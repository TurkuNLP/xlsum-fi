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2521</w:t>
      </w:r>
    </w:p>
    <w:p>
      <w:r>
        <w:t xml:space="preserve">Autoteollisuuden pyörät ovat vaarassa irrota.</w:t>
      </w:r>
    </w:p>
    <w:p>
      <w:r>
        <w:t xml:space="preserve">Douglas FraserBusiness/economy editor, Skotlanti Ei liene yllätys, että uusien autojen rekisteröinnit romahtivat viime kuussa. Kun kuluttajat menettivät luottamustaan ja vetäytyivät ostositoumuksistaan ja kun näyttelytilat joutuivat sulkemaan, määrä laski 44 prosenttia koko Yhdistyneessä kuningaskunnassa ja 49 prosenttia Skotlannissa. Tämä oli yli 200 000 auton pudotus maaliskuuhun 2019 verrattuna. Skotlannissa määrä lähes puolittui 18 438:aan. Jos tämä tuntuu paljolta, se johtuu siitä, että maaliskuun pitäisi olla erittäin vilkas myyntikuukausi. Se on yksi kahdesta kuukaudesta, jolloin uudet kilvet otetaan käyttöön - tässä tapauksessa "20" - ja se tuo huippua. Jälleenmyyjien on silloin oltava hyvin kiireisiä. Pienten pakettiautojen myynti laski vielä enemmän, 53 prosenttia viime vuodesta - tämä on luultavasti herkempi indikaattori talouden terveydestä. Kun Society of Motor Manufacturers and Traders on aiemmin arvioinut, että uusien rekisteröintien määrä saattaa pysyä tänä vuonna lähes ennallaan eli 1,7 miljoonassa ajoneuvossa, se arvioi, että vuonna 2020 koko vuoden aikana rekisteröintien määrä laskee 29 prosenttia. Plug-in Se on seurausta joistakin huippuvuosista. Maaliskuussa 2017 rekisteröitiin Yhdistyneessä kuningaskunnassa yli kaksi kertaa enemmän autoja kuin viime kuussa. Ala ei herätä myötätuntoa, kunhan sen annetaan jatkaa sitä, mitä se tekee erittäin hyvin. Se oli kuitenkin jo valmiiksi vaikeiden haasteiden edessä. Vaikka noin puolet markkinoista on dieselautoja ja vaikka Iso-Britannia on suuri dieselautojen moottoreiden valmistaja, tämä markkinasegmentti on laskenut jyrkästi saastuttavien hiukkasten, päästöskandaalien ja suurten moottoreiden lisääntyvien rajoitusten vuoksi, jotka johtuvat verotuksesta ja kaupunkien vähäpäästöisistä vyöhykkeistä. Uusien dieselautojen rekisteröinnit vähenivät maaliskuussa 2020 maaliskuuhun 2019 verrattuna 62 prosenttia. Tämä jyrkkä laskusuuntaus on ollut markkinoille ominaista jo vuosia. Alle viidennes uusista autoista on nyt dieselautoja. Vaihtoehtoiskäyttöisten autojen valikoima laajenee nopeasti, ja niiden lähtötaso on alhainen. Bensiinikäyttöisten hybridiautojen määrä laski hieman viime kuussa, kun taas plug-in- ja plug-in-hybridiautot olivat ainoat luokista, jotka kasvoivat. Pistokkeesta kytkettäviä sähköautoja oli viime kuussa lähes 12 000 koko Yhdistyneessä kuningaskunnassa, ja niiden määrän odotetaan kasvavan nopeasti. Se on tervetullutta, sillä se tarjoaa teollisuudelle vihreämmän tulevaisuuden, mutta siirtyminen on teollisuudelle suuri haaste, sillä sen on sopeuduttava, saatava oikeat mallit markkinoille ja saatava korjaamoille oikeanlaiset taidot niiden huoltoa varten. Eikä pandemia tämän keskellä auta yhtään. Se on merkinnyt sitä, että Euroopan autoteollisuus on joutunut kamppailemaan toimitusketjun häiriöiden kanssa, jotka johtuvat kiinalaisista tehtaista, jotka eivät olleet avautuneet uudelleen uudenvuoden jälkeen. Sitten ne joutuvat kohtaamaan sairauksista johtuvia henkilöstöhäiriöitä, joita seuraa pakkoseisokki. Työttömyyden odotetaan kasvavan, mahdollisesti hyvin jyrkästi, mikä tarkoittaa, että rahaa on vähemmän käytettävissä suuriin hankintoihin. Käteistä romuautoille Kääntyvätkö ihmiset sen sijaan käytettyjen autojen markkinoiden puoleen? Sitä ei ole helppo sanoa. Nämäkin markkinat ovat romahtaneet, myös siksi, että autokorjaamot on suljettu. Ja jos ne eivät siirry, varastot maksavat yrityksille paljon rahaa. Käytettyjä autoja on vaikea hinnoitella ennen kuin monet tekijät selkiytyvät uusien autojen markkinoilla. Talouden elvyttämiseksi ja alan auttamiseksi edellisessä suuressa kriisissä 11 vuotta sitten Alistair Darling rahoitti valtiovarainministerinä julkisia varoja romutuspalkkiojärjestelmään, joka tunnetaan Yhdysvalloissa nimellä "cash for clunkers". Koska liikenteessä on paljon likaisia vanhoja dieselmoottoreita, tämä voisi olla keino vähentää päästöjä ja auttaa teollisuutta. Mutta jos autovalmistajilla on toivomuslista hallituksen hyödyllisistä toimenpiteistä, on todennäköisempää, että ne valitsisivat ensin Brexitin lykkäämisen ja sitten hyvän sopimuksen, jotta kaupankäyntiä haittaisi mahdollisimman vähän. "Katastrofaalinen" Ei, brexit ei ole tällä hetkellä tärkein prioriteetti, mutta kyllä, se on edelleen esillä, ja neuvottelut on supistettu Yhdistyneen kuningaskunnan ja EU:n neuvotteluryhmien välisiin videokonferensseihin. Huhtikuun 6. päivä Euroopan autonvalmistajien liitto (EAMA) esitti voimakkaasti muotoillun asiakirjan, jossa huomautetaan, että Brexit-sopimuksen aikaansaamiseen ei ole enää paljon aikaa. Toimitusketjut vaativat sellaisen. Ja akkuteknologian myötä niistä tulee entistä yhtenäisempiä. Britannialla ei ole omaa merkittävää akkujen valmistuskapasiteettia. Sen autonvalmistajien on tuotava, ja ne haluavat tehdä sen esteettä. EAMA:n pääjohtaja Erik-Mark Huitema sanoo, että hyvänä vuonna EU:n ja Yhdistyneen kuningaskunnan välillä käydään autokauppaa 54 miljardin euron arvosta. Pohjanmeren ja Englannin kanaalin kautta kulkee 14 miljardin euron arvosta osia. "Näiden monimutkaisten neuvottelujen kello tikittää, ja olemme hyvin huolissamme siitä, että siirtymäjärjestelyjen jäljellä oleva aika on riittämätön, etenkin kun otetaan huomioon meneillään oleva Covid-19-kriisi", hän varoitti. "Tämän tahaton seuraus voisi olla skenaario, jossa sopimusta ei synny". Pelkästään tullimaksujen osalta sillä olisi valtava vaikutus, sillä Kanavan ylittävästä kaupasta aiheutuvat kustannukset kasvaisivat noin 6 miljardilla eurolla. "Tällainen lopputulos olisi katastrofaalinen autoteollisuudelle ja Euroopan taloudelle yleensä. Sitä olisi vältettävä kaikin kohtuullisin kustannuksin."</w:t>
      </w:r>
    </w:p>
    <w:p>
      <w:r>
        <w:rPr>
          <w:b/>
        </w:rPr>
        <w:t xml:space="preserve">Yhteenveto</w:t>
      </w:r>
    </w:p>
    <w:p>
      <w:r>
        <w:t xml:space="preserve">Uusien autojen myynti romahti maaliskuussa viime vuoden lukuihin verrattuna, ja tämä tapahtuu aikana, jolloin alan pitäisi myydä huippunopeasti. Kun näyttelytilat olivat kiinni, sillä ei ollut mahdollisuuksia. Markkinoiden tulevaisuus riippuu monista tekijöistä, kuten tarjonnasta, kysynnästä, käytettyjen autojen varastoista, rahoituksen saatavuudesta ja sähköautoihin siirtymisestä. Terveyskriisin varjostamana Brexit-neuvottelut jatkuvat videokonferenssin välityksellä, ja Euroopan autonvalmistajat varoittavat katastrofista, jos ministerien välinpitämättömyys neuvottelujen suhteen johtaa siihen, ettei sopimusta synny.</w:t>
      </w:r>
    </w:p>
    <w:p>
      <w:r>
        <w:rPr>
          <w:b/>
          <w:u w:val="single"/>
        </w:rPr>
        <w:t xml:space="preserve">Asiakirjan numero 2522</w:t>
      </w:r>
    </w:p>
    <w:p>
      <w:r>
        <w:t xml:space="preserve">Delfiiniveistoksia esillä ympäri Aberdeenia</w:t>
      </w:r>
    </w:p>
    <w:p>
      <w:r>
        <w:t xml:space="preserve">Elämänkokoiset lasikuitumallit ovat Aberdeenin puistoissa, rannalla ja kaupungin keskustassa 10 viikon ajan, ennen kuin ne huutokaupataan hyväntekeväisyyteen. Jokainen on maalattu eri teemalla, Aberdeenin jalkapalloväreistä sodanaikaisiin hävittäjälentokoneisiin. Taiteilijat ovat ottaneet töissään aiheiksi myös öljyteollisuuden ja revontulet. Wild Dolphins -hankkeen on järjestänyt Wild in Art yhdessä Aberdeenin kuninkaallisen lastensairaalan Archie-säätiön ja Whale and Dolphin Conservationin (WDC) kanssa. Se on esillä elokuun loppuun asti.</w:t>
      </w:r>
    </w:p>
    <w:p>
      <w:r>
        <w:rPr>
          <w:b/>
        </w:rPr>
        <w:t xml:space="preserve">Yhteenveto</w:t>
      </w:r>
    </w:p>
    <w:p>
      <w:r>
        <w:t xml:space="preserve">Viisikymmentä kirkkaasti maalattua delfiiniveistosta on asennettu eri puolille Aberdeenia osana kesän taideprojektia.</w:t>
      </w:r>
    </w:p>
    <w:p>
      <w:r>
        <w:rPr>
          <w:b/>
          <w:u w:val="single"/>
        </w:rPr>
        <w:t xml:space="preserve">Asiakirjan numero 2523</w:t>
      </w:r>
    </w:p>
    <w:p>
      <w:r>
        <w:t xml:space="preserve">Ison tytön pusero: Johnson joutuu vastareaktioon Corbynin pilan vuoksi.</w:t>
      </w:r>
    </w:p>
    <w:p>
      <w:r>
        <w:t xml:space="preserve">Alice EvansBBC News Urbaanin sanakirjan mukaan "ison tytön puseron" määritelmä on "nynny, heikentynyt ja heikko mies", joka valittaa liikaa. Twitterissä Johnsonia on kutsuttu "naisvihamieliseksi wombleksi", koska hän on käyttänyt "vanhentunutta" sanontaa - ja häntä on syytetty "poliittisen keskustelun vähentämisestä sukupuolittuneella bravuurilla". Jotkut LGBT-yhteisön jäsenet ovat sanoneet, että lause oli "enemmän homofobinen kuin suoranaisesti seksistinen". Toisten mielestä arvostelijat "yrittivät liikaa löytää mutaa heitettäväksi" ja kehottivat ihmisiä keskittymään "asioihin, joilla on oikeasti merkitystä" - kuten Brexitin umpikujan ratkaisemiseen. Googlen Ngrams-tutkimuksen mukaan - joka näyttää fraasien trendejä kirjakorpuksessa aina vuoteen 1800 asti - britit alkoivat käyttää fraasia 1970-luvulla. Historioitsija ja kirjailija Catherine Curzon sanoi uskovansa, että fraasi sai suosiota sen jälkeen, kun näyttelijä Hylda Baker otti sen käyttöönsä komediasarjassa Nearest and Dearest 1960-luvun lopulla. "Uskon, että [Baker] sanoi sen miehelle, joka oli nynnyilemässä jostain", Curzon sanoi. "Siitä tuli jonkinlainen iskulause... jotakin, jota hän sanoi ja jolle naurettiin kovasti", hän sanoi. "Joitakin asioita, jotka olivat iskulauseina, ei luultavasti käytettäisi nykyaikaisessa komediassa", Curzon lisäsi. "Minusta se on seksistinen siinä mielessä, että kaikki tyttöihin liittyvät asiat ovat loukkaavia - kuten 'tappelet kuin tyttö' tai 'juokset kuin tyttö'." Naisten tasa-arvopuolueen jäsen Hannah Barham-Brown sanoi, että Johnsonin kommentit olivat "osoitus siitä, että meidät on järjestelmällisesti jätetty huomiotta koko Brexit-keskustelun ajan". Hän kiinnitti huomiota Women for a People's Vote -järjestön tutkimukseen, jonka mukaan 90 prosenttia puheajasta kolmessa Brexitistä käydyssä parlamentin keskustelussa oli mennyt miehille. "Vaikka pääministeri saattaa pitää "ison tytön puseroa" hauskana pilana, ja muut saattavat olla samaa mieltä, mielestäni se on itse asiassa oire paljon synkemmästä, järjestelmällisestä naisten huomiotta jättämisestä", hän sanoi. Tohtori Barham-Brown on käynnistänyt Twitterissä hashtagin #BigGirlsBlouse rohkaistakseen ihmisiä kertomaan saavutuksistaan, joita he ovat saavuttaneet pitäessään "ison tytön puseroa". "Tällaisia kommentteja on haukuttava enemmän", hän sanoi.</w:t>
      </w:r>
    </w:p>
    <w:p>
      <w:r>
        <w:rPr>
          <w:b/>
        </w:rPr>
        <w:t xml:space="preserve">Yhteenveto</w:t>
      </w:r>
    </w:p>
    <w:p>
      <w:r>
        <w:t xml:space="preserve">Boris Johnson kutsui Jeremy Corbynia "suureksi tytön puseroksi" parlamentissa keskiviikkona. Vastauksena toimittaja yritti torstaiaamuna esitellä työväenpuolueen johtajalle vaaleanpunaista kukkapaitaa hänen kotinsa ulkopuolella. Mutta mistä sanonta on peräisin ja onko kriitikoilla perää, kun he leimaavat sen seksistiseksi herjaukseksi?</w:t>
      </w:r>
    </w:p>
    <w:p>
      <w:r>
        <w:rPr>
          <w:b/>
          <w:u w:val="single"/>
        </w:rPr>
        <w:t xml:space="preserve">Asiakirjan numero 2524</w:t>
      </w:r>
    </w:p>
    <w:p>
      <w:r>
        <w:t xml:space="preserve">15 000 punnan arvoinen David Gooden tonttupatsas varastettu Crickhowellissa</w:t>
      </w:r>
    </w:p>
    <w:p>
      <w:r>
        <w:t xml:space="preserve">Dyfed-Powysin poliisin mukaan hahmo vietiin talon pihapiiristä Crickhowellin läheltä torstaina kello 10.00 BST ja 20.00 välisenä aikana. The Drinker -nimellä tunnetun patsaan on tehnyt brittiläinen kuvanveistäjä David Goode, ja se on noin 120 senttimetrin (3ft 11in) korkuinen. Poliisi pyytää tietoja varkaudesta.</w:t>
      </w:r>
    </w:p>
    <w:p>
      <w:r>
        <w:rPr>
          <w:b/>
        </w:rPr>
        <w:t xml:space="preserve">Yhteenveto</w:t>
      </w:r>
    </w:p>
    <w:p>
      <w:r>
        <w:t xml:space="preserve">Powysissa sijaitsevan maalaistalon pihapiiristä on varastettu 15 000 punnan arvoinen pronssinen tonttupatsas.</w:t>
      </w:r>
    </w:p>
    <w:p>
      <w:r>
        <w:rPr>
          <w:b/>
          <w:u w:val="single"/>
        </w:rPr>
        <w:t xml:space="preserve">Asiakirjan numero 2525</w:t>
      </w:r>
    </w:p>
    <w:p>
      <w:r>
        <w:t xml:space="preserve">Stonehenge: Unesco tuomitsee tunnelisuunnitelman</w:t>
      </w:r>
    </w:p>
    <w:p>
      <w:r>
        <w:t xml:space="preserve">Aiemmin Bakussa pidetyssä kokouksessa se vahvisti kantansa pysyneen muuttumattomana päätösluonnokseensa verrattuna. Highways England viimeisteli tammikuussa 2017 suunnitelmat 3,2 kilometrin pituisen kaksikaistaisen tunnelin rakentamiseksi. Komitea kehotti kuitenkin Yhdistyneen kuningaskunnan hallitusta olemaan sallimatta parannusta. Vilkasliikenteinen A303 kulkee nykyisin muutaman sadan metrin päässä Wiltshiressä sijaitsevasta muinaismuistomerkistä. Highways England on sanonut, että tunneli vähentäisi ruuhkia ja parantaisi matka-aikoja. Valiokunta tunnusti suunnitelman parannukset, mutta totesi, että reitin parantamista ei pitäisi jatkaa "nykyisessä muodossaan". Sen sijaan se ehdotti pidempiä tunneliosuuksia, jotka "vähentävät entisestään vaikutusta kulttuurimaisemaan". Tunnelin, joka on osa Wiltshiren tien 1,7 miljardin punnan arvoista parantamista, tarkoituksena on poistaa "tien näkyminen ja ääni", kun se ohittaa kivikehän.</w:t>
      </w:r>
    </w:p>
    <w:p>
      <w:r>
        <w:rPr>
          <w:b/>
        </w:rPr>
        <w:t xml:space="preserve">Yhteenveto</w:t>
      </w:r>
    </w:p>
    <w:p>
      <w:r>
        <w:t xml:space="preserve">Unescon maailmanperintökomitea on todennut, että ehdotetut muutokset A303-tielle Stonehengen kohdalla vaikuttaisivat "haitallisesti" kohteen "merkittävään yleismaailmalliseen arvoon".</w:t>
      </w:r>
    </w:p>
    <w:p>
      <w:r>
        <w:rPr>
          <w:b/>
          <w:u w:val="single"/>
        </w:rPr>
        <w:t xml:space="preserve">Asiakirjan numero 2526</w:t>
      </w:r>
    </w:p>
    <w:p>
      <w:r>
        <w:t xml:space="preserve">Keiran McKandie nimetty teini pyöräilijä kuoli onnettomuudessa</w:t>
      </w:r>
    </w:p>
    <w:p>
      <w:r>
        <w:t xml:space="preserve">Elginistä kotoisin oleva 16-vuotias Keiran McKandie kuoli onnettomuuspaikalla, jossa valkoinen Volkswagen Golf oli osallisena B9010 Forres to Kellas Roadilla. Forresin ja Elginin välinen tie suljettiin sunnuntaina hieman kello 11:00 jälkeen tapahtuneen törmäyksen jälkeen. Kukaan autossa olleista ei loukkaantunut. Poliisit ovat kehottaneet kaikkia onnettomuuden nähneitä ottamaan yhteyttä heihin.</w:t>
      </w:r>
    </w:p>
    <w:p>
      <w:r>
        <w:rPr>
          <w:b/>
        </w:rPr>
        <w:t xml:space="preserve">Yhteenveto</w:t>
      </w:r>
    </w:p>
    <w:p>
      <w:r>
        <w:t xml:space="preserve">Poliisi on nimennyt teinipyöräilijän, joka kuoli törmäyksessä auton kanssa Morayssa.</w:t>
      </w:r>
    </w:p>
    <w:p>
      <w:r>
        <w:rPr>
          <w:b/>
          <w:u w:val="single"/>
        </w:rPr>
        <w:t xml:space="preserve">Asiakirjan numero 2527</w:t>
      </w:r>
    </w:p>
    <w:p>
      <w:r>
        <w:t xml:space="preserve">Nainen sai syytteen puheluista vangille ennen väitettyä pakoa</w:t>
      </w:r>
    </w:p>
    <w:p>
      <w:r>
        <w:t xml:space="preserve">Kahden miehen väitetään paenneen Salfordissa 30. huhtikuuta, kun pakettiauto oli matkalla oikeuteen Merseysiden vankilasta. Sarah McCabe, 33, New Cross Streetiltä, Salfordista, pidätettiin osana kyseisen tapauksen tutkintaa. Hänen on määrä saapua Manchesterin käräjäoikeuteen 22. elokuuta. Poliisin tiedottajan mukaan syyte koskee "laittomasti hallussaan pitämäänsä matkapuhelimeen soitettuja puheluita ja lähetettyjä viestejä, joilla voitiin rohkaista tai auttaa tekemään vuoden 1952 vankilalain vastainen rikos". Hänen mukaansa väitetyt rikokset tapahtuivat 22. maaliskuuta ja 23. huhtikuuta välisenä aikana. Ryan McDonaldia ja Stevie McMullania on syytetty pakenemisesta laillisesta pidätyksestä väitetyn pakettiautovälikohtauksen vuoksi.</w:t>
      </w:r>
    </w:p>
    <w:p>
      <w:r>
        <w:rPr>
          <w:b/>
        </w:rPr>
        <w:t xml:space="preserve">Yhteenveto</w:t>
      </w:r>
    </w:p>
    <w:p>
      <w:r>
        <w:t xml:space="preserve">Naista on syytetty siitä, että hän soitti vangille hänen laittomalla matkapuhelimellaan päivää ennen kuin kahden vangin väitettiin karanneen vankila-autosta.</w:t>
      </w:r>
    </w:p>
    <w:p>
      <w:r>
        <w:rPr>
          <w:b/>
          <w:u w:val="single"/>
        </w:rPr>
        <w:t xml:space="preserve">Asiakirjan numero 2528</w:t>
      </w:r>
    </w:p>
    <w:p>
      <w:r>
        <w:t xml:space="preserve">Lapset sairaalassa uima-altaan kemikaalionnettomuuden jälkeen</w:t>
      </w:r>
    </w:p>
    <w:p>
      <w:r>
        <w:t xml:space="preserve">Ambulanssi- ja palomiehet kutsuttiin sisäuima-altaaseen Carlton Meresin alueella lähellä Saxmundhamia, Suffolkissa, noin klo 15:00 BST. Itä-Englannin ambulanssipalvelun mukaan kaksi aikuista ja neljä lasta arvioitiin paikan päällä, ja kaksi lapsista vietiin sairaalaan. Suffolkin palo- ja pelastuspalvelu kuvaili tapausta vaarallisten aineiden vaaratilanteeksi. Aiheeseen liittyvät Internet-linkit Suffolkin palo- ja pelastuspalvelu Itä-Englannin ambulanssipalvelu.</w:t>
      </w:r>
    </w:p>
    <w:p>
      <w:r>
        <w:rPr>
          <w:b/>
        </w:rPr>
        <w:t xml:space="preserve">Yhteenveto</w:t>
      </w:r>
    </w:p>
    <w:p>
      <w:r>
        <w:t xml:space="preserve">Kaksi lasta on viety sairaalaan epäillyn kemikaalivuodon jälkeen lomapuiston uima-altaassa.</w:t>
      </w:r>
    </w:p>
    <w:p>
      <w:r>
        <w:rPr>
          <w:b/>
          <w:u w:val="single"/>
        </w:rPr>
        <w:t xml:space="preserve">Asiakirjan numero 2529</w:t>
      </w:r>
    </w:p>
    <w:p>
      <w:r>
        <w:t xml:space="preserve">Allekirjoittamattomat bändit saavat mahdollisuuden Coventry Godiva Festivaliin</w:t>
      </w:r>
    </w:p>
    <w:p>
      <w:r>
        <w:t xml:space="preserve">Godiva Unsigned -kilpailu kutsuu bändejä lähettämään alkuperäistä musiikkiaan ja hakemaan mahdollisuutta päästä esiintymään Godiva-festivaaleille Coventryyn kesäkuussa. Live-esitysten ja semifinaalien jälkeen kuusi finalistia esiintyy festivaalilla 29. kesäkuuta. Yksi kokonaisvoittaja avaa myös päälavalla 30. kesäkuuta. Loppukilpailut järjestetään huhti- ja toukokuussa Kasbahissa, Rosie Malonesissa, Taylor John's Housessa, The Albany Clubissa ja S7venissä. Kaksi voittajaa kustakin paikasta pääsee semifinaaliin, jossa tuomarit valitsevat kuusi parasta esiintyjää. Godiva-festivaali järjestetään 29. kesäkuuta-1. heinäkuuta.</w:t>
      </w:r>
    </w:p>
    <w:p>
      <w:r>
        <w:rPr>
          <w:b/>
        </w:rPr>
        <w:t xml:space="preserve">Yhteenveto</w:t>
      </w:r>
    </w:p>
    <w:p>
      <w:r>
        <w:t xml:space="preserve">Coventryn ja Warwickshiren allekirjoittamattomat muusikot saavat jälleen kerran mahdollisuuden esiintyä yhdellä Midlandsin suurimmista ilmaisista festivaaleista.</w:t>
      </w:r>
    </w:p>
    <w:p>
      <w:r>
        <w:rPr>
          <w:b/>
          <w:u w:val="single"/>
        </w:rPr>
        <w:t xml:space="preserve">Asiakirjan numero 2530</w:t>
      </w:r>
    </w:p>
    <w:p>
      <w:r>
        <w:t xml:space="preserve">Mies oikeudessa väitetystä raiskauksesta Glasgow'n Festival Parkissa</w:t>
      </w:r>
    </w:p>
    <w:p>
      <w:r>
        <w:t xml:space="preserve">18-vuotias nainen kertoi poliisille, että hänen kimppuunsa hyökättiin Festival Parkin alueella noin kello 01.30 perjantaina. David Hamiltonia syytettiin tapauksesta, ja hän saapui Glasgow'n sheriffituomioistuimeen tiistaina. 30-vuotiasta miestä vastaan nostetaan myös kaksi muuta erillistä syytettä seksuaalirikoslain nojalla. Hän ei esittänyt vastalausetta, ja hänet vangittiin.</w:t>
      </w:r>
    </w:p>
    <w:p>
      <w:r>
        <w:rPr>
          <w:b/>
        </w:rPr>
        <w:t xml:space="preserve">Yhteenveto</w:t>
      </w:r>
    </w:p>
    <w:p>
      <w:r>
        <w:t xml:space="preserve">Mies on saapunut oikeuteen sen jälkeen, kun teinin väitettiin raiskatun Glasgow'n puistossa.</w:t>
      </w:r>
    </w:p>
    <w:p>
      <w:r>
        <w:rPr>
          <w:b/>
          <w:u w:val="single"/>
        </w:rPr>
        <w:t xml:space="preserve">Asiakirjan numero 2531</w:t>
      </w:r>
    </w:p>
    <w:p>
      <w:r>
        <w:t xml:space="preserve">Ivan Lewis menettää varjo-NI-ministerin roolin Jeremy Corbynin uudelleenjärjestelyssä.</w:t>
      </w:r>
    </w:p>
    <w:p>
      <w:r>
        <w:t xml:space="preserve">Ivan Lewis sanoi, että hän oli tarjoutunut pysymään tehtävässä "toistaiseksi Stormontin nykyisen poliittisen kriisin vuoksi". "Ajattelin, että se oli oikein, [mutta] Jeremy on päättänyt tarjota tehtävää jollekin toiselle", hän twiittasi. Corbyn valittiin työväenpuolueen johtajaksi lauantaina. Lewis lisäsi: "Toivotan seuraajalleni kaikkea hyvää tällä ratkaisevalla hetkellä." Työväenpuolueen tiedottaja sanoi, ettei puolueella ole kommentoitavaa Lewisista, mutta lisäsi, että se julkaisee pian täydellisen listan varjokabinetin ministereistä.</w:t>
      </w:r>
    </w:p>
    <w:p>
      <w:r>
        <w:rPr>
          <w:b/>
        </w:rPr>
        <w:t xml:space="preserve">Yhteenveto</w:t>
      </w:r>
    </w:p>
    <w:p>
      <w:r>
        <w:t xml:space="preserve">Pohjois-Irlannin varjoulkoministeri on kertonut, että työväenpuolueen uusi johtaja Jeremy Corbyn on erottanut hänet tehtävästään.</w:t>
      </w:r>
    </w:p>
    <w:p>
      <w:r>
        <w:rPr>
          <w:b/>
          <w:u w:val="single"/>
        </w:rPr>
        <w:t xml:space="preserve">Asiakirjan numero 2532</w:t>
      </w:r>
    </w:p>
    <w:p>
      <w:r>
        <w:t xml:space="preserve">Öljytyöntekijät hylkäsivät OCA:n palkkatarjouksen</w:t>
      </w:r>
    </w:p>
    <w:p>
      <w:r>
        <w:t xml:space="preserve">OCA sanoi olevansa pettynyt äänestystulokseen, mutta aikoo jatkaa yhteistyötä ammattiliittojen kanssa, jotta päästäisiin toimivaan ratkaisuun. Liittojen odotetaan nyt käyvän lisäkeskusteluja OCA:n kanssa. Sen jälkeen ne voivat siirtyä neuvoa-antavaan äänestykseen työtaistelutoimista, jos sopimusta ei synny.</w:t>
      </w:r>
    </w:p>
    <w:p>
      <w:r>
        <w:rPr>
          <w:b/>
        </w:rPr>
        <w:t xml:space="preserve">Yhteenveto</w:t>
      </w:r>
    </w:p>
    <w:p>
      <w:r>
        <w:t xml:space="preserve">Öljytyöntekijät ovat hylänneet Offshore Contractors Associationin (OCA) palkkatarjouksen.</w:t>
      </w:r>
    </w:p>
    <w:p>
      <w:r>
        <w:rPr>
          <w:b/>
          <w:u w:val="single"/>
        </w:rPr>
        <w:t xml:space="preserve">Asiakirjan numero 2533</w:t>
      </w:r>
    </w:p>
    <w:p>
      <w:r>
        <w:t xml:space="preserve">Foxconnin investointi jää Trumpin lupauksesta</w:t>
      </w:r>
    </w:p>
    <w:p>
      <w:r>
        <w:t xml:space="preserve">Poliitikot olivat sanoneet, että sopimus voisi lopulta luoda 13 000 uutta työpaikkaa. Tähän mennessä se on kuitenkin tuonut alle 300 työpaikkaa, mikä on Wisconsinin virkamiesten mukaan selvästi alle alkuperäisten tavoitteiden. Foxconn oli jo sanonut muuttavansa suunnitelmiaan tehtaan suhteen. Wisconsinin virkamiehet yksilöivät tähänastiset työpaikkaluvut kirjeessä, jossa he kielsivät Foxconnilta verohelpotukset, jotka osavaltio myönsi yritykselle, joka on merkittävä Applen alihankkija, osana vuoden 2017 kauppaa. Kannustimien ehtona oli, että yritys täytti tietyt investointi- ja työpaikkojen luomistavoitteet, ja ne aiheuttivat merkittäviä kiistoja Wisconsinissa, joka on tärkeä osavaltio Yhdysvaltain vaalilaskennassa. Osavaltion virkamiesten päätös pidättää verohelpotukset tulee vain viikkoja ennen kuin Yhdysvaltain äänestäjät käyvät äänestämässä siitä, ansaitseeko Trump toisen kauden presidenttinä. Trump, jonka kampanjan tunnuslause vuonna 2016 oli "Make America Great Again" (Tee Amerikasta jälleen suuri), on pyrkinyt esittämään virkakautensa Yhdysvaltojen talouden nousuna. Mutta jo ennen pandemian laukaisemaa talousromahdusta teollisuuden työllisyys oli pysynyt suhteellisen vakaana. Wisconsinin demokraatit pitivät lukuja todisteena siitä, että sopimukset olivat menneet pieleen, ja huomauttivat, että osavaltio oli käyttänyt hankkeen tukemiseen miljardi dollaria. "Tämä vahvistaa Foxconnin perintöä rikkoutuneina lupauksina, avoimuuden puutteena ja täydellisenä epäonnistumisena työpaikkojen luomisessa", sanoi Wisconsinin osavaltion edustaja Gordon Hintz, osavaltion demokraattien johtaja ja hankkeen arvostelija. "Republikaanipoliitikot on saatava vastuuseen."</w:t>
      </w:r>
    </w:p>
    <w:p>
      <w:r>
        <w:rPr>
          <w:b/>
        </w:rPr>
        <w:t xml:space="preserve">Yhteenveto</w:t>
      </w:r>
    </w:p>
    <w:p>
      <w:r>
        <w:t xml:space="preserve">Foxconn Technology Groupin investoinnit Yhdysvaltoihin ovat jääneet jälkeen vuonna 2017 annetuista lupauksista, jolloin Yhdysvaltain presidentti Donald Trump piti yrityksen lupauksia tehtaan rakentamisesta merkkinä Amerikan teollisuuden elpymisestä.</w:t>
      </w:r>
    </w:p>
    <w:p>
      <w:r>
        <w:rPr>
          <w:b/>
          <w:u w:val="single"/>
        </w:rPr>
        <w:t xml:space="preserve">Asiakirjan numero 2534</w:t>
      </w:r>
    </w:p>
    <w:p>
      <w:r>
        <w:t xml:space="preserve">Suora lauantaiaamun lastenohjelma palaa BBC:lle</w:t>
      </w:r>
    </w:p>
    <w:p>
      <w:r>
        <w:t xml:space="preserve">Tänä syksynä CBBC:n katsojat pääsevät visailemaan poptähtiä ohjelmassa, jonka työnimi on Live &amp; Dangerous. BBC:n tiedottaja sanoi, että "ämpärit ovat valmiina" ohjelmaa varten, joka tehdään MediaCityUKissa Salfordissa. Ihmisjuontajia ei ole vielä nimetty, mutta CBBC:n röyhkeän koiran Hacker T Dogin odotetaan varastavan show'n. Going Live! oli käynnissä vuosina 1987-1993. Vanhemmat sukupolvet muistavat ehkä Swap Shopin, jota esittivät Noel Edmonds, John Craven, Maggie Philbin ja Keith Chegwin. Se kesti seitsemän vuotta vuoteen 1982 asti.</w:t>
      </w:r>
    </w:p>
    <w:p>
      <w:r>
        <w:rPr>
          <w:b/>
        </w:rPr>
        <w:t xml:space="preserve">Yhteenveto</w:t>
      </w:r>
    </w:p>
    <w:p>
      <w:r>
        <w:t xml:space="preserve">Lauantaiaamun lasten viihdeohjelmat, kuten Going Live! ja Multi-Coloured Swap Shop, palaavat BBC:lle.</w:t>
      </w:r>
    </w:p>
    <w:p>
      <w:r>
        <w:rPr>
          <w:b/>
          <w:u w:val="single"/>
        </w:rPr>
        <w:t xml:space="preserve">Asiakirjan numero 2535</w:t>
      </w:r>
    </w:p>
    <w:p>
      <w:r>
        <w:t xml:space="preserve">Olivia Newton-John "shokissa" kotonaan tapahtuneesta itsemurhasta</w:t>
      </w:r>
    </w:p>
    <w:p>
      <w:r>
        <w:t xml:space="preserve">Kuollut mies oli Christopher Pariseleti, 41, Pariseleti Constructionin omistaja, kertoi poliisi paikallisille tiedotusvälineille. Newton-John ja hänen miehensä sanoivat lausunnossaan olevansa "järkyttyneitä" kuolemantapauksesta kotonaan lähellä Palm Beachia. Työntekijän kerrottiin nähneen itkevän kiinteistöllä ampumisen jälkeen maanantaina puoliltapäivin Jupiter Inlet Colonyn alueella. Australialaistähti ja hänen miehensä John Easterling eivät olleet kotona, kun välikohtaus tapahtui, kertoi poliisi. Viranomaiset kertoivat ABC Newsille, että kuolema oli luokiteltu itsemurhaksi, eikä "epäilyttäviä olosuhteita" ollut.</w:t>
      </w:r>
    </w:p>
    <w:p>
      <w:r>
        <w:rPr>
          <w:b/>
        </w:rPr>
        <w:t xml:space="preserve">Yhteenveto</w:t>
      </w:r>
    </w:p>
    <w:p>
      <w:r>
        <w:t xml:space="preserve">Mies, joka ampui itsensä näyttelijä ja laulaja Olivia Newton-Johnin Floridassa sijaitsevassa kodissa, oli poliisin mukaan kiinteistöllä työskentelevä urakoitsija.</w:t>
      </w:r>
    </w:p>
    <w:p>
      <w:r>
        <w:rPr>
          <w:b/>
          <w:u w:val="single"/>
        </w:rPr>
        <w:t xml:space="preserve">Asiakirjan numero 2536</w:t>
      </w:r>
    </w:p>
    <w:p>
      <w:r>
        <w:t xml:space="preserve">LTI:n mustat taksit takaisin liikenteeseen ohjauksen korjauksen jälkeen</w:t>
      </w:r>
    </w:p>
    <w:p>
      <w:r>
        <w:t xml:space="preserve">Coventryssä sijaitseva LTI meni konkurssiin lokakuussa, ja 99 sen 176 työntekijästä menetti työpaikkansa. Price Waterhouse Coopersin mukaan nyt aloitetaan työt 600 uuden ja rekisteröimättömän ajoneuvon saman ongelman korjaamiseksi. Sen mukaan työn pitäisi olla valmis helmikuun loppuun mennessä. Ammattiyhdistysjohtajat ja kansanedustajat toivovat saavansa takeet siitä, että mustien taksien valmistaja LTI pysyy Yhdistyneessä kuningaskunnassa. Uniten jäsenet ja Coventryn kansanedustajat pyysivät elinkeinoministeri Michael Fallonia tukemaan kampanjaansa LTI:n tuotannon jatkamiseksi.</w:t>
      </w:r>
    </w:p>
    <w:p>
      <w:r>
        <w:rPr>
          <w:b/>
        </w:rPr>
        <w:t xml:space="preserve">Yhteenveto</w:t>
      </w:r>
    </w:p>
    <w:p>
      <w:r>
        <w:t xml:space="preserve">Yli 400 mustaa taksia on palannut liikenteeseen sen jälkeen, kun ohjausvika oli korjattu, kertoi niiden valmistaneen yrityksen hallintovirkailija.</w:t>
      </w:r>
    </w:p>
    <w:p>
      <w:r>
        <w:rPr>
          <w:b/>
          <w:u w:val="single"/>
        </w:rPr>
        <w:t xml:space="preserve">Asiakirjan numero 2537</w:t>
      </w:r>
    </w:p>
    <w:p>
      <w:r>
        <w:t xml:space="preserve">"Myrkyllistä" lääkettä koskeva varoitus, kun mies kuolee ja nainen sairastuu vakavasti Cardiffissa</w:t>
      </w:r>
    </w:p>
    <w:p>
      <w:r>
        <w:t xml:space="preserve">Cardiffin poliisit kertoivat käynnistäneensä tutkinnan vaarallisten huumeiden toimittamisesta, jonka uskotaan liittyvän nukutusaine ketamiiniin. Etelä-Walesin poliisin mukaan on "hyvin mahdollista", että huumeet "sisältävät myrkyllisten ainesosien cocktailin". He ovat pyytäneet apua toimituksen jäljittämiseksi. Ketamiinia nuuskitaan usein jauheena, ja siihen voidaan sekoittaa tuntemattomia epäpuhtauksia. Se on hallusinogeeni, ja sillä voi olla mahdollisesti hengenvaarallisia sivuvaikutuksia, jos sitä sekoitetaan joidenkin muiden huumeiden, kuten ekstaasin tai amfetamiinin, kanssa.</w:t>
      </w:r>
    </w:p>
    <w:p>
      <w:r>
        <w:rPr>
          <w:b/>
        </w:rPr>
        <w:t xml:space="preserve">Yhteenveto</w:t>
      </w:r>
    </w:p>
    <w:p>
      <w:r>
        <w:t xml:space="preserve">Poliisi on antanut huumevaroituksen sen jälkeen, kun 25-vuotias mies kuoli ja 18-vuotias nainen sairastui vakavasti.</w:t>
      </w:r>
    </w:p>
    <w:p>
      <w:r>
        <w:rPr>
          <w:b/>
          <w:u w:val="single"/>
        </w:rPr>
        <w:t xml:space="preserve">Asiakirjan numero 2538</w:t>
      </w:r>
    </w:p>
    <w:p>
      <w:r>
        <w:t xml:space="preserve">Toisen maailmansodan aikainen kranaatti löytyi Selly Oakin purkutyömaalta.</w:t>
      </w:r>
    </w:p>
    <w:p>
      <w:r>
        <w:t xml:space="preserve">Toisen maailmansodan aikaisen kranaatin löysivät työntekijät purkutyömaalta Bristol Roadilla Selly Oakissa. Tie suljettiin kaikelta liikenteeltä noin klo 17.00 BST ja avattiin uudelleen klo 20.30 BST. Poliisi pystytti 100 metrin eristyssellin alueen ympärille ja evakuoi "kourallisen" ihmisiä läheisistä kodeista, kun tutkimuksia jatkettiin. Kello 20:45 BST poliisi julisti alueen jälleen turvalliseksi.</w:t>
      </w:r>
    </w:p>
    <w:p>
      <w:r>
        <w:rPr>
          <w:b/>
        </w:rPr>
        <w:t xml:space="preserve">Yhteenveto</w:t>
      </w:r>
    </w:p>
    <w:p>
      <w:r>
        <w:t xml:space="preserve">Pomminpurkuasiantuntijat kutsuttiin birminghamilaiselle rakennustyömaalle sen jälkeen, kun työmiehet olivat löytäneet sota-ajan kranaatin.</w:t>
      </w:r>
    </w:p>
    <w:p>
      <w:r>
        <w:rPr>
          <w:b/>
          <w:u w:val="single"/>
        </w:rPr>
        <w:t xml:space="preserve">Asiakirjan numero 2539</w:t>
      </w:r>
    </w:p>
    <w:p>
      <w:r>
        <w:t xml:space="preserve">Poikaa, 14, syytetään terrori-iskun suunnittelusta</w:t>
      </w:r>
    </w:p>
    <w:p>
      <w:r>
        <w:t xml:space="preserve">Eastleigh'sta kotoisin olevaa teiniä, jonka nimeä ei voida mainita, syytetään terroritekojen valmistelusta. Hampshiren poliisi, joka pidätti pojan 12. kesäkuuta, sanoi uskovansa, että kyseessä on "yksittäinen tutkimus". Terrorismin vastainen poliisi pidätti pojan myöhemmin uudelleen. Hänen on määrä saapua Westminsterin käräjäoikeuteen torstaina.</w:t>
      </w:r>
    </w:p>
    <w:p>
      <w:r>
        <w:rPr>
          <w:b/>
        </w:rPr>
        <w:t xml:space="preserve">Yhteenveto</w:t>
      </w:r>
    </w:p>
    <w:p>
      <w:r>
        <w:t xml:space="preserve">Poliisi on ilmoittanut, että 14-vuotiasta poikaa syytetään islamistisen terrori-iskun suunnittelusta.</w:t>
      </w:r>
    </w:p>
    <w:p>
      <w:r>
        <w:rPr>
          <w:b/>
          <w:u w:val="single"/>
        </w:rPr>
        <w:t xml:space="preserve">Asiakirjan numero 2540</w:t>
      </w:r>
    </w:p>
    <w:p>
      <w:r>
        <w:t xml:space="preserve">Miestä syytetään kuolemantuottamuksesta 80-vuotiaan Camdenin tönäisystä</w:t>
      </w:r>
    </w:p>
    <w:p>
      <w:r>
        <w:t xml:space="preserve">Poliisi uskoo, että iäkästä uhria tönäistiin Camden Roadilla noin klo 14:20 BST 31. maaliskuuta. Nainen vietiin sairaalaan, josta hänet myöhemmin kotiutettiin, mutta hänet toimitettiin uudelleen toiseen sairaalaan, jossa hän kuoli tiistaina. Harry Goodwin-Sims, 29, saapui Westminsterin käräjäoikeuteen. Hänet määrättiin tutkintavankeuteen, jotta hän voi saapua Southwarkin kruununoikeuteen 2. toukokuuta. Naisen lähiomaisille on ilmoitettu, ja virallinen tunnistaminen on vielä kesken.</w:t>
      </w:r>
    </w:p>
    <w:p>
      <w:r>
        <w:rPr>
          <w:b/>
        </w:rPr>
        <w:t xml:space="preserve">Yhteenveto</w:t>
      </w:r>
    </w:p>
    <w:p>
      <w:r>
        <w:t xml:space="preserve">Miestä on syytetty taposta sen jälkeen, kun 80-vuotias nainen kuoli tönäistyksi tulemisen seurauksena Pohjois-Lontoossa.</w:t>
      </w:r>
    </w:p>
    <w:p>
      <w:r>
        <w:rPr>
          <w:b/>
          <w:u w:val="single"/>
        </w:rPr>
        <w:t xml:space="preserve">Asiakirjan numero 2541</w:t>
      </w:r>
    </w:p>
    <w:p>
      <w:r>
        <w:t xml:space="preserve">Bradley Loweryn Facebook-viestistä ei nosteta syytettä</w:t>
      </w:r>
    </w:p>
    <w:p>
      <w:r>
        <w:t xml:space="preserve">Hartlepoolin lähellä sijaitsevasta Blackhall Collierysta kotoisin olevalla Bradley Lowerylla on neuroblastooma, joka on loppuvaiheessa. Hartlepoolista kotoisin oleva 24-vuotias pidätettiin joulukuussa epäiltynä ilkivaltaista viestintää koskevan lain mukaisista rikoksista. Clevelandin poliisi ilmoitti, että tapaus on edelleen auki ja tutkimukset jatkuvat. Bradley, jolla diagnosoitiin sairaus vuonna 2013, nousi otsikoihin ympäri maailmaa esiintyessään Sunderlandin jalkapalloseuran maskottina. Viime vuonna hänen vuokseen kerättiin 700 000 puntaa, ja nyt sairaalassa on aloitettu hoito, jolla yritetään pidentää hänen elämäänsä.</w:t>
      </w:r>
    </w:p>
    <w:p>
      <w:r>
        <w:rPr>
          <w:b/>
        </w:rPr>
        <w:t xml:space="preserve">Yhteenveto</w:t>
      </w:r>
    </w:p>
    <w:p>
      <w:r>
        <w:t xml:space="preserve">Syytteitä ei nosteta naista vastaan, jota syytetään Facebookissa julkaistusta pahansuovasta viestistä kuolemansairaasta viisivuotiaasta pojasta.</w:t>
      </w:r>
    </w:p>
    <w:p>
      <w:r>
        <w:rPr>
          <w:b/>
          <w:u w:val="single"/>
        </w:rPr>
        <w:t xml:space="preserve">Asiakirjan numero 2542</w:t>
      </w:r>
    </w:p>
    <w:p>
      <w:r>
        <w:t xml:space="preserve">Poika, 9, jäi moottoripyörän alle Hullin puistossa</w:t>
      </w:r>
    </w:p>
    <w:p>
      <w:r>
        <w:t xml:space="preserve">Ajoneuvo törmäsi häneen Rosmead Parkissa Southcoates Lanen varrella Hullissa noin puolenpäivän aikaan. Poliisin mukaan poika vietiin sairaalaan saatuaan hengenvaarallisia vammoja. 24-vuotias mies pidätettiin epäiltynä vamman aiheuttamisesta vaarallisella ajotavalla. Hän on edelleen poliisin huostassa kuulusteluja varten.</w:t>
      </w:r>
    </w:p>
    <w:p>
      <w:r>
        <w:rPr>
          <w:b/>
        </w:rPr>
        <w:t xml:space="preserve">Yhteenveto</w:t>
      </w:r>
    </w:p>
    <w:p>
      <w:r>
        <w:t xml:space="preserve">Yhdeksänvuotias poika on loukkaantunut jäätyään moottoripyörän alle puistossa.</w:t>
      </w:r>
    </w:p>
    <w:p>
      <w:r>
        <w:rPr>
          <w:b/>
          <w:u w:val="single"/>
        </w:rPr>
        <w:t xml:space="preserve">Asiakirjan numero 2543</w:t>
      </w:r>
    </w:p>
    <w:p>
      <w:r>
        <w:t xml:space="preserve">Sitoutuminen Aberdeen Donin uuteen siltaan vahvistettu uudelleen</w:t>
      </w:r>
    </w:p>
    <w:p>
      <w:r>
        <w:t xml:space="preserve">Hankkeen kannattajat väittävät, että silta helpottaisi liikenneruuhkia. Työväenpuolue on kuitenkin jo pitkään vastustanut Tillydroneen suunniteltua reittiä. Keskiviikkona käytiin pitkä keskustelu, ja valtuutetut äänestivät uudelleen sitoutumisensa niin sanottuun kolmanteen Donin ylityspaikkaan.</w:t>
      </w:r>
    </w:p>
    <w:p>
      <w:r>
        <w:rPr>
          <w:b/>
        </w:rPr>
        <w:t xml:space="preserve">Yhteenveto</w:t>
      </w:r>
    </w:p>
    <w:p>
      <w:r>
        <w:t xml:space="preserve">Aberdeenin kaupunginvaltuutetut ovat vahvistaneet sitoutumisensa uuden Don-joen ylittävän sillan rakentamiseen ehdotettuun paikkaan Tillydronen lähelle.</w:t>
      </w:r>
    </w:p>
    <w:p>
      <w:r>
        <w:rPr>
          <w:b/>
          <w:u w:val="single"/>
        </w:rPr>
        <w:t xml:space="preserve">Asiakirjan numero 2544</w:t>
      </w:r>
    </w:p>
    <w:p>
      <w:r>
        <w:t xml:space="preserve">Salamatkustajia estettiin pääsemästä Kentiin Englannin kanaalin kautta</w:t>
      </w:r>
    </w:p>
    <w:p>
      <w:r>
        <w:t xml:space="preserve">Rajavartiolaitoksen virkamiehet löysivät kolme Vietnamista kotoisin olevaa naista ja kaksi miestä romanialaisrekisteröidyssä ajoneuvossa Dunkerquen kohdalla maanantaiaamuna. Perjantaina kaksi naista ja 17 miestä Iranista ja Vietnamista löydettiin piilotettuna latvialaisen rekisterinumeron omaavasta kuorma-autosta Dunkerquessa. Viisi Afganistanista kotoisin olevaa miestä löydettiin puolalaisrekisteröidystä kuorma-autosta Calais'ssa. Kaikki salamatkustajat luovutettiin Ranskan viranomaisille.</w:t>
      </w:r>
    </w:p>
    <w:p>
      <w:r>
        <w:rPr>
          <w:b/>
        </w:rPr>
        <w:t xml:space="preserve">Yhteenveto</w:t>
      </w:r>
    </w:p>
    <w:p>
      <w:r>
        <w:t xml:space="preserve">Kaksikymmentäyhdeksän laittomaksi aikovaa maahanmuuttajaa on estetty pääsemästä Kentiin Englannin kanaalin kautta sen jälkeen, kun heidät löydettiin kuorma-autoista Ranskan satamissa.</w:t>
      </w:r>
    </w:p>
    <w:p>
      <w:r>
        <w:rPr>
          <w:b/>
          <w:u w:val="single"/>
        </w:rPr>
        <w:t xml:space="preserve">Asiakirjan numero 2545</w:t>
      </w:r>
    </w:p>
    <w:p>
      <w:r>
        <w:t xml:space="preserve">Avon ja Somersetin poliisipäällikkö Nick Gargan aloittaa tehtävässään</w:t>
      </w:r>
    </w:p>
    <w:p>
      <w:r>
        <w:t xml:space="preserve">Hänen nimityksensä vahvistettiin tammikuussa, kun uusi poliisi- ja rikoskomissaari Sue Mountstevens oli valinnut hänet. Gargan on entinen poliisipäällikkö ja kansallisen poliisitoiminnan kehittämisviraston (NPIA) toimitusjohtaja. Hän korvaa Colin Portin, joka jäi eläkkeelle tammikuussa kieltäydyttyään hakemasta uudelleen omaa työtään.</w:t>
      </w:r>
    </w:p>
    <w:p>
      <w:r>
        <w:rPr>
          <w:b/>
        </w:rPr>
        <w:t xml:space="preserve">Yhteenveto</w:t>
      </w:r>
    </w:p>
    <w:p>
      <w:r>
        <w:t xml:space="preserve">Avon ja Somersetin poliisin uusi poliisipäällikkö Nick Gargan aloittaa virallisesti tehtävässään myöhemmin.</w:t>
      </w:r>
    </w:p>
    <w:p>
      <w:r>
        <w:rPr>
          <w:b/>
          <w:u w:val="single"/>
        </w:rPr>
        <w:t xml:space="preserve">Asiakirjan numero 2546</w:t>
      </w:r>
    </w:p>
    <w:p>
      <w:r>
        <w:t xml:space="preserve">Cairngormsin köysirata suljetaan huoltotöiden ajaksi</w:t>
      </w:r>
    </w:p>
    <w:p>
      <w:r>
        <w:t xml:space="preserve">CairnGorm Mountainin mukaan Aviemoren lähellä sijaitseva köysirata ei ole käytettävissä 4. kesäkuuta ja 4. heinäkuuta välisenä aikana. Sveitsiläinen insinööriryhmä työskentelee yhdessä CairnGorm Mountainin insinöörien kanssa köysien vaihtamiseksi sekä moottorin ja vaihteiston tarkastamiseksi. Marraskuun ja huhtikuun välisenä aikana köysiradalla kävi yli 110 000 ihmistä. Cairngormsissa sijaitseva rautatie yhdistää tukiaseman ja ravintolan 1 097 metrin korkeudessa sijaitsevaan Cairn Gorm -vuorelle.</w:t>
      </w:r>
    </w:p>
    <w:p>
      <w:r>
        <w:rPr>
          <w:b/>
        </w:rPr>
        <w:t xml:space="preserve">Yhteenveto</w:t>
      </w:r>
    </w:p>
    <w:p>
      <w:r>
        <w:t xml:space="preserve">Britannian korkein rautatie suljetaan kuukaudeksi, jotta siellä voidaan tehdä suuria huoltotöitä, ilmoitti rautatieoperaattori.</w:t>
      </w:r>
    </w:p>
    <w:p>
      <w:r>
        <w:rPr>
          <w:b/>
          <w:u w:val="single"/>
        </w:rPr>
        <w:t xml:space="preserve">Asiakirjan numero 2547</w:t>
      </w:r>
    </w:p>
    <w:p>
      <w:r>
        <w:t xml:space="preserve">Cirencesterin kodittomien turvakotibussi sai pysäköintisakkoja</w:t>
      </w:r>
    </w:p>
    <w:p>
      <w:r>
        <w:t xml:space="preserve">Cirencesterin Old Tetbury Roadille pysäköity bussi sai sakot pysäköityään bussikentälle. Gloucestershiren kreivikunnanvaltuusto ilmoitti, että sakot perutaan, kunhan bussi siirretään turvalliselle ja lailliselle paikalle. Big Yellow Bus aloitti liikennöinnin vasta jouluaattona, ja ensimmäinen sakko annettiin uudenvuodenaattona. Kuorma-autonkuljettaja Gerry Watkins käytti lähes 30 000 puntaa kaksikerroksisen bussin muuntamiseen aloitettuaan projektin vuonna 2017. Watkinsin mukaan piirikunnanvaltuusto oli väärässä antaessaan kaksi 70 punnan sakkoa, koska se oli rekisteröity linja-autoksi Driver and Vehicle Licensing Agency (DVLA) -virastossa. Valtuutettu Joe Harris sanoi, että oli naurettavaa, että sitä oli ylipäätään sakotettu.</w:t>
      </w:r>
    </w:p>
    <w:p>
      <w:r>
        <w:rPr>
          <w:b/>
        </w:rPr>
        <w:t xml:space="preserve">Yhteenveto</w:t>
      </w:r>
    </w:p>
    <w:p>
      <w:r>
        <w:t xml:space="preserve">Asunnottomien turvakotina käytetty kaksikerroksinen bussi saattaa joutua muuttamaan, kun sille on annettu kaksi pysäköintisakkoa viikon sisällä.</w:t>
      </w:r>
    </w:p>
    <w:p>
      <w:r>
        <w:rPr>
          <w:b/>
          <w:u w:val="single"/>
        </w:rPr>
        <w:t xml:space="preserve">Asiakirjan numero 2548</w:t>
      </w:r>
    </w:p>
    <w:p>
      <w:r>
        <w:t xml:space="preserve">Lähettiläät keskustelevat Sri Lankan väkivaltaisuuksista</w:t>
      </w:r>
    </w:p>
    <w:p>
      <w:r>
        <w:t xml:space="preserve">Yhdysvaltain apulaisulkoministeri Richard Boucher, joka vastaa Etelä-Aasian asioista, sanoi taistelujen lisääntyvän pohjoisessa, ja lähettiläät olivat painottaneet konfliktin kohteeksi joutuneiden siviilien suojelua. Hän sanoi, että he olivat keskustelleet myös siitä, että konfliktin molempien osapuolten on varmistettava, että humanitaariset toimitukset pääsevät perille väkivaltaisuuksien vuoksi siirtymään joutuneille. Arvioiden mukaan noin kaksisataatuhatta ihmistä on joutunut pakenemaan eskaloituvien taistelujen vuoksi. Hän sanoi, että keskusteluja käydään sekä hallituksen että kapinallisten kanssa.</w:t>
      </w:r>
    </w:p>
    <w:p>
      <w:r>
        <w:rPr>
          <w:b/>
        </w:rPr>
        <w:t xml:space="preserve">Yhteenveto</w:t>
      </w:r>
    </w:p>
    <w:p>
      <w:r>
        <w:t xml:space="preserve">Yhdysvaltojen, Euroopan unionin, Japanin ja Norjan lähettiläät ovat kokoontuneet New Yorkissa keskustelemaan Sri Lankan viimeaikaisesta väkivaltaisuuksien kiihtymisestä hallituksen joukkojen ja tamilitiikerikapinallisten välillä.</w:t>
      </w:r>
    </w:p>
    <w:p>
      <w:r>
        <w:rPr>
          <w:b/>
          <w:u w:val="single"/>
        </w:rPr>
        <w:t xml:space="preserve">Asiakirjan numero 2549</w:t>
      </w:r>
    </w:p>
    <w:p>
      <w:r>
        <w:t xml:space="preserve">Ram-raiders murskasi East Boldonin myymälän julkisivun läpi</w:t>
      </w:r>
    </w:p>
    <w:p>
      <w:r>
        <w:t xml:space="preserve">Station Roadilla, East Boldonissa, South Tynesidessa sijaitsevan Sainsbury's Local -myymälän kimppuun hyökättiin torstaina kello 23.15 GMT. Poliisin mukaan julkisivulle aiheutui merkittävää vahinkoa ja useita tavaroita varastettiin. Sininen Subaru Forrester -pakettiauto, jonka uskotaan olleen osallisena, löytyi myöhemmin palaneena pellolta Newcastle Roadin vieressä. Northumbrian poliisi on kehottanut silminnäkijöitä ilmoittautumaan. Aiheeseen liittyvät Internet-linkit Northumbrian poliisi</w:t>
      </w:r>
    </w:p>
    <w:p>
      <w:r>
        <w:rPr>
          <w:b/>
        </w:rPr>
        <w:t xml:space="preserve">Yhteenveto</w:t>
      </w:r>
    </w:p>
    <w:p>
      <w:r>
        <w:t xml:space="preserve">Ryöstäjät murtautuivat kaupan etuosan läpi ja veivät tavaroita sisältä.</w:t>
      </w:r>
    </w:p>
    <w:p>
      <w:r>
        <w:rPr>
          <w:b/>
          <w:u w:val="single"/>
        </w:rPr>
        <w:t xml:space="preserve">Asiakirjan numero 2550</w:t>
      </w:r>
    </w:p>
    <w:p>
      <w:r>
        <w:t xml:space="preserve">Walesin kansalliskirjaston uusi johtaja nimitetty</w:t>
      </w:r>
    </w:p>
    <w:p>
      <w:r>
        <w:t xml:space="preserve">Thomas luopuu paikastaan Carmarthen Eastin ja Dinefwrin Plaid Cymru -puolueen parlamentin jäsenenä ennen toukokuun parlamenttivaaleja. Hän kuvasi nimitystään "valtavaksi etuoikeudeksi". Thomas aloittaa työnsä Aberystwythin kirjastossa 6. huhtikuuta, ja hänen toimikautensa kestää neljä vuotta.</w:t>
      </w:r>
    </w:p>
    <w:p>
      <w:r>
        <w:rPr>
          <w:b/>
        </w:rPr>
        <w:t xml:space="preserve">Yhteenveto</w:t>
      </w:r>
    </w:p>
    <w:p>
      <w:r>
        <w:t xml:space="preserve">Walesin kansalliskirjaston uudeksi johtajaksi on nimitetty Rhodri Glyn Thomas.</w:t>
      </w:r>
    </w:p>
    <w:p>
      <w:r>
        <w:rPr>
          <w:b/>
          <w:u w:val="single"/>
        </w:rPr>
        <w:t xml:space="preserve">Asiakirjan numero 2551</w:t>
      </w:r>
    </w:p>
    <w:p>
      <w:r>
        <w:t xml:space="preserve">Skotlannin edustalla aloitetaan 249 meripeninkulman pituisen kaapelin asennustyöt</w:t>
      </w:r>
    </w:p>
    <w:p>
      <w:r>
        <w:t xml:space="preserve">Hanke on osa 410 miljoonan punnan Digital Scotland Superfast Broadband -aloitetta. Erikoisalus Rene Descartes osallistuu osan 249 mailin (400 km) kaapelista asentamiseen. Mukana ovat muun muassa Largs, Cumbrae, Cowal, Mull, Oban, Ardgour ja Corran. Supernopeita kaapeleita koskevan aloitteen rahoitus tulee Skotlannin hallitukselta, Highlands and Island Enterpriselta, Broadband Delivery UK:lta ja BT:ltä.</w:t>
      </w:r>
    </w:p>
    <w:p>
      <w:r>
        <w:rPr>
          <w:b/>
        </w:rPr>
        <w:t xml:space="preserve">Yhteenveto</w:t>
      </w:r>
    </w:p>
    <w:p>
      <w:r>
        <w:t xml:space="preserve">Skotlannin länsirannikon edustalla on aloitettu Yhdistyneen kuningaskunnan suurin kuitukaapelin asennushanke vuosiin.</w:t>
      </w:r>
    </w:p>
    <w:p>
      <w:r>
        <w:rPr>
          <w:b/>
          <w:u w:val="single"/>
        </w:rPr>
        <w:t xml:space="preserve">Asiakirjan numero 2552</w:t>
      </w:r>
    </w:p>
    <w:p>
      <w:r>
        <w:t xml:space="preserve">Belgiassa rakennustelineiden romahdus tappoi yhden ihmisen</w:t>
      </w:r>
    </w:p>
    <w:p>
      <w:r>
        <w:t xml:space="preserve">Uhreina oli kaksi rakennustyöntekijää, jotka olivat rakennustelineillä, kun ne putosivat hieman klo 10:00 paikallista aikaa (08:00 GMT). Loukkaantuneen työntekijän tila oli vakaa, poliisi kertoi. Muita uhreja ei löytynyt vääntyneen metallin alta, jota pelastustyöntekijät valmistautuivat purkamaan. Saatat olla myös kiinnostunut:</w:t>
      </w:r>
    </w:p>
    <w:p>
      <w:r>
        <w:rPr>
          <w:b/>
        </w:rPr>
        <w:t xml:space="preserve">Yhteenveto</w:t>
      </w:r>
    </w:p>
    <w:p>
      <w:r>
        <w:t xml:space="preserve">Yksi ihminen on kuollut ja toinen loukkaantunut telineiden romahdettua Belgian Antwerpenin kaupungin keskusaseman ulkopuolella, kertoo poliisi.</w:t>
      </w:r>
    </w:p>
    <w:p>
      <w:r>
        <w:rPr>
          <w:b/>
          <w:u w:val="single"/>
        </w:rPr>
        <w:t xml:space="preserve">Asiakirjan numero 2553</w:t>
      </w:r>
    </w:p>
    <w:p>
      <w:r>
        <w:t xml:space="preserve">Shetlandin itäpuolella sijaitsevan offshore-laiturin tulipalo tutkitaan</w:t>
      </w:r>
    </w:p>
    <w:p>
      <w:r>
        <w:t xml:space="preserve">Tapaus sattui Statoilin Mariner A -alustalla hätägeneraattorihuoneessa maanantaina. Statoilin mukaan kukaan ei loukkaantunut. Tiedottaja sanoi: "Asiaankuuluville viranomaisille ilmoitettiin asiasta. Onnettomuuden syytä tutkitaan parhaillaan ja korjaavia toimia määritetään."</w:t>
      </w:r>
    </w:p>
    <w:p>
      <w:r>
        <w:rPr>
          <w:b/>
        </w:rPr>
        <w:t xml:space="preserve">Yhteenveto</w:t>
      </w:r>
    </w:p>
    <w:p>
      <w:r>
        <w:t xml:space="preserve">Shetlandin itäpuolella sijaitsevalla offshore-laiturilla syttynyttä tulipaloa tutkitaan.</w:t>
      </w:r>
    </w:p>
    <w:p>
      <w:r>
        <w:rPr>
          <w:b/>
          <w:u w:val="single"/>
        </w:rPr>
        <w:t xml:space="preserve">Asiakirjan numero 2554</w:t>
      </w:r>
    </w:p>
    <w:p>
      <w:r>
        <w:t xml:space="preserve">Guernseyn sähkökatkos johtui kaapelivioista</w:t>
      </w:r>
    </w:p>
    <w:p>
      <w:r>
        <w:t xml:space="preserve">St Peter Portin, St Martinin, läntisten seurakuntien ja Valen kodeista katosi sähköt hieman ennen kello 19:00 BST sunnuntaina. Guernsey Electricity käynnisti varageneraattorin, ja valot palasivat puolessa tunnissa. Yhtiö ilmoitti tutkivansa vian syytä ja julkaisevansa lisätietoja, kun tutkimukset on saatu päätökseen.</w:t>
      </w:r>
    </w:p>
    <w:p>
      <w:r>
        <w:rPr>
          <w:b/>
        </w:rPr>
        <w:t xml:space="preserve">Yhteenveto</w:t>
      </w:r>
    </w:p>
    <w:p>
      <w:r>
        <w:t xml:space="preserve">Suuriin osiin Guernseyta vaikuttanut sähkökatkos johtui siitä, että merenalainen kaapeli Jerseyn kanssa katkesi.</w:t>
      </w:r>
    </w:p>
    <w:p>
      <w:r>
        <w:rPr>
          <w:b/>
          <w:u w:val="single"/>
        </w:rPr>
        <w:t xml:space="preserve">Asiakirjan numero 2555</w:t>
      </w:r>
    </w:p>
    <w:p>
      <w:r>
        <w:t xml:space="preserve">Gunwalloen meripelastus: Mies vakavassa tilassa</w:t>
      </w:r>
    </w:p>
    <w:p>
      <w:r>
        <w:t xml:space="preserve">Pari joutui vaikeuksiin Gunwalloen edustalla lähellä Helstonia, jonne poliisi, rannikkovartiosto ja pelastusveneen miehistö kutsuttiin klo 14:20 BST . Devonin ja Cornwallin poliisin mukaan ensihoitajat hoitivat miestä paikan päällä, kun taas poika vietiin sairaalaan. Cornwallin osavaltioon annettiin torstaiksi ja perjantaiksi varoitus voimakkaista tuulista.</w:t>
      </w:r>
    </w:p>
    <w:p>
      <w:r>
        <w:rPr>
          <w:b/>
        </w:rPr>
        <w:t xml:space="preserve">Yhteenveto</w:t>
      </w:r>
    </w:p>
    <w:p>
      <w:r>
        <w:t xml:space="preserve">Mies on vakavassa tilassa sen jälkeen, kun hänet ja poika jouduttiin pelastamaan merestä Cornwallissa.</w:t>
      </w:r>
    </w:p>
    <w:p>
      <w:r>
        <w:rPr>
          <w:b/>
          <w:u w:val="single"/>
        </w:rPr>
        <w:t xml:space="preserve">Asiakirjan numero 2556</w:t>
      </w:r>
    </w:p>
    <w:p>
      <w:r>
        <w:t xml:space="preserve">Intian monsuunisateet pysäyttävät vilkkaan Mumbain.</w:t>
      </w:r>
    </w:p>
    <w:p>
      <w:r>
        <w:t xml:space="preserve">Vesiliirto on aiheuttanut vakavia liikennekatkoksia valtateillä, ja kaikki lennot ovat myöhässä. Paikallisjunaliikenne, jota satojatuhannet työmatkalaiset käyttävät päivittäin, on keskeytetty, ja monet ovat jääneet jumiin asemille. Vuosittainen monsuuni aiheuttaa Mumbaissa usein infrastruktuurin ja liikennepalvelujen täydellisen romahtamisen.</w:t>
      </w:r>
    </w:p>
    <w:p>
      <w:r>
        <w:rPr>
          <w:b/>
        </w:rPr>
        <w:t xml:space="preserve">Yhteenveto</w:t>
      </w:r>
    </w:p>
    <w:p>
      <w:r>
        <w:t xml:space="preserve">Rankat monsuunisateet Intian talouspääkaupungissa Mumbaissa ovat pysäyttäneet kaupungin.</w:t>
      </w:r>
    </w:p>
    <w:p>
      <w:r>
        <w:rPr>
          <w:b/>
          <w:u w:val="single"/>
        </w:rPr>
        <w:t xml:space="preserve">Asiakirjan numero 2557</w:t>
      </w:r>
    </w:p>
    <w:p>
      <w:r>
        <w:t xml:space="preserve">Guernseyn valtiovarainministeriö ehdottaa sakkoja myöhästyneistä veroilmoituksista</w:t>
      </w:r>
    </w:p>
    <w:p>
      <w:r>
        <w:t xml:space="preserve">Vaikka saaren verovirastolla on jo nyt valtuudet määrätä rangaistus, se on pitkä prosessi. Uudet sakot olisivat automaattisia, ja ne merkitsisivät enintään 300 punnan suuruista rangaistusta ja 50 punnan suuruisia päivittäisiä lisämaksuja. Tällä hetkellä edellisen tilikauden veroilmoitukset on toimitettava heinäkuun ensimmäiseen viikkoon mennessä.</w:t>
      </w:r>
    </w:p>
    <w:p>
      <w:r>
        <w:rPr>
          <w:b/>
        </w:rPr>
        <w:t xml:space="preserve">Yhteenveto</w:t>
      </w:r>
    </w:p>
    <w:p>
      <w:r>
        <w:t xml:space="preserve">Guernseyn valtiovarain- ja resurssiosasto on ehdottanut automaattista sakkoa veroilmoituksen myöhästymisestä.</w:t>
      </w:r>
    </w:p>
    <w:p>
      <w:r>
        <w:rPr>
          <w:b/>
          <w:u w:val="single"/>
        </w:rPr>
        <w:t xml:space="preserve">Asiakirjan numero 2558</w:t>
      </w:r>
    </w:p>
    <w:p>
      <w:r>
        <w:t xml:space="preserve">Kunnianosoitukset Portsmouthin onnettomuudessa kuolleelle isälle</w:t>
      </w:r>
    </w:p>
    <w:p>
      <w:r>
        <w:t xml:space="preserve">Benjamin Ringe, 30, kuoli, kun hänen Vespa-skootterinsa törmäsi Mini Cooper -autoon Copnor Roadilla myöhään 29. joulukuuta. Hänen kaksoisveljensä kuvaili häntä "parhaaksi kaksoseksi, jota kukaan ei voisi ikinä toivoa", kun taas hänen kumppaninsa sanoi, että hän oli "uskomaton isä ja mahtava isäpuoli". Poliisi jatkaa onnettomuuden olosuhteiden selvittämistä. Kaikki, joilla on tietoja tai kojelautakameran kuvamateriaalia, voivat ottaa yhteyttä Hampshiren poliisiin. Aiheeseen liittyvät Internet-linkit Hampshire Constabulary</w:t>
      </w:r>
    </w:p>
    <w:p>
      <w:r>
        <w:rPr>
          <w:b/>
        </w:rPr>
        <w:t xml:space="preserve">Yhteenveto</w:t>
      </w:r>
    </w:p>
    <w:p>
      <w:r>
        <w:t xml:space="preserve">Portsmouthissa viime kuussa onnettomuudessa kuolleen miehen perhe sanoo, että häntä tullaan kaipaamaan syvästi ja rakastamaan ikuisesti.</w:t>
      </w:r>
    </w:p>
    <w:p>
      <w:r>
        <w:rPr>
          <w:b/>
          <w:u w:val="single"/>
        </w:rPr>
        <w:t xml:space="preserve">Asiakirjan numero 2559</w:t>
      </w:r>
    </w:p>
    <w:p>
      <w:r>
        <w:t xml:space="preserve">Middlesbroughin koulun oppilaat pysyivät sisätiloissa pommipelkojen vuoksi.</w:t>
      </w:r>
    </w:p>
    <w:p>
      <w:r>
        <w:t xml:space="preserve">Laite löydettiin tiistaiaamuna ruohikolta Hemlington Hallin ala-asteen koulun pihalla. Rehtori Karen Edmenson oli yhteydessä poliisiin, ja hänelle kerrottiin, ettei vaaraa ollut, mutta lapset pysyivät sisällä ja vanhemmille lähetettiin tekstiviestejä. Catterickin pomminpurkuasiantuntijat veivät laitteen pois lisätutkimuksia varten. Rouva Edmenson korosti, ettei kenellekään ollut vaaraa, ja jos vaaraa olisi ollut, koulun 333 oppilasta olisi evakuoitu. Hän sanoi, että jotkut koulun lähellä asuvat vanhemmat olivat soittaneet tarkistaakseen, mitä oli tekeillä, ja tekstiviestijärjestelmää oli käytetty pitämään heidät ajan tasalla.</w:t>
      </w:r>
    </w:p>
    <w:p>
      <w:r>
        <w:rPr>
          <w:b/>
        </w:rPr>
        <w:t xml:space="preserve">Yhteenveto</w:t>
      </w:r>
    </w:p>
    <w:p>
      <w:r>
        <w:t xml:space="preserve">Oppilaita ja asukkaita kehotettiin pysymään sisätiloissa, kun Middlesbroughista löytyi kranaatiksi luultu esine.</w:t>
      </w:r>
    </w:p>
    <w:p>
      <w:r>
        <w:rPr>
          <w:b/>
          <w:u w:val="single"/>
        </w:rPr>
        <w:t xml:space="preserve">Asiakirjan numero 2560</w:t>
      </w:r>
    </w:p>
    <w:p>
      <w:r>
        <w:t xml:space="preserve">Leuto talvi jättää vuoristojäniksen alttiiksi Cairngormsissa</w:t>
      </w:r>
    </w:p>
    <w:p>
      <w:r>
        <w:t xml:space="preserve">Sportscotlandin lumivyörytietopalvelu (SAIS) otti kuvan Etelä-Cairngormsissa sunnuntaina. Palvelun viimeisin kausi alkoi viime viikolla, kun sen tiimit olivat kokeneet lämpimimmät olosuhteet. Sunnuntaina Pohjois-Cairngormsissa satoi kuitenkin lunta yli 1 000 jalan korkeudessa. Vuorijänikset vaihtavat väriä ruskeasta valkoiseksi naamioidakseen itsensä paremmin talven lumessa. Vuorijäniksiä tavataan Skotlannin ylängöillä, Derbyshiren osissa ja kaikkialla Irlannissa. SAIS:n lumivyöryennustajat kuvasivat vuorijäniksiä viime talvena lumisissa maisemissa, muun muassa tammikuussa Etelä-Cairngormsissa.</w:t>
      </w:r>
    </w:p>
    <w:p>
      <w:r>
        <w:rPr>
          <w:b/>
        </w:rPr>
        <w:t xml:space="preserve">Yhteenveto</w:t>
      </w:r>
    </w:p>
    <w:p>
      <w:r>
        <w:t xml:space="preserve">Jänis, joka on kuvattu lumettomalla, vihreällä rinteellä, on korostanut Skotlannin kukkuloilla vallitsevia poikkeuksellisen leutoja olosuhteita tänä joulukuussa.</w:t>
      </w:r>
    </w:p>
    <w:p>
      <w:r>
        <w:rPr>
          <w:b/>
          <w:u w:val="single"/>
        </w:rPr>
        <w:t xml:space="preserve">Asiakirjan numero 2561</w:t>
      </w:r>
    </w:p>
    <w:p>
      <w:r>
        <w:t xml:space="preserve">Bordesleyn puukotus: Murhayrityksestä pidätetty 60-vuotiaiden parivaljakko</w:t>
      </w:r>
    </w:p>
    <w:p>
      <w:r>
        <w:t xml:space="preserve">Birminghamin poliisin mukaan 37-vuotias on kriittisessä tilassa. Hänet löydettiin Camp Hill Industrial Estate -alueelta Bordesleystä perjantaina kello 06.30 GMT sen jälkeen, kun Sparkbrookin Priestley Roadilla oli aiemmin ollut häiriöitä. 65-vuotiasta miestä ja 60-vuotiasta naista kuulustellaan etsivien mukaan kotitapauksen vuoksi. Seuraa BBC West Midlandsia Facebookissa ja Twitterissä ja tilaa paikalliset uutispäivitykset suoraan puhelimeesi.</w:t>
      </w:r>
    </w:p>
    <w:p>
      <w:r>
        <w:rPr>
          <w:b/>
        </w:rPr>
        <w:t xml:space="preserve">Yhteenveto</w:t>
      </w:r>
    </w:p>
    <w:p>
      <w:r>
        <w:t xml:space="preserve">Kuusikymppiset mies ja nainen on pidätetty epäiltynä murhayrityksestä sen jälkeen, kun mies löydettiin teollisuusalueelta puukotettuna.</w:t>
      </w:r>
    </w:p>
    <w:p>
      <w:r>
        <w:rPr>
          <w:b/>
          <w:u w:val="single"/>
        </w:rPr>
        <w:t xml:space="preserve">Asiakirjan numero 2562</w:t>
      </w:r>
    </w:p>
    <w:p>
      <w:r>
        <w:t xml:space="preserve">Sandownissa tapahtuneen vakavan pahoinpitelyn jälkeinen murhayritys pidätetty</w:t>
      </w:r>
    </w:p>
    <w:p>
      <w:r>
        <w:t xml:space="preserve">49-vuotias mies sai hengenvaarallisen päävamman poliisin kuvaamassa "vakavassa pahoinpitelyssä" Sandownissa maanantaina. Poliisit kutsuttiin paikalle St John's Roadilla sijaitsevan The Old Comical -ravintolan ulkopuolelle kello 19.55 BST. Sandownista kotoisin oleva 24-vuotias mies on pidätettynä epäiltynä murhayrityksestä. Loukkaantunut mies vietiin Southamptonin yleissairaalaan. Hampshiren poliisi pyytää kaikkia, jotka ovat nähneet tapahtuneen, ottamaan yhteyttä.</w:t>
      </w:r>
    </w:p>
    <w:p>
      <w:r>
        <w:rPr>
          <w:b/>
        </w:rPr>
        <w:t xml:space="preserve">Yhteenveto</w:t>
      </w:r>
    </w:p>
    <w:p>
      <w:r>
        <w:t xml:space="preserve">Mies on pidätetty epäiltynä murhayrityksestä Wightin saarella sijaitsevan pubin ulkopuolella tapahtuneen hyökkäyksen jälkeen.</w:t>
      </w:r>
    </w:p>
    <w:p>
      <w:r>
        <w:rPr>
          <w:b/>
          <w:u w:val="single"/>
        </w:rPr>
        <w:t xml:space="preserve">Asiakirjan numero 2563</w:t>
      </w:r>
    </w:p>
    <w:p>
      <w:r>
        <w:t xml:space="preserve">Varkaudesta epäilty otti tavaroita tulvan runtelemasta Mytholmroydin kodista</w:t>
      </w:r>
    </w:p>
    <w:p>
      <w:r>
        <w:t xml:space="preserve">Dewsburystä kotoisin oleva 40-vuotias mies pidätettiin noin kello 07:30 GMT sen jälkeen, kun poliisi oli saanut ilmoituksen valkoisessa pakettiautossa ajavasta miehestä, joka oli vienyt tavaroita Mytholmroydissa sijaitsevasta kiinteistöstä. West Yorkshiren poliisin mukaan mies on vangittuna. Osa Mytholmroydista joutui tulvan alle, kun Calder-joki puhkaisi penkereensä tapaninpäivänä.</w:t>
      </w:r>
    </w:p>
    <w:p>
      <w:r>
        <w:rPr>
          <w:b/>
        </w:rPr>
        <w:t xml:space="preserve">Yhteenveto</w:t>
      </w:r>
    </w:p>
    <w:p>
      <w:r>
        <w:t xml:space="preserve">Mies on pidätetty epäiltynä varkaudesta tulvavahingoista kärsineestä kiinteistöstä Länsi-Yorkshiressä.</w:t>
      </w:r>
    </w:p>
    <w:p>
      <w:r>
        <w:rPr>
          <w:b/>
          <w:u w:val="single"/>
        </w:rPr>
        <w:t xml:space="preserve">Asiakirjan numero 2564</w:t>
      </w:r>
    </w:p>
    <w:p>
      <w:r>
        <w:t xml:space="preserve">RSC:n palkinto matkailutyöstä</w:t>
      </w:r>
    </w:p>
    <w:p>
      <w:r>
        <w:t xml:space="preserve">Matkailuyritys Visit England myönsi Stratford-upon-Avonin yritykselle palkinnon ja totesi sen olevan "loistava valopilkku" Englannin matkailussa. RSC:n tiedottaja sanoi, että yhtiö on intohimoisesti kannustamassa yleisöä ja vierailijoita. Palkinnot jaettiin Birminghamissa järjestetyssä tilaisuudessa, jonka järjestivät Visit England ja Caravan Club.</w:t>
      </w:r>
    </w:p>
    <w:p>
      <w:r>
        <w:rPr>
          <w:b/>
        </w:rPr>
        <w:t xml:space="preserve">Yhteenveto</w:t>
      </w:r>
    </w:p>
    <w:p>
      <w:r>
        <w:t xml:space="preserve">Royal Shakespeare Company on kehuttu sen "merkittävästä panoksesta" matkailuun.</w:t>
      </w:r>
    </w:p>
    <w:p>
      <w:r>
        <w:rPr>
          <w:b/>
          <w:u w:val="single"/>
        </w:rPr>
        <w:t xml:space="preserve">Asiakirjan numero 2565</w:t>
      </w:r>
    </w:p>
    <w:p>
      <w:r>
        <w:t xml:space="preserve">Eläkeläinen kuoli törmättyään autoon Johnstonessa</w:t>
      </w:r>
    </w:p>
    <w:p>
      <w:r>
        <w:t xml:space="preserve">Nainen, 80, vietiin sairaalaan torstaina sattuneen tapauksen jälkeen, mutta hän kuoli myöhemmin. Toinen nainen, 73, vietiin Glasgow'ssa sijaitsevaan Queen Elizabeth University Hospitaliin. Tapaus sattui Walkinshaw Streetillä High Streetin risteyksessä noin kello 11.45. Skotlannin poliisi kertoi, että olosuhteiden selvittäminen on käynnissä.</w:t>
      </w:r>
    </w:p>
    <w:p>
      <w:r>
        <w:rPr>
          <w:b/>
        </w:rPr>
        <w:t xml:space="preserve">Yhteenveto</w:t>
      </w:r>
    </w:p>
    <w:p>
      <w:r>
        <w:t xml:space="preserve">Eläkeläinen on kuollut jäätyään auton alle Johnstonessa, Renfrewshiressä.</w:t>
      </w:r>
    </w:p>
    <w:p>
      <w:r>
        <w:rPr>
          <w:b/>
          <w:u w:val="single"/>
        </w:rPr>
        <w:t xml:space="preserve">Asiakirjan numero 2566</w:t>
      </w:r>
    </w:p>
    <w:p>
      <w:r>
        <w:t xml:space="preserve">Sveitsin tunneli: Avajaisseremonian oudoimmat hetket</w:t>
      </w:r>
    </w:p>
    <w:p>
      <w:r>
        <w:t xml:space="preserve">Näin oli myös silloin, kun Gotthardin pohjatunneli, maailman pisin ja syvin tunneli, vihittiin käyttöön keskiviikkona. Seuraavassa on joitakin vaikuttavimpia hetkiä seremoniasta - olemme yrittäneet selittää tapahtumia mahdollisimman hyvin. Aina se ei ollut mahdollista. Varoitus: Tämä artikkeli sisältää osittaista alastomuutta</w:t>
      </w:r>
    </w:p>
    <w:p>
      <w:r>
        <w:rPr>
          <w:b/>
        </w:rPr>
        <w:t xml:space="preserve">Yhteenveto</w:t>
      </w:r>
    </w:p>
    <w:p>
      <w:r>
        <w:t xml:space="preserve">Maailmanmestaruuskilpailuista olympialaisiin, ei ole kyse merkittävästä tapahtumasta, jos siihen ei liity epätavallista avajaisseremoniaa.</w:t>
      </w:r>
    </w:p>
    <w:p>
      <w:r>
        <w:rPr>
          <w:b/>
          <w:u w:val="single"/>
        </w:rPr>
        <w:t xml:space="preserve">Asiakirjan numero 2567</w:t>
      </w:r>
    </w:p>
    <w:p>
      <w:r>
        <w:t xml:space="preserve">Tšekin kylän lapset vierailevat Stoke-on-Trentissä</w:t>
      </w:r>
    </w:p>
    <w:p>
      <w:r>
        <w:t xml:space="preserve">Hitler määräsi Lidicen verilöylyn vuonna 1942 erään kenraalinsa murhan jälkeen. Sir Barnett Stross, entinen kaupunginvaltuutettu, johti Lidice Shall Live -kampanjaa, jolla kerättiin rahaa kylän hyväksi. Bustehradin koulun lapset ovat Stoke-on-Trentissä torstaihin asti. Stross keräsi yhdessä paikallisten kaivostyöläisten ja muiden työntekijöiden kanssa miljoona puntaa uuden kylän rakentamiseksi kuultuaan, mitä kylälle oli tapahtunut.</w:t>
      </w:r>
    </w:p>
    <w:p>
      <w:r>
        <w:rPr>
          <w:b/>
        </w:rPr>
        <w:t xml:space="preserve">Yhteenveto</w:t>
      </w:r>
    </w:p>
    <w:p>
      <w:r>
        <w:t xml:space="preserve">Toisen maailmansodan aikana tuhoutuneen tšekkiläisen kylän lapset vierailevat Stoke-on-Trentissä tutustumassa mieheen, joka auttoi heidän kotinsa jälleenrakentamisessa.</w:t>
      </w:r>
    </w:p>
    <w:p>
      <w:r>
        <w:rPr>
          <w:b/>
          <w:u w:val="single"/>
        </w:rPr>
        <w:t xml:space="preserve">Asiakirjan numero 2568</w:t>
      </w:r>
    </w:p>
    <w:p>
      <w:r>
        <w:t xml:space="preserve">Ilkestonin asema: Derbyshiren kreivikunnanvaltuusto hyväksyy varat</w:t>
      </w:r>
    </w:p>
    <w:p>
      <w:r>
        <w:t xml:space="preserve">Ilkestonissa ei ole ollut asemaa 46 vuoteen, ja se on yksi Yhdistyneen kuningaskunnan suurimmista kaupungeista, joissa ei ole asemaa. Derbyshiren kreivikunnanvaltuusto aikoo käyttää pysäkkiin 754 000 puntaa. Suurin osa tarvittavasta rahasta tulisi hallitukselta, joka ilmoitti heinäkuussa 20 miljoonan punnan rahoituksesta uusille asemille. Viranomaisen mukaan asema vähentäisi ruuhkia Nottinghamiin johtavilla teillä ja tukisi talouskasvua. Kun uusien asemien rahasto julkistettiin, liikenneministeri Justine Greening sanoi, että Ilkeston oli saanut siitä suoran vaikutteen. Rautatieasemalta lähtevien palvelujen uskotaan sisältävän tunnin junia Nottinghamiin, Chesterfieldiin ja Sheffieldiin.</w:t>
      </w:r>
    </w:p>
    <w:p>
      <w:r>
        <w:rPr>
          <w:b/>
        </w:rPr>
        <w:t xml:space="preserve">Yhteenveto</w:t>
      </w:r>
    </w:p>
    <w:p>
      <w:r>
        <w:t xml:space="preserve">Derbyshiren kaupunkiin voidaan rakentaa uusi rautatieasema, kun piirikunnan neuvosto suostui myöntämään varoja 6,5 miljoonan punnan hankkeeseen.</w:t>
      </w:r>
    </w:p>
    <w:p>
      <w:r>
        <w:rPr>
          <w:b/>
          <w:u w:val="single"/>
        </w:rPr>
        <w:t xml:space="preserve">Asiakirjan numero 2569</w:t>
      </w:r>
    </w:p>
    <w:p>
      <w:r>
        <w:t xml:space="preserve">Aadhaar: "Vuoto" maailman suurimmassa tietokannassa huolestuttaa intialaisia</w:t>
      </w:r>
    </w:p>
    <w:p>
      <w:r>
        <w:t xml:space="preserve">Intian yksilöllisen henkilöllisyystodistuksen viranomainen (UIDAI) haluaa, että sen tietokantaan kohdistuva "luvaton pääsy" tutkitaan. Sen mukaan biometriset tiedot ovat kuitenkin turvallisia. Tribune-sanomalehti väitti ostaneensa käyttäjätietoja WhatsAppissa palvelujaan mainostavan "agentin" kautta. Raportti on viimeisin paljastus UIDAI:n biometristä järjestelmää vastaan, joka tunnetaan nimellä Aadhaar, joka tarkoittaa säätiötä. Lehti kertoi, että kun se maksoi "agentille", sen toimittajat saivat käyttäjätunnuksen ja salasanan, joiden avulla he saattoivat syöttää minkä tahansa Aadhaar-numeron UIDAI:n verkkosivustolle ja päästä käsiksi käyttäjätietoihin, kuten nimeen, osoitteeseen, valokuvaan, puhelinnumeroon ja sähköpostiosoitteeseen. Raportin mukaan 300 rupian lisämaksulla saatiin "ohjelmisto", jonka avulla he pystyivät tulostamaan minkä tahansa Aadhaar-kortin, jonka numero heillä oli. UIDAI:n mukaan kyseessä on ilmeisesti väärinkäyttö, joka liittyy valitusten käsittelyjärjestelmään, jonka avulla Aadhaar-agentit voivat korjata esimerkiksi osoitteenmuutoksen ja henkilön nimen väärän kirjoitusasun. Se lisäsi kuitenkin, että järjestelmä ei anna pääsyä ihmisten biometrisiin tietoihin. Raportin paljastukset nousivat otsikoihin Intiassa, ja monet ilmaisivat sosiaalisessa mediassa huolensa henkilötietojensa turvallisuudesta. Aadhaar-ohjelma alkoi vapaaehtoisena ohjelmana, jonka tarkoituksena oli auttaa torjumaan etuuspetoksia, mutta viime aikoina siitä on tehty pakollinen sosiaaliturvajärjestelmiin pääsemiseksi. Kriitikot ovat toistuvasti varoittaneet, että järjestelmä vaarantaa henkilötiedot, ja he ovat arvostelleet hallituksen pyrkimyksiä liittää järjestelmä pakollisesti pankkitileihin ja matkapuhelinnumeroihin. Hallitus on aina vakuuttanut, että biometriset tiedot ovat "turvallisia ja suojattuja salatussa muodossa", ja kaikki tietojen vuotamiseen syyllistyneet voidaan tuomita vankilaan ja sakkoihin. Maan korkeimmassa oikeudessa on vireillä tapaus, jossa haastetaan biometristen tietojen pakollinen yhdistäminen järjestelmiin ja pankkitileihin.</w:t>
      </w:r>
    </w:p>
    <w:p>
      <w:r>
        <w:rPr>
          <w:b/>
        </w:rPr>
        <w:t xml:space="preserve">Yhteenveto</w:t>
      </w:r>
    </w:p>
    <w:p>
      <w:r>
        <w:t xml:space="preserve">Kiistellystä biometrisestä henkilöllisyysjärjestelmästä vastaavat intialaiset virkamiehet ovat tehneet rikosilmoituksen poliisille sen jälkeen, kun on raportoitu, että kansalaisten henkilötietoja on myyty verkossa jopa 500 rupialla (7,8 dollarilla, 5,8 punnalla).</w:t>
      </w:r>
    </w:p>
    <w:p>
      <w:r>
        <w:rPr>
          <w:b/>
          <w:u w:val="single"/>
        </w:rPr>
        <w:t xml:space="preserve">Asiakirjan numero 2570</w:t>
      </w:r>
    </w:p>
    <w:p>
      <w:r>
        <w:t xml:space="preserve">Freddie Husseyn kuolema: Hussey Hussey: Mies syytettynä taposta</w:t>
      </w:r>
    </w:p>
    <w:p>
      <w:r>
        <w:t xml:space="preserve">Freddie Hussey kuoli sairaalassa jäätyään perävaunua vetävän Land Roverin alle Hastings Roadilla Bedminsterissä 27. tammikuuta. Hallenista kotoisin oleva 37-vuotias Tony Davies saapui Bristolin tuomariston eteen, ja hänen on määrä saapua kaupungin kruununoikeuteen ensi kuussa. Hänet vapautettiin ehdoitta takuita vastaan 4. syyskuuta pidettävään istuntoon asti. Daviesia syytetään myös moottoriajoneuvon tai perävaunun käyttämisestä sellaisessa kunnossa, että se todennäköisesti aiheuttaa loukkaantumisvaaran.</w:t>
      </w:r>
    </w:p>
    <w:p>
      <w:r>
        <w:rPr>
          <w:b/>
        </w:rPr>
        <w:t xml:space="preserve">Yhteenveto</w:t>
      </w:r>
    </w:p>
    <w:p>
      <w:r>
        <w:t xml:space="preserve">Mies on saapunut oikeuteen syytettynä kuolemantuottamuksesta ja kuolemantuottamuksesta vaarallisella ajotavalla kolmevuotiaan pojan kuoltua Bristolissa.</w:t>
      </w:r>
    </w:p>
    <w:p>
      <w:r>
        <w:rPr>
          <w:b/>
          <w:u w:val="single"/>
        </w:rPr>
        <w:t xml:space="preserve">Asiakirjan numero 2571</w:t>
      </w:r>
    </w:p>
    <w:p>
      <w:r>
        <w:t xml:space="preserve">Coronavirus: Mansaaren kuolleiden määrä nousee 24:ään</w:t>
      </w:r>
    </w:p>
    <w:p>
      <w:r>
        <w:t xml:space="preserve">Tähän asti Covid-19:n kuolemantapauksia ei ollut ilmoitettu 4. toukokuuta jälkeen. Viimeisin kuolemantapaus liittyi Abbotswoodin hoitokotiin ja tapahtui Noble's Hospitalin alueella, Ashford sanoi. Saaren 24 kuolemantapauksesta kaksikymmentä on liittynyt Ballasallassa sijaitsevaan hoitokotiin, jonka toimilupa peruutettiin huhtikuussa. Viruksen suhteen positiivisen testituloksen saaneiden ihmisten kokonaismäärä on nyt 334, kun kaksi uutta tapausta vahvistettiin perjantaina.</w:t>
      </w:r>
    </w:p>
    <w:p>
      <w:r>
        <w:rPr>
          <w:b/>
        </w:rPr>
        <w:t xml:space="preserve">Yhteenveto</w:t>
      </w:r>
    </w:p>
    <w:p>
      <w:r>
        <w:t xml:space="preserve">Mansaari on vahvistanut ensimmäisen koronavirukseen liittyvän kuolemantapauksen lähes kahteen viikkoon, ja saaren kuolleiden määrä on nyt 24, kertoi terveysministeri David Ashford.</w:t>
      </w:r>
    </w:p>
    <w:p>
      <w:r>
        <w:rPr>
          <w:b/>
          <w:u w:val="single"/>
        </w:rPr>
        <w:t xml:space="preserve">Asiakirjan numero 2572</w:t>
      </w:r>
    </w:p>
    <w:p>
      <w:r>
        <w:t xml:space="preserve">Mies syytetty puistopuukotuksesta Hebden Bridgessä</w:t>
      </w:r>
    </w:p>
    <w:p>
      <w:r>
        <w:t xml:space="preserve">Uhri, 20-vuotias, vietiin sairaalaan ambulanssilla vakavien vammojen kanssa Calder Holmes Parkissa, Hebden Bridgessä lauantaina tapahtuneen hyökkäyksen jälkeen. Samuel Smithin, joka asuu Elm Bankissa, Bradford Roadilla, Cleckheatonissa, on määrä saapua myöhemmin Bradfordin käräjäoikeuteen. Myös 19-vuotias mies, joka pidätettiin tapauksen yhteydessä, on vapautettu poliisin takuita vastaan. Lisää tästä ja muista West Yorkshiren jutuista.</w:t>
      </w:r>
    </w:p>
    <w:p>
      <w:r>
        <w:rPr>
          <w:b/>
        </w:rPr>
        <w:t xml:space="preserve">Yhteenveto</w:t>
      </w:r>
    </w:p>
    <w:p>
      <w:r>
        <w:t xml:space="preserve">18-vuotiasta syytetään pahoinpitelystä sen jälkeen, kun miestä oli puukotettu Länsi-Yorkshiren puistossa.</w:t>
      </w:r>
    </w:p>
    <w:p>
      <w:r>
        <w:rPr>
          <w:b/>
          <w:u w:val="single"/>
        </w:rPr>
        <w:t xml:space="preserve">Asiakirjan numero 2573</w:t>
      </w:r>
    </w:p>
    <w:p>
      <w:r>
        <w:t xml:space="preserve">Nottinghamshiressä autoa korjaamassa kuollut mies nimetty</w:t>
      </w:r>
    </w:p>
    <w:p>
      <w:r>
        <w:t xml:space="preserve">33-vuotias mies kuoli onnettomuuspaikalla A617-tiellä Rainworthissa noin klo 19.20 BST 15. kesäkuuta. Nottinghamshiren poliisi vetoaa silminnäkijöihin tai autoilijoihin, joilla on kojelautakamerakuvaa törmäyksestä. Poliisi ei ole vahvistanut pidätyksiä. Seuraa BBC East Midlandsia Facebookissa, Twitterissä tai Instagramissa. Lähetä juttuideoita osoitteeseen eastmidsnews@bbc.co.uk.</w:t>
      </w:r>
    </w:p>
    <w:p>
      <w:r>
        <w:rPr>
          <w:b/>
        </w:rPr>
        <w:t xml:space="preserve">Yhteenveto</w:t>
      </w:r>
    </w:p>
    <w:p>
      <w:r>
        <w:t xml:space="preserve">David Stokes on nimetty David Stokesiksi, RAC:n korjaustyöntekijäksi, joka kuoli, kun auto törmäsi häneen korjatessaan ajoneuvoa Nottinghamshiressä.</w:t>
      </w:r>
    </w:p>
    <w:p>
      <w:r>
        <w:rPr>
          <w:b/>
          <w:u w:val="single"/>
        </w:rPr>
        <w:t xml:space="preserve">Asiakirjan numero 2574</w:t>
      </w:r>
    </w:p>
    <w:p>
      <w:r>
        <w:t xml:space="preserve">Cambridgeshire ja Suffolk harkitsevat palokunnan yhdistämistä</w:t>
      </w:r>
    </w:p>
    <w:p>
      <w:r>
        <w:t xml:space="preserve">Molemmilla palokunnilla on jo yhteinen valvomo Cambridgeshiressä. Suffolkin kreivikunnanvaltuusto on nyt päättänyt tarkastella taloudellisia vaikutuksia, jotka aiheutuvat joko yhdistymisestä tai yhteistyön lisäämisestä erillään pysyen. Molemmat paloviranomaiset ilmoittivat, että niitä uhkaa 12 prosentin budjettileikkaus neljän vuoden aikana, mutta lopullista päätöstä ei tehdä ilman julkista kuulemista.</w:t>
      </w:r>
    </w:p>
    <w:p>
      <w:r>
        <w:rPr>
          <w:b/>
        </w:rPr>
        <w:t xml:space="preserve">Yhteenveto</w:t>
      </w:r>
    </w:p>
    <w:p>
      <w:r>
        <w:t xml:space="preserve">Suffolkin paloviranomainen on suostunut tarkastelemaan yhteistä liiketoiminta-asiakirjaa täydellisestä fuusiosta Cambridgeshiren kanssa.</w:t>
      </w:r>
    </w:p>
    <w:p>
      <w:r>
        <w:rPr>
          <w:b/>
          <w:u w:val="single"/>
        </w:rPr>
        <w:t xml:space="preserve">Asiakirjan numero 2575</w:t>
      </w:r>
    </w:p>
    <w:p>
      <w:r>
        <w:t xml:space="preserve">Yli 100 ruokailijaa pakenee espanjalaisesta ravintolasta maksamatta</w:t>
      </w:r>
    </w:p>
    <w:p>
      <w:r>
        <w:t xml:space="preserve">Ruokailijat, jotka olivat maksaneet 900 euron (950 dollarin) panttimaksun, poistuivat El Carmen -ravintolasta Bembibrestä, kun jälkiruoka oli tarkoitus tarjoilla, Antonio Rodriguez kertoi. "Se tapahtui minuutissa", hän sanoi. "Se oli jotain, mitä he olivat suunnitelleet, ja he lähtivät ryntäyksenä." He ovat velkaa vielä 2 000 euroa, hän lisäsi. Rodriguez kertoi poliisille varauksen yksityiskohdat, mutta sanoi, ettei hänellä ollut juurikaan toivoa, että rahat maksettaisiin takaisin. Poliisi kertoi El Pais -sanomalehdelle, ettei se ole vielä saanut yhteyttä yhteenkään ruokailijoista, joiden ei uskota olevan espanjalaisia. Ruokailijat olivat syöneet alkuruoan, pääruoan ja 30 pulloa erilaisia alkoholijuomia, hän sanoi ja lisäsi, että tämä oli ensimmäinen kerta 35 vuoden aikana, jonka hän on työskennellyt ravintola-alalla, kun hän oli nähnyt mitään vastaavaa.</w:t>
      </w:r>
    </w:p>
    <w:p>
      <w:r>
        <w:rPr>
          <w:b/>
        </w:rPr>
        <w:t xml:space="preserve">Yhteenveto</w:t>
      </w:r>
    </w:p>
    <w:p>
      <w:r>
        <w:t xml:space="preserve">Noin 120 ruokailijaa, jotka juhlivat kastejuhlaa ravintolassa eräässä luoteispespanjalaisessa kaupungissa, pakenivat ravintolasta kerralla maksamatta, omistaja kertoi.</w:t>
      </w:r>
    </w:p>
    <w:p>
      <w:r>
        <w:rPr>
          <w:b/>
          <w:u w:val="single"/>
        </w:rPr>
        <w:t xml:space="preserve">Asiakirjan numero 2576</w:t>
      </w:r>
    </w:p>
    <w:p>
      <w:r>
        <w:t xml:space="preserve">Samaa sukupuolta olevien avioliittoa koskevat ehdotukset jakavat mielipiteitä Mansaarella</w:t>
      </w:r>
    </w:p>
    <w:p>
      <w:r>
        <w:t xml:space="preserve">Lokakuussa käynnistettyyn kyselyyn saatiin 176 vastausta, joista 76 vastusti, 90 kannatti ja 10 suhtautui neutraalisti. Avioliittoa (samaa sukupuolta olevat parit) koskeva lakiehdotus perustuu samaan lainsäädäntökehykseen, joka otettiin käyttöön Englannissa viime vuonna. Se antaisi saarella asuville pareille mahdollisuuden solmia avioliitto siviilivihkimisessä tai sopimuksen mukaan uskonnollisessa seremoniassa. Laki otettiin käyttöön Englannissa ja Walesissa 29. maaliskuuta 2014. Lakimuutos sai aikaan pariskuntien ryntäyksen, jotka pyrkivät ensimmäisinä solmimaan avioliiton. Lakiehdotuksen uskotaan nyt tulevan Tynwaldiin keskusteltavaksi ensi vuonna.</w:t>
      </w:r>
    </w:p>
    <w:p>
      <w:r>
        <w:rPr>
          <w:b/>
        </w:rPr>
        <w:t xml:space="preserve">Yhteenveto</w:t>
      </w:r>
    </w:p>
    <w:p>
      <w:r>
        <w:t xml:space="preserve">Suunnitelmat samaa sukupuolta olevien avioliiton laillistamisesta Mansaarella ovat jakaneet yleisen mielipiteen, ilmenee äskettäin järjestetyn kuulemisen tuloksista.</w:t>
      </w:r>
    </w:p>
    <w:p>
      <w:r>
        <w:rPr>
          <w:b/>
          <w:u w:val="single"/>
        </w:rPr>
        <w:t xml:space="preserve">Asiakirjan numero 2577</w:t>
      </w:r>
    </w:p>
    <w:p>
      <w:r>
        <w:t xml:space="preserve">Newryn First Derivativesin voitto kasvoi 27 prosenttia</w:t>
      </w:r>
    </w:p>
    <w:p>
      <w:r>
        <w:t xml:space="preserve">Clodagh RiceBusiness Reporter, BBC News NI Vertailukelpoinen luku on 3,7 miljoonaa puntaa viime vuoden vastaavana ajanjaksona. Newryssä sijaitsevan rahoitusteknologiayrityksen liikevaihto kasvoi 44 prosenttia 53,8 miljoonaan puntaan elokuun loppuun päättyneeltä kuuden kuukauden jaksolta First Derivatives on ostanut viime vuoden aikana useita muita yrityksiä, kuten ActivateClientsin ja Affinity Systemsin. Yritys työllistää yli 1 500 työntekijää eri puolilla maailmaa.</w:t>
      </w:r>
    </w:p>
    <w:p>
      <w:r>
        <w:rPr>
          <w:b/>
        </w:rPr>
        <w:t xml:space="preserve">Yhteenveto</w:t>
      </w:r>
    </w:p>
    <w:p>
      <w:r>
        <w:t xml:space="preserve">Yhden Pohjois-Irlannin harvoihin julkisesti noteerattuihin yhtiöihin kuuluvan First Derivativesin puolivuotistulos osoittaa, että tulos ennen veroja kasvoi 27 prosenttia ja oli 4,6 miljoonaa puntaa.</w:t>
      </w:r>
    </w:p>
    <w:p>
      <w:r>
        <w:rPr>
          <w:b/>
          <w:u w:val="single"/>
        </w:rPr>
        <w:t xml:space="preserve">Asiakirjan numero 2578</w:t>
      </w:r>
    </w:p>
    <w:p>
      <w:r>
        <w:t xml:space="preserve">750 000 punnan lainaohjelma Llanellin kaupungin keskustan rakennuksia varten</w:t>
      </w:r>
    </w:p>
    <w:p>
      <w:r>
        <w:t xml:space="preserve">Carmarthenshiren kunta myöntää lainoja tukikelpoisille hakijoille, jotka haluavat kunnostaa kiinteistöjä ja käytöstä poistettuja rakennuspaikkoja Llanellin keskustassa. Tarjolla on 25 000 punnan korottomia lainoja, jotka maksetaan takaisin viiden vuoden kuluessa. Niiden toivotaan parantavan Llanellin keskustan elinvoimaisuutta. Valtuuston johtaja ja Llanellin keskustan työryhmän puheenjohtaja Emlyn Dole totesi, että tämä on hyvä tilaisuus yrityksille, vuokranantajille ja rakennuttajille käynnistää uudistushankkeita kaupungin hyväksi.</w:t>
      </w:r>
    </w:p>
    <w:p>
      <w:r>
        <w:rPr>
          <w:b/>
        </w:rPr>
        <w:t xml:space="preserve">Yhteenveto</w:t>
      </w:r>
    </w:p>
    <w:p>
      <w:r>
        <w:t xml:space="preserve">Jopa 750 000 Englannin puntaa on käytettävissä Carmarthenshiren kaupungin tyhjien ja hylättyjen rakennusten palauttamiseksi takaisin käyttöön.</w:t>
      </w:r>
    </w:p>
    <w:p>
      <w:r>
        <w:rPr>
          <w:b/>
          <w:u w:val="single"/>
        </w:rPr>
        <w:t xml:space="preserve">Asiakirjan numero 2579</w:t>
      </w:r>
    </w:p>
    <w:p>
      <w:r>
        <w:t xml:space="preserve">Grenfell Tower: Neuvoston työntekijää syytetään petoksesta</w:t>
      </w:r>
    </w:p>
    <w:p>
      <w:r>
        <w:t xml:space="preserve">Scotland Yardin mukaan Jenny McDonaghin, 39, väitetään hankkineen käteistä rahaa, vaikka hän ei ollut eloonjäänyt eikä sureva perheenjäsen. Kensingtonin ja Chelsean neuvoston työntekijää syytettiin neljästä rikoksesta, mukaan lukien rahanpesusta. Hänen on määrä saapua Westminsterin tuomaristuomioistuimeen myöhemmin. Abbey Woodissa, Kaakkois-Lontoossa asuvaa McDonaghia syytettiin kahdesta petoksesta aseman väärinkäytön kautta, yhdestä varkaudesta työntekijän toimesta ja yhdestä rahanpesusta. Tulipalo riehui tornitalossa kesäkuussa 2017, ja 72 ihmistä kuoli.</w:t>
      </w:r>
    </w:p>
    <w:p>
      <w:r>
        <w:rPr>
          <w:b/>
        </w:rPr>
        <w:t xml:space="preserve">Yhteenveto</w:t>
      </w:r>
    </w:p>
    <w:p>
      <w:r>
        <w:t xml:space="preserve">Grenfell Towerin katastrofin uhreille tarkoitettujen varojen ottamisesta syytetty neuvoston työntekijä on saanut syytteen petoksesta.</w:t>
      </w:r>
    </w:p>
    <w:p>
      <w:r>
        <w:rPr>
          <w:b/>
          <w:u w:val="single"/>
        </w:rPr>
        <w:t xml:space="preserve">Asiakirjan numero 2580</w:t>
      </w:r>
    </w:p>
    <w:p>
      <w:r>
        <w:t xml:space="preserve">Uuden lasten kruununvoittajan esittelyt</w:t>
      </w:r>
    </w:p>
    <w:p>
      <w:r>
        <w:t xml:space="preserve">Will GompertzArts-toimittaja@WillGompertzBBCon Twitter Blackman, 51, joka seuraa Gruffalo-kirjailija Julia Donaldsonia, on kahdeksas kirjailija, josta on tullut kirjapalkinnon saaja. Aiempiin lasten kirjallisuuspalkinnon saajiin kuuluvat Michael Morpurgo, Jacqueline Wilson ja Quentin Blake. Tässä on raporttini hänestä.</w:t>
      </w:r>
    </w:p>
    <w:p>
      <w:r>
        <w:rPr>
          <w:b/>
        </w:rPr>
        <w:t xml:space="preserve">Yhteenveto</w:t>
      </w:r>
    </w:p>
    <w:p>
      <w:r>
        <w:t xml:space="preserve">Uusi lastenkirjailija on Malorie Blackman - teini-ikäisille lukijoille suunnatun Noughts &amp; Crosses -sarjan bestseller-kirjailija.</w:t>
      </w:r>
    </w:p>
    <w:p>
      <w:r>
        <w:rPr>
          <w:b/>
          <w:u w:val="single"/>
        </w:rPr>
        <w:t xml:space="preserve">Asiakirjan numero 2581</w:t>
      </w:r>
    </w:p>
    <w:p>
      <w:r>
        <w:t xml:space="preserve">Mies pidätettiin naisen otettua panttivangiksi Birminghamissa</w:t>
      </w:r>
    </w:p>
    <w:p>
      <w:r>
        <w:t xml:space="preserve">Poliisi kutsuttiin paikalle, kun perjantaina noin kello 17.30 BST ilmoitettiin, että naista pidettiin vangittuna Birminghamin Tarrant Grovessa sijaitsevassa kiinteistössä. Tie eristettiin, ja poliisineuvottelijat olivat paikalla hieman ennen kello 10:30. Nainen sai haavan käteensä. Selly Oakista kotoisin oleva 35-vuotias mies pidätettiin myös epäiltynä pahoinpitelystä. Seuraa BBC West Midlandsia Facebookissa, Twitterissä ja Instagramissa. Lähetä juttuideasi osoitteeseen: newsonline.westmidlands@bbc.co.uk</w:t>
      </w:r>
    </w:p>
    <w:p>
      <w:r>
        <w:rPr>
          <w:b/>
        </w:rPr>
        <w:t xml:space="preserve">Yhteenveto</w:t>
      </w:r>
    </w:p>
    <w:p>
      <w:r>
        <w:t xml:space="preserve">Mies on pidätetty epäiltynä väärästä vangitsemisesta ja tappouhkauksesta sen jälkeen, kun naista oli pidetty panttivankina.</w:t>
      </w:r>
    </w:p>
    <w:p>
      <w:r>
        <w:rPr>
          <w:b/>
          <w:u w:val="single"/>
        </w:rPr>
        <w:t xml:space="preserve">Asiakirjan numero 2582</w:t>
      </w:r>
    </w:p>
    <w:p>
      <w:r>
        <w:t xml:space="preserve">Ruthin Castle -hotellin haltuunotto turvaa 100 työpaikkaa</w:t>
      </w:r>
    </w:p>
    <w:p>
      <w:r>
        <w:t xml:space="preserve">He sanovat, että kaikki Ruthin Castle -hotellin virat ovat turvattuja ja tulevat varaukset otetaan huomioon. Nykyinen johto jatkaa 60 huoneen hotellin, jossa on kylpylä ja ravintola, toimintaa. Hotelli on ostettu Cheshiressä sijaitsevan pääomasijoitusyhtiön ja Prima Hotel Groupin yhteisyrityksessä. Entinen omistaja Anthony Saint-Claire toimii nyt Ruthin Castle Estates -nimisen uuden yrityksen johtajana.</w:t>
      </w:r>
    </w:p>
    <w:p>
      <w:r>
        <w:rPr>
          <w:b/>
        </w:rPr>
        <w:t xml:space="preserve">Yhteenveto</w:t>
      </w:r>
    </w:p>
    <w:p>
      <w:r>
        <w:t xml:space="preserve">Noin 100 työpaikkaa on pelastettu denbighshireläisessä hotellissa sen jälkeen, kun uudet omistajat ottivat sen haltuunsa viikko sen jälkeen, kun se oli joutunut konkurssiin.</w:t>
      </w:r>
    </w:p>
    <w:p>
      <w:r>
        <w:rPr>
          <w:b/>
          <w:u w:val="single"/>
        </w:rPr>
        <w:t xml:space="preserve">Asiakirjan numero 2583</w:t>
      </w:r>
    </w:p>
    <w:p>
      <w:r>
        <w:t xml:space="preserve">Appleby Horse Fair keskittyy online-chattiin</w:t>
      </w:r>
    </w:p>
    <w:p>
      <w:r>
        <w:t xml:space="preserve">Kesäkuun Appleby Horse Fair -tapahtumaan osallistuu noin 10 000 mustalaista ja kiertolaista sekä 30 000 muuta kävijää. Cumbrian poliisi järjestää keskiviikkoiltana verkkokeskustelun, jossa ihmisillä on mahdollisuus keskustella Appleby Fair Multi Agency Groupin jäsenten kanssa. Mukana on poliiseja ja travellerien edustaja.</w:t>
      </w:r>
    </w:p>
    <w:p>
      <w:r>
        <w:rPr>
          <w:b/>
        </w:rPr>
        <w:t xml:space="preserve">Yhteenveto</w:t>
      </w:r>
    </w:p>
    <w:p>
      <w:r>
        <w:t xml:space="preserve">Tuhansien mustalaisten ja kiertolaisten vuosittaisen kokoontumisen järjestäjät järjestävät Cumbriassa verkkokokouksen, jossa ihmiset voivat esittää kysymyksiä.</w:t>
      </w:r>
    </w:p>
    <w:p>
      <w:r>
        <w:rPr>
          <w:b/>
          <w:u w:val="single"/>
        </w:rPr>
        <w:t xml:space="preserve">Asiakirjan numero 2584</w:t>
      </w:r>
    </w:p>
    <w:p>
      <w:r>
        <w:t xml:space="preserve">JVP varovainen neuvottelujen suhteen</w:t>
      </w:r>
    </w:p>
    <w:p>
      <w:r>
        <w:t xml:space="preserve">Hän sanoi, että LTTE ei ole ainoastaan rikkonut yhteistä ulko- ja turvallisuuspolitiikkaa koskevaa sopimusta vaan myös käyttänyt sitä asemansa vahvistamiseen. "Jokainen järkevä ihminen on samaa mieltä siitä, että LTTE on rikkonut raa'asti kaikkia CFA:n ehtoja", Amarasingha sanoi. Hän lisäsi vielä, että "Mahinda Chithanaya" pitäisi olla perusta kaikille LTTE:n kanssa käytäville neuvotteluille Mahinda Chintanaya on presidentti Rajapakshan vaalimanifesti, jota JVP tuki presidentinvaaleissa. Pääsihteeri Tilwin Silva sanoi, että Ranil Wickramasinhan käynnistämä CFA on korjaamaton asia. "CFA:n pitäisi olla mielekäs", Silva sanoi. Pääsihteeri sanoi, että Genevessä ei ole mitään järkeä leikkiä vanhan sopimuksen sanoilla. "Tarvitaan uutta yhteisymmärrystä molempien osapuolten välillä", Silva sanoi.</w:t>
      </w:r>
    </w:p>
    <w:p>
      <w:r>
        <w:rPr>
          <w:b/>
        </w:rPr>
        <w:t xml:space="preserve">Yhteenveto</w:t>
      </w:r>
    </w:p>
    <w:p>
      <w:r>
        <w:t xml:space="preserve">JVP on iloinen siitä, että LTTE on halukas istumaan neuvottelupöytään, mutta hallituksen pitäisi olla varovainen, varoitti puoluejohtaja Somawansa Amarasingha.</w:t>
      </w:r>
    </w:p>
    <w:p>
      <w:r>
        <w:rPr>
          <w:b/>
          <w:u w:val="single"/>
        </w:rPr>
        <w:t xml:space="preserve">Asiakirjan numero 2585</w:t>
      </w:r>
    </w:p>
    <w:p>
      <w:r>
        <w:t xml:space="preserve">Glengormley: Gormleyglemer: Teini sairaalassa pahoinpitelyn jälkeen</w:t>
      </w:r>
    </w:p>
    <w:p>
      <w:r>
        <w:t xml:space="preserve">Pahoinpitely tapahtui, kun hän oli kävelyllä kahden naisen kanssa Farmley Roadin alueella hieman ennen kello 20.00 BST lauantaina. Pohjois-Irlannin poliisin (PSNI) mukaan mies, joka oli tuolloin toisen naisen kanssa, löi ja potkaisi teiniä kasvoihin. Tämän jälkeen hyökkääjä lähti kohti Tramwaysin aluetta. Rikostutkijat pyytävät kaikkia, joilla on tietoja tapauksesta, ottamaan yhteyttä heihin.</w:t>
      </w:r>
    </w:p>
    <w:p>
      <w:r>
        <w:rPr>
          <w:b/>
        </w:rPr>
        <w:t xml:space="preserve">Yhteenveto</w:t>
      </w:r>
    </w:p>
    <w:p>
      <w:r>
        <w:t xml:space="preserve">18-vuotiasta hoidetaan sairaalassa vakavien päävammojen vuoksi Glengormleyssä, Antrimin kreivikunnassa tapahtuneen hyökkäyksen jälkeen.</w:t>
      </w:r>
    </w:p>
    <w:p>
      <w:r>
        <w:rPr>
          <w:b/>
          <w:u w:val="single"/>
        </w:rPr>
        <w:t xml:space="preserve">Asiakirjan numero 2586</w:t>
      </w:r>
    </w:p>
    <w:p>
      <w:r>
        <w:t xml:space="preserve">Miestä syytetään lipunmyynnistä olympialaisten soututapahtumassa</w:t>
      </w:r>
    </w:p>
    <w:p>
      <w:r>
        <w:t xml:space="preserve">Hannoverissa Saksassa asuvaa George Dorania vastaan nostettiin syyte sen jälkeen, kun hänet oli pidätetty Maidenhead Roadilla Windsorissa sunnuntaina. Hänet vapautettiin ehdollisella takuita vastaan, jotta hän voi esiintyä Slough Magistrates' Courtissa 14. elokuuta, kertoi poliisi. Kaksi muuta 36- ja 39-vuotiasta miestä, jotka oli pidätetty Eton Dorney Lake -järvellä Buckinghamshiressä lipunmyynnistä epäiltynä, saivat varoituksen ja heidät vapautettiin pidätyksestä.</w:t>
      </w:r>
    </w:p>
    <w:p>
      <w:r>
        <w:rPr>
          <w:b/>
        </w:rPr>
        <w:t xml:space="preserve">Yhteenveto</w:t>
      </w:r>
    </w:p>
    <w:p>
      <w:r>
        <w:t xml:space="preserve">59-vuotiasta miestä syytetään lipunmyynnistä ilman lupaa olympialaisten soutukilpailuissa.</w:t>
      </w:r>
    </w:p>
    <w:p>
      <w:r>
        <w:rPr>
          <w:b/>
          <w:u w:val="single"/>
        </w:rPr>
        <w:t xml:space="preserve">Asiakirjan numero 2587</w:t>
      </w:r>
    </w:p>
    <w:p>
      <w:r>
        <w:t xml:space="preserve">Sven Badzakin kuolema: Badak Badak: Neljäs murhasta tehty pidätys puukotuksesta</w:t>
      </w:r>
    </w:p>
    <w:p>
      <w:r>
        <w:t xml:space="preserve">Sven Badzakia, 22, jahdattiin ja puukotettiin Kilburnissa 6. helmikuuta. Scotland Yardin mukaan maanantaiaamuna pidätetty 19-vuotias mies on edelleen pidätettynä. Myös 20-vuotias mies, joka oli aiemmin pidätettynä Badzakin kuoleman vuoksi, on edelleen pidätettynä. Kaksi 17- ja 19-vuotiasta teiniä on asetettu takuita vastaan. Hänen äitinsä Jasna Badzak on kuvaillut poikaansa ihmiseksi, joka "ei koskaan nostaisi kättä pystyyn, ellei hän aikoisi nostaa sinua ylös", ja sanoi, että hänellä oli edessään "elinikäisiä mahdollisuuksia". Aiheeseen liittyvät Internet-linkit Metropolitan Police</w:t>
      </w:r>
    </w:p>
    <w:p>
      <w:r>
        <w:rPr>
          <w:b/>
        </w:rPr>
        <w:t xml:space="preserve">Yhteenveto</w:t>
      </w:r>
    </w:p>
    <w:p>
      <w:r>
        <w:t xml:space="preserve">Neljäs henkilö on pidätetty epäiltynä murhasta, jonka uhriksi pyrkivä lakimies joutui, kun hän oli menossa ostamaan bagelia Luoteis-Lontoossa.</w:t>
      </w:r>
    </w:p>
    <w:p>
      <w:r>
        <w:rPr>
          <w:b/>
          <w:u w:val="single"/>
        </w:rPr>
        <w:t xml:space="preserve">Asiakirjan numero 2588</w:t>
      </w:r>
    </w:p>
    <w:p>
      <w:r>
        <w:t xml:space="preserve">Ramseyn poliisiasema siirretään osana uudistamista.</w:t>
      </w:r>
    </w:p>
    <w:p>
      <w:r>
        <w:t xml:space="preserve">Asema sijaitsee nyt Ramseyn oikeustalon ensimmäisessä kerroksessa, kun taas alempi kerros on muutettu postitoimistoksi. Myöhemmin tänä vuonna Ramseyn poliisiasema siirtyy oikeustalosta kaupungintalolle. Komisario Richard Powerin mukaan poliisipalveluihin ei tule häiriöitä. Uudelleenjärjestelyjen toivotaan houkuttelevan enemmän ihmisiä kaupungin keskustaan. Power lisäsi: "Uuden poliisiaseman perustaminen kaupungintalolle on erittäin myönteinen edistysaskel kumppanuusyhteistyössä pohjoisen kaupunginosan hyväksi."</w:t>
      </w:r>
    </w:p>
    <w:p>
      <w:r>
        <w:rPr>
          <w:b/>
        </w:rPr>
        <w:t xml:space="preserve">Yhteenveto</w:t>
      </w:r>
    </w:p>
    <w:p>
      <w:r>
        <w:t xml:space="preserve">Ramseyn poliisiasema on siirretty Mansaaren pohjoisosan pitkän aikavälin elvytyssuunnitelmien ensimmäisessä vaiheessa.</w:t>
      </w:r>
    </w:p>
    <w:p>
      <w:r>
        <w:rPr>
          <w:b/>
          <w:u w:val="single"/>
        </w:rPr>
        <w:t xml:space="preserve">Asiakirjan numero 2589</w:t>
      </w:r>
    </w:p>
    <w:p>
      <w:r>
        <w:t xml:space="preserve">Winchester A34:n onnettomuus: Jalankulkija kuoli kuorma-auton alle jääneenä</w:t>
      </w:r>
    </w:p>
    <w:p>
      <w:r>
        <w:t xml:space="preserve">Billericaysta, Essexistä kotoisin oleva 19-vuotias törmäsi kello 04:45 GMT A34-tiellä Winchesterissä A33:n jaon ja A272:n risteyksen välillä. Poliisi ei ole antanut tarkempia tietoja siitä, mitä teini-ikäinen teki tiellä tuolloin. A34 on sittemmin avattu uudelleen sen jälkeen, kun se oli suljettu useiden tuntien ajan, jotta tutkijat voivat suorittaa tutkimuksia. Hänet julistettiin kuolleeksi tapahtumapaikalla. Hänen lähiomaisilleen on ilmoitettu.</w:t>
      </w:r>
    </w:p>
    <w:p>
      <w:r>
        <w:rPr>
          <w:b/>
        </w:rPr>
        <w:t xml:space="preserve">Yhteenveto</w:t>
      </w:r>
    </w:p>
    <w:p>
      <w:r>
        <w:t xml:space="preserve">Teini-ikäinen jalankulkija kuoli, kun kuorma-auto törmäsi häneen päätiellä Hampshiressä.</w:t>
      </w:r>
    </w:p>
    <w:p>
      <w:r>
        <w:rPr>
          <w:b/>
          <w:u w:val="single"/>
        </w:rPr>
        <w:t xml:space="preserve">Asiakirjan numero 2590</w:t>
      </w:r>
    </w:p>
    <w:p>
      <w:r>
        <w:t xml:space="preserve">Richmond Parkin joutsenpoikasen hyökkäys: Lenkkeilijä etsintäkuulutettu</w:t>
      </w:r>
    </w:p>
    <w:p>
      <w:r>
        <w:t xml:space="preserve">Syknetti kuoli torstaina saatuaan "vakavia" päävammoja Richmond Parkissa, Richmond upon Thamesissa, noin klo 17.30 BST maanantaina. Epäillyn, noin 60-vuotiaan harmaahiuksisen valkoihoisen miehen, joka oli 168 senttimetriä pitkä, nähtiin myös potkaisevan toista sygettia, kertoi Royal Parksin poliisi. "Onneksi", he sanoivat, toinen joutsen "onnistui pakenemaan veteen". Poliisit kuvailivat epäillyn lisäksi pukeutuneen mustiin juoksushortseihin ja liiviin, jossa oli logo.</w:t>
      </w:r>
    </w:p>
    <w:p>
      <w:r>
        <w:rPr>
          <w:b/>
        </w:rPr>
        <w:t xml:space="preserve">Yhteenveto</w:t>
      </w:r>
    </w:p>
    <w:p>
      <w:r>
        <w:t xml:space="preserve">Poliisi etsii "kaljuuntunutta" lenkkeilijää kuoliaaksi potkitun joutsenpoikasen kuoleman vuoksi.</w:t>
      </w:r>
    </w:p>
    <w:p>
      <w:r>
        <w:rPr>
          <w:b/>
          <w:u w:val="single"/>
        </w:rPr>
        <w:t xml:space="preserve">Asiakirjan numero 2591</w:t>
      </w:r>
    </w:p>
    <w:p>
      <w:r>
        <w:t xml:space="preserve">Joseph Rooney "kohdistui haavoittuviin miehiin" pihatieyrityksensä vuoksi.</w:t>
      </w:r>
    </w:p>
    <w:p>
      <w:r>
        <w:t xml:space="preserve">Washingboroughista kotoisin oleva Joseph Rooney, 45, otti tarkoituksella kohteekseen kodittomat tai alkoholistit, kerrottiin Leicester Crown Courtissa. Hän kiistää yhden syytteen salaliitosta, jonka tarkoituksena on vaatia henkilöitä suorittamaan pakkotyötä. Rooney kiistää myös kolme syytekohtaa, jotka koskevat ruumiillisen vahingon aiheuttamista. Syyttäjä väittää, että hän käytti hyväkseen viittä miestä. Rikosten väitetään tapahtuneen vuosina 2010-2014. Useita Rooneyn perheenjäseniä vangittiin vastaavista rikoksista viime vuonna, kuten oikeus kuuli. Oikeudenkäynti jatkuu.</w:t>
      </w:r>
    </w:p>
    <w:p>
      <w:r>
        <w:rPr>
          <w:b/>
        </w:rPr>
        <w:t xml:space="preserve">Yhteenveto</w:t>
      </w:r>
    </w:p>
    <w:p>
      <w:r>
        <w:t xml:space="preserve">Tuomioistuin on kuullut, että haavoittuvassa asemassa olevia miehiä pakotettiin päällystämään pihateitä vähällä rahalla tai ilman rahaa ja elämään kurjissa oloissa.</w:t>
      </w:r>
    </w:p>
    <w:p>
      <w:r>
        <w:rPr>
          <w:b/>
          <w:u w:val="single"/>
        </w:rPr>
        <w:t xml:space="preserve">Asiakirjan numero 2592</w:t>
      </w:r>
    </w:p>
    <w:p>
      <w:r>
        <w:t xml:space="preserve">Peterborough'n katedraaliaukion julkisivun kohotus valmis</w:t>
      </w:r>
    </w:p>
    <w:p>
      <w:r>
        <w:t xml:space="preserve">Peterborough'n Cathedral Square -aukiolle on asennettu vesielementit, joiden toteuttaminen kesti 16 kuukautta. Paikalliset yritykset arvostelivat voimakkaasti työtä, sillä ne väittivät sen aiheuttaneen liikaa häiriöitä. Opportunity Peterboroughin mukaan sen tarkoituksena on lisätä kaupungin "elinvoimaisuutta ja houkuttelevuutta".</w:t>
      </w:r>
    </w:p>
    <w:p>
      <w:r>
        <w:rPr>
          <w:b/>
        </w:rPr>
        <w:t xml:space="preserve">Yhteenveto</w:t>
      </w:r>
    </w:p>
    <w:p>
      <w:r>
        <w:t xml:space="preserve">Cambridgeshiren katedraalin lähellä on otettu käyttöön uudet suihkulähteet 6 miljoonan punnan projektin jälkeen.</w:t>
      </w:r>
    </w:p>
    <w:p>
      <w:r>
        <w:rPr>
          <w:b/>
          <w:u w:val="single"/>
        </w:rPr>
        <w:t xml:space="preserve">Asiakirjan numero 2593</w:t>
      </w:r>
    </w:p>
    <w:p>
      <w:r>
        <w:t xml:space="preserve">St Davidsin piispaäänestyksessä otetaan ensimmäistä kertaa huomioon naiset</w:t>
      </w:r>
    </w:p>
    <w:p>
      <w:r>
        <w:t xml:space="preserve">Eri puolilta Walesia kotoisin oleva 47 hengen vaalilautakunta viettää tiistaista alkaen jopa kolme päivää katedraalissa, kun he tekevät päätöksensä. Päätös on seurausta Wyn Evansin eläkkeelle jäämisestä. Uudesta piispasta tulee St Davidsin 129. piispa. Paikalla on ollut kirkko jo 6. vuosisadalta lähtien. St Davidsin hiippakuntaan kuuluvat Länsi-Walesin maakunnat Pembrokeshire, Carmarthenshire ja Ceredigion. Päätös naispiispojen sallimisesta tehtiin syyskuussa 2013 pidetyn käänteentekevän äänestyksen jälkeen.</w:t>
      </w:r>
    </w:p>
    <w:p>
      <w:r>
        <w:rPr>
          <w:b/>
        </w:rPr>
        <w:t xml:space="preserve">Yhteenveto</w:t>
      </w:r>
    </w:p>
    <w:p>
      <w:r>
        <w:t xml:space="preserve">St Davidin katedraalista saattaa tulla ensimmäinen Walesin kirkon kirkko, joka valitsee naispiispan, kun äänestys uudesta viranhaltijasta alkaa.</w:t>
      </w:r>
    </w:p>
    <w:p>
      <w:r>
        <w:rPr>
          <w:b/>
          <w:u w:val="single"/>
        </w:rPr>
        <w:t xml:space="preserve">Asiakirjan numero 2594</w:t>
      </w:r>
    </w:p>
    <w:p>
      <w:r>
        <w:t xml:space="preserve">Manx2.com poistaa lentojen varausmaksut</w:t>
      </w:r>
    </w:p>
    <w:p>
      <w:r>
        <w:t xml:space="preserve">Mansaarella sijaitseva yhtiö lopettaa myös luotto- tai pankkikortilla tehdyistä varauksista perittävät maksut, jotta matkustajat saavat yhden kattavan hinnan. Toimitusjohtaja David Buck sanoi: "Kuuntelemme asiakkaitamme, ja jokainen varauksen tekijä tietää tarkalleen, missä hän on." Manx2.com kuljettaa vuosittain noin 100 000 matkustajaa. Yritys tarjoaa lentoja Mansaarelta Blackpooliin, Belfastiin, Leeds Bradfordiin, Newcastleen, Gloucesteriin, Oxfordiin, Jerseyhin ja Angleseyyn.</w:t>
      </w:r>
    </w:p>
    <w:p>
      <w:r>
        <w:rPr>
          <w:b/>
        </w:rPr>
        <w:t xml:space="preserve">Yhteenveto</w:t>
      </w:r>
    </w:p>
    <w:p>
      <w:r>
        <w:t xml:space="preserve">Manx2.comin kautta matkustavat eivät enää maksa varaus- tai transaktiomaksuja, yhtiö on vahvistanut.</w:t>
      </w:r>
    </w:p>
    <w:p>
      <w:r>
        <w:rPr>
          <w:b/>
          <w:u w:val="single"/>
        </w:rPr>
        <w:t xml:space="preserve">Asiakirjan numero 2595</w:t>
      </w:r>
    </w:p>
    <w:p>
      <w:r>
        <w:t xml:space="preserve">Cairngormsin lumilajikausi on virallisesti ohi</w:t>
      </w:r>
    </w:p>
    <w:p>
      <w:r>
        <w:t xml:space="preserve">CairnGorm Mountain oli Skotlannin hiihtokeskuksista ainoa, jonka rinteillä oli viikonloppuna riittävästi lunta. Se oli hyötynyt runsaista lumisateista huhtikuussa ja toukokuun alussa, ennen kuin lämpötilat nousivat viime viikolla. Kesäkuussa 2010 yli 100 hiihtäjää käytti hyväkseen sitä, että CairnGorm Mountainissa oli ensimmäistä kertaa keskikesällä avoinna hiihtohissit.</w:t>
      </w:r>
    </w:p>
    <w:p>
      <w:r>
        <w:rPr>
          <w:b/>
        </w:rPr>
        <w:t xml:space="preserve">Yhteenveto</w:t>
      </w:r>
    </w:p>
    <w:p>
      <w:r>
        <w:t xml:space="preserve">Lumiurheilukausi on virallisesti päättynyt Cairngormsissa useiden lämpimien päivien jälkeen.</w:t>
      </w:r>
    </w:p>
    <w:p>
      <w:r>
        <w:rPr>
          <w:b/>
          <w:u w:val="single"/>
        </w:rPr>
        <w:t xml:space="preserve">Asiakirjan numero 2596</w:t>
      </w:r>
    </w:p>
    <w:p>
      <w:r>
        <w:t xml:space="preserve">Guernseyn osavaltioiden rakenneuudistuksen kustannukset "minimoitu".</w:t>
      </w:r>
    </w:p>
    <w:p>
      <w:r>
        <w:t xml:space="preserve">Osavaltiot siirtyvät 27. huhtikuuta pidettävien parlamenttivaalien jälkeen ensi kuussa ministerihallituksesta komiteahallitukseen. Hallituksen vastuualueet yhdistetään ja nimetään uudelleen uudessa järjestelmässä. Pelkästään uusiin kyltteihin ja paperitavaroihin on käytetty tuhansia puntia. Paul Whitfield sanoi: "Olemme vähentäneet kustannuksia huomattavasti; vastaavat toimet muualla ovat maksaneet reilusti yli miljoona puntaa. "Onnistuimme tekemään kaikki opasteet ja pääilmoitukset hieman yli 40 000 punnalla". Kuinka paljon Guernseyn hallintorakenteen uudistaminen maksaa? "Kertaluonteiset, välttämättömät kustannukset" komiteajärjestelmän perustamiseksi ovat enintään 530 000 puntaa, jotka jakautuvat seuraavasti: Muutosten jälkeinen uudelleenbrändäys:</w:t>
      </w:r>
    </w:p>
    <w:p>
      <w:r>
        <w:rPr>
          <w:b/>
        </w:rPr>
        <w:t xml:space="preserve">Yhteenveto</w:t>
      </w:r>
    </w:p>
    <w:p>
      <w:r>
        <w:t xml:space="preserve">Guernseyn osavaltion pääjohtaja on luvannut, että uuteen hallintojärjestelmään siirtymisestä aiheutuvat kustannukset pidetään "mahdollisimman pieninä".</w:t>
      </w:r>
    </w:p>
    <w:p>
      <w:r>
        <w:rPr>
          <w:b/>
          <w:u w:val="single"/>
        </w:rPr>
        <w:t xml:space="preserve">Asiakirjan numero 2597</w:t>
      </w:r>
    </w:p>
    <w:p>
      <w:r>
        <w:t xml:space="preserve">Blandfordin maatilan kuolemantapauksesta pidätetyt miehet vapautettu</w:t>
      </w:r>
    </w:p>
    <w:p>
      <w:r>
        <w:t xml:space="preserve">25-vuotias uhri löydettiin vakavasti loukkaantuneena Hanfordin maatilalta Blandfordin läheltä perjantaina kello 20.25 BST. Dorsetin poliisi kertoi, että ensimmäinen ruumiinavaus oli suoritettu, jonka mukaan kuolinsyy oli tylpän iskun aiheuttama trauma. 25-vuotias mies on vapautettu poliisin takuita vastaan, 27-vuotias mies on vapautettu tutkimusten jatkuessa. Poliisin mukaan kaikki kolme miestä olivat tuttuja toisilleen. Poliisi vetoaa kaikkiin, joilla on tietoja, ilmoittautumaan.</w:t>
      </w:r>
    </w:p>
    <w:p>
      <w:r>
        <w:rPr>
          <w:b/>
        </w:rPr>
        <w:t xml:space="preserve">Yhteenveto</w:t>
      </w:r>
    </w:p>
    <w:p>
      <w:r>
        <w:t xml:space="preserve">Kaksi miestä, jotka pidätettiin epäiltynä miehen murhasta dorsetilaisella maatilalla, on vapautettu.</w:t>
      </w:r>
    </w:p>
    <w:p>
      <w:r>
        <w:rPr>
          <w:b/>
          <w:u w:val="single"/>
        </w:rPr>
        <w:t xml:space="preserve">Asiakirjan numero 2598</w:t>
      </w:r>
    </w:p>
    <w:p>
      <w:r>
        <w:t xml:space="preserve">Jahdin on hinauduttava Peelin satamaan ylikuumenemisen jälkeen.</w:t>
      </w:r>
    </w:p>
    <w:p>
      <w:r>
        <w:t xml:space="preserve">RNLI:n tiedottaja kertoi, että Peelin pelastusvene Ruby Clery kutsuttiin paikalle tiistaina klo 15:50 BST saatuaan ilmoituksen veneen moottoripalosta. Alus, joka oli aiemmin lähtenyt liikkeelle Port Erinistä, sijaitsi 8 mailia (13 kilometriä) etelään merenrantakaupungista. Veneen moottori oli ylikuumentunut, mutta se ei ollut tulessa, ja miehistön jäsen oli "turvassa ja kunnossa", tiedottaja sanoi. Jahti saapui takaisin Peelin satamaan noin kello 18:00.</w:t>
      </w:r>
    </w:p>
    <w:p>
      <w:r>
        <w:rPr>
          <w:b/>
        </w:rPr>
        <w:t xml:space="preserve">Yhteenveto</w:t>
      </w:r>
    </w:p>
    <w:p>
      <w:r>
        <w:t xml:space="preserve">Jahti on hinattu takaisin satamaan moottorihäiriön jälkeen Mansaaren rannikolla.</w:t>
      </w:r>
    </w:p>
    <w:p>
      <w:r>
        <w:rPr>
          <w:b/>
          <w:u w:val="single"/>
        </w:rPr>
        <w:t xml:space="preserve">Asiakirjan numero 2599</w:t>
      </w:r>
    </w:p>
    <w:p>
      <w:r>
        <w:t xml:space="preserve">Kansanedustajat kuulevat vaatimuksen Pohjanmeren helikopterikuljetusten täydellisestä julkisesta tutkimuksesta.</w:t>
      </w:r>
    </w:p>
    <w:p>
      <w:r>
        <w:t xml:space="preserve">Aberdeen Northin kansanedustaja Frank Doran on varmistanut lykkäyskeskustelun 27. marraskuuta. Siihen vastaa liikenneministeriön ministeri. Alahuoneen liikennevaliokunta tekee oman tutkimuksensa helikopterien turvallisuudesta. Se on seurausta elokuussa Shetlandin edustalla tapahtuneesta Super Puman onnettomuudesta, jossa neljä ihmistä kuoli.</w:t>
      </w:r>
    </w:p>
    <w:p>
      <w:r>
        <w:rPr>
          <w:b/>
        </w:rPr>
        <w:t xml:space="preserve">Yhteenveto</w:t>
      </w:r>
    </w:p>
    <w:p>
      <w:r>
        <w:t xml:space="preserve">Kansanedustajien on määrä kuunnella vaatimuksia, jotka koskevat Pohjanmeren helikopterikuljetusten täydellistä julkista tutkintaa.</w:t>
      </w:r>
    </w:p>
    <w:p>
      <w:r>
        <w:rPr>
          <w:b/>
          <w:u w:val="single"/>
        </w:rPr>
        <w:t xml:space="preserve">Asiakirjan numero 2600</w:t>
      </w:r>
    </w:p>
    <w:p>
      <w:r>
        <w:t xml:space="preserve">Väliaikainen katto asennettu tulipalon runtelemaan Glasgow School of Artiin</w:t>
      </w:r>
    </w:p>
    <w:p>
      <w:r>
        <w:t xml:space="preserve">Viikon kestäneessä operaatiossa rakennukseen nostetaan tiistaina suuri metallikehikko, minkä jälkeen rakennukseen asennetaan valkoiset suojapaneelit. A-luokan rakennus on kuivunut kesän aikana sen jälkeen, kun palomiehet saivat 23. toukokuuta syttyneen tulipalon hallintaan. Taidekoulu toivoo keräävänsä 20 miljoonaa puntaa ikonisen rakennuksen kunnostamiseksi. Palomiehet onnistuivat pelastamaan noin 90 prosenttia rakennuksesta ja 70 prosenttia sen sisällöstä, vaikka Mackintoshin kirjasto olikin pahiten vaurioituneiden alueiden joukossa. Glasgow School of Art (GSA) järjestää kaksi symposiumia, joissa tarkastellaan historiallisesti merkittävän kirjaston jälleenrakentamiseen liittyviä keskeisiä kysymyksiä. Toinen järjestetään Venetsiassa 18. lokakuuta Querini Stampaliassa vuoden 2014 kansainvälisen Venetsian arkkitehtuuribiennaalin aikana. Toinen pidetään Glasgow'ssa ensi keväänä.</w:t>
      </w:r>
    </w:p>
    <w:p>
      <w:r>
        <w:rPr>
          <w:b/>
        </w:rPr>
        <w:t xml:space="preserve">Yhteenveto</w:t>
      </w:r>
    </w:p>
    <w:p>
      <w:r>
        <w:t xml:space="preserve">Glasgow School of Artin tulipalossa vaurioituneeseen Mackintosh-rakennukseen asennetaan väliaikainen katto, jotta se pysyisi tuuli- ja vesitiiviinä talven yli.</w:t>
      </w:r>
    </w:p>
    <w:p>
      <w:r>
        <w:rPr>
          <w:b/>
          <w:u w:val="single"/>
        </w:rPr>
        <w:t xml:space="preserve">Asiakirjan numero 2601</w:t>
      </w:r>
    </w:p>
    <w:p>
      <w:r>
        <w:t xml:space="preserve">Euromillions: Irlantilaiset ja belgialaiset voittavat kumpikin 94 miljoonaa euroa.</w:t>
      </w:r>
    </w:p>
    <w:p>
      <w:r>
        <w:t xml:space="preserve">Molemmat pelaajat saivat tiistai-illan arvonnassa viisi numeroa ja kaksi onnen tähteä, ja he jakoivat 188 miljoonan euron (160 miljoonan euron) pääpalkinnon. Voittonumerot olivat 4, 5, 13, 27 ja 35, ja onnen tähdet olivat 1 ja 2. On spekuloitu, että arpa oli ostettu Kildaren kreivikunnasta. Tähän mennessä suurin Euromillions-voittaja Irlannin tasavallassa oli Limerickin kreivikunnassa asuva Dolores McNamara, joka sai 115 miljoonan euron sekin elokuussa 2005.</w:t>
      </w:r>
    </w:p>
    <w:p>
      <w:r>
        <w:rPr>
          <w:b/>
        </w:rPr>
        <w:t xml:space="preserve">Yhteenveto</w:t>
      </w:r>
    </w:p>
    <w:p>
      <w:r>
        <w:t xml:space="preserve">Irlannin tasavallassa asuva Euromillions-lipun haltija on voittanut lähes 94 miljoonaa euroa (80 miljoonaa puntaa) jaettuaan jättipotin belgialaisen pelaajan kanssa.</w:t>
      </w:r>
    </w:p>
    <w:p>
      <w:r>
        <w:rPr>
          <w:b/>
          <w:u w:val="single"/>
        </w:rPr>
        <w:t xml:space="preserve">Asiakirjan numero 2602</w:t>
      </w:r>
    </w:p>
    <w:p>
      <w:r>
        <w:t xml:space="preserve">Aika 60 minuuttia?</w:t>
      </w:r>
    </w:p>
    <w:p>
      <w:r>
        <w:t xml:space="preserve">Anthony ZurcherToimittaja, Echo Chambers Carrin mukaan kaikki johtuu siitä, että kirjeenvaihtajat karttavat kovaa journalismia, jonka varaan 60 Minutesin maine on rakennettu. "Viime kuukausina on ollut huomattavia uskomattomuuspyrähdyksiä, kun toimittajat ovat olleet enemmän 'juku' kuin 'mitä ihmettä?'", hän kirjoittaa. "Uutista siitä, että 60 Minutes soittaa, voisi pitää vähemmän pahaenteisenä ja enemmänkin mahdollisuutena." Hän toteaa lopuksi: "60 Minutes on kutsumus, ei toimeksianto, eikä ohjelman pitäisi olla sellainen, joka jättää skeptisyytensä ovelle päästäkseen sisälle." Tämä päättää viikon, jonka aikana uutisohjelmasta on tullut sekä vasemmiston että oikeiston nyrkkeilysäkki. National Review'n mediatoimittaja Elaina Johnson nosti esiin toisen hiljattain julkaistun 60 Minutesin jakson, jossa hehkutettiin Amazonin perustajan Jeff Bezosin hehkuvaa muotokuvaa. "Kuluneen vuoden aikana ohjelma on saanut sen näyttämään siltä, että kyse on käytännössä vastikkeellisesta toiminnasta: Jos päästät 60 Minutesin sisälle asioihisi, ohjelman toimittajat jättävät journalistisen arvostelukykynsä ovelle", hän kirjoittaa. Scott Shackford kirjoittaa Reason-lehdessä: "60 Minutes esitti NSA:n tiedonkeruusta ja Edward Snowdenin skandaaleista peräti kaksi kokonaista jaksoa, jotka kerrottiin kokonaan NSA:n näkökulmasta ja joissa ei ollut lainkaan kriittisiä ääniä." Ja Politicon mediakriitikko Dylan Byers: 60 Minutes kaipaa kipeästi uutispakettia, joka ansaitsisi sille pikemminkin kiitosta kuin kritiikkiä. Sen on esitettävä kova tutkimus, joka on tarkistettu tosiasioihin perustuen ja joka ei ole kuin mainosmielessä tehty puff-piece. Sen maine televisiojournalismin kultaisena standardina on nimittäin saanut viime aikoina vakavia kolhuja. Konservatiivien on vaikea olla havaitsematta tiettyä riemua tästä aiheesta, sillä he ovat jo pitkään pitäneet 60 Minutes -kanavaa vasemmistolaisena (tietysti he ajattelevat samoin suurimmasta osasta valtavirran tiedotusvälineitä, mutta se ei kuulu asiaan). He mainitsevat erityisesti 60 Minutes II:n vuonna 2004 tekemän jutun presidentti George W. Bushin ilmavoimien kansalliskaartin palveluksesta, jossa raportissa käytetyn asiakirjan aitous asetettiin kyseenalaiseksi. Tästä seurannut skandaali päättyi CBS Newsin pitkäaikaisen toimittajan ja uutisankkurin Dan Ratherin (joka edelleen seisoo jutun takana) pakotettuun eroon. Se, että ohjelman uskottavuus kyseenalaistetaan myös vasemmiston taholta, ei lupaa hyvää. Kello tikittää, jotta 60 Minutesin on keksittävä, miten se voi toipua.</w:t>
      </w:r>
    </w:p>
    <w:p>
      <w:r>
        <w:rPr>
          <w:b/>
        </w:rPr>
        <w:t xml:space="preserve">Yhteenveto</w:t>
      </w:r>
    </w:p>
    <w:p>
      <w:r>
        <w:t xml:space="preserve">New York Timesin David Carr teki maanantaina melko jyrkän arvostelun 60 Minutes -ohjelmasta. CBS:n arvostettu uutisohjelma joutui hiljattain pyytämään anteeksi Benghazin konsulaattihyökkäystä koskevaa huonosti hankittua juttua ja joutui arvostelun kohteeksi, koska se oli liian ylistävä juttu kansallisesta turvallisuusvirastosta.</w:t>
      </w:r>
    </w:p>
    <w:p>
      <w:r>
        <w:rPr>
          <w:b/>
          <w:u w:val="single"/>
        </w:rPr>
        <w:t xml:space="preserve">Asiakirjan numero 2603</w:t>
      </w:r>
    </w:p>
    <w:p>
      <w:r>
        <w:t xml:space="preserve">Doncasterin talon kuolema: Mies syytettynä naisen murhasta</w:t>
      </w:r>
    </w:p>
    <w:p>
      <w:r>
        <w:t xml:space="preserve">26-vuotias uhri, jota ei ole vielä virallisesti tunnistettu, kuoli vammoihinsa sen jälkeen, kun hänet löydettiin Balbyn Dryden Roadilla sijaitsevasta kiinteistöstä noin kello 23.30 BST perjantai-iltana. Terence Papworth, 45, entinen Dryden Roadin asukas, on saanut syytteen hänen murhastaan, South Yorkshiren poliisi kertoi. Hänen on määrä saapua Doncaster Magistrates' Courtiin maanantaina.</w:t>
      </w:r>
    </w:p>
    <w:p>
      <w:r>
        <w:rPr>
          <w:b/>
        </w:rPr>
        <w:t xml:space="preserve">Yhteenveto</w:t>
      </w:r>
    </w:p>
    <w:p>
      <w:r>
        <w:t xml:space="preserve">Miestä on syytetty Doncasterissa sijaitsevasta talosta löytyneen kuolettavasti loukkaantuneen naisen murhasta.</w:t>
      </w:r>
    </w:p>
    <w:p>
      <w:r>
        <w:rPr>
          <w:b/>
          <w:u w:val="single"/>
        </w:rPr>
        <w:t xml:space="preserve">Asiakirjan numero 2604</w:t>
      </w:r>
    </w:p>
    <w:p>
      <w:r>
        <w:t xml:space="preserve">Keynshamin uudistaminen: Rakennuttaja valittu 34 miljoonan punnan hankkeeseen</w:t>
      </w:r>
    </w:p>
    <w:p>
      <w:r>
        <w:t xml:space="preserve">Työt Keynshamissa alkavat elokuussa, ja Wilmott Dixon Construction on valittu suunnittelu-, purku- ja rakennustöiden toteuttajaksi. Yrityksen on tarkoitus käyttää seuraavat kuusi kuukautta suunnitelmien laatimiseen Bath and North East Somerset Councilin kanssa. Neuvosto ilmoitti, että se jättää suunnitteluhakemuksen lähikuukausina. Myöhemmin järjestetään näyttely, jossa yleisö voi kommentoida ehdotuksia. Viime viikolla ilmoitettiin suunnitelmista investoida 50 miljoonaa puntaa entiseen Cadburyn tehtaaseen Keynshamissa. Taylor Wimpey haluaa rakentaa alueelle 700 asuntoa, liiketiloja ja yhteisötiloja.</w:t>
      </w:r>
    </w:p>
    <w:p>
      <w:r>
        <w:rPr>
          <w:b/>
        </w:rPr>
        <w:t xml:space="preserve">Yhteenveto</w:t>
      </w:r>
    </w:p>
    <w:p>
      <w:r>
        <w:t xml:space="preserve">Bristolin lähellä sijaitsevaan kaupunkiin rakennetaan uusi kirjasto, uusia katuja, kauppoja ja valtuuston toimistoja osana 34 miljoonan punnan uudistushanketta.</w:t>
      </w:r>
    </w:p>
    <w:p>
      <w:r>
        <w:rPr>
          <w:b/>
          <w:u w:val="single"/>
        </w:rPr>
        <w:t xml:space="preserve">Asiakirjan numero 2605</w:t>
      </w:r>
    </w:p>
    <w:p>
      <w:r>
        <w:t xml:space="preserve">Andy Murray: Murray: Onko todella 77 vuotta siitä, kun britti voitti Wimbledonin?</w:t>
      </w:r>
    </w:p>
    <w:p>
      <w:r>
        <w:t xml:space="preserve">Magazine MonitorKulttuuriesineiden kokoelma Andy Murray on varmasti ensimmäinen brittimies, joka on voittanut Wimbledonin kaksinpelin mestaruuden 77 vuoteen. Teknisesti ottaen hänen lopettamansa kuivuus oli kuitenkin 76 vuotta - ei 77. Ero on helppo selittää - kuivuuskello ei alkanut vuonna 1936, jolloin Fred Perry voitti mestaruuden. Olisi melko epäreilua laskea koko se vuosi, jolloin Perry oli puolustava mestari, kuivuuden ensimmäiseksi vuodeksi. Kuivuus alkoi vasta vuonna 1937, kun Ison-Britannian viimeinen mieskilpailija Bunny Austin hävisi varsin uuvuttavan välierän Saksan Gottfried von Crammille 6-8, 3-6, 14-12, 1-6. (Fred Perry ei puolustanut titteliään, koska hän päätti siirtyä ammattilaiseksi vuoden 1936 lopussa.) Jos pitäydymme siinä logiikassa, että Murray lopettaa 77 vuoden kuivuuden, niin Britannian seuraava kuivuus miespuolisen Wimbledon-mestarin suhteen on jo useita tunteja vanha. Tämän logiikan mukaan, jos Murray puolustaa titteliään menestyksekkäästi ensi vuonna, hän on päättänyt oman vuoden mittaisen kuivuutensa Wimbledonin tittelin suhteen. Tämä ei ole ensimmäinen kerta, kun kuivuuskello alkaa tikittää aikaisin. Baddielin ja Skinnerin sekä The Lightning Seedsin vuonna 1996 esittämässä jalkapallohymnissä Three Lions on erityisen ankarasti laskettu, kuinka monta vuotta englantilainen jalkapallo on kärsinyt kärsimyksestä: "Thirty years of hurt, never stopped me dreaming". Mutta tämä laskelma toimii vain, jos loukkaantumis-/kuivuuskello käynnistetään vuodesta 1966 - vuodesta, jolloin Englanti voitti viimeksi maailmanmestaruuden. Tuntuisi hieman epäreilulta aloittaa kansallisen loukkaantumisen aika siitä hetkestä, kun Geoff Hurst teki voittomaalin. Vuosina 1966-1970 Englanti oli hallitseva mestari - ei kansallisen loukkaantumisen kantaja. Hyväntahtoisempi laskutapa olisi voinut aloittaa kellon vuodesta 1970, jolloin Länsi-Saksa pudotti Englannin MM-kisoista. (Saksalaisilla pelaajilla ja joukkueilla on ilmeisesti tapana aiheuttaa Englannille pitkät urheilukatkot.) Mutta "26 years of hurt" ei olisi ollut yhtä tarttuvaa laulettavaa. Kun laulu päivitettiin vuoden 1998 MM-kisoja varten, lauluntekijät olivat ilmeisesti päättäneet luopua tarkoista laskelmista kokonaan, kun he lauloivat: "Ei enää vuosien tuskaa, ei enää tarvetta unelmoida". Tämä optimismi oli kuitenkin hieman ennenaikaista. Englannin jalkapallon loukkaantumis-/kuivuuskello jatkuu. Se on nyt 47 vuotta tai 43 vuotta, riippuen siitä, miten sen laskee. Kysy Andy Murraylta. Lehteä voi seurata Twitterissä ja Facebookissa.</w:t>
      </w:r>
    </w:p>
    <w:p>
      <w:r>
        <w:rPr>
          <w:b/>
        </w:rPr>
        <w:t xml:space="preserve">Yhteenveto</w:t>
      </w:r>
    </w:p>
    <w:p>
      <w:r>
        <w:t xml:space="preserve">Andy Murray on ensimmäinen brittimies, joka on voittanut Wimbledonin 77 vuoteen - näin ainakin sanotaan hänen historiallisesta voitostaan kertovissa tiedotusvälineissä. Mutta 77 vuotta on melko karu tapa mitata kuivuutta, jonka Andy Murray juuri lopetti, väittää BBC:n James Reynolds.</w:t>
      </w:r>
    </w:p>
    <w:p>
      <w:r>
        <w:rPr>
          <w:b/>
          <w:u w:val="single"/>
        </w:rPr>
        <w:t xml:space="preserve">Asiakirjan numero 2606</w:t>
      </w:r>
    </w:p>
    <w:p>
      <w:r>
        <w:t xml:space="preserve">Teini-ikäistä syytetään Rutherglenin aseman puukotuksesta</w:t>
      </w:r>
    </w:p>
    <w:p>
      <w:r>
        <w:t xml:space="preserve">Välikohtaus sattui Rutherglenin asemalla Etelä-Lanarkshiressä hieman kello 17:00 jälkeen maanantaina. Britannian liikennepoliisin mukaan uhri sai vakavia vammoja rintakehäänsä ja alavartaloonsa. Häntä hoidetaan edelleen sairaalassa. Kaksi 14- ja 18-vuotiasta poikaa pidätettiin tapauksen jälkeen. Glasgow'sta kotoisin olevaa 14-vuotiasta on sittemmin syytetty murhayrityksestä, ja hänen odotetaan saapuvan keskiviikkona kaupungin sheriffioikeuteen. 18-vuotias on vapautettu ilman syytteitä.</w:t>
      </w:r>
    </w:p>
    <w:p>
      <w:r>
        <w:rPr>
          <w:b/>
        </w:rPr>
        <w:t xml:space="preserve">Yhteenveto</w:t>
      </w:r>
    </w:p>
    <w:p>
      <w:r>
        <w:t xml:space="preserve">14-vuotiasta poikaa syytetään murhayrityksestä sen jälkeen, kun toista teiniä oli puukotettu rautatieasemalla.</w:t>
      </w:r>
    </w:p>
    <w:p>
      <w:r>
        <w:rPr>
          <w:b/>
          <w:u w:val="single"/>
        </w:rPr>
        <w:t xml:space="preserve">Asiakirjan numero 2607</w:t>
      </w:r>
    </w:p>
    <w:p>
      <w:r>
        <w:t xml:space="preserve">Brasilialainen Vitorian kaupunki kärsii poliisilakosta</w:t>
      </w:r>
    </w:p>
    <w:p>
      <w:r>
        <w:t xml:space="preserve">Lauantain jälkeen Suur-Vitorian alueella on tapahtunut 51 murhaa, kun tammikuussa niitä oli neljä, kertoo poliisiliitto. Koulut pysyivät maanantaina suljettuina, ja myös paikalliset jalkapallo-ottelut lykättiin väkivaltaisuuksien lisääntymisen vuoksi. Viranomaiset sanoivat, että he istuisivat neuvottelupöytään, mutta vasta kun lakko on päättynyt. Lakossa olevien poliisien omaiset ovat osoittaneet mieltään poliisiasemien edustalla, sillä poliiseilla itsellään on kielto osoittaa mieltään. He vaativat sotilaspoliiseille parempaa palkkaa, mukaan lukien yötyölisää ja vaararahaa. Poliisit lopettivat partioimisen kaupungin kaduilla lauantaiaamuna. Joukkojen komentaja on erotettu, ja uudelle komentajalle on annettu tehtäväksi "palauttaa järjestys ja kuri", Espirito Santon turvallisuuspäällikkö Andre Garcia sanoi.</w:t>
      </w:r>
    </w:p>
    <w:p>
      <w:r>
        <w:rPr>
          <w:b/>
        </w:rPr>
        <w:t xml:space="preserve">Yhteenveto</w:t>
      </w:r>
    </w:p>
    <w:p>
      <w:r>
        <w:t xml:space="preserve">Brasiliassa kaksisataa liittovaltion virkamiestä lähetetään Vitorian kaupunkiin Espirito Santon osavaltiossa, jossa poliisit lakkoilivat lauantaina palkan vuoksi.</w:t>
      </w:r>
    </w:p>
    <w:p>
      <w:r>
        <w:rPr>
          <w:b/>
          <w:u w:val="single"/>
        </w:rPr>
        <w:t xml:space="preserve">Asiakirjan numero 2608</w:t>
      </w:r>
    </w:p>
    <w:p>
      <w:r>
        <w:t xml:space="preserve">New Jerseyn busseissa on purjeita ja Jerseyn ranskankielisiä sanoja</w:t>
      </w:r>
    </w:p>
    <w:p>
      <w:r>
        <w:t xml:space="preserve">Se oli suosituin kahdesta suunnitelmasta, jotka uusi bussioperaattori CT Plus esitti julkisessa mielipidekyselyssä. Ensi vuonna bussiliikennettä hoitava yhtiö pyysi saarelaisia päättämään, miltä bussin pitäisi näyttää. Yleisöäänestyksessä purjeet saivat noin 80 prosentin kannatuksen, ja ne tulevat näkymään kaikissa uusissa busseissa tammikuusta alkaen. Toinen, sinisen ja vihreän sävyisiä kaaria sisältävä malli, jonka sanottiin saaneen inspiraationsa saaren merestä ja ruohosta, sai vain 20 prosenttia kaikista annetuista äänistä. Tony Scott Warren L'Office du Jerriais'sta oli tyytyväinen Jerriais-sanojen lisäämiseen. Hänen mukaansa on hienoa, että jersey ranskan kielen merkitys kasvaa.</w:t>
      </w:r>
    </w:p>
    <w:p>
      <w:r>
        <w:rPr>
          <w:b/>
        </w:rPr>
        <w:t xml:space="preserve">Yhteenveto</w:t>
      </w:r>
    </w:p>
    <w:p>
      <w:r>
        <w:t xml:space="preserve">Jerseyn uusissa busseissa on kilpaveneiden purjeet ja seurakuntien nimet saaren äidinkielellä.</w:t>
      </w:r>
    </w:p>
    <w:p>
      <w:r>
        <w:rPr>
          <w:b/>
          <w:u w:val="single"/>
        </w:rPr>
        <w:t xml:space="preserve">Asiakirjan numero 2609</w:t>
      </w:r>
    </w:p>
    <w:p>
      <w:r>
        <w:t xml:space="preserve">Varoitus "hauraasta ja vaarallisesta" entisestä Denbighin sairaalasta</w:t>
      </w:r>
    </w:p>
    <w:p>
      <w:r>
        <w:t xml:space="preserve">Denbighin entisen North Wales Hospitalin omistaja Freemont hävisi maaliskuussa korkeimmassa oikeudessa kanteen, jolla se yritti kumota paikallisen neuvoston pakkolunastusmääräyksen viktoriaanisen mielisairaalan ostamisesta. Vaikka Denbighshiren neuvosto on "askeleen lähempänä" rakennuksen omistamista, se ei vielä kuulu sille. Sen mukaan se on "hauras ja vaarallinen".</w:t>
      </w:r>
    </w:p>
    <w:p>
      <w:r>
        <w:rPr>
          <w:b/>
        </w:rPr>
        <w:t xml:space="preserve">Yhteenveto</w:t>
      </w:r>
    </w:p>
    <w:p>
      <w:r>
        <w:t xml:space="preserve">Yleisöä on varoitettu pysymään poissa hylättyjen ja "vaarallisten" entisten denbighshireläisten sairaaloiden läheisyydestä, josta käydään parhaillaan oikeustaistelua.</w:t>
      </w:r>
    </w:p>
    <w:p>
      <w:r>
        <w:rPr>
          <w:b/>
          <w:u w:val="single"/>
        </w:rPr>
        <w:t xml:space="preserve">Asiakirjan numero 2610</w:t>
      </w:r>
    </w:p>
    <w:p>
      <w:r>
        <w:t xml:space="preserve">Nainen kuolee Litherlandin asuntopalossa, jonka aiheutti "tupakoitsijan materiaalit</w:t>
      </w:r>
    </w:p>
    <w:p>
      <w:r>
        <w:t xml:space="preserve">Palomiehet nostivat naisen palavasta makuuhuoneestaan Bowland Drivessa, Litherlandissa, klo 04.40 GMT lauantaina. Merseysiden palo- ja pelastuspalvelu (MFRS) sanoi, että sen miehistöt tekivät sitten elvytyksen ulkopuolella, mutta ensihoitajat julistivat hänet kuolleeksi. MFRS:n mukaan tutkimuksissa todettiin, että tulipalo oli tapaturmainen. Paloautot saapuivat asuntoon vain kuusi minuuttia 999-soiton jälkeen, MFRS:n aluepäällikkö Gary Oakford sanoi. "Tämä on traaginen tapaus, ja ajatuksemme ovat nyt vainajan perheen ja ystävien luona", hän sanoi. Seuraa BBC North West -kanavaa Facebookissa, Twitterissä ja Instagramissa. Voit myös lähettää juttuideoita osoitteeseen northwest.newsonline@bbc.co.uk Aiheeseen liittyvät Internet-linkit Merseyside Fire &amp; Rescue Service (Merseysiden palo- ja pelastuspalvelu)</w:t>
      </w:r>
    </w:p>
    <w:p>
      <w:r>
        <w:rPr>
          <w:b/>
        </w:rPr>
        <w:t xml:space="preserve">Yhteenveto</w:t>
      </w:r>
    </w:p>
    <w:p>
      <w:r>
        <w:t xml:space="preserve">37-vuotias nainen on kuollut asuntopalossa Merseysidessa, joka "johtui poisheitetyistä tupakointimateriaaleista", palokunta on kertonut.</w:t>
      </w:r>
    </w:p>
    <w:p>
      <w:r>
        <w:rPr>
          <w:b/>
          <w:u w:val="single"/>
        </w:rPr>
        <w:t xml:space="preserve">Asiakirjan numero 2611</w:t>
      </w:r>
    </w:p>
    <w:p>
      <w:r>
        <w:t xml:space="preserve">Notre-Damen palo: Pariisin katedraalipalon jälkimainingeissa</w:t>
      </w:r>
    </w:p>
    <w:p>
      <w:r>
        <w:t xml:space="preserve">Tulipalo, joka kaatoi tornin ja katon, julistettiin hallintaan lähes yhdeksän tuntia sen alkamisen jälkeen. Presidentti Emmanuel Macron on luvannut rakentaa 12. vuosisadan katedraalin uudelleen ja kuvaillut paloa "kauheaksi tragediaksi". Kunnostukseen on jo luvattu satoja miljoonia euroja. Kuvat katedraalin sisältä ja ulkoa osoittavat tuhojen laajuuden. Kaikkiin kuviin sovelletaan tekijänoikeuksia.</w:t>
      </w:r>
    </w:p>
    <w:p>
      <w:r>
        <w:rPr>
          <w:b/>
        </w:rPr>
        <w:t xml:space="preserve">Yhteenveto</w:t>
      </w:r>
    </w:p>
    <w:p>
      <w:r>
        <w:t xml:space="preserve">Pariisilaiset tutkivat Notre-Damen katedraalin massiivisen tulipalon koko laajuutta.</w:t>
      </w:r>
    </w:p>
    <w:p>
      <w:r>
        <w:rPr>
          <w:b/>
          <w:u w:val="single"/>
        </w:rPr>
        <w:t xml:space="preserve">Asiakirjan numero 2612</w:t>
      </w:r>
    </w:p>
    <w:p>
      <w:r>
        <w:t xml:space="preserve">Leicesterin kaupunginvaltuutettua syytetään seksuaalisesta hyväksikäytöstä</w:t>
      </w:r>
    </w:p>
    <w:p>
      <w:r>
        <w:t xml:space="preserve">Työväenpuolueen kaupunginvaltuutettu Paul Newcombe, 48, on saanut syytteen yhdestä seksuaalisesta hyväksikäytöstä, jonka väitetään tapahtuneen 1. toukokuuta 2015 ja 18. toukokuuta 2017 välisenä aikana. Newcombe asuu Laundry Lanella, Belgravessa. Hän on kaupunginvaltuuston aikuisten sosiaalihuollon valvontakomitean puheenjohtaja ja edustaa Thurncourtin vaalipiiriä. Hän saapuu Leicester Magistrates' Courtiin 15. syyskuuta.</w:t>
      </w:r>
    </w:p>
    <w:p>
      <w:r>
        <w:rPr>
          <w:b/>
        </w:rPr>
        <w:t xml:space="preserve">Yhteenveto</w:t>
      </w:r>
    </w:p>
    <w:p>
      <w:r>
        <w:t xml:space="preserve">Leicesterin kaupunginvaltuutettua syytetään seksuaalisesta hyväksikäytöstä, ja hänen on määrä saapua oikeuteen ensi kuussa.</w:t>
      </w:r>
    </w:p>
    <w:p>
      <w:r>
        <w:rPr>
          <w:b/>
          <w:u w:val="single"/>
        </w:rPr>
        <w:t xml:space="preserve">Asiakirjan numero 2613</w:t>
      </w:r>
    </w:p>
    <w:p>
      <w:r>
        <w:t xml:space="preserve">Mies vapautettiin vuoden 1975 Shankill-pubin pommi-iskun johdosta</w:t>
      </w:r>
    </w:p>
    <w:p>
      <w:r>
        <w:t xml:space="preserve">Grand Nationalin Mountainview Tavernassa lauantaina tapahtuneessa pommi-iskussa kuoli viisi ihmistä ja loukkaantui 60 muuta. Mies pidätettiin Antrimin kreivikunnassa torstaina. Hyökkäyksen tutkinta aloitettiin uudelleen sen jälkeen, kun historian tutkintaryhmä oli tarkastellut asiaa uudelleen. Viisi 18-52-vuotiasta miestä sai surmansa. Yksi heistä, William Andrews, oli UDA:n jäsen. Kyseessä oli toinen pubipommi-isku Belfastissa samana päivänä. Aiemmin UVF oli tappanut kaksi ihmistä hyökkäyksessä pubiin New Lodgen alueella Pohjois-Belfastissa.</w:t>
      </w:r>
    </w:p>
    <w:p>
      <w:r>
        <w:rPr>
          <w:b/>
        </w:rPr>
        <w:t xml:space="preserve">Yhteenveto</w:t>
      </w:r>
    </w:p>
    <w:p>
      <w:r>
        <w:t xml:space="preserve">Shankill Roadilla vuonna 1975 tehdyn pommi-iskun yhteydessä pidätetty 54-vuotias mies on vapautettu lisätutkimuksia odotellessa.</w:t>
      </w:r>
    </w:p>
    <w:p>
      <w:r>
        <w:rPr>
          <w:b/>
          <w:u w:val="single"/>
        </w:rPr>
        <w:t xml:space="preserve">Asiakirjan numero 2614</w:t>
      </w:r>
    </w:p>
    <w:p>
      <w:r>
        <w:t xml:space="preserve">Kansanedustajat arvostelevat Severn-joen suiston 25 miljardin punnan patosuunnitelmaa.</w:t>
      </w:r>
    </w:p>
    <w:p>
      <w:r>
        <w:t xml:space="preserve">David CornockParlamenttikirjeenvaihtaja, Wales Parlamentin jäsenten raportti perustuu suurelta osin kolmeen todistusaineistoa koskevaan istuntoon, jotka olivat epämiellyttävää katsottavaa sulkutulen kannattajille. Hafren Power ei onnistunut vakuuttamaan kansanedustajia hankkeen toteuttamiskelpoisuudesta kolmella keskeisellä alalla - taloudellisesti, ympäristöllisesti ja yleisön kannalta. Hafren Hafrenin aikataulu uuden lain antamiselle padon rakentamisen mahdollistamiseksi oli "täysin epärealistinen". Hafren Power oli aiemmin myöntänyt, että kielteinen raportti käytännössä tuhoaisi hankkeen, koska tarvittavan 25 miljardin punnan yksityisen investoinnin saaminen olisi vaikeampaa. Nyt se sanoo jatkavansa työtään kansanedustajien huolenaiheiden ratkaisemiseksi. Entisen ministerin Peter Hainin mukaan pallo on nyt hallituksella, ja jos ministerit eivät ota ohjat käsiinsä, hanke ei etene mihinkään. Raportti vaikeuttaa kuitenkin Hafren Powerin vakuuttamista ministereistä, jotka olivat jo ennestään epäileviä yrityksen suunnitelman puutteellisten yksityiskohtien vuoksi. Ajatusta Severn-joen suiston ylittävästä padosta on pohdittu vuodesta 1849 lähtien. Keskustelu jatkuu, mutta monet päättelevät, että Hafren Powerin nykyinen ehdotus on kuollut.</w:t>
      </w:r>
    </w:p>
    <w:p>
      <w:r>
        <w:rPr>
          <w:b/>
        </w:rPr>
        <w:t xml:space="preserve">Yhteenveto</w:t>
      </w:r>
    </w:p>
    <w:p>
      <w:r>
        <w:t xml:space="preserve">Yhtiö, joka suunnittelee Severn-joen suistoon 25 miljardin punnan arvoista patoa, pitää energia- ja ilmastonmuutosvaliokunnan tämänpäiväistä raporttia "turhauttavana" ja "hyödyttömänä", mutta se ei ole yllättävää.</w:t>
      </w:r>
    </w:p>
    <w:p>
      <w:r>
        <w:rPr>
          <w:b/>
          <w:u w:val="single"/>
        </w:rPr>
        <w:t xml:space="preserve">Asiakirjan numero 2615</w:t>
      </w:r>
    </w:p>
    <w:p>
      <w:r>
        <w:t xml:space="preserve">Laulaja Nadine Shah voitti koillisen kulttuuripalkinnon</w:t>
      </w:r>
    </w:p>
    <w:p>
      <w:r>
        <w:t xml:space="preserve">Ian YoungsTaidetoimittaja Whitburnissa syntynyt muusikko, joka julkaisi toisen albuminsa huhtikuussa, voitti Journal-sanomalehden kulttuuripalkinnoissa vuoden esiintyvän taiteilijan palkinnon. Hän esiintyi myös tiistain seremoniassa Sunderland Minsterissä. The Great North Passion, joka kertoi viime pääsiäisenä South Shieldsissä passiotarinan, valittiin parhaaksi tapahtumaksi. Siinä käytettiin 12 laivakonttipakkausta esittämään 12 ristin asemaa, ja se lähetettiin suorana lähetyksenä BBC One -kanavalla. Maailman ensimmäinen museo, jossa on koomikko, Woodhorn Museum Ashingtonissa, Northumberlandissa, valittiin parhaaksi museoksi. Koko luettelo voittajista:</w:t>
      </w:r>
    </w:p>
    <w:p>
      <w:r>
        <w:rPr>
          <w:b/>
        </w:rPr>
        <w:t xml:space="preserve">Yhteenveto</w:t>
      </w:r>
    </w:p>
    <w:p>
      <w:r>
        <w:t xml:space="preserve">Laulaja-lauluntekijä Nadine Shah on valittu parhaaksi esiintyjäksi Koillis-Englannin parasta musiikkia, teatteria ja taidetta palkitsevassa palkintoseremoniassa.</w:t>
      </w:r>
    </w:p>
    <w:p>
      <w:r>
        <w:rPr>
          <w:b/>
          <w:u w:val="single"/>
        </w:rPr>
        <w:t xml:space="preserve">Asiakirjan numero 2616</w:t>
      </w:r>
    </w:p>
    <w:p>
      <w:r>
        <w:t xml:space="preserve">Yhdistyneen kuningaskunnan apu Lankan maansisäisille pakolaisille</w:t>
      </w:r>
    </w:p>
    <w:p>
      <w:r>
        <w:t xml:space="preserve">Kansainvälisen kehitysministeriön (DfID) mukaan rahoilla autetaan yli 280 000 ihmistä palaamaan kotiin. "Olosuhteet leireillä ovat parantumassa, mutta ne ovat edelleen perustasoa. Raporttien mukaan aliravitsemus on yleistä, leirit ovat ylikuormitettuja ja kunnolliset vesi- ja saniteettipalvelut ovat puutteellisia", sanottiin DfID:n tiistaina antamassa lausunnossa. Sen mukaan varoilla autetaan tarjoamaan logistiikkaa, kuljetuksia, hätäsuojia ja peruspalveluja. Virasto sanoi, että se antaisi ihmisille myös käteisavustuksia, jotta he voisivat ostaa siemeniä ja työkaluja. Britannian hallitus sanoi, että kyseessä on osa lähes 20 miljoonan dollarin humanitaarista rahoitusta, jonka Yhdistynyt kuningaskunta on jo myöntänyt Sri Lankan siirtymään joutuneille.</w:t>
      </w:r>
    </w:p>
    <w:p>
      <w:r>
        <w:rPr>
          <w:b/>
        </w:rPr>
        <w:t xml:space="preserve">Yhteenveto</w:t>
      </w:r>
    </w:p>
    <w:p>
      <w:r>
        <w:t xml:space="preserve">Britannian hallitus sanoo myöntäneensä lähes viisi miljoonaa dollaria avustushankkeisiin Sri Lankan siviileille, jotka ovat joutuneet siirtymään hallituksen ja tamilitiikerikapinallisten viimeaikaisten taistelujen vuoksi.</w:t>
      </w:r>
    </w:p>
    <w:p>
      <w:r>
        <w:rPr>
          <w:b/>
          <w:u w:val="single"/>
        </w:rPr>
        <w:t xml:space="preserve">Asiakirjan numero 2617</w:t>
      </w:r>
    </w:p>
    <w:p>
      <w:r>
        <w:t xml:space="preserve">Bob Higgins: Higgins: Ex-Saints valmentaja kohtaa lasten hyväksikäyttösyytökset</w:t>
      </w:r>
    </w:p>
    <w:p>
      <w:r>
        <w:t xml:space="preserve">Bob Higgins, 64, saapui Southamptonin käräjäoikeuteen syytettynä 65:stä siveettömästä pahoinpitelystä 23:a alle 17-vuotiasta poikaa vastaan. Tuomioistuin kuuli, että väitetyt rikokset ajoittuvat vuosiin 1970-1996. Higgins, jonka etunimi on Robert ja joka on kotoisin Southamptonista, ilmoitti olevansa syytön väitettyihin rikoksiin. Hänet vapautettiin ehdoitta takuita vastaan 16. elokuuta Winchester Crown Courtissa pidettävään kuulemiseen asti.</w:t>
      </w:r>
    </w:p>
    <w:p>
      <w:r>
        <w:rPr>
          <w:b/>
        </w:rPr>
        <w:t xml:space="preserve">Yhteenveto</w:t>
      </w:r>
    </w:p>
    <w:p>
      <w:r>
        <w:t xml:space="preserve">Southamptonin jalkapalloseuran entinen nuorisovalmentaja on saapunut oikeuteen, jossa häntä syytetään lasten hyväksikäytöstä.</w:t>
      </w:r>
    </w:p>
    <w:p>
      <w:r>
        <w:rPr>
          <w:b/>
          <w:u w:val="single"/>
        </w:rPr>
        <w:t xml:space="preserve">Asiakirjan numero 2618</w:t>
      </w:r>
    </w:p>
    <w:p>
      <w:r>
        <w:t xml:space="preserve">Pidätetty mies lyö poliisia skeittilaudalla ja pakenee</w:t>
      </w:r>
    </w:p>
    <w:p>
      <w:r>
        <w:t xml:space="preserve">Ylikonstaapeli näki miehen sytyttävän tulipalon Dartingtonissa, Devonissa, kello 05:00 BST, ja hän sai iskun, kun epäilty pakeni, poliisi kertoi. Helikopteri ja koirajoukko jäljittivät 28-vuotiaan miehen läheisen talon puutarhaan, ja hänet otettiin kiinni. Ashburton Roadilla sattuneen autopalon sammuttivat Totnesin ja Paigntonin palomiehet.</w:t>
      </w:r>
    </w:p>
    <w:p>
      <w:r>
        <w:rPr>
          <w:b/>
        </w:rPr>
        <w:t xml:space="preserve">Yhteenveto</w:t>
      </w:r>
    </w:p>
    <w:p>
      <w:r>
        <w:t xml:space="preserve">Poliisi sai skeittilaudalla päähänsä miehen, jota hän oli pidättämässä auton sytyttämisestä.</w:t>
      </w:r>
    </w:p>
    <w:p>
      <w:r>
        <w:rPr>
          <w:b/>
          <w:u w:val="single"/>
        </w:rPr>
        <w:t xml:space="preserve">Asiakirjan numero 2619</w:t>
      </w:r>
    </w:p>
    <w:p>
      <w:r>
        <w:t xml:space="preserve">Lowestoft Beach osittain suljettu eroosiovaurioiden jälkeen</w:t>
      </w:r>
    </w:p>
    <w:p>
      <w:r>
        <w:t xml:space="preserve">Lowestoft South Pierin ja Parade Road Southin välinen ranta on rapautunut, ja nyt osa Children's Cornerin luiskasta on murenemassa. Waveney District Council sanoi uskovansa, että luiska voi romahtaa. Rampin sisäänkäynnin kohdalle on asetettu este ja rampin eteläpuolella olevalle luodolle toinen este. Neuvoston tiedottaja sanoi, että ramppi olisi todennäköisesti suljettuna useita kuukausia. Neuvoston mukaan myös osa rantaviivasta Royal Greenin edustalla Parade Road Southiin asti on huolestuttava. Tiedottajan mukaan rannalla oli vanhoja meripuolustusromuja, muun muassa teräksen ja puutavaran kappaleita. Riskejä tutkitaan parhaillaan, ja on mahdollista, että yleisön pääsyä rannalle rajoitetaan.</w:t>
      </w:r>
    </w:p>
    <w:p>
      <w:r>
        <w:rPr>
          <w:b/>
        </w:rPr>
        <w:t xml:space="preserve">Yhteenveto</w:t>
      </w:r>
    </w:p>
    <w:p>
      <w:r>
        <w:t xml:space="preserve">Osa Suffolkin rannasta on suljettu yleisöltä turvallisuuspelkojen vuoksi, koska poikkeuksellisen kova meri ja nousuvesi aiheuttivat vahinkoja aiemmin tässä kuussa.</w:t>
      </w:r>
    </w:p>
    <w:p>
      <w:r>
        <w:rPr>
          <w:b/>
          <w:u w:val="single"/>
        </w:rPr>
        <w:t xml:space="preserve">Asiakirjan numero 2620</w:t>
      </w:r>
    </w:p>
    <w:p>
      <w:r>
        <w:t xml:space="preserve">Viikon tietokilpailu: Mikä on Rooman suihkulähdekohu?</w:t>
      </w:r>
    </w:p>
    <w:p>
      <w:r>
        <w:t xml:space="preserve">Jos et näe tietovisaa, klikkaa tästä. Voit kokeilla viime viikon tietovisaa klikkaamalla tästä. Mikset testaisi itseäsi vuoden 2018 tietokilpailussamme? Vuoden 2018 tietokilpailu 1: tammi - maaliskuu 2018 Vuoden tietokilpailu 2: huhtikuu - kesäkuu 2018 Vuoden tietokilpailu 3: heinäkuu - syyskuu 2018 Vuoden tietokilpailu 4: lokakuu - joulukuu Kuvakrediitit: Osallistu keskusteluun - löydä meidät Facebookista, Instagramista, Snapchatista ja Twitteristä.</w:t>
      </w:r>
    </w:p>
    <w:p>
      <w:r>
        <w:rPr>
          <w:b/>
        </w:rPr>
        <w:t xml:space="preserve">Yhteenveto</w:t>
      </w:r>
    </w:p>
    <w:p>
      <w:r>
        <w:t xml:space="preserve">Viikoittainen uutiskilpailu - oletko kiinnittänyt huomiota siihen, mitä maailmassa on tapahtunut viimeisten seitsemän päivän aikana?</w:t>
      </w:r>
    </w:p>
    <w:p>
      <w:r>
        <w:rPr>
          <w:b/>
          <w:u w:val="single"/>
        </w:rPr>
        <w:t xml:space="preserve">Asiakirjan numero 2621</w:t>
      </w:r>
    </w:p>
    <w:p>
      <w:r>
        <w:t xml:space="preserve">Seafordin mureneva kallionreunaryhmä "kuolemanvaarassa</w:t>
      </w:r>
    </w:p>
    <w:p>
      <w:r>
        <w:t xml:space="preserve">Paikallinen taiteilija Patrick Goff kuvasi naisen, kun he istuivat Seven Sistersillä lähellä Seafordia. Newhavenin pelastusvenetiimi kertoi BBC:lle, että naisten toiminta oli "todella tyhmää" ja että tilanne oli onnettomuus, joka odotti tapahtuvan. Kyseisellä rannikolla on nähty säännöllisesti jyrkänteiden putoamisia, kun kalkki on syöpynyt. Viime syksynä kävelijöitä varoitettiin pysymään poissa läheisen Seaford Headin kallioilta, kun sinne oli ilmestynyt halkeama, ja samana vuonna kallioita putosi mereen Birling Gapissa ja Rock-a-Noressa lähellä Hastingsia.</w:t>
      </w:r>
    </w:p>
    <w:p>
      <w:r>
        <w:rPr>
          <w:b/>
        </w:rPr>
        <w:t xml:space="preserve">Yhteenveto</w:t>
      </w:r>
    </w:p>
    <w:p>
      <w:r>
        <w:t xml:space="preserve">Hengenpelastajien mukaan ryhmä nuoria naisia, jotka nähtiin istumassa jyrkänteen reunalla East Sussexin rannikolla, ei olisi selvinnyt putoamisesta.</w:t>
      </w:r>
    </w:p>
    <w:p>
      <w:r>
        <w:rPr>
          <w:b/>
          <w:u w:val="single"/>
        </w:rPr>
        <w:t xml:space="preserve">Asiakirjan numero 2622</w:t>
      </w:r>
    </w:p>
    <w:p>
      <w:r>
        <w:t xml:space="preserve">Hallittu räjähdys pommiasiantuntijoiden kutsuttua Portpatrickiin</w:t>
      </w:r>
    </w:p>
    <w:p>
      <w:r>
        <w:t xml:space="preserve">Kuninkaallisen laivaston pomminraivausasiantuntijoiden mukaan ruoppaaja poimi räjähteen vedestä Skotlannin eteläpuolella. Hälytys annettiin hieman kello 14.20 jälkeen, ja poliisi ja rannikkovartiosto eristivät Portpatrickin sataman Dumfries ja Gallowayssa. Kuninkaallisen laivaston tiedottajan mukaan laite siirrettiin turvalliseen paikkaan ja räjähde räjäytettiin hallitusti.</w:t>
      </w:r>
    </w:p>
    <w:p>
      <w:r>
        <w:rPr>
          <w:b/>
        </w:rPr>
        <w:t xml:space="preserve">Yhteenveto</w:t>
      </w:r>
    </w:p>
    <w:p>
      <w:r>
        <w:t xml:space="preserve">Hallittu räjähdys on tehty sen jälkeen, kun vene oli löytänyt räjähtämättömiä toisen maailmansodan aikaisia ammuksia.</w:t>
      </w:r>
    </w:p>
    <w:p>
      <w:r>
        <w:rPr>
          <w:b/>
          <w:u w:val="single"/>
        </w:rPr>
        <w:t xml:space="preserve">Asiakirjan numero 2623</w:t>
      </w:r>
    </w:p>
    <w:p>
      <w:r>
        <w:t xml:space="preserve">Bret Hart: Hart Hart: Painilegendan kimppuun hyökättiin kehässä puheen aikana</w:t>
      </w:r>
    </w:p>
    <w:p>
      <w:r>
        <w:t xml:space="preserve">Videomateriaalin mukaan hyökkääjä ryntäsi kehään, tarttui Hartiin ja veti hänet lattialle. Epäiltyä, jonka poliisi on tunnistanut Zachary Masoniksi, 26, syytetään pahoinpitelystä ja tunkeutumisesta. Hart, 61, joka tunnetaan paremmin paininimellä "Hitman", on tehnyt viisi vuosikymmentä kestäneen uran. Painitähdet Shane McMahon, Xavier Woods, Tyson Kidd ja Curtis Axel olivat yksi niistä, jotka riensivät Hartin avuksi. Turvamiehet pitivät epäiltyä kiinni, kunnes poliisi saapui pidättämään hänet. Lauantaina sattuneen välikohtauksen jälkeen Hart ei tarvinnut lääkärinhoitoa ja jatkoi puhettaan.</w:t>
      </w:r>
    </w:p>
    <w:p>
      <w:r>
        <w:rPr>
          <w:b/>
        </w:rPr>
        <w:t xml:space="preserve">Yhteenveto</w:t>
      </w:r>
    </w:p>
    <w:p>
      <w:r>
        <w:t xml:space="preserve">Ammattilaispainija Bret Hartin kimppuun hyökättiin, kun hän piti puhetta World Wrestling Entertainmentin (WWE) tapahtumassa New Yorkissa.</w:t>
      </w:r>
    </w:p>
    <w:p>
      <w:r>
        <w:rPr>
          <w:b/>
          <w:u w:val="single"/>
        </w:rPr>
        <w:t xml:space="preserve">Asiakirjan numero 2624</w:t>
      </w:r>
    </w:p>
    <w:p>
      <w:r>
        <w:t xml:space="preserve">Sheffieldin nainen kuolee "savukkeen sytytettyä vaatteet tuleen" jälkeen.</w:t>
      </w:r>
    </w:p>
    <w:p>
      <w:r>
        <w:t xml:space="preserve">Sunnuntaina Sheffieldin New Cross Driveen kutsutut työntekijät löysivät 70-luvun lopulla olleen, nimeämättömän naisen, jolla oli "merkittäviä palovammoja". Palokunnan mukaan liekit olivat sammuneet, kun he saapuivat paikalle kello 12.30 GMT. Tiedottaja sanoi: "Uskotaan, että tulipalo sai alkunsa, kun tupakointivälineet, todennäköisesti savuke, sytyttivät uhrin vaatteet tuleen." Seuraa BBC Yorkshirea Facebookissa, Twitterissä ja Instagramissa. Lähetä juttuideoita osoitteeseen yorkslincs.news@bbc.co.uk tai lähetä video tästä.</w:t>
      </w:r>
    </w:p>
    <w:p>
      <w:r>
        <w:rPr>
          <w:b/>
        </w:rPr>
        <w:t xml:space="preserve">Yhteenveto</w:t>
      </w:r>
    </w:p>
    <w:p>
      <w:r>
        <w:t xml:space="preserve">Tulipalo, joka tappoi naisen Etelä-Yorkshiressä sijaitsevassa talossa, sai "todennäköisesti" alkunsa savukkeesta, joka sytytti hänen vaatteensa.</w:t>
      </w:r>
    </w:p>
    <w:p>
      <w:r>
        <w:rPr>
          <w:b/>
          <w:u w:val="single"/>
        </w:rPr>
        <w:t xml:space="preserve">Asiakirjan numero 2625</w:t>
      </w:r>
    </w:p>
    <w:p>
      <w:r>
        <w:t xml:space="preserve">Justin Bieber ratkaisee ostoskeskussyytökset julkisella videolla</w:t>
      </w:r>
    </w:p>
    <w:p>
      <w:r>
        <w:t xml:space="preserve">Teinilaulajan manageri Scott Braun ja levy-yhtiön pomo James Roppo olivat joutuneet vastaamaan syytteisiin vuonna 2009 tapahtuneen tapauksen vuoksi. Poliisi perui laulajan esiintymisen tuhansien fanien saavuttua paikalle. Roppo pidätettiin, koska hän kieltäytyi hajottamasta väkijoukkoa, Braun sai myöhemmin syytteen lapsen vaarantamisesta. Jotta nämä syytteet poistettaisiin, 17-vuotias Bieber aikoo pian nauhoittaa videon, jossa tuodaan esiin verkkokiusaamisen ongelmia. Laulaja on viimeistelemässä kansainvälistä My World -kiertuettaan.</w:t>
      </w:r>
    </w:p>
    <w:p>
      <w:r>
        <w:rPr>
          <w:b/>
        </w:rPr>
        <w:t xml:space="preserve">Yhteenveto</w:t>
      </w:r>
    </w:p>
    <w:p>
      <w:r>
        <w:t xml:space="preserve">Justin Bieber nauhoittaa julkisen palvelun mainosvideon selvittääkseen rikossyytteet, jotka liittyvät New Yorkin ostoskeskuksen ylikansoitukseen.</w:t>
      </w:r>
    </w:p>
    <w:p>
      <w:r>
        <w:rPr>
          <w:b/>
          <w:u w:val="single"/>
        </w:rPr>
        <w:t xml:space="preserve">Asiakirjan numero 2626</w:t>
      </w:r>
    </w:p>
    <w:p>
      <w:r>
        <w:t xml:space="preserve">Kuvissa: Sunderland International Airshow</w:t>
      </w:r>
    </w:p>
    <w:p>
      <w:r>
        <w:t xml:space="preserve">Huolimatta epäsuotuisasta säästä, kuten rankkasateesta lauantaina, tapahtuma Seaburnin ja Rokerin rantakadulla houkutteli tuhansia kävijöitä. He saivat nauttia taitolentonäytöksistä, RAF Falconsin laskuvarjoryhmästä ja wing walkereista. Kolmipäiväisen tapahtuman, joka järjestetään nyt 29. kerran, uskotaan olevan Euroopan suurin ilmainen vuosittainen lentonäytös. Aiheeseen liittyvät Internet-linkit Sunderland International Airshow Sunderland City Council (Sunderlandin kaupunginvaltuusto)</w:t>
      </w:r>
    </w:p>
    <w:p>
      <w:r>
        <w:rPr>
          <w:b/>
        </w:rPr>
        <w:t xml:space="preserve">Yhteenveto</w:t>
      </w:r>
    </w:p>
    <w:p>
      <w:r>
        <w:t xml:space="preserve">Punaiset nuolet ihastuttivat yleisöä jokaisena Sunderlandin kansainvälisen lentonäytöksen päivänä.</w:t>
      </w:r>
    </w:p>
    <w:p>
      <w:r>
        <w:rPr>
          <w:b/>
          <w:u w:val="single"/>
        </w:rPr>
        <w:t xml:space="preserve">Asiakirjan numero 2627</w:t>
      </w:r>
    </w:p>
    <w:p>
      <w:r>
        <w:t xml:space="preserve">Nosturilla pelastettiin A682:n lumeiseen ojaan liukastunut kuorma-auto.</w:t>
      </w:r>
    </w:p>
    <w:p>
      <w:r>
        <w:t xml:space="preserve">Ajoneuvo jäi jumiin noin klo 04:00 GMT, kun se levitti suolaa A682-tiellä Blackossa, lähellä Nelsonia. Lumiaura lähetettiin raivaamaan tietä suurten lumipyryjen läpi jumiin jääneen ajoneuvon luokse, minkä jälkeen nosturi veti sen takaisin tielle noin kello 10:00. Lancashire County Councilin hiekoituskoneen kuljettaja ei loukkaantunut. Toinen hiekoitussepeli ja useita muita ajoneuvoja oli juuttunut tieltä poistuneen ajoneuvon taakse. Lähistöllä asuva Darren Reynolds sanoi, että kuljettajat "joko hylkäsivät ajoneuvonsa tai jäivät kuuden tunnin ajaksi, kun tietä raivattiin".</w:t>
      </w:r>
    </w:p>
    <w:p>
      <w:r>
        <w:rPr>
          <w:b/>
        </w:rPr>
        <w:t xml:space="preserve">Yhteenveto</w:t>
      </w:r>
    </w:p>
    <w:p>
      <w:r>
        <w:t xml:space="preserve">Lancashiren lumiselta tieltä ojaan liukastunut hiekoitussepeli on pelastettu nosturilla.</w:t>
      </w:r>
    </w:p>
    <w:p>
      <w:r>
        <w:rPr>
          <w:b/>
          <w:u w:val="single"/>
        </w:rPr>
        <w:t xml:space="preserve">Asiakirjan numero 2628</w:t>
      </w:r>
    </w:p>
    <w:p>
      <w:r>
        <w:t xml:space="preserve">Take That ilmoittaa ylimääräisistä päivämääristä, kun tuhannet jumittavat puhelimia</w:t>
      </w:r>
    </w:p>
    <w:p>
      <w:r>
        <w:t xml:space="preserve">Puhelin- ja internetpalvelut ovat olleet vaikeuksissa sen jälkeen, kun kiertueen loppuosan liput tulivat myyntiin tänä aamuna (29. lokakuuta). BT:n mukaan sen on täytynyt käsitellä liikennettä kolme-neljä kertaa normaalia enemmän. Lipputoimistot kertovat faneille, että heidän on vain yritettävä päästä läpi. Lisäpäivämäärät ovat Lisäkeikkojen liput ovat nyt myynnissä.</w:t>
      </w:r>
    </w:p>
    <w:p>
      <w:r>
        <w:rPr>
          <w:b/>
        </w:rPr>
        <w:t xml:space="preserve">Yhteenveto</w:t>
      </w:r>
    </w:p>
    <w:p>
      <w:r>
        <w:t xml:space="preserve">Take That on lisännyt kahdeksan päivämäärää vuoden 2011 kiertueeseensa, mikä johtuu "ennennäkemättömästä kysynnästä".</w:t>
      </w:r>
    </w:p>
    <w:p>
      <w:r>
        <w:rPr>
          <w:b/>
          <w:u w:val="single"/>
        </w:rPr>
        <w:t xml:space="preserve">Asiakirjan numero 2629</w:t>
      </w:r>
    </w:p>
    <w:p>
      <w:r>
        <w:t xml:space="preserve">Valamiehistö vapautettu Shropshiren lapsiseksitapauksessa</w:t>
      </w:r>
    </w:p>
    <w:p>
      <w:r>
        <w:t xml:space="preserve">Jakelukuljettaja Noshad Hussain, 22, Regent Streetiltä, Wellingtonista, Shropshiresta, oli kiistänyt neljä syytettä seksuaalisesta kanssakäymisestä teini-ikäisen kanssa. Wolverhampton Crown Courtin valamiehistö vapautettiin perjantaina. Aiemmin oikeudenkäynnissä Hussain todettiin syyttömäksi erilliseen syytteeseen lapsiprostituution helpottamisesta, joka koski 16-vuotiasta tyttöä. Kruunun syyttäjälaitos päättää nyt, haluaako se uudelleenkäsittelyn näistä neljästä syytteestä. Tuomari kuulee syyttäjää 13. marraskuuta siitä, haluaako se uudelleenkäsittelyn.</w:t>
      </w:r>
    </w:p>
    <w:p>
      <w:r>
        <w:rPr>
          <w:b/>
        </w:rPr>
        <w:t xml:space="preserve">Yhteenveto</w:t>
      </w:r>
    </w:p>
    <w:p>
      <w:r>
        <w:t xml:space="preserve">Valamiehistö on vapautettu, koska se ei saanut päätöstä siitä, käyttikö mies 14-vuotiasta tyttöä hyväkseen.</w:t>
      </w:r>
    </w:p>
    <w:p>
      <w:r>
        <w:rPr>
          <w:b/>
          <w:u w:val="single"/>
        </w:rPr>
        <w:t xml:space="preserve">Asiakirjan numero 2630</w:t>
      </w:r>
    </w:p>
    <w:p>
      <w:r>
        <w:t xml:space="preserve">Oxfordshiren teillä tuhansia kuoppia lisää</w:t>
      </w:r>
    </w:p>
    <w:p>
      <w:r>
        <w:t xml:space="preserve">Oxfordshiren kreivikunnanvaltuusto kertoi, että se oli käsitellyt kuluvan varainhoitovuoden aikana noin 8 000 liikennevirhettä enemmän kuin "keskimääräisenä vuotena". Maaliskuun loppuun mennessä se odottaa korjanneensa yhteensä noin 32 000 vikaa huhtikuusta 2012 lähtien. Keskimääräisenä vuonna se korjaisi noin 24 000. Valtuusto totesi, että viimeaikaiset rankkasateet ovat "väistämättä vaatineet veronsa" teiltä. Kuluvalle varainhoitovuodelle on neuvoston mukaan budjetoitu noin 14 miljoonaa puntaa kaikkiin teiden kunnossapitotöihin, myös vikojen korjauksiin.</w:t>
      </w:r>
    </w:p>
    <w:p>
      <w:r>
        <w:rPr>
          <w:b/>
        </w:rPr>
        <w:t xml:space="preserve">Yhteenveto</w:t>
      </w:r>
    </w:p>
    <w:p>
      <w:r>
        <w:t xml:space="preserve">Oxfordshiren teillä korjataan tavallista enemmän kuoppia, kertoo maakuntaneuvosto.</w:t>
      </w:r>
    </w:p>
    <w:p>
      <w:r>
        <w:rPr>
          <w:b/>
          <w:u w:val="single"/>
        </w:rPr>
        <w:t xml:space="preserve">Asiakirjan numero 2631</w:t>
      </w:r>
    </w:p>
    <w:p>
      <w:r>
        <w:t xml:space="preserve">Union Squaren kävijämäärät Aberdeenissa nousevat 22 prosenttia</w:t>
      </w:r>
    </w:p>
    <w:p>
      <w:r>
        <w:t xml:space="preserve">Union Square - jossa on kauppoja, ravintoloita ja elokuvateatteri - avattiin lokakuussa 2009 275 miljoonan punnan hintaan. Johto kertoi, että kävijämäärät olivat kasvaneet 22 prosenttia 1. heinäkuuta päättyneen vuoden aikana verrattuna vuoden 2010 vastaavaan ajanjaksoon. Pääjohtaja Ryan Manson sanoi, että Union Square on nyt Aberdeenin "tärkein ostos- ja vapaa-ajanviettokohde". Hän sanoi: "Se korostaa Union Squaren suosiota jopa erittäin vaikeassa taloustilanteessa."</w:t>
      </w:r>
    </w:p>
    <w:p>
      <w:r>
        <w:rPr>
          <w:b/>
        </w:rPr>
        <w:t xml:space="preserve">Yhteenveto</w:t>
      </w:r>
    </w:p>
    <w:p>
      <w:r>
        <w:t xml:space="preserve">Kävijämäärät Aberdeenin Union Squaren vähittäiskaupan kehittämiskohteessa ovat nousseet yli viidenneksellä, kertovat sen pomot.</w:t>
      </w:r>
    </w:p>
    <w:p>
      <w:r>
        <w:rPr>
          <w:b/>
          <w:u w:val="single"/>
        </w:rPr>
        <w:t xml:space="preserve">Asiakirjan numero 2632</w:t>
      </w:r>
    </w:p>
    <w:p>
      <w:r>
        <w:t xml:space="preserve">Kustannustoiminnan siirtyminen digitaalitekniikkaan</w:t>
      </w:r>
    </w:p>
    <w:p>
      <w:r>
        <w:t xml:space="preserve">Rory Cellan-JonesTeknologian kirjeenvaihtaja@BBCRoryCJon Twitter Publishers Associationin viimeisimmät luvut ovat yllättävän myönteistä luettavaa kaikille kirjakaupan toimijoille. Erikoisalojen, teknisten ja akateemisten teosten lukijat ovat jo vuosia siirtyneet digitaaliseen muotoon - nyt myös tavalliset lukijat ovat ottamassa e-kirjat omakseen. Digitaalisiin kaunokirjoihin käytetyt varat nousivat vuoden 2011 ensimmäisen kuuden kuukauden 23 miljoonasta punnasta 64 miljoonaan puntaan tänä vuonna. Kaikkiaan digitaalisen myynnin osuus on nyt yli 1 punta jokaista kirjoihin käytettyä 8 puntaa kohden. Kustannusalalla nostetaan kuitenkin lasillinen kuivaa sherryä, koska fyysisten kirjojen myyntiluku on laskenut vain 0,4 prosenttia - ja fyysinen ja digitaalinen kokonaismyynti on kasvanut 6 prosenttia. Näyttää siltä, että siirtyminen digitaaliseen julkaisemiseen ei ole heikentämässä kustannustoiminnan kokonaisarvoa, kuten musiikkiteollisuudessa, jossa analogiset dollarit korvataan digitaalisilla sentteillä, kuten sanonta kuuluu. "Näyttää täysin hyvältä uutiselta", Publishers Associationin toimitusjohtaja Richard Mollet sanoi minulle. Näyttää siltä, että kaikki ne ihmiset, jotka lukevat Kindlejä tai muita e-lukulaitteita matkalla töihin, kuluttavat itse asiassa enemmän kirjoja kuin ennen. Suuri kontrasti musiikkiteollisuuteen on tietysti verkkopiratismin laajuus, joka ei ole vielä vaikuttanut juurikaan kustannusalaan. "Lähetämme Googlelle kuukausittain tuhansia ilmoituksia tekijänoikeusrikkomuksista", Mollet kertoi, "mutta se ei ole musiikkiteollisuuden mittakaavassa". Kirjakauppa sai seurata, mitä musiikille tapahtui kauan ennen kuin sen oma digitaalinen muutos alkoi. Lisäksi lailliset digitaaliset alustat, kuten Sony Reader ja Kindle, olivat olemassa jo ennen kuin kuluttajilla oli mahdollisuus valita vaihtoehtoinen lisensoimaton "tuotemerkki": "Meillä ei ollut Limewireä tai Napsteria vastassa", Richard Mollet sanoo. Ehkä digitaalisten kirjojen piraattikopioista ei koskaan tullut yhtä suosittuja kuin niiden musiikillisista vastineista - tai ehkä ajat muuttuvat vaikeammiksi, kun piraatit huomaavat, miten tuottoisat nämä markkinat voivat olla. Jos olet kirjakauppias, jota Amazonin kaltaiset verkkojätit ovat jo vuosia painostaneet ja joka nyt näkee, että lukijat käyttävät myymälääsi esittelytilana ennen kuin menevät kotiin lataamaan kirjoja sähköiseen lukulaitteeseensa, on vaikea olla iloinen. Mutta toistaiseksi vanhat, nuhjuiset kustantajat näyttävät viihtyvän 2000-luvulla paremmin kuin musiikkiteollisuuden nuoret, trendikkäät pyssymiehet.</w:t>
      </w:r>
    </w:p>
    <w:p>
      <w:r>
        <w:rPr>
          <w:b/>
        </w:rPr>
        <w:t xml:space="preserve">Yhteenveto</w:t>
      </w:r>
    </w:p>
    <w:p>
      <w:r>
        <w:t xml:space="preserve">Otetaan kaksi alaa, jotka yrittävät sopeutua digitaaliseen aikakauteen: musiikki ja kustannustoiminta. Toisessa on paljon älykkäitä nuoria, häikäilemättömän kunnianhimoisia ihmisiä, joiden on oltava tietoisia uusimmista suuntauksista, ja toinen on, no, kustantaminen. Kumpi siis selviytyy paremmin? Kustannustoiminta, uskokaa tai älkää.</w:t>
      </w:r>
    </w:p>
    <w:p>
      <w:r>
        <w:rPr>
          <w:b/>
          <w:u w:val="single"/>
        </w:rPr>
        <w:t xml:space="preserve">Asiakirjan numero 2633</w:t>
      </w:r>
    </w:p>
    <w:p>
      <w:r>
        <w:t xml:space="preserve">Kadonnut kirje: "Haluaisin tietää, mitä hän kirjoitti.</w:t>
      </w:r>
    </w:p>
    <w:p>
      <w:r>
        <w:t xml:space="preserve">Johnny O'SheaBBC News "Äitini oli alkoholisti ja huumeiden väärinkäyttäjä. Minut otettiin pois hänen huostaansa, kun olin kahden vuoden ikäinen. "Hän kirjoitti minulle kirjeen, jonka löysin vasta noin neljä vuotta sitten, koska isäni antoi minulle kaikki oikeudenkäyntiasiakirjani. Siinä luki, että äitini oli kirjoittanut minulle tämän kirjeen. "Otin yhteyttä Devonin lääninhallitukseen, ja he vain vetivät minusta olkapäitään pitkäksi aikaa. "Tein useita valituksia, joissa sanoin, etten ollut tyytyväinen siihen, miten he kohtelivat minua. Minusta tuntui, että he vain halusivat minun lähtevän pois. "Viime vuoden lokakuussa meillä oli tapaaminen, ja he kertoivat, että he eivät ainoastaan löytäneet kirjettä, vaan he olivat myös kadottaneet kaikki tietoni siitä, että olin edes ollut hoidossa. "Ei ollut mitään todellista selitystä sille, minne ne olivat kadonneet. "He eivät edes tienneet, mistä etsiä, mikä oli minusta hämmästyttävää. Mutta he vakuuttivat minulle, että he käänsivät kaikki mahdollisuudet ylösalaisin, eikä sitä löytynyt. "Haluaisin mielelläni tietää, mitä hän kirjoitti tuohon kirjeeseen. "Hän saattoi kirjoittaa hölynpölyä, tai sitten hän saattoi laittaa sinne jotain tärkeää luettavakseni. Mutta en saa koskaan tietää. "Kuulun niihin ihmisiin, joiden mielestä ihmisestä joko tulee uhri tai sitten ei. "En aio jäädä miettimään historiaani - se ei määrittele minua ihmisenä. Minulla on kaksi ihanaa lasta, hyvä työ ja mukava koti. "Mielestäni olen yksi onnekkaista, mutta se on puhtaasti isäni ansiota. Hän on uskomaton isä. Ehkä jos olisin jäänyt järjestelmään, elämäni ei olisi nyt tällaista. "Se on opettanut minua arvostamaan asioita ja olemaan tuomitsematta ihmisiä. "Vuosikausia olin todella vihainen äidilleni. Vihasin häntä. "Mutta sitten kun isäni antoi minulle ne oikeuspaperit ja luin kaiken - nyyhkytin niitä lukiessani. Koska hänellä on todella ollut elämässään jotain kauheaa, jonka vuoksi hänestä tuli sellainen ihminen kuin hän oli - joitakin todella kauheita asioita. "Kun luin sen, tajusin, etten vihannut häntä, vaan oikeastaan säälin häntä. "Kirjeessä olisi voinut sanoa mitä tahansa. Hän olisi voinut antaa minulle salaiset pankkitiedot miljoonasta punnasta, tai hän olisi voinut kirjoittaa jotain sydämestään tai pyytää anteeksi, tai se olisi voinut olla mitä tahansa. "En voi muuttaa tapahtunutta, eivätkä sosiaaliviranomaiset löydä sitä kirjettä. Toivottavasti he toimivat tulevaisuudessa paremmin, eikä jonkun muun tarvitse kokea kaikkea tätä uudelleen. "Se on äärimmäisen surullista, mutta en voi tehdä asialle mitään, joten ei ole mitään järkeä jäädä miettimään sitä. "Se on yksi niistä asioista, jotka minun on vain laitettava isot tyttöjen housut jalkaan ja jatkettava eteenpäin." "Se on yksi niistä asioista, jotka minun on vain laitettava isot tyttöjen housut jalkaan ja jatkettava eteenpäin." Vuoden 1989 lapsilain mukaan neuvostojen on säilytettävä tietoja vähintään 50 vuotta. Devonin kreivikunnan tiedottaja sanoi: "Nuorille ja huostaanotetuille lapsille on sekä tärkeää että heidän etunsa mukaista säilyttää yhteydet syntymäperheisiinsä. "Tässä tapauksessa yhteys syntymässä olevaan äitiin oli kuitenkin kadonnut. Pyydämme siitä varauksetta anteeksi, ja olemme tarkistaneet käytäntöjämme varmistaaksemme, etteivät tällaiset virheet toistu tulevaisuudessa." Seuraa BBC News South West -uutisia Twitterissä, Facebookissa ja Instagramissa. Lähetä juttuideoita osoitteeseen spotlight@bbc.co.uk. Aiheeseen liittyvät Internet-linkit Paikallishallinnon oikeusasiamies</w:t>
      </w:r>
    </w:p>
    <w:p>
      <w:r>
        <w:rPr>
          <w:b/>
        </w:rPr>
        <w:t xml:space="preserve">Yhteenveto</w:t>
      </w:r>
    </w:p>
    <w:p>
      <w:r>
        <w:t xml:space="preserve">Kun Katie Schneider oli kaksivuotias, hän joutui sijaisperheeseen. Neljä vuotta sitten hän sai selville, että hänen biologinen äitinsä oli kirjoittanut hänelle kirjeen, jonka hän sai avata, kun hän oli vanhempi. Kun hän pyysi saada nähdä sen, asiasta vastaava neuvosto ei löytänyt kirjettä eikä mitään merkintöjä siitä, että hän olisi ollut sen huostassa. Hänen äitinsä kuoli 17 vuotta sitten. Devonin kreivikunnan neuvosto pyysi anteeksi sen jälkeen, kun Schneider vei kantelunsa paikallishallinnon oikeusasiamiehelle. 34-vuotias nainen on puhunut BBC Newsin kanssa.</w:t>
      </w:r>
    </w:p>
    <w:p>
      <w:r>
        <w:rPr>
          <w:b/>
          <w:u w:val="single"/>
        </w:rPr>
        <w:t xml:space="preserve">Asiakirjan numero 2634</w:t>
      </w:r>
    </w:p>
    <w:p>
      <w:r>
        <w:t xml:space="preserve">Motherwellin vesihuollon varoitus tulipalon sattuessa</w:t>
      </w:r>
    </w:p>
    <w:p>
      <w:r>
        <w:t xml:space="preserve">Scottish Waterin mukaan Merry Streetillä sattunut tapaus on aiheuttanut "katkoksen" alueen asiakkaiden vedenjakelussa. Sen mukaan syynä oli palokunnan verkosta ottama vesimäärä. Asiakkaita varoitettiin mahdollisesta matalasta paineesta, katkonaisesta vedenjakelusta tai hanojen värjäytyneestä vedestä. Paikallinen kansanedustaja Richard Lyle vieraili tulipalon syttymispaikalla, elintarvikekaupassa, ja ilmoitti sosiaalisessa mediassa olevansa valmis auttamaan kaikkia, joita palo koskee alueella.</w:t>
      </w:r>
    </w:p>
    <w:p>
      <w:r>
        <w:rPr>
          <w:b/>
        </w:rPr>
        <w:t xml:space="preserve">Yhteenveto</w:t>
      </w:r>
    </w:p>
    <w:p>
      <w:r>
        <w:t xml:space="preserve">Motherwellissä tapahtuneen myymäläpalon sammuttaminen on johtanut vesihuolto-ongelmiin alueella.</w:t>
      </w:r>
    </w:p>
    <w:p>
      <w:r>
        <w:rPr>
          <w:b/>
          <w:u w:val="single"/>
        </w:rPr>
        <w:t xml:space="preserve">Asiakirjan numero 2635</w:t>
      </w:r>
    </w:p>
    <w:p>
      <w:r>
        <w:t xml:space="preserve">Kalastajat pelastettiin Maugholdin kalastusveneen tulipalosta</w:t>
      </w:r>
    </w:p>
    <w:p>
      <w:r>
        <w:t xml:space="preserve">Pieni tulipalo syttyi troolarin moottorissa Maugholdin rannikon edustalla hieman ennen kello 07:00 GMT, ja pelastusvene laskettiin vesille Ramseystä. RNLI:n tiedottajan mukaan tulipalo saatiin sammutettua merellä, eikä miehistön kaksi jäsentä loukkaantunut. Troolarin moottoria ei saatu käynnistettyä uudelleen, ja se hinattiin Douglasiin, koska matalalla oleva vuorovesi haittasi paluuta Ramseyyn.</w:t>
      </w:r>
    </w:p>
    <w:p>
      <w:r>
        <w:rPr>
          <w:b/>
        </w:rPr>
        <w:t xml:space="preserve">Yhteenveto</w:t>
      </w:r>
    </w:p>
    <w:p>
      <w:r>
        <w:t xml:space="preserve">Kaksi Mansaaren kalastajaa on pelastettu sen jälkeen, kun heidän veneessään syttyi tulipalo.</w:t>
      </w:r>
    </w:p>
    <w:p>
      <w:r>
        <w:rPr>
          <w:b/>
          <w:u w:val="single"/>
        </w:rPr>
        <w:t xml:space="preserve">Asiakirjan numero 2636</w:t>
      </w:r>
    </w:p>
    <w:p>
      <w:r>
        <w:t xml:space="preserve">Entinen palopäällikkö syytettynä petoksesta Land Roverin myynnissä</w:t>
      </w:r>
    </w:p>
    <w:p>
      <w:r>
        <w:t xml:space="preserve">Stewart Edgar, 52, luopui tehtävästään sen jälkeen, kun häntä syytettiin siitä, että hän oli ostanut jopa 8 000 punnan arvoisen Land Rover Discoveryn 500 punnalla sen jälkeen, kun palvelu oli laittanut sen huutokaupattavaksi. Edgarin on määrä saapua Cheltenham Magistrates' Courtiin 10. maaliskuuta. Gloucestershiren poliisi tutki ajoneuvon myyntiä huhtikuussa 2018.</w:t>
      </w:r>
    </w:p>
    <w:p>
      <w:r>
        <w:rPr>
          <w:b/>
        </w:rPr>
        <w:t xml:space="preserve">Yhteenveto</w:t>
      </w:r>
    </w:p>
    <w:p>
      <w:r>
        <w:t xml:space="preserve">Entinen Gloucestershiren palopäällikkö on saanut syytteen petoksesta, joka liittyy palokunnan omistaman Land Roverin myyntiin.</w:t>
      </w:r>
    </w:p>
    <w:p>
      <w:r>
        <w:rPr>
          <w:b/>
          <w:u w:val="single"/>
        </w:rPr>
        <w:t xml:space="preserve">Asiakirjan numero 2637</w:t>
      </w:r>
    </w:p>
    <w:p>
      <w:r>
        <w:t xml:space="preserve">Regatta Glasgow'n uudessa Riverside-museossa</w:t>
      </w:r>
    </w:p>
    <w:p>
      <w:r>
        <w:t xml:space="preserve">Clyde Waterfront Riverside Regatta -kilpailun oli määrä päättyä klo 18.00 BST. Vieraileva pitkä laiva, Glaciere of Liverpool, purjehti myös paikalle ja tarjosi kävijöille mahdollisuuden nousta laivaan. Riverside Museum, Skotlannin liikenne- ja matkailumuseo, avattiin viime kuussa. Museossa on yli 3 000 näyttelyesinettä, muun muassa junia, autoja, moottoripyöriä, busseja ja raitiovaunuja, ja siellä on yli 150 interaktiivista näyttöä. Pointhouse Placessa sijaitsevan museon pohjakerroksessa on myös jäljitelmä 1900-luvun kaupunkikadusta.</w:t>
      </w:r>
    </w:p>
    <w:p>
      <w:r>
        <w:rPr>
          <w:b/>
        </w:rPr>
        <w:t xml:space="preserve">Yhteenveto</w:t>
      </w:r>
    </w:p>
    <w:p>
      <w:r>
        <w:t xml:space="preserve">Glasgow'ssa sijaitseva 74 miljoonan punnan Riverside-museo on tarjonnut taustan regattatapahtumalle, jossa järjestetään muun muassa wakeboarding- ja soutulajeja.</w:t>
      </w:r>
    </w:p>
    <w:p>
      <w:r>
        <w:rPr>
          <w:b/>
          <w:u w:val="single"/>
        </w:rPr>
        <w:t xml:space="preserve">Asiakirjan numero 2638</w:t>
      </w:r>
    </w:p>
    <w:p>
      <w:r>
        <w:t xml:space="preserve">Fox antaa vihreää valoa uudelle Seth Macfarlanen Bordertown-sarjalle.</w:t>
      </w:r>
    </w:p>
    <w:p>
      <w:r>
        <w:t xml:space="preserve">Sarjan keskiössä on kaksi perhettä, jotka asuvat pienessä kaupungissa Yhdysvaltain ja Meksikon rajalla. Toista johtaa rajavartija ja toista ahkera meksikolainen maahanmuuttaja. Kyseessä on MacFarlanen ensimmäinen uusi animaatio sitten Family Guy -spinoffin The Cleveland Show vuonna 2009. Komediakirjailija, joka teki kassahitin rienaavalla ja surrealistisella komedialla Ted, juonsi myös tämän vuoden Oscar-gaalan - ja sai siitä ristiriitaiset arvostelut. Bordertownin on luonut Family Guyn vastaava tuottaja Mark Hentemann, ja sen on määrä alkaa Yhdysvalloissa ensi vuonna. Tämän vuoden toukokuussa uutisoitiin, että The Cleveland Show aiottiin lopettaa. MacFarlanen American Dad, jonka kymmenes tuotantokausi on jo käynnissä, siirtyy Foxilta kilpailevalle TBS:lle.</w:t>
      </w:r>
    </w:p>
    <w:p>
      <w:r>
        <w:rPr>
          <w:b/>
        </w:rPr>
        <w:t xml:space="preserve">Yhteenveto</w:t>
      </w:r>
    </w:p>
    <w:p>
      <w:r>
        <w:t xml:space="preserve">Fox-televisiokanava on antanut vihreää valoa Family Guyn luojan Seth MacFarlanen uudelle 13-jaksoiselle animaatiolle nimeltä Bordertown, kertoo TV Guide .</w:t>
      </w:r>
    </w:p>
    <w:p>
      <w:r>
        <w:rPr>
          <w:b/>
          <w:u w:val="single"/>
        </w:rPr>
        <w:t xml:space="preserve">Asiakirjan numero 2639</w:t>
      </w:r>
    </w:p>
    <w:p>
      <w:r>
        <w:t xml:space="preserve">Miestä syytetään vieraantuneen vaimon Sophie Cavanaghin murhasta.</w:t>
      </w:r>
    </w:p>
    <w:p>
      <w:r>
        <w:t xml:space="preserve">Sophie Cavanagh, 31, löydettiin kuolleena Bromleyssä sijaitsevasta asunnosta 20. toukokuuta. Hänen kuolemaansa pidettiin aluksi selittämättömänä, mutta ruumiinavauksessa todettiin alustavaksi kuolinsyyksi niskan puristuminen. Martin Cavanagh, 35, saapui aiemmin Bromleyn käräjäoikeuteen, ja hänet määrättiin tutkintavankeuteen keskiviikkona pidettävää Old Bailey -oikeudenkäyntiä varten.</w:t>
      </w:r>
    </w:p>
    <w:p>
      <w:r>
        <w:rPr>
          <w:b/>
        </w:rPr>
        <w:t xml:space="preserve">Yhteenveto</w:t>
      </w:r>
    </w:p>
    <w:p>
      <w:r>
        <w:t xml:space="preserve">Kaakkois-Lontoon asunnosta kuolleena löydetyn naisen vieraantunutta aviomiestä syytetään murhasta.</w:t>
      </w:r>
    </w:p>
    <w:p>
      <w:r>
        <w:rPr>
          <w:b/>
          <w:u w:val="single"/>
        </w:rPr>
        <w:t xml:space="preserve">Asiakirjan numero 2640</w:t>
      </w:r>
    </w:p>
    <w:p>
      <w:r>
        <w:t xml:space="preserve">Kysymyksiä ja vastauksia: Kongon demokraattisen tasavallan M23-kapinalliset</w:t>
      </w:r>
    </w:p>
    <w:p>
      <w:r>
        <w:t xml:space="preserve">Ainakin 800 000 ihmistä on paennut kodeistaan, ja jossain vaiheessa pelättiin, että uusi alueellinen sota voisi puhjeta, kun Ruandaa ja Ugandaa syytettiin kapinallisten tukemisesta - molemmat maat kiistivät syytökset. Kongon armeijan eteneminen on seurausta sotilasrakenteiden muutoksista ja YK:n joukkojen prikaatin, jolla on tiukka mandaatti, väliintulosta. Kongon demokraattisen tasavallan ymmärtäminen</w:t>
      </w:r>
    </w:p>
    <w:p>
      <w:r>
        <w:rPr>
          <w:b/>
        </w:rPr>
        <w:t xml:space="preserve">Yhteenveto</w:t>
      </w:r>
    </w:p>
    <w:p>
      <w:r>
        <w:t xml:space="preserve">M23-kapinalliset ovat aiheuttaneet tuhoa Kongon demokraattisen tasavallan itäosassa huhtikuusta 2012 lähtien, mutta ovat nyt lopettaneet kapinansa sen jälkeen, kun hallitus ilmoitti, että kapinalliset on lyöty.</w:t>
      </w:r>
    </w:p>
    <w:p>
      <w:r>
        <w:rPr>
          <w:b/>
          <w:u w:val="single"/>
        </w:rPr>
        <w:t xml:space="preserve">Asiakirjan numero 2641</w:t>
      </w:r>
    </w:p>
    <w:p>
      <w:r>
        <w:t xml:space="preserve">Edinburghin öljy-yhtiö Cairn Energyn Intian-sopimus viivästyy</w:t>
      </w:r>
    </w:p>
    <w:p>
      <w:r>
        <w:t xml:space="preserve">Edinburghilainen öljynetsintäyhtiö sopi viime elokuussa myyvänsä enemmistöosuuden Cairn Indiasta Vedantalle, joka on yksi Intian suurimmista metalli- ja kaivosyhtiöistä. Kaupan, joka olisi Intian öljy- ja kaasualan suurin, arvioitiin olevan jopa 6 miljardin punnan arvoinen. Kaupan hyväksymistä on viivästyttänyt kiista Cairn Indian kumppanin, valtionyhtiö Oil and Natural Gas Corp:n, maksamista rojaltimaksuista. Cairn Energy, jonka omistusosuus Cairn Indiasta on 62,37 prosenttia, sai äskettäin valmiiksi maailman pisimmän lämmitetyn putkilinjan öljyn pumppaamiseksi Rajasthanin kentältään Intiassa. Maaliskuun lopussa Cairn Energy ilmoitti voittojensa 20-kertaistuneen sen jälkeen, kun öljyä alkoi virrata Rajasthanin kentältä. Yhtiö teki viime vuonna 1,1 miljardin Yhdysvaltain dollarin (674 miljoonan punnan) voiton ennen veroja ennen laajoja poikkeustoimenpiteitä, kun se vuonna 2009 oli 53 miljoonaa dollaria (32 miljoonaa puntaa).</w:t>
      </w:r>
    </w:p>
    <w:p>
      <w:r>
        <w:rPr>
          <w:b/>
        </w:rPr>
        <w:t xml:space="preserve">Yhteenveto</w:t>
      </w:r>
    </w:p>
    <w:p>
      <w:r>
        <w:t xml:space="preserve">Monen miljardin punnan kauppa, jossa Cairn Energy sopi myyvänsä jopa 51 prosenttia Intian liiketoiminnastaan, on viivästynyt entisestään sen jälkeen, kun Intian hallitus oli siirtänyt asian ministeripaneelin käsiteltäväksi.</w:t>
      </w:r>
    </w:p>
    <w:p>
      <w:r>
        <w:rPr>
          <w:b/>
          <w:u w:val="single"/>
        </w:rPr>
        <w:t xml:space="preserve">Asiakirjan numero 2642</w:t>
      </w:r>
    </w:p>
    <w:p>
      <w:r>
        <w:t xml:space="preserve">The Gaslight Anthem liittyy Hard Rock Callingin kokoonpanoon</w:t>
      </w:r>
    </w:p>
    <w:p>
      <w:r>
        <w:t xml:space="preserve">Muita esiintyjiä Pearl Jamin lisäksi lauantaina 25. kesäkuuta ovat Ben Harper And Relentless7 ja The Hives. The Gaslight Anthem esiintyi viime vuonna Lontoon Hyde Parkissa järjestetyssä tapahtumassa ja duetoi myös pääesiintyjä Bruce Springsteenin kanssa. He myös työstävät parhaillaan seuraavaa albumiaan American Slang, joka julkaistaan 14. kesäkuuta. Kolmipäiväinen festivaali järjestetään samana viikonloppuna Glastonburyn kanssa, ja bändejä ei ole vielä julkistettu kahdeksi muuksi päiväksi.</w:t>
      </w:r>
    </w:p>
    <w:p>
      <w:r>
        <w:rPr>
          <w:b/>
        </w:rPr>
        <w:t xml:space="preserve">Yhteenveto</w:t>
      </w:r>
    </w:p>
    <w:p>
      <w:r>
        <w:t xml:space="preserve">New Jerseyn rokkarit The Gaslight Anthem on lisätty tämän kesän Hard Rock Calling -festivaalin kokoonpanoon.</w:t>
      </w:r>
    </w:p>
    <w:p>
      <w:r>
        <w:rPr>
          <w:b/>
          <w:u w:val="single"/>
        </w:rPr>
        <w:t xml:space="preserve">Asiakirjan numero 2643</w:t>
      </w:r>
    </w:p>
    <w:p>
      <w:r>
        <w:t xml:space="preserve">Kirby Misperton -veden seurantakaivot hyväksyttyjä</w:t>
      </w:r>
    </w:p>
    <w:p>
      <w:r>
        <w:t xml:space="preserve">Pohjois-Yorkshiren Kirby Mispertonissa sijaitsevia viittä porakaivoa käytettäisiin pohjaveden seurantaan. Third Energy on hakenut lupaa murskata paikalla oleva kaivo testatakseen, voisiko liuskekaasua ottaa talteen kaupallisesti. Porausreikien tuloksia käytettäisiin perustasona veden saastumisen tarkistamiseksi. Fracking on tekniikka, jolla kalliokerrosten väliin jäänyt kaasu tai öljy saadaan talteen pakottamalla kerrokset auki veden avulla korkeassa paineessa. Third Energy jätti toukokuussa hakemuksen, joka koskee murtamista alueella, ja parhaillaan on käynnissä julkinen kuuleminen. North Yorkshiren kreivikunnanvaltuusto totesi, että porausreikien hyväksyminen ei "määrittele" mitään tulevia päätöksiä yhtiön murtohakemuksen suhteen.</w:t>
      </w:r>
    </w:p>
    <w:p>
      <w:r>
        <w:rPr>
          <w:b/>
        </w:rPr>
        <w:t xml:space="preserve">Yhteenveto</w:t>
      </w:r>
    </w:p>
    <w:p>
      <w:r>
        <w:t xml:space="preserve">Lääninvaltuutetut ovat hyväksyneet suunnitelmat porata porakaivoja alueella, jossa yritys haluaa louhia liuskekaasua.</w:t>
      </w:r>
    </w:p>
    <w:p>
      <w:r>
        <w:rPr>
          <w:b/>
          <w:u w:val="single"/>
        </w:rPr>
        <w:t xml:space="preserve">Asiakirjan numero 2644</w:t>
      </w:r>
    </w:p>
    <w:p>
      <w:r>
        <w:t xml:space="preserve">Rahtialus vaikeuksissa kovassa tuulessa Rumin edustalla</w:t>
      </w:r>
    </w:p>
    <w:p>
      <w:r>
        <w:t xml:space="preserve">Red Duchess kuljettaa hiilitoimituksia Stornowayhin Lewisin saarella, mutta sen moottori meni epäkuntoon hieman puolenpäivän jälkeen. Mallaigin pelastusvene on pitänyt alusta paikallaan. Merenkulku- ja rannikkovartioviraston hinaaja Anglian Prince on lähetetty paikalle hinaamaan alus turvaan.</w:t>
      </w:r>
    </w:p>
    <w:p>
      <w:r>
        <w:rPr>
          <w:b/>
        </w:rPr>
        <w:t xml:space="preserve">Yhteenveto</w:t>
      </w:r>
    </w:p>
    <w:p>
      <w:r>
        <w:t xml:space="preserve">Rumin lounaispuolella myrskytuulessa vaikeuksiin joutuneen rahtialuksen pelastamiseksi on käynnistetty pelastusoperaatio.</w:t>
      </w:r>
    </w:p>
    <w:p>
      <w:r>
        <w:rPr>
          <w:b/>
          <w:u w:val="single"/>
        </w:rPr>
        <w:t xml:space="preserve">Asiakirjan numero 2645</w:t>
      </w:r>
    </w:p>
    <w:p>
      <w:r>
        <w:t xml:space="preserve">Pidätyksiä Nottinghamin vankiloissa ja Lowdham Grangessa tapahtuneista autopaloista</w:t>
      </w:r>
    </w:p>
    <w:p>
      <w:r>
        <w:t xml:space="preserve">Useita autoja tuhoutui, kun ne sytytettiin tuleen Nottinghamin vankilassa 11. toukokuuta ja Lowdham Grangen vankilassa 14. toukokuuta. Nottinghamshiren poliisin mukaan 20-vuotiaat mies ja nainen pidätettiin ja vapautettiin, kun poliisit jatkavat tutkimuksia. Myös Lincolnin vankilassa on sytytetty autoja tuleen kahdessa erillisessä hyökkäyksessä. Poliisin mukaan nämä tuhopolttoiskut eivät kuitenkaan liity Nottinghamshiren iskuihin. Kukaan ei loukkaantunut paloissa. Seuraa BBC East Midlandsia Facebookissa, Twitterissä tai Instagramissa. Lähetä juttuideoita osoitteeseen eastmidsnews@bbc.co.uk.</w:t>
      </w:r>
    </w:p>
    <w:p>
      <w:r>
        <w:rPr>
          <w:b/>
        </w:rPr>
        <w:t xml:space="preserve">Yhteenveto</w:t>
      </w:r>
    </w:p>
    <w:p>
      <w:r>
        <w:t xml:space="preserve">Mies ja nainen on pidätetty epäiltynä tuhopoltosta sen jälkeen, kun kahden vankilan henkilökunnan autoja oli sytytetty tuleen.</w:t>
      </w:r>
    </w:p>
    <w:p>
      <w:r>
        <w:rPr>
          <w:b/>
          <w:u w:val="single"/>
        </w:rPr>
        <w:t xml:space="preserve">Asiakirjan numero 2646</w:t>
      </w:r>
    </w:p>
    <w:p>
      <w:r>
        <w:t xml:space="preserve">Rod Stewart vuoden 2017 Isle of Wight -festivaalin pääesiintyjäksi</w:t>
      </w:r>
    </w:p>
    <w:p>
      <w:r>
        <w:t xml:space="preserve">Hän on toinen festivaalille ilmoitettu esiintyjä, joka uhkasi peruuntua. 71-vuotias laulaja päättää festivaalin, ja Arcade Fire esiintyy lauantai-iltana. Festivaalin aiempia pääesiintyjiä ovat muun muassa Queen ja The Who. Newportin Seaclose Parkissa järjestettävä nelipäiväinen festivaali kestää 8.-11. kesäkuuta 2017.</w:t>
      </w:r>
    </w:p>
    <w:p>
      <w:r>
        <w:rPr>
          <w:b/>
        </w:rPr>
        <w:t xml:space="preserve">Yhteenveto</w:t>
      </w:r>
    </w:p>
    <w:p>
      <w:r>
        <w:t xml:space="preserve">Sir Rod Stewart on paljastunut Isle of Wight -festivaalin sunnuntai-illan pääesiintyjäksi ensi vuonna.</w:t>
      </w:r>
    </w:p>
    <w:p>
      <w:r>
        <w:rPr>
          <w:b/>
          <w:u w:val="single"/>
        </w:rPr>
        <w:t xml:space="preserve">Asiakirjan numero 2647</w:t>
      </w:r>
    </w:p>
    <w:p>
      <w:r>
        <w:t xml:space="preserve">Jersey Post myy Broad Streetin postitoimistonsa</w:t>
      </w:r>
    </w:p>
    <w:p>
      <w:r>
        <w:t xml:space="preserve">Kevin Keen sanoi, että Broad Streetin postitoimisto oli vajaakäytössä, sillä yhtiö käytti vain noin neljäsosaa alueesta. Hän kertoi kuitenkin BBC:lle haluavansa vakuuttaa asiakkailleen, että yritys säilyttää keskustan toimipisteen. Hän sanoi, että Jersey Post aikoo hankkia lisää rahaa omaisuutensa avulla. Keen sanoi, että viime vuoden 1,2 miljoonan punnan tulos ennen veroja oli huomattava parannus edellisvuoden 111 000 puntaan verrattuna. Eläkevaje oli kuitenkin kasvanut 9,4 miljoonaan puntaan vuosikertomuksessa kuvaillun huonon sijoitustoiminnan jälkeen.</w:t>
      </w:r>
    </w:p>
    <w:p>
      <w:r>
        <w:rPr>
          <w:b/>
        </w:rPr>
        <w:t xml:space="preserve">Yhteenveto</w:t>
      </w:r>
    </w:p>
    <w:p>
      <w:r>
        <w:t xml:space="preserve">Jersey Post myy tulevaisuudessa St Helierin pääpostitoimistonsa, koska toimipaikkaa ei käytetä tehokkaasti, sanoo sen toimitusjohtaja.</w:t>
      </w:r>
    </w:p>
    <w:p>
      <w:r>
        <w:rPr>
          <w:b/>
          <w:u w:val="single"/>
        </w:rPr>
        <w:t xml:space="preserve">Asiakirjan numero 2648</w:t>
      </w:r>
    </w:p>
    <w:p>
      <w:r>
        <w:t xml:space="preserve">Kaksi miestä suorittaa käsiase ryöstö Readingin Betfredissä</w:t>
      </w:r>
    </w:p>
    <w:p>
      <w:r>
        <w:t xml:space="preserve">Thames Valleyn poliisin mukaan ryöstäjät varastivat "suuren määrän käteistä" Betfred-myymälästä Oxford Roadilla, Readingissä, torstaina noin kello 08:30 GMT. Det Ch Insp Matt Stone sanoi, että ryöstö oli "kauhistuttava kokemus" uhrille, joka ei loukkaantunut. Molemmat miehet on kuvattu valkoihoisiksi, noin 30-vuotiaiksi, ja poliisit etsivät silminnäkijöitä.</w:t>
      </w:r>
    </w:p>
    <w:p>
      <w:r>
        <w:rPr>
          <w:b/>
        </w:rPr>
        <w:t xml:space="preserve">Yhteenveto</w:t>
      </w:r>
    </w:p>
    <w:p>
      <w:r>
        <w:t xml:space="preserve">Kaksi miestä ryösti vedonvälittäjän sen jälkeen, kun toinen heistä uhkasi henkilökuntaa käsiaseella.</w:t>
      </w:r>
    </w:p>
    <w:p>
      <w:r>
        <w:rPr>
          <w:b/>
          <w:u w:val="single"/>
        </w:rPr>
        <w:t xml:space="preserve">Asiakirjan numero 2649</w:t>
      </w:r>
    </w:p>
    <w:p>
      <w:r>
        <w:t xml:space="preserve">Swansea käynnistää LGBT-viharikosten uhreille tarkoitetun keskuksen</w:t>
      </w:r>
    </w:p>
    <w:p>
      <w:r>
        <w:t xml:space="preserve">Poliisit ja Unity Groupin henkilökunta ovat paikalla keskustelemassa LGBT-asioista. Unityn toimitusjohtaja Andrew Davies sanoi, että tavoitteena on rakentaa luottamusta poliisin ja LGBT-yhteisön välille. Kahden viikon välein järjestettävät istunnot pidetään Unity-keskuksessa High Streetillä. Davies sanoi: "Yritämme murtaa esteitä, jotta LGBT-yhteisöön kuuluvat ihmiset voisivat puhua poliisille kokemuksistaan. "Voimme torjua viharikoksia vain, jos niistä ilmoitetaan, ja jos tarjoamme neutraalin tilan, uhreilla on toivottavasti enemmän rohkeutta kertoa asiasta." Ensimmäinen iltaistunto järjestetään torstaina 17. maaliskuuta kello 19.00-21.00 GMT.</w:t>
      </w:r>
    </w:p>
    <w:p>
      <w:r>
        <w:rPr>
          <w:b/>
        </w:rPr>
        <w:t xml:space="preserve">Yhteenveto</w:t>
      </w:r>
    </w:p>
    <w:p>
      <w:r>
        <w:t xml:space="preserve">Swanseassa on käynnistetty uusi iltaisin toimiva pistäytymiskeskus lesbojen, homojen, biseksuaalien ja transsukupuolisten viharikosten uhreille.</w:t>
      </w:r>
    </w:p>
    <w:p>
      <w:r>
        <w:rPr>
          <w:b/>
          <w:u w:val="single"/>
        </w:rPr>
        <w:t xml:space="preserve">Asiakirjan numero 2650</w:t>
      </w:r>
    </w:p>
    <w:p>
      <w:r>
        <w:t xml:space="preserve">Guernseyn yksityisen suihkukoneen lentokonehallia koskeva suunnitelma hyväksytty</w:t>
      </w:r>
    </w:p>
    <w:p>
      <w:r>
        <w:t xml:space="preserve">EGJB Hangarage on esittänyt suunnitelmat lentokonehallin rakentamisesta, johon kuuluu rullaustie, asematasot ja pysäköintialue Guernsey Aero Clubin lentokonehallin länsipuolelle. Suunnitelmia vastaan esitettiin 14 vastalausetta, joissa esitettiin muun muassa huoli siitä, että hallia käytettäisiin pienemmille lentokoneille. Poliittinen ympäristölautakunta äänesti ehdotusten puolesta äänin 4-1. Guernseyn lentoasemaviranomaiset kannattivat kehitystä, koska he halusivat monipuolistaa lentoaseman taloutta houkuttelemalla yrityskoneita ja tuomalla liiketoimintaa saarelle. Aiemmin on hylätty seitsemän hakemusta, jotka koskivat pienemmille lentokoneille tarkoitetun lentokonehallin rakentamista alueelle.</w:t>
      </w:r>
    </w:p>
    <w:p>
      <w:r>
        <w:rPr>
          <w:b/>
        </w:rPr>
        <w:t xml:space="preserve">Yhteenveto</w:t>
      </w:r>
    </w:p>
    <w:p>
      <w:r>
        <w:t xml:space="preserve">Ympäristöministeriö on hyväksynyt hakemuksen, joka koskee suurten yksityiskoneiden lentokonehallin rakentamista Guernseyn lentoaseman viereen.</w:t>
      </w:r>
    </w:p>
    <w:p>
      <w:r>
        <w:rPr>
          <w:b/>
          <w:u w:val="single"/>
        </w:rPr>
        <w:t xml:space="preserve">Asiakirjan numero 2651</w:t>
      </w:r>
    </w:p>
    <w:p>
      <w:r>
        <w:t xml:space="preserve">Uimarit pelastautuvat itse Dorsetin rannikkovartioston puhelun jälkeen</w:t>
      </w:r>
    </w:p>
    <w:p>
      <w:r>
        <w:t xml:space="preserve">Pelastusveneen miehistö lähetettiin Durdle Dooriin ja Stair Holeen Dorsetissa, kun jotkut 15 uimarin ryhmän jäsenet tarvitsivat apua hieman puolenpäivän jälkeen. Rannikkovartiosto kertoi, että kaikki uimarit löydettiin, kun he olivat pelastautuneet itse eri puolilla rannikkoa. Alueelle on kerääntynyt väkijoukkoja sen jälkeen, kun lukitusrajoituksia lievennettiin. Aiheeseen liittyvät Internet-linkit Merenkulkulaitos ja rannikkovartiosto</w:t>
      </w:r>
    </w:p>
    <w:p>
      <w:r>
        <w:rPr>
          <w:b/>
        </w:rPr>
        <w:t xml:space="preserve">Yhteenveto</w:t>
      </w:r>
    </w:p>
    <w:p>
      <w:r>
        <w:t xml:space="preserve">Rannikkovartioston pelastusryhmät lähetettiin paikalle sen jälkeen, kun useat uimarit olivat joutuneet vaikeuksiin Jurassicin rannikon edustalla.</w:t>
      </w:r>
    </w:p>
    <w:p>
      <w:r>
        <w:rPr>
          <w:b/>
          <w:u w:val="single"/>
        </w:rPr>
        <w:t xml:space="preserve">Asiakirjan numero 2652</w:t>
      </w:r>
    </w:p>
    <w:p>
      <w:r>
        <w:t xml:space="preserve">Jopa kuollut Robert Mugabe voisi asettua ehdolle Zimbabwen vaaleissa - vaimo</w:t>
      </w:r>
    </w:p>
    <w:p>
      <w:r>
        <w:t xml:space="preserve">Grace Mugabe, 51, puhui Zanu-PF-puolueen tilaisuudessa. Mugabe on hallinnut Zimbabwea siitä lähtien, kun valkoisen vähemmistön valta päättyi vuonna 1980 katkeran sodan jälkeen. Hänen vaimonsa, joka on usein ilmoittanut pysyvänsä uskollisena miehelleen, on ottanut yhä suuremman roolin. "Kun Jumala jonain päivänä päättää, että Mugabe kuolee, hänen ruumiinsa ilmestyy ehdokkaaksi äänestyslippuun", rouva Mugabe sanoi Buherassa, pääkaupungin Hararen kaakkoispuolella järjestetyssä tilaisuudessa. "Tulette näkemään ihmisten äänestävän Mugabea ruumiina. Kerron teille tosissani - vain näyttääkseni ihmisille, miten ihmiset rakastavat presidenttiään." Presidentti Mugabe on saanut puolueeltaan tukea, jotta hän asettuisi uudelleen ehdolle ensi vuoden vaaleissa, mutta hän on viime aikoina vähentänyt julkisia esiintymisiään. Grace Mugabe on varoittanut Mugaben aikalaisia sissisodan ajoilta, etteivät he voi korvata häntä, koska hekin olisivat liian vanhoja. "Kenelläkään, joka oli Mugaben mukana vuonna 1980, ei ole oikeutta sanoa hänelle, että hän on vanha. Jos haluatte, että Mugabe lähtee, lähdette yhdessä. Teidän on myös lähdettävä. Sitten me otamme ohjat käsiimme, koska me emme olleet paikalla vuonna 1980", hän sanoi ja viittoi itseensä. Viime syyskuussa presidentin huhuttiin kuolleen, kun hänen kerrottiin keskeyttäneen osallistumisensa AU:n huippukokoukseen lentääkseen Dubaihin terveystarkastukseen. Myöhemmin Mugabe vitsaili huhuille ja sanoi, että hän todellakin kuoli, mutta hänet vain herätettiin henkiin.</w:t>
      </w:r>
    </w:p>
    <w:p>
      <w:r>
        <w:rPr>
          <w:b/>
        </w:rPr>
        <w:t xml:space="preserve">Yhteenveto</w:t>
      </w:r>
    </w:p>
    <w:p>
      <w:r>
        <w:t xml:space="preserve">Zimbabwen 92-vuotiaan presidentin Robert Mugaben vaimo on sanonut, että hän on niin suosittu, että jos hän kuolisi, hän voisi asettua ehdolle ruumiina ensi vuoden vaaleissa ja silti voittaa ääniä.</w:t>
      </w:r>
    </w:p>
    <w:p>
      <w:r>
        <w:rPr>
          <w:b/>
          <w:u w:val="single"/>
        </w:rPr>
        <w:t xml:space="preserve">Asiakirjan numero 2653</w:t>
      </w:r>
    </w:p>
    <w:p>
      <w:r>
        <w:t xml:space="preserve">Aberdeenin kaupunginvaltuutetut hylkäsivät Broadford Worksin kaupunkikyläsuunnitelman</w:t>
      </w:r>
    </w:p>
    <w:p>
      <w:r>
        <w:t xml:space="preserve">Omistaja Ian Suttien suunnitelmat yli 500 asunnon rakentamisesta Broadford Worksin alueelle hylättiin kohtuuhintaisten asuntojen puuttumisen, liikarakentamisen, mahdollisen tievaikutuksen ja yhteisön tilojen puutteen vuoksi. Viranomaiset olivat suositelleet hyväksyntää. Kehityksen hallinnan alakomitean jäsenet hylkäsivät suunnitelmat äänin 8-4. Richardsin entisestä tekstiilitehtaasta on tullut vandaalien ja palomiesten kohde.</w:t>
      </w:r>
    </w:p>
    <w:p>
      <w:r>
        <w:rPr>
          <w:b/>
        </w:rPr>
        <w:t xml:space="preserve">Yhteenveto</w:t>
      </w:r>
    </w:p>
    <w:p>
      <w:r>
        <w:t xml:space="preserve">Valtuutetut ovat hylänneet suunnitelmat kaupunkikylästä entisellä teollisuusalueella Aberdeenissa.</w:t>
      </w:r>
    </w:p>
    <w:p>
      <w:r>
        <w:rPr>
          <w:b/>
          <w:u w:val="single"/>
        </w:rPr>
        <w:t xml:space="preserve">Asiakirjan numero 2654</w:t>
      </w:r>
    </w:p>
    <w:p>
      <w:r>
        <w:t xml:space="preserve">Nama myy takavarikoidun County Downin linnan</w:t>
      </w:r>
    </w:p>
    <w:p>
      <w:r>
        <w:t xml:space="preserve">Portaferryssä sijaitsevan Quintinin linnan omisti viimeksi kiinteistökehittäjä Paul Neill, joka osti sen vuonna 2006 3,75 miljoonalla punnalla. Nama asetti sen konkurssiin vuonna 2012, ja se oli myynnissä 1,65 miljoonan punnan hintapyynnöllä. Ei ole tiedossa, ketkä ovat uudet omistajat tai kuinka paljon he maksoivat. Anglo-normannien linna rakennettiin alun perin 1200-luvulla John De Courcyn toimesta. Yhdessä vaiheessa se oli käytännössä raunio, mutta se kunnostettiin 1800-luvulla, ja Neill teki lisäkunnostuksia.</w:t>
      </w:r>
    </w:p>
    <w:p>
      <w:r>
        <w:rPr>
          <w:b/>
        </w:rPr>
        <w:t xml:space="preserve">Yhteenveto</w:t>
      </w:r>
    </w:p>
    <w:p>
      <w:r>
        <w:t xml:space="preserve">Irlannin hallituksen kansallisen omaisuudenhoitoviraston (Nama) takavarikoima County Downin linna on sovittu myytäväksi.</w:t>
      </w:r>
    </w:p>
    <w:p>
      <w:r>
        <w:rPr>
          <w:b/>
          <w:u w:val="single"/>
        </w:rPr>
        <w:t xml:space="preserve">Asiakirjan numero 2655</w:t>
      </w:r>
    </w:p>
    <w:p>
      <w:r>
        <w:t xml:space="preserve">VE-päivän juhlallisuudet: Yhdistynyt kuningaskunta juhlii 75-vuotispäivää</w:t>
      </w:r>
    </w:p>
    <w:p>
      <w:r>
        <w:t xml:space="preserve">Miljoonat ihmiset ympäri maata hiljenivät perjantaina kello 11.00 BST muistamaan toisen maailmansodan aikana palvelleita. Perjantaina tulee kuluneeksi 75 vuotta siitä, kun Britannia ja sen liittolaiset hyväksyivät virallisesti natsi-Saksan ehdottoman antautumisen. Kaikki kuvat ovat tekijänoikeuden alaisia.</w:t>
      </w:r>
    </w:p>
    <w:p>
      <w:r>
        <w:rPr>
          <w:b/>
        </w:rPr>
        <w:t xml:space="preserve">Yhteenveto</w:t>
      </w:r>
    </w:p>
    <w:p>
      <w:r>
        <w:t xml:space="preserve">Ihmiset eri puolilla Yhdistynyttä kuningaskuntaa ovat viettäneet VE-päivän 75. vuosipäivää meneillään olevan koronaviruspandemian keskellä.</w:t>
      </w:r>
    </w:p>
    <w:p>
      <w:r>
        <w:rPr>
          <w:b/>
          <w:u w:val="single"/>
        </w:rPr>
        <w:t xml:space="preserve">Asiakirjan numero 2656</w:t>
      </w:r>
    </w:p>
    <w:p>
      <w:r>
        <w:t xml:space="preserve">Naiset, joita "syytettiin" keskenmenojen jälkeen</w:t>
      </w:r>
    </w:p>
    <w:p>
      <w:r>
        <w:t xml:space="preserve">Raj Bilkhu &amp; Lisa WrightBBC News *Nimi on muutettu Nisha*, hindulaisnainen Coventrystä, kärsi kolmesta keskenmenosta Nisha sanoi: Hän sanoi: "Menetyksiin liittyi joitakin taikauskoja. "Appivanhempani toivat taloon pyhän naisen, joka totesi, että menetykset olivat poikia ja että tämä oli seurausta ulkopuolisesta negatiivisuudesta. "Siihen aikaan, kun sain keskenmenot, uskoin siihen. Ajattelin kyllä, että se oli mustaa magiaa, koska en halunnut, että syy oli minussa. "Halusin epätoivoisesti löytää jonkin syyn." Hän lisäsi: "Mutta myöhemmin se, että menetyksen sanottiin olevan tahallista, osui oikeaan. "Tunsin vihaa siitä, että poikien menettäminen vihjattiin arvokkaammaksi kuin jos he olisivat olleet tyttöjä. "Pelkäsin myös, että joku tai jokin on olemassa satuttaakseen minua ja syntymättömiä lapsiani. "Yhteisömme reagoi siihen 'nazarina' eli mustana magiana, ja he tekevät siitä suuremman numeron kuin se todellisuudessa on." Sadia*, birminghamilainen muslimi, sai kaksi keskenmenoa kolmen kuukauden sisällä Sadia sanoi: Anoppini kertoi siitä [uutisista keskenmenoista] islaminuskoiselle oppineelle, joka tuli takaisin ja sanoi: "Sinun on todella mietittävä, mitä syöt". "Se oli pohjimmiltaan kaiken syyn sälyttämistä minulle. "Meidän on puhuttava avoimesti keskenmenon ja kuolleena syntymisen kaltaisista tabuaiheista. "Jos emme puhu niistä, miten voimme avata mielemme ymmärtämään, mitä erilaisia selityksiä niille voi olla?" "Jos emme puhu niistä, miten voimme avata mielemme ymmärtämään, mitä erilaisia selityksiä niille voi olla?" Wolverhamptonista kotoisin oleva Sarbjit*, sikhi, sai keskenmenon ja sitten kuolleena syntymän: "Minusta tuntui, että olenko tehnyt jotain? Aloin miettiä, voisiko se johtua minusta ja voisiko se siirtyä eteenpäin."" Sarbjitin suurperhe kielsi naimatonta tyttöä olemasta hänen lähellään 45 päivän ajan, koska pelkäsi, että hän voisi kokea saman kohtalon. Hän lisäsi: "Jostain syystä vanhimmat sanoivat, että se, mitä minulle oli tapahtunut, voisi siirtyä heihin, koska he eivät ole vielä naimisissa, joten siksi se oli vähän tabu. "Ajattelin, että 'hetkinen, en voi käsitellä tätä'." "Se oli kuin 'odota, en voi käsitellä tätä'. Tässä vaiheessa, kun minulle on tapahtunut niin paljon, tarvitsen tukea. "Jos en saa tukea lähiperheeltäni, mistä muualta saan tukea? Yhteisössämme tämä on aihe, josta kukaan ei halua puhua." "Olen huomannut, että tämä on aihe, josta kukaan ei halua puhua." Tohtori Manjeet Shehmar, Birminghamin naistensairaalan gynekologian ja leikkaussalien kliininen johtaja, sanoi kuulleensa eteläaasialaisen yhteisön keskuudessa kyseisestä ajattelutavasta, mutta naiset eivät ota sitä avoimesti esille. Hän sanoi: "He saattavat kysyä meiltä esimerkiksi, ovatko he tehneet jotakin keskenmenon tai kuolleena syntymisen aiheuttamiseksi, ja kysyä asiaa yleisellä tasolla. "Luulen, että se on kulttuurisidonnainen asia, ja se liittyy vanhan vaimon tarinoihin". Hän jatkoi: "Tämän mentaliteetin vuoksi naiset eivät tunne, että he voivat puhua, kun heillä on tällaisia kokemuksia. "Kaikissa kulttuureissa naisten on vaikea puhua keskenmenosta. "Mutta eteläaasialaisessa yhteisössä ihmiset eivät puhu keskenmenosta, ja perheiden odotetaan vain selviytyvän siitä." Mistä saa apua vauvan menetyksen kanssa selviytymiseen Lapsettomuusasiantuntija Dr. Geetha Venkat Harley Street Fertility Clinicistä sanoi: "Olen törmännyt tähän monien potilaiden kohdalla. Jotkut uskovat, että se on yliluonnollista - kirous. "Mutta tieteellisesti tässä ei ole mitään järkeä. Meidän on valistettava ihmisiä yhteisössämme. "Se kaikki perustuu vääriin uskomuksiin, eikä sille ole tieteellistä perustaa." Hän sanoi: "Emme tiedä, miten se on alkanut, mutta se on ollut olemassa iät ja ajat, ja jotkut ihmiset seuraavat sokeasti näitä asioita ilman mitään perusteita"." Hän lisäsi, että naiset olivat usein haluttomia tulemaan esiin, koska heidän yhteisönsä eristivät heidät, ja heidän oli "vaikea olla vuorovaikutuksessa, koska kaikki syyttävät häntä". Kuuntele, miten Sarbjit, Nisha ja Sadia puhuvat BBC Asian Networkille.</w:t>
      </w:r>
    </w:p>
    <w:p>
      <w:r>
        <w:rPr>
          <w:b/>
        </w:rPr>
        <w:t xml:space="preserve">Yhteenveto</w:t>
      </w:r>
    </w:p>
    <w:p>
      <w:r>
        <w:t xml:space="preserve">Vauvan menettäminen on yksi traumaattisimmista kokemuksista, joita nainen voi kohdata. Mutta mitä tapahtuu yhteisöissä, joissa naisia osoitetaan joskus syyttävällä sormella? Kolme eteläaasialaisesta yhteisöstä kotoisin olevaa naista, joista yksi väitti asian olevan "tabu", ovat kertoneet, että he kokivat häpeää ja eristäytyneisyyttä kärsittyään keskenmenosta ja kuolleena syntymästä. He kertoivat kokemuksistaan BBC:lle.</w:t>
      </w:r>
    </w:p>
    <w:p>
      <w:r>
        <w:rPr>
          <w:b/>
          <w:u w:val="single"/>
        </w:rPr>
        <w:t xml:space="preserve">Asiakirjan numero 2657</w:t>
      </w:r>
    </w:p>
    <w:p>
      <w:r>
        <w:t xml:space="preserve">Bridlington muuttuu Dad's Army -elokuvan kuvauksia varten</w:t>
      </w:r>
    </w:p>
    <w:p>
      <w:r>
        <w:t xml:space="preserve">Sadat asukkaat esiintyivät statisteina Bridlingtonin pääkadulla aiemmin kuvatuissa kohtauksissa. Elokuvan tuotantoryhmä muutti vanhankaupungin 1940-luvun kuvitteelliseksi Walmington-on-Seaksi. Näyttelijät Bill Nighy, Toby Jones, Sir Tom Courteney ja Sir Michael Gambon liittyivät yli 300 statistin joukkoon luodakseen Pyhän Yrjön päivän paraatin. Kuvaukset alkoivat viime kuussa, ja näyttelijät on nähty viime viikkoina eri puolilla Yorkshiren rannikkoa. Alkuperäistä tv-sarjaa esitettiin vuosina 1968-1977, ja se keräsi parhaimmillaan 18 miljoonaa katsojaa.</w:t>
      </w:r>
    </w:p>
    <w:p>
      <w:r>
        <w:rPr>
          <w:b/>
        </w:rPr>
        <w:t xml:space="preserve">Yhteenveto</w:t>
      </w:r>
    </w:p>
    <w:p>
      <w:r>
        <w:t xml:space="preserve">Itä-Yorkshiren rantakaupunki oli hetken parrasvaloissa uuden Dad's Army -elokuvan kohtausten kulisseissa.</w:t>
      </w:r>
    </w:p>
    <w:p>
      <w:r>
        <w:rPr>
          <w:b/>
          <w:u w:val="single"/>
        </w:rPr>
        <w:t xml:space="preserve">Asiakirjan numero 2658</w:t>
      </w:r>
    </w:p>
    <w:p>
      <w:r>
        <w:t xml:space="preserve">Euroalueen kriisi selitetty</w:t>
      </w:r>
    </w:p>
    <w:p>
      <w:r>
        <w:t xml:space="preserve">Mutta kun euroalueen hallitukset kamppailevat sopiakseen parhaasta tavasta selvitä kriisistä, jääkö niiden huomaamatta, mikä sen aiheutti? Maailmantalous: Katso lisää interaktiivisia ominaisuuksia ja grafiikkaa täältä , ja seuraa meitä Twitterissä.</w:t>
      </w:r>
    </w:p>
    <w:p>
      <w:r>
        <w:rPr>
          <w:b/>
        </w:rPr>
        <w:t xml:space="preserve">Yhteenveto</w:t>
      </w:r>
    </w:p>
    <w:p>
      <w:r>
        <w:t xml:space="preserve">Maailman johtajat käyttävät nykyään luultavasti enemmän aikaa euroalueen kriisin murehtimiseen kuin minkään muun.</w:t>
      </w:r>
    </w:p>
    <w:p>
      <w:r>
        <w:rPr>
          <w:b/>
          <w:u w:val="single"/>
        </w:rPr>
        <w:t xml:space="preserve">Asiakirjan numero 2659</w:t>
      </w:r>
    </w:p>
    <w:p>
      <w:r>
        <w:t xml:space="preserve">Stratfordin keskustan puukotus: Stratford Centreford: Mies syytettynä murhasta</w:t>
      </w:r>
    </w:p>
    <w:p>
      <w:r>
        <w:t xml:space="preserve">Milton Keynesistä kotoisin oleva Beniamin Pieknyi kuoli 20. maaliskuuta Stratfordin keskuksessa Itä-Lontoossa. Vladyslav Yakymchuck, 22, sai syytteen murhasta pidätyksen jälkeen 24. maaliskuuta. Ukrainan kansalainen Yakymchuck joutuu myös vastaamaan syytteisiin ryöstöstä, varkaudesta ja teräaseiden hallussapidosta.</w:t>
      </w:r>
    </w:p>
    <w:p>
      <w:r>
        <w:rPr>
          <w:b/>
        </w:rPr>
        <w:t xml:space="preserve">Yhteenveto</w:t>
      </w:r>
    </w:p>
    <w:p>
      <w:r>
        <w:t xml:space="preserve">Miestä syytetään ostoskeskuksessa puukotetun 21-vuotiaan miehen murhasta.</w:t>
      </w:r>
    </w:p>
    <w:p>
      <w:r>
        <w:rPr>
          <w:b/>
          <w:u w:val="single"/>
        </w:rPr>
        <w:t xml:space="preserve">Asiakirjan numero 2660</w:t>
      </w:r>
    </w:p>
    <w:p>
      <w:r>
        <w:t xml:space="preserve">Yaten McDonald'sin ryöstö: Mies syytteessä ja saapuu oikeuteen</w:t>
      </w:r>
    </w:p>
    <w:p>
      <w:r>
        <w:t xml:space="preserve">Rudi Battenia, 22, Station Roadilta Yatesta, syytetään kahdesta ryöstöstä, jotka tapahtuivat Yatessa 7. ja 8. helmikuuta. Avon ja Somersetin poliisin mukaan kukaan ei loukkaantunut. Häntä syytetään myös ampuma-asejäljitelmän ja veitsen terän hallussapidosta. Batten määrättiin tutkintavankeuteen, ja hän saapuu Bristol Crown Courtiin 19. maaliskuuta. Aiheeseen liittyvät Internet-linkit Avon ja Somersetin poliisi HM Courts &amp; Tribunals Service (HM Courts &amp; Tribunals Service).</w:t>
      </w:r>
    </w:p>
    <w:p>
      <w:r>
        <w:rPr>
          <w:b/>
        </w:rPr>
        <w:t xml:space="preserve">Yhteenveto</w:t>
      </w:r>
    </w:p>
    <w:p>
      <w:r>
        <w:t xml:space="preserve">Mies on saapunut oikeuteen syytettynä McDonald'sin ja Miss Millie's -ravintoloiden ryöstöistä.</w:t>
      </w:r>
    </w:p>
    <w:p>
      <w:r>
        <w:rPr>
          <w:b/>
          <w:u w:val="single"/>
        </w:rPr>
        <w:t xml:space="preserve">Asiakirjan numero 2661</w:t>
      </w:r>
    </w:p>
    <w:p>
      <w:r>
        <w:t xml:space="preserve">Serious Fraud Office aloittaa Airbusin korruptiotutkimuksen</w:t>
      </w:r>
    </w:p>
    <w:p>
      <w:r>
        <w:t xml:space="preserve">Syytökset liittyvät kolmansien osapuolten konsultteja koskeviin sääntöjenvastaisuuksiin. Ranskassa sijaitseva lentokonevalmistaja ilmoitti tekevänsä yhteistyötä viime kuussa aloitetussa tutkimuksessa. Huhtikuussa Yhdistyneen kuningaskunnan viranomaiset jäädyttivät Airbusin vientiluottohakemukset. SFO:ta pyydettiin tutkimaan yhtiön toimittamia asiakirjoja, jotka koskivat sen käyttämiä ulkomaisia agentteja. Monet hallitukset käyttävät vientiluottoja tukeakseen viejiä usein takaamalla pankkilainoja, joita tarjotaan brittiläisten tuotteiden ulkomaisille ostajille. Viime vuonna Airbus käytti vientiluototusta 6 prosenttiin toimituksistaan. Airbusin liikennelentokoneiden tärkeimmät osat valmistetaan Ranskassa, Saksassa ja Yhdistyneessä kuningaskunnassa. Iso-Britannia antaa yleensä vientitukea Airbusille yhteistyössä kahden muun maan kanssa. Saksa ja Ranska liittyivät Ison-Britannian kanssa vientiluottojen lopettamiseen.</w:t>
      </w:r>
    </w:p>
    <w:p>
      <w:r>
        <w:rPr>
          <w:b/>
        </w:rPr>
        <w:t xml:space="preserve">Yhteenveto</w:t>
      </w:r>
    </w:p>
    <w:p>
      <w:r>
        <w:t xml:space="preserve">Yhdistyneen kuningaskunnan Serious Fraud Office (SFO) on käynnistänyt tutkimuksen Airbusin siviili-ilmailuliiketoimintaan liittyvistä petos-, lahjonta- ja korruptiosyytöksistä.</w:t>
      </w:r>
    </w:p>
    <w:p>
      <w:r>
        <w:rPr>
          <w:b/>
          <w:u w:val="single"/>
        </w:rPr>
        <w:t xml:space="preserve">Asiakirjan numero 2662</w:t>
      </w:r>
    </w:p>
    <w:p>
      <w:r>
        <w:t xml:space="preserve">Valokuvaaja Tom Woodin kuvaama lautta Merseyn yli</w:t>
      </w:r>
    </w:p>
    <w:p>
      <w:r>
        <w:t xml:space="preserve">Tom Wood sanoi, että projekti, jonka hän aloitti vuonna 1978 ajanvietteeksi, alkoi "vahingossa". Hän päätyi kuitenkin kuvaamaan tuhansia filmirullia, joilla hän kuvasi tuon ajan hahmoja ja muotia. Kuvia kertyi lähes 25 vuoden ajalta, ja hän lopetti työnsä vuonna 2002. The Pier Head - Tom Wood on esillä Liverpoolin Open Eye -galleriassa 25. maaliskuuta asti.</w:t>
      </w:r>
    </w:p>
    <w:p>
      <w:r>
        <w:rPr>
          <w:b/>
        </w:rPr>
        <w:t xml:space="preserve">Yhteenveto</w:t>
      </w:r>
    </w:p>
    <w:p>
      <w:r>
        <w:t xml:space="preserve">Liverpoolin Merseyn lautalla päivittäin kulkeneen valokuvaajan kuvakokoelma on nyt esillä.</w:t>
      </w:r>
    </w:p>
    <w:p>
      <w:r>
        <w:rPr>
          <w:b/>
          <w:u w:val="single"/>
        </w:rPr>
        <w:t xml:space="preserve">Asiakirjan numero 2663</w:t>
      </w:r>
    </w:p>
    <w:p>
      <w:r>
        <w:t xml:space="preserve">Varoitus luonnonvaraisen eläimistön dumppaamisesta Jerseyssä</w:t>
      </w:r>
    </w:p>
    <w:p>
      <w:r>
        <w:t xml:space="preserve">Ympäristöministeriön mukaan se varoittaa ihmisiä siitä, että vieraslajit voivat levittää tauteja ja vaikuttaa paikalliseen luonnon monimuotoisuuteen. Jopa kasvien siirtäminen lammesta toiseen voi levittää tauteja, se sanoi. Tällaiset siirrot voivat merkitä sitä, että luonnolliset saalistajat eivät pysty pitämään vierasperäisiä kasveja tai eläimiä kurissa, se lisäsi. Tim Liddiard laitokselta sanoi, että on tärkeää jättää luonto sellaiseksi kuin se on, jotta vältetään korjaamattomat vahingot.</w:t>
      </w:r>
    </w:p>
    <w:p>
      <w:r>
        <w:rPr>
          <w:b/>
        </w:rPr>
        <w:t xml:space="preserve">Yhteenveto</w:t>
      </w:r>
    </w:p>
    <w:p>
      <w:r>
        <w:t xml:space="preserve">Jerseyn luonnollinen ekosysteemi voi vahingoittua, jos ihmiset heittävät ei-toivottuja lemmikkikaloja, sammakoita, konnia ja kasveja luontoon, sanovat viranomaiset.</w:t>
      </w:r>
    </w:p>
    <w:p>
      <w:r>
        <w:rPr>
          <w:b/>
          <w:u w:val="single"/>
        </w:rPr>
        <w:t xml:space="preserve">Asiakirjan numero 2664</w:t>
      </w:r>
    </w:p>
    <w:p>
      <w:r>
        <w:t xml:space="preserve">Dounreayn ydinpolttoaineen toimitukset voivat alkaa vuonna 2014</w:t>
      </w:r>
    </w:p>
    <w:p>
      <w:r>
        <w:t xml:space="preserve">Niihin kuuluu niin sanottua "eksoottista" materiaalia, joka sisältää korkeasti rikastettua uraania. Nuclear Decommissioning Authority (NDA) ilmoitti harkitsevansa parasta vaihtoehtoa sen kuljettamiseksi. Ensimmäinen 30-40 jälleenkäsittelyyn tarkoitetun materiaalin kuljetus voisi alkaa vuonna 2014 ja jatkua kuuden vuoden ajan. Dounreayta ollaan purkamassa. Viime vuoden joulukuussa aloitettiin Dounreaysta siirrettävän kasvatusmateriaalin siirtäminen Sellafieldissä tapahtuvaa jälleenkäsittelyä varten. Jalostaja on kuljetettava maanteitse Georgemasin rautatieasemalle, josta se kuljetetaan Skotlannista Englantiin. Kun kaikki ydinpolttoaine poistetaan Dounreaysta, sen käsittelyyn tarvittavia laitoksia ei tarvitse rakentaa.</w:t>
      </w:r>
    </w:p>
    <w:p>
      <w:r>
        <w:rPr>
          <w:b/>
        </w:rPr>
        <w:t xml:space="preserve">Yhteenveto</w:t>
      </w:r>
    </w:p>
    <w:p>
      <w:r>
        <w:t xml:space="preserve">Caithnessissä sijaitsevan Dounreayn laitoksen jäljellä oleva ydinpolttoaine voitaisiin siirtää meritse tai rautateitse Cumbriassa sijaitsevaan Sellafieldiin ensi vuodesta alkaen.</w:t>
      </w:r>
    </w:p>
    <w:p>
      <w:r>
        <w:rPr>
          <w:b/>
          <w:u w:val="single"/>
        </w:rPr>
        <w:t xml:space="preserve">Asiakirjan numero 2665</w:t>
      </w:r>
    </w:p>
    <w:p>
      <w:r>
        <w:t xml:space="preserve">Vuoden tietokilpailu 2019, ensimmäinen osa: Tammikuu - maaliskuu</w:t>
      </w:r>
    </w:p>
    <w:p>
      <w:r>
        <w:t xml:space="preserve">Testaa vuoden 2019 muistisi neliosaisessa jouluaiheisessa tietokilpailussamme - 52 kysymystä vuoden 52 viikolle - alkaen tammikuusta maaliskuuhun. Jos et näe tietovisaa, klikkaa tästä. Kuvakrediitit: Reuters, AFP, Kiinan kansallinen avaruushallinto, Getty Images, PA Media, Reuters.</w:t>
      </w:r>
    </w:p>
    <w:p>
      <w:r>
        <w:rPr>
          <w:b/>
        </w:rPr>
        <w:t xml:space="preserve">Yhteenveto</w:t>
      </w:r>
    </w:p>
    <w:p>
      <w:r>
        <w:t xml:space="preserve">Kuinka hyvin muistat tänä vuonna uutisissa olleet tarinat ja henkilöt?</w:t>
      </w:r>
    </w:p>
    <w:p>
      <w:r>
        <w:rPr>
          <w:b/>
          <w:u w:val="single"/>
        </w:rPr>
        <w:t xml:space="preserve">Asiakirjan numero 2666</w:t>
      </w:r>
    </w:p>
    <w:p>
      <w:r>
        <w:t xml:space="preserve">Linja-auton katto repesi irti Bristolin rautatiesillan alta</w:t>
      </w:r>
    </w:p>
    <w:p>
      <w:r>
        <w:t xml:space="preserve">Kukaan ei loukkaantunut onnettomuudessa Hatchet Roadilla Parkwayn rautatieasemalla noin klo 15:30 GMT, vahvistivat paikalle kutsutut poliisi- ja palomiehet. Ajoneuvoa liikennöi Gloucestershiren Berkeleyssä sijaitseva Applegates Coaches. Yritykseen on otettu yhteyttä kommenttia varten. Tie on edelleen suljettu, kun tapausta käsitellään. Network Rail arvioi sillan vaurioita, mutta rautatieyhtiön tiedottaja sanoi, että tapahtumalla ei ollut merkittävää vaikutusta palveluihin.</w:t>
      </w:r>
    </w:p>
    <w:p>
      <w:r>
        <w:rPr>
          <w:b/>
        </w:rPr>
        <w:t xml:space="preserve">Yhteenveto</w:t>
      </w:r>
    </w:p>
    <w:p>
      <w:r>
        <w:t xml:space="preserve">Kaksikerroksisen bussin katto repesi irti, kun se ajoi matalan rautatiesillan alle Bristolissa.</w:t>
      </w:r>
    </w:p>
    <w:p>
      <w:r>
        <w:rPr>
          <w:b/>
          <w:u w:val="single"/>
        </w:rPr>
        <w:t xml:space="preserve">Asiakirjan numero 2667</w:t>
      </w:r>
    </w:p>
    <w:p>
      <w:r>
        <w:t xml:space="preserve">Cardigan Bayn kampasimpukan ruoppausta koskeva kuuleminen keskeytetään</w:t>
      </w:r>
    </w:p>
    <w:p>
      <w:r>
        <w:t xml:space="preserve">Walesin hallitus syytti "teknisistä ongelmista", mutta luonnonvaraministeri Carl Sargeant sanoi, että se käynnistetään uudelleen. Siirto on seurausta Whale and Dolphin Conservationin, Marine Conservation Societyn ja ClientEarthin kehotuksista vetää se pois. Heidän mukaansa se painottuu epäoikeudenmukaisesti ruoppaukseen, joka tuhoaa lähes kaiken".</w:t>
      </w:r>
    </w:p>
    <w:p>
      <w:r>
        <w:rPr>
          <w:b/>
        </w:rPr>
        <w:t xml:space="preserve">Yhteenveto</w:t>
      </w:r>
    </w:p>
    <w:p>
      <w:r>
        <w:t xml:space="preserve">Cardigan Bayn suojeltua merialuetta koskevat suunnitelmat kampasimpukoiden ruoppausta varten on keskeytetty.</w:t>
      </w:r>
    </w:p>
    <w:p>
      <w:r>
        <w:rPr>
          <w:b/>
          <w:u w:val="single"/>
        </w:rPr>
        <w:t xml:space="preserve">Asiakirjan numero 2668</w:t>
      </w:r>
    </w:p>
    <w:p>
      <w:r>
        <w:t xml:space="preserve">Borth Wild Animal Kingdom aloittaa vaarallisten eläinten kotiuttamisen.</w:t>
      </w:r>
    </w:p>
    <w:p>
      <w:r>
        <w:t xml:space="preserve">Viime kuussa Ceredigionissa sijaitsevan Borth Wild Animal Kingdomin todettiin rikkovan toimilupaansa, jonka mukaan eläintarhassa on oltava joka päivä joku, jolla on ampuma-ase paon varalta. Vuonna 2017 sen ilves Lilleth ammuttiin kuoliaaksi karattuaan. Maaliskuussa karkasi kolme afrikkalaista antilooppia. Ne palautettiin turvallisesti. Toinen ilves, Nilly, kuoli myöhemmin "käsittelyvirheen" seurauksena. Heinäkuussa se sai lisäaikaa 75 000 punnan verolaskun maksamiseen. Ceredigionin valtuusto kertoi valvovansa kotiuttamista, ja servaali oli jo siirretty toiseen kokoelmaan. Eläintarha on sulkeutunut uudelleensijoituksen ajaksi ja aikoo avata sen uudelleen ilman niitä.</w:t>
      </w:r>
    </w:p>
    <w:p>
      <w:r>
        <w:rPr>
          <w:b/>
        </w:rPr>
        <w:t xml:space="preserve">Yhteenveto</w:t>
      </w:r>
    </w:p>
    <w:p>
      <w:r>
        <w:t xml:space="preserve">Vaikeuksissa olevan eläintarhan omistajat ovat alkaneet kotiuttaa vaarallisimpia eläimiään luovutettuaan luvan pitää ensimmäisen luokan lihansyöjiä.</w:t>
      </w:r>
    </w:p>
    <w:p>
      <w:r>
        <w:rPr>
          <w:b/>
          <w:u w:val="single"/>
        </w:rPr>
        <w:t xml:space="preserve">Asiakirjan numero 2669</w:t>
      </w:r>
    </w:p>
    <w:p>
      <w:r>
        <w:t xml:space="preserve">Tyne and Wear Metron siivoojat 24 tunnin lakossa</w:t>
      </w:r>
    </w:p>
    <w:p>
      <w:r>
        <w:t xml:space="preserve">Kuljetusalan ammattiliitto RMT vahvisti, että Churchillille työskentelevät siivoojat ryhtyvät lakkoon 13. heinäkuuta kello 22.30 BST alkaen. RMT väittää, että Churchill ei ole tarjonnut mitään korotusta peruspalkkaan, vaikka voitot ovat kasvaneet. DB Regio Tyne and Wear, joka liikennöi metroa Nexuksen puolesta, sanoi, että varajärjestelyt ovat valmiina, jotta matkustajat eivät huomaa lakkoa. Toistaiseksi kukaan Churchillin työntekijöistä ei ole kommentoinut asiaa.</w:t>
      </w:r>
    </w:p>
    <w:p>
      <w:r>
        <w:rPr>
          <w:b/>
        </w:rPr>
        <w:t xml:space="preserve">Yhteenveto</w:t>
      </w:r>
    </w:p>
    <w:p>
      <w:r>
        <w:t xml:space="preserve">Tyne and Wearin metron siivoojat osallistuvat 24 tunnin lakkoon palkkakiistan vuoksi.</w:t>
      </w:r>
    </w:p>
    <w:p>
      <w:r>
        <w:rPr>
          <w:b/>
          <w:u w:val="single"/>
        </w:rPr>
        <w:t xml:space="preserve">Asiakirjan numero 2670</w:t>
      </w:r>
    </w:p>
    <w:p>
      <w:r>
        <w:t xml:space="preserve">Teidän kuvanne teemalla 'yksivärinen'.</w:t>
      </w:r>
    </w:p>
    <w:p>
      <w:r>
        <w:t xml:space="preserve">Seuraava teema on "Oma 2020 - paras kuvasi viime vuodelta", ja osallistumisaika päättyy 8. joulukuuta 2020. Kuvat julkaistaan loppuvuodesta.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teemalla "yksivärinen". Tässä on muutamia kuvia, joita meille lähetettiin eri puolilta maailmaa.</w:t>
      </w:r>
    </w:p>
    <w:p>
      <w:r>
        <w:rPr>
          <w:b/>
          <w:u w:val="single"/>
        </w:rPr>
        <w:t xml:space="preserve">Asiakirjan numero 2671</w:t>
      </w:r>
    </w:p>
    <w:p>
      <w:r>
        <w:t xml:space="preserve">Yeovil ja Chard: Kuusi seksuaalisen hyväksikäytön pidätystä</w:t>
      </w:r>
    </w:p>
    <w:p>
      <w:r>
        <w:t xml:space="preserve">Poliisit tekivät keskiviikkona ratsian kahteen liiketilaan ja kolmeen asuinkiinteistöön, ja viisi miestä ja yksi nainen pidätettiin. Poliisin tiedottajan mukaan pidätykset tehtiin epäiltynä raiskauksesta, ihmiskaupasta ja huumausainerikoksista. Kyseessä on elokuussa alkanut tutkinta. Poliisit kuulustelevat edelleen neljää epäiltyä, ja kaksi heistä on asetettu takuita vastaan tammikuuhun asti.</w:t>
      </w:r>
    </w:p>
    <w:p>
      <w:r>
        <w:rPr>
          <w:b/>
        </w:rPr>
        <w:t xml:space="preserve">Yhteenveto</w:t>
      </w:r>
    </w:p>
    <w:p>
      <w:r>
        <w:t xml:space="preserve">Kuusi ihmistä on pidätetty poliisitutkinnan jälkeen, joka koskee väitteitä tyttöjen ja nuorten naisten seksuaalisesta hyväksikäytöstä Yeovilin alueella.</w:t>
      </w:r>
    </w:p>
    <w:p>
      <w:r>
        <w:rPr>
          <w:b/>
          <w:u w:val="single"/>
        </w:rPr>
        <w:t xml:space="preserve">Asiakirjan numero 2672</w:t>
      </w:r>
    </w:p>
    <w:p>
      <w:r>
        <w:t xml:space="preserve">Borthista karannut ilves tallentui kameraan syöttihäkin vierestä.</w:t>
      </w:r>
    </w:p>
    <w:p>
      <w:r>
        <w:t xml:space="preserve">Lilleth, noin kaksi kertaa kotikissaa suurempi ilves, karkasi viime viikolla aitauksestaan Borth Wild Animal Kingdomista Aberystwythin lähellä. Eläintarha on suljettu, kun henkilökunta yrittää saada sen kiinni. Eläintarhan Facebook-sivulla julkaistun viestin mukaan ilves "leikki kanssamme". "Se väijyi meitä tänään", eläintarhan hoitajat vitsailivat. Henkilökunta uskoo, että se karkasi tehtyään "jättiläishypyn" sähköaidan yli päästäkseen ulos eläintarhasta. Dyfed-Powysin poliisi on sanonut, että ilves voi muuttua aggressiiviseksi, jos se joutuu nurkkaan, ja kehottaa yleisöä olemaan valppaana.</w:t>
      </w:r>
    </w:p>
    <w:p>
      <w:r>
        <w:rPr>
          <w:b/>
        </w:rPr>
        <w:t xml:space="preserve">Yhteenveto</w:t>
      </w:r>
    </w:p>
    <w:p>
      <w:r>
        <w:t xml:space="preserve">Eläintarhan henkilökunta on "pääsemässä lähemmäksi" karanneen ilveksen vangitsemista sen jälkeen, kun se kuvattiin yön yli häkin vieressä, johon oli syötetty ruokaa sen inhimillistä vangitsemista varten.</w:t>
      </w:r>
    </w:p>
    <w:p>
      <w:r>
        <w:rPr>
          <w:b/>
          <w:u w:val="single"/>
        </w:rPr>
        <w:t xml:space="preserve">Asiakirjan numero 2673</w:t>
      </w:r>
    </w:p>
    <w:p>
      <w:r>
        <w:t xml:space="preserve">Infektiot ehkäisevät vastasyntyneiden vastaanottoa Cardiffin sairaalassa</w:t>
      </w:r>
    </w:p>
    <w:p>
      <w:r>
        <w:t xml:space="preserve">Cardiffin ja Valen terveyslautakunnan mukaan Walesin yliopistolliseen sairaalaan tulevat potilaat siirretään eri osastolle tai toiseen sairaalaan. Lautakunta ei ole vahvistanut, mistä infektioista on kyse. Osastolla jo hoidetut vauvat pysyvät siellä, joten osastoa ei ole suljettu kokonaan. Terveyslautakunnan johtava sairaanhoitaja Ruth Walker sanoi: "Suojellaksemme hyvin haavoittuvia vauvoja emme ota vastaan suunniteltuja tai rutiininomaisia vastaanottoja lähipäivinä."</w:t>
      </w:r>
    </w:p>
    <w:p>
      <w:r>
        <w:rPr>
          <w:b/>
        </w:rPr>
        <w:t xml:space="preserve">Yhteenveto</w:t>
      </w:r>
    </w:p>
    <w:p>
      <w:r>
        <w:t xml:space="preserve">Cardiffin sairaalan vastasyntyneiden tehohoitoyksikkö on lopettanut vastaanottamisen "infektioryhmän" vuoksi.</w:t>
      </w:r>
    </w:p>
    <w:p>
      <w:r>
        <w:rPr>
          <w:b/>
          <w:u w:val="single"/>
        </w:rPr>
        <w:t xml:space="preserve">Asiakirjan numero 2674</w:t>
      </w:r>
    </w:p>
    <w:p>
      <w:r>
        <w:t xml:space="preserve">Walsallin onnettomuus: Poika, 16, myöntää kuolemantuottamuksen vaarallisesta ajamisesta.</w:t>
      </w:r>
    </w:p>
    <w:p>
      <w:r>
        <w:t xml:space="preserve">Liam Ball, 17, Malvernista, Worcestershirestä, kuoli, kun Volkswagen Golf kolaroi Walsallissa torstaina. Wolverhamptonin käräjäoikeudessa syytteessä oleva poika myönsi myös ajaneensa ilman ajokorttia, ajaneensa ilman vakuutusta ja jättäneensä pysähtymättä onnettomuuspaikalle. Hänet tuomitaan Wolverhampton Crown Courtissa 5. syyskuuta. Hänet vapautettiin paikallisviranomaisen huostaan kuulemisen ajaksi. Kaksi Golfissa ollutta 14-vuotiasta tyttöä loukkaantui, kun Golf törmäsi ajoneuvoihin Weston Streetillä kello 00.10 BST, poliisi kertoi. Liamin perhe sanoi Liamin muistoksi: "Tämä pieni mies jätti meidät liian aikaisin ja jättää suuren aukon perheeseemme ja sydämiimme, Jumala siunatkoon sinua Liam."</w:t>
      </w:r>
    </w:p>
    <w:p>
      <w:r>
        <w:rPr>
          <w:b/>
        </w:rPr>
        <w:t xml:space="preserve">Yhteenveto</w:t>
      </w:r>
    </w:p>
    <w:p>
      <w:r>
        <w:t xml:space="preserve">16-vuotias poika on myöntänyt aiheuttaneensa vaarallisen ajotavan vuoksi kuoleman toiselle teini-ikäiselle, joka kuoli, kun heidän autonsa törmäsi pysäköityihin ajoneuvoihin.</w:t>
      </w:r>
    </w:p>
    <w:p>
      <w:r>
        <w:rPr>
          <w:b/>
          <w:u w:val="single"/>
        </w:rPr>
        <w:t xml:space="preserve">Asiakirjan numero 2675</w:t>
      </w:r>
    </w:p>
    <w:p>
      <w:r>
        <w:t xml:space="preserve">Brunta Hillin tuulipuistosuunnitelmia pienennetään</w:t>
      </w:r>
    </w:p>
    <w:p>
      <w:r>
        <w:t xml:space="preserve">PNE Wind UK Ltd suunnitteli alun perin 10 tuulivoimalaa Westrutherin lähellä sijaitsevan Brunta Hillin alueelle. Nyt se on kuitenkin vähentänyt turbiinien määrän kahdeksaan ja leikannut myös niiden korkeutta. Yleisön mielipiteiden keräämiseksi on tarkoitus järjestää näyttelyitä Lauderin julkisessa salissa ja Westrutherin kylätalossa 30. ja 31. elokuuta. Tarkistetut suunnitelmat toimitetaan Scottish Borders Councilille syksyllä.</w:t>
      </w:r>
    </w:p>
    <w:p>
      <w:r>
        <w:rPr>
          <w:b/>
        </w:rPr>
        <w:t xml:space="preserve">Yhteenveto</w:t>
      </w:r>
    </w:p>
    <w:p>
      <w:r>
        <w:t xml:space="preserve">Berwickshireen rakennettavaa tuulipuistoa koskevat pienennetyt suunnitelmat ovat nähtävillä alueella myöhemmin tässä kuussa.</w:t>
      </w:r>
    </w:p>
    <w:p>
      <w:r>
        <w:rPr>
          <w:b/>
          <w:u w:val="single"/>
        </w:rPr>
        <w:t xml:space="preserve">Asiakirjan numero 2676</w:t>
      </w:r>
    </w:p>
    <w:p>
      <w:r>
        <w:t xml:space="preserve">Stocktonin moottoripyöräilijä kuoli kolarissa A171:llä Pohjois-Yorkshiressä</w:t>
      </w:r>
    </w:p>
    <w:p>
      <w:r>
        <w:t xml:space="preserve">47-vuotias Stocktonista, Middlesbroughin läheltä kotoisin oleva mies kuoli onnettomuuspaikalla Falcon Pubissa, lähellä Cloughtonia, kertoo Pohjois-Yorkshiren poliisi. Hän oli ollut matkalla Yamaha-moottoripyörällä kohti Scarborougha, kun hän törmäsi Nissan X-trailiin noin kello 10.20 BST. Mies oli onnettomuushetkellä saattueessa toisen moottoripyörän kanssa. Pohjois-Yorkshiren poliisi vetosi silminnäkijöihin.</w:t>
      </w:r>
    </w:p>
    <w:p>
      <w:r>
        <w:rPr>
          <w:b/>
        </w:rPr>
        <w:t xml:space="preserve">Yhteenveto</w:t>
      </w:r>
    </w:p>
    <w:p>
      <w:r>
        <w:t xml:space="preserve">Moottoripyöräilijä on kuollut törmättyään autoon A171-tiellä Pohjois-Yorkshiressä.</w:t>
      </w:r>
    </w:p>
    <w:p>
      <w:r>
        <w:rPr>
          <w:b/>
          <w:u w:val="single"/>
        </w:rPr>
        <w:t xml:space="preserve">Asiakirjan numero 2677</w:t>
      </w:r>
    </w:p>
    <w:p>
      <w:r>
        <w:t xml:space="preserve">Hugh Lenfesteyn asiakirjat lahjoitetaan Guernseyn saariarkistoon.</w:t>
      </w:r>
    </w:p>
    <w:p>
      <w:r>
        <w:t xml:space="preserve">Hugh Lenfestey kuoli viime vuoden helmikuussa lyhyen sairauden jälkeen 77-vuotiaana. Hän omistautui monta vuotta keskiaikaisten asiakirjojen säilyttämiselle ja perusti saariarkiston vuonna 1986. Hänen kokoelmiinsa kuuluu Guernseyn paikannimihakemisto, kartta kaikista tunnetuista läänityksistä ja luettelo 1400-luvun kiinteistökaupoista. Lenfesteyn perhe ilmoitti luovuttavansa kokoelmansa arkistolle myöhemmin maaliskuussa.</w:t>
      </w:r>
    </w:p>
    <w:p>
      <w:r>
        <w:rPr>
          <w:b/>
        </w:rPr>
        <w:t xml:space="preserve">Yhteenveto</w:t>
      </w:r>
    </w:p>
    <w:p>
      <w:r>
        <w:t xml:space="preserve">Tunnetun paikallishistorioitsijan perhe lahjoittaa Guernseyn saariarkistolle kokoelman historiallisia asiakirjoja.</w:t>
      </w:r>
    </w:p>
    <w:p>
      <w:r>
        <w:rPr>
          <w:b/>
          <w:u w:val="single"/>
        </w:rPr>
        <w:t xml:space="preserve">Asiakirjan numero 2678</w:t>
      </w:r>
    </w:p>
    <w:p>
      <w:r>
        <w:t xml:space="preserve">Käynti paikan päällä ennen päätöstä Union Terrace Gardens -suunnitelmasta</w:t>
      </w:r>
    </w:p>
    <w:p>
      <w:r>
        <w:t xml:space="preserve">Glasgow'ssa toimivalla LDA Designsilla on jo suunnittelulupa viktoriaanisen upotetun puutarhan uudistamiseen. Ehdotuksiin sisältyy uusia kävelyteitä, amfiteatteri, leikkialue ja vesielementti. Viranomaiset olivat suositelleet suunnitelmien hyväksymistä. Työmaakäynnin on määrä tapahtua ensi keskiviikkona.</w:t>
      </w:r>
    </w:p>
    <w:p>
      <w:r>
        <w:rPr>
          <w:b/>
        </w:rPr>
        <w:t xml:space="preserve">Yhteenveto</w:t>
      </w:r>
    </w:p>
    <w:p>
      <w:r>
        <w:t xml:space="preserve">Kaupunginvaltuutetut ovat sopineet vierailevansa Aberdeenin Union Terrace Gardensissa ennen kuin he tekevät päätöksensä siitä, sallivatko he saneeraussuunnitelman etenemisen.</w:t>
      </w:r>
    </w:p>
    <w:p>
      <w:r>
        <w:rPr>
          <w:b/>
          <w:u w:val="single"/>
        </w:rPr>
        <w:t xml:space="preserve">Asiakirjan numero 2679</w:t>
      </w:r>
    </w:p>
    <w:p>
      <w:r>
        <w:t xml:space="preserve">Mies kuoli Dublinin ampumahyökkäyksessä</w:t>
      </w:r>
    </w:p>
    <w:p>
      <w:r>
        <w:t xml:space="preserve">Tapaus sattui Grange Lodge Avenuella Clongriffinissa noin kello 15:30 BST maanantaina. Toinen mies loukkaantui ampumisessa. Hänen tilaansa ei kuitenkaan ole vielä vahvistettu. Irlannin poliisi uskoo, että ampumiseen osallistui ainakin kaksi asemiestä.</w:t>
      </w:r>
    </w:p>
    <w:p>
      <w:r>
        <w:rPr>
          <w:b/>
        </w:rPr>
        <w:t xml:space="preserve">Yhteenveto</w:t>
      </w:r>
    </w:p>
    <w:p>
      <w:r>
        <w:t xml:space="preserve">Mies on saanut surmansa ampumahyökkäyksessä Dublinissa Irlannin tasavallassa.</w:t>
      </w:r>
    </w:p>
    <w:p>
      <w:r>
        <w:rPr>
          <w:b/>
          <w:u w:val="single"/>
        </w:rPr>
        <w:t xml:space="preserve">Asiakirjan numero 2680</w:t>
      </w:r>
    </w:p>
    <w:p>
      <w:r>
        <w:t xml:space="preserve">Turvapaikanhakijoiden viha syttyy tuleen Lesboksella</w:t>
      </w:r>
    </w:p>
    <w:p>
      <w:r>
        <w:t xml:space="preserve">Mark LowenBBC News, Lesbos Tiistaina, 12 tuntia tulipalon jälkeen, vahingoittuneet teltat oli jo raivattu pois, ja suurin osa tämän laajalle levittäytyneen laitoksen asukkaista oli palannut takaisin paettuaan liekkejä ja nukuttuaan pusikossa. Infernon metafora oli selvä. Moriassa on jo kuukausien ajan syntynyt vihaa, kun turvapaikkahakemuksia on viivästynyt ja siirtolaisia on pidetty ylikansoitetussa leirissä. Moriassa on tilaa 3 500 hengelle, mutta noin 5 000 asuu täällä venytetyissä tiloissa. "Mustien ja afgaanien välillä puhkesi tappelu", sanoo Kingsley, ghanalainen mies, jonka kanssa puhuimme aidan läpi, koska viranomaiset eivät päästäneet meitä sisään. "He heittelivät toisiaan kivillä ja riitelivät ruoasta. Tulipalo aiheutti paljon vahinkoa, ja matkatavarani tuhoutuivat." Onko hänellä toiveita jäädä Eurooppaan, kysyn? "Meille on annettu paperit, joiden mukaan meidän on todennäköisesti palattava Turkkiin", hän vastaa. "Mutta minulla on toivoa Jumalaan." EU:n tekemä sopimus, jonka mukaan epäonnistuneet turvapaikanhakijat karkotetaan Turkkiin ja sieltä takaisin lähtömaahansa, vähensi merkittävästi tänne saapuvien uusien turvapaikanhakijoiden määrää. Vastineeksi turkkilaisille oli tarkoitus myöntää viisumivapaus EU:n Schengen-alueelle. Näin ei ole tapahtunut, koska Brysselin mukaan Turkin on muutettava laajaa terrorisminvastaista lainsäädäntöään. Ankara on kieltäytynyt, ja sopimus on kariutumassa, mikä on herättänyt pelkoa siitä, että uusien tulijoiden määrä kasvaa jälleen. Myös laajemmassa Lesbos-yhteisössä viha maahanmuuttajien jatkuvan läsnäolon vuoksi kasvaa. Uusnatsipuolue Kultainen aamunkoitto on lietsonut sitä järjestämällä mielenosoituksia ja hyödyntämällä jännitteitä. Se voi johtaa uusiin liekkeihin täällä. Palaneet teltat on poistettu ja uusia on tuotu, ja Moria on kuin pysyvä paikka. Aidoissa on reikiä - asukkaat vaeltavat toisinaan ulos, ympäröivän roskaisen metsän läpi. Mutta paikkoja, joihin mennä, on vähän. Balkanin ovet pysyvät kiinni, ja epätoivoisia pidetään täällä, kunnes Eurooppa päättää, mitä heille tehdään.</w:t>
      </w:r>
    </w:p>
    <w:p>
      <w:r>
        <w:rPr>
          <w:b/>
        </w:rPr>
        <w:t xml:space="preserve">Yhteenveto</w:t>
      </w:r>
    </w:p>
    <w:p>
      <w:r>
        <w:t xml:space="preserve">Piikkilanka-aidan läpi näkee merkit - mustuneet puiden kärjet ja palaneen maan laikut, joissa tulipalo on tuhonnut suuren osan Moriasta, Kreikan Lesboksen saaren suurimmasta siirtolaisleiristä.</w:t>
      </w:r>
    </w:p>
    <w:p>
      <w:r>
        <w:rPr>
          <w:b/>
          <w:u w:val="single"/>
        </w:rPr>
        <w:t xml:space="preserve">Asiakirjan numero 2681</w:t>
      </w:r>
    </w:p>
    <w:p>
      <w:r>
        <w:t xml:space="preserve">Sää: Helleaalto Englannissa: Aurinkoinen kohtaus.</w:t>
      </w:r>
    </w:p>
    <w:p>
      <w:r>
        <w:t xml:space="preserve">Monet lähtivät rannalle, kun ennustajat ennustivat, että lämpötila voi nousta Kaakkois-Englannissa jopa 36 celsiusasteeseen. Sisämaassa perjantai-fiilistä nauttivat riisuutuivat ja ottivat aurinkoa puistoissa tai viilentyivät suihkulähteissä ja ulkoilma-altaissa. Hyvä uutinen on, että Met Office -viraston mukaan auringonpaisteen odotetaan jatkuvan viikonlopun ajan suuressa osassa Yhdistynyttä kuningaskuntaa. Jennifer Meierhans</w:t>
      </w:r>
    </w:p>
    <w:p>
      <w:r>
        <w:rPr>
          <w:b/>
        </w:rPr>
        <w:t xml:space="preserve">Yhteenveto</w:t>
      </w:r>
    </w:p>
    <w:p>
      <w:r>
        <w:t xml:space="preserve">Nämä aurinkoiset kohtaukset osoittavat, miten ihmiset eri puolilla Englantia nauttivat siitä, että tästä saattaa tulla yksi vuoden kuumimmista päivistä.</w:t>
      </w:r>
    </w:p>
    <w:p>
      <w:r>
        <w:rPr>
          <w:b/>
          <w:u w:val="single"/>
        </w:rPr>
        <w:t xml:space="preserve">Asiakirjan numero 2682</w:t>
      </w:r>
    </w:p>
    <w:p>
      <w:r>
        <w:t xml:space="preserve">Chellastonin onnettomuus: Kuljettaja syytteeseen matkustajan kuolemasta</w:t>
      </w:r>
    </w:p>
    <w:p>
      <w:r>
        <w:t xml:space="preserve">Lizzy Keenan, 30, oli matkustajana autossa, joka oli osallisena kolarissa Derby Roadilla, Chellastonissa, maanantaina kello 03.10 BST. Derbyshiren poliisi ilmoitti, että se tutkii yhä onnettomuuden syytä. Richard Keenania syytettiin myös ajokieltoon ajamisesta, ajamisesta ilman vakuutusta, ajamisesta alkoholin vaikutuksen alaisena ja rikollisesta vahingonteosta. Swadlincoten Hartshill Roadilta kotoisin oleva 23-vuotias mies on vangittu, ja hänet kuullaan Derby Crown Courtissa 19. syyskuuta.</w:t>
      </w:r>
    </w:p>
    <w:p>
      <w:r>
        <w:rPr>
          <w:b/>
        </w:rPr>
        <w:t xml:space="preserve">Yhteenveto</w:t>
      </w:r>
    </w:p>
    <w:p>
      <w:r>
        <w:t xml:space="preserve">Miestä on syytetty kuolemantuottamuksesta vaarallisella ajotavalla sen jälkeen, kun nainen kuoli onnettomuudessa Derbyshiressä.</w:t>
      </w:r>
    </w:p>
    <w:p>
      <w:r>
        <w:rPr>
          <w:b/>
          <w:u w:val="single"/>
        </w:rPr>
        <w:t xml:space="preserve">Asiakirjan numero 2683</w:t>
      </w:r>
    </w:p>
    <w:p>
      <w:r>
        <w:t xml:space="preserve">Readingin koulu suljettu sen jälkeen, kun pyöräilijä "törmäsi autoon</w:t>
      </w:r>
    </w:p>
    <w:p>
      <w:r>
        <w:t xml:space="preserve">Ratsastaja, 37-vuotias mies, sai vakavia jalkavammoja onnettomuudessa, joka tapahtui noin klo 05:20 BST perjantaina. Readingin tyttökoulu suljettiin päiväksi, koska poliisi oli eristänyt Northumberland Avenuen Whitleyssä. Readingistä kotoisin oleva 45-vuotias mies on edelleen poliisin huostassa. Thames Valleyn poliisi kertoi, että se kutsuttiin paikalle, koska oli tullut ilmoituksia riidasta, ja se uskoo, että miehet tuntevat toisensa. Komisario Dave Turton sanoi: "Ymmärrän, että tämä aiheuttaa huolta paikallisyhteisössä, mutta uskomme, että kyseessä on yksittäinen tapaus." Aiheeseen liittyvät Internet-linkit Thames Valleyn poliisi</w:t>
      </w:r>
    </w:p>
    <w:p>
      <w:r>
        <w:rPr>
          <w:b/>
        </w:rPr>
        <w:t xml:space="preserve">Yhteenveto</w:t>
      </w:r>
    </w:p>
    <w:p>
      <w:r>
        <w:t xml:space="preserve">Mies on pidätetty epäiltynä murhayrityksestä sen jälkeen, kun pyöräilijä jäi auton alle lähellä tyttökoulua, kertoo poliisi.</w:t>
      </w:r>
    </w:p>
    <w:p>
      <w:r>
        <w:rPr>
          <w:b/>
          <w:u w:val="single"/>
        </w:rPr>
        <w:t xml:space="preserve">Asiakirjan numero 2684</w:t>
      </w:r>
    </w:p>
    <w:p>
      <w:r>
        <w:t xml:space="preserve">Craig Whyten petosoikeudenkäynnissä ei kutsuttu puolustuksen todistajia</w:t>
      </w:r>
    </w:p>
    <w:p>
      <w:r>
        <w:t xml:space="preserve">Whyten asianajaja Donald Findlay luki Glasgow'n korkeimmassa oikeudessa yhteisen pöytäkirjan sovituista todisteista. Syyttäjä Alex Prentice QC tekee yhteenvedon torstaina, ennen kuin Findlay päättää perjantaina. Whytea syytetään Rangersin hankkimisesta petoksella. Hän kiistää syytteen ja toisen yhtiölain mukaisen syytteen. Tuomari Lady Staceyn käsittelemää oikeudenkäyntiä lykättiin tältä päivältä, ja se jatkuu torstaina.</w:t>
      </w:r>
    </w:p>
    <w:p>
      <w:r>
        <w:rPr>
          <w:b/>
        </w:rPr>
        <w:t xml:space="preserve">Yhteenveto</w:t>
      </w:r>
    </w:p>
    <w:p>
      <w:r>
        <w:t xml:space="preserve">Rangersin entisen omistajan Craig Whyten puolustusryhmä on päättänyt lopettaa petosoikeudenkäynnin, kun se on päättänyt olla kutsumatta todistajia.</w:t>
      </w:r>
    </w:p>
    <w:p>
      <w:r>
        <w:rPr>
          <w:b/>
          <w:u w:val="single"/>
        </w:rPr>
        <w:t xml:space="preserve">Asiakirjan numero 2685</w:t>
      </w:r>
    </w:p>
    <w:p>
      <w:r>
        <w:t xml:space="preserve">Sri Lanka "upottaa" LTTE:n aluksen</w:t>
      </w:r>
    </w:p>
    <w:p>
      <w:r>
        <w:t xml:space="preserve">Laivaston tiedottajan mukaan alus tuhoutui kahdeksan tuntia kestäneen taistelun aikana Kanthalen lähellä sen jälkeen, kun sen miehistö kieltäytyi pysähtymästä, jotta alus voitaisiin tutkia. Tiedottajan mukaan alus oli pysäytetty noin kaksisataa kilometriä Sri Lankan itärannikolta. Kuolonuhrien määrä on edelleen epäselvä. LTTE:n sotilastiedottaja Rasiah Ilanthirayan kertoi bbcsinhala.com-sivustolle, että hänellä ei ole vielä tietoa tapauksen yksityiskohdista. Jos hyökkäys vahvistetaan, se on viimeisin tiikerien ja Sri Lankan joukkojen välisistä meritaisteluista. Viime viikolla molemmat osapuolet sopivat osallistuvansa rauhanneuvotteluihin Norjan pääkaupungissa Oslossa. Presidentti Mahinda Rajapaksa kertoi lauantaina BBC:lle toivovansa poliittista ratkaisua ensi kuun neuvotteluissa.</w:t>
      </w:r>
    </w:p>
    <w:p>
      <w:r>
        <w:rPr>
          <w:b/>
        </w:rPr>
        <w:t xml:space="preserve">Yhteenveto</w:t>
      </w:r>
    </w:p>
    <w:p>
      <w:r>
        <w:t xml:space="preserve">Sri Lankan sotilaslähteiden mukaan merivoimat on upottanut ilmavoimien lentokoneiden tukemana aluksen, jonka väitetään kuljettaneen aseita Tamilitiikerien separatistikapinallisille.</w:t>
      </w:r>
    </w:p>
    <w:p>
      <w:r>
        <w:rPr>
          <w:b/>
          <w:u w:val="single"/>
        </w:rPr>
        <w:t xml:space="preserve">Asiakirjan numero 2686</w:t>
      </w:r>
    </w:p>
    <w:p>
      <w:r>
        <w:t xml:space="preserve">Coronavirus: Miehen syytetään sylkeneen kahteen ambulanssin työntekijään</w:t>
      </w:r>
    </w:p>
    <w:p>
      <w:r>
        <w:t xml:space="preserve">Skiptonista, Pohjois-Yorkshirestä kotoisin olevaa Steven Robertsia syytetään kahdesta hätätyöntekijän pahoinpitelystä. Hän oli ambulanssin sisällä Broughton Roadilla, kun hänet pidätettiin sunnuntai-iltana, poliisi kertoi. 18-vuotias on vapautettu takuita vastaan, ja hänen on määrä saapua 22. toukokuuta Skipton Magistrates' Courtiin. Seuraa BBC Yorkshirea Facebookissa, Twitterissä ja Instagramissa. Lähetä juttuideoita osoitteeseen yorkslincs.news@bbc.co.uk.</w:t>
      </w:r>
    </w:p>
    <w:p>
      <w:r>
        <w:rPr>
          <w:b/>
        </w:rPr>
        <w:t xml:space="preserve">Yhteenveto</w:t>
      </w:r>
    </w:p>
    <w:p>
      <w:r>
        <w:t xml:space="preserve">Miestä on syytetty siitä, että hän sylki kahta ambulanssin työntekijää ja uhkasi yskiä heidän kasvoilleen, kun hän viittasi koronavirukseen.</w:t>
      </w:r>
    </w:p>
    <w:p>
      <w:r>
        <w:rPr>
          <w:b/>
          <w:u w:val="single"/>
        </w:rPr>
        <w:t xml:space="preserve">Asiakirjan numero 2687</w:t>
      </w:r>
    </w:p>
    <w:p>
      <w:r>
        <w:t xml:space="preserve">Nousevatko polttoaineiden hinnat Pohjois-Irlannissa todennäköisesti edelleen?</w:t>
      </w:r>
    </w:p>
    <w:p>
      <w:r>
        <w:t xml:space="preserve">Barbara CollinsBBC News Erään belfastilaisen autoilijan sanat, joka maksoi noin 1,41 puntaa litralta, kun tapasin hänet belfastilaisella pihalla. Pohjois-Irlannissa on nyt koko Yhdistyneen kuningaskunnan ja Euroopan unionin kalleimmat bensiinin ja dieselin hinnat. Viime vuonna autoilijat maksoivat noin 1,25 puntaa ja vuonna 2010 noin 1,16 puntaa. Mihin tämä kaikki päättyy? Tiedämme, että Lähi-idän jännitteet heiluttavat hintoja, mutta suurin syy siihen, että maksamme niin paljon, on verotus. Viime vuonna liittokansleri jätti polttoaineveron yksin talousarviossa. Tiedämme keskiviikkona, mitä hän aikoo tehdä tänä vuonna. Pohjois-Irlannissa on myös suuria eroja siinä, mitä bensiinistä ja dieselistä maksetaan. Kuluttajaneuvostolla on verkossa kartta, josta käy ilmi, että bensiinin hintaero on jopa 9 penniä litralta ja dieselin lähes 6 penniä litralta. "Olemme pyytäneet selvennystä polttoaineveron vakauttajasta, johon on viitattu tiedotusvälineissä", sanoi Scott Kennerly kuluttajaneuvostosta. "Olemme saaneet selville, että kyse on itse asiassa siitä, mitä kutsutaan 'oikeudenmukaiseksi polttoaineen vakauttajaksi'. Espanja "Se periaatteessa rajoittaa polttoaineveron korotusta, mutta ei tee mitään bensiinin ja dieselin hinnan alentamiseksi, joten bensiinipumppujen hinnat pysyvät edelleen korkeina, ellei hallitus puutu asiaan ja tee jotain." Tankkaaminen rajan yli ei ole ratkaisu. Viimeisimmässä talousarviossa bensiinin hinta nousi keskimäärin 1,37 puntaan litralta ja dieselin hinta 1,33 puntaan litralta. Ehkä meidän pitäisi ottaa mallia Espanjasta. He ovat alentaneet nopeusrajoitusta 10 kilometriä tunnissa polttoaineen säästämiseksi. Tai voisit aina siivota autoa, jotta tuulenvastusta voitaisiin vähentää. Rehellisesti - sitä on ehdotettu. Yksi asia on varma - ihmiset, kuten taksinkuljettaja, jonka kanssa puhuin pihalla, eivät usko, että hinnat tulevat laskemaan kovin pian. "He eivät voi enää verottaa meitä, koska meitä verotetaan verojen lisäksi", hän sanoi. "Luulen, että joku istuu toimistossa joka päivä, koko päivän, ja keksii jotain muuta, mistä he voivat verottaa."</w:t>
      </w:r>
    </w:p>
    <w:p>
      <w:r>
        <w:rPr>
          <w:b/>
        </w:rPr>
        <w:t xml:space="preserve">Yhteenveto</w:t>
      </w:r>
    </w:p>
    <w:p>
      <w:r>
        <w:t xml:space="preserve">"Se on kamalaa - tankkasin ennen 40 punnalla viikossa. Nyt tankkaus maksaa 75 puntaa. Ihmiset eivät jaksa enää. Asialle on tehtävä jotain. Sunnuntai-iltapäivänä ei enää voi ajaa."</w:t>
      </w:r>
    </w:p>
    <w:p>
      <w:r>
        <w:rPr>
          <w:b/>
          <w:u w:val="single"/>
        </w:rPr>
        <w:t xml:space="preserve">Asiakirjan numero 2688</w:t>
      </w:r>
    </w:p>
    <w:p>
      <w:r>
        <w:t xml:space="preserve">Pelastajat etsivät Loch Nessiä miehen pudottua mereen Dores Bayn lähellä</w:t>
      </w:r>
    </w:p>
    <w:p>
      <w:r>
        <w:t xml:space="preserve">Hälytys annettiin torstaina noin kello 18.50, kun ilmoitettiin, että kaksi miestä oli pudonnut veteen Dores Bayn lähellä. Toinen mies pelastettiin etsinnöissä, joihin osallistuivat RNLI:n pelastusvene ja rannikkovartioston helikopteri Invernessistä. Hänet vietiin varotoimena sairaalaan, kun toisen miehen etsintöjä jatkettiin. Etsinnät keskeytettiin varhain aamulla ja niitä jatkettiin perjantaiaamuna. Komisario Nick Macrae sanoi: "Pelastusviranomaiset, mukaan lukien Skotlannin poliisin sukellus- ja meriyksikkö, ovat paikalla ja etsivät parhaillaan toista miestä." "Toisen miehen etsinnät ovat käynnissä."</w:t>
      </w:r>
    </w:p>
    <w:p>
      <w:r>
        <w:rPr>
          <w:b/>
        </w:rPr>
        <w:t xml:space="preserve">Yhteenveto</w:t>
      </w:r>
    </w:p>
    <w:p>
      <w:r>
        <w:t xml:space="preserve">Poliisisukeltajat osallistuvat suuriin etsintöihin Loch Nessissä sen jälkeen, kun miehen kerrottiin pudonneen veneestä yli laidan.</w:t>
      </w:r>
    </w:p>
    <w:p>
      <w:r>
        <w:rPr>
          <w:b/>
          <w:u w:val="single"/>
        </w:rPr>
        <w:t xml:space="preserve">Asiakirjan numero 2689</w:t>
      </w:r>
    </w:p>
    <w:p>
      <w:r>
        <w:t xml:space="preserve">Charlie Sheenin valkokangashahmo "saa hautajaiset</w:t>
      </w:r>
    </w:p>
    <w:p>
      <w:r>
        <w:t xml:space="preserve">Yhdysvaltalainen Deadline Hollywood -sivusto kertoi, että myös Charlie Harperin koti myytäisiin pois ja Sheenin tilalle esiteltäisiin Ashton Kutcher. Tarina tulee sen jälkeen, kun Sheen sai maaliskuussa potkut sarjasta kritisoituaan sen tuottajia. Lähetystoiminnan harjoittaja CBS ja ohjelman tuottaja Warner Brothers kieltäytyivät kommentoimasta asiaa. Sheen menetti työnsä sen jälkeen, kun hän oli kuulemma kuukausia juhlinut huumeiden ja alkoholin vaikutuksesta ja ollut toistuvasti vieroitushoidossa. Studio sanoi toimineensa "huolellisen harkinnan" jälkeen. Sheen oli tuolloin Yhdysvaltain television parhaiten palkattu näyttelijä. Tähti on sittemmin tehnyt sopimuksen uudesta Anger Management -sarjasta, mutta yksikään tv-yhtiö ei ole vielä ottanut sarjaa ohjelmistoonsa.</w:t>
      </w:r>
    </w:p>
    <w:p>
      <w:r>
        <w:rPr>
          <w:b/>
        </w:rPr>
        <w:t xml:space="preserve">Yhteenveto</w:t>
      </w:r>
    </w:p>
    <w:p>
      <w:r>
        <w:t xml:space="preserve">Charlie Sheenin hahmo yhdysvaltalaisessa televisiosarjassa Two And A Half Men saa raporttien mukaan hautajaiset, kun sarja palaa syyskuussa.</w:t>
      </w:r>
    </w:p>
    <w:p>
      <w:r>
        <w:rPr>
          <w:b/>
          <w:u w:val="single"/>
        </w:rPr>
        <w:t xml:space="preserve">Asiakirjan numero 2690</w:t>
      </w:r>
    </w:p>
    <w:p>
      <w:r>
        <w:t xml:space="preserve">MasterChef-maratonin kuolema: Matt Campbellin puolesta juoksijat "lopettavat" kisan.</w:t>
      </w:r>
    </w:p>
    <w:p>
      <w:r>
        <w:t xml:space="preserve">Cumbrian Kendalista kotoisin oleva Matt Campbell oli BBC:n MasterChef: The Professionals -ohjelman semifinalisti vuonna 2017. Hänen tavoitteenaan oli kerätä 2 500 puntaa Brathay Trust -järjestölle, mutta hänen kuolemansa jälkeen on lahjoitettu yli 300 000 puntaa. Facebookiin perustettiin "Finish for Matt" -sivu, jolla tuhannet lupasivat juosta ne 3,7 mailia, joihin Matt ei pystynyt. Lontoossa sadat lähtivät liikkeelle Shadwellista ja seurasivat maratonin loppuosaa jalkakäytävällä päätyen The Mallille. Torstaina yli 500 ihmistä - mukaan lukien paikalliset kokit ja kansanedustaja Tim Farron - liittyi Campbellin perheeseen Lake Districtissä juoksemaan tai kävelemään matkan hänen kunniakseen.</w:t>
      </w:r>
    </w:p>
    <w:p>
      <w:r>
        <w:rPr>
          <w:b/>
        </w:rPr>
        <w:t xml:space="preserve">Yhteenveto</w:t>
      </w:r>
    </w:p>
    <w:p>
      <w:r>
        <w:t xml:space="preserve">Sadat juoksijat "lopettivat" Lontoon maratonin sen kokin kunniaksi, joka kuoli romahdettuaan 22,5 kilometrin jälkeen.</w:t>
      </w:r>
    </w:p>
    <w:p>
      <w:r>
        <w:rPr>
          <w:b/>
          <w:u w:val="single"/>
        </w:rPr>
        <w:t xml:space="preserve">Asiakirjan numero 2691</w:t>
      </w:r>
    </w:p>
    <w:p>
      <w:r>
        <w:t xml:space="preserve">Belfastin kaupungin hautausmaalta löytyi kuusi huijauspommia</w:t>
      </w:r>
    </w:p>
    <w:p>
      <w:r>
        <w:t xml:space="preserve">Viisi laitetta löytyi tyynyliinasta ja toinen läheltä. Osa hautausmaasta suljettiin hälytyksen aikana, ja armeija suoritti yhden räjähdyksen. Poliisi on kuvaillut löytöä merkittäväksi ja sanonut, että laitteita oli tarkoitus käyttää muilla alueilla mahdollisimman suuren pelon ja häiriön aiheuttamiseksi.</w:t>
      </w:r>
    </w:p>
    <w:p>
      <w:r>
        <w:rPr>
          <w:b/>
        </w:rPr>
        <w:t xml:space="preserve">Yhteenveto</w:t>
      </w:r>
    </w:p>
    <w:p>
      <w:r>
        <w:t xml:space="preserve">Poliisi on löytänyt kuusi valepommia Belfastin kaupungin hautausmaalta kaupungin länsiosassa sijaitsevalta hautausmaalta turvahälytyksen aikana.</w:t>
      </w:r>
    </w:p>
    <w:p>
      <w:r>
        <w:rPr>
          <w:b/>
          <w:u w:val="single"/>
        </w:rPr>
        <w:t xml:space="preserve">Asiakirjan numero 2692</w:t>
      </w:r>
    </w:p>
    <w:p>
      <w:r>
        <w:t xml:space="preserve">Vain minuutin intialainen seikkailu</w:t>
      </w:r>
    </w:p>
    <w:p>
      <w:r>
        <w:t xml:space="preserve">BBC Radio 4:n paneelipelin juontaja Nicholas Parsons matkusti Intiaan juhlistamaan pelin virstanpylvästä ja tapaamaan pelin faneja sekä nauhoittamaan ohjelman erikoisversioita. Matkallaan hän huomasi, että Just a Minute -pelin nopeat hybridiversiot - niin sanottu "jamming" - pelattiin klubeilla eri puolilla maata. Just a Minute's Indian Adventure on kuunneltavissa BBC Radio 4:llä maanantaina 2. huhtikuuta kello 11.30 BST - ja sen jälkeen BBC iPlayerissä. Valokuvat: Siddharth Khajuria. Diaesityksen on tuottanut Paul Kerley. Julkaisupäivä 2. huhtikuuta 2012. Liittyy asiaan: BBC Radio 4 - Just a Minute in India BBC Radio 4 - Just a Minute etusivu Lisää äänidiaesityksiä: Kirjat, jotka muokkasivat historiaa - BBC Radio 4 In Our Time undefined - BBC Radio 4 In Our Time undefined</w:t>
      </w:r>
    </w:p>
    <w:p>
      <w:r>
        <w:rPr>
          <w:b/>
        </w:rPr>
        <w:t xml:space="preserve">Yhteenveto</w:t>
      </w:r>
    </w:p>
    <w:p>
      <w:r>
        <w:t xml:space="preserve">Jo 45 vuoden ajan Just a Minute on haastanut kilpailijat puhumaan minuutin ajan yhdestä aiheesta epäröimättä, poikkeamatta tai toistamatta - harvoin saavutettu saavutus.</w:t>
      </w:r>
    </w:p>
    <w:p>
      <w:r>
        <w:rPr>
          <w:b/>
          <w:u w:val="single"/>
        </w:rPr>
        <w:t xml:space="preserve">Asiakirjan numero 2693</w:t>
      </w:r>
    </w:p>
    <w:p>
      <w:r>
        <w:t xml:space="preserve">YK pyytää "kompromissia</w:t>
      </w:r>
    </w:p>
    <w:p>
      <w:r>
        <w:t xml:space="preserve">Avustusjärjestöt ovat varoittaneet, että myös tuhannet siviilit saattavat olla loukussa heidän kanssaan. Samaan aikaan YK:n humanitaarisen avun lähettiläs John Holmes varoitti mahdollisesta sissisodasta, jos tamilien itsehallinnosta ei päästä kompromissiin. John Holmes varoitti BBC:n haastattelussa ratkaisun vaikeudesta. "Pelkään, että uhrien ja väkivallan vuoksi on hyvin vaikeaa saada aikaan sellainen kompromissi, jota tarvitaan poliittisella rintamalla, jotta tamilit saisivat kunnollisen autonomian. Sen on tapahduttava, sillä muuten, olipa sotilaallinen voitto mikä tahansa, palaamme takaisin jonkinlaiseen sissisotaan, ja hallitus on voittanut sodan mutta menettänyt rauhan, ja se on pelkäänpä, että se on hyvin suuri vaara". ei ole vielä ohi Mutta sota ei ole vielä ohi, sanoo puolustusministeri Gotabhaya Rajapakse. "Olemme pelastaneet kaikki siviilit alueelta, nyt etsimme lisää siviilejä. Sillä välin olemme rajoittaneet LTTE:n yhden neliökilometrin suuruiselle alueelle, joten siivoamme ja otamme haltuun loput LTTE:n kaadereista ja johtajista." Rajapaksa sanoi, että armeija ei tiedä tarkalleen, mistä kapinallisjohtaja Velupillai Prabhakaran löytyy, mutta ilmaisi luottavansa siihen, että hänet löydetään pian. Samaan aikaan armeijan tiedottaja sanoi, että kaksi kapinallisten korkea-arvoista johtajaa oli saanut surmansa konfliktissa ja että he etsivät edelleen muita.</w:t>
      </w:r>
    </w:p>
    <w:p>
      <w:r>
        <w:rPr>
          <w:b/>
        </w:rPr>
        <w:t xml:space="preserve">Yhteenveto</w:t>
      </w:r>
    </w:p>
    <w:p>
      <w:r>
        <w:t xml:space="preserve">Sri Lankan armeijan mukaan jäljellä olevat kapinalliset olivat loukussa sisämaassa saaren koillisosassa. Sota ei ole vielä ohi, sanoo puolustusministeri. Samaan aikaan YK varoittaa kompromissin puuttumisen seurauksista.</w:t>
      </w:r>
    </w:p>
    <w:p>
      <w:r>
        <w:rPr>
          <w:b/>
          <w:u w:val="single"/>
        </w:rPr>
        <w:t xml:space="preserve">Asiakirjan numero 2694</w:t>
      </w:r>
    </w:p>
    <w:p>
      <w:r>
        <w:t xml:space="preserve">Durhamin poliisi nimittää Jo Farrellin ensimmäiseksi naispoliisipäälliköksi</w:t>
      </w:r>
    </w:p>
    <w:p>
      <w:r>
        <w:t xml:space="preserve">Poliisi- ja rikoskomissaari Ron Hogg vahvisti Jo Farrellin, joka on tällä hetkellä poliisivoimien apulaispoliisipäällikkö, virkaan. Maaliskuussa Mike Barton ilmoitti luopuvansa tehtävästään seitsemän vuoden jälkeen. Farrellista tuli Durhamin apulaispäällikkö vuonna 2016, kun hän siirtyi Northumbrian poliisista, jossa hän toimi poliisivoimien apulaispoliisipäällikkönä. Durhamin poliisi- ja rikospaneelin puheenjohtaja Lucy Hovvels sanoi: "Olimme vaikuttuneita Jo:n laaja-alaisesta kokemuksesta, ja siksi olemme iloisia voidessamme tukea hänen nimitystään." Farrellin on määrä aloittaa tehtävässään perjantaina.</w:t>
      </w:r>
    </w:p>
    <w:p>
      <w:r>
        <w:rPr>
          <w:b/>
        </w:rPr>
        <w:t xml:space="preserve">Yhteenveto</w:t>
      </w:r>
    </w:p>
    <w:p>
      <w:r>
        <w:t xml:space="preserve">Durhamin poliisi on nimittänyt ensimmäisen naispuolisen poliisipäällikön.</w:t>
      </w:r>
    </w:p>
    <w:p>
      <w:r>
        <w:rPr>
          <w:b/>
          <w:u w:val="single"/>
        </w:rPr>
        <w:t xml:space="preserve">Asiakirjan numero 2695</w:t>
      </w:r>
    </w:p>
    <w:p>
      <w:r>
        <w:t xml:space="preserve">Mitkä maamerkit kertovat, että olet melkein kotona?</w:t>
      </w:r>
    </w:p>
    <w:p>
      <w:r>
        <w:t xml:space="preserve">A30-tien eteläpuolella olevalla kukkulalla kohoavat pyökit kertovat matkan väsyneille paikallisille, että heidän matkansa on melkein ohi. Ihmiset ovat jakaneet sosiaalisessa mediassa rakkauttaan Cookworthy Knappin puita kohtaan, jotka istutettiin noin vuonna 1900 ja jotka tunnetaan "kotiinpaluun puina". Kehotimme sinua kertomaan meille maamerkeistä, jotka merkitsevät, että olet melkein kotona, ja tutkimme vastauksiasi.</w:t>
      </w:r>
    </w:p>
    <w:p>
      <w:r>
        <w:rPr>
          <w:b/>
        </w:rPr>
        <w:t xml:space="preserve">Yhteenveto</w:t>
      </w:r>
    </w:p>
    <w:p>
      <w:r>
        <w:t xml:space="preserve">Tämä metsikkö Cornwallin ja Devonin rajalla on jo pitkään symboloinut yhtä asiaa - kotiinpaluuta.</w:t>
      </w:r>
    </w:p>
    <w:p>
      <w:r>
        <w:rPr>
          <w:b/>
          <w:u w:val="single"/>
        </w:rPr>
        <w:t xml:space="preserve">Asiakirjan numero 2696</w:t>
      </w:r>
    </w:p>
    <w:p>
      <w:r>
        <w:t xml:space="preserve">Noblen sairaalan sängyt innoittavat yhdeksänvuotiasta triathlonistia</w:t>
      </w:r>
    </w:p>
    <w:p>
      <w:r>
        <w:t xml:space="preserve">Chloe Rollitt ui 150 metriä (490 jalkaa) joukkueessa paralympiahiihtäjien Menna Fitzpatrickin ja Jennifer Kehoen kanssa. Yhdeksänvuotias oli toivonut keräävänsä 4000 puntaa Mansaaren Noble's Hospital -sairaalalle, jossa häntä oli hoidettu. Hän keräsi kuitenkin kuukaudessa 12 780 puntaa, jolla maksettiin 14 uutta sänkyä vanhemmille. Chloe, jolla on myös epilepsia, valittiin elokuussa Superhero Tri -kilpailuun, joka on osa vammaisille suunnattua sarjaa. Hän kertoi valintansa innoittaneen häntä siihen, että hän halusi kerätä rahaa sairaalan lastenosastolle, jossa häntä oli aiemmin hoidettu. Hänen keräämillään rahoilla ostettiin leluja lapsille ja sänkyjä vanhemmille yöpymistä varten. Palattuaan osastolle katsomaan tavaroita Chloe sanoi olevansa "todella ylpeä". "He tarvitsevat sänkyjä, koska muut sängyt ovat todella epämukavia", hän lisäsi. Hänen äitinsä Jo sanoi, että lahjoitukset olivat "häkellyttäneet" häntä.</w:t>
      </w:r>
    </w:p>
    <w:p>
      <w:r>
        <w:rPr>
          <w:b/>
        </w:rPr>
        <w:t xml:space="preserve">Yhteenveto</w:t>
      </w:r>
    </w:p>
    <w:p>
      <w:r>
        <w:t xml:space="preserve">Aivohalvauksesta kärsivä tyttö, joka keräsi lähes 13 000 puntaa osallistumalla triathloniin ja kolminkertaisti tavoitteensa, kertoi, että sairaalan "epämukavat" sängyt innoittivat häntä siihen.</w:t>
      </w:r>
    </w:p>
    <w:p>
      <w:r>
        <w:rPr>
          <w:b/>
          <w:u w:val="single"/>
        </w:rPr>
        <w:t xml:space="preserve">Asiakirjan numero 2697</w:t>
      </w:r>
    </w:p>
    <w:p>
      <w:r>
        <w:t xml:space="preserve">Morayssa kolarissa auton kanssa menehtynyt moottoripyöräilijä nimetty</w:t>
      </w:r>
    </w:p>
    <w:p>
      <w:r>
        <w:t xml:space="preserve">Garmouthilainen Andrew Pearce kuoli, kun hänen musta Suzukinsa törmäsi punaiseen Citroeniin B9015-tiellä Garmouthin lähellä tiistaina noin kello 17.30. Auton 54-vuotias naiskuljettaja ei loukkaantunut. Skotlannin poliisi haluaa kuulla henkilöitä, jotka ovat saattaneet liikkua tiellä kyseiseen aikaan ja nähneet jommankumman ajoneuvon ennen törmäystä. Tie suljettiin useiden tuntien ajaksi onnettomuuden tutkinnan ajaksi.</w:t>
      </w:r>
    </w:p>
    <w:p>
      <w:r>
        <w:rPr>
          <w:b/>
        </w:rPr>
        <w:t xml:space="preserve">Yhteenveto</w:t>
      </w:r>
    </w:p>
    <w:p>
      <w:r>
        <w:t xml:space="preserve">Morayssa auton kanssa kolarissa menehtynyt 37-vuotias moottoripyöräilijä on nimetty.</w:t>
      </w:r>
    </w:p>
    <w:p>
      <w:r>
        <w:rPr>
          <w:b/>
          <w:u w:val="single"/>
        </w:rPr>
        <w:t xml:space="preserve">Asiakirjan numero 2698</w:t>
      </w:r>
    </w:p>
    <w:p>
      <w:r>
        <w:t xml:space="preserve">Pyhän Gilbertin väärinkäyttö: Koulumestarin julmuusjuttu hylättiin</w:t>
      </w:r>
    </w:p>
    <w:p>
      <w:r>
        <w:t xml:space="preserve">Vincent Rochford, 87, Barton Lanelta, Manchesterista, kiisti yhden syytteen lapsen pahoinpitelystä ja yhden pahoinpitelystä, jotka liittyivät hänen aikaansa St Gilbert'sissa Hartleburyssa, Worcestershiressä. Häntä vastaan nostettu kanne hylättiin Birminghamin kruununoikeudessa torstaina. Kruunun syyttäjälaitos sanoi, ettei se "tarjonnut muita todisteita". Viimeisimmät uutiset ja päivitykset West Midlandsista St Gilbert's, joka suljettiin vuonna 1986, otti vastaan 11-vuotiaita poikia, jotka tuomittiin pikkurikoksista.</w:t>
      </w:r>
    </w:p>
    <w:p>
      <w:r>
        <w:rPr>
          <w:b/>
        </w:rPr>
        <w:t xml:space="preserve">Yhteenveto</w:t>
      </w:r>
    </w:p>
    <w:p>
      <w:r>
        <w:t xml:space="preserve">Historialliseen hyväksikäyttöön osallistumisesta syytetyn entisen koulunjohtajan syytteet on hylätty.</w:t>
      </w:r>
    </w:p>
    <w:p>
      <w:r>
        <w:rPr>
          <w:b/>
          <w:u w:val="single"/>
        </w:rPr>
        <w:t xml:space="preserve">Asiakirjan numero 2699</w:t>
      </w:r>
    </w:p>
    <w:p>
      <w:r>
        <w:t xml:space="preserve">Nottinghamin postilaatikon ilotulitus "olisi voinut tappaa jonkun".</w:t>
      </w:r>
    </w:p>
    <w:p>
      <w:r>
        <w:t xml:space="preserve">Se aiheutti pienen tulipalon Botany Avenuella, St Ann'sissa sijaitsevassa kiinteistössä, mutta henkilövahinkoja ei sattunut. Nottinghamshiren poliisi ilmoitti, että partiointia alueella oli lisätty perjantaina kello 19.30 GMT sattuneen tapauksen jälkeen. Pidätyksiä ei ole tehty, mutta poliisi vetoaa silminnäkijöihin. Poliisipäällikkö PC Brian Dacunha sanoi: "Tällaiset tapaukset ovat hyvin vakavia, ja teemme kaikkemme jäljittääksemme rikoksentekijät. "Olemme onnekkaita, ettei kukaan loukkaantunut tai loukkaantunut pahemmin." Seuraa BBC East Midlandsia Facebookissa, Twitterissä tai Instagramissa. Lähetä juttuideoita osoitteeseen eastmidsnews@bbc.co.uk.</w:t>
      </w:r>
    </w:p>
    <w:p>
      <w:r>
        <w:rPr>
          <w:b/>
        </w:rPr>
        <w:t xml:space="preserve">Yhteenveto</w:t>
      </w:r>
    </w:p>
    <w:p>
      <w:r>
        <w:t xml:space="preserve">Poliisin mukaan oli onni, ettei kukaan loukkaantunut tai kuollut, kun sytytetty ilotulite heitettiin Nottinghamissa sijaitsevan talon postiluukusta sisään.</w:t>
      </w:r>
    </w:p>
    <w:p>
      <w:r>
        <w:rPr>
          <w:b/>
          <w:u w:val="single"/>
        </w:rPr>
        <w:t xml:space="preserve">Asiakirjan numero 2700</w:t>
      </w:r>
    </w:p>
    <w:p>
      <w:r>
        <w:t xml:space="preserve">Mies maksoi takuut A31 Bentley -pyöräilijän onnettomuuden kuolemantapauksen johdosta</w:t>
      </w:r>
    </w:p>
    <w:p>
      <w:r>
        <w:t xml:space="preserve">Basingstokesta kotoisin oleva pyöräilijä Lee Martin, 48, kuoli sairaalassa jäätyään valkoisen Ford Transit -pakettiauton alle lähellä Station Roadin risteystä Bentleyssä keskiviikkona. Altonista kotoisin oleva 29-vuotias mies pidätettiin epäiltynä kuoleman aiheuttamisesta vaarallisella ajotavalla. Hänet on vapautettu takuita vastaan 18. joulukuuta asti, kunnes lisätutkimukset saadaan päätökseen. Martinin perheen puolesta julkaistussa lausunnossa sanottiin, että he olivat "murtuneita". Siinä sanottiin: "Hän oli suojeleva ja lojaali aviomies, isä, poika ja veli. "Monet ystävät ja perheenjäsenet tulevat kaipaamaan Big Leetä, mutta häntä ei koskaan unohdeta."</w:t>
      </w:r>
    </w:p>
    <w:p>
      <w:r>
        <w:rPr>
          <w:b/>
        </w:rPr>
        <w:t xml:space="preserve">Yhteenveto</w:t>
      </w:r>
    </w:p>
    <w:p>
      <w:r>
        <w:t xml:space="preserve">Mies, joka pidätettiin sen jälkeen, kun pyöräilijä kuoli törmättyään pakettiautoon A31-tiellä Hampshiressä, on asetettu takuita vastaan.</w:t>
      </w:r>
    </w:p>
    <w:p>
      <w:r>
        <w:rPr>
          <w:b/>
          <w:u w:val="single"/>
        </w:rPr>
        <w:t xml:space="preserve">Asiakirjan numero 2701</w:t>
      </w:r>
    </w:p>
    <w:p>
      <w:r>
        <w:t xml:space="preserve">Coventry Cityn ja Northamptonin välinen kenttäjako "katastrofi".</w:t>
      </w:r>
    </w:p>
    <w:p>
      <w:r>
        <w:t xml:space="preserve">Pat Raybould on ollut Coventry Cityn kannattaja noin 55 vuotta, ja hän sanoo, että hän on jättänyt väliin vain yhden koti- ja yhden vierasottelun sinä aikana. Hän on harmissaan siitä, että Sky Bluesin on tarkoitus jakaa Northampton Townin Sixfields Stadiumin kanssa seuraavat kolme kautta, mutta hän sanoi, ettei olisi reilua pelaajia tai johtoa kohtaan olla enää käymättä otteluissa. Hän sanoi kuitenkin, että hänellä on "periaate", jonka mukaan Coventry Cityn pitäisi pelata Coventryssa. "Hyppäsin aidan toiselta puolelta toiselle viime viikkoina. Ongelmani on, että koska olen tukenut heitä niin kauan, haluan tukea joukkuetta", hän sanoi. Olympiapaikkaan Raybould sanoi, ettei hän aja autolla, mutta "jos logistiikka on kunnossa", hän on 99-prosenttisen varma, että hän menee Northamptoniin. Hän sanoi kuitenkin, että hän maksaisi vain lipun eikä "laita mitään ylimääräistä rahaa seuralle" ostamalla ohjelmia tai paitoja. Coventry City pelasi Highfield Roadilla 106 vuoden ajan - mukaan lukien FA Cupin voitto ja 34 vuoden yhtäjaksoinen taival ykkösliigassa - ennen kuin se muutti Ricoh Arenalle vuonna 2005. Kaupungin keskustan ulkopuolella sijaitsevalla uudella, suuremmalla stadionilla järjestetään myös konsertteja, ja sitä käytettiin yhtenä Lontoon vuoden 2012 olympialaisten jalkapallokisojen pelipaikoista. Stadionilla ei kuitenkaan ole koskaan pelattu Valioliigaa, eikä Sky Blues ole pystynyt palaamaan ykkösliigaan, vaan se putosi vuosi sitten League Oneen. Sisu, seuran omistajat vuodesta 2007 lähtien, oli tutkinut vaihtoehtoja uuden stadionin löytämiseksi oltuaan yli vuoden ajan vuokraristiriidassa Ricohin omistajien Arena Coventry Ltd:n (ACL) kanssa. Seura asetettiin aiemmin tänä vuonna selvitystilaan sen jälkeen, kun se oli joutunut oikeuteen kohtaamaan ACL:n antaman selvitystilamääräyksen, joka koski 1,3 miljoonan punnan maksamattomia vuokria vuodelta. Suunnitelma Northamptonin kentän vuokraamisesta kotiotteluihin, joka tarvitsee vielä Football Leaguen hyväksynnän, on kuitenkin toteutettu huolimatta stadionin omistajien tarjouksesta, jonka mukaan City voisi käyttää Ricoh Arenaa ensi kaudella vuokrattomasti. Kannattaja Mike Grimes sanoi olevansa huolissaan siitä, miten muutos vaikuttaisi hänen äitiinsä, joka on ollut kausikortin haltija yli 40 vuotta. "Kauhean surullinen päivä" Hän sanoi: "Coventryn stadion on loistava. En ymmärrä, miksi he luulevat, että tämä siirto on millään tavalla kestävä. "Eniten säälin niitä vanhempia uskollisia faneja, jotka ovat nähneet meidän nousevan ja sitten laskevan niin häpeällisesti huonon johdon ansiosta. "Äitini kaltaiset fanit, joilla ei nyt ole varaa tukea rakasta seuraansa, ovat se, mikä todella särkee sydämeni. "Meille käy kuin Wimbledonille. Kauhean surullinen päivä." Tile Hillissä asuva 55-vuotias Michael Doherty, joka on ollut kannattaja 11-vuotiaasta lähtien, sanoi, ettei hän "matkustaisi". Hän sanoi: "En näe kenenkään menevän sinne, koska Coventry ei hyötyisi siitä". Rob Griffiths, Nuneatonista, sanoi: "En ole koskaan nähnyt, että se olisi voinut tulla mukaan: "Minusta se on kauheaa. Mielestäni Sisu... he vain tuhoavat seuran. En matkustaisi Northamptoniin katsomaan heitä." Toinen kannattaja, Roy Windross Bulkingtonista, sanoi, että "heidän ei olisi pitänyt lähteä Highfield Roadilta". Coventryn Kevin Upton, joka on kannattanut seuraa noin 20 vuotta, sanoi, ettei hän enää edes käy Ricoh Arenalla ja että hän on niin pettynyt seuraan, että pitää sitä "tilan ja rahan tuhlauksena". Viime kuussa noin sadan Coventry Cityn fanin ryhmä osoitti mieltään Ricoh Arenan ulkopuolella yrittäessään pitää seuran kaupungissa. Kannattajat matkustivat myös Lontooseen lähettämään kirjeitä Sisun ja jalkapalloliiton toimistoon, koska he pelkäsivät väliaikaista siirtoa toiselle kentälle. "Upea stadion" Sky Blues Trustin puheenjohtaja John Fletcher sanoi, että 98 prosenttia Sky Blues Trustin jäsenistä vastusti aiemmin tänä vuonna tehdyssä kyselyssä siirtymistä pois kaupungista. Fletcher, joka sanoi haluavansa kuulla Football Leaguen mielipidettä, sanoi, ettei hän olisi valmis matkustamaan Northamptoniin. "Meillä on käynnissä Ei penniäkään enempää -kampanja", hän sanoi. "Ja niin aion tehdä - en anna heille penniäkään, ennen kuin he muuttavat takaisin Ricohiin." Legendaarinen entinen manageri John Sillett, joka johti joukkueen FA Cupin voittoon vuonna 1987, sanoi: "Olen seurannut jalkapalloa koko ikäni ja pelannut sitä, enkä ole koskaan nähnyt sellaista asetelmaa kuin Coventryn tämänhetkinen tilanne. "Miten nämä ihmiset eivät voi kokoontua yhteen ja järjestää niinkin hienoa stadionia kuin Ricoh...". Hän sanoi, että yksi hänen rakkaimmista muistoistaan FA Cupin voitosta oli paluu kaupunkiin voiton jälkeen. Sillett sanoi: "Näin iloiset ja ylpeät kasvot... ja ajattelin, mitä he varmasti ajattelevat nyt, kun istuvat siellä kuten minä, itkien sen vuoksi, mitä jalkapalloseurassa tapahtuu." "Se oli hienoa."</w:t>
      </w:r>
    </w:p>
    <w:p>
      <w:r>
        <w:rPr>
          <w:b/>
        </w:rPr>
        <w:t xml:space="preserve">Yhteenveto</w:t>
      </w:r>
    </w:p>
    <w:p>
      <w:r>
        <w:t xml:space="preserve">Coventry Cityn ja jalkapalloseuran stadionin omistajien välillä pitkään jatkunut vuokrakiista näyttää siltä, että Sky Blues pelaa ensi kaudella kotiotteluita Northamptonissa. Sopimuksen mukaan Coventry - joka oli Valioliigajoukkue vielä 12 vuotta sitten ja voitti FA Cupin vielä vuonna 1987, mutta on nyt Englannin jalkapallon kolmannella sarjatasolla - pelaisi kotiotteluita 34 kilometrin päässä kaupungista. Fanit ovat jo alkaneet ilmaista tuskaansa ajatuksesta, että heidän seuransa jättää Coventryn, vaikkakin vain väliaikaisesti.</w:t>
      </w:r>
    </w:p>
    <w:p>
      <w:r>
        <w:rPr>
          <w:b/>
          <w:u w:val="single"/>
        </w:rPr>
        <w:t xml:space="preserve">Asiakirjan numero 2702</w:t>
      </w:r>
    </w:p>
    <w:p>
      <w:r>
        <w:t xml:space="preserve">Jedburghin työkaluyritys tuomittiin sakkoihin työntekijän poravamman vuoksi</w:t>
      </w:r>
    </w:p>
    <w:p>
      <w:r>
        <w:t xml:space="preserve">Jedburghin sheriffituomioistuimessa LS Starrett myönsi rikkoneensa terveys- ja turvallisuusmääräyksiä kaupungissa sijaitsevassa Oxnam Roadin tehtaassaan lokakuussa 2018. Oikeus kuuli, kuinka työntekijä loukkaantui vakavasti, kun hanska jäi kiinni ja veti hänen kätensä porakoneeseen. Yritys myönsi, ettei se arvioinut riskiä, joka aiheutui käsineiden käyttämisestä konetta käytettäessä.</w:t>
      </w:r>
    </w:p>
    <w:p>
      <w:r>
        <w:rPr>
          <w:b/>
        </w:rPr>
        <w:t xml:space="preserve">Yhteenveto</w:t>
      </w:r>
    </w:p>
    <w:p>
      <w:r>
        <w:t xml:space="preserve">Työkaluja valmistavalle yritykselle on määrätty 100 000 punnan sakko sen jälkeen, kun yksi sen työntekijöistä loukkaantui poraa käyttäessään.</w:t>
      </w:r>
    </w:p>
    <w:p>
      <w:r>
        <w:rPr>
          <w:b/>
          <w:u w:val="single"/>
        </w:rPr>
        <w:t xml:space="preserve">Asiakirjan numero 2703</w:t>
      </w:r>
    </w:p>
    <w:p>
      <w:r>
        <w:t xml:space="preserve">Kuuban helikopterionnettomuus: Holguínista lähteneen lentokoneen jälkeen viisi kuollutta</w:t>
      </w:r>
    </w:p>
    <w:p>
      <w:r>
        <w:t xml:space="preserve">Kone syöksyi maahan lähdettyään itäisestä Holguínin maakunnasta lyhyelle matkalle Guantánamon maakuntaan, se kertoi. Uhrien henkilöllisyyttä ei ole julkistettu. Tutkinta on aloitettu. Edellinen vakava lento-onnettomuus Kuubassa tapahtui toukokuussa 2018, kun kone syöksyi maahan nousussa Havannan lentokentällä. Tuossa onnettomuudessa kuoli yhteensä 112 matkustajaa. Yksi henkilö selvisi hengissä.</w:t>
      </w:r>
    </w:p>
    <w:p>
      <w:r>
        <w:rPr>
          <w:b/>
        </w:rPr>
        <w:t xml:space="preserve">Yhteenveto</w:t>
      </w:r>
    </w:p>
    <w:p>
      <w:r>
        <w:t xml:space="preserve">Kuuban sotilashelikopteri on syöksynyt kukkulalle saaren itäosassa, ja kaikki viisi kyydissä ollutta ihmistä ovat kuolleet, kertoi asevoimien ministeriö.</w:t>
      </w:r>
    </w:p>
    <w:p>
      <w:r>
        <w:rPr>
          <w:b/>
          <w:u w:val="single"/>
        </w:rPr>
        <w:t xml:space="preserve">Asiakirjan numero 2704</w:t>
      </w:r>
    </w:p>
    <w:p>
      <w:r>
        <w:t xml:space="preserve">Hyväntekeväisyysjärjestö kehottaa kouluja tarjoamaan astmainhalaattoreita.</w:t>
      </w:r>
    </w:p>
    <w:p>
      <w:r>
        <w:t xml:space="preserve">Tuhannet Pohjois-Irlannin lapset kärsivät tästä sairaudesta. Joan O'Hagan Asthma UK:sta sanoi, että he ovat tarpeettomasti vaarassa. "Se on yleisin pitkäaikainen sairaus kouluissa", hän sanoi. "Tällä hetkellä vaarassa on noin 19 000 ihmistä, jotka ovat ehkä unohtaneet inhalaattorinsa, eikä heillä ole sellaista saatavilla."</w:t>
      </w:r>
    </w:p>
    <w:p>
      <w:r>
        <w:rPr>
          <w:b/>
        </w:rPr>
        <w:t xml:space="preserve">Yhteenveto</w:t>
      </w:r>
    </w:p>
    <w:p>
      <w:r>
        <w:t xml:space="preserve">Hyväntekeväisyysjärjestö pyrkii muuttamaan lakia, jotta kouluilla voisi olla saatavilla inhalaattoreita astman hätätilanteita varten.</w:t>
      </w:r>
    </w:p>
    <w:p>
      <w:r>
        <w:rPr>
          <w:b/>
          <w:u w:val="single"/>
        </w:rPr>
        <w:t xml:space="preserve">Asiakirjan numero 2705</w:t>
      </w:r>
    </w:p>
    <w:p>
      <w:r>
        <w:t xml:space="preserve">"Oli joko kuolla tai hakea apua</w:t>
      </w:r>
    </w:p>
    <w:p>
      <w:r>
        <w:t xml:space="preserve">Sandra (ei hänen oikea nimensä) kertoo: "Kun aloin tulla Tomorrow's Womeniin, en oikein halunnut sitoutua - join edelleen enkä halunnut kohdata ongelmia. Olin peloissani. "Viime tammikuussa päätin kuitenkin, että olin saanut tarpeekseni - itsemurha-ajatukset olivat nousseet päähäni, ja pyysin päästä vieroitukseen. Olin henkisesti ja fyysisesti aivan rikki. Oli joko kuolla tai hakea apua. "Tomorrow's Womenin henkilökunta auttoi minua pääsemään vieroitukseen, he kävivät tapaamassa minua koko ajan. Aloin saada traumaneuvontaa. Ja se on muuttanut elämääni valtavasti, valtavasti. "Join, koska en tuntenut oloani hyväksi, minulla ei ollut itseluottamusta traumakokemuksen ja tapahtumien vuoksi, joita elämässäni oli tapahtunut 20-vuotiaaksi asti. Annoin vain käyttää itseäni hyväksi ja käyttää itseäni väärin vuosien ajan. Minusta tuntui, että se oli kaikki, mitä ansaitsin. "Kun pääsin vieroitushoidosta, aloin palata tänne Tomorrow's Womeniin. Henkilökunta hankki minulle asunnon, loistavan asunnon kaupungin toisesta päästä. Minun oli muutettava kaikkea elämässäni - aloin todella sitoutua. Se auttoi minua. Mutta se oli hyvin vaikeaa. "Ihmiset luulevat, että tämänkaltaiset hankkeet ovat pehmeä vaihtoehto, että vankila on se vaikea osa. Mutta sanoisin, että kaikkien ongelmien käsitteleminen on vaikeampaa. Kävin läpi kaikki tunteet, joita voitte kuvitella. Ja välillä halusin heittää pyyhkeen kehään. Se oli niin tuskallista. "Nyt tunnen olevani maailman huipulla. Olen saanut loistavia ystäviä Tomorrow's Womenissa. Minusta on tärkeää, että kaikki ovat naisia. Ja se, että se on monitoimijainen palvelu - et mene Glasgow'n toiselta puolelta toiselle. Joku auttaa sinua asumisen ja mielenterveyden kanssa samassa paikassa. "Muutama viikko sitten en voinut hyvin, ja naiset tarjoutuivat hakemaan ostokseni. Tällaisia pieniä asioita. Naiset ja henkilökunta - mikään ei ole epäaitoa. Sinua ei heitetä syrjään, koska sinut luokitellaan alkoholistiksi. Joku on kiinnostunut sinusta, eikä hän odota sinulta mitään. Se on merkinnyt minulle paljon." Naisvangit: Throw Away the Key? esitetään BBC One Scotland -kanavalla keskiviikkona 15. kesäkuuta klo 21.30, ja sen jälkeen kuukauden ajan BBC iPlayerissä.</w:t>
      </w:r>
    </w:p>
    <w:p>
      <w:r>
        <w:rPr>
          <w:b/>
        </w:rPr>
        <w:t xml:space="preserve">Yhteenveto</w:t>
      </w:r>
    </w:p>
    <w:p>
      <w:r>
        <w:t xml:space="preserve">Sandra on ollut alkoholisti 26 vuotta. Hän on nyt nelikymppinen, ja hän oli tehnyt rikoksia noin 20 vuotta. Hän sai kaksi vuotta sitten vankilalle vaihtoehtona yhteisön takaisinmaksumääräyksen ja alkoi käydä Tomorrow's Women -yhteisöoikeushankkeessa, joka käsittelee Glasgow'n vaikeimmin tavoitettavia naisia. Hän ei ole juonut eikä tehnyt rikosta reiluun vuoteen.</w:t>
      </w:r>
    </w:p>
    <w:p>
      <w:r>
        <w:rPr>
          <w:b/>
          <w:u w:val="single"/>
        </w:rPr>
        <w:t xml:space="preserve">Asiakirjan numero 2706</w:t>
      </w:r>
    </w:p>
    <w:p>
      <w:r>
        <w:t xml:space="preserve">Hillsborough'n katastrofi: Hillsboroughin onnettomuuden uhrien luettelo: Täydellinen luettelo uhreista</w:t>
      </w:r>
    </w:p>
    <w:p>
      <w:r>
        <w:t xml:space="preserve">Hillsborough'n riippumattoman paneelin raportissa todettiin, että 41:llä 96:sta kuolleesta oli "mahdollisuus selvitä hengissä". Heidän kuolemistaan on määrättävä uudet tutkimukset sen jälkeen, kun alkuperäiset tapaturmaisen kuolemantapauksen tuomiot kumottiin korkeimmassa oikeudessa joulukuussa 2012 sukulaisten vuosia kestäneen kampanjoinnin jälkeen. Tässä on täydellinen luettelo kuolleista.</w:t>
      </w:r>
    </w:p>
    <w:p>
      <w:r>
        <w:rPr>
          <w:b/>
        </w:rPr>
        <w:t xml:space="preserve">Yhteenveto</w:t>
      </w:r>
    </w:p>
    <w:p>
      <w:r>
        <w:t xml:space="preserve">Hillsborough'n jalkapallostadionin katastrofissa vuonna 1989 kuoli 96 ihmistä, joiden ikä vaihteli 10 ja 67 vuoden välillä.</w:t>
      </w:r>
    </w:p>
    <w:p>
      <w:r>
        <w:rPr>
          <w:b/>
          <w:u w:val="single"/>
        </w:rPr>
        <w:t xml:space="preserve">Asiakirjan numero 2707</w:t>
      </w:r>
    </w:p>
    <w:p>
      <w:r>
        <w:t xml:space="preserve">Cowesin ketjulautta suljettu onnettomuuden jälkeen</w:t>
      </w:r>
    </w:p>
    <w:p>
      <w:r>
        <w:t xml:space="preserve">Cowesin kelluvan sillan työntekijä vietiin sairaalaan epäiltynä pää- ja jalkavammoista hieman ennen kello 19:00 BST. Ensihoitajat hoitivat paikalla auton kuljettajaa, jonka uskotaan kiihdyttäneen vahingossa sillalle. Isle of Wight Councilin mukaan ketjulautta on "tällä hetkellä keskeytetty toistaiseksi". Lausunnossa lisättiin, että se johtui "siitä, että alus oli vaurioitunut siihen ajaneen ajoneuvon vuoksi". Kelluva silta tarjoaa jalankulku- ja ajoneuvoyhteyden Medinan joen yli Cowesin ja East Cowesin välillä. Sulkemisen odotetaan aiheuttavan häiriöitä vuosittaisen Cowes Week -tapahtuman alkamiselle lauantaina.</w:t>
      </w:r>
    </w:p>
    <w:p>
      <w:r>
        <w:rPr>
          <w:b/>
        </w:rPr>
        <w:t xml:space="preserve">Yhteenveto</w:t>
      </w:r>
    </w:p>
    <w:p>
      <w:r>
        <w:t xml:space="preserve">Mies on loukkaantunut vakavasti jäätyään auton ja metallirampin väliin Isle of Wightin ketjulautalla.</w:t>
      </w:r>
    </w:p>
    <w:p>
      <w:r>
        <w:rPr>
          <w:b/>
          <w:u w:val="single"/>
        </w:rPr>
        <w:t xml:space="preserve">Asiakirjan numero 2708</w:t>
      </w:r>
    </w:p>
    <w:p>
      <w:r>
        <w:t xml:space="preserve">888 Holdingsin osakkeet nousevat Ladbrokesin yritysostoneuvottelujen myötä</w:t>
      </w:r>
    </w:p>
    <w:p>
      <w:r>
        <w:t xml:space="preserve">888 Holdingsin mukaan keskustelut olivat "alkuvaiheessa", eikä ollut "mitään varmuutta" siitä, että Ladbrokes tekisi virallisen tarjouksen. Ladbrokes lisäsi, että se ei ole vielä päättänyt 888 Holdingsille mahdollisesti tekemänsä tarjouksen ehdoista. Ladbrokes on yksi Britannian suurimmista vedonlyöntiyhtiöistä. Sillä on 2 220 myymälää ja nettisivutoimintaa. 888 Holdings on pelkästään internet-pohjainen yritys. Ladbrokes on peräisin vuodelta 1886, kun taas 888 Holdings perustettiin vuonna 1997.</w:t>
      </w:r>
    </w:p>
    <w:p>
      <w:r>
        <w:rPr>
          <w:b/>
        </w:rPr>
        <w:t xml:space="preserve">Yhteenveto</w:t>
      </w:r>
    </w:p>
    <w:p>
      <w:r>
        <w:t xml:space="preserve">Vedonlyöntiyritys 888 Holdingsin osakkeet ovat nousseet noin 20 prosenttia sen jälkeen, kun se vahvisti käyvänsä neuvotteluja siitä, että suurempi kilpailija Ladbrokes ostaisi sen.</w:t>
      </w:r>
    </w:p>
    <w:p>
      <w:r>
        <w:rPr>
          <w:b/>
          <w:u w:val="single"/>
        </w:rPr>
        <w:t xml:space="preserve">Asiakirjan numero 2709</w:t>
      </w:r>
    </w:p>
    <w:p>
      <w:r>
        <w:t xml:space="preserve">Toinen mies syytetty Swindonin yliajo-onnettomuudesta</w:t>
      </w:r>
    </w:p>
    <w:p>
      <w:r>
        <w:t xml:space="preserve">26-vuotias mies jäi auton alle Dolphin-hotellin ulkopuolella Rodbourne Roadilla Swindonissa 6. maaliskuuta, ja hänen tilansa on edelleen hengenvaarallinen. Benjamin Danso-Obeng, 28, Handel Streetiltä, Swindonista, sai syytteen yhdessä 20-vuotiaan Mohammed Shajeed Alin kanssa. Molemmat miehet saapuvat seuraavan kerran Bristol Crown Courtiin 20. huhtikuuta. Aiheeseen liittyvät Internet-linkit HM Courts &amp; Tribunals Service (HM Courts &amp; Tribunals Service)</w:t>
      </w:r>
    </w:p>
    <w:p>
      <w:r>
        <w:rPr>
          <w:b/>
        </w:rPr>
        <w:t xml:space="preserve">Yhteenveto</w:t>
      </w:r>
    </w:p>
    <w:p>
      <w:r>
        <w:t xml:space="preserve">Toista miestä on syytetty murhayrityksestä väitetyn yliajon jälkeen, jonka seurauksena mies sairastui vakavasti.</w:t>
      </w:r>
    </w:p>
    <w:p>
      <w:r>
        <w:rPr>
          <w:b/>
          <w:u w:val="single"/>
        </w:rPr>
        <w:t xml:space="preserve">Asiakirjan numero 2710</w:t>
      </w:r>
    </w:p>
    <w:p>
      <w:r>
        <w:t xml:space="preserve">Opetussuunnitelman muuttaminen</w:t>
      </w:r>
    </w:p>
    <w:p>
      <w:r>
        <w:t xml:space="preserve">Kaksi matematiikan opettajaa kertoi minulle kerran, että ensimmäinen kerta, kun he joutuivat käyttämään taitojaan käytännössä, oli eläkkeelle jääminen. He olivat uudessa kodissaan Highlandsissa, ja heidän piti laskea epäsäännöllisen muotoisiin ikkunoihin tarvittavan verhomateriaalin määrä. Jopa he tuntuivat joskus ihmettelevän, miksi nuorille opetettiin trigonometrian ja laskennan kaltaisia aineita. Kuusi vuotta sitten koulutuksen johtavat henkilöt vaativat oppitunteja, joissa painotetaan sellaisten taitojen ja tietojen oppimista, joita voidaan soveltaa todellisessa maailmassa. Puoluerajat ylittävä parlamentaarinen ryhmä, johon kuului myös opetusministeri Mike Russell, silloinen opposition kansanedustaja, totesi pitkän pohdinnan jälkeen, että he halusivat myös syvällisempiä oppitunteja. Heidän mukaansa yksi nykyisen opetussuunnitelman suurimmista heikkouksista oli se, että se oli mailin levyinen ja tuuman syvyinen. Heidän mukaansa oppilaat luistelevat suuren tietomäärän pinnan yli ja painavat sen sitten mieleen, jotta he voivat palauttaa sen mieleen esseissä ja kokeissa. Kuukausien kuluessa nuoret ovat saattaneet unohtaa suuren osan opiskelustaan. Peter Peacock, silloinen opetusministeri, saatiin suostuteltua hyväksymään suppeammat ja olennaisemmat oppitunnit. Jotkut opettajat väittivät, että nykytilanteen heikkouksia oli liioiteltu, mutta kaiken kaikkiaan ammattikunta tuki suunnitelmaa. Sittemmin hallituksen "huippuosaamisen opetussuunnitelmaksi" kutsumat muutokset on otettu asteittain käyttöön kouluissa. Koska siirtyminen käytännönläheisempiin ja epämuodollisempiin oppitunteihin ei ollut merkinnyt suurta vallankumousta alkuopetuksessa, muutos tällä sektorilla oli sujunut suurelta osin ongelmitta ja oli hyvässä vauhdissa. Elokuusta alkaen kaikkien ala- ja yläkoulujen odotetaan noudattavan uutta opetussuunnitelmaa, vaikka hallitus sanoikin, että se otetaan todennäköisesti käyttöön asteittain kuukausien ja vuosien kuluessa. Tavoitteena on syvällisempi ja merkityksellisempi opetus. Peruslukutaito Toinen tavoite on puuttua siihen, että monet oppilaat ovat luokassa hiljaisia ja passiivisia. Työnantajat ja muu maailma ovat usein valittaneet, että koulunsa päättäneiden oppilaiden kyky kommunikoida kollegoiden, esimiesten ja asiakkaiden kanssa on heikko ja että heidän kykynsä työskennellä tehokkaasti ryhmässä on rajallinen. Monet ovat myös valittaneet, että oppilaat kamppailevat lukemisen, kirjoittamisen ja laskemisen perustaidoissa. Kampanjoijat sanovat myös, että valtion kouluissa vain vähemmistö näyttää saavan monipuolisen koulutuksen. Viime aikoina ensiapukursseja ja Edinburghin herttuan palkinto-ohjelmia on järjestetty yleensä koulun jälkeen, ja niihin ovat osallistuneet vain ne, jotka ovat jääneet koulun ulkopuolelle. Edellä on esitetty yhteenveto opetussuunnitelman muuttamista koskevista perusteluista. Kysymyksiä on vielä jäljellä. Toteutetaanko muutokset asianmukaisesti? Onko todellista näyttöä siitä, että ne toimivat? Entä otammeko millään tasolla riskin lasten tulevaisuudesta. Toisessa kirjoituksessani tarkastelen joitakin näistä kysymyksistä.</w:t>
      </w:r>
    </w:p>
    <w:p>
      <w:r>
        <w:rPr>
          <w:b/>
        </w:rPr>
        <w:t xml:space="preserve">Yhteenveto</w:t>
      </w:r>
    </w:p>
    <w:p>
      <w:r>
        <w:t xml:space="preserve">Kolmen viikon kuluttua 55 000 skotlantilaista oppilasta lopettaa peruskoulun, ja elokuussa heistä tulee ensimmäinen ryhmä nuoria, joille opetetaan huippuosaamisen opetussuunnitelmaa yläkoulussa. Mutta mitä tämä uusi opetussuunnitelma tarkalleen ottaen on? Miksi siitä on tullut niin kiistanalainen? Ensimmäisessä kolmesta raportista BBC:n Skotlannin koulutuskirjeenvaihtaja Seonag MacKinnon tarkastelee muutoksen perusteita.</w:t>
      </w:r>
    </w:p>
    <w:p>
      <w:r>
        <w:rPr>
          <w:b/>
          <w:u w:val="single"/>
        </w:rPr>
        <w:t xml:space="preserve">Asiakirjan numero 2711</w:t>
      </w:r>
    </w:p>
    <w:p>
      <w:r>
        <w:t xml:space="preserve">Mies kuoli Eastleighissa jäätyään kahden auton alle</w:t>
      </w:r>
    </w:p>
    <w:p>
      <w:r>
        <w:t xml:space="preserve">Chandlers Fordista kotoisin oleva 23-vuotias mies oli kävelemässä Woodside Avenuella Eastleighissa, Hampshiressä, hieman ennen kello 06:00 GMT, kun musta Vauxhall Astra ja sininen Renault Megane törmäsivät häneen. Hänet julistettiin kuolleeksi tapahtumapaikalla. Hänen lähiomaisilleen on ilmoitettu, Hampshiren poliisi kertoi. Eastleigh'sta kotoisin oleva 26-vuotias mies on pidätetty murhasta epäiltynä. Poliisin mukaan molempien törmäyksessä mukana olleiden autojen kuljettajat avustavat tutkinnassa.</w:t>
      </w:r>
    </w:p>
    <w:p>
      <w:r>
        <w:rPr>
          <w:b/>
        </w:rPr>
        <w:t xml:space="preserve">Yhteenveto</w:t>
      </w:r>
    </w:p>
    <w:p>
      <w:r>
        <w:t xml:space="preserve">Mies on kuollut jäätyään kahden auton alle.</w:t>
      </w:r>
    </w:p>
    <w:p>
      <w:r>
        <w:rPr>
          <w:b/>
          <w:u w:val="single"/>
        </w:rPr>
        <w:t xml:space="preserve">Asiakirjan numero 2712</w:t>
      </w:r>
    </w:p>
    <w:p>
      <w:r>
        <w:t xml:space="preserve">Southsean raiskaus: Mies sai syytteen naisen kimppuunsa hyökättyä kujalla</w:t>
      </w:r>
    </w:p>
    <w:p>
      <w:r>
        <w:t xml:space="preserve">19-vuotias pahoinpideltiin Clarendon Roadin varrella Southseassa noin kello 22.00 BST lauantaina. Muhib Uddin, Newcomen Roadilta, Portsmouthista, saapui tuomareiden kuultavaksi, ja hänet määrättiin takuita vastaan saapumaan kaupungin kruununoikeuteen 5. lokakuuta. Kolme raiskauksesta epäiltynä pidätettyä miestä on vapautettu ilman syytteitä.</w:t>
      </w:r>
    </w:p>
    <w:p>
      <w:r>
        <w:rPr>
          <w:b/>
        </w:rPr>
        <w:t xml:space="preserve">Yhteenveto</w:t>
      </w:r>
    </w:p>
    <w:p>
      <w:r>
        <w:t xml:space="preserve">Mies on saapunut oikeuteen syytettynä raiskauksesta sen jälkeen, kun naisen kimppuun hyökättiin kujalla Portsmouthissa.</w:t>
      </w:r>
    </w:p>
    <w:p>
      <w:r>
        <w:rPr>
          <w:b/>
          <w:u w:val="single"/>
        </w:rPr>
        <w:t xml:space="preserve">Asiakirjan numero 2713</w:t>
      </w:r>
    </w:p>
    <w:p>
      <w:r>
        <w:t xml:space="preserve">Himalajapalsamin leviämisen pysäyttämiseksi Dorsetissa kehotus</w:t>
      </w:r>
    </w:p>
    <w:p>
      <w:r>
        <w:t xml:space="preserve">Dorset Wildlife Trustin mukaan himalajapalsami aiheuttaa eroosiota ja tuhoaa vesimyyrien kaltaisten eläinten elinympäristöjä. Se kasvaa hyvin nopeasti ja tukahduttaa ja tuhoaa alkuperäisiä kasveja. Trust pyytää purojen ja jokien lähellä asuvia ihmisiä poistamaan kasvin, jolla on tunnusomaiset vaaleanpunaiset torvenmuotoiset kukat.</w:t>
      </w:r>
    </w:p>
    <w:p>
      <w:r>
        <w:rPr>
          <w:b/>
        </w:rPr>
        <w:t xml:space="preserve">Yhteenveto</w:t>
      </w:r>
    </w:p>
    <w:p>
      <w:r>
        <w:t xml:space="preserve">Yhteisöjä kehotetaan auttamaan pysäyttämään Dorsetin jokirannoilla tuhoa aiheuttavan kasvin leviäminen.</w:t>
      </w:r>
    </w:p>
    <w:p>
      <w:r>
        <w:rPr>
          <w:b/>
          <w:u w:val="single"/>
        </w:rPr>
        <w:t xml:space="preserve">Asiakirjan numero 2714</w:t>
      </w:r>
    </w:p>
    <w:p>
      <w:r>
        <w:t xml:space="preserve">Eid al-Adha -juhlat ympäri maailmaa</w:t>
      </w:r>
    </w:p>
    <w:p>
      <w:r>
        <w:t xml:space="preserve">Muslimit kokoontuvat joka vuosi juhlaan, joka muistelee profeetta Ibrahimin halukkuutta uhrata poikansa Jumalan käskystä. Ibrahimille annettiin lopulta karitsa uhrattavaksi. Eid al-Adha alkaa yleensä viimeisenä päivänä Hajjista, joka on muslimien vuosittainen pyhiinvaellusmatka Mekkaan Saudi-Arabiassa. Se on vuoden toinen islamilainen juhla, ja se seuraa Eid al-Fitriä, joka on pyhän paastokuukauden Ramadanin loppu. Tässä on valikoima kuvia maanantain juhlallisuuksista eri puolilta maailmaa. .</w:t>
      </w:r>
    </w:p>
    <w:p>
      <w:r>
        <w:rPr>
          <w:b/>
        </w:rPr>
        <w:t xml:space="preserve">Yhteenveto</w:t>
      </w:r>
    </w:p>
    <w:p>
      <w:r>
        <w:t xml:space="preserve">Muslimien Eid al-Adha -juhla, joka tarkoittaa "uhrin juhlaa" - alkoi sunnuntai-iltana, ja sitä juhlistetaan erityisillä rukouksilla ja juhlilla.</w:t>
      </w:r>
    </w:p>
    <w:p>
      <w:r>
        <w:rPr>
          <w:b/>
          <w:u w:val="single"/>
        </w:rPr>
        <w:t xml:space="preserve">Asiakirjan numero 2715</w:t>
      </w:r>
    </w:p>
    <w:p>
      <w:r>
        <w:t xml:space="preserve">Meksikossa kuoriutuu ennätysmäärä uhanalaisia kilpikonnia</w:t>
      </w:r>
    </w:p>
    <w:p>
      <w:r>
        <w:t xml:space="preserve">Sonoran osavaltiossa sijaitseva Seri-alkuperäiskansojen yhteisö ilmoitti päästäneensä yli 2 250 oliiviharjakilpikonnavauvaa Kalifornianlahteen. Yhteisö vapauttaa yleensä noin 500 pientä otusta vuosittain. Kalastuksen ja matkailun rajoitusten vuoksi niiden rantapesiä ei ole häiritty yhtä paljon. Maailmanlaajuisesti uhanalainen oliivinharjakilpikonna munii munansa useiden Meksikon osavaltioiden rannoille toukokuusta syyskuuhun. Lajia uhkaa suuri sukupuuttoon kuolemisen vaara luonnossa. Meksiko kielsi merikilpikonnien pyydystämisen vuonna 1990, ja niiden metsästyksestä on säädetty ankaria rangaistuksia.</w:t>
      </w:r>
    </w:p>
    <w:p>
      <w:r>
        <w:rPr>
          <w:b/>
        </w:rPr>
        <w:t xml:space="preserve">Yhteenveto</w:t>
      </w:r>
    </w:p>
    <w:p>
      <w:r>
        <w:t xml:space="preserve">Uhanalaisen kilpikonnalajin ennätysmäärä kilpikonnia on kuoriutunut rannalla Pohjois-Meksikossa, minkä uskotaan johtuvan ihmisen toiminnan vähenemisestä koronaviruspandemian aikana.</w:t>
      </w:r>
    </w:p>
    <w:p>
      <w:r>
        <w:rPr>
          <w:b/>
          <w:u w:val="single"/>
        </w:rPr>
        <w:t xml:space="preserve">Asiakirjan numero 2716</w:t>
      </w:r>
    </w:p>
    <w:p>
      <w:r>
        <w:t xml:space="preserve">Pojan kuulokojeet revitty irti Walsallin hyökkäyksessä</w:t>
      </w:r>
    </w:p>
    <w:p>
      <w:r>
        <w:t xml:space="preserve">Poliisin mukaan kuuden vanhemman pojan ryhmä ajoi poikaa takaa ja tönäisi hänet, repi laitteet pojan korvista ja tuhosi ne. West Midlandsin poliisi pyysi tietoja "puolustuskyvyttömään nuoreen poikaan" kohdistuneesta "provosoimattomasta" hyökkäyksestä. Tapaus sattui 28. syyskuuta kello 18:15 ja 19:00 BST välisenä aikana Lister Roadilla, Beechdalessa, Walsallissa. Ylikonstaapeli Adam Hicklin sanoi, että poika oli "hyvin peloissaan ja järkyttynyt" ja että hänen kuulokojeensa korvaaminen maksaisi useita tuhansia puntia.</w:t>
      </w:r>
    </w:p>
    <w:p>
      <w:r>
        <w:rPr>
          <w:b/>
        </w:rPr>
        <w:t xml:space="preserve">Yhteenveto</w:t>
      </w:r>
    </w:p>
    <w:p>
      <w:r>
        <w:t xml:space="preserve">Poliisin mukaan kiusaajat repivät 10-vuotiaan lapsen kuulokojeet irti ennen kuin talloivat niitä "vihamielisessä" hyökkäyksessä.</w:t>
      </w:r>
    </w:p>
    <w:p>
      <w:r>
        <w:rPr>
          <w:b/>
          <w:u w:val="single"/>
        </w:rPr>
        <w:t xml:space="preserve">Asiakirjan numero 2717</w:t>
      </w:r>
    </w:p>
    <w:p>
      <w:r>
        <w:t xml:space="preserve">Donegalin tukkikilpikonna Columba on kuollut...</w:t>
      </w:r>
    </w:p>
    <w:p>
      <w:r>
        <w:t xml:space="preserve">Exploris-akvaarion henkilökunta kertoi, että huolimatta yrityksistä pelastaa se, hypotermiasta kärsivä kilpikonna kuoli yön aikana. Se laskeutui Irlannin rannikolle sen jälkeen, kun se oli ajautunut Golf-virrasta kylmemmälle Pohjois-Atlantille. Akvaarion henkilökunta antoi sille nimen Columba. Exploriksessa työskentelevä Tanya Singleton sanoi, että he tiesivät, että kilpikonnan pelastamisesta tulisi taistelu. Henkilökunta yritti nostaa sen sisälämpötilaa ja hoiti sitä antibiooteilla. "Se vietti edelleen pitkiä, pitkiä aikoja hyvin inaktiivisena ja hyvin vaisuna, joten olimme melko huolissamme siitä, että siinä oli taustalla ongelmia, joista emme vain tienneet." Colulmba viedään nyt ruumiinavaukseen, jotta saadaan selville, mikä aiheutti sen kuoleman.</w:t>
      </w:r>
    </w:p>
    <w:p>
      <w:r>
        <w:rPr>
          <w:b/>
        </w:rPr>
        <w:t xml:space="preserve">Yhteenveto</w:t>
      </w:r>
    </w:p>
    <w:p>
      <w:r>
        <w:t xml:space="preserve">Donegalin kreivikunnan rannalle huuhtoutunut lokkikilpikonna, jota hoidettiin akvaariossa Portaferryssä, Downin kreivikunnassa, on kuollut.</w:t>
      </w:r>
    </w:p>
    <w:p>
      <w:r>
        <w:rPr>
          <w:b/>
          <w:u w:val="single"/>
        </w:rPr>
        <w:t xml:space="preserve">Asiakirjan numero 2718</w:t>
      </w:r>
    </w:p>
    <w:p>
      <w:r>
        <w:t xml:space="preserve">Foo Fightersin keikan iPhone-varkaus johtaa varastettuun kännykkäsaaliiseen</w:t>
      </w:r>
    </w:p>
    <w:p>
      <w:r>
        <w:t xml:space="preserve">Laite varastettiin yhtyeen konsertin aikana Sunderlandin Stadium of Lightilla 25. toukokuuta. Northumbrian poliisi löysi puhelimet Whitley Bayssä sijaitsevasta talosta tunteja myöhemmin sen jälkeen, kun se oli käyttänyt GPS-paikannussovellusta löytääkseen sen. 25-vuotias nainen on pidätetty epäiltynä varkaudesta. Det Inspehtori Dave Swinburn sanoi, että poliisi kehotti konserttikävijöitä olemaan "erityisen valppaita" ja suositteli älypuhelinten omistajille, että he asentaisivat laitteisiinsa paikannusohjelmiston.</w:t>
      </w:r>
    </w:p>
    <w:p>
      <w:r>
        <w:rPr>
          <w:b/>
        </w:rPr>
        <w:t xml:space="preserve">Yhteenveto</w:t>
      </w:r>
    </w:p>
    <w:p>
      <w:r>
        <w:t xml:space="preserve">Foo Fightersin keikalta varastettu iPhone johti yli 30 kadonneen kännykän löytymiseen, kun poliisi paikallisti sen jäljityssovelluksen avulla.</w:t>
      </w:r>
    </w:p>
    <w:p>
      <w:r>
        <w:rPr>
          <w:b/>
          <w:u w:val="single"/>
        </w:rPr>
        <w:t xml:space="preserve">Asiakirjan numero 2719</w:t>
      </w:r>
    </w:p>
    <w:p>
      <w:r>
        <w:t xml:space="preserve">Aberdeenin vuoden 2017 kulttuurikaupunki -tiimi vastaa kysymyksiin Lontoossa</w:t>
      </w:r>
    </w:p>
    <w:p>
      <w:r>
        <w:t xml:space="preserve">Aberdeen on hakenut seuraavaksi kulttuurikaupungiksi 10 muun kaupungin ohella. Kulttuuri-, media- ja urheiluministeriön kilpailua hallinnoiva virasto on pyytänyt lisätietoja kaikilta hakijoilta. Aberdeen 2017:n tiedottaja sanoi, että he olivat antaneet itsestään hyvän kuvan. Koomikko Billy Connolly on yksi niistä, jotka ovat jo tukeneet Aberdeenia, samoin kuin laulaja Emeli Sande, lyömäsoittaja Dame Evelyn Glennie ja kirjailija Stuart MacBride. Dundee on toinen ehdolla oleva skotlantilainen kaupunki.</w:t>
      </w:r>
    </w:p>
    <w:p>
      <w:r>
        <w:rPr>
          <w:b/>
        </w:rPr>
        <w:t xml:space="preserve">Yhteenveto</w:t>
      </w:r>
    </w:p>
    <w:p>
      <w:r>
        <w:t xml:space="preserve">Aberdeenin vuoden 2017 Yhdistyneen kuningaskunnan kulttuurikaupungiksi tekemän hakemuksen takana oleva ryhmä on ollut Lontoossa vastaamassa kaupungin hakemusta koskeviin jatkokysymyksiin.</w:t>
      </w:r>
    </w:p>
    <w:p>
      <w:r>
        <w:rPr>
          <w:b/>
          <w:u w:val="single"/>
        </w:rPr>
        <w:t xml:space="preserve">Asiakirjan numero 2720</w:t>
      </w:r>
    </w:p>
    <w:p>
      <w:r>
        <w:t xml:space="preserve">Kuvissa: Bristolin eläintarha juhlii 180-vuotisjuhlaa</w:t>
      </w:r>
    </w:p>
    <w:p>
      <w:r>
        <w:t xml:space="preserve">Bristolin eläintarha, joka avattiin vuonna 1836, on penkonut arkistoaan löytääkseen elokuvia ja valokuvia. Niihin sisältyy kuvamateriaalia, jossa lapsia viedään ratsastamaan aasialaisella norsulla Rosie, joka asui eläintarhassa vuodesta 1938 aina kuolemaansa asti vuonna 1961. Eläintarhan mukaan monia vuosikymmeniä varastossa olleista esineistä ei ole koskaan aiemmin näytetty yleisölle.</w:t>
      </w:r>
    </w:p>
    <w:p>
      <w:r>
        <w:rPr>
          <w:b/>
        </w:rPr>
        <w:t xml:space="preserve">Yhteenveto</w:t>
      </w:r>
    </w:p>
    <w:p>
      <w:r>
        <w:t xml:space="preserve">Eläintarhan arkistosta on julkaistu esineitä eläintarhan 180-vuotisjuhlan kunniaksi.</w:t>
      </w:r>
    </w:p>
    <w:p>
      <w:r>
        <w:rPr>
          <w:b/>
          <w:u w:val="single"/>
        </w:rPr>
        <w:t xml:space="preserve">Asiakirjan numero 2721</w:t>
      </w:r>
    </w:p>
    <w:p>
      <w:r>
        <w:t xml:space="preserve">Joshua Harlingin puukotuskuolema: Harlingling Harling: Mies, 19, syytettynä murhasta</w:t>
      </w:r>
    </w:p>
    <w:p>
      <w:r>
        <w:t xml:space="preserve">Oxfordista kotoisin oleva Joshua Harling löydettiin keskiviikkona Chinnor Roadilta, Thamesta Oxfordshiren osavaltiosta, kohtalokkaasti haavoittuneena rintaan. Thamesta kotoisin oleva Nathan Braim, 19, saapui Oxfordin käräjäoikeuteen, ja hänet määrättiin tutkintavankeuteen, jotta hän voisi ilmestyä keskiviikkona kaupungin kruununoikeuteen. Mies, 19, ja 15-vuotias poika, jotka pidätettiin murhasta epäiltynä, on vapautettu ehdollisella takuita vastaan.</w:t>
      </w:r>
    </w:p>
    <w:p>
      <w:r>
        <w:rPr>
          <w:b/>
        </w:rPr>
        <w:t xml:space="preserve">Yhteenveto</w:t>
      </w:r>
    </w:p>
    <w:p>
      <w:r>
        <w:t xml:space="preserve">Mies on saapunut oikeuteen syytettynä 19-vuotiaan murhasta, joka löydettiin puukotettuna kuoliaaksi.</w:t>
      </w:r>
    </w:p>
    <w:p>
      <w:r>
        <w:rPr>
          <w:b/>
          <w:u w:val="single"/>
        </w:rPr>
        <w:t xml:space="preserve">Asiakirjan numero 2722</w:t>
      </w:r>
    </w:p>
    <w:p>
      <w:r>
        <w:t xml:space="preserve">Aaron Shotton valittiin uudelleen Flintshiren valtuuston johtajaksi</w:t>
      </w:r>
    </w:p>
    <w:p>
      <w:r>
        <w:t xml:space="preserve">Aaron Shotton, joka valittiin ensimmäisen kerran johtajaksi toukokuussa 2012, edustaa Connah's Quay Centralin vaalipiiriä. Työväenpuolue sai eniten ääniä - 34 - tämän kuun vaaleissa, mutta puolue ei saanut enemmistöä. Valtuutettu Bernie Attridge valittiin uudelleen varajohtajaksi.</w:t>
      </w:r>
    </w:p>
    <w:p>
      <w:r>
        <w:rPr>
          <w:b/>
        </w:rPr>
        <w:t xml:space="preserve">Yhteenveto</w:t>
      </w:r>
    </w:p>
    <w:p>
      <w:r>
        <w:t xml:space="preserve">Paikallisvaalien jälkeen Flintshiren valtuuston johtajaksi on valittu uudelleen valtuutettu.</w:t>
      </w:r>
    </w:p>
    <w:p>
      <w:r>
        <w:rPr>
          <w:b/>
          <w:u w:val="single"/>
        </w:rPr>
        <w:t xml:space="preserve">Asiakirjan numero 2723</w:t>
      </w:r>
    </w:p>
    <w:p>
      <w:r>
        <w:t xml:space="preserve">Jerseyn sairaalasuunnitelmissa on otettava huomioon viheralueet</w:t>
      </w:r>
    </w:p>
    <w:p>
      <w:r>
        <w:t xml:space="preserve">Harkinnassa ovat muun muassa People's Park ja Overdale. Christian May West of Town Community Associationista sanoi, ettei People's Park ole hänen mielestään sopiva vaihtoehto, koska se merkitsisi tärkeän avoimen tilan menettämistä. Terveysministeriltä odotetaan päätöstä uuden sairaalan sijoituspaikasta uuden vuoden aikana. Poliitikot äänestivät vuonna 2013 uuden sairaalan rakentamisesta sen jälkeen, kun saaren terveysviranomainen väitti, että nykyinen rakennus oli vanhentunut ja se oli korvattava.</w:t>
      </w:r>
    </w:p>
    <w:p>
      <w:r>
        <w:rPr>
          <w:b/>
        </w:rPr>
        <w:t xml:space="preserve">Yhteenveto</w:t>
      </w:r>
    </w:p>
    <w:p>
      <w:r>
        <w:t xml:space="preserve">Yhteisöryhmän mukaan Jerseyn sairaalan uutta sijoituspaikkaa harkittaessa on suojeltava viheralueita.</w:t>
      </w:r>
    </w:p>
    <w:p>
      <w:r>
        <w:rPr>
          <w:b/>
          <w:u w:val="single"/>
        </w:rPr>
        <w:t xml:space="preserve">Asiakirjan numero 2724</w:t>
      </w:r>
    </w:p>
    <w:p>
      <w:r>
        <w:t xml:space="preserve">A487 Pembrokeshiren onnettomuus: Moottoripyöräilijän kuoltua</w:t>
      </w:r>
    </w:p>
    <w:p>
      <w:r>
        <w:t xml:space="preserve">Debbie Anne Rodgers, 41, kuoli onnettomuuspaikalla A487-tiellä Felindre Farchogin kohdalla. Poliisin mukaan Rodgersin Yamaha 125cc -moottoripyörä törmäsi Vauxhall Astraan noin kello 15.50 GMT perjantaina. Rodgersin perheen mukaan hän oli "kaunis itsenäinen matkailija", joka "suunnitteli aina seuraavaa matkaansa". Poliisi on pyytänyt silminnäkijöitä ilmoittautumaan.</w:t>
      </w:r>
    </w:p>
    <w:p>
      <w:r>
        <w:rPr>
          <w:b/>
        </w:rPr>
        <w:t xml:space="preserve">Yhteenveto</w:t>
      </w:r>
    </w:p>
    <w:p>
      <w:r>
        <w:t xml:space="preserve">Pembrokeshiressä sattuneessa kolarissa menehtyneelle moottoripyöräilijälle on osoitettu kunniaa.</w:t>
      </w:r>
    </w:p>
    <w:p>
      <w:r>
        <w:rPr>
          <w:b/>
          <w:u w:val="single"/>
        </w:rPr>
        <w:t xml:space="preserve">Asiakirjan numero 2725</w:t>
      </w:r>
    </w:p>
    <w:p>
      <w:r>
        <w:t xml:space="preserve">Craiginchesin vankila Aberdeenissa sulkee ovensa ennen HMP Grampianin muuttoa</w:t>
      </w:r>
    </w:p>
    <w:p>
      <w:r>
        <w:t xml:space="preserve">Craiginches avattiin 1800-luvulla, mutta Peterheadin vankilan ohella se on nyt sulkemassa ovensa uuden modernin laitoksen tieltä. Aberdeenin vankilassa nähtiin viimeinen Skotlannissa teloitettu mies. Henry "Harry" Burnett kuoli pyövelin käsissä 15. elokuuta 1963 murhasta. Kuvernööri Audrey Mooney sanoi: "Vankila on aikansa elänyt. "Sillä on loistava maine, mutta rakennukset ovat hyvin vanhoja. "Meidän on muutettava uusiin tiloihin."</w:t>
      </w:r>
    </w:p>
    <w:p>
      <w:r>
        <w:rPr>
          <w:b/>
        </w:rPr>
        <w:t xml:space="preserve">Yhteenveto</w:t>
      </w:r>
    </w:p>
    <w:p>
      <w:r>
        <w:t xml:space="preserve">Aberdeenin Craiginchesin vankila sulkee ovensa, ja vangit siirtyvät Peterheadissa sijaitsevaan uuteen HMP Grampianiin.</w:t>
      </w:r>
    </w:p>
    <w:p>
      <w:r>
        <w:rPr>
          <w:b/>
          <w:u w:val="single"/>
        </w:rPr>
        <w:t xml:space="preserve">Asiakirjan numero 2726</w:t>
      </w:r>
    </w:p>
    <w:p>
      <w:r>
        <w:t xml:space="preserve">Mansaaren maastopyöräilijä kuoli pään ja niskan vammoihin</w:t>
      </w:r>
    </w:p>
    <w:p>
      <w:r>
        <w:t xml:space="preserve">Nigel Park putosi polkupyörältään Ballacrainen lähellä End2End Mountain Bike Challenge -kilpailun aikana 8. syyskuuta. Glen Monasta kotoisin oleva maalari ja sisustaja julistettiin kuolleeksi Noble's Hospitalin ensiapuosastolla. Kuolinsyyntutkija Jayne Hughes sanoi, että 71-vuotias oli saanut "useita vammoja". Parkin kuoleman tutkinta jatkuu edelleen, Hughes lisäsi. Keskeyttäen tutkinnan hän esitti surunvalittelunsa miehen perheelle, joka ei ollut läsnä Douglasin oikeustalolla järjestetyssä istunnossa. Park osallistui säännöllisesti vuosittaiseen tapahtumaan, jossa kilpailijat kulkevat 47 mailin (75 kilometrin) pituista reittiä saaren pohjoisimmassa kärjessä sijaitsevasta Point of Ayresta Port Eriniin etelässä.</w:t>
      </w:r>
    </w:p>
    <w:p>
      <w:r>
        <w:rPr>
          <w:b/>
        </w:rPr>
        <w:t xml:space="preserve">Yhteenveto</w:t>
      </w:r>
    </w:p>
    <w:p>
      <w:r>
        <w:t xml:space="preserve">Mansaarella maastopyöräkilpailussa kaatunut pyöräilijä sai pään ja niskan alueen vammoja, on kerrottu tutkinnassa.</w:t>
      </w:r>
    </w:p>
    <w:p>
      <w:r>
        <w:rPr>
          <w:b/>
          <w:u w:val="single"/>
        </w:rPr>
        <w:t xml:space="preserve">Asiakirjan numero 2727</w:t>
      </w:r>
    </w:p>
    <w:p>
      <w:r>
        <w:t xml:space="preserve">Big Night Out palaa Felixstowe Spa Pavilioniin</w:t>
      </w:r>
    </w:p>
    <w:p>
      <w:r>
        <w:t xml:space="preserve">Felixstowessa sijaitsevassa Spa Pavilionissa järjestetään jälleen kerran viihdeilta 7. marraskuuta. BBC Radio Suffolkin henkilökunta, paikalliset lahjakkuudet ja kokeneet ammattilaiset tarjoavat kaikki taitonsa - ja tuotto menee Children in Need -järjestölle. Elviksen ja Benny Hillin roolien jälkeen Mark tekee Rolf Harrisin Jake the Peg -sketsin. Lesley on tarjoutunut opettelemaan steppitanssia - ja hänen ensimmäinen julkinen esiintymisensä on 900-paikkaisessa tapahtumapaikassa. Aamiaisohjelman juontaja Terry Baxter juontaa illan. Lisää esiintyjiä varataan parhaillaan, mutta koomikko Richard Whymark, For One Night Only Orchestra ja illusionisti Great Sangrini ovat jo varmistuneet. Liput maksavat 12,50 puntaa, ja vähintään 10 puntaa menee Children in Need -järjestölle.</w:t>
      </w:r>
    </w:p>
    <w:p>
      <w:r>
        <w:rPr>
          <w:b/>
        </w:rPr>
        <w:t xml:space="preserve">Yhteenveto</w:t>
      </w:r>
    </w:p>
    <w:p>
      <w:r>
        <w:t xml:space="preserve">Mark Murphy katselee vanhoja Rolf Harris -videoita ja Lesley Dolphin ottaa steppitanssitunteja - se voi vain tarkoittaa, että Big Night Out on tulossa takaisin!</w:t>
      </w:r>
    </w:p>
    <w:p>
      <w:r>
        <w:rPr>
          <w:b/>
          <w:u w:val="single"/>
        </w:rPr>
        <w:t xml:space="preserve">Asiakirjan numero 2728</w:t>
      </w:r>
    </w:p>
    <w:p>
      <w:r>
        <w:t xml:space="preserve">Mies kuolee tulipalon sytyttyä autotallissa Golspiessä</w:t>
      </w:r>
    </w:p>
    <w:p>
      <w:r>
        <w:t xml:space="preserve">Pelastuslaitos sai hälytyksen tulipaloon Golpsien pääkadulla noin kello 17.40 perjantaina. Skotlannin palo- ja pelastuspalvelun miehistöt Golspiesta, Dornochista ja Helmsdalesta taistelivat yli kolme tuntia saadakseen palon hallintaan. Palokunta ja Skotlannin poliisi ovat aloittaneet palon syyn selvittämisen. Poliisin mukaan sen ei uskota olevan epäilyttävä.</w:t>
      </w:r>
    </w:p>
    <w:p>
      <w:r>
        <w:rPr>
          <w:b/>
        </w:rPr>
        <w:t xml:space="preserve">Yhteenveto</w:t>
      </w:r>
    </w:p>
    <w:p>
      <w:r>
        <w:t xml:space="preserve">Mies on kuollut tulipalon seurauksena kotitaloustallissa Sutherlandissa.</w:t>
      </w:r>
    </w:p>
    <w:p>
      <w:r>
        <w:rPr>
          <w:b/>
          <w:u w:val="single"/>
        </w:rPr>
        <w:t xml:space="preserve">Asiakirjan numero 2729</w:t>
      </w:r>
    </w:p>
    <w:p>
      <w:r>
        <w:t xml:space="preserve">Espanjan työttömien määrä pysyy vakaana</w:t>
      </w:r>
    </w:p>
    <w:p>
      <w:r>
        <w:t xml:space="preserve">Pieni vähennys tarkoittaa, että työttömien määrä on nyt laskenut kuusi kuukautta peräkkäin. Espanjan työttömyysaste on 26,3 prosenttia, mikä on euroalueen toiseksi korkein ja vain Kreikan alapuolella, jossa työttömyysaste on 27,6 prosenttia. Euroalueen työttömyysaste oli heinäkuussa 12,1 prosenttia. Euroalueen alhaisimmat työttömyysasteet ovat Saksassa, 5,3 prosenttia, ja Itävallassa, jossa työttömyysaste on 4,5 prosenttia. Vaikka koko euroalue poistui taantumasta vuoden 2013 toisella neljänneksellä ja kasvoi 0,3 prosenttia, Espanjan talouskasvu laski 0,1 prosenttia neljänneksellä.</w:t>
      </w:r>
    </w:p>
    <w:p>
      <w:r>
        <w:rPr>
          <w:b/>
        </w:rPr>
        <w:t xml:space="preserve">Yhteenveto</w:t>
      </w:r>
    </w:p>
    <w:p>
      <w:r>
        <w:t xml:space="preserve">Espanjan työttömyysaste pysyi elokuussa 4,7 miljoonassa, kuten hallituksen luvut osoittavat, ja työttömien määrä väheni viime kuussa vain 31 hengellä.</w:t>
      </w:r>
    </w:p>
    <w:p>
      <w:r>
        <w:rPr>
          <w:b/>
          <w:u w:val="single"/>
        </w:rPr>
        <w:t xml:space="preserve">Asiakirjan numero 2730</w:t>
      </w:r>
    </w:p>
    <w:p>
      <w:r>
        <w:t xml:space="preserve">Yleiset vaalit 2017: Valtakirjalla ja postitse annetut äänet lisääntyvät</w:t>
      </w:r>
    </w:p>
    <w:p>
      <w:r>
        <w:t xml:space="preserve">Mark DevenportBBC News NI:n poliittinen päätoimittaja 11 707 valtakirjalla annettua ääntä on annettu, mikä on 1 787 enemmän kuin maaliskuun edustajistovaaleissa annetut 9 920 valtakirjaa. Kirjeääniä on annettu 23 682 - enemmän kuin maaliskuussa lähetetyt 19 670. Fermanagh South Tyrone on kärjessä sekä valtakirjalla että postitse annettujen äänten määrässä. Vaalipiirissä on annettu 1 707 valtakirjaääntä ja 2 981 kirjeääntä. Muita vaalipiirejä, joissa on paljon hakemuksia, ovat Mid Ulster ja West Tyrone, joissa on erityisen paljon postiääniä, sekä Newry ja Armagh ja Foyle, joissa on paljon valtakirjalla annettuja ääniä.</w:t>
      </w:r>
    </w:p>
    <w:p>
      <w:r>
        <w:rPr>
          <w:b/>
        </w:rPr>
        <w:t xml:space="preserve">Yhteenveto</w:t>
      </w:r>
    </w:p>
    <w:p>
      <w:r>
        <w:t xml:space="preserve">Viimeisimmät vaaliviraston tilastot osoittavat, että valtakirjalla ja postitse annettujen äänten määrä on lisääntynyt huomattavasti Westminsterin vaaleissa Pohjois-Irlannissa.</w:t>
      </w:r>
    </w:p>
    <w:p>
      <w:r>
        <w:rPr>
          <w:b/>
          <w:u w:val="single"/>
        </w:rPr>
        <w:t xml:space="preserve">Asiakirjan numero 2731</w:t>
      </w:r>
    </w:p>
    <w:p>
      <w:r>
        <w:t xml:space="preserve">Clocaenogin metsä: Cocaoca-Coloca: 'Noin 100' osallistuu raveihin</w:t>
      </w:r>
    </w:p>
    <w:p>
      <w:r>
        <w:t xml:space="preserve">Pohjois-Walesin poliisi kertoi käyneensä Clocaenogin metsässä Ruthinin lähellä useita kertoja lauantaina ja sunnuntaina, ja poliisit seurasivat tilannetta, jotta se ei laajenisi. Pidätyksiä ei tehty, ja järjestäjiä yritetään tunnistaa, se sanoi. 15 000 hehtaarin (6 000 hehtaarin) metsä sijaitsee Conwyn ja Denbighshiren osavaltioissa, ja siellä elää punaoravakanta.</w:t>
      </w:r>
    </w:p>
    <w:p>
      <w:r>
        <w:rPr>
          <w:b/>
        </w:rPr>
        <w:t xml:space="preserve">Yhteenveto</w:t>
      </w:r>
    </w:p>
    <w:p>
      <w:r>
        <w:t xml:space="preserve">Poliisi, joka kutsuttiin paikalle, kun ilmoitettiin metsässä järjestetystä raveista, löysi sieltä jopa 100 ihmistä.</w:t>
      </w:r>
    </w:p>
    <w:p>
      <w:r>
        <w:rPr>
          <w:b/>
          <w:u w:val="single"/>
        </w:rPr>
        <w:t xml:space="preserve">Asiakirjan numero 2732</w:t>
      </w:r>
    </w:p>
    <w:p>
      <w:r>
        <w:t xml:space="preserve">Poika, 16, vakavasti ammuttuaan jalkaan Sheffieldissä</w:t>
      </w:r>
    </w:p>
    <w:p>
      <w:r>
        <w:t xml:space="preserve">Pelastuslaitos kutsuttiin Spital Lanelle kello 00.10 BST, ja sieltä löytyi 16-vuotias poika, jolla oli ampumahaava. Hänet vietiin sairaalaan, jossa hänen tilansa on vakava mutta vakaa. Tapahtumapaikalla on edelleen suuri eristyssulku, kun rikostutkijat tutkivat asiaa. South Yorkshiren poliisi on kehottanut silminnäkijöitä ja kaikkia, joilla on tietoja, ottamaan yhteyttä poliisiin. Seuraa BBC Yorkshirea Facebookissa, Twitterissä ja Instagramissa. Lähetä juttuideoita osoitteeseen yorkslincs.news@bbc.co.uk.</w:t>
      </w:r>
    </w:p>
    <w:p>
      <w:r>
        <w:rPr>
          <w:b/>
        </w:rPr>
        <w:t xml:space="preserve">Yhteenveto</w:t>
      </w:r>
    </w:p>
    <w:p>
      <w:r>
        <w:t xml:space="preserve">Teiniä on ammuttu jalkaan Sheffieldissä.</w:t>
      </w:r>
    </w:p>
    <w:p>
      <w:r>
        <w:rPr>
          <w:b/>
          <w:u w:val="single"/>
        </w:rPr>
        <w:t xml:space="preserve">Asiakirjan numero 2733</w:t>
      </w:r>
    </w:p>
    <w:p>
      <w:r>
        <w:t xml:space="preserve">A470-limusiinin kaatunut poika pääsi sairaalasta</w:t>
      </w:r>
    </w:p>
    <w:p>
      <w:r>
        <w:t xml:space="preserve">Hänet vietiin Princess Royal Hospitaliin Telfordiin, Shropshireen, sen jälkeen, kun onnettomuus sattui lauantaina klo 13.15 BST A470-tiellä Caerswsin ja Carnon välillä. Walesin ambulanssipalvelun mukaan pojalla oli "ei-hengenvaarallisia vammoja" Rolls Royce -limusiinista pudottuaan. Hänet päästettiin sairaalasta sunnuntaina iltapäivällä.</w:t>
      </w:r>
    </w:p>
    <w:p>
      <w:r>
        <w:rPr>
          <w:b/>
        </w:rPr>
        <w:t xml:space="preserve">Yhteenveto</w:t>
      </w:r>
    </w:p>
    <w:p>
      <w:r>
        <w:t xml:space="preserve">Powysissa liikkuvasta limusiinista pudonnut poika on päässyt sairaalasta hoidon jälkeen.</w:t>
      </w:r>
    </w:p>
    <w:p>
      <w:r>
        <w:rPr>
          <w:b/>
          <w:u w:val="single"/>
        </w:rPr>
        <w:t xml:space="preserve">Asiakirjan numero 2734</w:t>
      </w:r>
    </w:p>
    <w:p>
      <w:r>
        <w:t xml:space="preserve">Surreyn "vaaralliset" jalkakäytävät korjataan 20 miljoonalla punnalla.</w:t>
      </w:r>
    </w:p>
    <w:p>
      <w:r>
        <w:t xml:space="preserve">Surreyn kreivikunnanvaltuusto on osoittanut 20 miljoonaa puntaa korjauksiin, jotka toteutetaan kuuden vuoden aikana. Se on asettanut etusijalle koulujen, sairaaloiden ja ostoskeskusten edustalla olevat kävelytiet. Maanteistä vastaava kabinettijäsen John Furey sanoi, että jotkin polut ovat "vaarallisia" ja vammaisten kulkukelvottomia. Varhaiskorjattaviksi on listattu muun muassa Southway Guildfordissa, Godstone Road Caterhamissa, Windfield Leatherheadissa ja Banstead Road Ewellissä. Viranomaisen mukaan osa poluista tasoitetaan, kun taas pahimmat "revitään ja rakennetaan uudelleen tyhjästä".</w:t>
      </w:r>
    </w:p>
    <w:p>
      <w:r>
        <w:rPr>
          <w:b/>
        </w:rPr>
        <w:t xml:space="preserve">Yhteenveto</w:t>
      </w:r>
    </w:p>
    <w:p>
      <w:r>
        <w:t xml:space="preserve">Surreyssä korjataan yli 200 kilometriä rikkinäisiä jalkakäytäviä osana maakunnan jalkakäytävien miljoonien punnan uudistusta.</w:t>
      </w:r>
    </w:p>
    <w:p>
      <w:r>
        <w:rPr>
          <w:b/>
          <w:u w:val="single"/>
        </w:rPr>
        <w:t xml:space="preserve">Asiakirjan numero 2735</w:t>
      </w:r>
    </w:p>
    <w:p>
      <w:r>
        <w:t xml:space="preserve">Hartlepoolista löytyi 168 000 punnan arvoinen kannabiskasvattamo</w:t>
      </w:r>
    </w:p>
    <w:p>
      <w:r>
        <w:t xml:space="preserve">Clevelandin poliisin mukaan poliisit löysivät torstaina Hartlepoolin Lancaster Roadilla sijaitsevan maatilan, kun he olivat saaneet ilmoituksen epäilyttävästä toiminnasta. Poliisivoimien tiedottajan mukaan kaksi 34- ja 53-vuotiasta miestä pidätettiin epäiltynä B-luokan huumausaineen tuottamisesta. Det Con Mark Coverdale kehotti yleisöä, jolla on tietoa huumeista, ottamaan yhteyttä poliisiin. Hän sanoi: "Jos joku on saanut selville, että hän on kuollut, hän voi kertoa poliisille..: "Toimimme sen perusteella."</w:t>
      </w:r>
    </w:p>
    <w:p>
      <w:r>
        <w:rPr>
          <w:b/>
        </w:rPr>
        <w:t xml:space="preserve">Yhteenveto</w:t>
      </w:r>
    </w:p>
    <w:p>
      <w:r>
        <w:t xml:space="preserve">Poliisi on löytänyt kannabiskasvattamon, jossa oli 200 kasvia noin 168 000 punnan arvosta.</w:t>
      </w:r>
    </w:p>
    <w:p>
      <w:r>
        <w:rPr>
          <w:b/>
          <w:u w:val="single"/>
        </w:rPr>
        <w:t xml:space="preserve">Asiakirjan numero 2736</w:t>
      </w:r>
    </w:p>
    <w:p>
      <w:r>
        <w:t xml:space="preserve">Queen's Arcade -ostoskeskus Cardiffissa myytävänä 33 miljoonalla punnalla.</w:t>
      </w:r>
    </w:p>
    <w:p>
      <w:r>
        <w:t xml:space="preserve">Queen's Arcade -ostoskeskus, jossa käy vuosittain 10 miljoonaa shoppailijaa, kehitettiin alun perin 1990-luvun puolivälissä. Addington Capital osti Queen Streetille rajoittuvan, 13 935 neliömetrin suuruisen ostoskeskuksen maaliskuussa 2011, mutta aikoo nyt myydä sen. Keskuksessa toimii Post Office ja Halifax Bank.</w:t>
      </w:r>
    </w:p>
    <w:p>
      <w:r>
        <w:rPr>
          <w:b/>
        </w:rPr>
        <w:t xml:space="preserve">Yhteenveto</w:t>
      </w:r>
    </w:p>
    <w:p>
      <w:r>
        <w:t xml:space="preserve">Cardiffissa sijaitseva ostoskeskus on laitettu myyntiin 33 miljoonan punnan hintaan.</w:t>
      </w:r>
    </w:p>
    <w:p>
      <w:r>
        <w:rPr>
          <w:b/>
          <w:u w:val="single"/>
        </w:rPr>
        <w:t xml:space="preserve">Asiakirjan numero 2737</w:t>
      </w:r>
    </w:p>
    <w:p>
      <w:r>
        <w:t xml:space="preserve">Alderney 'Fly-in': Yli 100 lentokonetta varattu</w:t>
      </w:r>
    </w:p>
    <w:p>
      <w:r>
        <w:t xml:space="preserve">Tapahtuma oli järjestetty 20 vuoden ajan ennen kuin se peruttiin vuonna 2004 osallistujien vähyyden vuoksi. Fly-in, jossa kevytlentokoneiden harrastajat kokoontuvat saarelle, alkaa 28. kesäkuuta. Alderney Flying Club on vedonnut saaren asukkaisiin majoituksen saamiseksi, sillä hotellit ja aamiaismajoituspaikat ovat täynnä.</w:t>
      </w:r>
    </w:p>
    <w:p>
      <w:r>
        <w:rPr>
          <w:b/>
        </w:rPr>
        <w:t xml:space="preserve">Yhteenveto</w:t>
      </w:r>
    </w:p>
    <w:p>
      <w:r>
        <w:t xml:space="preserve">Järjestäjät ovat vahvistaneet, että yli 100 yksityislentokonetta on varattu laskeutumaan Alderneyn lentoasemalle tämän vuoden Fly-in -tapahtumaan.</w:t>
      </w:r>
    </w:p>
    <w:p>
      <w:r>
        <w:rPr>
          <w:b/>
          <w:u w:val="single"/>
        </w:rPr>
        <w:t xml:space="preserve">Asiakirjan numero 2738</w:t>
      </w:r>
    </w:p>
    <w:p>
      <w:r>
        <w:t xml:space="preserve">Hallitus käynnistää työpajoja keskusteluista</w:t>
      </w:r>
    </w:p>
    <w:p>
      <w:r>
        <w:t xml:space="preserve">Hän sanoi, että puolueiden olisi lähestyttävä neuvotteluja tamilitiikerien kanssa muiden kokemusten pohjalta ja toisten mielipiteitä kunnioittaen. Presidentti esitti nämä huomautukset aloitettuaan Genevessä Sveitsissä työpajojen sarjan, jossa keskustellaan tulevista neuvotteluista tiikereiden kanssa. Työpajaan osallistuivat hallitsevan SLFP:n johtavat ministerit, ministeri Ferial Ashroff, EPDP:n johtaja Douglas Devananda, JVP:n ja JHU:n edustajat, hallituksen korkeat virkamiehet ja turvallisuusjoukkojen komentajat. Presidentin koordinoivan sihteerin Chandrapala Liyanagen antaman lausunnon mukaan presidentti tapaa ennen tammikuun 22. päivän neuvotteluja ammattilaisia, yrittäjiä, uskonnollisia johtajia, kansalaisyhteiskunnan johtajia ja koillisen alueen edustajia.</w:t>
      </w:r>
    </w:p>
    <w:p>
      <w:r>
        <w:rPr>
          <w:b/>
        </w:rPr>
        <w:t xml:space="preserve">Yhteenveto</w:t>
      </w:r>
    </w:p>
    <w:p>
      <w:r>
        <w:t xml:space="preserve">Sri Lankan presidentti Mahinda Rajapaksa on korostanut, että on tärkeää, että eri puolueet harjoittavat selkeää politiikkaa maan parantamiseksi.</w:t>
      </w:r>
    </w:p>
    <w:p>
      <w:r>
        <w:rPr>
          <w:b/>
          <w:u w:val="single"/>
        </w:rPr>
        <w:t xml:space="preserve">Asiakirjan numero 2739</w:t>
      </w:r>
    </w:p>
    <w:p>
      <w:r>
        <w:t xml:space="preserve">Urhoollisuusmitali miehelle, joka pelasti naisen autopalosta</w:t>
      </w:r>
    </w:p>
    <w:p>
      <w:r>
        <w:t xml:space="preserve">Wiltshiren Amesburystä kotoisin oleva Luke Ridley, 30, kiipesi tavaratilan läpi ja käytti sitten kirvestä ja käsisahaa vapauttaakseen naisen ja raahatakseen hänet turvaan. Ridley kertoi pelänneensä, että auto voisi räjähtää. Saatuaan palkintonsa Walesin prinssiltä hän sanoi, että kokemus palatsissa oli ollut "surrealistinen". Ridley muisteli nähneensä kyljelleen kaatuneen auton palavan A303-tiellä lähellä kotikaupunkiaan marraskuussa 2018. "Se oli valtava tulipalo... onneksi hän pystyi nousemaan ylös omin avuin ja minä vain tartuin häneen ja raahasin hänet ulos", hän sanoi. Hän vitsaili, että palokunta oli yrittänyt värvätä häntä vapaaehtoiseksi palomieheksi, mutta sanoi pitäytyvänsä päivätyössään.</w:t>
      </w:r>
    </w:p>
    <w:p>
      <w:r>
        <w:rPr>
          <w:b/>
        </w:rPr>
        <w:t xml:space="preserve">Yhteenveto</w:t>
      </w:r>
    </w:p>
    <w:p>
      <w:r>
        <w:t xml:space="preserve">Buckinghamin palatsissa on myönnetty kuningattaren urhoollisuusmitali puukirurgille, joka pelasti naisen palavan auton hylystä.</w:t>
      </w:r>
    </w:p>
    <w:p>
      <w:r>
        <w:rPr>
          <w:b/>
          <w:u w:val="single"/>
        </w:rPr>
        <w:t xml:space="preserve">Asiakirjan numero 2740</w:t>
      </w:r>
    </w:p>
    <w:p>
      <w:r>
        <w:t xml:space="preserve">Sian perävaunu kaatuu M1-moottoritiellä</w:t>
      </w:r>
    </w:p>
    <w:p>
      <w:r>
        <w:t xml:space="preserve">Land Roverin vetämä perävaunu päätyi kyljelleen maanantaiaamuna lähellä moottoritien liittymää 44 sattuneen onnettomuuden jälkeen. West Yorkshiren tiepoliisiyksikön mukaan ajoneuvon kuljettaja ja perävaunussa olleet siat olivat kaikki turvassa. Tien ajorata oli suljettu lyhyeksi ajaksi Stourtonin ja Rothwellin välillä Leedsin eteläpuolella.</w:t>
      </w:r>
    </w:p>
    <w:p>
      <w:r>
        <w:rPr>
          <w:b/>
        </w:rPr>
        <w:t xml:space="preserve">Yhteenveto</w:t>
      </w:r>
    </w:p>
    <w:p>
      <w:r>
        <w:t xml:space="preserve">Sikoja lastannut perävaunu on kaatunut renkaan puhjettua M1-moottoritiellä.</w:t>
      </w:r>
    </w:p>
    <w:p>
      <w:r>
        <w:rPr>
          <w:b/>
          <w:u w:val="single"/>
        </w:rPr>
        <w:t xml:space="preserve">Asiakirjan numero 2741</w:t>
      </w:r>
    </w:p>
    <w:p>
      <w:r>
        <w:t xml:space="preserve">Mysteeri, kun kanadalainen asuntovene huuhtoutuu Irish Beachille</w:t>
      </w:r>
    </w:p>
    <w:p>
      <w:r>
        <w:t xml:space="preserve">Rannikkovartiosto sai hälytyksen yleisöltä, joka havaitsi rannikolla kelluvan asuntovaunun kokoisen rakennelman. Veneen uskotaan olleen Thunder Baysta Kanadasta kotoisin olevan ekoseikkailija Rick Smallin rakentama. Aluksen sisällä on lappu, jossa lukee: "Minä, Rick Small, lahjoitan tämän rakennelman kodittomalle nuorelle, jotta he saisivat paremman elämän, jota newfoundlandilaiset eivät valitse!". Ei vuokraa, ei asuntolainaa, ei vesivoimaa". Small sai huomiota kotimaassaan, kun hän oli aiemmin varustanut kolmipyöräisen polkupyörän aurinkopaneeleilla, joilla hän kulki 7 000 kilometrin matkan Kanadan halki. Ballyglassin rannikkovartioston upseeri Michael Hurst Mayon kreivikunnassa sai tehtäväkseen turvata epätavallisen aluksen. Hän kuvaili poikkeuksellista pelastustehtävää seuraavasti: "Muoto itsessään on hyvin epätavallinen sen koon vuoksi. Aluksi ajattelin, että se voisi olla asuntovaunu." Tarkistettuaan, ettei aluksessa ollut ketään, hänen tiiminsä varmisti, ettei se ajaudu takaisin ulos, ja otti yhteyttä paikalliseen neuvostoon ja tullipalveluun. Hurst kuvaili aluksen sisätiloja "asumiskelpoisiksi" ja uskoo, että siihen oli asennettu sähkömoottori, joka toimii asuntoveneen katolla olevien aurinkopaneelien avulla. Samantha Arden Conception Baysta, Newfoundlandista, näki hylätyn aluksen Portugal Cove-St Philipsissä heinäkuun lopussa. Sen uskotaan ajautuneen sieltä Atlantin yli. Timothy John Ewart, toinen Conception Bayn asukas ja innokas purjehtija, kertoi löytäneensä aluksen kotinsa lähellä olevalta rannalta eräänä päivänä viime vuonna. Hän puhui Smallin kanssa ja kertoi tälle suunnitelmistaan purjehtia Atlantin yli. "Veneen ohjausjärjestelmä oli vain pala vaneria, joka oli kiinnitetty PVC-putkeen. Ja moottoreissa oli hädin tuskin tarpeeksi tehoa liikkumiseen." "En nähnyt häntä enää koskaan" Hän muisteli viimeistä kohtaamistaan herra Smallin kanssa vuonna 2015: "Kun hän lähti alueeltamme, hän seisoi veneen päällä käyttäen pitkää 2X4-puuta (puupalaa) työntääkseen tiensä ulos, koska virta pysäytti veneen." Alus on nyt viety maihin Cross Beachille Mayon kreivikunnassa.</w:t>
      </w:r>
    </w:p>
    <w:p>
      <w:r>
        <w:rPr>
          <w:b/>
        </w:rPr>
        <w:t xml:space="preserve">Yhteenveto</w:t>
      </w:r>
    </w:p>
    <w:p>
      <w:r>
        <w:t xml:space="preserve">Irlantilaiselle rannalle on huuhtoutunut asuntovene, jonka uskotaan olleen kanadalaisen ympäristönsuojelijan rakentama. Aluksen uskotaan ajelehtineen Atlantin yli, ja se havaittiin vielä syyskuussa Portugal Cove-St Philip'sissa Newfoundlandissa.</w:t>
      </w:r>
    </w:p>
    <w:p>
      <w:r>
        <w:rPr>
          <w:b/>
          <w:u w:val="single"/>
        </w:rPr>
        <w:t xml:space="preserve">Asiakirjan numero 2742</w:t>
      </w:r>
    </w:p>
    <w:p>
      <w:r>
        <w:t xml:space="preserve">Adam Ellisonin kuolema: Prescotin moottoripyörämurhasta pidätetty kolme henkilöä.</w:t>
      </w:r>
    </w:p>
    <w:p>
      <w:r>
        <w:t xml:space="preserve">Supermarketpäällikköharjoittelija Adam Ellison kuoli sairaalassa tunteja hyökkäyksen jälkeen Market Streetillä Prescotissa, Merseysidessa 4. marraskuuta 2017. 29-vuotias oli ollut illalla ulkona kolmen serkun ja ystävänsä kanssa. Huytonista kotoisin oleva 22-vuotias mies pidätettiin myös moottoriajoneuvon varkaudesta murhaan liittyen. Kaksi nuorta, jotka molemmat ovat myös Huytonista, on nyt vapautettu tutkinnan alaisena, kertoi poliisi. Puukotuksen jälkeen rikoksentekijät pakenivat moottoripyörällä Tesco-kaupan suuntaan. Ellisonin kumppani Rebecca Cunliffe kertoi, että he aikoivat mennä naimisiin ja Ellison säästi tuolloin kihlasormusta varten.</w:t>
      </w:r>
    </w:p>
    <w:p>
      <w:r>
        <w:rPr>
          <w:b/>
        </w:rPr>
        <w:t xml:space="preserve">Yhteenveto</w:t>
      </w:r>
    </w:p>
    <w:p>
      <w:r>
        <w:t xml:space="preserve">Kaksi 17-vuotiasta poikaa on pidätetty epäiltynä miehen murhasta, jota oli puukotettu kaulaan moottoripyöräilijöiden kanssa syntyneen riidan jälkeen.</w:t>
      </w:r>
    </w:p>
    <w:p>
      <w:r>
        <w:rPr>
          <w:b/>
          <w:u w:val="single"/>
        </w:rPr>
        <w:t xml:space="preserve">Asiakirjan numero 2743</w:t>
      </w:r>
    </w:p>
    <w:p>
      <w:r>
        <w:t xml:space="preserve">Twin Sails -sillalla Poolessa on "tekninen vika</w:t>
      </w:r>
    </w:p>
    <w:p>
      <w:r>
        <w:t xml:space="preserve">Insinööreillä oli ongelmia 37 miljoonan punnan sillan avaamisessa uudelleen sen jälkeen, kun rakenteen hydrauliikkajärjestelmään oli tehty suunnitellut työt ja useita testinostoja. Tie avattiin lopulta uudelleen noin klo 14.30 BST. Silta on kärsinyt monista ongelmista sen jälkeen, kun se avattiin huhtikuussa 2012, ja se on ollut suljettuna liikenteeltä 38 kertaa ensimmäisten kuuden kuukauden aikana.</w:t>
      </w:r>
    </w:p>
    <w:p>
      <w:r>
        <w:rPr>
          <w:b/>
        </w:rPr>
        <w:t xml:space="preserve">Yhteenveto</w:t>
      </w:r>
    </w:p>
    <w:p>
      <w:r>
        <w:t xml:space="preserve">Poolen Twin Sails -silta on avattu uudelleen sen jälkeen, kun yön yli tehtyjen korjausten jälkeen ilmeni tekninen ongelma.</w:t>
      </w:r>
    </w:p>
    <w:p>
      <w:r>
        <w:rPr>
          <w:b/>
          <w:u w:val="single"/>
        </w:rPr>
        <w:t xml:space="preserve">Asiakirjan numero 2744</w:t>
      </w:r>
    </w:p>
    <w:p>
      <w:r>
        <w:t xml:space="preserve">Märkä hoitaja: Äiti, joka imettää muiden naisten vauvoja.</w:t>
      </w:r>
    </w:p>
    <w:p>
      <w:r>
        <w:t xml:space="preserve">Nicola BryanBBC News Samantha Gadsden tietää, että imettäminen voi olla kiistanalainen asia - varsinkin, kun imettämäsi vauva kuuluu toiselle naiselle. Hän on tarjonnut aikaansa - ja rintojaan - vapaaehtoisesti muiden naisten vauvoille siitä lähtien, kun hänestä itsestään tuli äiti 10 vuotta sitten. "En edes muista enää, kuinka monta tissiveljeä ja -siskoa lapsillani on", 47-vuotias sanoo. Hän toimi ensin märkäsairaanhoitajana auttaakseen ystävää, jonka vauva oli sairaalassa. Naisen vanhempi vauva ei saanut jäädä osastolle eikä ollut koskaan käyttänyt pulloa. "Hän soitti minulle, koska hän tarvitsi aika epätoivoisesti jonkun, joka voisi ottaa hänet..... Sanoin: 'Hyvä on, mutta miten minä ruokin hänet?'". "Hän sanoi: 'Toivoin, että sinä syöttäisit hänet', joten niin minä tein." Hän on myös imettänyt ystävänsä vauvaa lapsenvahtina ollessaan: "Hän pyysi minua, koska tiesi, että syöttäisin vauvaa. Se on vain helpompaa, koska monet näistä imetetyistä vauvoista eivät ole tottuneet pulloihin." Toisella kerralla hän vastasi tuoreelle äidille, joka etsi luovuttajan rintamaitoa verkossa: "Hänellä oli kaksoset, jotka näkevät nälkää... Hän oli sairaalassa, hänet oli leikattu, eikä hän pystynyt ruokkimaan eikä pumppaamaan... he oksentelivat äidinmaidonkorviketta. "Sanoin: 'Minulla ei ole pumppua, mutta minulla on pari tissiä, joten jos olet niin epätoivoinen, ruokin vauvasi'. "Olemme nyt melko läheisiä ystäviä. Siitä on pari vuotta, ja olemme juuri olleet lomalla." Hän sanoi, ettei ole koskaan kokenut mustasukkaisuutta niiden vauvojen äitien taholta, joita hän on syöttänyt: "Jos joku pyytää sinua syöttämään heidän vauvojaan, se johtuu siitä, että he tarvitsevat apua ja sinä annat sitä heille, joten ei." Gadsden työskentelee doulana - naisena, joka antaa tukea, apua ja neuvoja toiselle naiselle raskauden aikana sekä synnytyksen aikana ja sen jälkeen. Hän sanoi kuitenkin, että märkäimetys on täysin erillään hänen palkkatyöstään, eikä hän koskaan ottaisi vastaan rahaa toisen naisen vauvan ruokkimisesta. "Se ei ole ammatillinen asia, vaan teen sitä äidiltä äidille annettavana tukena", hän sanoi. "[Märkäimetys] ei ole jotain, jota tekisin rahasta. En erityisesti ajattele, että sen tekeminen rahasta on väärin, rehellisesti sanottuna, koska kaikella on arvonsa, mutta henkilökohtaisesti en." Hän on saanut vaihtelevia reaktioita, kun ihmiset ovat saaneet tietää hänen märkäsairaanhoidostaan: "Jos he kuuluvat imetysyhteisöön tai ovat ystäviäni, he sanovat: "Se on mahtavaa, on ihanaa, että teet sen muiden ihmisten hyväksi", mutta toiset ihmiset sanovat: "Voi luoja". Hän on saanut erityisen voimakkaita reaktioita, kun ihmiset ovat saaneet tietää, että hän on imettänyt vauvoja tavattuaan äidin verkossa: "[He sanoivat] 'hän ei edes tuntenut sinua, olisit voinut olla mitä tahansa, sinulla olisi voinut olla mitä tahansa, sinulla olisi saattanut olla aids'. "Ensinnäkin suurin osa imettävistä naisista on juuri itse käynyt läpi NHS:n seulontaohjelman, eivätkä he kaikki ole siellä orgioita viettämässä ja yhtäkkiä sairastuneet näihin outoihin sairauksiin. "Ja jos pyydät jotakuta antamaan vauvallesi maitoa, täytyy olla jonkinlainen luottamuksen tunne." "Joskus on myös niin, että jos pyydät jotakuta antamaan vauvallesi maitoa, täytyy olla jonkinlainen luottamuksen tunne." Hän on varma, että märkäsairaanhoitajia on paljon enemmän, ja useammat naiset käyttäisivät heitä, jos he tietäisivät, että se on vaihtoehto: "Uskon, että sitä tapahtuu paljon enemmän kuin tiedämme - ihmiset eivät vain aina puhu siitä." Hän on varma, että märkäsairaanhoitajia on paljon enemmän. National Childbirth Trust -järjestö totesi, että märkäimetys ei ole "yleistä Yhdistyneessä kuningaskunnassa", mutta myönsi, että jotkut naiset syöttävät epävirallisesti toisten naisten vauvoja. Se totesi lausunnossaan seuraavaa: "Jotkut ihmiset saattavat kokea märkäimetyksen epämiellyttäväksi. Ei ole kuitenkaan mitään laillista syytä, miksi naiset, jotka haluavat märkäimettää tai käyttää märkäimettäjää, eivät voisi tehdä niin, ja NCT:n mielestä naisia, jotka tekevät keskenään sopimuksen tästä, pitäisi tukea heidän päätöksessään." Walesin terveyttä ja hyvinvointia valvovan Public Health Walesin elimen mukaan äitien tulisi pyrkiä antamaan vauvalleen vain rintamaitoa ensimmäisten kuuden kuukauden ajan ja jatkaa sitä vähintään vauvan ensimmäiseen syntymäpäivään asti. Se totesi, että jos äidin omaa maitoa ei ole saatavilla, seuraavaksi paras vaihtoehto on luovutettu rintamaito, mutta maidon jakajien olisi oltava tietoisia riskeistä, joita ovat muun muassa veren välityksellä tarttuvien virusten ja muiden infektioiden leviäminen, kemikaalien siirtyminen ja bakteerien saastuminen keräyksen jälkeen.</w:t>
      </w:r>
    </w:p>
    <w:p>
      <w:r>
        <w:rPr>
          <w:b/>
        </w:rPr>
        <w:t xml:space="preserve">Yhteenveto</w:t>
      </w:r>
    </w:p>
    <w:p>
      <w:r>
        <w:t xml:space="preserve">Kaikki naiset, jotka ovat joskus kokeneet tulleensa tuomituiksi päätöksestään olla imettämättä lastaan, ovat olleet tyytyväisiä Royal College of Midwivesin (RCM) tällä viikolla antamaan lausuntoon. Tiistaina järjestö totesi, että jos nainen päättää imettää vauvaansa äidinmaidonkorvikkeella, se on hänen valintansa, jota on kunnioitettava. Ennen kuin tuttipullo otettiin käyttöön 1800-luvulla, naiset, jotka eivät pystyneet tai halunneet imettää, turvautuivat toiseen vaihtoehtoon - imettäjään. Tässä Caerphillystä kotoisin oleva kolmen lapsen äiti kertoo kokemuksistaan muiden naisten vauvojen imettämisestä.</w:t>
      </w:r>
    </w:p>
    <w:p>
      <w:r>
        <w:rPr>
          <w:b/>
          <w:u w:val="single"/>
        </w:rPr>
        <w:t xml:space="preserve">Asiakirjan numero 2745</w:t>
      </w:r>
    </w:p>
    <w:p>
      <w:r>
        <w:t xml:space="preserve">Piilotetut sankarittaret: Voiko Elaine Morgan voittaa patsasäänestyksen?</w:t>
      </w:r>
    </w:p>
    <w:p>
      <w:r>
        <w:t xml:space="preserve">Carolyn HittToimittaja ja lähetystoimittaja Elaine Morgan oli monilahjakkuus, joka muutti maailmaa työpöydältään Mountain Ashissa. Hän oli erinomainen sekä taiteessa että tieteessä, ja hänestä tuli huipputelevisiokirjailija, feministi-ikoni ja uraauurtava evoluutioteoreetikko. Hän syntyi köyhään kaivosperheeseen Hopkinstownissa vuonna 1920 ja sai stipendin Oxfordin yliopistoon. Kun hän saapui sinne, hänen laaksolainen aksenttinsa kuultiin ja oletettiin, että hän haki siivoojan työtä. Elainesta tuli kuitenkin tähtiopiskelija, joka toimi poliittisten yhdistysten puheenjohtajana ja hioi kirjallisia taitojaan. Valmistuttuaan hän opetti kolme vuotta Workers' Educational Association -järjestössä. Hän oli naimisissa, ja hänellä oli kolme poikaa 1950-luvulla, ja hän alkoi kirjoittaa näytelmiä tullakseen toimeen. Hän oli yksi ensimmäisistä naisista, jotka vaikuttivat miesten hallitsemassa pienen kuvaruudun maailmassa, ja hänen ensimmäiset televisiokäsikirjoituksensa hyväksyttiin jo ennen kuin hänellä oli edes televisiovastaanotinta. Hän voitti 30 vuotta kestäneen uransa aikana lukuisia palkintoja ja käsikirjoitti joitakin televisiohistorian rakastetuimpia draamoja, kuten How Green Was My Valley ja The Life and Times of Lloyd George. How Green was my Valley -elokuvan pääosassa nähty Sian Phillips selitti käsikirjoittajan lahjojaan: "Oli aika, jolloin käsikirjoittaja oli kuningas, ja hän oli yksi tähdistä. Jos näki hänen nimensä käsikirjoituksessa, halusi todella tehdä sen." Hän lisäsi: "Elaine oli loistava juonenkääntäjä. Hän oli erittäin hyvä tarinankertoja, joten kenenkään ei tarvinnut koskaan muokata tarinaa. Ei sanaakaan." Elainen käsikirjoitus vammaisesta varainkerääjästä Joey Deaconista kertovaan Horizon-dokumenttielokuvaan voitti Prix Italian vuonna 1975, ja Vera Brittainin sota-ajan muistelmateoksen Testament of Youth sarjisversio voitti Royal Television Societyn vuoden käsikirjoittajapalkinnon vuonna 1979. 1970-luvulla Elaine keskittyi tieteeseen ja otti yhteen miesvaltaisen instituution kanssa uudella ihmisen evoluutioteorialla. Kirjassaan Descent of Woman hän väitti, että ihmisen evoluutio ei koskenut vain mahtavaa miespuolista metsästäjää - naiset olivat yhtä tärkeä osa tarinaa. The Descent of Woman oli välittömästi maailmanlaajuinen bestseller. Amerikassa Elainen kirjaa pidettiin feministisenä sankarittarena, ja siitä tuli keskeinen teksti naisten vapautusliikkeessä. Yhdysvalloissa hänestä tuli eräänlainen julkkis, kun hänet kutsuttiin mainostamaan kirjaa televisiossa rannikolta rannikolle suuntautuvalla kiertueella. Maailmanlaajuinen vaikutus Elaine julkaisi useita muita evoluutiota käsitteleviä kirjoja, kuten The Aquatic Ape (1982), joka sai jälleen maailmanlaajuista huomiota, The Scars of Evolution (1990), The Descent of the Child (1994), The Aquatic Ape Hypothesis (1997) ja The Naked Darwinist (2008). Sir David Attenboroughin tukemana häntä kutsuttiin keskustelemaan ajatuksistaan ympäri maailmaa vielä pitkälle vanhuuteen. Yli miljoona ihmistä katsoi Elainen 89-vuotiaana pitämän Ted-puheenvuoron, kun se julkaistiin internetissä. Lähempänä kotia hän kirjoitti palkittua Western Mail -kolumniaan 90-vuotiaaksi asti. Hänet nimitettiin OBE:ksi vuonna 2009, ja samana vuonna hänet valittiin Royal Society of Literature -järjestön jäseneksi. Hän oli loppuun asti Valleysin tyttö, joka vaikutti maailmanlaajuisesti, mutta ei koskaan jättänyt walesilaisia juuriaan taakseen.</w:t>
      </w:r>
    </w:p>
    <w:p>
      <w:r>
        <w:rPr>
          <w:b/>
        </w:rPr>
        <w:t xml:space="preserve">Yhteenveto</w:t>
      </w:r>
    </w:p>
    <w:p>
      <w:r>
        <w:t xml:space="preserve">Cardiffin ensimmäinen historiaan unohdetun naisen patsas päätetään yleisöäänestyksellä. Viisi naista on valittu ehdolle taideteokseksi, joka sijoitetaan BBC Walesin uuden pääkonttorin ulkopuolelle Central Squarelle. Naiset, joista kukaan ei ole enää elossa, ovat Cranogwen, Lady Rhondda, Elizabeth Andrews, Elaine Morgan ja Betty Campbell. BBC Wales esittelee kunkin naisen elämän, ja yleisö voi äänestää verkossa keskiviikkoon klo 21.30 GMT asti. Tässä tarkastelemme Elaine Morganin elämää.</w:t>
      </w:r>
    </w:p>
    <w:p>
      <w:r>
        <w:rPr>
          <w:b/>
          <w:u w:val="single"/>
        </w:rPr>
        <w:t xml:space="preserve">Asiakirjan numero 2746</w:t>
      </w:r>
    </w:p>
    <w:p>
      <w:r>
        <w:t xml:space="preserve">Ipswichin seksuaalirikos: Chantryn hyökkäyksestä pidätetty mies</w:t>
      </w:r>
    </w:p>
    <w:p>
      <w:r>
        <w:t xml:space="preserve">Eräs nainen ilmoitti, että tunkeutuja oli käynyt hänen kimppuunsa seksuaalisesti kotonaan Chantryn alueella 5. kesäkuuta 2011. Ipswichistä kotoisin oleva 66-vuotias mies pidätettiin aiemmin, Suffolkin poliisi kertoi. Tiedottajan mukaan hänet oli viety Martleshamin poliisin tutkintakeskukseen, jossa hän odotti kuulusteluja.</w:t>
      </w:r>
    </w:p>
    <w:p>
      <w:r>
        <w:rPr>
          <w:b/>
        </w:rPr>
        <w:t xml:space="preserve">Yhteenveto</w:t>
      </w:r>
    </w:p>
    <w:p>
      <w:r>
        <w:t xml:space="preserve">Mies on pidätetty epäiltynä viime vuonna Ipswichissä tapahtuneesta vakavasta seksuaalisesta pahoinpitelystä.</w:t>
      </w:r>
    </w:p>
    <w:p>
      <w:r>
        <w:rPr>
          <w:b/>
          <w:u w:val="single"/>
        </w:rPr>
        <w:t xml:space="preserve">Asiakirjan numero 2747</w:t>
      </w:r>
    </w:p>
    <w:p>
      <w:r>
        <w:t xml:space="preserve">Herefordshiren omenanviljelijät istuttavat 350 000 puuta</w:t>
      </w:r>
    </w:p>
    <w:p>
      <w:r>
        <w:t xml:space="preserve">Birminghamissa sijaitseva Aston Manor kertoi tehneensä 25-vuotiset sopimukset 25 viljelijän kanssa Malvernin alueella. Yhtiö kertoi, että noin 350 000 uutta puuta istutetaan sen jälkeen, kun se on kaksinkertaistanut siiderin myynnin kolmen viime vuoden aikana. Yrityksen mukaan Herefordshiren viljelijät oli valittu omenasadon laadun vuoksi. Malvernissa sijaitsevilla 300 hehtaarin hedelmätarhoilla on jo toimituksia yritykselle, ja uusien istutusten odotetaan vievän muutaman vuoden.</w:t>
      </w:r>
    </w:p>
    <w:p>
      <w:r>
        <w:rPr>
          <w:b/>
        </w:rPr>
        <w:t xml:space="preserve">Yhteenveto</w:t>
      </w:r>
    </w:p>
    <w:p>
      <w:r>
        <w:t xml:space="preserve">Herefordshireen istutetaan noin 1 000 hehtaaria (404 hehtaaria) uusia hedelmätarhoja osana 2,5 miljoonan punnan investointeja paikalliseen siideriteollisuuteen.</w:t>
      </w:r>
    </w:p>
    <w:p>
      <w:r>
        <w:rPr>
          <w:b/>
          <w:u w:val="single"/>
        </w:rPr>
        <w:t xml:space="preserve">Asiakirjan numero 2748</w:t>
      </w:r>
    </w:p>
    <w:p>
      <w:r>
        <w:t xml:space="preserve">Game of Thrones: Dark Hedges -tiellä voisi olla liikennekielto</w:t>
      </w:r>
    </w:p>
    <w:p>
      <w:r>
        <w:t xml:space="preserve">Pohjois-Irlannin toimeenpanoviranomaisen infrastruktuuriministeriö on ehdottanut ajoneuvojen kieltämistä. Sen mukaan suunnitelmat ovat kuulemisen alkuvaiheessa. Aiemmin tänä vuonna Antrimin kreivikunnan tie suljettiin väliaikaisesti, kun kova tuuli repi kaksi puuta, jotka kaatuivat. Ministeriö sanoi aikovansa julkaista syksyllä "ilmoituksen aikomuksesta" ehdotusta varten. "Causeway Coast and Glens Borough Councilin ja muiden asianosaisten kanssa käytyjen keskustelujen jälkeen ministeriö on päättänyt viedä eteenpäin määräystä, jolla ajoneuvot kielletään käyttämästä Bregagh Roadia", ministeriö totesi. Armoyn lähellä sijaitsevasta ikonisesta puutunnelista on tullut merkittävä matkailunähtävyys sen jälkeen, kun se esiteltiin menestyksekkäässä televisiosarjassa. Stuartin perhe istutti puut Gracehill House -kartanonsa sisäänkäynnin varrelle.</w:t>
      </w:r>
    </w:p>
    <w:p>
      <w:r>
        <w:rPr>
          <w:b/>
        </w:rPr>
        <w:t xml:space="preserve">Yhteenveto</w:t>
      </w:r>
    </w:p>
    <w:p>
      <w:r>
        <w:t xml:space="preserve">Se tuli tunnetuksi kuninkaan tienä fantasiadraamasta Game of Thrones - mutta nyt Dark Hedgesin läpi kulkeva tie saatetaan sulkea liikenteeltä pysyvästi.</w:t>
      </w:r>
    </w:p>
    <w:p>
      <w:r>
        <w:rPr>
          <w:b/>
          <w:u w:val="single"/>
        </w:rPr>
        <w:t xml:space="preserve">Asiakirjan numero 2749</w:t>
      </w:r>
    </w:p>
    <w:p>
      <w:r>
        <w:t xml:space="preserve">Yhdysvaltain huippudiplomaatti vierailee Colombossa</w:t>
      </w:r>
    </w:p>
    <w:p>
      <w:r>
        <w:t xml:space="preserve">"Apulaisministeri Blake neuvottelee Sri Lankan hallituksen, poliittisten puolueiden, yritysjohtajien ja kansalaisyhteiskunnan kanssa", Yhdysvaltain Colombon suurlähetystön lausunnossa sanottiin. Blaken on määrä vierailla Malediiveilla torstaina. Hänen odotetaan keskustelevan atollivaltiossa vallitsevasta poliittisesta epävarmuudesta ensimmäisellä vierailullaan Malediiveille apulaisministerinä. Poliittisten johtajien lisäksi Blake tapaa Malessa kansalaisyhteiskunnan edustajia, ihmiskaupan vastaisia aktivisteja ja uskonnollisia johtajia, lausunnossa lisätään.</w:t>
      </w:r>
    </w:p>
    <w:p>
      <w:r>
        <w:rPr>
          <w:b/>
        </w:rPr>
        <w:t xml:space="preserve">Yhteenveto</w:t>
      </w:r>
    </w:p>
    <w:p>
      <w:r>
        <w:t xml:space="preserve">Yhdysvaltain Etelä-Aasiasta vastaavan apulaisulkoministerin Robert O Blaken on määrä saapua Sri Lankaan keskiviikkona keskustelemaan Sri Lankan johtajien kanssa.</w:t>
      </w:r>
    </w:p>
    <w:p>
      <w:r>
        <w:rPr>
          <w:b/>
          <w:u w:val="single"/>
        </w:rPr>
        <w:t xml:space="preserve">Asiakirjan numero 2750</w:t>
      </w:r>
    </w:p>
    <w:p>
      <w:r>
        <w:t xml:space="preserve">Jumiin jäänyt lammas pelastettiin auringonkukkaöljyn avulla Merthyr Tydfilissä.</w:t>
      </w:r>
    </w:p>
    <w:p>
      <w:r>
        <w:t xml:space="preserve">Koiran ulkoiluttaja havaitsi uuhen Pontycapel Roadin varrella Merthyr Tydfilissä. RSPCA:n tarkastaja Gemma Cooper kertoi pyytäneensä koiranulkoiluttajaa hakemaan kotoa auringonkukkaöljyä, kun hän ei saanut eläintä vapautettua. Hän sanoi, että lampaalla oli vain pinnallisia haavoja jaloissaan ja että se käveli hyvin vapautumisensa jälkeen, kun se oli vapautettu Boxing Dayn päivänä. "Kun olin päällystänyt sen jalat öljyllä, sain sen turvallisesti vapautettua viidessä minuutissa", Cooper sanoi ja lisäsi: "Se oli hyvin tyydyttävä hetki." Lammas saatiin myöhemmin takaisin omistajansa luo.</w:t>
      </w:r>
    </w:p>
    <w:p>
      <w:r>
        <w:rPr>
          <w:b/>
        </w:rPr>
        <w:t xml:space="preserve">Yhteenveto</w:t>
      </w:r>
    </w:p>
    <w:p>
      <w:r>
        <w:t xml:space="preserve">Lammas, jonka kaksi jalkaa oli juuttunut "kunnolla jumiin" sillan ritilään, pelastettiin auringonkukkaöljyn avulla.</w:t>
      </w:r>
    </w:p>
    <w:p>
      <w:r>
        <w:rPr>
          <w:b/>
          <w:u w:val="single"/>
        </w:rPr>
        <w:t xml:space="preserve">Asiakirjan numero 2751</w:t>
      </w:r>
    </w:p>
    <w:p>
      <w:r>
        <w:t xml:space="preserve">Belfastin InShopit suljetaan</w:t>
      </w:r>
    </w:p>
    <w:p>
      <w:r>
        <w:t xml:space="preserve">Keskuksen johtaja sanoi, että heille kerrottiin asiasta torstaina ja että uutista ei ollut odotettu. Keskuksessa on 25 liikettä, jotka työllistävät 60 ihmistä. Heille on annettu 26. kesäkuuta asti aikaa lähteä. Kauppakeskuksen omistaa ranskalainen Group Geraud -yhtiö.</w:t>
      </w:r>
    </w:p>
    <w:p>
      <w:r>
        <w:rPr>
          <w:b/>
        </w:rPr>
        <w:t xml:space="preserve">Yhteenveto</w:t>
      </w:r>
    </w:p>
    <w:p>
      <w:r>
        <w:t xml:space="preserve">Belfastin High Streetillä sijaitseva InShops-keskus suljetaan, kuten tiedetään.</w:t>
      </w:r>
    </w:p>
    <w:p>
      <w:r>
        <w:rPr>
          <w:b/>
          <w:u w:val="single"/>
        </w:rPr>
        <w:t xml:space="preserve">Asiakirjan numero 2752</w:t>
      </w:r>
    </w:p>
    <w:p>
      <w:r>
        <w:t xml:space="preserve">Birminghamin talosta löydetty mies loukkaantuneena murhan jäljiltä</w:t>
      </w:r>
    </w:p>
    <w:p>
      <w:r>
        <w:t xml:space="preserve">Poliisi kertoi, että heidät kutsuttiin loukkaantuneen miehen luo taloon Hunters Roadilla Lozellsissa varhain sunnuntaina. Hän kuoli myöhemmin sairaalassa. Kaksi 43-vuotiasta miestä on pidätetty, toinen epäiltynä pahoinpitelystä ja toinen epäiltynä vahingonteosta. Poliisi on käynnistänyt murhatutkimuksen ja vetoaa silminnäkijöihin.</w:t>
      </w:r>
    </w:p>
    <w:p>
      <w:r>
        <w:rPr>
          <w:b/>
        </w:rPr>
        <w:t xml:space="preserve">Yhteenveto</w:t>
      </w:r>
    </w:p>
    <w:p>
      <w:r>
        <w:t xml:space="preserve">Mies on kuollut sen jälkeen, kun hänet löydettiin vakavasti loukkaantuneena talosta Birminghamissa.</w:t>
      </w:r>
    </w:p>
    <w:p>
      <w:r>
        <w:rPr>
          <w:b/>
          <w:u w:val="single"/>
        </w:rPr>
        <w:t xml:space="preserve">Asiakirjan numero 2753</w:t>
      </w:r>
    </w:p>
    <w:p>
      <w:r>
        <w:t xml:space="preserve">Doncasterin talossa kuolleen naisen murhasta pidätys</w:t>
      </w:r>
    </w:p>
    <w:p>
      <w:r>
        <w:t xml:space="preserve">Uhri löydettiin Balbyn Dryden Roadilla sijaitsevasta kiinteistöstä noin kello 23:30 BST perjantai-iltana. South Yorkshiren poliisin tiedottajan mukaan parikymppinen nainen löydettiin vakavasti loukkaantuneena, ja hän kuoli vähän myöhemmin tapahtumapaikalla. 45-vuotias mies on pidätetty, ja poliisit pyytävät kaikkia, joilla on tietoja, ottamaan yhteyttä heihin. Naisen perheelle on ilmoitettu, ja virallista tunnistamista odotetaan lähipäivinä, poliisi lisäsi.</w:t>
      </w:r>
    </w:p>
    <w:p>
      <w:r>
        <w:rPr>
          <w:b/>
        </w:rPr>
        <w:t xml:space="preserve">Yhteenveto</w:t>
      </w:r>
    </w:p>
    <w:p>
      <w:r>
        <w:t xml:space="preserve">Doncasterissa sijaitsevasta talosta loukkaantuneena löydetty nainen on kuollut, mikä on johtanut murhatutkimuksiin.</w:t>
      </w:r>
    </w:p>
    <w:p>
      <w:r>
        <w:rPr>
          <w:b/>
          <w:u w:val="single"/>
        </w:rPr>
        <w:t xml:space="preserve">Asiakirjan numero 2754</w:t>
      </w:r>
    </w:p>
    <w:p>
      <w:r>
        <w:t xml:space="preserve">Kolmen uskonnon johtajat kokoontuvat Cardiffin moskeijaan</w:t>
      </w:r>
    </w:p>
    <w:p>
      <w:r>
        <w:t xml:space="preserve">Walesin muslimineuvoston mukaan Dar Ul-Isra -moskeijassa vierailivat juutalaisuuden, kristinuskon ja islamin johtajat. Tarkoituksena oli osoittaa, että ääriliikkeillä ja uskonnollisella vihalla ei ole "sijaa" kaupungissa. Moskeijassa vieraili yli 100 vierasta juutalaisesta ja kristillisestä uskonnosta.</w:t>
      </w:r>
    </w:p>
    <w:p>
      <w:r>
        <w:rPr>
          <w:b/>
        </w:rPr>
        <w:t xml:space="preserve">Yhteenveto</w:t>
      </w:r>
    </w:p>
    <w:p>
      <w:r>
        <w:t xml:space="preserve">Kolmen uskontokunnan uskonnolliset johtajat kokoontuivat torstaina ensimmäistä kertaa Cardiffiin osoittamaan "uskon solidaarisuutta".</w:t>
      </w:r>
    </w:p>
    <w:p>
      <w:r>
        <w:rPr>
          <w:b/>
          <w:u w:val="single"/>
        </w:rPr>
        <w:t xml:space="preserve">Asiakirjan numero 2755</w:t>
      </w:r>
    </w:p>
    <w:p>
      <w:r>
        <w:t xml:space="preserve">Merinäköala: Britannian merielämän vangitseminen</w:t>
      </w:r>
    </w:p>
    <w:p>
      <w:r>
        <w:t xml:space="preserve">Kilpailussa kannustetaan amatööri- ja ammattivalokuvaajia lähettämään kuvia, jotka kuvastavat Britannian pitkän merenkulkuperinnön, kauppalaivojen, kalastajien, rannikoiden, satamien ja satamien olemusta. Tässä on valikoima voittajakuvia. Kaikkien valokuvien tekijänoikeudet ovat tekijöillä, ja ne ovat Shipwrecked Mariners Societyn ja PA Median luvalla.</w:t>
      </w:r>
    </w:p>
    <w:p>
      <w:r>
        <w:rPr>
          <w:b/>
        </w:rPr>
        <w:t xml:space="preserve">Yhteenveto</w:t>
      </w:r>
    </w:p>
    <w:p>
      <w:r>
        <w:t xml:space="preserve">Shipwrecked Mariners' Society -hyväntekeväisyysjärjestö on julkistanut seitsemännen vuosittaisen valokuvakilpailunsa voittajat.</w:t>
      </w:r>
    </w:p>
    <w:p>
      <w:r>
        <w:rPr>
          <w:b/>
          <w:u w:val="single"/>
        </w:rPr>
        <w:t xml:space="preserve">Asiakirjan numero 2756</w:t>
      </w:r>
    </w:p>
    <w:p>
      <w:r>
        <w:t xml:space="preserve">Neuvoston vero paikallisviranomaisittain</w:t>
      </w:r>
    </w:p>
    <w:p>
      <w:r>
        <w:t xml:space="preserve">Tämä on täydellinen taulukko D-luokan kiinteistöjen kunnallisveron tasosta Englannin paikallisviranomaisissa vuodesta 2000 lähtien. Kahdessa viimeisessä sarakkeessa esitetään prosentuaaliset muutokset kuluneena varainhoitovuonna ja vuodesta 2000-2001 lähtien. Paikallisviranomaisten rakenneuudistus vuosina 2008-2009 tarkoittaa, että joillakin alueilla ei ole johdonmukaisia tietoja koko ajanjaksolta 2000-2010. Tällaisessa tapauksessa sarakkeessa on katkoviiva (-).</w:t>
      </w:r>
    </w:p>
    <w:p>
      <w:r>
        <w:rPr>
          <w:b/>
        </w:rPr>
        <w:t xml:space="preserve">Yhteenveto</w:t>
      </w:r>
    </w:p>
    <w:p>
      <w:r>
        <w:t xml:space="preserve">Yhteisöministeri Eric Pickles on sanonut, että kansalaiset voivat vastustaa sovitun rajan ylittäviä kunnallisveron korotuksia Englannissa.</w:t>
      </w:r>
    </w:p>
    <w:p>
      <w:r>
        <w:rPr>
          <w:b/>
          <w:u w:val="single"/>
        </w:rPr>
        <w:t xml:space="preserve">Asiakirjan numero 2757</w:t>
      </w:r>
    </w:p>
    <w:p>
      <w:r>
        <w:t xml:space="preserve">Sussex RNLI varoitus lämpimällä säällä hautaaminen</w:t>
      </w:r>
    </w:p>
    <w:p>
      <w:r>
        <w:t xml:space="preserve">He pelkäävät lämpimän sään lisäävän niin sanottua "tombstoningia". RNLI:n mukaan osallistuminen voi johtaa vakavaan loukkaantumiseen tai kuolemaan, jos henkilö arvioi veden syvyyden väärin. Heinäkuussa 2011 mies sai selkäydinvammoja hypättyään Brighton Pieristä. Mark Bell RNLI Brightonista sanoi: "Veden syvyyttä on hyvin vaikea arvioida. "Vesi on myös yllättävän kylmää, sillä tällä hetkellä lämpötila on vain noin 10-11 celsiusastetta, ja se voi tehdä kaikenlaisia järkyttäviä asioita keholle, kun hyppää sisään." "Vesi on hyvin kylmää."</w:t>
      </w:r>
    </w:p>
    <w:p>
      <w:r>
        <w:rPr>
          <w:b/>
        </w:rPr>
        <w:t xml:space="preserve">Yhteenveto</w:t>
      </w:r>
    </w:p>
    <w:p>
      <w:r>
        <w:t xml:space="preserve">Royal National Lifeboat Institution (RNLI) on varoittanut siitä, että ihmiset hyppäävät yhä useammin laitureilta ja kallioilta mataliin vesiin Sussexissa viikonlopun aikana.</w:t>
      </w:r>
    </w:p>
    <w:p>
      <w:r>
        <w:rPr>
          <w:b/>
          <w:u w:val="single"/>
        </w:rPr>
        <w:t xml:space="preserve">Asiakirjan numero 2758</w:t>
      </w:r>
    </w:p>
    <w:p>
      <w:r>
        <w:t xml:space="preserve">Doctor Who -näyttelijä Matt Smith huutokauppaa Vauxhall Corsan</w:t>
      </w:r>
    </w:p>
    <w:p>
      <w:r>
        <w:t xml:space="preserve">Northamptonista kotoisin oleva Smith on lahjoittanut autonsa Starlight Children's Foundationille huutokaupattavaksi eBayssä. East Anglian yliopistosta valmistunut Smith, 30, joka on hyväntekeväisyysjärjestön lähettiläs, antoi autolle lempinimen "The Shed". Hopeanvärinen auto on pysäköity hänen vanhempiensa kotiin Northamptonissa. "Hieno pieni auto" eBay-huutokauppa autosta, joka rekisteröitiin ensimmäisen kerran 30. marraskuuta 2000 ja jossa on ajettu noin 60 000 kilometriä, kestää 18. heinäkuuta asti. Smith sanoi: "Sillä välin kun olen matkustanut maailmankaikkeutta Tardiksellani, rakastamani Vauxhall Corsa, joka tunnetaan myös nimellä The Shed, on ollut pysäköitynä vanhempieni talon ulkopuolelle. Ensimmäisenä autonani se on nähnyt paljon seikkailuja, puhumattakaan muutamista onnettomuuksista - siksi siinä on lommoja. "Sain auton ja pääsin sitten National Youth Theatreen - molemmat muuttivat elämäni. Olen hyvin surullinen nähdessäni sen lähtevän, mutta ymmärrän, että vanhempani haluavat ajotieltä takaisin. "Haluaisin mielelläni löytää tälle upealle pienelle autolle uuden omistajan, varsinkin kun kaikki voitto menee Starlightille, joka on mahtava hyväntekeväisyysjärjestö, joka kirkastaa vakavasti ja kuolemansairaiden lasten elämää." Smith, joka on ilmoittanut luopuvansa Doctor Who -roolistaan, esiintyy marraskuussa esitellyn 50-vuotisjuhlajakson rinnalla norjalaisen John Hurtin kanssa, joka esiteltiin Tohtorina viime sarjan lopussa.</w:t>
      </w:r>
    </w:p>
    <w:p>
      <w:r>
        <w:rPr>
          <w:b/>
        </w:rPr>
        <w:t xml:space="preserve">Yhteenveto</w:t>
      </w:r>
    </w:p>
    <w:p>
      <w:r>
        <w:t xml:space="preserve">Doctor Who -näyttelijä Matt Smith on päättänyt huutokaupata Tardista edeltäneen autonsa - Vauxhall Corsan, jonka hän on omistanut 18-vuotiaasta lähtien - auttaakseen hyväntekeväisyysjärjestöä, joka myöntää toiveet parantumattomasti sairaille lapsille.</w:t>
      </w:r>
    </w:p>
    <w:p>
      <w:r>
        <w:rPr>
          <w:b/>
          <w:u w:val="single"/>
        </w:rPr>
        <w:t xml:space="preserve">Asiakirjan numero 2759</w:t>
      </w:r>
    </w:p>
    <w:p>
      <w:r>
        <w:t xml:space="preserve">Poliisi pysähtyi, kun mies kaatoi bensiiniä Blackpoolin pankkiin</w:t>
      </w:r>
    </w:p>
    <w:p>
      <w:r>
        <w:t xml:space="preserve">Pelastuslaitos kutsuttiin noin klo 14:10 BST Halifax Bankiin Church Streetillä lomakohteessa. Pankkirakennuksessa ei ole henkilökuntaa, ja neuvottelija oli paikalla, Lancashiren poliisi kertoi. Läheiset rakennukset on evakuoitu, ja ihmisiä pyydetään välttämään aluetta. Seuraa BBC North West -kanavaa Facebookissa, Twitterissä ja Instagramissa. Voit myös lähettää juttuideoita osoitteeseen northwest.newsonline@bbc.co.uk</w:t>
      </w:r>
    </w:p>
    <w:p>
      <w:r>
        <w:rPr>
          <w:b/>
        </w:rPr>
        <w:t xml:space="preserve">Yhteenveto</w:t>
      </w:r>
    </w:p>
    <w:p>
      <w:r>
        <w:t xml:space="preserve">Liikuntarattaalla liikkuva mies on joutunut vastakkain poliisin kanssa mentyään pankkiin Blackpoolissa ja kaadettuaan sinne bensiiniä.</w:t>
      </w:r>
    </w:p>
    <w:p>
      <w:r>
        <w:rPr>
          <w:b/>
          <w:u w:val="single"/>
        </w:rPr>
        <w:t xml:space="preserve">Asiakirjan numero 2760</w:t>
      </w:r>
    </w:p>
    <w:p>
      <w:r>
        <w:t xml:space="preserve">Yhteenveto vuoden 2020 talousarviosta: Keskeiset kohdat yhdellä silmäyksellä</w:t>
      </w:r>
    </w:p>
    <w:p>
      <w:r>
        <w:t xml:space="preserve">Seuraavassa on yhteenveto pääkohdista. Coronavirus ja julkiset palvelut Henkilöverotus, palkat ja eläkkeet Alkoholi, tupakka ja polttoaineet Yritykset, digitaaliala ja tiede Ympäristö ja energia Liikenne, infrastruktuuri ja asuminen Talouden tila ja julkinen talous Kansakunnat ja alueet</w:t>
      </w:r>
    </w:p>
    <w:p>
      <w:r>
        <w:rPr>
          <w:b/>
        </w:rPr>
        <w:t xml:space="preserve">Yhteenveto</w:t>
      </w:r>
    </w:p>
    <w:p>
      <w:r>
        <w:t xml:space="preserve">Liittokansleri Rishi Sunak on esittänyt alahuoneessa ensimmäisen budjettinsa, jossa hän ilmoitti hallituksen vero- ja menosuunnitelmat tulevalle vuodelle.</w:t>
      </w:r>
    </w:p>
    <w:p>
      <w:r>
        <w:rPr>
          <w:b/>
          <w:u w:val="single"/>
        </w:rPr>
        <w:t xml:space="preserve">Asiakirjan numero 2761</w:t>
      </w:r>
    </w:p>
    <w:p>
      <w:r>
        <w:t xml:space="preserve">Brit Awards 2018: Voittajat ja ehdokkaat</w:t>
      </w:r>
    </w:p>
    <w:p>
      <w:r>
        <w:t xml:space="preserve">Brittiläinen miespuolinen sooloartisti Brittiläinen naispuolinen sooloartisti Brittiläinen ryhmä Brittiläinen läpimurtoartisti Kriitikoiden valinta Brittiläinen single Brittiläinen vuoden albumi Brittiläinen vuoden artistivideo Kansainvälinen miespuolinen sooloartisti Kansainvälinen naispuolinen sooloartisti Kansainvälinen ryhmä Brits Global Success Award Brittiläinen vuoden tuottaja Seuraa meitä Facebookissa, Twitterissä @BBCNewsEnts tai Instagramissa bbcnewsents. Jos sinulla on juttuehdotus, lähetä sähköpostia osoitteeseen entertainment.news@bbc.co.uk.</w:t>
      </w:r>
    </w:p>
    <w:p>
      <w:r>
        <w:rPr>
          <w:b/>
        </w:rPr>
        <w:t xml:space="preserve">Yhteenveto</w:t>
      </w:r>
    </w:p>
    <w:p>
      <w:r>
        <w:t xml:space="preserve">Brit Awards -palkinnot on jaettu Lontoon O2-areenalla Britannian ja muiden maiden parhaille musiikkiesiintyjille. Voittajat ja ehdokkaat ovat:</w:t>
      </w:r>
    </w:p>
    <w:p>
      <w:r>
        <w:rPr>
          <w:b/>
          <w:u w:val="single"/>
        </w:rPr>
        <w:t xml:space="preserve">Asiakirjan numero 2762</w:t>
      </w:r>
    </w:p>
    <w:p>
      <w:r>
        <w:t xml:space="preserve">Viisi afganistanilaista poliisia kuoli Uruzganin pommi-iskussa</w:t>
      </w:r>
    </w:p>
    <w:p>
      <w:r>
        <w:t xml:space="preserve">Heidän mukaansa toinen henkilö - tiettävästi siviili - loukkaantui, kun pommi osui poliisin partioautoon. Mikään ryhmä ei ole toistaiseksi ottanut vastuuta myöhään perjantaina tehdystä iskusta. Taleban-kapinalliset käyttävät usein tienvarsipommeja Afganistanin turvallisuusjoukkoja ja myös Nato-johtoisia joukkoja vastaan maassa. Afganistanin poliisi on Talebanin erityiskohde, sillä Kabul valmistautuu ottamaan turvallisuusvastuun Nato-johtoiselta liittoumalta vuonna 2014.</w:t>
      </w:r>
    </w:p>
    <w:p>
      <w:r>
        <w:rPr>
          <w:b/>
        </w:rPr>
        <w:t xml:space="preserve">Yhteenveto</w:t>
      </w:r>
    </w:p>
    <w:p>
      <w:r>
        <w:t xml:space="preserve">Viisi afganistanilaista poliisia on saanut surmansa tienvarsipommissa Uruzganin maakunnassa, kertovat viranomaiset.</w:t>
      </w:r>
    </w:p>
    <w:p>
      <w:r>
        <w:rPr>
          <w:b/>
          <w:u w:val="single"/>
        </w:rPr>
        <w:t xml:space="preserve">Asiakirjan numero 2763</w:t>
      </w:r>
    </w:p>
    <w:p>
      <w:r>
        <w:t xml:space="preserve">Sarjakuva: Kiellettyjen pääministerien planeetta</w:t>
      </w:r>
    </w:p>
    <w:p>
      <w:r>
        <w:t xml:space="preserve">Etkö ole varma, mistä puhumme? Australiassa on viime vuosina ollut useita pääministereitä, ja siellä järjestetään liittovaltion vaalit 2. heinäkuuta. Näistä linkeistä voit lukea lisää Australian poliittisen johtajuuden pyörimisestä, mutta nyt matkataan Australis Minoriin. Ovatko australialaiset valmiita ottamaan riskin uudesta pääministeristä? | Demokraattisen maailman coup-pääkaupunki Laurent Sanguinetti on ranskalais-australialainen kuvittaja, joka asuu Sydneyn ja Pariisin välillä. Lisää hänen töitään on nähtävissä hänen kotisivuillaan.</w:t>
      </w:r>
    </w:p>
    <w:p>
      <w:r>
        <w:rPr>
          <w:b/>
        </w:rPr>
        <w:t xml:space="preserve">Yhteenveto</w:t>
      </w:r>
    </w:p>
    <w:p>
      <w:r>
        <w:t xml:space="preserve">Tässä kuvittaja Laurent Sanguinettin satiirisessa sarjakuvassa oudot olennot käyvät julmaa taistelua poliittisesta herruudesta kaukaisella planeetalla, joka muistuttaa hyvin paljon Australiaa.</w:t>
      </w:r>
    </w:p>
    <w:p>
      <w:r>
        <w:rPr>
          <w:b/>
          <w:u w:val="single"/>
        </w:rPr>
        <w:t xml:space="preserve">Asiakirjan numero 2764</w:t>
      </w:r>
    </w:p>
    <w:p>
      <w:r>
        <w:t xml:space="preserve">Mies kuoli ja kaksi kriittisessä tilassa Hengoedin onnettomuuden jälkeen</w:t>
      </w:r>
    </w:p>
    <w:p>
      <w:r>
        <w:t xml:space="preserve">Poliisin mukaan hopeanvärinen Renault Clio lähti Hengoed Roadilta Hengoedissa lauantaina noin klo 22:45 GMT. Caerphillyn alueelta kotoisin oleva Callum West kuoli tapahtumapaikalla. Hänen perhettään tukevat erikoislääkärit. Kaksi muuta miestä, jotka olivat myös autossa, ovat kriittisessä tilassa sairaalassa. Gwentin poliisi vetoaa silminnäkijöihin.</w:t>
      </w:r>
    </w:p>
    <w:p>
      <w:r>
        <w:rPr>
          <w:b/>
        </w:rPr>
        <w:t xml:space="preserve">Yhteenveto</w:t>
      </w:r>
    </w:p>
    <w:p>
      <w:r>
        <w:t xml:space="preserve">27-vuotias mies on kuollut onnettomuudessa, jossa auto suistui tieltä Caerphillyn kreivikunnassa.</w:t>
      </w:r>
    </w:p>
    <w:p>
      <w:r>
        <w:rPr>
          <w:b/>
          <w:u w:val="single"/>
        </w:rPr>
        <w:t xml:space="preserve">Asiakirjan numero 2765</w:t>
      </w:r>
    </w:p>
    <w:p>
      <w:r>
        <w:t xml:space="preserve">Maastopyöräily lisää Walesin taloutta 23 miljoonalla punnalla.</w:t>
      </w:r>
    </w:p>
    <w:p>
      <w:r>
        <w:t xml:space="preserve">Natural Resources Walesin mukaan tilat houkuttelevat pyöräilijöitä kaikkialta maailmasta. BBC Radio Walesin Country Focus -ohjelma on vieraillut Merthyr Tydfilissä sijaitsevassa Bike Park Walesissa, joka avattiin vuonna 2013 1,8 miljoonan punnan kustannuksella. Ohjelma esitetään sunnuntaina klo 07:00 GMT. Rachel Garside raportoi.</w:t>
      </w:r>
    </w:p>
    <w:p>
      <w:r>
        <w:rPr>
          <w:b/>
        </w:rPr>
        <w:t xml:space="preserve">Yhteenveto</w:t>
      </w:r>
    </w:p>
    <w:p>
      <w:r>
        <w:t xml:space="preserve">Maastopyöräilyn arvo Walesin taloudelle on yli 23 miljoonaa puntaa, arvioi ympäristöelin.</w:t>
      </w:r>
    </w:p>
    <w:p>
      <w:r>
        <w:rPr>
          <w:b/>
          <w:u w:val="single"/>
        </w:rPr>
        <w:t xml:space="preserve">Asiakirjan numero 2766</w:t>
      </w:r>
    </w:p>
    <w:p>
      <w:r>
        <w:t xml:space="preserve">Glee-tähti Matthew Morrison sanoo albumin olevan "melkein valmis</w:t>
      </w:r>
    </w:p>
    <w:p>
      <w:r>
        <w:t xml:space="preserve">Billboard kertoo, että Morrison toivoo saavansa albumin ulos helmikuussa 2011, kun albumin piti alun perin ilmestyä tänä syksynä. Hän sovittaa äänitykset Gleen toisen sarjan kuvausten väliin. "Se on täysipäiväistä Gleetä juuri nyt", hän sanoi. "Yritän tehdä sitä viikonloppuisin." Albumin soundia kuvaillessaan Morrison lisäsi: "[Siitä tulee] paljon sellaista, mitä löytyy aikuisten nykyaikaisen musiikin listoilta, mutta sellaista, jota toivon, että kuulet klubilla ja voit tanssia sen tahtiin." Gleen toinen sarja saa ensi-iltansa Yhdysvalloissa 21. syyskuuta Fox-kanavalla. Britney Spears on jo nauhoittanut useita cameo-esiintymisiä elokuussa alkaneiden kuvausten jälkeen.</w:t>
      </w:r>
    </w:p>
    <w:p>
      <w:r>
        <w:rPr>
          <w:b/>
        </w:rPr>
        <w:t xml:space="preserve">Yhteenveto</w:t>
      </w:r>
    </w:p>
    <w:p>
      <w:r>
        <w:t xml:space="preserve">Glee-tähti Matthew Morrison, joka näyttelee koulunopettaja Will Schusteria, kertoo olevansa "kolme neljäsosaa" matkalla debyyttisooloalbuminsa äänittämiseen.</w:t>
      </w:r>
    </w:p>
    <w:p>
      <w:r>
        <w:rPr>
          <w:b/>
          <w:u w:val="single"/>
        </w:rPr>
        <w:t xml:space="preserve">Asiakirjan numero 2767</w:t>
      </w:r>
    </w:p>
    <w:p>
      <w:r>
        <w:t xml:space="preserve">Carlislen murha: Mies pidätetty naisen kuoleman jälkeen</w:t>
      </w:r>
    </w:p>
    <w:p>
      <w:r>
        <w:t xml:space="preserve">Ensihoitajat ottivat yhteyttä poliisiin, kun heidät oli kutsuttu Cant Crescentillä Carlislessa sijaitsevaan taloon torstaina klo 10:55 BST. Cumbrian poliisin mukaan omaisille oli ilmoitettu asiasta, mutta naisen kuolema on toistaiseksi selittämätön. 31-vuotias mies on pidätetty, ja poliisi kuulustelee häntä pidätettynä.</w:t>
      </w:r>
    </w:p>
    <w:p>
      <w:r>
        <w:rPr>
          <w:b/>
        </w:rPr>
        <w:t xml:space="preserve">Yhteenveto</w:t>
      </w:r>
    </w:p>
    <w:p>
      <w:r>
        <w:t xml:space="preserve">Mies on pidätetty murhasta epäiltynä 64-vuotiaan naisen äkillisen kuoleman jälkeen.</w:t>
      </w:r>
    </w:p>
    <w:p>
      <w:r>
        <w:rPr>
          <w:b/>
          <w:u w:val="single"/>
        </w:rPr>
        <w:t xml:space="preserve">Asiakirjan numero 2768</w:t>
      </w:r>
    </w:p>
    <w:p>
      <w:r>
        <w:t xml:space="preserve">Brexit: Korkein oikeus asettaa tuomion päivämäärän</w:t>
      </w:r>
    </w:p>
    <w:p>
      <w:r>
        <w:t xml:space="preserve">Korkeimman oikeuden tuomio on seurausta valituksesta, joka koski korkeimman oikeuden päätöstä hylätä ministerien perustelut. Theresa Mayn mukaan hallituksella on jo valtuudet vedota Lissabonin sopimuksen 50 artiklaan - eli aloittaa brexit-neuvottelut - maaliskuun loppuun mennessä. Kampanjoijat sanovat kuitenkin, että parlamenttia on kuultava ennen kuin hän tekee niin. Työväenpuolue on jo sanonut, ettei se aio äänestää hallitusta vastaan 50 artiklaan vetoamisesta.</w:t>
      </w:r>
    </w:p>
    <w:p>
      <w:r>
        <w:rPr>
          <w:b/>
        </w:rPr>
        <w:t xml:space="preserve">Yhteenveto</w:t>
      </w:r>
    </w:p>
    <w:p>
      <w:r>
        <w:t xml:space="preserve">Hallitus saa ensi tiistaina tietää, onko se voittanut oikeustaistelunsa, jotta Brexit saataisiin käyntiin ilman kansanedustajien äänestystä.</w:t>
      </w:r>
    </w:p>
    <w:p>
      <w:r>
        <w:rPr>
          <w:b/>
          <w:u w:val="single"/>
        </w:rPr>
        <w:t xml:space="preserve">Asiakirjan numero 2769</w:t>
      </w:r>
    </w:p>
    <w:p>
      <w:r>
        <w:t xml:space="preserve">Lochhead vaatii kalastuspäiviä merellä EU:n toimia</w:t>
      </w:r>
    </w:p>
    <w:p>
      <w:r>
        <w:t xml:space="preserve">Ennen Brysselissä käytäviä vuotuisia neuvotteluja Lochhead kritisoi viivästystä leikkausten jäädyttämistä koskevien ehdotusten esittämisessä. Hän vaati myös seuraamuksia Islannille ja Färsaarille makrillin liikakalastuksesta. Myöhemmin tässä kuussa käytävissä neuvotteluissa määritellään, mitä skotlantilaiset kalastajat voivat pyytää vuonna 2013. Lochhead sanoi parlamentin jäsenille: "Turskan elvytyssuunnitelman on tarkoitus edistää kalavarojen säilyttämistä, mutta se uhkaa jättää pitkiä ja mutkittelevia hylätyn kalan jälkiä merillemme."</w:t>
      </w:r>
    </w:p>
    <w:p>
      <w:r>
        <w:rPr>
          <w:b/>
        </w:rPr>
        <w:t xml:space="preserve">Yhteenveto</w:t>
      </w:r>
    </w:p>
    <w:p>
      <w:r>
        <w:t xml:space="preserve">Kalastusministeri Richard Lochhead on kehottanut EU:ta lopettamaan leikkaukset, jotka koskevat skotlantilaisten kalastajien merelläolopäivien määrää.</w:t>
      </w:r>
    </w:p>
    <w:p>
      <w:r>
        <w:rPr>
          <w:b/>
          <w:u w:val="single"/>
        </w:rPr>
        <w:t xml:space="preserve">Asiakirjan numero 2770</w:t>
      </w:r>
    </w:p>
    <w:p>
      <w:r>
        <w:t xml:space="preserve">Poliisin selfie: "Vaikuttunut" pidätetty epäilty pyytää poliisia valokuvaan.</w:t>
      </w:r>
    </w:p>
    <w:p>
      <w:r>
        <w:t xml:space="preserve">Etelä-Leicesterin poliisi sanoi, että epäilty - jota ei ole tunnistettu kuvassa - "itse asiassa hymyili" avuliaan ylikonstaapeli Joe Gunduzin kanssa. 30-vuotias oli ollut etsintäkuulutettuna huhtikuusta lähtien, ja hänet pidätettiin sunnuntaina. Häntä epäillään kolmesta rikosvahingosta ja kahdesta lähestymiskiellon rikkomisesta. Leicestershiren poliisi kertoi, että yhdestä rikosvahingosta ilmoitettiin poliisille 14. huhtikuuta. Neljän muun väitetään tapahtuneen 26. huhtikuuta. "Pidätyksensä jälkeen mies on vapautettu ilman jatkotoimia kahden rikosilmoituksen ja yhden lähestymiskiellon rikkomisen osalta", Leicestershiren poliisin tiedottaja sanoi. "Hänet on asetettu takuita vastaan kahdesta muusta rikoksesta." Seuraa BBC East Midlandsia Facebookissa, Twitterissä tai Instagramissa. Lähetä juttuideoita osoitteeseen eastmidsnews@bbc.co.uk.</w:t>
      </w:r>
    </w:p>
    <w:p>
      <w:r>
        <w:rPr>
          <w:b/>
        </w:rPr>
        <w:t xml:space="preserve">Yhteenveto</w:t>
      </w:r>
    </w:p>
    <w:p>
      <w:r>
        <w:t xml:space="preserve">Epäilty, joka oli niin vaikuttunut poliisin "sinnikkyydestä" löytää hänet, pyysi poliisia poseeraamaan pidätyksensä aikana selfie-kuvassa ja otsikoi sen "He saivat minut vihdoin kiinni".</w:t>
      </w:r>
    </w:p>
    <w:p>
      <w:r>
        <w:rPr>
          <w:b/>
          <w:u w:val="single"/>
        </w:rPr>
        <w:t xml:space="preserve">Asiakirjan numero 2771</w:t>
      </w:r>
    </w:p>
    <w:p>
      <w:r>
        <w:t xml:space="preserve">Tappaako internet mielipidejournalismin?</w:t>
      </w:r>
    </w:p>
    <w:p>
      <w:r>
        <w:t xml:space="preserve">Anthony ZurcherToimittaja, Echo Chambers Esitin nämä kysymykset Kate Rileylle, Seattle Timesin toimituksellisen sivun päätoimittajalle, joka on yksi Yhdysvaltojen edistyksellisimmistä sanomalehtien toimituksista. Tässä on hänen vastauksensa: Mielestäni internet-aika on hyväksi mielipidetoiminnalle, erityisesti sanomalehtien pääkirjoitussivuille - tai pikemminkin tiedotusvälineiden mielipideyrityksille. Me kaikki olemme loppujen lopuksi siirtymävaiheessa ja selvitämme, miten liiketoimintamalli muuttuu. On tietysti trolleja, jotka heittävät mutaa jokaisen julkaistun artikkelin kommenttiosioon - ei niin hyödyllistä. Mutta mielestäni mielipidesivut todella vaikuttavat asiaan mallintamalla vanhan koulukunnan sivistynyttä keskustelua. Olkaa eri mieltä, mutta älkää olko eri mieltä. Olkaa teräviä ja fiksuja ilman nimittelyä. Koska sanomalehtien tehtävänä on palvella koko yhteisön lukijakuntaa, ei vain tietyn ideologian edustajia, lukijat voivat venyttää omaa ajatteluaan asioista lukemalla puolesta ja vastaan -palstoja vierekkäin. Minulle soitetaan usein ja valitetaan, että lehdessä on liikaa konservatiivisia tai liberaaleja kolumnisteja, ja selitän, että mielipideosastomme tehtävä ja osa sen toiminta-ajatusta on toimia yhteisön vuoropuhelun ja oppimisen foorumina. Lupaan jokaiselle soittajalle, että hän löytää sivuiltamme asioita, joista hän on samaa mieltä, ja asioita, joista hän ei ole samaa mieltä. Ja juuri siitä on kyse. Lukijoilla/katsojilla/käyttäjillä - tai miksi ikinä heitä haluatkin kutsua - on halu mielipiteisiin. Toimitukselliset sivut voivat vastata tähän ja tarjota mielipidesisältöä monin eri tavoin. Käymme usein keskusteluja, ja äskettäin järjestimme toisen Google Hangout -tilaisuuden kampanjarahoituskysymyksistä lounastunnin aikana. Viime vuonna pyysimme lukijoita sosiaalisen median kautta edistämään samaa sukupuolta olevien avioliittoa koskevaa kysymystä - ja saimme 315 kuvaa, jotka edustivat yli 1 000 ihmistä. Suosittu ominaisuus, Civil Disagreement, jossa yksi liberaaleimmista kirjoittajistamme ja konservatiivisin kirjoittajamme pohtivat päivän kysymyksiä harkiten ja kunnioittavasti. Ensimmäinen sääntö? Ei ideologisia puheenaiheita. The Seattle Timesissa meillä on paljon enemmän mielipidesisältöä verkossa kuin painettuna, ja olen alkanut pitää painettua sivua verkkosisältömme parhaana puolena, olipa kyseessä sitten korostamisen arvoinen kirje tai blogikirjoitus, josta on hyvä ottaa ote. Eri puolilla Yhdysvaltoja sanomalehdet ja mielipidetoimittajat kamppailevat internetin ja sosiaalisen median haasteiden kanssa. Vakiintuneet kirjoittajat joutuvat sopeutumaan, ja uusia ääniä tulee esiin. Kysyn heiltä, mitä tulevaisuus heidän mielestään tuo tullessaan, ja jaan heidän näkemyksensä Echo Chambersin lukijoiden kanssa.</w:t>
      </w:r>
    </w:p>
    <w:p>
      <w:r>
        <w:rPr>
          <w:b/>
        </w:rPr>
        <w:t xml:space="preserve">Yhteenveto</w:t>
      </w:r>
    </w:p>
    <w:p>
      <w:r>
        <w:t xml:space="preserve">Ei ole mikään salaisuus, että internetin aikakausi on ollut huono asia painetuille tiedotusvälineille yleensä ja sanomalehdille erityisesti. Mutta mitä se on merkinnyt mielipidemaailmalle? Onko se, että keskivertoihmisen on helppo jakaa mielipiteitään yleisön kanssa, ollut pelkästään hyvä asia? Vai onko keskustelun laatu kärsinyt siitä?</w:t>
      </w:r>
    </w:p>
    <w:p>
      <w:r>
        <w:rPr>
          <w:b/>
          <w:u w:val="single"/>
        </w:rPr>
        <w:t xml:space="preserve">Asiakirjan numero 2772</w:t>
      </w:r>
    </w:p>
    <w:p>
      <w:r>
        <w:t xml:space="preserve">Miten Intia aikoo tuhota 20 miljardia seteliä?</w:t>
      </w:r>
    </w:p>
    <w:p>
      <w:r>
        <w:t xml:space="preserve">Soutik BiswasIntian kirjeenvaihtaja Jotta saataisiin jonkinlainen käsitys siitä, kuinka paljon valuuttaa se edustaa - Intiassa oli viime maaliskuussa liikkeellä yli 90 miljardia seteliä. Useimmat keskuspankit tuhoavat likaantuneita ja runneltuja seteleitä säännöllisesti ja korvaavat ne uusilla, raikkailla seteleillä. Myös Intian keskuspankki (Reserve Bank of India) silppuaa tällaisia seteleitä ja tekee niistä brikettejä. Ne eivät kuitenkaan ole tavallisia brikettejä. Brikettejä - jotka Intiassa tehdään yleensä maatilojen jätteistä - käytetään ruoanlaittoon, valaistukseen ja lämmitykseen. Ne ovat halvempia kuin kivihiili, niiden tuhkapitoisuus on pienempi, ne saastuttavat vähemmän ja niitä on helpompi varastoida ja pakata. Niitä käytetään useimmiten tehtaan kattiloiden polttoaineena. Mutta silputetusta rahasta tehdyt briketit ovat hauraita, eikä niillä ole tällaista tarkoitusta, eräs keskuspankin korkea-arvoinen virkamies kertoi minulle. Niinpä pankin 27 silppuri- ja briketöintikonetta 19 toimipisteessä eri puolilla Intiaa leikkaavat vanhentuneet setelit nyt pienimpiin palasiin, ja näin syntyvät briketit sijoitetaan Intian laajoille kaatopaikoille. Joskus silputtua valuuttaa kierrätetään myös kansioiden, kalenterien ja paperipainojen valmistukseen sekä kuulakärkikynien kuorien, teelautasten, kuppien ja pienten tarjottimien valmistamiseen matkamuistoiksi vieraille. Yhdysvalloissa käytäntö on samanlainen: väärennetyt setelit lähetetään salaiselle palvelulle, kun taas kelpaamattomat setelit silputaan ja lähetetään kaatopaikoille tai annetaan matkamuistoina yleisölle, joka kiertää Federal Reserve Bankissa. Keskuspankin virkamiehet uskovat, että 20 miljardin setelin silppuaminen ei ole suuri haaste. Vuosina 2015-16 Intian keskuspankki tuhosi yli 16 miljardia likaantunutta seteliä. Vuosina 2012-2013 poistettiin yli 14 miljardia sen jälkeen, kun järjestelmästä löytyi lähes 500 000 väärennettyä seteliä. "Näin suuren käteismäärän tuhoaminen ei ole haaste, koska meillä on riittävästi silppuri- ja briketöintikoneita, joiden kapasiteetti on erittäin suuri. Nämä ovat automaattisia koneita, jotka silppuavat käteisen hienoimmiksi paloiksi", eräs virkamies sanoo. Intian vanhentuneen valuutan määrä muuttuu siis pian kirjaimellisesti roskaksi. Käteinen Intiassa</w:t>
      </w:r>
    </w:p>
    <w:p>
      <w:r>
        <w:rPr>
          <w:b/>
        </w:rPr>
        <w:t xml:space="preserve">Yhteenveto</w:t>
      </w:r>
    </w:p>
    <w:p>
      <w:r>
        <w:t xml:space="preserve">Intian keskuspankki joutuu tuhoamaan arviolta noin 20 miljardia vanhentunutta seteliä sen jälkeen, kun se on tässä kuussa poistanut käytöstä kaksi arvokasta seteliä - 500 (7,60 dollaria) ja 1 000 rupian setelit - mustan rahan eli laittomien käteisvarojen hallussapidon vähentämiseksi.</w:t>
      </w:r>
    </w:p>
    <w:p>
      <w:r>
        <w:rPr>
          <w:b/>
          <w:u w:val="single"/>
        </w:rPr>
        <w:t xml:space="preserve">Asiakirjan numero 2773</w:t>
      </w:r>
    </w:p>
    <w:p>
      <w:r>
        <w:t xml:space="preserve">Llantarnamin paraati Rorke's Driftin sankarin John Williamsin muistoksi</w:t>
      </w:r>
    </w:p>
    <w:p>
      <w:r>
        <w:t xml:space="preserve">Cwmbranista kotoisin oleva John Williams VC oli yksi 11:stä, jotka palkittiin urheudestaan 23. tammikuuta 1879 käydyn taistelun jälkeen. Tiet suljettiin lyhyeksi ajaksi lauantain vuotuisen paraatin ajaksi Llantarnamissa, jonne sotilaalle pystytettiin uusi hautakivi vuonna 2013. Noin 150 brittisotilasta puolusti lähetysasemaa 4 000 zulua vastaan. Tapahtumat ikuistettiin Michael Cainen tähdittämässä Zulu-elokuvassa vuonna 1964. Anglo-Zulun sodassa Britannia taisteli Etelä-Afrikassa sijaitsevaa zulujen valtakuntaa vastaan ja lopetti zulujen itsenäisyyden.</w:t>
      </w:r>
    </w:p>
    <w:p>
      <w:r>
        <w:rPr>
          <w:b/>
        </w:rPr>
        <w:t xml:space="preserve">Yhteenveto</w:t>
      </w:r>
    </w:p>
    <w:p>
      <w:r>
        <w:t xml:space="preserve">Paraatilla ja jumalanpalveluksella on kunnioitettu sotilasta, joka sai Victorian ristin legendaarisessa Rorke's Driftin puolustuksessa Anglo-Zulu-sodissa.</w:t>
      </w:r>
    </w:p>
    <w:p>
      <w:r>
        <w:rPr>
          <w:b/>
          <w:u w:val="single"/>
        </w:rPr>
        <w:t xml:space="preserve">Asiakirjan numero 2774</w:t>
      </w:r>
    </w:p>
    <w:p>
      <w:r>
        <w:t xml:space="preserve">Miehistöt taistelevat asuntopaloa vastaan Bermondseyn tornitalossa</w:t>
      </w:r>
    </w:p>
    <w:p>
      <w:r>
        <w:t xml:space="preserve">Lontoon palokunnan (LFB) miehistö kutsuttiin Lupin Pointiin Abbey Streetillä Bermondseyssä noin klo 1400 BST. LFB:n tiedottaja sanoi, että 17. kerroksen tulipalo saatiin hallintaan klo 1545 BST, ja sen syytä tutkitaan parhaillaan. Lontoon sairaankuljetuspalvelu kertoi, että yhtä naista hoidettiin paikan päällä savun hengittämisen vuoksi. Noin 40 ihmistä oli evakuoitu rakennuksesta palokunnan saapuessa paikalle.</w:t>
      </w:r>
    </w:p>
    <w:p>
      <w:r>
        <w:rPr>
          <w:b/>
        </w:rPr>
        <w:t xml:space="preserve">Yhteenveto</w:t>
      </w:r>
    </w:p>
    <w:p>
      <w:r>
        <w:t xml:space="preserve">Palomiehet ovat saaneet 21-kerroksisen tornitalon tulipalon hallintaan Kaakkois-Lontoossa.</w:t>
      </w:r>
    </w:p>
    <w:p>
      <w:r>
        <w:rPr>
          <w:b/>
          <w:u w:val="single"/>
        </w:rPr>
        <w:t xml:space="preserve">Asiakirjan numero 2775</w:t>
      </w:r>
    </w:p>
    <w:p>
      <w:r>
        <w:t xml:space="preserve">Oscar 2019: Ehdolla oleva lyhyt kertoo mustasta teinistä, joka "ystävystyi hirviöiden kanssa</w:t>
      </w:r>
    </w:p>
    <w:p>
      <w:r>
        <w:t xml:space="preserve">"En halunnut istua kameran edessä ja olla haavoittuva", Cornelius Walker kertoi BBC:n Will Gompertzille. Black Sheep -elokuvassa Walker puhuu avoimesti lapsuudenkokemuksistaan. "Halusin auttaa ihmisiä, jotka ovat kokeneet saman kuin minä", 27-vuotias kirjailija ja ohjaaja sanoi. Kun koulupoika Damilola Taylor murhattiin marraskuussa 2000, Walkerin äiti päätti muuttaa perheensä pois Lontoosta Essexin kaupunkiin. Siellä hänen poikansa joutui kohtaamaan verbaalista ja fyysistä väkivaltaa, joka sai hänet käyttämään sinisiä piilolinssejä ja vaalentamaan ihonsa yrittäessään tulla hyväksytyksi ja ystävystyä vainoajiensa kanssa. "Tunsin itseni epävarmaksi, niin kuin en olisi ollut tarpeeksi hyvä kenellekään, ja ihonvärini oli syy siihen", hän kertoi BBC:lle. Elokuva, joka on kuvattu samoissa paikoissa, joissa tositapahtumat tapahtuivat, esittää uudelleen ne ahdistavat hetket, joista Walker puhuu suorassa haastattelussa suoraan kameralle. Lightboxin ja The Guardian -sanomalehden tuottama Ed Perkinsin elokuva on yksi viidestä ehdokkaasta, jotka ovat tänä vuonna ehdolla parhaan dokumentaarisen lyhytelokuvan Oscar-palkinnon saajaksi. Walker osallistuu 24. helmikuuta Los Angelesissa järjestettävään seremoniaan nähdäkseen, voittaako se palkinnon. Seuraa meitä Facebookissa, Twitterissä @BBCNewsEnts tai Instagramissa bbcnewsents. Jos sinulla on juttuehdotus, lähetä sähköpostia osoitteeseen entertainment.news@bbc.co.uk.</w:t>
      </w:r>
    </w:p>
    <w:p>
      <w:r>
        <w:rPr>
          <w:b/>
        </w:rPr>
        <w:t xml:space="preserve">Yhteenveto</w:t>
      </w:r>
    </w:p>
    <w:p>
      <w:r>
        <w:t xml:space="preserve">Oscar-ehdokkuuden saaneen lyhytelokuvan aihe, joka kertoo Peckhamin pojasta, joka ryhtyi rajuihin toimenpiteisiin sopeutuakseen rasismin runtelemalle Essexin asuinalueelle, sanoi, että elokuvan tekeminen oli "vaikeinta, mitä hän on koskaan tehnyt".</w:t>
      </w:r>
    </w:p>
    <w:p>
      <w:r>
        <w:rPr>
          <w:b/>
          <w:u w:val="single"/>
        </w:rPr>
        <w:t xml:space="preserve">Asiakirjan numero 2776</w:t>
      </w:r>
    </w:p>
    <w:p>
      <w:r>
        <w:t xml:space="preserve">Viktoriaaninen yhteiskunta: Victorian Victorian Society: Colliery and crane on at risk list.</w:t>
      </w:r>
    </w:p>
    <w:p>
      <w:r>
        <w:t xml:space="preserve">Victorian Societyn vuosittain laatima luettelo Englannin ja Walesin vaarassa olevista rakennuksista perustuu julkisiin ilmoituksiin. Luettelossa mainitaan 10 rakennusta, jotka tarvitsevat kiireellisimmin apua. "Viktoriaaninen ja edvardiaaninen arkkitehtuuri vaikuttaa merkittävästi ihmisten rakastamien ja rakastamien paikkojen luonteeseen", sanoo johtaja Chris Costelloe. Vuoden 2014 uhanalaisluettelossa</w:t>
      </w:r>
    </w:p>
    <w:p>
      <w:r>
        <w:rPr>
          <w:b/>
        </w:rPr>
        <w:t xml:space="preserve">Yhteenveto</w:t>
      </w:r>
    </w:p>
    <w:p>
      <w:r>
        <w:t xml:space="preserve">Kaivos, nosturi ja rakennus, jossa allekirjoitettiin maailman ensimmäinen miljoonan punnan shekki, on listattu Yhdistyneen kuningaskunnan 10 uhanalaisimman rakennuksen joukkoon.</w:t>
      </w:r>
    </w:p>
    <w:p>
      <w:r>
        <w:rPr>
          <w:b/>
          <w:u w:val="single"/>
        </w:rPr>
        <w:t xml:space="preserve">Asiakirjan numero 2777</w:t>
      </w:r>
    </w:p>
    <w:p>
      <w:r>
        <w:t xml:space="preserve">Mikään paikka ei ole niin kuin gnome: Poliisi etsii kadonneen jouluhahmon omistajaa</w:t>
      </w:r>
    </w:p>
    <w:p>
      <w:r>
        <w:t xml:space="preserve">Poliisit kertoivat, että tapauksen keskipisteenä ollut konstaapeli oli saanut Lancashiren merenrantakaupungin asemalla lempinimen "Sherlock Gnomes". Facebook-käyttäjä Simon Scarr vitsaili, että onnistunut poliisityö voisi "parantaa Gnome Office -rikoslukuja". Lancashiren poliisi on kehottanut hahmon omistajaa ottamaan yhteyttä poliisiin.</w:t>
      </w:r>
    </w:p>
    <w:p>
      <w:r>
        <w:rPr>
          <w:b/>
        </w:rPr>
        <w:t xml:space="preserve">Yhteenveto</w:t>
      </w:r>
    </w:p>
    <w:p>
      <w:r>
        <w:t xml:space="preserve">Poliisi etsii Facebookissa julkaistun hauskan postauksen mukaan Blackpoolissa sijaitsevasta kodista "kaapatun" joulutontun omistajaa.</w:t>
      </w:r>
    </w:p>
    <w:p>
      <w:r>
        <w:rPr>
          <w:b/>
          <w:u w:val="single"/>
        </w:rPr>
        <w:t xml:space="preserve">Asiakirjan numero 2778</w:t>
      </w:r>
    </w:p>
    <w:p>
      <w:r>
        <w:t xml:space="preserve">Alderneyn ambulanssi "tarvitsee vapaaehtoisia", sanoo puheenjohtaja.</w:t>
      </w:r>
    </w:p>
    <w:p>
      <w:r>
        <w:t xml:space="preserve">Ros Michelin mukaan viimeaikainen taantuma on vaikeuttanut vapaaehtoisten ambulanssihenkilöstön rekrytointia ja säilyttämistä. Hän sanoi, että Alderneyn St John -palvelussa ei ole palkattua henkilökuntaa. Michel sanoi, että henkilöstöpulan vuoksi järjestö on joutunut pyytämään apua Guernseylta, mikä on aiheuttanut paineita sen rajalliselle budjetille. Hän sanoi, että jotkut paikalliset vapaaehtoiset ovat haluttomia pyytämään vapaata työstään, kun taas työnantajat ovat yhä haluttomampia myöntämään sitä. Hän lisäsi, että tämä johtui suurelta osin talouden laskusuhdanteesta, ja sen vuoksi palvelussa oli kaksi kolmasosaa tarvittavasta työvoimasta.</w:t>
      </w:r>
    </w:p>
    <w:p>
      <w:r>
        <w:rPr>
          <w:b/>
        </w:rPr>
        <w:t xml:space="preserve">Yhteenveto</w:t>
      </w:r>
    </w:p>
    <w:p>
      <w:r>
        <w:t xml:space="preserve">Alderneyn ambulanssipalvelut voivat olla uhattuina, ellei vapaaehtoisia työntekijöitä löydy lisää, sanoi St John Ambulance -järjestön puheenjohtaja.</w:t>
      </w:r>
    </w:p>
    <w:p>
      <w:r>
        <w:rPr>
          <w:b/>
          <w:u w:val="single"/>
        </w:rPr>
        <w:t xml:space="preserve">Asiakirjan numero 2779</w:t>
      </w:r>
    </w:p>
    <w:p>
      <w:r>
        <w:t xml:space="preserve">Aurora valaisee taivaan Black Islen yllä</w:t>
      </w:r>
    </w:p>
    <w:p>
      <w:r>
        <w:t xml:space="preserve">Martin Macbeath kuvasi revontulia aiemmin tällä viikolla. Revontulet johtuvat aurinkotuulen - Auringosta pakenevien varattujen hiukkasten virran - ja Maan magneettikentän ja ilmakehän vuorovaikutuksesta. Kun sääolosuhteet ovat suotuisat, Skotlannissa, Pohjois-Englannissa ja Pohjois-Irlannissa on joitakin parhaita paikkoja tarkkailla revontulia, kuten ilmiö usein kutsutaan. Tällä viikolla näkyi geomagneettisen myrskyn aikana, jota BBC:n säätiedottajat kutsuivat uuden "revontulikauden" alkamisajankohdaksi.</w:t>
      </w:r>
    </w:p>
    <w:p>
      <w:r>
        <w:rPr>
          <w:b/>
        </w:rPr>
        <w:t xml:space="preserve">Yhteenveto</w:t>
      </w:r>
    </w:p>
    <w:p>
      <w:r>
        <w:t xml:space="preserve">Ylämailla sijaitsevan Black Islen yläpuolella yötaivasta valaiseva Aurora Borealis -näytelmä tallentui Highlandsissa asuvan valokuvaajan ottamaan kuvaan.</w:t>
      </w:r>
    </w:p>
    <w:p>
      <w:r>
        <w:rPr>
          <w:b/>
          <w:u w:val="single"/>
        </w:rPr>
        <w:t xml:space="preserve">Asiakirjan numero 2780</w:t>
      </w:r>
    </w:p>
    <w:p>
      <w:r>
        <w:t xml:space="preserve">Walesin lumivaroitus poistettu, mutta sadetta odotetaan</w:t>
      </w:r>
    </w:p>
    <w:p>
      <w:r>
        <w:t xml:space="preserve">Ilmatieteen laitoksen mukaan lunta saattoi sataa useita senttimetrejä osissa Walesin keski- ja pohjoisosaa sekä Etelä-Walesin laaksoja. Varoitus on kumottu, mutta keltainen varoitus on edelleen voimassa sunnuntaista kello 17.00 BST maanantaihin kello 16.00. Sateet voivat aiheuttaa tulvia ja vaikuttaa matkustamiseen ja liiketoimintaan.</w:t>
      </w:r>
    </w:p>
    <w:p>
      <w:r>
        <w:rPr>
          <w:b/>
        </w:rPr>
        <w:t xml:space="preserve">Yhteenveto</w:t>
      </w:r>
    </w:p>
    <w:p>
      <w:r>
        <w:t xml:space="preserve">Pääsiäismaanantaiksi annettu lumivaroitus on kumottu, mutta suurimmassa osassa Walesia odotetaan rankkasateita.</w:t>
      </w:r>
    </w:p>
    <w:p>
      <w:r>
        <w:rPr>
          <w:b/>
          <w:u w:val="single"/>
        </w:rPr>
        <w:t xml:space="preserve">Asiakirjan numero 2781</w:t>
      </w:r>
    </w:p>
    <w:p>
      <w:r>
        <w:t xml:space="preserve">Mies pidätettiin Westfieldin ostoskeskuksen "putoamisen" vuoksi</w:t>
      </w:r>
    </w:p>
    <w:p>
      <w:r>
        <w:t xml:space="preserve">Pelastuslaitos kutsuttiin paikalle, kun kerrottiin, että mies oli pudonnut naisen päälle Westfieldin ostoskeskuksessa Stratfordissa keskiviikkona noin klo 16.00 BST. Nainen sai hengenvaarallisia vammoja. Hänen tilansa ei ollut hengenvaarallinen. Mies pidätettiin epäiltynä vakavasta ruumiinvammasta ja holtittomasta hengenvaarasta. Olosuhteiden tutkiminen jatkuu edelleen.</w:t>
      </w:r>
    </w:p>
    <w:p>
      <w:r>
        <w:rPr>
          <w:b/>
        </w:rPr>
        <w:t xml:space="preserve">Yhteenveto</w:t>
      </w:r>
    </w:p>
    <w:p>
      <w:r>
        <w:t xml:space="preserve">24-vuotias mies on pidätetty sen jälkeen, kun kaksi ihmistä loukkaantui, kun mies "putosi korkealta" naisen päälle ostoskeskuksessa Itä-Lontoossa.</w:t>
      </w:r>
    </w:p>
    <w:p>
      <w:r>
        <w:rPr>
          <w:b/>
          <w:u w:val="single"/>
        </w:rPr>
        <w:t xml:space="preserve">Asiakirjan numero 2782</w:t>
      </w:r>
    </w:p>
    <w:p>
      <w:r>
        <w:t xml:space="preserve">'Erittäin humalainen' mies löytyi väärästä talosta Northamptonshiressä.</w:t>
      </w:r>
    </w:p>
    <w:p>
      <w:r>
        <w:t xml:space="preserve">Asunnon omistajat löysivät miehen varhain sunnuntaiaamuna, minkä jälkeen he pyysivät apua poliiseilta. PC Lizzie Hampson Northamptonshiren poliisista kertoi, että humalainen mies oli ottanut kodin asukkaiden lompakon ja laittanut sen taskuunsa. "Asukkaat löysivät hänet aamulla, ja hän nukkui yhä, kun poliisi saapui paikalle", PC Hampson twiittasi. BBC on lähestynyt Northamptonshiren poliisia saadakseen lisätietoja tapauksesta.</w:t>
      </w:r>
    </w:p>
    <w:p>
      <w:r>
        <w:rPr>
          <w:b/>
        </w:rPr>
        <w:t xml:space="preserve">Yhteenveto</w:t>
      </w:r>
    </w:p>
    <w:p>
      <w:r>
        <w:t xml:space="preserve">Poliisin mukaan "vahvasti humalainen" tunkeutuja löytyi nukkuen nojatuolista tunkeuduttuaan väärään taloon.</w:t>
      </w:r>
    </w:p>
    <w:p>
      <w:r>
        <w:rPr>
          <w:b/>
          <w:u w:val="single"/>
        </w:rPr>
        <w:t xml:space="preserve">Asiakirjan numero 2783</w:t>
      </w:r>
    </w:p>
    <w:p>
      <w:r>
        <w:t xml:space="preserve">John McKayn ruumiin löytyminen louhoksesta vahvistettu</w:t>
      </w:r>
    </w:p>
    <w:p>
      <w:r>
        <w:t xml:space="preserve">Pelastuslaitos kutsuttiin Prestonhill Quarryyn Inverkeithingissä noin klo 21:20 torstaina, kun oli saatu tieto vedessä olevasta teini-ikäisestä. 18-vuotiaan John McKayn ruumis löydettiin seuraavana päivänä. Poliisitutkimukset jatkuvat hänen kuolemansa olosuhteiden selvittämiseksi. Elokuussa 2014 Fifen Burntislandista kotoisin oleva Cameron Lancaster kuoli louhoksella.</w:t>
      </w:r>
    </w:p>
    <w:p>
      <w:r>
        <w:rPr>
          <w:b/>
        </w:rPr>
        <w:t xml:space="preserve">Yhteenveto</w:t>
      </w:r>
    </w:p>
    <w:p>
      <w:r>
        <w:t xml:space="preserve">Sukeltajien Fifessä sijaitsevasta käytöstä poistetusta louhoksesta löytämän ruumiin on vahvistettu olevan Kirkcaldysta kotoisin olevan teinin ruumis.</w:t>
      </w:r>
    </w:p>
    <w:p>
      <w:r>
        <w:rPr>
          <w:b/>
          <w:u w:val="single"/>
        </w:rPr>
        <w:t xml:space="preserve">Asiakirjan numero 2784</w:t>
      </w:r>
    </w:p>
    <w:p>
      <w:r>
        <w:t xml:space="preserve">Cyrenians Cymru: Cyrens Cyrens: Työ jatkuu petostutkinnasta huolimatta</w:t>
      </w:r>
    </w:p>
    <w:p>
      <w:r>
        <w:t xml:space="preserve">Swanseassa asunnottomia ja haavoittuvassa asemassa olevia auttava Cyrenians Cymru on saanut viime vuosikymmenen aikana yli 1,1 miljoonaa puntaa Big Lottery Fund -rahastosta. Hyväntekeväisyysjärjestö kertoi, että se keskustelee kaikkien järjestöjen kanssa, joiden kanssa se tekee yhteistyötä, jotta se voisi laatia suunnitelman hankkeiden jatkamiseksi. Osana tutkimusta kaksi henkilöä on vapautettu takuita vastaan. Keskiviikkona hyväntekeväisyysjärjestön edunvalvojat ilmoittivat julistaneensa sen maksukyvyttömäksi. Aiheeseen liittyvät Internet-linkit Cyrenians Cymru</w:t>
      </w:r>
    </w:p>
    <w:p>
      <w:r>
        <w:rPr>
          <w:b/>
        </w:rPr>
        <w:t xml:space="preserve">Yhteenveto</w:t>
      </w:r>
    </w:p>
    <w:p>
      <w:r>
        <w:t xml:space="preserve">800 000 punnan petosepäilyn keskipisteessä oleva hyväntekeväisyysjärjestö on sanonut, ettei sen ohjelmiin kohdistu välitöntä uhkaa.</w:t>
      </w:r>
    </w:p>
    <w:p>
      <w:r>
        <w:rPr>
          <w:b/>
          <w:u w:val="single"/>
        </w:rPr>
        <w:t xml:space="preserve">Asiakirjan numero 2785</w:t>
      </w:r>
    </w:p>
    <w:p>
      <w:r>
        <w:t xml:space="preserve">Wayland vanki "tarttui avaimet virkailija'</w:t>
      </w:r>
    </w:p>
    <w:p>
      <w:r>
        <w:t xml:space="preserve">BBC:n näkemän vankilan sisäisen raportin mukaan vanki juoksi avaimet mukanaan HMP Waylandin vankilan porraskäytävälle. "Kun häntä hillittiin, toinen vanki yritti napata toisen vangin avaimet", raportissa lisätään. Vankeinhoitolaitoksen tiedottaja sanoi, että molemmat miehet oli siirretty korkeamman turvallisuustason vankilaan. Heidän tuomioonsa on myös lisättävä lisäaikaa. Molemmat miehet otettiin "nopeasti kiinni" välikohtauksen aikana A-siivessä noin kello 09.00 BST 27. toukokuuta, raportissa todetaan. Norfokin Wattonin lähellä sijaitseva Wayland on C-luokan miesten vankila, jossa on hieman yli 1 000 vankia.</w:t>
      </w:r>
    </w:p>
    <w:p>
      <w:r>
        <w:rPr>
          <w:b/>
        </w:rPr>
        <w:t xml:space="preserve">Yhteenveto</w:t>
      </w:r>
    </w:p>
    <w:p>
      <w:r>
        <w:t xml:space="preserve">Eräs vankilan vanki anasti avaimet virkailijalta, ja kun häntä pidätteltiin, toinen vanki yritti ottaa toisen avainsarjan.</w:t>
      </w:r>
    </w:p>
    <w:p>
      <w:r>
        <w:rPr>
          <w:b/>
          <w:u w:val="single"/>
        </w:rPr>
        <w:t xml:space="preserve">Asiakirjan numero 2786</w:t>
      </w:r>
    </w:p>
    <w:p>
      <w:r>
        <w:t xml:space="preserve">A890 Lochcarronin ja Kylen välinen tie suljettu uusien kalliomurskausten vuoksi.</w:t>
      </w:r>
    </w:p>
    <w:p>
      <w:r>
        <w:t xml:space="preserve">Torstaina 22. joulukuuta yli 100 tonnia kiveä putosi osuudelle A890 Lochcarronin ja Kylen välistä tietä. Tien oli määrä avautua uudelleen tänä viikonloppuna, mutta perjantai-iltana samassa paikassa tapahtui uusi kiviröykkiö. Tietoja teiden tilasta koko Skotlannissa saa Traffic Scotlandista.</w:t>
      </w:r>
    </w:p>
    <w:p>
      <w:r>
        <w:rPr>
          <w:b/>
        </w:rPr>
        <w:t xml:space="preserve">Yhteenveto</w:t>
      </w:r>
    </w:p>
    <w:p>
      <w:r>
        <w:t xml:space="preserve">Maanvyöryn vuoksi suljettu tie Highlandsissa pysyy nyt suljettuna toistaiseksi uuden kalliomurskan jälkeen.</w:t>
      </w:r>
    </w:p>
    <w:p>
      <w:r>
        <w:rPr>
          <w:b/>
          <w:u w:val="single"/>
        </w:rPr>
        <w:t xml:space="preserve">Asiakirjan numero 2787</w:t>
      </w:r>
    </w:p>
    <w:p>
      <w:r>
        <w:t xml:space="preserve">Air Force One nähty Sheffieldin yllä salaisella matkalla</w:t>
      </w:r>
    </w:p>
    <w:p>
      <w:r>
        <w:t xml:space="preserve">Alan Meloy kuvasi Air Force Onea Sheffieldin yläpuolella 26. joulukuuta. Donald Trumpia ja First Ladya kuljettanut kone lähti Washingtonista täysin salassa keskellä yötä. Kun Meloyn kuva jaettiin sosiaalisessa mediassa, ihmiset alkoivat seurata lentoa verkossa. Meloy sanoi olevansa "hämmästynyt" valokuvansa saamasta reaktiosta, jonka ansiosta kolme yhdysvaltalaista televisiokanavaa on ottanut häneen yhteyttä. Hän sanoi, että hän sai kuvan sattumalta, kun hän kuvasi lentokoneita talonsa etuaskelmalta. "Oli ihana aurinkoinen aamu", hän sanoi. "Katsoin ylös, ja heti kun näin sen, ajattelin, että se on kiiltävä". Se oli kirkkaalla sinisellä taivaalla ja täydellisesti valaistu."</w:t>
      </w:r>
    </w:p>
    <w:p>
      <w:r>
        <w:rPr>
          <w:b/>
        </w:rPr>
        <w:t xml:space="preserve">Yhteenveto</w:t>
      </w:r>
    </w:p>
    <w:p>
      <w:r>
        <w:t xml:space="preserve">Eräs ilmailuharrastaja havaitsi Yhdysvaltain presidentin lentokoneen, kun se lensi Britannian yli salaisella matkallaan vieraillakseen Irakissa olevien joukkojen luona.</w:t>
      </w:r>
    </w:p>
    <w:p>
      <w:r>
        <w:rPr>
          <w:b/>
          <w:u w:val="single"/>
        </w:rPr>
        <w:t xml:space="preserve">Asiakirjan numero 2788</w:t>
      </w:r>
    </w:p>
    <w:p>
      <w:r>
        <w:t xml:space="preserve">Kanaalisaarten opt-out-suunnitelma puhelinsopimuksia varten</w:t>
      </w:r>
    </w:p>
    <w:p>
      <w:r>
        <w:t xml:space="preserve">Suunnitelmien mukaan asiakkaat voisivat purkaa määräaikaiset sopimukset, jos ehdot, palvelut tai hinnat muuttuvat. Sääntelyviranomainen Michael Byrne sanoi, että tämä tekisi matkapuhelin-, laajakaista- ja kiinteän verkon sopimuksista avoimempia. Saarten neljä puhelinyhtiötä ovat kaikki pyytäneet, että luuritukien kustannukset otetaan huomioon. Ehdotukset, joista järjestetään kuuleminen 1. toukokuuta asti, muuttaisivat neljän operaattorin - Sure, JT, Newtel ja Airtel Vodafone - toimilupaehtoja 1. kesäkuuta alkaen.</w:t>
      </w:r>
    </w:p>
    <w:p>
      <w:r>
        <w:rPr>
          <w:b/>
        </w:rPr>
        <w:t xml:space="preserve">Yhteenveto</w:t>
      </w:r>
    </w:p>
    <w:p>
      <w:r>
        <w:t xml:space="preserve">Kanaalisaarten sääntelyviranomaisen mukaan puhelinsopimuksia koskeva opt-out-suunnitelma suojaa asiakkaita sopimusmuutoksilta.</w:t>
      </w:r>
    </w:p>
    <w:p>
      <w:r>
        <w:rPr>
          <w:b/>
          <w:u w:val="single"/>
        </w:rPr>
        <w:t xml:space="preserve">Asiakirjan numero 2789</w:t>
      </w:r>
    </w:p>
    <w:p>
      <w:r>
        <w:t xml:space="preserve">Jerseyn riutan villieläinten häiriöt aiheuttavat varoituksen veneen käyttäjille</w:t>
      </w:r>
    </w:p>
    <w:p>
      <w:r>
        <w:t xml:space="preserve">Veneilijät ovat myös sytyttäneet nuotioita ja raivanneet kasvillisuutta Les Minquiers - saariryhmässä ja kallioilla Jerseyn eteläpuolella. Osavaltiot kehottavat veneiden omistajia ja vierailijoita kunnioittamaan Jerseyn luontolakeja ja "herkkää ympäristöä". Kymmenet ihmiset Ranskasta ja Jerseystä vierailevat riutoilla joka kesä. Tohtori Paul Chambers ympäristöministeriöstä sanoi, että riutat ovat "ekologisesti tärkeitä". Osavaltioiden mukaan pääsaarilla pesii maaliskuun ja elokuun välisenä aikana merilintuja, ja niiden häiritseminen on rikos. Syksyllä suuret määrät muuttolintuja ovat riippuvaisia riuttojen kasvillisuudesta, joka tarjoaa suojaa ja ravintoa.</w:t>
      </w:r>
    </w:p>
    <w:p>
      <w:r>
        <w:rPr>
          <w:b/>
        </w:rPr>
        <w:t xml:space="preserve">Yhteenveto</w:t>
      </w:r>
    </w:p>
    <w:p>
      <w:r>
        <w:t xml:space="preserve">Jerseyn osavaltioiden mukaan lintujen pesiä on tuhottu tahallaan ja hylkeitä ja delfiinejä on häiritty Jerseyn rannikon riuttojen läheisyydessä.</w:t>
      </w:r>
    </w:p>
    <w:p>
      <w:r>
        <w:rPr>
          <w:b/>
          <w:u w:val="single"/>
        </w:rPr>
        <w:t xml:space="preserve">Asiakirjan numero 2790</w:t>
      </w:r>
    </w:p>
    <w:p>
      <w:r>
        <w:t xml:space="preserve">Sarbjit Kaurin kuolema: Sarbit Sarbit Sarbit Sarbit Sarbit Sarbit Sarbit Sarbit: Aviomies syytettynä vaimon murhasta</w:t>
      </w:r>
    </w:p>
    <w:p>
      <w:r>
        <w:t xml:space="preserve">Sarbjit Kaurin tukehtunut ruumis löydettiin Rookery Lanelta, Pennistä Wolverhamptonissa 16. helmikuuta. Hänen liikemiesmiestään Gurpreet Singhiä, 42, vastaan nostettiin syyte keskiviikkoiltana, ja hänen on määrä saapua Birminghamin tuomareiden eteen torstaina. Komisario Chris Mallett West Midlandsin poliisista sanoi, että rouva Kaurin kuolema "järkytti yhteisöä". Aiheeseen liittyvät Internet-linkit West Midlandsin poliisi</w:t>
      </w:r>
    </w:p>
    <w:p>
      <w:r>
        <w:rPr>
          <w:b/>
        </w:rPr>
        <w:t xml:space="preserve">Yhteenveto</w:t>
      </w:r>
    </w:p>
    <w:p>
      <w:r>
        <w:t xml:space="preserve">Miestä on syytetty 38-vuotiaan vaimonsa murhasta, joka löydettiin kuolleena heidän kodistaan.</w:t>
      </w:r>
    </w:p>
    <w:p>
      <w:r>
        <w:rPr>
          <w:b/>
          <w:u w:val="single"/>
        </w:rPr>
        <w:t xml:space="preserve">Asiakirjan numero 2791</w:t>
      </w:r>
    </w:p>
    <w:p>
      <w:r>
        <w:t xml:space="preserve">Erykah Badulle sakkoja alastonvideokuvauksesta</w:t>
      </w:r>
    </w:p>
    <w:p>
      <w:r>
        <w:t xml:space="preserve">39-vuotias näyttelijä lopetti kuvaukset esittämällä uudelleen hetken, jolloin presidentti John F. Kennedy ammuttiin kuoliaaksi vuonna 1963 kaupungissa. Grammy-palkittu laulaja sai syytteen häiriökäyttäytymisestä, kun turistit ja vierailijat valittivat. Laulajan tiedottaja ei heti kommentoinut asiaa. Maaliskuussa tähti esitti kävelevän striptease-esityksen osana Window Seat -kappaleen videota ennen kuin kaatui maahan kuin häntä olisi ammuttu. Kuvaukset tapahtuivat Dealey Plazalla, jossa presidentti Kennedy murhattiin. Huhtikuussa ylikonstaapeli Mitchell sanoi, että "ihmiset soittavat eri puolilta maata ilmaistakseen huolensa" videon tekemisestä. Dallasin kaupungin tiedottaja vahvisti, että Badu oli maksanut sakon.</w:t>
      </w:r>
    </w:p>
    <w:p>
      <w:r>
        <w:rPr>
          <w:b/>
        </w:rPr>
        <w:t xml:space="preserve">Yhteenveto</w:t>
      </w:r>
    </w:p>
    <w:p>
      <w:r>
        <w:t xml:space="preserve">Yhdysvaltalainen soul-laulaja Erykah Badu on maksanut 500 dollarin (322 punnan) sakon ja joutuu suorittamaan kuusi kuukautta ehdollista vankeutta, koska hän oli riisuutunut alasti Dallasissa kadulla musiikkivideota varten.</w:t>
      </w:r>
    </w:p>
    <w:p>
      <w:r>
        <w:rPr>
          <w:b/>
          <w:u w:val="single"/>
        </w:rPr>
        <w:t xml:space="preserve">Asiakirjan numero 2792</w:t>
      </w:r>
    </w:p>
    <w:p>
      <w:r>
        <w:t xml:space="preserve">Coronavirus: Nightingale-vapaaehtoiseksi tulleesta ensiauttajasta: Ensiauttajasta tuli Nightingale-vapaaehtoinen</w:t>
      </w:r>
    </w:p>
    <w:p>
      <w:r>
        <w:t xml:space="preserve">Toby WadeyBBC News Online "Kun tulin osastolle, oli paljon tajuttavana - kaikki koneet piippasivat jatkuvasti, henkilökohtainen suojavarustus oli outo käyttää ja potilaat eivät voineet kovin hyvin", Strutt sanoi. "Vaikka olin valmistautunut, se ei ollut mitään sellaista kuin olin kuvitellut." Southamptonin yliopiston viimeisen vuoden opiskelija oli jo kokenut St John Ambulance -järjestön ensiapulainen, joka oli auttanut julkisissa tapahtumissa, kuten jalkapallo-otteluissa, maratonilla ja festivaaleilla. Hänen aiempi työnsä oli kuitenkin täysin erilaista kuin sairaalaympäristössä - varsinkin siellä, missä potilaat olivat niin sairaita - ja Strutt myönsi tunteneensa olonsa huolestuneeksi ja hermostuneeksi. Derbyshiren Buxtonista kotoisin oleva 22-vuotias Strutt oli halunnut auttaa NHS:ää ja hakeutui vapaaehtoiseksi St John Ambulance -järjestön kautta täyttämällä lomakkeen, jossa hän kertoi yksityiskohtaisesti kokemuksestaan ja halukkuudestaan matkustaa. Hän ei epäröinyt, kun hänet kutsuttiin Nightingale-sairaalaan Lontoon vastikään muutettuun ExCel Centreen. "Sain myöhään perjantai-iltana vahvistuksen, että olisin Nightingalessa maanantaina", hän kertoi. Strutt muisteli lähettäneensä äidilleen ja siskolleen viestin uutisesta, kun hän alkoi valmistautua viettämään kuukauden poissa kotoa, jonka hän jakoi kolmen muun insinööriopiskelijan kanssa. Kun hän saapui Lontooseen, hänet majoitettiin läheiseen hotelliin muiden vapaaehtoisten ja NHS:n henkilökunnan kanssa, minkä jälkeen hän sai kaksi päivää intensiivistä koulutusta valmistautuakseen. Struttin tehtävänä oli pian huolehtia hengityskoneista juuri poistetuista potilaista, tehdä perustarkkailuja, täyttää laitekärryjä ja mikä tärkeintä, hän sanoo, että hän puhui potilaiden kanssa. "Kerroin heille säästä, puiden lehdistä ja päivittäisistä kävelylenkeistäni vapaapäivinäni", hän sanoi. "Rakastin sitä todella paljon - en pitänyt siitä, kun uusi vuoro alkoi, koska silloin minun oli hyvästeltävä potilaat." Hän sanoi: "En ole koskaan ollut niin iloinen, että minun piti sanoa hyvästit potilaille." Useimmat hänen työvuoronsa kestivät yön yli kello 23.30 ja 09.30 välillä, minkä vuoksi hän tunsi itsensä uupuneeksi, mutta hän sanoi, että muiden vapaaehtoisten ja henkilökunnan tukiverkosto auttoi häntä jaksamaan. Hän sanoi, että kuukausi sairaalassa, joka on sittemmin lakkautettu Covid-19-potilaiden tehohoidon kysynnän vähennyttyä, auttoi häntä vahvistamaan pyrkimyksensä tutkia uramahdollisuuksia terveydenhuollossa laivanrakennuksen sijasta. "Koko kokemus on opettanut minulle paljon ja muuttanut elämänkatsomustani", Strutt sanoi. "Ennen tätä kokemusta pohdin, voisinko kouluttautua uudelleen terveydenhuollon ammattilaiseksi, mutta nyt olen varma, että haluan tehdä juuri tätä."</w:t>
      </w:r>
    </w:p>
    <w:p>
      <w:r>
        <w:rPr>
          <w:b/>
        </w:rPr>
        <w:t xml:space="preserve">Yhteenveto</w:t>
      </w:r>
    </w:p>
    <w:p>
      <w:r>
        <w:t xml:space="preserve">Sadattuhannet ihmiset ilmoittautuivat vapaaehtoisiksi auttamaan NHS:ää eri tavoin, kun koronaviruspandemian vakavuus kävi selväksi. Yksi heistä oli merenkulkualan luonnontieteiden opiskelija Mary Strutt, joka ei osannut kuvitellakaan, että ensiapuyhdistyksen jäseneksi liittyminen fuksiviikolla johtaisi siihen, että hän työskentelisi Yhdistyneen kuningaskunnan ensimmäisessä kenttäsairaalassa.</w:t>
      </w:r>
    </w:p>
    <w:p>
      <w:r>
        <w:rPr>
          <w:b/>
          <w:u w:val="single"/>
        </w:rPr>
        <w:t xml:space="preserve">Asiakirjan numero 2793</w:t>
      </w:r>
    </w:p>
    <w:p>
      <w:r>
        <w:t xml:space="preserve">Skotlannin itsenäisyys: Poliisi tutkii JK Rowlingin hyväksikäyttöä verkossa</w:t>
      </w:r>
    </w:p>
    <w:p>
      <w:r>
        <w:t xml:space="preserve">Rowling joutui sosiaalisessa mediassa pahoinpitelyn kohteeksi sen jälkeen, kun hän oli tukenut Skotlannin itsenäisyyttä ajavaa Parempi yhdessä -kampanjaa. Skotlannin poliisi vahvisti harkitsevansa kirjailijaan liittyvää nettirikosilmoitusta. Skotlannin johtava syyttäjä sanoi, että "törkeän loukkaavista" viesteistä vastuussa olevat henkilöt asetetaan syytteeseen.</w:t>
      </w:r>
    </w:p>
    <w:p>
      <w:r>
        <w:rPr>
          <w:b/>
        </w:rPr>
        <w:t xml:space="preserve">Yhteenveto</w:t>
      </w:r>
    </w:p>
    <w:p>
      <w:r>
        <w:t xml:space="preserve">Skotlannin poliisi tutkii Harry Potter -kirjailijaan JK Rowlingiin kohdistuvaa väitettä "nettirikollisuudesta".</w:t>
      </w:r>
    </w:p>
    <w:p>
      <w:r>
        <w:rPr>
          <w:b/>
          <w:u w:val="single"/>
        </w:rPr>
        <w:t xml:space="preserve">Asiakirjan numero 2794</w:t>
      </w:r>
    </w:p>
    <w:p>
      <w:r>
        <w:t xml:space="preserve">Vähennetäänkö talousarviossa menoleikkauksia?</w:t>
      </w:r>
    </w:p>
    <w:p>
      <w:r>
        <w:t xml:space="preserve">Robert PestonTaloustoimittaja Koska Ballsin analyysi on saanut minut muistamaan, että George Osbornen ja David Cameronin on tehtävä yksi suuri poliittinen päätös 18. maaliskuuta pidettävään budjettipäivään mennessä - eli pitäytyvätkö he joulukuun syksyn julkilausumassa esitetyssä suunnitelmassa, jonka mukaan julkisen talouden kokonaisylijäämä olisi 23,1 miljardia puntaa vuosina 2019-20. Kolossaalinen summa Tällä on todella merkitystä, koska juuri konservatiivien lupaus siitä, että he pitävät kiinni syksyn julkilausuman "finanssipoliittisista aggregaateista", joihin sisältyy tuo 23,1 miljardin punnan ylijäämä, tarkoittaa, että heidän on tehtävä paljon suurempia leikkauksia kuin mitä työväenpuolueen hallituksen olisi tehtävä. Kyse on siitä, että työväenpuolue on luvannut vain tasapainottaa nykyisen talousarvion - investoinnit huomioimatta - seuraavan parlamentin loppuun mennessä. Se antaisi Labourille 50 miljardia puntaa enemmän rahaa käytettäväksi kuin konservatiiveille joka vuosi siitä lähtien - mikä on valtava summa, joka vastaa puolta NHS Englandin vuosibudjetista. Mutta asia on näin. Torsien yleisemmän finanssipolitiikan tavoitteena on saada aikaan budjettiylijäämä kaikkina tavanomaisina vuosina. Teoriassa he voisivat siis tarkistaa seuraavaa parlamenttia koskevia finanssipoliittisia suunnitelmiaan ja yksinkertaisesti pyrkiä pieneen ylijäämään vuoteen 2019-20 mennessä. Yksi seuraus olisi, että heidän olisi löydettävä 23 miljardia puntaa vähemmän leikkauksia. "Sääntö" Vaikka näin olisikin, konservatiivien ja työväenpuolueen hallituksen vaatimien leikkausten välillä olisi huomattava ero. Työväenpuolueella olisi vähintään 27 miljardia puntaa enemmän rahaa käytettävissään joka vuosi kuin konservatiiveilla, koska sen "sääntö" sallii sen ottaa lainaa investointien rahoittamiseksi. Käytännössä, kun otetaan huomioon pääministerin halu leikata henkilökohtaisia veroja, konservatiivien hallituksen olisi todennäköisesti löydettävä noin 40 miljardia puntaa enemmän leikkauksia kuin Labour-puolueen. Vaikka näin suuret leikkaukset eivät olisi kivuttomia tai helppoja, Institute for Fiscal Studies -instituutin laskelmien mukaan nykyinen hallitus on jo ilmoittanut ja säätänyt veronkorotuksista ja sosiaalimenojen leikkauksista, joiden pitäisi tuottaa kolmasosa näistä säästöistä. Pelivaraa? On selvää, että alle 30 miljardin punnan lisäleikkausten löytäminen, kuten konservatiivihallituksen olisi tehtävä, olisi haastavaa, sillä ministeriöt ovat jo vuosia kärsineet tiukasta tilanteesta, ja hyvinvointisäästöjä on tunnetusti vaikea saada aikaan. Ed Ballsin tänään esittämä keskeinen väite, jonka mukaan konservatiivihallituksen olisi täysin mahdotonta suojella terveydenhuoltomenoja, ei kuitenkaan ole luultavasti aivan niin vedenpitävä kuin hän antaa ymmärtää.</w:t>
      </w:r>
    </w:p>
    <w:p>
      <w:r>
        <w:rPr>
          <w:b/>
        </w:rPr>
        <w:t xml:space="preserve">Yhteenveto</w:t>
      </w:r>
    </w:p>
    <w:p>
      <w:r>
        <w:t xml:space="preserve">Ed Ballsin tämänpäiväisen puheen perusteella, jossa väitetään, että konservatiivit leikkaisivat julkisia menoja vielä 70 miljardilla punnalla, jos he voittaisivat parlamenttivaalit, minun on hieman muutettava käsitystäni siitä, että ensi viikon talousarviosta tulee varmasti kaikkien aikojen tylsin.</w:t>
      </w:r>
    </w:p>
    <w:p>
      <w:r>
        <w:rPr>
          <w:b/>
          <w:u w:val="single"/>
        </w:rPr>
        <w:t xml:space="preserve">Asiakirjan numero 2795</w:t>
      </w:r>
    </w:p>
    <w:p>
      <w:r>
        <w:t xml:space="preserve">Brightonin keskustan rakennuksesta kuolleena löydetty mies nimetty</w:t>
      </w:r>
    </w:p>
    <w:p>
      <w:r>
        <w:t xml:space="preserve">Länsi-Sussexin Henfieldistä kotoisin oleva Henham löydettiin North Streetillä sijaitsevasta rakennuksesta torstaina kello 16.30 GMT. Poliisi sanoo haluavansa erityisesti puhua kaikille, jotka näkivät hänet uudenvuodenaattona noin kello 18:00 jälkeen. Greenwichistä kotoisin oleva 18-vuotias mies, 16-vuotias poika, jolla ei ole kiinteää osoitetta, ja 26-vuotias mies Hovesta on pidätetty, Sussexin poliisi kertoo. Seuraa BBC South Eastia Facebookissa, Twitterissä ja Instagramissa. Lähetä juttuideoita osoitteeseen southeasttoday@bbc.co.uk.</w:t>
      </w:r>
    </w:p>
    <w:p>
      <w:r>
        <w:rPr>
          <w:b/>
        </w:rPr>
        <w:t xml:space="preserve">Yhteenveto</w:t>
      </w:r>
    </w:p>
    <w:p>
      <w:r>
        <w:t xml:space="preserve">Mies, jonka ruumis löydettiin Brightonissa sijaitsevasta rakennuksesta, on nimetty 24-vuotiaaksi Billy Henhamiksi.</w:t>
      </w:r>
    </w:p>
    <w:p>
      <w:r>
        <w:rPr>
          <w:b/>
          <w:u w:val="single"/>
        </w:rPr>
        <w:t xml:space="preserve">Asiakirjan numero 2796</w:t>
      </w:r>
    </w:p>
    <w:p>
      <w:r>
        <w:t xml:space="preserve">Jerseyn lentoasema on suojeltu rakennus</w:t>
      </w:r>
    </w:p>
    <w:p>
      <w:r>
        <w:t xml:space="preserve">Luettelo on kuitenkin ristiriidassa lentokenttäviranomaisten kanssa, jotka ovat hakeneet rakennuksen purkamista. He ovat vedonneet vaatimukseen noudattaa nykyisiä turvallisuusnormeja. Suunnitteluministerin sijainen Rob Duhamel päättää rakennuksen purkamista koskevasta hakemuksesta 24. helmikuuta pidettävässä kokouksessa.</w:t>
      </w:r>
    </w:p>
    <w:p>
      <w:r>
        <w:rPr>
          <w:b/>
        </w:rPr>
        <w:t xml:space="preserve">Yhteenveto</w:t>
      </w:r>
    </w:p>
    <w:p>
      <w:r>
        <w:t xml:space="preserve">Jerseyn lentoaseman vuonna 1937 rakennettu valkoinen saapuvien lentojen rakennus on luokiteltu toisen luokan kulttuuriperintöluetteloon.</w:t>
      </w:r>
    </w:p>
    <w:p>
      <w:r>
        <w:rPr>
          <w:b/>
          <w:u w:val="single"/>
        </w:rPr>
        <w:t xml:space="preserve">Asiakirjan numero 2797</w:t>
      </w:r>
    </w:p>
    <w:p>
      <w:r>
        <w:t xml:space="preserve">West Midlandsin poliisin poliisipäällikkö Chris Sims nimitettiin uudelleen virkaan</w:t>
      </w:r>
    </w:p>
    <w:p>
      <w:r>
        <w:t xml:space="preserve">Hänen uudelleen nimittämisensä tarkoittaa, että hän hoitaa poliisivoimien johtotehtävää toukokuun 2017 loppuun saakka. Päätöksestä ilmoitti West Midlandsin poliisi- ja rikoskomissaari Bob Jones. Sims aloitti tehtävässä vuonna 2009. Vuonna 2010 hän sai kuningattaren syntymäpäiväkunniamerkkien luettelossa Queen's Policing Medal -mitalin ansiokkaasta palveluksesta. Poliisiuransa vuonna 1980 aloittanut 54-vuotias Sims sanoi olevansa "iloinen tästä suuresta kunniasta". Poliisin palveluksessa on tällä hetkellä noin 13 500 työntekijää.</w:t>
      </w:r>
    </w:p>
    <w:p>
      <w:r>
        <w:rPr>
          <w:b/>
        </w:rPr>
        <w:t xml:space="preserve">Yhteenveto</w:t>
      </w:r>
    </w:p>
    <w:p>
      <w:r>
        <w:t xml:space="preserve">Chris Sims on nimitetty West Midlandsin poliisin poliisipäälliköksi kolmeksi vuodeksi.</w:t>
      </w:r>
    </w:p>
    <w:p>
      <w:r>
        <w:rPr>
          <w:b/>
          <w:u w:val="single"/>
        </w:rPr>
        <w:t xml:space="preserve">Asiakirjan numero 2798</w:t>
      </w:r>
    </w:p>
    <w:p>
      <w:r>
        <w:t xml:space="preserve">Guernsey kunnioittaa juutalaisten karkotettujen muistoa</w:t>
      </w:r>
    </w:p>
    <w:p>
      <w:r>
        <w:t xml:space="preserve">Holokaustin muistopäivän jumalanpalveluksessa keskipäivällä tuli kuluneeksi 66 vuotta siitä, kun Puolassa sijaitseva leiri vapautettiin. Holokaustin muistomerkillä pidetyssä jumalanpalveluksessa muistettiin Marianne Grunfeldia, Theresa Steineria ja Auguste Spitziä. Palvelusta johtanut pastori Andrew Sharp sanoi: "Se oli surullinen tapahtuma Guernseyn historiassa." Kaikki kolme naista karkotettiin Ranskaan 21. huhtikuuta 1942, lähes kaksi vuotta sen jälkeen, kun Saksan sotavoimat olivat miehittäneet Guernseyn.</w:t>
      </w:r>
    </w:p>
    <w:p>
      <w:r>
        <w:rPr>
          <w:b/>
        </w:rPr>
        <w:t xml:space="preserve">Yhteenveto</w:t>
      </w:r>
    </w:p>
    <w:p>
      <w:r>
        <w:t xml:space="preserve">Saarelaiset ovat osoittaneet kunnioitusta kolmelle juutalaiselle naiselle, jotka kuolivat Auschwitzissa sen jälkeen, kun heidät karkotettiin Guernseystä toisen maailmansodan aikana.</w:t>
      </w:r>
    </w:p>
    <w:p>
      <w:r>
        <w:rPr>
          <w:b/>
          <w:u w:val="single"/>
        </w:rPr>
        <w:t xml:space="preserve">Asiakirjan numero 2799</w:t>
      </w:r>
    </w:p>
    <w:p>
      <w:r>
        <w:t xml:space="preserve">"Uudelleensijoittaminen HSZ:ään": Tuomioistuin</w:t>
      </w:r>
    </w:p>
    <w:p>
      <w:r>
        <w:t xml:space="preserve">Korkein oikeus määräsi hallituksen asuttamaan aluksi 7456 perhettä uudelleen Palalyn HSZ-alueille sen jälkeen, kun se oli käsitellyt Jaffnan piirikunnan parlamentaarikon Mavai Senadhirajahin ja muiden siirtymään joutuneiden vetoomuksen. Ylituomari Sarath N Silva sanoi kuitenkin, että on tärkeää, että piirikunnan viranomaiset pyytävät neuvoa puolustusviranomaisilta ennen uudelleensijoittamisen aloittamista. Jaffnan piirisihteeriä kehotettiin asettamaan etusijalle ne, jotka ovat tällä hetkellä hallituksen ylläpitämillä pakolaisleireillä. Piirin hallituksen edustaja K Ganesh määrättiin kuulemaan turvallisuusviranomaisia ja määrittelemään uudelleensijoittamiseen soveltuvat alueet sekä toimittamaan raportti tuomioistuimille 24. heinäkuuta. Korkein oikeus lisäsi, että uudelleensijoittamisen olisi tapahduttava asteittain.</w:t>
      </w:r>
    </w:p>
    <w:p>
      <w:r>
        <w:rPr>
          <w:b/>
        </w:rPr>
        <w:t xml:space="preserve">Yhteenveto</w:t>
      </w:r>
    </w:p>
    <w:p>
      <w:r>
        <w:t xml:space="preserve">Sri Lankan oikeuslaitos on määrännyt hallituksen ryhtymään toimenpiteisiin tuhansien kotiseudultaan siirtymään joutuneiden ihmisten uudelleensijoittamiseksi korkean turvallisuuden vyöhykkeiden (HSZ) perustamisen seurauksena.</w:t>
      </w:r>
    </w:p>
    <w:p>
      <w:r>
        <w:rPr>
          <w:b/>
          <w:u w:val="single"/>
        </w:rPr>
        <w:t xml:space="preserve">Asiakirjan numero 2800</w:t>
      </w:r>
    </w:p>
    <w:p>
      <w:r>
        <w:t xml:space="preserve">Uusi höyryvaunu toimitetaan Snowdon Mountain Railwaylle</w:t>
      </w:r>
    </w:p>
    <w:p>
      <w:r>
        <w:t xml:space="preserve">Vuorivuohi, joka perustuu yhteen alkuperäiseen, vuonna 1895 valmistettuun alustaan, toimitettiin Gwyneddiin Derbyshirestä, jossa se rakennettiin. Se seuraa Snowdon Lilyä, samanlaista vaunua, joka otettiin käyttöön vuonna 2013. Mountain Goat saapui Llanberisin asemalle keskiviikkoaamuna.</w:t>
      </w:r>
    </w:p>
    <w:p>
      <w:r>
        <w:rPr>
          <w:b/>
        </w:rPr>
        <w:t xml:space="preserve">Yhteenveto</w:t>
      </w:r>
    </w:p>
    <w:p>
      <w:r>
        <w:t xml:space="preserve">Uusi 150 000 punnan hintainen höyryvaunu on nostettu paikalleen nosturilla Snowdon Mountain Railway -radalla.</w:t>
      </w:r>
    </w:p>
    <w:p>
      <w:r>
        <w:rPr>
          <w:b/>
          <w:u w:val="single"/>
        </w:rPr>
        <w:t xml:space="preserve">Asiakirjan numero 2801</w:t>
      </w:r>
    </w:p>
    <w:p>
      <w:r>
        <w:t xml:space="preserve">Luolapelastus: Poikien dramaattinen pelastustehtävä kuvina</w:t>
      </w:r>
    </w:p>
    <w:p>
      <w:r>
        <w:t xml:space="preserve">Operaatio lasten ja heidän jalkapallovalmentajansa pelastamiseksi tulvivasta luolasta alkoi sunnuntaina, ja neljä jäsentä pelastettiin ja vietiin sairaalaan. Maanantaina operaatiota loput yhdeksän pelastamiseksi jatketaan. Tässä on kuvia Thaimaata ja maailmaa kiehtovasta dramaattisesta operaatiosta.</w:t>
      </w:r>
    </w:p>
    <w:p>
      <w:r>
        <w:rPr>
          <w:b/>
        </w:rPr>
        <w:t xml:space="preserve">Yhteenveto</w:t>
      </w:r>
    </w:p>
    <w:p>
      <w:r>
        <w:t xml:space="preserve">Se oli hyvä uutinen, jota maailma oli odottanut: ensimmäinen Thaimaan luolaan loukkuun jääneistä pojista oli saatu turvaan.</w:t>
      </w:r>
    </w:p>
    <w:p>
      <w:r>
        <w:rPr>
          <w:b/>
          <w:u w:val="single"/>
        </w:rPr>
        <w:t xml:space="preserve">Asiakirjan numero 2802</w:t>
      </w:r>
    </w:p>
    <w:p>
      <w:r>
        <w:t xml:space="preserve">NI:n asuntojen hinnat laskivat ensimmäistä kertaa kolmeen vuoteen</w:t>
      </w:r>
    </w:p>
    <w:p>
      <w:r>
        <w:t xml:space="preserve">Julian O'NeillBBC News NI Business Correspondent Valtiovarainministeriön mukaan Pohjois-Irlannin kiinteistöjen keskihinta on nyt 117 500 puntaa. Edellisen kerran hinnat laskivat vuonna 2013, mutta hinnat ovat silti 6 prosenttia korkeammat kuin viime vuonna tähän aikaan. Alhaisimmat hinnat ovat edelleen Derryssä ja Strabanessa (100 000 puntaa) ja korkeimmat Lisburnissa ja Castleraghissa (140 700 puntaa). Vielä helmikuussa osasto raportoi markkinoiden tasaisesta elpymisestä.</w:t>
      </w:r>
    </w:p>
    <w:p>
      <w:r>
        <w:rPr>
          <w:b/>
        </w:rPr>
        <w:t xml:space="preserve">Yhteenveto</w:t>
      </w:r>
    </w:p>
    <w:p>
      <w:r>
        <w:t xml:space="preserve">Hallituksen viralliset luvut osoittavat, että Pohjois-Irlannin kiinteistöjen hinnat ovat laskeneet 1 % - ensimmäinen lasku kolmeen vuoteen.</w:t>
      </w:r>
    </w:p>
    <w:p>
      <w:r>
        <w:rPr>
          <w:b/>
          <w:u w:val="single"/>
        </w:rPr>
        <w:t xml:space="preserve">Asiakirjan numero 2803</w:t>
      </w:r>
    </w:p>
    <w:p>
      <w:r>
        <w:t xml:space="preserve">Londonderry: Londonderry: Mies pelastettiin asuntopalosta</w:t>
      </w:r>
    </w:p>
    <w:p>
      <w:r>
        <w:t xml:space="preserve">Palo- ja pelastuspalvelu kutsuttiin palamaan neljännen kerroksen asuntoon Crawford Squarella sunnuntaina hieman klo 14:00 GMT jälkeen. Palon syttymissyytä on alettu tutkia, ja palo aiheutti paksua savua asunnon sisälle. Pelastuspalvelut ovat edelleen paikalla.</w:t>
      </w:r>
    </w:p>
    <w:p>
      <w:r>
        <w:rPr>
          <w:b/>
        </w:rPr>
        <w:t xml:space="preserve">Yhteenveto</w:t>
      </w:r>
    </w:p>
    <w:p>
      <w:r>
        <w:t xml:space="preserve">Mies on pelastettu asuntopalosta Londonderryssä.</w:t>
      </w:r>
    </w:p>
    <w:p>
      <w:r>
        <w:rPr>
          <w:b/>
          <w:u w:val="single"/>
        </w:rPr>
        <w:t xml:space="preserve">Asiakirjan numero 2804</w:t>
      </w:r>
    </w:p>
    <w:p>
      <w:r>
        <w:t xml:space="preserve">Thamesin köysirata pysähtyi 20 minuutiksi myrskyn takia</w:t>
      </w:r>
    </w:p>
    <w:p>
      <w:r>
        <w:t xml:space="preserve">Lontoon liikennelaitos (TfL) kertoi, että Emirates Air Line -linjan liikennöinti jouduttiin pysäyttämään kello 15.40 BST 20 minuutiksi. Tiedottaja sanoi, että myrskyvaroituksen jälkeen kaikkia matkustajia pyydettiin odottamaan sään paranemista. Köysirata, joka voi kuljettaa jopa 2 500 ihmistä tunnissa, yhdistää kaksi olympiapaikkaa - Greenwichissä sijaitsevan O2-areenan ja ExCel-messukeskuksen.</w:t>
      </w:r>
    </w:p>
    <w:p>
      <w:r>
        <w:rPr>
          <w:b/>
        </w:rPr>
        <w:t xml:space="preserve">Yhteenveto</w:t>
      </w:r>
    </w:p>
    <w:p>
      <w:r>
        <w:t xml:space="preserve">Itä-Lontoossa sijaitsevan Thames-joen ylittävän köysiradan liikennöinti keskeytettiin huonojen sääolosuhteiden vuoksi.</w:t>
      </w:r>
    </w:p>
    <w:p>
      <w:r>
        <w:rPr>
          <w:b/>
          <w:u w:val="single"/>
        </w:rPr>
        <w:t xml:space="preserve">Asiakirjan numero 2805</w:t>
      </w:r>
    </w:p>
    <w:p>
      <w:r>
        <w:t xml:space="preserve">Moortownin kuolemantapaukset: Moortown: Tutkinta naisten ruumiiden löytymisen jälkeen</w:t>
      </w:r>
    </w:p>
    <w:p>
      <w:r>
        <w:t xml:space="preserve">78- ja 81-vuotiaat naiset löydettiin Moortownin Stonegate Roadilla sijaitsevasta kiinteistöstä 28. helmikuuta. Se seurasi naapurin poliisille tekemää puhelua, jossa hän ilmaisi huolensa osoitteen asukkaista. West Yorkshiren poliisin mukaan tutkimukset heidän kuolemansa olosuhteiden selvittämiseksi ovat käynnissä.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Kahden iäkkään naisen kuolemaa, joiden ruumiit löydettiin Leedsissä sijaitsevasta kiinteistöstä, pidetään "selittämättömänä", poliisi on ilmoittanut.</w:t>
      </w:r>
    </w:p>
    <w:p>
      <w:r>
        <w:rPr>
          <w:b/>
          <w:u w:val="single"/>
        </w:rPr>
        <w:t xml:space="preserve">Asiakirjan numero 2806</w:t>
      </w:r>
    </w:p>
    <w:p>
      <w:r>
        <w:t xml:space="preserve">Omaiset protestoivat Colombon sieppauksia vastaan</w:t>
      </w:r>
    </w:p>
    <w:p>
      <w:r>
        <w:t xml:space="preserve">Katoamiskomitean johtaja kertoi BBC Sandehayalle, että komitea on saanut viime viikkoina tietoja yli viidestäkymmenestä katoamistapauksesta. "Mielenosoittajat kehottivat presidentti Mahinda Rajapaksaa kiinnittämään välittömästi huomiota näihin sieppauksiin samalla, kun Colombon turvallisuutta kiristetään", KVJ Dayanan sanoi. Hallitus nimitti syyskuussa eläkkeellä olevan tuomarin Mahanama Thilakaratnen tutkimaan sieppauksia, mutta toistaiseksi raporttia ei ole toimitettu. Viime kuussa Aasian ihmisoikeuskomissio syytti hallitusta epäiltyjen kapinallisten sieppaamisesta. Hallitus on kiistänyt osallisuutensa. Sri Lankan ihmisoikeuskomission mukaan ainakin neljäsataa tamilinuorta on kadonnut Jaffnan niemimaan pohjoisosasta joulukuun jälkeen. Myös ihmisoikeusryhmät ovat syyttäneet tamilitiikereitä siviilien sieppauksista.</w:t>
      </w:r>
    </w:p>
    <w:p>
      <w:r>
        <w:rPr>
          <w:b/>
        </w:rPr>
        <w:t xml:space="preserve">Yhteenveto</w:t>
      </w:r>
    </w:p>
    <w:p>
      <w:r>
        <w:t xml:space="preserve">Sadat enimmäkseen tamilisiviilejä siepanneiden sukulaiset kokoontuivat Sri Lankan pääkaupunkiin Colomboon vaatimaan viranomaisia tutkimaan heidän katoamistaan.</w:t>
      </w:r>
    </w:p>
    <w:p>
      <w:r>
        <w:rPr>
          <w:b/>
          <w:u w:val="single"/>
        </w:rPr>
        <w:t xml:space="preserve">Asiakirjan numero 2807</w:t>
      </w:r>
    </w:p>
    <w:p>
      <w:r>
        <w:t xml:space="preserve">Paige Dohertyn kuolema: Doherty Doherty: Murhasta syytetty takaisin oikeuteen</w:t>
      </w:r>
    </w:p>
    <w:p>
      <w:r>
        <w:t xml:space="preserve">John Leathem, 31, määrättiin perjantaina Dumbartonin sheriffituomioistuimeen oikeudenkäyntiä varten. Hän ei tehnyt vastalausetta tai lausumaa, ja hänet palautettiin säilöön. Paigen ruumis löydettiin metsäiseltä alueelta Great Western Roadin läheltä Clydebankista lounasaikaan 21. maaliskuuta. Teini oli viimeksi nähty kaupungissa sijaitsevan ruokakaupan lähellä ennen kuin hän lähti osa-aikaiseen kampaamotyöhönsä. Aiheeseen liittyvät Internet-linkit Skotlannin tuomioistuimet</w:t>
      </w:r>
    </w:p>
    <w:p>
      <w:r>
        <w:rPr>
          <w:b/>
        </w:rPr>
        <w:t xml:space="preserve">Yhteenveto</w:t>
      </w:r>
    </w:p>
    <w:p>
      <w:r>
        <w:t xml:space="preserve">Mies, jota syytetään Clydebankin teini-ikäisen Paige Dohertyn murhasta, on saapunut toistamiseen oikeuteen.</w:t>
      </w:r>
    </w:p>
    <w:p>
      <w:r>
        <w:rPr>
          <w:b/>
          <w:u w:val="single"/>
        </w:rPr>
        <w:t xml:space="preserve">Asiakirjan numero 2808</w:t>
      </w:r>
    </w:p>
    <w:p>
      <w:r>
        <w:t xml:space="preserve">Waitrose saa luvan Ipswich Corn Exchange -myymälälle</w:t>
      </w:r>
    </w:p>
    <w:p>
      <w:r>
        <w:t xml:space="preserve">Työväenpuolueen johtama Ipswich Borough Council, joka omistaa rakennuksen, on hyväksynyt suunnitelman joidenkin taideryhmien vastustuksesta huolimatta. Ehdotus syntyi edellisen konservatiivien ja liberaalidemokraattien hallinnon aikana. Waitrosen mukaan myymälän pitäisi olla avoinna jouluun mennessä, ja se loisi jopa 60 työpaikkaa. Valtuuston suunnittelukomitea äänesti yksimielisesti ehdotuksen puolesta, joka koskee rakennuksen yhden kulman muuttamista, jossa aiemmin oli baari ja näyttelytila. Waitrosella on erillinen suunnitelma supermarketin rakentamisesta entiselle Cranesin teollisuusalueelle itäiseen Ipswichiin, mutta sitä koskevaa suunnitteluhakemusta ei ole vielä jätetty.</w:t>
      </w:r>
    </w:p>
    <w:p>
      <w:r>
        <w:rPr>
          <w:b/>
        </w:rPr>
        <w:t xml:space="preserve">Yhteenveto</w:t>
      </w:r>
    </w:p>
    <w:p>
      <w:r>
        <w:t xml:space="preserve">Supermarket Waitrose on saanut rakennusluvan myymälän rakentamiseen Ipswichin Corn Exchange &amp; Town Hall -viihdekeskukseen.</w:t>
      </w:r>
    </w:p>
    <w:p>
      <w:r>
        <w:rPr>
          <w:b/>
          <w:u w:val="single"/>
        </w:rPr>
        <w:t xml:space="preserve">Asiakirjan numero 2809</w:t>
      </w:r>
    </w:p>
    <w:p>
      <w:r>
        <w:t xml:space="preserve">Sheffieldin raitiovaunukuoleman johdosta toinen murhapidätys</w:t>
      </w:r>
    </w:p>
    <w:p>
      <w:r>
        <w:t xml:space="preserve">Martin Rigg, 37, sai iskun 22. toukokuuta lähellä Convent Walkia West Streetillä ja kuoli sairaalassa neljä päivää myöhemmin. Poliisin mukaan 24-vuotias mies pidätettiin perjantaina. Hänet on vapautettu takuita vastaan. Sheffieldin Shiregreenin alueelta kotoisin oleva 26-vuotias mies pidätettiin murhasta epäiltynä viime kuussa. Seuraa BBC Yorkshirea Facebookissa, Twitterissä ja Instagramissa. Lähetä juttuideoita osoitteeseen yorkslincs.news@bbc.co.uk.</w:t>
      </w:r>
    </w:p>
    <w:p>
      <w:r>
        <w:rPr>
          <w:b/>
        </w:rPr>
        <w:t xml:space="preserve">Yhteenveto</w:t>
      </w:r>
    </w:p>
    <w:p>
      <w:r>
        <w:t xml:space="preserve">Toinen henkilö on pidätetty murhasta epäiltynä Sheffieldissä raitiovaunun alle jääneen miehen kuoleman yhteydessä.</w:t>
      </w:r>
    </w:p>
    <w:p>
      <w:r>
        <w:rPr>
          <w:b/>
          <w:u w:val="single"/>
        </w:rPr>
        <w:t xml:space="preserve">Asiakirjan numero 2810</w:t>
      </w:r>
    </w:p>
    <w:p>
      <w:r>
        <w:t xml:space="preserve">Albert Street suljettu tulipalon jälkeen Windsor Bar Dundeessa</w:t>
      </w:r>
    </w:p>
    <w:p>
      <w:r>
        <w:t xml:space="preserve">Albert Streetillä sijaitsevan Windsor-baarin hälytys tehtiin noin kello 11.30 keskiviikkoaamuna. Taysiden palo- ja pelastuslaitoksen mukaan tulipalo oli nelikerroksisen rakennuksen kellarissa. Henkilövahingoista ei ollut tietoja. Albert Street on suljettu Victoria Streetin ja McGill Streetin välillä palon vuoksi, mikä aiheuttaa jonkin verran liikennehäiriöitä.</w:t>
      </w:r>
    </w:p>
    <w:p>
      <w:r>
        <w:rPr>
          <w:b/>
        </w:rPr>
        <w:t xml:space="preserve">Yhteenveto</w:t>
      </w:r>
    </w:p>
    <w:p>
      <w:r>
        <w:t xml:space="preserve">Vilkas Dundeen tie on suljettu, kun palomiehet puuttuvat pubin tulipaloon.</w:t>
      </w:r>
    </w:p>
    <w:p>
      <w:r>
        <w:rPr>
          <w:b/>
          <w:u w:val="single"/>
        </w:rPr>
        <w:t xml:space="preserve">Asiakirjan numero 2811</w:t>
      </w:r>
    </w:p>
    <w:p>
      <w:r>
        <w:t xml:space="preserve">Poundworldin sulkemiset: Carmarthenin sivukonttori 25:n joukossa.</w:t>
      </w:r>
    </w:p>
    <w:p>
      <w:r>
        <w:t xml:space="preserve">Pensarnin teollisuusalueella sijaitsevan myymälän yhdeksän työntekijää menettää työpaikkansa yrityksen siirryttyä konkurssiin 11. kesäkuuta. Ylläpitäjä Clare Boardman kiitti työntekijöitä heidän tuestaan ja sanoi, että henkilöstö pidetään ajan tasalla. Carmarthenin myymälä sulkee ovensa sunnuntaina 15. heinäkuuta.</w:t>
      </w:r>
    </w:p>
    <w:p>
      <w:r>
        <w:rPr>
          <w:b/>
        </w:rPr>
        <w:t xml:space="preserve">Yhteenveto</w:t>
      </w:r>
    </w:p>
    <w:p>
      <w:r>
        <w:t xml:space="preserve">Carmarthenissa sijaitseva Poundworld suljetaan sen jälkeen, kun halpakauppaketju ilmoitti sulkevansa 25 myymälää eri puolilla Yhdistynyttä kuningaskuntaa.</w:t>
      </w:r>
    </w:p>
    <w:p>
      <w:r>
        <w:rPr>
          <w:b/>
          <w:u w:val="single"/>
        </w:rPr>
        <w:t xml:space="preserve">Asiakirjan numero 2812</w:t>
      </w:r>
    </w:p>
    <w:p>
      <w:r>
        <w:t xml:space="preserve">Jerseyn myynti laskee eniten sitten vuoden 2007</w:t>
      </w:r>
    </w:p>
    <w:p>
      <w:r>
        <w:t xml:space="preserve">Jerseyn osavaltioiden tilastoyksikön viimeisimmät luvut osoittavat myös, että vuoden 2012 ensimmäisellä neljänneksellä saarelaiset ostivat keskimäärin 7 prosenttia vähemmän elintarvikkeita kuin samaan aikaan viime vuonna. Vaatteiden, kotitaloustavaroiden ja muiden kuin elintarviketuotteiden myynti väheni 11 prosenttia samana ajanjaksona. Jerseyn vähittäismyynnin kokonaismäärä laski 9 prosenttia.</w:t>
      </w:r>
    </w:p>
    <w:p>
      <w:r>
        <w:rPr>
          <w:b/>
        </w:rPr>
        <w:t xml:space="preserve">Yhteenveto</w:t>
      </w:r>
    </w:p>
    <w:p>
      <w:r>
        <w:t xml:space="preserve">Jerseyn supermarkettien ja kauppojen myynnin arvo on laskenut eniten sitten vuoden 2007, 6 prosenttia.</w:t>
      </w:r>
    </w:p>
    <w:p>
      <w:r>
        <w:rPr>
          <w:b/>
          <w:u w:val="single"/>
        </w:rPr>
        <w:t xml:space="preserve">Asiakirjan numero 2813</w:t>
      </w:r>
    </w:p>
    <w:p>
      <w:r>
        <w:t xml:space="preserve">Kuningatar ja pääministeri yhdessä Crathien jumalanpalveluksessa</w:t>
      </w:r>
    </w:p>
    <w:p>
      <w:r>
        <w:t xml:space="preserve">Rouva Mayn ja hänen miehensä Philipin autossa nähtiin auto, joka kuljetti heitä kello 11.30 alkavaan jumalanpalvelukseen. Myös Charles ja Camilla, jotka tunnetaan Skotlannissa Rothesayn herttuan ja herttuattaren nimellä, osallistuivat tilaisuuteen. Kuningatar ja Edinburghin herttua lähestyvät vuosittaisen kesälomansa loppua Balmoralissa.</w:t>
      </w:r>
    </w:p>
    <w:p>
      <w:r>
        <w:rPr>
          <w:b/>
        </w:rPr>
        <w:t xml:space="preserve">Yhteenveto</w:t>
      </w:r>
    </w:p>
    <w:p>
      <w:r>
        <w:t xml:space="preserve">Pääministeri Theresa May on liittynyt kuningattaren seuraan jumalanpalvelukseen Crathie Kirkissä lähellä Balmoralin kartanoa.</w:t>
      </w:r>
    </w:p>
    <w:p>
      <w:r>
        <w:rPr>
          <w:b/>
          <w:u w:val="single"/>
        </w:rPr>
        <w:t xml:space="preserve">Asiakirjan numero 2814</w:t>
      </w:r>
    </w:p>
    <w:p>
      <w:r>
        <w:t xml:space="preserve">2 Sistersin tehtaan työntekijät hylkäävät äänestyksen työpaikkojen säilyttämiseksi</w:t>
      </w:r>
    </w:p>
    <w:p>
      <w:r>
        <w:t xml:space="preserve">He äänestivät neljä yhtä vastaan hylätäkseen ehdotukset 2 Sistersin tehtaalla Llangefnissä, jossa 270 työpaikkaa on uhattuna, mukaan lukien 170 vuokratyöntekijää. Ennen äänestystä Unite-ammattiliiton Paddy McNaught sanoi, että työpaikkojen säilyttäminen olisi edellyttänyt "henkilöstön uhrauksia". Ammattiliiton virkamiesten on määrä käydä perjantaina lisäneuvotteluja pomojen kanssa. Jos yhtiön ehdotus olisi hyväksytty, toivottiin, että pakollisia irtisanomisia olisi vain muutama, 40 työntekijää olisi irtisanottu vapaaehtoisesti ja vuokratyöntekijöille olisi tarjottu töitä muualta. Yritys halusi vähentää kokonaisen tuotantovuoron toiminnastaan.</w:t>
      </w:r>
    </w:p>
    <w:p>
      <w:r>
        <w:rPr>
          <w:b/>
        </w:rPr>
        <w:t xml:space="preserve">Yhteenveto</w:t>
      </w:r>
    </w:p>
    <w:p>
      <w:r>
        <w:t xml:space="preserve">Angleseyn siipikarjatehtaan henkilökunta on äänestänyt työehtojensa muutosten hylkäämisestä, mikä olisi pelastanut 50 työpaikkaa.</w:t>
      </w:r>
    </w:p>
    <w:p>
      <w:r>
        <w:rPr>
          <w:b/>
          <w:u w:val="single"/>
        </w:rPr>
        <w:t xml:space="preserve">Asiakirjan numero 2815</w:t>
      </w:r>
    </w:p>
    <w:p>
      <w:r>
        <w:t xml:space="preserve">Sajid Javid voi karkottaa naisten sukupuolielinten silpomisen uhkaavan tytön äidin, tuomari päättää.</w:t>
      </w:r>
    </w:p>
    <w:p>
      <w:r>
        <w:t xml:space="preserve">High Court kuuli, että sisäministeriö on evännyt turvapaikan naiselta, jolla on yhteyksiä Bahrainiin ja Sudaniin. Hän pelkää, että jos hän lähtee Bahrainiin, hänet kaupataan Sudaniin ja hänen tyttärensä joutuu vaaraan. Suffolkin kreivikunnanvaltuuston vireille panema tapaus on ensimmäinen laatuaan. Yhdeksänvuotiaan tytön hyvinvoinnista vastaavat sosiaalipalvelujen johtajat olivat aloittaneet oikeudenkäynnin korkeimmassa oikeudessa, ja Sir Andrew McFarlanelta kysyttiin, voisiko tuomari estää sisäministeri Sajid Javidia karkottamasta tytön äitiä. Julkisen edun Sir Andrew, joka on High Courtin perheosaston puheenjohtaja ja Englannin ja Walesin vanhin perheoikeustuomari, on todennut, että tuomari ei voi antaa tällaista määräystä. Hänen odotetaan julkaisevan lähitulevaisuudessa tuomion, jossa hän esittää perustelunsa. Toisen tuomarin, herra Justice Newtonin, on nyt määrä analysoida tapauksen muita kysymyksiä tulevissa istunnoissa. Asianajajat sanovat, että Lontoossa sijaitsevan High Courtin perheosastolla toimiva Justice Newton arvioi muun muassa sitä, kuinka suuri riski tytölle aiheutuu ja voidaanko häntä suojella ulkomailla. Tuomari Newton on aiemmassa kuulemisessa kuvannut tapausta ensimmäiseksi laatuaan. Hänen mukaansa se herättää yleistä etua koskevia kysymyksiä, jotka liittyvät poliitikkojen ja tuomioistuinten välisiin "jännitteisiin". Tuomarit ovat päättäneet, että tyttöä ei saa tunnistaa tapausta koskevissa tiedotusvälineissä.</w:t>
      </w:r>
    </w:p>
    <w:p>
      <w:r>
        <w:rPr>
          <w:b/>
        </w:rPr>
        <w:t xml:space="preserve">Yhteenveto</w:t>
      </w:r>
    </w:p>
    <w:p>
      <w:r>
        <w:t xml:space="preserve">Vanhempi tuomari päätti, että sisäministeriä ei voida kieltää karkottamasta epäonnistunutta turvapaikanhakijaa, jonka tytär olisi vaarassa joutua naisten sukuelinten silpomisen uhriksi, jos hänet vietäisiin ulkomaille.</w:t>
      </w:r>
    </w:p>
    <w:p>
      <w:r>
        <w:rPr>
          <w:b/>
          <w:u w:val="single"/>
        </w:rPr>
        <w:t xml:space="preserve">Asiakirjan numero 2816</w:t>
      </w:r>
    </w:p>
    <w:p>
      <w:r>
        <w:t xml:space="preserve">Walesin kansallisessa lentonäytöksessä Swanseassa ennätysyleisöä</w:t>
      </w:r>
    </w:p>
    <w:p>
      <w:r>
        <w:t xml:space="preserve">Sunnuntaina päättyneeseen kaksipäiväiseen vuosittaiseen tapahtumaan kuului muun muassa Britannian taistelun muistolento ja venäläisvalmisteinen kylmän sodan MiG-kone. Swansean kaupunginvaltuutettu Robert Francis-Davies sanoi: "Olemme varmoja, että viikonloppu oli ennätyksellinen. "Suuret kävijämäärät, jotka osallistuivat kahtena päivänä, ovat varmasti olleet arvokas piristysruiske kaupungin keskustan yrityksille."</w:t>
      </w:r>
    </w:p>
    <w:p>
      <w:r>
        <w:rPr>
          <w:b/>
        </w:rPr>
        <w:t xml:space="preserve">Yhteenveto</w:t>
      </w:r>
    </w:p>
    <w:p>
      <w:r>
        <w:t xml:space="preserve">Valtuuston mukaan arviolta 200 000 ihmistä seurasi tänä vuonna Walesin kansallista lentonäytöstä Swansea Bayn yllä.</w:t>
      </w:r>
    </w:p>
    <w:p>
      <w:r>
        <w:rPr>
          <w:b/>
          <w:u w:val="single"/>
        </w:rPr>
        <w:t xml:space="preserve">Asiakirjan numero 2817</w:t>
      </w:r>
    </w:p>
    <w:p>
      <w:r>
        <w:t xml:space="preserve">Wood Group Kenny voitti 5 miljoonan punnan Apache-sopimuksen</w:t>
      </w:r>
    </w:p>
    <w:p>
      <w:r>
        <w:t xml:space="preserve">Wood Group Kennyn kanssa tehdyn sopimuksen arvo on noin 5 miljoonaa puntaa, ja se on voimassa kolme vuotta, ja sitä voidaan jatkaa. Sopimus kattaa kaikki Apachen Pohjanmeren omaisuuserät, mukaan lukien Forties-kompleksi ja äskettäin hankittu Beryl-kompleksi. Wood Group Kenny on yksi maailman suurimmista vastaavista yrityksistä, joka työllistää 2 500 henkilöä maailmanlaajuisesti.</w:t>
      </w:r>
    </w:p>
    <w:p>
      <w:r>
        <w:rPr>
          <w:b/>
        </w:rPr>
        <w:t xml:space="preserve">Yhteenveto</w:t>
      </w:r>
    </w:p>
    <w:p>
      <w:r>
        <w:t xml:space="preserve">Wood Groupin yksikkö on saanut Apache North Sea -yhtiöltä sopimuksen vedenalaisten suunnittelupalvelujen tarjoamisesta.</w:t>
      </w:r>
    </w:p>
    <w:p>
      <w:r>
        <w:rPr>
          <w:b/>
          <w:u w:val="single"/>
        </w:rPr>
        <w:t xml:space="preserve">Asiakirjan numero 2818</w:t>
      </w:r>
    </w:p>
    <w:p>
      <w:r>
        <w:t xml:space="preserve">Kaksi kuollut pääsiäismaanantaina Somershamin talopalossa</w:t>
      </w:r>
    </w:p>
    <w:p>
      <w:r>
        <w:t xml:space="preserve">Tulipalo syttyi Queens Roadilla Somershamissa, Cambridgeshiren osavaltiossa, noin kello 20.00 BST maanantaina. Poliisin mukaan kaksi ihmistä kuoli paikan päällä. Naapuritalot evakuoitiin, kun palomiehet käyttivät noin kolme tuntia palon sammuttamiseen. Poliisi sanoi, ettei se pidä paloa epäilyttävänä. Syy ei ole vielä tiedossa, ja palokunta jatkaa tutkimuksiaan. Lisää tästä ja muista uutisista Cambridgeshiresta.</w:t>
      </w:r>
    </w:p>
    <w:p>
      <w:r>
        <w:rPr>
          <w:b/>
        </w:rPr>
        <w:t xml:space="preserve">Yhteenveto</w:t>
      </w:r>
    </w:p>
    <w:p>
      <w:r>
        <w:t xml:space="preserve">Mies ja nainen ovat kuolleet tulipalossa.</w:t>
      </w:r>
    </w:p>
    <w:p>
      <w:r>
        <w:rPr>
          <w:b/>
          <w:u w:val="single"/>
        </w:rPr>
        <w:t xml:space="preserve">Asiakirjan numero 2819</w:t>
      </w:r>
    </w:p>
    <w:p>
      <w:r>
        <w:t xml:space="preserve">Joe Pooleyn jokikuolema: Ipswichin mies ja nainen takuita vastaan</w:t>
      </w:r>
    </w:p>
    <w:p>
      <w:r>
        <w:t xml:space="preserve">Joe Pooley löydettiin 13. elokuuta Gipping-joesta Ipswichin Suffolk Retail Parkin läheltä. Kuolemanjälkeisissä testeissä todettiin, että 22-vuotias oli hukkunut. Kaupungista kotoisin olevat 30-vuotias mies ja 24-vuotias nainen pidätettiin torstaina, ja heidät on vapautettu takuita vastaan 12. ja 14. helmikuuta asti. Kolme muuta on vapautettu tutkinnan alaisena. 29-vuotias mies ja 28-vuotias nainen pidätettiin murhasta epäiltynä, ja 36-vuotias nainen pidätettiin rikoksentekijän avustamisesta epäiltynä.</w:t>
      </w:r>
    </w:p>
    <w:p>
      <w:r>
        <w:rPr>
          <w:b/>
        </w:rPr>
        <w:t xml:space="preserve">Yhteenveto</w:t>
      </w:r>
    </w:p>
    <w:p>
      <w:r>
        <w:t xml:space="preserve">Kaksi ihmistä on asetettu takuita vastaan epäiltynä joesta kuolleena löydetyn oppimisvaikeuksista kärsivän miehen murhasta.</w:t>
      </w:r>
    </w:p>
    <w:p>
      <w:r>
        <w:rPr>
          <w:b/>
          <w:u w:val="single"/>
        </w:rPr>
        <w:t xml:space="preserve">Asiakirjan numero 2820</w:t>
      </w:r>
    </w:p>
    <w:p>
      <w:r>
        <w:t xml:space="preserve">Rohkeuspalkinto Rhoosen kouluonnettomuuden tikkarinaiselle</w:t>
      </w:r>
    </w:p>
    <w:p>
      <w:r>
        <w:t xml:space="preserve">Rhoosesta, Vale of Glamorganin osavaltiosta kotoisin oleva Karin Williams loukkaantui yhdessä viiden lapsen ja kolmen aikuisen kanssa Rhws Primary Schoolin ulkopuolella heinäkuussa 2013. Keskiviikkona hänelle luovutettiin Royal Humane Societyn pronssinen mitali hänen teoistaan. Auton kuljettaja todettiin syylliseksi huolimattomaan ajamiseen toukokuussa 2014.</w:t>
      </w:r>
    </w:p>
    <w:p>
      <w:r>
        <w:rPr>
          <w:b/>
        </w:rPr>
        <w:t xml:space="preserve">Yhteenveto</w:t>
      </w:r>
    </w:p>
    <w:p>
      <w:r>
        <w:t xml:space="preserve">Tikkaritar, joka astui ulosajaneen auton eteen suojellakseen koululaisia, on saanut palkinnon rohkeudestaan.</w:t>
      </w:r>
    </w:p>
    <w:p>
      <w:r>
        <w:rPr>
          <w:b/>
          <w:u w:val="single"/>
        </w:rPr>
        <w:t xml:space="preserve">Asiakirjan numero 2821</w:t>
      </w:r>
    </w:p>
    <w:p>
      <w:r>
        <w:t xml:space="preserve">Tonypandyn tulipalo: TandyPandy: Miehistöt taistelevat neljässä tilassa syttyvää paloa vastaan</w:t>
      </w:r>
    </w:p>
    <w:p>
      <w:r>
        <w:t xml:space="preserve">Etelä-Walesin palo- ja pelastuslaitoksen pelastushenkilöstö kutsuttiin Dunraven Streetin kiinteistöihin torstai-iltana klo 19:45 BST. Tulipalo koski kadun liikekiinteistöjen yläpuolella olevia kerroksia. Henkilövahingoista ei ole raportoitu, ja alueen tiet on suljettu liikenteeltä. Tulipalon uskotaan alkaneen tyhjän liikkeen pohjakerroksesta ja kulkeutuneen yläpuolella olevan asunnon kautta katolle ennen kuin viereiset tilat syttyivät palamaan. Aluksi paikalle kutsuttiin miehistöjä Tonypandystä, Treorchystä ja Gilfach Gochista, minkä jälkeen Cardiffista pyydettiin lisää voimavaroja, kuten ilmatelinettä, ja Aberbargoedista tuotiin paikalle myös vesiskootteri.</w:t>
      </w:r>
    </w:p>
    <w:p>
      <w:r>
        <w:rPr>
          <w:b/>
        </w:rPr>
        <w:t xml:space="preserve">Yhteenveto</w:t>
      </w:r>
    </w:p>
    <w:p>
      <w:r>
        <w:t xml:space="preserve">Noin 35 palomiestä on torjunut neljään tilaan levinnyttä tulipaloa Rhondda-laaksojen Tonypandyn kaupungissa.</w:t>
      </w:r>
    </w:p>
    <w:p>
      <w:r>
        <w:rPr>
          <w:b/>
          <w:u w:val="single"/>
        </w:rPr>
        <w:t xml:space="preserve">Asiakirjan numero 2822</w:t>
      </w:r>
    </w:p>
    <w:p>
      <w:r>
        <w:t xml:space="preserve">Iäkäs pariskunta löytyi kuolleena Torquayn talosta</w:t>
      </w:r>
    </w:p>
    <w:p>
      <w:r>
        <w:t xml:space="preserve">Iäkäs pariskunta löydettiin Torquayn Drake Avenuella sijaitsevasta kiinteistöstä, kun poliisi kutsuttiin paikalle noin kello 11.00 BST. Devonin ja Cornwallin poliisi ilmoitti tutkivansa heidän kuolemaansa liittyviä olosuhteita. Poliisi ilmoitti, että se "haluaa vakuuttaa paikallisväestölle, ettei ketään muuta tähän tapaukseen liittyvää henkilöä etsitä tällä hetkellä". Aiheeseen liittyvät Internet-linkit Devonin ja Cornwallin poliisi</w:t>
      </w:r>
    </w:p>
    <w:p>
      <w:r>
        <w:rPr>
          <w:b/>
        </w:rPr>
        <w:t xml:space="preserve">Yhteenveto</w:t>
      </w:r>
    </w:p>
    <w:p>
      <w:r>
        <w:t xml:space="preserve">Devonissa sijaitsevasta talosta on löydetty kuolleina 80-vuotiaat mies ja nainen.</w:t>
      </w:r>
    </w:p>
    <w:p>
      <w:r>
        <w:rPr>
          <w:b/>
          <w:u w:val="single"/>
        </w:rPr>
        <w:t xml:space="preserve">Asiakirjan numero 2823</w:t>
      </w:r>
    </w:p>
    <w:p>
      <w:r>
        <w:t xml:space="preserve">Marokon junaturma: Rabatissa "tappaa neljä".</w:t>
      </w:r>
    </w:p>
    <w:p>
      <w:r>
        <w:t xml:space="preserve">Uutistoimisto Reuters siteeraa viranomaista, jonka mukaan jopa kahdeksan ihmistä on saattanut kuolla ja 80 loukkaantua. Välikohtaus sattui Bouknadelissa, Atlantin rannikolla pääkaupungin ja Kenitran kaupungin välillä. Sosiaalisen median kuvissa onnettomuuden jälkeen näkyy, että junan vaunu on kaatunut kyljelleen ja raiteille on levinnyt romuja. Marokon lehdistön aiemmissa raporteissa esitettiin, että kaksi junaa olisi törmännyt toisiinsa.</w:t>
      </w:r>
    </w:p>
    <w:p>
      <w:r>
        <w:rPr>
          <w:b/>
        </w:rPr>
        <w:t xml:space="preserve">Yhteenveto</w:t>
      </w:r>
    </w:p>
    <w:p>
      <w:r>
        <w:t xml:space="preserve">Ainakin neljä ihmistä kuoli ja kymmeniä loukkaantui, kun juna suistui raiteilta Marokon pääkaupungin Rabatin lähellä, kerrotaan.</w:t>
      </w:r>
    </w:p>
    <w:p>
      <w:r>
        <w:rPr>
          <w:b/>
          <w:u w:val="single"/>
        </w:rPr>
        <w:t xml:space="preserve">Asiakirjan numero 2824</w:t>
      </w:r>
    </w:p>
    <w:p>
      <w:r>
        <w:t xml:space="preserve">NHS lakko neuvottelut jatkuvat perjantaina</w:t>
      </w:r>
    </w:p>
    <w:p>
      <w:r>
        <w:t xml:space="preserve">Ammattiliittojen johtajat tapasivat terveysministeri Jeremy Huntin toisen kerran yrittäessään ratkaista palkkakiistan. Työtaistelutoimet jatkuvat 29. tammikuuta, sillä ammattiliitot arvostelevat ministereitä siitä, etteivät he ole hyväksyneet suositeltua yhden prosentin palkankorotusta koko NHS:n henkilöstölle. Unisonin Christina McAnea sanoi, että ammattiliitot ovat halukkaita jatkamaan neuvotteluja. Hän lisäsi kuitenkin: "Ensi viikolle suunnitellut työtaistelutoimet jatkuvat, ellei NHS:n työntekijöille saada aikaan oikeudenmukaista palkkaratkaisua." Ennen keskiviikon kokousta Hunt sanoi: "Yleisön on vaikea ymmärtää, miksi ammattiliitot ryhtyvät tällaisiin toimiin, kun palveluihin kohdistuu paineita." NHS:n työntekijät järjestivät viime vuonna useita työtaistelutilaisuuksia eri puolilla maata.</w:t>
      </w:r>
    </w:p>
    <w:p>
      <w:r>
        <w:rPr>
          <w:b/>
        </w:rPr>
        <w:t xml:space="preserve">Yhteenveto</w:t>
      </w:r>
    </w:p>
    <w:p>
      <w:r>
        <w:t xml:space="preserve">Ammattiliitot ovat ilmoittaneet, että neuvottelut NHS:n henkilökunnan lakkojen välttämiseksi Englannissa jatkuvat perjantaina sen jälkeen, kun ne oli keskeytetty keskiviikkoiltana.</w:t>
      </w:r>
    </w:p>
    <w:p>
      <w:r>
        <w:rPr>
          <w:b/>
          <w:u w:val="single"/>
        </w:rPr>
        <w:t xml:space="preserve">Asiakirjan numero 2825</w:t>
      </w:r>
    </w:p>
    <w:p>
      <w:r>
        <w:t xml:space="preserve">Uusi vierailijoiden pysäköintialue Queen's Medical Centreen</w:t>
      </w:r>
    </w:p>
    <w:p>
      <w:r>
        <w:t xml:space="preserve">Se tulee entisen parkkihallin paikalle, joka purettiin Queen's Medical Centren (QMC) turvallisuuspelkojen vuoksi. Maanantaina avattava pysäköintitalo on osa QMC:n ja kaupunginsairaalan pysäköintilaitosten 3 miljoonan punnan uudistusta seuraavien kahden vuoden aikana. Danny Mortimer Nottinghamin yliopistollisesta sairaalasäätiöstä (Nottingham University Hospitals Trust) sanoi, että pysäköintipaikkojen puute on ollut ongelma.</w:t>
      </w:r>
    </w:p>
    <w:p>
      <w:r>
        <w:rPr>
          <w:b/>
        </w:rPr>
        <w:t xml:space="preserve">Yhteenveto</w:t>
      </w:r>
    </w:p>
    <w:p>
      <w:r>
        <w:t xml:space="preserve">Nottinghamin sairaalassa avataan uusi 150-paikkainen vierailijoiden pysäköintialue.</w:t>
      </w:r>
    </w:p>
    <w:p>
      <w:r>
        <w:rPr>
          <w:b/>
          <w:u w:val="single"/>
        </w:rPr>
        <w:t xml:space="preserve">Asiakirjan numero 2826</w:t>
      </w:r>
    </w:p>
    <w:p>
      <w:r>
        <w:t xml:space="preserve">Hernen kyläläiset protestoivat Tesco Express -myymälän vuoksi</w:t>
      </w:r>
    </w:p>
    <w:p>
      <w:r>
        <w:t xml:space="preserve">He vastustavat sitä, että supermarkettijätti avaa päivittäistavarakaupan entiseen Upper Red Lion -pubiin Hernessä. Frank Holden, joka toimii Herne Against Tesco -ryhmän puheenjohtajana, sanoi, että se haluaa pitää kylän vapaana "yrityskaupasta". Asukkaille lähettämässään kirjeessä Tesco sanoi, että se loisi noin 20 työpaikkaa ja että sen politiikkana on olla "hyvä naapuri". Yritys ei ollut tavoitettavissa sunnuntaina.</w:t>
      </w:r>
    </w:p>
    <w:p>
      <w:r>
        <w:rPr>
          <w:b/>
        </w:rPr>
        <w:t xml:space="preserve">Yhteenveto</w:t>
      </w:r>
    </w:p>
    <w:p>
      <w:r>
        <w:t xml:space="preserve">Kampanjoijat ovat marssineet Kentin kylän läpi vastalauseena suunnitelmille rakentaa Tesco Express -myymälä entiseen pubiin.</w:t>
      </w:r>
    </w:p>
    <w:p>
      <w:r>
        <w:rPr>
          <w:b/>
          <w:u w:val="single"/>
        </w:rPr>
        <w:t xml:space="preserve">Asiakirjan numero 2827</w:t>
      </w:r>
    </w:p>
    <w:p>
      <w:r>
        <w:t xml:space="preserve">Swindonin kulttuurikeskusidea hyväksyttiin neuvostossa</w:t>
      </w:r>
    </w:p>
    <w:p>
      <w:r>
        <w:t xml:space="preserve">Kaupungin keskustaa koskeva ehdotus koskee Wyvern-teatterin ja Princes Streetillä sijaitsevan Magistrates' Courtin välistä aluetta. Vanhassakaupungissa sijaitsevaa nykyistä museota ja taidegalleriaa on pidetty liian pienenä ja sopimattomana, jotta siellä voitaisiin esitellä kunnollinen näyte kaupungin kansalaistaidekokoelmasta. Kehittämisen aikataulu ja kustannukset eivät ole vielä tiedossa. Yksityiskohtaiset toteutettavuustutkimukset on nyt tarkoitus käynnistää, ja rahoitusta haetaan Heritage Lottery Fund -rahastosta. Forward Swindon julkaisi ajatuksen kulttuurikeskuksen perustamisesta kaupunkiin ensimmäisen kerran vuonna 2012 julkaistussa 15-vuotissuunnitelmassaan.</w:t>
      </w:r>
    </w:p>
    <w:p>
      <w:r>
        <w:rPr>
          <w:b/>
        </w:rPr>
        <w:t xml:space="preserve">Yhteenveto</w:t>
      </w:r>
    </w:p>
    <w:p>
      <w:r>
        <w:t xml:space="preserve">Swindonin kulttuurikeskus, johon kuuluu vastikään kunnostettu museo ja taidegalleria, on edennyt askeleen lähemmäs, kun kaupunginhallitus on hyväksynyt ajatuksen.</w:t>
      </w:r>
    </w:p>
    <w:p>
      <w:r>
        <w:rPr>
          <w:b/>
          <w:u w:val="single"/>
        </w:rPr>
        <w:t xml:space="preserve">Asiakirjan numero 2828</w:t>
      </w:r>
    </w:p>
    <w:p>
      <w:r>
        <w:t xml:space="preserve">Yksitoista miestä kiistää osallisuutensa Bulmersin perheen taidevarkauteen</w:t>
      </w:r>
    </w:p>
    <w:p>
      <w:r>
        <w:t xml:space="preserve">Esmond ja Susie Bulmerin Brutonissa, Somersetissa sijaitsevasta kodista varastettiin vuonna 2009 maalauksia 1,7 miljoonan punnan arvosta ja koruja 1 miljoonan punnan arvosta. Miehet kiistivät rikokset, joihin kuuluivat muun muassa salaliitto murtovarkauteen ja salaliitto varastetun tavaran vastaanottamiseen. He joutuvat oikeuteen 4. kesäkuuta Bristol Crown Courtissa. Suurin osa murtovarkauden aikana varastetuista maalauksista - kuten 1800-luvun maalarin George Frederic Wattsin Endymion - on sittemmin saatu takaisin. Nämä 11 miestä ovat: Tuomari Julian Lambert vapautti Alin ja Reganin teknisellä ehdottomalla takuulla, kun taas heidän kanssasyytetyt vapautettiin kaikki ehdottomalla takuulla. Taidekeräilijä Bulmer oli konservatiivien kansanedustaja - ensin Kidderminsterissä vuodesta 1974 ja sitten Wyre Forestissa vuodesta 1983 vuoteen 1987.</w:t>
      </w:r>
    </w:p>
    <w:p>
      <w:r>
        <w:rPr>
          <w:b/>
        </w:rPr>
        <w:t xml:space="preserve">Yhteenveto</w:t>
      </w:r>
    </w:p>
    <w:p>
      <w:r>
        <w:t xml:space="preserve">Yksitoista miestä on kiistänyt rikokset, jotka liittyvät miljoonien punnan arvoisten taideteosten ja korujen varastamiseen siiderintekijäperheen luksuskodista.</w:t>
      </w:r>
    </w:p>
    <w:p>
      <w:r>
        <w:rPr>
          <w:b/>
          <w:u w:val="single"/>
        </w:rPr>
        <w:t xml:space="preserve">Asiakirjan numero 2829</w:t>
      </w:r>
    </w:p>
    <w:p>
      <w:r>
        <w:t xml:space="preserve">Kenilworthin nuorisokeskuksen tulevaisuutta koskeva vetoomus</w:t>
      </w:r>
    </w:p>
    <w:p>
      <w:r>
        <w:t xml:space="preserve">Warwickshiren kreivikunnanvaltuusto tarkistaa nuorisopalvelujaan, ja yhteisössä pelätään, että keskus suljetaan. Keskuksen johtaja Andy Norman sanoi haluavansa vähintään 5 000 allekirjoitusta. Neuvosto on sanonut, että se tarkistaa monia palvelujaan. Viranomainen sanoi, että se haluaa rakentaa yhteistyössä muiden kanssa tarjottavien palvelujen varaan.</w:t>
      </w:r>
    </w:p>
    <w:p>
      <w:r>
        <w:rPr>
          <w:b/>
        </w:rPr>
        <w:t xml:space="preserve">Yhteenveto</w:t>
      </w:r>
    </w:p>
    <w:p>
      <w:r>
        <w:t xml:space="preserve">Kampanjoijat ovat saaneet Warwickshiren Kenilworthin asukkaat allekirjoittamaan vetoomuksen kaupungin nuorisokeskuksen säilyttämiseksi auki.</w:t>
      </w:r>
    </w:p>
    <w:p>
      <w:r>
        <w:rPr>
          <w:b/>
          <w:u w:val="single"/>
        </w:rPr>
        <w:t xml:space="preserve">Asiakirjan numero 2830</w:t>
      </w:r>
    </w:p>
    <w:p>
      <w:r>
        <w:t xml:space="preserve">Stockwellin puukotus: Stockwell: Murha-anturi naisen löydyttyä kuolleena</w:t>
      </w:r>
    </w:p>
    <w:p>
      <w:r>
        <w:t xml:space="preserve">Scotland Yardin mukaan 27-vuotias epäilty ja uhri, jonka uskotaan olleen parikymppinen, tunsivat toisensa. Poliisi kutsuttiin häiriötilanteeseen Clapham Roadilla Stockwellissa noin kello 21.10 GMT sunnuntaina. Naisen todettiin kärsineen puukotusvammoista, ja hänet julistettiin kuolleeksi tapahtumapaikalla. Aiheeseen liittyvät Internet-linkit Etusivu - Met</w:t>
      </w:r>
    </w:p>
    <w:p>
      <w:r>
        <w:rPr>
          <w:b/>
        </w:rPr>
        <w:t xml:space="preserve">Yhteenveto</w:t>
      </w:r>
    </w:p>
    <w:p>
      <w:r>
        <w:t xml:space="preserve">Mies on pidätetty epäiltynä naisen murhasta, joka puukotettiin kuoliaaksi kotonaan Etelä-Lontoossa.</w:t>
      </w:r>
    </w:p>
    <w:p>
      <w:r>
        <w:rPr>
          <w:b/>
          <w:u w:val="single"/>
        </w:rPr>
        <w:t xml:space="preserve">Asiakirjan numero 2831</w:t>
      </w:r>
    </w:p>
    <w:p>
      <w:r>
        <w:t xml:space="preserve">EasyJet lentää Belfastista Birminghamiin lokakuussa</w:t>
      </w:r>
    </w:p>
    <w:p>
      <w:r>
        <w:t xml:space="preserve">Suorat lennot alkavat 22. lokakuuta Belfastin kansainväliseltä lentoasemalta. Aluksi vuorot ovat päivittäisiä, ja 29. lokakuuta niitä lisätään kahdesti päivässä vain arkipäivisin. Uuden reitin myötä EasyJetin lentokohteita Belfastin kansainväliseltä lentoasemalta on 23. Liput tulevat myyntiin maanantaina.</w:t>
      </w:r>
    </w:p>
    <w:p>
      <w:r>
        <w:rPr>
          <w:b/>
        </w:rPr>
        <w:t xml:space="preserve">Yhteenveto</w:t>
      </w:r>
    </w:p>
    <w:p>
      <w:r>
        <w:t xml:space="preserve">Halpalentoyhtiö EasyJet aloittaa uuden reitin Belfastista Birminghamiin.</w:t>
      </w:r>
    </w:p>
    <w:p>
      <w:r>
        <w:rPr>
          <w:b/>
          <w:u w:val="single"/>
        </w:rPr>
        <w:t xml:space="preserve">Asiakirjan numero 2832</w:t>
      </w:r>
    </w:p>
    <w:p>
      <w:r>
        <w:t xml:space="preserve">Walesin ukkosmyrskyt säävaroitus torstaina ja perjantaina</w:t>
      </w:r>
    </w:p>
    <w:p>
      <w:r>
        <w:t xml:space="preserve">Met Office varoittaa, että lämpötila nousee joillakin alueilla 31 celsiusasteeseen kahden seuraavan päivän aikana. Sen mukaan "rankkasateet" voivat tuoda jopa 40 millimetriä sadetta alle kahdessa tunnissa joillakin alueilla. Viime viikolla Rhondda Cynon Tafissa 200 kiinteistöä kärsi äkkitulvista rankkasateiden aikana, ja jotkut joutuivat jättämään kotinsa jo kolmannen kerran tänä vuonna. Keltainen säävaroitus on voimassa torstaina kello 16.00 BST:stä perjantaina kello 09.00:een Walesissa.</w:t>
      </w:r>
    </w:p>
    <w:p>
      <w:r>
        <w:rPr>
          <w:b/>
        </w:rPr>
        <w:t xml:space="preserve">Yhteenveto</w:t>
      </w:r>
    </w:p>
    <w:p>
      <w:r>
        <w:t xml:space="preserve">Ukkoset ja salamointi voivat aiheuttaa tulvia ja muita häiriöitä Walesissa torstai-iltapäivästä alkaen.</w:t>
      </w:r>
    </w:p>
    <w:p>
      <w:r>
        <w:rPr>
          <w:b/>
          <w:u w:val="single"/>
        </w:rPr>
        <w:t xml:space="preserve">Asiakirjan numero 2833</w:t>
      </w:r>
    </w:p>
    <w:p>
      <w:r>
        <w:t xml:space="preserve">Murhasyyte Phillip Allenin kuolemasta Chesterfieldissä</w:t>
      </w:r>
    </w:p>
    <w:p>
      <w:r>
        <w:t xml:space="preserve">Phillip Allen vietiin sairaalaan päävammojen vuoksi 27. kesäkuuta illalla, ja hän pysyi siellä kuolemaansa asti keskiviikkona. Jordan Maltby, 26, Gloucester Roadilta, Chesterfieldistä, saapuu oikeuden eteen. Murhasta epäiltynä pidätetty 27-vuotias mies on vapautettu takuita vastaan, Derbyshiren poliisi kertoi. Seuraa BBC East Midlandsia Facebookissa, Twitterissä tai Instagramissa. Lähetä juttuideoita osoitteeseen eastmidsnews@bbc.co.uk.</w:t>
      </w:r>
    </w:p>
    <w:p>
      <w:r>
        <w:rPr>
          <w:b/>
        </w:rPr>
        <w:t xml:space="preserve">Yhteenveto</w:t>
      </w:r>
    </w:p>
    <w:p>
      <w:r>
        <w:t xml:space="preserve">Miestä on syytetty 47-vuotiaan murhasta, joka kuoli kolme viikkoa Chesterfieldissä tapahtuneen hyökkäyksen jälkeen.</w:t>
      </w:r>
    </w:p>
    <w:p>
      <w:r>
        <w:rPr>
          <w:b/>
          <w:u w:val="single"/>
        </w:rPr>
        <w:t xml:space="preserve">Asiakirjan numero 2834</w:t>
      </w:r>
    </w:p>
    <w:p>
      <w:r>
        <w:t xml:space="preserve">Paneeli lopettaa Hinkley Pointin ydinvoimalasuunnitelmien tarkastelun</w:t>
      </w:r>
    </w:p>
    <w:p>
      <w:r>
        <w:t xml:space="preserve">Infrastruktuurisuunnittelukomissio (IPC) nimitti paneelin tutkimaan hakemusta ja keräämään näkemyksiä asianomaisilta osapuolilta. Kolmen kuukauden kuluessa on laadittava raportti, jossa hahmotellaan kaikki asiaan liittyvät kysymykset ja annetaan suositus siitä, pitäisikö hankkeelle antaa lupa. Valtiosihteerillä on sen jälkeen kolme kuukautta aikaa päättää suunnitelmista. EDF Energy on yritys, joka toivoo voivansa rakentaa uuden ydinreaktorin Hinkley Pointiin. Jos lupa myönnetään, uusi voimala voisi aloittaa toimintansa vuonna 2020.</w:t>
      </w:r>
    </w:p>
    <w:p>
      <w:r>
        <w:rPr>
          <w:b/>
        </w:rPr>
        <w:t xml:space="preserve">Yhteenveto</w:t>
      </w:r>
    </w:p>
    <w:p>
      <w:r>
        <w:t xml:space="preserve">Riippumaton lautakunta on saanut päätökseen Somersetiin rakennettavaa ydinvoimalaa koskevan suunnitteluhakemuksen käsittelyn.</w:t>
      </w:r>
    </w:p>
    <w:p>
      <w:r>
        <w:rPr>
          <w:b/>
          <w:u w:val="single"/>
        </w:rPr>
        <w:t xml:space="preserve">Asiakirjan numero 2835</w:t>
      </w:r>
    </w:p>
    <w:p>
      <w:r>
        <w:t xml:space="preserve">Coventryn sairaala sai luvan rakentaa uuden pysäköintialueen</w:t>
      </w:r>
    </w:p>
    <w:p>
      <w:r>
        <w:t xml:space="preserve">Coventryn kaupunginvaltuuston suunnittelukomitea on näyttänyt vihreää valoa noin 420 lisäpaikan rakentamiselle Coventryn yliopistolliseen sairaalaan. Uusi pysäköintialue olisi henkilökunnan käytössä, ja 100 paikkaa nykyiseltä henkilökunnan alueelta annettaisiin yleisölle. Aiemmin tänä vuonna vierailijoille annettiin käyttöön 50 lisäpaikkaa.</w:t>
      </w:r>
    </w:p>
    <w:p>
      <w:r>
        <w:rPr>
          <w:b/>
        </w:rPr>
        <w:t xml:space="preserve">Yhteenveto</w:t>
      </w:r>
    </w:p>
    <w:p>
      <w:r>
        <w:t xml:space="preserve">Länsi-Midlandsin sairaalalle on myönnetty lupa rakentaa uusi pysäköintialue, joka auttaa helpottamaan ruuhkia, jotka ovat aiheuttaneet viiveitä hätäajoneuvoille.</w:t>
      </w:r>
    </w:p>
    <w:p>
      <w:r>
        <w:rPr>
          <w:b/>
          <w:u w:val="single"/>
        </w:rPr>
        <w:t xml:space="preserve">Asiakirjan numero 2836</w:t>
      </w:r>
    </w:p>
    <w:p>
      <w:r>
        <w:t xml:space="preserve">Lunta on satanut ja leivonnaisia tehdään Yhdysvaltain itärannikolla.</w:t>
      </w:r>
    </w:p>
    <w:p>
      <w:r>
        <w:t xml:space="preserve">By BBC TrendingMitä on suosittua ja miksi Sosiaalisen median ansiosta sisätiloihin jääneet amerikkalaiset voivat kertoa muulle maailmalle, millaista elämä on myrskyssä, jota jotkut kutsuvat "Snowzillaksi". Monet ovat turvautuneet keittiöön, ja jotkut ovat julkaisseet Pinterestin arvoisia kuvia kulinaarisista luomuksistaan. "Olen talossa, jossa joku tekee muhennosta", kirjoittaa New Yorkerin Emily Nussbaum. "Lähetin juuri tekstiviestin ystävälleni. Hän tekee muhennosta. Erillisessä talossa hänen siskonsa tekee myös muhennosta." Salonin Mary Beth Williams kirjoittaa, että hän "selaa Cookie Love -teosta. Katselee ulos lumimyrskyyn. 'Lapset', hän sanoo pahaenteisesti. 'Tarvitsemme lisää voita.'" Jotkut ovat turvautuneet vähittäiskaupan terapiaan auttaakseen koti-ikävää. "Ei ole kulunut edes 24 tuntia #jonasblizzardista, ja olen jo nettikaupoilla kuin ei olisi huomista", twiittasi Jess Kidding. "Olen tehnyt jonkin verran, no, kutsuttakoon sitä 'tutkimukseksi'... uskon, että näemme tammikuun tiedoissa verkkokaupan myynnin kasvavan", twiittasi Monica Rivituso Comas. Ja jotkut löysivät aikaa multitaskingille: "On kaksi riippuvuutta, jotka syntyvät lumipäivinä... Verkkokauppa ja Netflix", kirjoitti eräs Twitter-käyttäjä. Mutta kaikki ei ole kotimaista autuutta - lumi jatkui pitkälle yöhön monilla myrskyn tiellä, ja jo lauantaiaamuna jotkut osoittivat jo merkkejä lumiväsymyksestä. "Lumipäivät olivat siistejä, kun olin 10-vuotias. Nyt kello on 8.44 aamulla, ja olen jo sekaisin", kirjoitti Nashvillessä asuva Mark Block. Varsinkin lasten kanssa eläville viikonloppu, jolloin ei ole mitään tekemistä, kuulostaa vähemmän rentouttavalta. "Neljäkymmentäviisi minuuttia aikaa pukea 21MO lunta varten. 20 minuuttia ulkona. Tein jo palapelejä, väritin, teekutsut. Tulee olemaan pitkä 48 tuntia", kirjoitti toimittaja Beth Braverman. Silti eräs mies - jolla on syytä olla enemmän mökkikuumetta kuin meillä muilla - osasi arvostaa lunta. Astronautti Scott Kelly twiittasi kauniin kuvan myrskystä Kansainvälisen avaruusaseman asemalta. Saat lisää videoita tilaamalla BBC Trendingin YouTube-kanavan. Tai löydä meidät Facebookista.</w:t>
      </w:r>
    </w:p>
    <w:p>
      <w:r>
        <w:rPr>
          <w:b/>
        </w:rPr>
        <w:t xml:space="preserve">Yhteenveto</w:t>
      </w:r>
    </w:p>
    <w:p>
      <w:r>
        <w:t xml:space="preserve">Jopa 80 km/h (50 mph) tuulet, lumipyry ja reilusti yli 30 cm (30 jalkaa) lunta saivat miljoonat ihmiset Yhdysvaltain keski-atlanttisella rannikolla jäämään sisätiloihin ja säästämään kelkkailun ja lumiukkojen rakentamisen toiselle päivälle - puhumattakaan autoilusta.</w:t>
      </w:r>
    </w:p>
    <w:p>
      <w:r>
        <w:rPr>
          <w:b/>
          <w:u w:val="single"/>
        </w:rPr>
        <w:t xml:space="preserve">Asiakirjan numero 2837</w:t>
      </w:r>
    </w:p>
    <w:p>
      <w:r>
        <w:t xml:space="preserve">Miten Skotlannissa vuonna 1999 syttynyt tornitalopalo johti sääntelyn muutokseen</w:t>
      </w:r>
    </w:p>
    <w:p>
      <w:r>
        <w:t xml:space="preserve">Perjantaina 11. kesäkuuta 1999 tulipalo riehui 14-kerroksisessa kerrostalossa Pohjois-Ayrshiressä. Tulipalo syttyi noin kello 12.45 ja tuhosi Irvinessä sijaitsevan Garnock Court -rakennuksen yhdeksän kerroksen asunnot. Tulipalossa kuoli 55-vuotias mies ja viisi muuta ihmistä, mukaan lukien 15 kuukauden ikäinen lapsi, loukkaantui. Silminnäkijät kertoivat, että kerrostalon yhdessä kulmassa oleva pystysuora verhousnauha syttyi nopeasti tuleen, ja palo saavutti 12. kerroksen 10 minuutissa sen alkamisesta. Asunnot omisti North Ayrshiren neuvosto, joka määräsi varotoimenpiteenä poistamaan muoviverhouksen ja PVC-ikkunanpuitteet "hinnalla millä hyvänsä", jotta ne voitaisiin korvata turvallisemmilla materiaaleilla. Paikallinen kansanedustaja Brian Donohoe sanoi tuolloin uskovansa, että verhoilun käytössä oli jotain "aivan väärää". "Jälkeenpäin sain vastaanotot, jotka olivat täynnä ihmisiä, jotka halusivat päästä pois näistä asunnoista niin pian kuin mahdollista. Se riitti selvästi ajamaan minua ja neuvostoa", hän kertoi BBC Scotlandille maanantaina. Donohoe oli myös huolissaan siitä, että samanlaista verhoilua käyttäneet tornitalot eri puolilla Yhdistynyttä kuningaskuntaa voisivat olla vaarassa, ja työväenpuolueen kansanedustaja vaati parlamentaarista tutkimusta ongelman laajuudesta. Ympäristö-, liikenne- ja aluekysymyksiä käsittelevän valiokunnan tekemä tarkastelu käynnistettiin nopeasti, ja siitä raportoitiin tammikuussa 2000. Sen mukaan tutkimuksen aikana saadut todisteet osoittivat, että suurin osa Yhdistyneessä kuningaskunnassa käytetyistä ulkoverhouksista ei aiheuta "vakavaa uhkaa hengelle tai omaisuudelle tulipalon sattuessa". Raportissa kuitenkin lisättiin: "Siitä huolimatta... emme usko, että tarvitaan vakava tulipalo, jossa monet ihmiset kuolevat, ennen kuin kaikki kohtuulliset toimenpiteet riskien minimoimiseksi toteutetaan." Komitean jäsenet suosittelivat, että paikallisviranomaiset ja rekisteröidyt sosiaaliset vuokranantajat tarkistaisivat nykyistä rakennuskantaansa ja käytettyjä verhousjärjestelmiä. Parlamentin jäsenet sanoivat myös haluavansa tehdä selväksi, että kaikkiin rakennuksen ulkopintaan tehtäviin lisäyksiin, jotka "voivat heikentää rakennuksen kestävyyttä palon leviämistä vastaan", olisi sovellettava rakennusmääräyksiä. Donohoe, joka oli Keski-Ayrshiren parlamentin jäsen vuoteen 2015 asti, sanoi, että tutkimus vaikutti osaltaan sääntöjen tiukentamiseen Skotlannissa, jossa rakennusmääräykset on nyt hajautettu. "Tietenkin täällä [North Ayrshiren neuvoston] pääjohtaja ja myös parlamentin jäsenet olivat tuohon aikaan sellaisessa asemassa, että he pystyivät ja tekivätkin muutoksia Skotlannissa", hän sanoi. "Siksi meillä ei ole Skotlannissa yhtään kiinteistöä, joka olisi todettu epäonnistuneeksi tässä suhteessa." Donohoe lisäsi, että useat Yhdistyneen kuningaskunnan hallitukset olivat "laiminlyöneet vastuunsa ja velvollisuutensa" niitä ihmisiä kohtaan, jotka asuivat Englannin kerrostaloissa. "[Ongelma] tunnistettiin, mutta mitään ei tehty. Kyseessä on todellinen katastrofi, joka on syntynyt kaikkien hallitusten toimimattomuuden seurauksena, ja syytän sitä pääasialliseksi syyksi Grenfellin tulipalon syttymiselle." Skotlannin parlamentissa viime viikolla yhteisöministeri Angela Constance mainitsi Irvinen palon suoraan syynä siihen, miksi Skotlannissa on käytettävä kerrostalojen verhoilussa materiaaleja ja suunnittelua, jotka estävät palon leviämisen. Hän vastasi Labour-puolueen kansanedustajan Jackie Baillien kysymykseen ja sanoi: "Rakennusstandardeja koskevia määräyksiä tarkistetaan säännöllisesti. "Keskustellessani Skotlannin hallituksen rakennusalan ammattilaisten kanssa he pystyivät kertomaan minulle, miten he ovat useiden vuosien aikana reagoineet tiettyihin tapahtumiin ja tulipaloihin. "Esimerkiksi Irvinessä vuonna 1999 sattunut traaginen tulipalo johti määräysten tarkistamiseen, minkä seurauksena kaikkien kerrostaloissa käytettävien verhousmateriaalien oli oltava palamattomia." Vuoden 2003 rakennuslailla (Skotlanti) otettiin käyttöön vuoden 2004 rakennusmääräykset (Skotlanti), jotka tulivat voimaan 1. toukokuuta 2005. Se sisältää pakollisen asetuksen: "Jokainen rakennus on suunniteltava ja rakennettava siten, että rakennuksen sisällä tai ulkoisesta lähteestä syttyvän tulipalon sattuessa palon leviäminen rakennuksen ulkoseiniin estyy." Skotlannin hallitus ilmoitti perjantaina, että yhdessäkään Skotlannin paikallisviranomaisten tai asuntoyhtiöiden kerrostalossa ei ole käytetty Grenfell Toweriin asennettua verhoilua. Holyroodin komitea tutkii kuitenkin Skotlannin kerrostalojen turvallisuutta osana hallituksen tutkimuksia kerrostalojen turvallisuudesta ja rakennusstandardeista.</w:t>
      </w:r>
    </w:p>
    <w:p>
      <w:r>
        <w:rPr>
          <w:b/>
        </w:rPr>
        <w:t xml:space="preserve">Yhteenveto</w:t>
      </w:r>
    </w:p>
    <w:p>
      <w:r>
        <w:t xml:space="preserve">Grenfell Towerin onnettomuuden jälkeen 60 korkeaa rakennusta 25:ssä Englannin paikallisviranomaisessa on tähän mennessä epäonnistunut paloturvallisuustesteissä. Skotlannissa ei kuitenkaan ole havaittu, että yhdessäkään paikallishallinnon tai asunto-osakeyhtiön kerrostalossa olisi käytetty samanlaista verhoilua. Skotlannissa rakennusmääräyksiin vuonna 2005 tehty muutos velvoitti rakentajat varmistamaan, että kaikki ulkoverhoukset "estävät" palon leviämisen. Uudet määräykset otettiin käyttöön skotlantilaisessa kerrostalossa vuonna 1999 sattuneen kuolemaan johtaneen tulipalon jälkeen.</w:t>
      </w:r>
    </w:p>
    <w:p>
      <w:r>
        <w:rPr>
          <w:b/>
          <w:u w:val="single"/>
        </w:rPr>
        <w:t xml:space="preserve">Asiakirjan numero 2838</w:t>
      </w:r>
    </w:p>
    <w:p>
      <w:r>
        <w:t xml:space="preserve">Emmanuel Macronin viehätyshyökkäys Brysselin debyytissä</w:t>
      </w:r>
    </w:p>
    <w:p>
      <w:r>
        <w:t xml:space="preserve">Adam FlemingBBC News, Bryssel Presidentin huippukokouksen puolivälissä pidetyssä lehdistötilaisuudessa ranskalaiset toimittajat taistelivat keskenään mikrofonista saadakseen esittää hänelle kysymyksen. Kaikki muut vain ottivat kuvia puhelimillaan. Hän kosiskeli EU:ta ja sanoi, että oli "ilo" olla paikalla ja "tarkastella niin monia minulle rakkaita aiheita". Saksalainen Der Spiegel -lehti kutsui häntä "huippukokouksen valloittajaksi". Muut käyttivät sanaa "Macronmania". Brysselin virkamiehet viittasivat neuvottelujen valmisteluissa Macronin valintaan todisteena siitä, että äänestäjät uskovat yhä EU:hun. "Se on paluu Nicolas Sarkozyn ja Angela Merkelin aikaan", sanoi eräs diplomaatti viitaten duopoliin, joka on usein hallinnut Euroopan unionia. "Se on parempi kuin se, että liittokansleri Merkel johtaa asioita yksin", hän lisäsi. Kaksoistoiminta sinetöitiin yhteisellä lehdistötilaisuudella huippukokouksen päätteeksi. Siellä oli vain seisomapaikkoja. "Kun Ranska ja Saksa ovat eri mieltä, Eurooppa ei voi edistyä", hän sanoi. Toimittajat jäivät miettimään, miksi kutsua heitä: Merckron vai Macrel? Joidenkin kommentoijien mielestä ranskalainen oli protektionistisempaan sävyyn kuin Merkel, joka puhui hyväksyvästi EU:n tulevista kauppasopimuksista. Euroopan parlamentin puhemies Antonio Tajani tarkkaili Macronin ensimmäistä kohtaamista 27 kollegansa kanssa. "Hän on erittäin älykäs mies, joka on sinut muiden johtajien kanssa. Mutta charmista ei ole kyse. He ovat poliitikkoja", hän sanoi BBC:lle. Ja Macronille opetetaan huippukokouselämän realiteetteja. Hänen kommenttinsa siitä, että itäeurooppalaisten työntekijöiden tulva on yksi syy siihen, että Yhdistynyt kuningaskunta äänesti EU:sta eroamisesta, aiheutti diplomaattisen riidan joidenkin hänen kollegojensa kanssa. "Puola on avoin yhteistyölle, mutta riippuu Macronista, miltä se näyttää: haluaako hän esitellä vihamielisyyttään Itä-Eurooppaa kohtaan tiedotusvälineissä vai käydä tosiasioihin perustuvaa keskustelua", Puolan pääministeri Beata Szydlo sanoi. Näyttää myös siltä, että Macronin suuri ajatus siitä, että EU:lle annettaisiin valtuudet estää ulkomaisia investointeja Euroopan talouden arkaluonteisilla aloilla, vesittyy. "Sitä on alennettu", sanoi eräs diplomaattilähde. Brysselissä Macron on oppinut, että hymyllä ja silmäniskuilla pääsee vain vähän pitkälle.</w:t>
      </w:r>
    </w:p>
    <w:p>
      <w:r>
        <w:rPr>
          <w:b/>
        </w:rPr>
        <w:t xml:space="preserve">Yhteenveto</w:t>
      </w:r>
    </w:p>
    <w:p>
      <w:r>
        <w:t xml:space="preserve">Valtava hymy punaisella matolla. Flirttaileva silmänisku BBC:n poliittiselle toimittajalle. Emmanuel Macron viehätti heti, kun hän astui ulos limusiinista ensimmäisessä Eurooppa-neuvoston kokouksessaan Brysselissä.</w:t>
      </w:r>
    </w:p>
    <w:p>
      <w:r>
        <w:rPr>
          <w:b/>
          <w:u w:val="single"/>
        </w:rPr>
        <w:t xml:space="preserve">Asiakirjan numero 2839</w:t>
      </w:r>
    </w:p>
    <w:p>
      <w:r>
        <w:t xml:space="preserve">Devonin ekokaupungin voimakeskussuunnitelmat hyväksytty</w:t>
      </w:r>
    </w:p>
    <w:p>
      <w:r>
        <w:t xml:space="preserve">East Devonin piirineuvosto on esittänyt suunnitelmia yli 3 000 asunnon rakentamisesta Cranbrookiin osana ekokaupunkia Exeterin itäpuolella. Hyväksytty rakennus on yhdistetty lämpö- ja energiakeskus, joka sijoittuu läheiselle Skyparkin yritysalueelle. Suunnittelijoiden mukaan se tuottaisi sähköä ja lämpöä sekä paikalliselle teollisuudelle että uuden kaupungin kodeille.</w:t>
      </w:r>
    </w:p>
    <w:p>
      <w:r>
        <w:rPr>
          <w:b/>
        </w:rPr>
        <w:t xml:space="preserve">Yhteenveto</w:t>
      </w:r>
    </w:p>
    <w:p>
      <w:r>
        <w:t xml:space="preserve">Devonissa sijaitsevan uuden kaupungin kannalta "välttämättömäksi" luonnehditulle rakennukselle on myönnetty täydellinen rakennuslupa.</w:t>
      </w:r>
    </w:p>
    <w:p>
      <w:r>
        <w:rPr>
          <w:b/>
          <w:u w:val="single"/>
        </w:rPr>
        <w:t xml:space="preserve">Asiakirjan numero 2840</w:t>
      </w:r>
    </w:p>
    <w:p>
      <w:r>
        <w:t xml:space="preserve">Kadonneen Neathin miehen ruumis löytyi joen rannalta</w:t>
      </w:r>
    </w:p>
    <w:p>
      <w:r>
        <w:t xml:space="preserve">Richard Andrewsin ruumis löydettiin Neath-joen rannalta Neath Abbey Wharfista Skewenissä 29. syyskuuta. Etelä-Walesin poliisi oli tutkinut Andrewsin katoamista. Hänet tunnettiin nimellä Monkey Neathin Melynin alueella, josta hän oli kotoisin. Andrewsin perheelle on ilmoitettu asiasta, ja sitä tuetaan, poliisi kertoi. Etelä-Walesin poliisi on vedonnut kaikkiin, joilla on tietoja, ilmoittautumaan.</w:t>
      </w:r>
    </w:p>
    <w:p>
      <w:r>
        <w:rPr>
          <w:b/>
        </w:rPr>
        <w:t xml:space="preserve">Yhteenveto</w:t>
      </w:r>
    </w:p>
    <w:p>
      <w:r>
        <w:t xml:space="preserve">Tammikuusta lähtien kadoksissa olleen miehen ruumis on löydetty joen rannalta Neath Port Talbotissa.</w:t>
      </w:r>
    </w:p>
    <w:p>
      <w:r>
        <w:rPr>
          <w:b/>
          <w:u w:val="single"/>
        </w:rPr>
        <w:t xml:space="preserve">Asiakirjan numero 2841</w:t>
      </w:r>
    </w:p>
    <w:p>
      <w:r>
        <w:t xml:space="preserve">Mies loukkaantui "kohdennetussa" onnettomuudessa Wolverhamptonissa</w:t>
      </w:r>
    </w:p>
    <w:p>
      <w:r>
        <w:t xml:space="preserve">Kolmekymppinen uhri törmäsi kolmen auton kolarissa Frederick Streetillä hieman ennen 04:45 GMT. Hän sai "vakavia, elämää muuttavia vammoja", West Midlandsin poliisi kertoi. Dudley Roadin odotettiin pysyvän suljettuna molempiin suuntiin Grove Streetin ja A415:n liittymän kohdalla myöhään iltapäivään asti.</w:t>
      </w:r>
    </w:p>
    <w:p>
      <w:r>
        <w:rPr>
          <w:b/>
        </w:rPr>
        <w:t xml:space="preserve">Yhteenveto</w:t>
      </w:r>
    </w:p>
    <w:p>
      <w:r>
        <w:t xml:space="preserve">Mies on loukkaantunut kolarissa Wolverhamptonissa, jota poliisi pitää "kohdennettuna hyökkäyksenä".</w:t>
      </w:r>
    </w:p>
    <w:p>
      <w:r>
        <w:rPr>
          <w:b/>
          <w:u w:val="single"/>
        </w:rPr>
        <w:t xml:space="preserve">Asiakirjan numero 2842</w:t>
      </w:r>
    </w:p>
    <w:p>
      <w:r>
        <w:t xml:space="preserve">South West Trains kärsii "suuresta sähkökatkoksesta".</w:t>
      </w:r>
    </w:p>
    <w:p>
      <w:r>
        <w:t xml:space="preserve">Kaikkiin palveluihin vaikutti "laajalle levinnyt merkinannon katoaminen koko verkossa". Jonkin aikaa junat eivät kulkeneet Lontoon Waterloon ja Wokingin tai Dorkingin välillä. South West Trainsin tiedottaja sanoi, että ongelma oli ratkaistu liikenteen päättymiseen mennessä noin keskiyöllä. Lauantaiaamuna erillinen ongelma oli se, että Barnesin ja Richmondin välisten tasoristeysten sähkönsyöttöongelma vaikutti joihinkin Lontoon Waterloon ja sieltä lähteviin vuoroihin. Tämän vuoksi joitakin vuoroja ohjattiin tai peruttiin. Matkatiedot ovat saatavilla liikenteenharjoittajan verkkosivuilla.</w:t>
      </w:r>
    </w:p>
    <w:p>
      <w:r>
        <w:rPr>
          <w:b/>
        </w:rPr>
        <w:t xml:space="preserve">Yhteenveto</w:t>
      </w:r>
    </w:p>
    <w:p>
      <w:r>
        <w:t xml:space="preserve">Tuhansien junamatkustajien matkat keskeytyivät perjantaina, kun South West Trains -junaliikenteessä Lontoon Waterloon asemalla tapahtui "merkittävä sähkökatko".</w:t>
      </w:r>
    </w:p>
    <w:p>
      <w:r>
        <w:rPr>
          <w:b/>
          <w:u w:val="single"/>
        </w:rPr>
        <w:t xml:space="preserve">Asiakirjan numero 2843</w:t>
      </w:r>
    </w:p>
    <w:p>
      <w:r>
        <w:t xml:space="preserve">Jean McConville: Bobby Storey pidätettiin osana hänen murhansa kokonaistutkintaa.</w:t>
      </w:r>
    </w:p>
    <w:p>
      <w:r>
        <w:t xml:space="preserve">Storey on Sinn Féinin pohjoinen puheenjohtaja. Rouva McConville, 37-vuotias leski ja 10 lapsen äiti, siepattiin joulukuussa 1972 asunnostaan Divisin alueella Länsi-Belfastissa, ja IRA ampui hänet. Hänen ruumiinsa löydettiin rannalta Louthin kreivikunnassa vuonna 2003. Storey on viety Antrimin vakavan rikollisuuden osastolle kuulusteluja varten.</w:t>
      </w:r>
    </w:p>
    <w:p>
      <w:r>
        <w:rPr>
          <w:b/>
        </w:rPr>
        <w:t xml:space="preserve">Yhteenveto</w:t>
      </w:r>
    </w:p>
    <w:p>
      <w:r>
        <w:t xml:space="preserve">Tunnettu tasavaltalainen Bobby Storey on pidätetty osana Jean McConvillen vuonna 1972 tapahtuneen sieppauksen ja murhan kokonaistutkintaa.</w:t>
      </w:r>
    </w:p>
    <w:p>
      <w:r>
        <w:rPr>
          <w:b/>
          <w:u w:val="single"/>
        </w:rPr>
        <w:t xml:space="preserve">Asiakirjan numero 2844</w:t>
      </w:r>
    </w:p>
    <w:p>
      <w:r>
        <w:t xml:space="preserve">Silminnäkijä kuvailee Irakin loukkuun jääneiden jesidien ahdinkoa.</w:t>
      </w:r>
    </w:p>
    <w:p>
      <w:r>
        <w:t xml:space="preserve">Piileskelemme luolissa. Meillä ei ole mitään - ei ruokaa eikä vettä. Meitä on piiritetty neljä päivää. Syömme kerran päivässä - joko aamulla tai illalla. Olemme onnistuneet saamaan jonkin verran perusruokaa naapurialueilta, mutta kolme lasta kuoli tänään nälkään. Seitsemän naista ja lasta on kuollut eilisen jälkeen kuivumiseen. Monet täällä asuvista ihmisistä ovat vammaisia tai kärsivät vakavista sairauksista, kuten diabeteksesta. Täällä on 50 celsiusastetta, ja meitä pommitetaan summittaisesti. Tarvitsemme apua. Tähän mennessä humanitaarista apua ei ole toimitettu eikä avustusjärjestöt - ei Punainen Risti tai Punainen Puolikuu eikä edes Yhdistyneet Kansakunnat - ole antaneet apua. Irakin hallitus ja Irakin presidentti eivät ole auttaneet. Ei yhtään mitään. Islamilaisen valtion [IS] ja jesidien välillä on käynnissä yhteenottoja. Mutta meillä ei ole aseita, joten mitä meidän pitäisi tehdä? Kun IS:n taistelijat saapuivat Sinjariin, he sanoivat, ettei alueella ole meille paikkaa ja että meidän on lähdettävä. Mutta minne voisimme mennä? Kun he hyökkäsivät Mosuliin, monet ihmiset pakenivat Sinjariin. Peshmergat [kurditaistelijat] eivät ole auttaneet meitä lainkaan. Emme ole nähneet yhtään heidän sotilastaan. Kun he saivat tietää, että IS oli tulossa pommittamaan Sinjaria, he kaikki lähtivät Kurdistaniin. Kaiken kärsimämme vainon ja nöyryytyksen lisäksi IS:n taistelijat haluavat nyt tappaa meidät. He haluavat teurastaa meidät. Jatsidit tulituksen kohteena Irak: Niniven vähemmistöt</w:t>
      </w:r>
    </w:p>
    <w:p>
      <w:r>
        <w:rPr>
          <w:b/>
        </w:rPr>
        <w:t xml:space="preserve">Yhteenveto</w:t>
      </w:r>
    </w:p>
    <w:p>
      <w:r>
        <w:t xml:space="preserve">Irakin jesidivähemmistöön kuuluva Khalil, joka on jäänyt tuhansien muiden kanssa loukkuun vuorelle islamististen taistelijoiden edetessä, kuvaili ahdinkoaan keskiviikkona BBC:n Hadya Alalawin haastattelussa.</w:t>
      </w:r>
    </w:p>
    <w:p>
      <w:r>
        <w:rPr>
          <w:b/>
          <w:u w:val="single"/>
        </w:rPr>
        <w:t xml:space="preserve">Asiakirjan numero 2845</w:t>
      </w:r>
    </w:p>
    <w:p>
      <w:r>
        <w:t xml:space="preserve">M&amp;S Aberystwythin myymälä jatkuu sulkemisista huolimatta</w:t>
      </w:r>
    </w:p>
    <w:p>
      <w:r>
        <w:t xml:space="preserve">Aberystwythin myymälän on määrä avautua keväällä 2017. M&amp;S ilmoitti tässä kuussa sulkevansa 30 vaate- ja kodintekniikkamyymäläänsä ja muuttavansa kymmeniä muita myymälöitä elintarvikemyymälöiksi. Se sanoi olevansa "todella innoissaan" Aberystwythin suunnitelmista ja saaneensa yhteisöltä myönteistä palautetta. M&amp;S:n on määrä avata myymälä osana kaupungin keskustan kehittämistä Tescon rinnalle, joka avasi ovensa tällä viikolla. Myymälöiden tieltä purettiin kaksitoista asuntoa.</w:t>
      </w:r>
    </w:p>
    <w:p>
      <w:r>
        <w:rPr>
          <w:b/>
        </w:rPr>
        <w:t xml:space="preserve">Yhteenveto</w:t>
      </w:r>
    </w:p>
    <w:p>
      <w:r>
        <w:t xml:space="preserve">Kauppaketju Marks and Spencer on vahvistanut avaavansa uuden toimipisteen Ceredigioniin ensi vuonna, vaikka se on ilmoittanut sulkevansa toimipisteitä eri puolilla Yhdistynyttä kuningaskuntaa.</w:t>
      </w:r>
    </w:p>
    <w:p>
      <w:r>
        <w:rPr>
          <w:b/>
          <w:u w:val="single"/>
        </w:rPr>
        <w:t xml:space="preserve">Asiakirjan numero 2846</w:t>
      </w:r>
    </w:p>
    <w:p>
      <w:r>
        <w:t xml:space="preserve">Valtuutetut eivät onnistu estämään RSPB Skotlannin rahoitusta</w:t>
      </w:r>
    </w:p>
    <w:p>
      <w:r>
        <w:t xml:space="preserve">Viranomaisen Caithnessin ja Sutherlandin aluekomitea hyväksyi viime kuussa rahoituksen kaatopaikkojen yhteisön rahastosta. Valtuustoryhmä oli pyrkinyt estämään avustuksen myöntämisen. Valtuuston kokouksessa järjestetyssä äänestyksessä vahvistettiin kuitenkin päätös rahoituksen myöntämisestä äänin 40 puolesta ja 27 vastaan. Rahalla on tarkoitus kattaa avoimien viemäreiden tukkimisesta aiheutuvat kustannukset Flow Countryn pohjoisosissa. Valtuutetut väittivät, että viemäreiden pitäisi tukkeutua luonnollisesti ajan myötä. RSPB Scotlandin mukaan ojat ovat peräisin 1950-luvulta, eivätkä ne ole tukkeutuneet tai lakanneet johtamasta vettä turpeesta viimeisten 60 vuoden aikana.</w:t>
      </w:r>
    </w:p>
    <w:p>
      <w:r>
        <w:rPr>
          <w:b/>
        </w:rPr>
        <w:t xml:space="preserve">Yhteenveto</w:t>
      </w:r>
    </w:p>
    <w:p>
      <w:r>
        <w:t xml:space="preserve">Kymmenen valtuutettua on epäonnistunut pyrkimyksessään estää Highland Councilin 10 000 punnan varojen myöntäminen RSPB Scotlandin turvesuon ennallistamishankkeelle.</w:t>
      </w:r>
    </w:p>
    <w:p>
      <w:r>
        <w:rPr>
          <w:b/>
          <w:u w:val="single"/>
        </w:rPr>
        <w:t xml:space="preserve">Asiakirjan numero 2847</w:t>
      </w:r>
    </w:p>
    <w:p>
      <w:r>
        <w:t xml:space="preserve">Haitia koettelee kuolettava maanjäristys</w:t>
      </w:r>
    </w:p>
    <w:p>
      <w:r>
        <w:t xml:space="preserve">Voimakkuudeltaan 5,9 magnitudin järistys oli yksi voimakkaimmista Karibian maata koetelleista järistyksistä sen jälkeen, kun vuonna 2010 tapahtunut voimakas järistys tappoi yli 200 000 ihmistä. Useiden rakennusten kerrotaan tuhoutuneen. Presidentti Jovenel Moise on kehottanut ihmisiä pysymään rauhallisina. Hallituksen tiedottaja Eddy Jackson Alexis sanoi, että katastrofivalmiustyöryhmä on perustettu. Yhdysvaltain geologisen tutkimuslaitoksen mukaan myöhään lauantaina sattuneen järistyksen epikeskus oli noin 19 kilometriä Port-de-Paixin kaupungista luoteeseen.</w:t>
      </w:r>
    </w:p>
    <w:p>
      <w:r>
        <w:rPr>
          <w:b/>
        </w:rPr>
        <w:t xml:space="preserve">Yhteenveto</w:t>
      </w:r>
    </w:p>
    <w:p>
      <w:r>
        <w:t xml:space="preserve">Ainakin 10 ihmistä on saanut surmansa Haitin pohjoispuolella tapahtuneessa maanjäristyksessä, kertovat viranomaiset.</w:t>
      </w:r>
    </w:p>
    <w:p>
      <w:r>
        <w:rPr>
          <w:b/>
          <w:u w:val="single"/>
        </w:rPr>
        <w:t xml:space="preserve">Asiakirjan numero 2848</w:t>
      </w:r>
    </w:p>
    <w:p>
      <w:r>
        <w:t xml:space="preserve">Tenbyn South Paraden maamerkkipuita kaadetaan</w:t>
      </w:r>
    </w:p>
    <w:p>
      <w:r>
        <w:t xml:space="preserve">Hevoskastanjapuut, jotka reunustavat Tenbyn keskiaikaisia kaupungin muureja South Paraden varrella, tutkittiin sen jälkeen, kun yksi niistä kaatui kovassa tuulessa tässä kuussa. Kaikilla todettiin olevan sienitulehduksia, jotka voivat tehdä niistä epävakaita. Pembrokeshiren neuvoston ympäristöasioiden kabinettijäsen Cris Tomos sanoi, että puiden kaataminen oli "vastahakoista". Hänen mukaansa toimet olivat kuitenkin tarpeen, koska "turvallisuus on aina etusijalla".</w:t>
      </w:r>
    </w:p>
    <w:p>
      <w:r>
        <w:rPr>
          <w:b/>
        </w:rPr>
        <w:t xml:space="preserve">Yhteenveto</w:t>
      </w:r>
    </w:p>
    <w:p>
      <w:r>
        <w:t xml:space="preserve">Pembrokeshiren kaupunki on menettämässä useita maamerkkipuita turvallisuussyistä.</w:t>
      </w:r>
    </w:p>
    <w:p>
      <w:r>
        <w:rPr>
          <w:b/>
          <w:u w:val="single"/>
        </w:rPr>
        <w:t xml:space="preserve">Asiakirjan numero 2849</w:t>
      </w:r>
    </w:p>
    <w:p>
      <w:r>
        <w:t xml:space="preserve">Voittaako Yhdysvaltain joukkojen lisäys Afganistanin sodan?</w:t>
      </w:r>
    </w:p>
    <w:p>
      <w:r>
        <w:t xml:space="preserve">Sima KotechaNewsbeat Yhdysvaltain toimittaja Afganistanissa Toimiiko Obaman "poistumisstrategia"? Obaman arvostelijat sanovat jo nyt, että oli virhe ilmoittaa Talebanille heinäkuussa 2011 alkavasta "vetäytymisstrategiasta". Se saattoi rohkaista kapinallisia jatkamaan toimintaansa tietäen, että amerikkalaiset ja brittiläiset joukot lähtevät kotiin. Yhdysvaltain puolustusministeri Robert Gates kuitenkin sanoi, että kesän 2011 aikataulu ei ollut "poistumisstrategia" ja että poistuvien joukkojen määrä olisi pieni. Hän sanoi myös, että joukkojen siirtäminen riippuu siitä, kuinka paljon edistystä Afganistanin kansallisen armeijan ja poliisin kouluttamisessa tapahtuu ja vakiintuvatko maan eri maakunnat. Jos liittouma ei kuitenkaan pysty osoittamaan menestystä koulutuksessa tai turvallisuudessa tähän mennessä, kriitikot voivat syyttää Obamaa epäonnistumisesta. Pystyvätkö Afganistanin armeija ja poliisi ottamaan ohjat käsiinsä? Obaman suunnitelma perustuu paikallisten poliisi- ja armeijayksiköiden kouluttamiseen, mutta tähän mennessä kahdeksan vuotta kestänyt koulutus on tuottanut hajanaisia tuloksia, ja monet suhtautuvat edelleen epäluuloisesti poliisiin. Myös palkka on ongelma - Talebanin "palkkatappaja" voi ansaita perheelleen enemmän kuin Kabulin hallituksen palkkaama poliisi. Miten britit ja amerikkalaiset voivat siis kouluttaa nopeasti lisää poliiseja ja sotilaita, kun otetaan huomioon tähänastiset ongelmat? Afganistan on hyvin heimovaltainen maa, ja armeijaa hallitsevat tadžikit, joita on noin 25 prosenttia väestöstä, mutta vaikeuksissa olevasta ja pääasiassa pashtuneista koostuvasta Helmandin maakunnasta on vain vähän joukkoja. Tukevatko afganistanilaiset kyläläiset joukkoja? Yhdysvaltain kapinallisten vastaiskusuunnitelma perustuu siihen, että pashtunikyläläiset inhoavat ja pelkäävät Talebania. Mutta entä jos kyläläiset tukisivatkin mieluummin heimotovereitaan Talebaneja kuin pääasiassa valkoihoisia ulkomaalaisia ja kaukana Kabulissa toimivaa hallitusta, jota pidetään korruptoituneena? Hallituksen ministereitä syytetään korruptiosta, ja tämä saattaa heikentää kansan tukea hyökkäykselle ja sen taustalla olevalle suunnitelmalle. Voiko presidentti säilyttää Yhdysvaltain kansan tuen? Kun työttömyys on kasvussa ja talous horjuu, Afganistanin sota ei ole useimpien amerikkalaisten huolten listan kärjessä. Niinpä miljardien dollarien käyttäminen amerikkalaisten sotilaiden pitämiseen siellä voi lisätä epäsuosiota. Yhdysvaltain hallituksen on ehkä luotava ihmisten mielissä selkeä yhteys Talebanin ja al-Qaidan ja syyskuun 11. päivän iskujen välille sekä pelkoon uudesta terrori-iskusta Yhdysvaltoihin, jos se haluaa pitää amerikkalaiset puolellaan. Mutta jos amerikkalaisten kuolonuhrien määrä kasvaa, kannatus voi lipsahtaa entisestään, kuten tapahtui Vietnamin sodan aikana 1960- ja 70-luvuilla. Auttaako Pakistan? Obama haluaa Pakistanin hallituksen auttavan häntä Talebanin tuhoamisessa, mutta Pakistan, jossa on paljon pashtuneja, on historiallisesti ollut läheisessä yhteydessä Talebaniin. Taistelijoita virtaa rajan yli vahvistamaan kapinallisia Afganistanissa. Valkoinen talo pyytää Islamabadin hallitusta, joka on jo nyt paineiden alla kotimaassaan, ottamaan ulkomaisen avun vastineeksi riskin suuremmasta epäsuosiosta ja Pakistanin talebanien kotimaisen terrorismin lisääntymisestä.</w:t>
      </w:r>
    </w:p>
    <w:p>
      <w:r>
        <w:rPr>
          <w:b/>
        </w:rPr>
        <w:t xml:space="preserve">Yhteenveto</w:t>
      </w:r>
    </w:p>
    <w:p>
      <w:r>
        <w:t xml:space="preserve">Afganistanissa on runsaasti todisteita siitä, että Britannian ja Yhdysvaltojen joukot ovat lisänneet joukkojaan presidentti Obaman Talebania vastaan toteuttaman "hyökkäyksen" tueksi. Paikallisia poliisi- ja armeijayksiköitä koulutetaan ja kapinallisten aiemmin hallussaan pitämiä alueita tyhjennetään. Riflesin 3. pataljoona on tällä hetkellä mukana yhdessä tällaisessa operaatiossa Sanginin vaarallisen kaupungin ympäristössä - mutta voiko lisäysstrategia toimia? Nämä viisi asiaa voivat estää suunnitelman toteuttamisen:</w:t>
      </w:r>
    </w:p>
    <w:p>
      <w:r>
        <w:rPr>
          <w:b/>
          <w:u w:val="single"/>
        </w:rPr>
        <w:t xml:space="preserve">Asiakirjan numero 2850</w:t>
      </w:r>
    </w:p>
    <w:p>
      <w:r>
        <w:t xml:space="preserve">Kartoissa: Skotlannin köyhimmät alueet</w:t>
      </w:r>
    </w:p>
    <w:p>
      <w:r>
        <w:t xml:space="preserve">Skotlannin moninaisköyhyysindeksin mukaan Paisleyssä sijaitseva Ferguslie Park on maan köyhin alue. Kartat osoittavat kuitenkin, että useimmissa Skotlannin kaupunkialueissa on köyhyyspesäkkeitä. Ne korostavat vähävaraisimmat alueet punaisella ja vähävaraisimmat alueet tummansinisellä. Indeksin mukaan Glasgow'ssa on 56 Skotlannin sadasta köyhimmästä alueesta. Edinburghissa puolestaan on kuusi kaikkein köyhintä aluetta - kaksi enemmän kuin neljä vuotta sitten tehdyssä tutkimuksessa. Keskusvyöhykkeen ulkopuolella vähävaraisimpia alueita olivat Midstocket Aberdeenissa ja St Andrews South West Fifessä.</w:t>
      </w:r>
    </w:p>
    <w:p>
      <w:r>
        <w:rPr>
          <w:b/>
        </w:rPr>
        <w:t xml:space="preserve">Yhteenveto</w:t>
      </w:r>
    </w:p>
    <w:p>
      <w:r>
        <w:t xml:space="preserve">Skotlannin kaupunkien köyhyyden ja vaurauden jyrkkä vastakkainasettelu on esitetty interaktiivisella köyhyyskartalla.</w:t>
      </w:r>
    </w:p>
    <w:p>
      <w:r>
        <w:rPr>
          <w:b/>
          <w:u w:val="single"/>
        </w:rPr>
        <w:t xml:space="preserve">Asiakirjan numero 2851</w:t>
      </w:r>
    </w:p>
    <w:p>
      <w:r>
        <w:t xml:space="preserve">Admiral tekee 508 miljoonan punnan sopimuksen hintavertailuyrityksen kanssa</w:t>
      </w:r>
    </w:p>
    <w:p>
      <w:r>
        <w:t xml:space="preserve">Hintavertailuyritys RVU ostaa Penguin Portals- ja Preminen-liiketoiminnot. Admiral aloitti toimintansa vuonna 1993 myymällä autovakuutuksia puhelimitse Cardiffissa vain 57 hengen tiimin voimin. Toimitusjohtaja David Stevens sanoi, että kauppa on myönteinen tulos asiakkaiden, työntekijöiden ja osakkeenomistajien kannalta. "Se on oikea valinta liiketoimintojen pitkän aikavälin menestyksen kannalta", hän sanoi. Admiralilla on toimistot Yhdistyneessä kuningaskunnassa Swanseassa ja Newportissa sekä toimipisteet ulkomailla Espanjassa, Italiassa, Ranskassa, Kanadassa, Yhdysvalloissa ja Intiassa.</w:t>
      </w:r>
    </w:p>
    <w:p>
      <w:r>
        <w:rPr>
          <w:b/>
        </w:rPr>
        <w:t xml:space="preserve">Yhteenveto</w:t>
      </w:r>
    </w:p>
    <w:p>
      <w:r>
        <w:t xml:space="preserve">Vakuutusyhtiö Admiral Group myy osan liiketoiminnastaan, mukaan lukien verkkoportaali Confused.com, 508 miljoonan punnan arvoisella kaupalla.</w:t>
      </w:r>
    </w:p>
    <w:p>
      <w:r>
        <w:rPr>
          <w:b/>
          <w:u w:val="single"/>
        </w:rPr>
        <w:t xml:space="preserve">Asiakirjan numero 2852</w:t>
      </w:r>
    </w:p>
    <w:p>
      <w:r>
        <w:t xml:space="preserve">Yhdistyneen kuningaskunnan leluja juhlitaan Royal Mailin postimerkeissä</w:t>
      </w:r>
    </w:p>
    <w:p>
      <w:r>
        <w:t xml:space="preserve">Sarjan hahmoihin kuuluvat Sindy-nukke ja Action Man sekä tuotemerkit, kuten Spirograph, Stickle Bricks ja Fuzzy Felt. Mukana ovat myös Meccano, Merrythought-karhu, W Britain -leluhahmot, Space Hopper ja Hornby Dublo -junat. Kymmenen postimerkin sarja julkaistaan tiistaina 7000 postitoimistossa ja ostettavissa verkossa. Royal Mailin tiedottaja Philip Parker sanoi: "Brittiläisillä leluvalmistajilla oli hyvä maine laadusta ja innovaatiosta. "Näillä nostalgisilla postimerkeillä juhlistetaan kymmentä ihanaa lelua, jotka ovat kestäneet vuosikymmenien ajan." Tässä kuvia sarjan 10 postimerkistä:</w:t>
      </w:r>
    </w:p>
    <w:p>
      <w:r>
        <w:rPr>
          <w:b/>
        </w:rPr>
        <w:t xml:space="preserve">Yhteenveto</w:t>
      </w:r>
    </w:p>
    <w:p>
      <w:r>
        <w:t xml:space="preserve">Yhdistyneen kuningaskunnan suosikkileluja viimeisten 100 vuoden ajalta juhlistetaan Royal Mailin uudessa postimerkkipaketissa.</w:t>
      </w:r>
    </w:p>
    <w:p>
      <w:r>
        <w:rPr>
          <w:b/>
          <w:u w:val="single"/>
        </w:rPr>
        <w:t xml:space="preserve">Asiakirjan numero 2853</w:t>
      </w:r>
    </w:p>
    <w:p>
      <w:r>
        <w:t xml:space="preserve">Jersey on "täydellisessä kuivuudessa", kun sadetta ei ole satanut 15 päivään.</w:t>
      </w:r>
    </w:p>
    <w:p>
      <w:r>
        <w:t xml:space="preserve">Jerseyn ilmatieteen laitoksen mukaan suurin Kanaalin saari sai viimeksi 2. heinäkuuta yli 1 millimetrin sateen 2,8 millimetrin sademäärän, joka oli mitattavissa. Kuivan kauden on määrä päättyä torstaina, ja ennustetaan ukkoskuuroja. Tämä on 125. kerta, kun saarella on ollut ehdoton kuivuus sen jälkeen, kun kirjaukset aloitettiin vuonna 1894, ja pisin jakso kesti 39 päivää vuonna 1976. Lisää tästä ja muista Kanaalisaarten uutisista Jersey Waterin tiedottaja sanoi, että letkukielto on epätodennäköinen, koska säiliöt ovat 83-prosenttisesti täynnä ja vettä riittää kolmeksi kuukaudeksi.</w:t>
      </w:r>
    </w:p>
    <w:p>
      <w:r>
        <w:rPr>
          <w:b/>
        </w:rPr>
        <w:t xml:space="preserve">Yhteenveto</w:t>
      </w:r>
    </w:p>
    <w:p>
      <w:r>
        <w:t xml:space="preserve">Meteorologien mukaan Jerseyssä vallitsee "ehdoton kuivuus", kun 15 päivän ajan ei ole satanut mitattavia määriä sadetta.</w:t>
      </w:r>
    </w:p>
    <w:p>
      <w:r>
        <w:rPr>
          <w:b/>
          <w:u w:val="single"/>
        </w:rPr>
        <w:t xml:space="preserve">Asiakirjan numero 2854</w:t>
      </w:r>
    </w:p>
    <w:p>
      <w:r>
        <w:t xml:space="preserve">Coventryn mies tuomittiin myönnettyään aiheuttaneensa tytön, 11, kuoleman</w:t>
      </w:r>
    </w:p>
    <w:p>
      <w:r>
        <w:t xml:space="preserve">Isabelle Boshell kuoli sairaalassa neljä päivää sen jälkeen, kun häneen oli törmätty Coventryn Tamworth Roadilla 22. lokakuuta. Ola Onubogu, 54, Wappenbury Roadilta, Coventry, tuomittiin myös 120 tunnin palkattomaan työhön ja 15 kuukauden ajokieltoon. Warwickin kruununoikeus keskeytti hänen vankeusrangaistuksensa kahdeksi vuodeksi. Viime vuonna tapahtuneen kuolemansa jälkeen Isabellen perhe kuvaili häntä "ainutlaatuiseksi yksilöksi" ja "parhaaksi tyttäreksi, jonka kukaan voisi saada". Seuraa BBC West Midlandsia Facebookissa, Twitterissä ja Instagramissa. Lähetä juttuideoita osoitteeseen: newsonline.westmidlands@bbc.co.uk Aiheeseen liittyvät Internet-linkit HM Courts and Tribunals Service (HM Courts and Tribunals Service).</w:t>
      </w:r>
    </w:p>
    <w:p>
      <w:r>
        <w:rPr>
          <w:b/>
        </w:rPr>
        <w:t xml:space="preserve">Yhteenveto</w:t>
      </w:r>
    </w:p>
    <w:p>
      <w:r>
        <w:t xml:space="preserve">Autoilija on saanut kuuden kuukauden ehdollisen vankeusrangaistuksen myönnettyään aiheuttaneensa 11-vuotiaan tytön kuoleman huolimattomalla ajotavalla.</w:t>
      </w:r>
    </w:p>
    <w:p>
      <w:r>
        <w:rPr>
          <w:b/>
          <w:u w:val="single"/>
        </w:rPr>
        <w:t xml:space="preserve">Asiakirjan numero 2855</w:t>
      </w:r>
    </w:p>
    <w:p>
      <w:r>
        <w:t xml:space="preserve">Stephen Lawrence: Lawrence Lawrence: Aikajana</w:t>
      </w:r>
    </w:p>
    <w:p>
      <w:r>
        <w:t xml:space="preserve">22. huhtikuuta 1993 Stephen Lawrence murhattiin 23. huhtikuuta 1993 Epäillyt tunnistettiin 4. toukokuuta 1993 Perhe ilmaisee turhautumisensa 7. toukokuuta-23. kesäkuuta 1993 Epäillyt pidätettiin ja kaksi sai syytteen 29. heinäkuuta 1993 Syytteistä luovuttiin 22. joulukuuta 1993 Tutkinta keskeytettiin huhtikuussa 1994 Syyttäjälaitos kieltäytyy syyttämästä syyttäjää Syyskuussa 1994 yksityinen syytteeseenpano aloitettiin joulukuussa 1994 Poliisin valvonta 18-25. huhtikuuta 1996 Yksityinen syytteeseenpano epäonnistuu 13. helmikuuta 1997 Tutkinnan tuomio 14. helmikuuta 1997 Daily Mailin etusivulla 20. maaliskuuta 1997 Poliisin valitusviranomaisen tutkinta heinäkuussa 1997 Julkinen tutkinta ilmoitettiin 24. maaliskuuta 1998 Tutkinta aloitetaan heinäkuussa 1998 Poliisin anteeksipyyntö helmikuussa 1999 Macphersonin raportti julkaistiin 6. syyskuuta 2002 Norris vangittiin 5. toukokuuta 2004 Oikeudenkäyntiä ei aloiteta huhtikuussa 2005 Kaksinkertainen rikosoikeudellinen vaara poistetaan 26. heinäkuuta 2006 BBC:n dokumenttielokuvassa 8. marraskuuta 2007 Rikostekninen tutkimus 7. helmikuuta 2008 Muistomerkki avataan helmikuussa 2009 Raportin vuosipäivä 9. heinäkuuta 2010 Dobson vangittiin 18. toukokuuta 2011 Kaksi joutuu oikeuteen 14. marraskuuta 2011 Oikeudenkäynti alkaa 3. tammikuuta 2012 Syyllinen murhaan 24. kesäkuuta 2013 Entinen poliisi "vakoili" Lawrencen perhettä Perhe ilmaisee turhautuneisuutensa Syytteistä luovuttiin Yksityinen syytteeseenpano epäonnistui Tutkintatuomio Julkinen tutkinta julkistettiin Tutkinta aloitetaan Macphersonin raportti julkaistaan Kaksi joutuu oikeuteen Oikeudenkäynti alkaa</w:t>
      </w:r>
    </w:p>
    <w:p>
      <w:r>
        <w:rPr>
          <w:b/>
        </w:rPr>
        <w:t xml:space="preserve">Yhteenveto</w:t>
      </w:r>
    </w:p>
    <w:p>
      <w:r>
        <w:t xml:space="preserve">Musta teini-ikäinen Stephen Lawrence tapettiin, kun hän odotti bussia huhtikuussa 1993. Kesti yli kahdeksantoista vuotta ennen kuin hänen murhaajansa saatiin oikeuden eteen. Lue aikajanalta lisää tapauksen käänteistä.</w:t>
      </w:r>
    </w:p>
    <w:p>
      <w:r>
        <w:rPr>
          <w:b/>
          <w:u w:val="single"/>
        </w:rPr>
        <w:t xml:space="preserve">Asiakirjan numero 2856</w:t>
      </w:r>
    </w:p>
    <w:p>
      <w:r>
        <w:t xml:space="preserve">LinkedIn ostaa verkko-oppimisyritys Lyndan 1,5 miljardilla dollarilla</w:t>
      </w:r>
    </w:p>
    <w:p>
      <w:r>
        <w:t xml:space="preserve">LinkedIn yrittää lisätä 300 miljoonalle käyttäjälleen tarjoamaansa yrityssisältöä. Kalifornialainen Lynda on tehnyt satoja videoita, joissa opetetaan tilaajille kaikkea koodauksesta liiketoimintaosaamiseen. Tilaajat maksavat 375 dollaria vuodessa päästäkseen käsiksi opetusohjelmiin. Vaikka yritys perustettiin lähes 20 vuotta sitten, se on laajentunut nopeasti kahden viime vuoden aikana lisäämällä videotarjontaansa useita kieliä ja lisäämällä ulkopuolisia investointeja. "LinkedInin ja lynda.comin tehtävät ovat hyvin yhteneväiset", LinkedInin toimitusjohtaja Jeff Weiner sanoi lausunnossaan. "Molemmat yritykset pyrkivät auttamaan ammattilaisia olemaan parempia siinä, mitä he tekevät." LinkedInin osakkeet nousivat yli 1,5 prosenttia New Yorkin pörssissä sen jälkeen, kun uutinen yrityskaupasta julkaistiin.</w:t>
      </w:r>
    </w:p>
    <w:p>
      <w:r>
        <w:rPr>
          <w:b/>
        </w:rPr>
        <w:t xml:space="preserve">Yhteenveto</w:t>
      </w:r>
    </w:p>
    <w:p>
      <w:r>
        <w:t xml:space="preserve">LinkedIn on ostanut yhdysvaltalaisen verkko-oppimisyrityksen Lyndan 1,5 miljardilla dollarilla (1,1 miljardilla punnalla), mikä on ammatillisen verkostoitumissivuston tähän mennessä suurin yritysosto.</w:t>
      </w:r>
    </w:p>
    <w:p>
      <w:r>
        <w:rPr>
          <w:b/>
          <w:u w:val="single"/>
        </w:rPr>
        <w:t xml:space="preserve">Asiakirjan numero 2857</w:t>
      </w:r>
    </w:p>
    <w:p>
      <w:r>
        <w:t xml:space="preserve">Mediaministeri torjuu tukahduttamisen</w:t>
      </w:r>
    </w:p>
    <w:p>
      <w:r>
        <w:t xml:space="preserve">Hän väittää, että tietyt henkilöt ja järjestöt antavat harhaanjohtavaa ja epätarkkaa tietoa kansainvälisille tiedotusvälineiden vahtikoirille. Ministeri Yapa torjui väitteet puolustusministeri Gotabaya Rajapkshan epäasiallisesta vaikuttamisesta toimittajiin sanomalla, että "hän vastaa aina myönteisesti toimittajille". Puolustusministeriä oli syytetty Daily Mirror -sanomalehden päätoimittajan uhkailusta ja lehdistönvapautta vahingoittavista kommenteista. Mediaministeri sanoi, että hallitus on aina tutkinut toimittajien murhat ja sieppaukset pohjoisessa. "Tietojen puute estää poliisia nostamasta menestyksekkäitä syytteitä", ministeri Yapa sanoi. Kommentoidessaan tapausta, jossa työministeri Mervin Silva tunkeutui Sri Lanka Rupavahni Corporationiin, ja sitä seuranneita välikohtauksia ministeri sanoi, että hallitus on lähettänyt paikalle kolme poliisiryhmää ja tutkimukset ovat käynnissä. "On epäreilua sanoa, että hallitus ei ole toiminut Mervin Silvan välikohtauksessa", ministeri Yapa sanoi.</w:t>
      </w:r>
    </w:p>
    <w:p>
      <w:r>
        <w:rPr>
          <w:b/>
        </w:rPr>
        <w:t xml:space="preserve">Yhteenveto</w:t>
      </w:r>
    </w:p>
    <w:p>
      <w:r>
        <w:t xml:space="preserve">Mediaministeri Anura Priyadarshana Yapa sanoo, että Sri Lankassa ei ole kysymys tiedotusvälineiden vapaudesta, vaikka maa on sijoittunut huonosti Pariisissa toimivan Toimittajat ilman rajoja -järjestön julkaisemassa tiedotusvälineiden vapausindeksissä.</w:t>
      </w:r>
    </w:p>
    <w:p>
      <w:r>
        <w:rPr>
          <w:b/>
          <w:u w:val="single"/>
        </w:rPr>
        <w:t xml:space="preserve">Asiakirjan numero 2858</w:t>
      </w:r>
    </w:p>
    <w:p>
      <w:r>
        <w:t xml:space="preserve">Mies löytyi kuolleena Olivia Newton-Johnin kodista</w:t>
      </w:r>
    </w:p>
    <w:p>
      <w:r>
        <w:t xml:space="preserve">Newton-Johnin perhe ei ollut kotona ampumishetkellä, eikä mies ollut perheenjäsen, poliisi kertoi. Palm Beach Post -lehti kertoi, että Palm Beachin lähellä sijaitsevassa kodissa tehtiin rakennustöitä ja erään työntekijän nähtiin itkevän. Poliisi tutki asiaa, vaikka sen mukaan kyseessä näytti olevan itsemurha. Jupiter Inlet Colonyn kiinteistön omistavat julkisten tietojen mukaan neiti Newton-John ja hänen miehensä. Australialaisen näyttelijän ja laulajan hittejä ovat muun muassa You're The One That I Want vuoden 1978 Grease-elokuvasta ja 1980-luvun hitti Physical.</w:t>
      </w:r>
    </w:p>
    <w:p>
      <w:r>
        <w:rPr>
          <w:b/>
        </w:rPr>
        <w:t xml:space="preserve">Yhteenveto</w:t>
      </w:r>
    </w:p>
    <w:p>
      <w:r>
        <w:t xml:space="preserve">Paikalliset tiedotusvälineet kertovat, että mies on löydetty kuolleena laulaja Olivia Newton-Johnin kotoa Floridasta, jossa hän oli ilmeisesti ampunut itseään.</w:t>
      </w:r>
    </w:p>
    <w:p>
      <w:r>
        <w:rPr>
          <w:b/>
          <w:u w:val="single"/>
        </w:rPr>
        <w:t xml:space="preserve">Asiakirjan numero 2859</w:t>
      </w:r>
    </w:p>
    <w:p>
      <w:r>
        <w:t xml:space="preserve">Dumfriesin mies kiistää syytteen Gorlestonin pariskunnan kuolonkolarista</w:t>
      </w:r>
    </w:p>
    <w:p>
      <w:r>
        <w:t xml:space="preserve">John Cooper, 58, ja Sharon Cooper, 56, Gorlestonista Norfolkista, kuolivat onnettomuudessa Sanquharin lähellä toukokuussa 2017. Dumfriesissa asuvan 73-vuotiaan Terence Dillonin väitetään ajaneen heidän Harley Davidson -moottoripyöränsä tielle. Hän myönsi syyttömyytensä ajamiseen ilman asianmukaista huolellisuutta ja tarkkaavaisuutta tai ottamatta kohtuullisesti huomioon muita tiellä liikkujia. Jutun käsittelyä Dumfriesin sheriffituomioistuimessa jatkettiin syyskuussa.</w:t>
      </w:r>
    </w:p>
    <w:p>
      <w:r>
        <w:rPr>
          <w:b/>
        </w:rPr>
        <w:t xml:space="preserve">Yhteenveto</w:t>
      </w:r>
    </w:p>
    <w:p>
      <w:r>
        <w:t xml:space="preserve">Miestä on syytetty oikeudessa pariskunnan kuoleman aiheuttamisesta huolimattomalla ajotavalla A76-tiellä.</w:t>
      </w:r>
    </w:p>
    <w:p>
      <w:r>
        <w:rPr>
          <w:b/>
          <w:u w:val="single"/>
        </w:rPr>
        <w:t xml:space="preserve">Asiakirjan numero 2860</w:t>
      </w:r>
    </w:p>
    <w:p>
      <w:r>
        <w:t xml:space="preserve">Myrsky Lorenzo: Englanti herää kauniiseen auringonnousuun</w:t>
      </w:r>
    </w:p>
    <w:p>
      <w:r>
        <w:t xml:space="preserve">Sosiaalinen media oli tulvillaan kuvia värikkäistä taivaista, joista osa on nähtävissä alla. BBC:n sääennustajan Billy Paynen mukaan entisen hurrikaanin jäänteet olivat tuoneet lännestä korkeaa pilvipeitettä, joka yhdessä matalan auringon kanssa tuotti nämä näkymät. Hänen mukaansa alku oli viileä, ja Northumberlandissa mitattiin -1,9 celsiusastetta. Myös joissakin osissa kotikreivikuntia lämpötila lähestyi pakkasta. Saatat olla myös kiinnostunut: Katso lisää kuvia Englannista täältä.</w:t>
      </w:r>
    </w:p>
    <w:p>
      <w:r>
        <w:rPr>
          <w:b/>
        </w:rPr>
        <w:t xml:space="preserve">Yhteenveto</w:t>
      </w:r>
    </w:p>
    <w:p>
      <w:r>
        <w:t xml:space="preserve">Laajat alueet Englannissa heräsivät tänä aamuna upeaan auringonnousuun osittain entisen hirmumyrsky Lorenzon ansiosta.</w:t>
      </w:r>
    </w:p>
    <w:p>
      <w:r>
        <w:rPr>
          <w:b/>
          <w:u w:val="single"/>
        </w:rPr>
        <w:t xml:space="preserve">Asiakirjan numero 2861</w:t>
      </w:r>
    </w:p>
    <w:p>
      <w:r>
        <w:t xml:space="preserve">Westwoodsidesta löytyi kranaatti remontin aikana</w:t>
      </w:r>
    </w:p>
    <w:p>
      <w:r>
        <w:t xml:space="preserve">Armeijan pomminpurkuryhmä kutsuttiin aiemmin Newbiggissa, Westwoodsidessa sijaitsevaan kiinteistöön, ja tie suljettiin. Humbersiden poliisi kertoi, että heidät kutsuttiin paikalle sen jälkeen, kun oli löydetty "luultavasti vanha kranaatti". Tiedottajan mukaan asukkaat saivat palata kotiin sen jälkeen, kun laite oli "hävitetty turvallisesti".</w:t>
      </w:r>
    </w:p>
    <w:p>
      <w:r>
        <w:rPr>
          <w:b/>
        </w:rPr>
        <w:t xml:space="preserve">Yhteenveto</w:t>
      </w:r>
    </w:p>
    <w:p>
      <w:r>
        <w:t xml:space="preserve">Pohjois-Lincolnshiren kylässä evakuoitiin useita taloja, kun rakennustöiden aikana löydettiin kranaatti.</w:t>
      </w:r>
    </w:p>
    <w:p>
      <w:r>
        <w:rPr>
          <w:b/>
          <w:u w:val="single"/>
        </w:rPr>
        <w:t xml:space="preserve">Asiakirjan numero 2862</w:t>
      </w:r>
    </w:p>
    <w:p>
      <w:r>
        <w:t xml:space="preserve">Etelä-Belfast: Bfast: Teini viedään sairaalaan puukotuksen jälkeen</w:t>
      </w:r>
    </w:p>
    <w:p>
      <w:r>
        <w:t xml:space="preserve">Se tapahtui hieman ennen 03:00 GMT maanantaina Balfour Avenuella sijaitsevassa kiinteistössä, kertoo poliisi. Kaksi ihmistä on pidätetty tapaukseen liittyen. Pohjois-Irlannin poliisi (PSNI) ilmoitti, että sen tutkinta on käynnissä, ja lisäsi, että tällä hetkellä ei ole lisätietoja.</w:t>
      </w:r>
    </w:p>
    <w:p>
      <w:r>
        <w:rPr>
          <w:b/>
        </w:rPr>
        <w:t xml:space="preserve">Yhteenveto</w:t>
      </w:r>
    </w:p>
    <w:p>
      <w:r>
        <w:t xml:space="preserve">Teini-ikäinen mies on viety sairaalaan sen jälkeen, kun häntä oli tiettävästi puukotettu useita kertoja Etelä-Belfastissa sattuneessa välikohtauksessa.</w:t>
      </w:r>
    </w:p>
    <w:p>
      <w:r>
        <w:rPr>
          <w:b/>
          <w:u w:val="single"/>
        </w:rPr>
        <w:t xml:space="preserve">Asiakirjan numero 2863</w:t>
      </w:r>
    </w:p>
    <w:p>
      <w:r>
        <w:t xml:space="preserve">Kysymyksiä ja vastauksia: Magnitskin tapaus</w:t>
      </w:r>
    </w:p>
    <w:p>
      <w:r>
        <w:t xml:space="preserve">Se johti siihen, että Yhdysvallat asetti pakotteita ryhmälle venäläisiä virkamiehiä, Venäjä ryhtyi vastatoimiin ja sai aikaan oudon näytelmän, jossa kuollut mies asetettiin syytteeseen. Edesmennyt asianajaja Sergei Magnitski todettiin 11. heinäkuuta 2013 moskovalaisessa tuomioistuimessa syylliseksi veropetokseen, samoin kuin hänen entinen pomonsa, yhdysvaltalaissyntyinen sijoitusrahaston johtaja Bill Browder. Magnitski kuoli vankilassa vuonna 2009 - väitetysti pahoinpitelyn seurauksena - mutta Venäjä luopui hänen kuolemaansa koskevasta tutkinnasta.</w:t>
      </w:r>
    </w:p>
    <w:p>
      <w:r>
        <w:rPr>
          <w:b/>
        </w:rPr>
        <w:t xml:space="preserve">Yhteenveto</w:t>
      </w:r>
    </w:p>
    <w:p>
      <w:r>
        <w:t xml:space="preserve">Magnitskyn tapaus on heikentänyt Moskovan ja Washingtonin suhteita ja nostanut Venäjän korruption valokeilaan.</w:t>
      </w:r>
    </w:p>
    <w:p>
      <w:r>
        <w:rPr>
          <w:b/>
          <w:u w:val="single"/>
        </w:rPr>
        <w:t xml:space="preserve">Asiakirjan numero 2864</w:t>
      </w:r>
    </w:p>
    <w:p>
      <w:r>
        <w:t xml:space="preserve">Housesteadsin vierailijakeskus avataan uudelleen 650 000 punnan uudistuksen jälkeen.</w:t>
      </w:r>
    </w:p>
    <w:p>
      <w:r>
        <w:t xml:space="preserve">English Heritage kunnosti Housesteadsin vierailijakeskuksen Hexhamissa sen jälkeen, kun museo oli viime vuonna uudistettu. Carole Keltie English Heritage -järjestöstä kertoi, että keskuksessa järjestetään kesän aikana tapahtumia, joissa keskitytään aikaan, jolloin Housesteadsissa oli roomalainen armeija. Nähtävyydessä vierailee vuosittain noin 100 000 ihmistä. National Trust ja Northumberlandin kansallispuistoviranomainen tukivat kunnostusta. Aiheeseen liittyvät Internet-linkit English Heritage National Trust Visit Hadrianuksen muuri</w:t>
      </w:r>
    </w:p>
    <w:p>
      <w:r>
        <w:rPr>
          <w:b/>
        </w:rPr>
        <w:t xml:space="preserve">Yhteenveto</w:t>
      </w:r>
    </w:p>
    <w:p>
      <w:r>
        <w:t xml:space="preserve">Northumberlandissa Hadrianuksen muurin lähellä sijaitsevan roomalaisen museon vierailijakeskus on avattu uudelleen 650 000 punnan uudistuksen jälkeen.</w:t>
      </w:r>
    </w:p>
    <w:p>
      <w:r>
        <w:rPr>
          <w:b/>
          <w:u w:val="single"/>
        </w:rPr>
        <w:t xml:space="preserve">Asiakirjan numero 2865</w:t>
      </w:r>
    </w:p>
    <w:p>
      <w:r>
        <w:t xml:space="preserve">Swansean yliopiston 450 miljoonan punnan Bay Campus avataan syyskuussa.</w:t>
      </w:r>
    </w:p>
    <w:p>
      <w:r>
        <w:t xml:space="preserve">Entisen BP Transitin 65 hehtaarin (26 hehtaarin) alueelle rakennetaan majoituspaikkoja noin 900 opiskelijalle sekä akateemisia tiloja, kauppa ja kahviloita. Yliopisto toivoo kampuksen tuovan 3 miljardia puntaa alueen talouteen seuraavien 10 vuoden aikana. Kehitystyön on määrä jatkua vuoteen 2020 asti.</w:t>
      </w:r>
    </w:p>
    <w:p>
      <w:r>
        <w:rPr>
          <w:b/>
        </w:rPr>
        <w:t xml:space="preserve">Yhteenveto</w:t>
      </w:r>
    </w:p>
    <w:p>
      <w:r>
        <w:t xml:space="preserve">Swansean yliopiston 450 miljoonan punnan Bay Campus avaa ovensa ensimmäisille opiskelijoille 18. syyskuuta, yliopisto on vahvistanut.</w:t>
      </w:r>
    </w:p>
    <w:p>
      <w:r>
        <w:rPr>
          <w:b/>
          <w:u w:val="single"/>
        </w:rPr>
        <w:t xml:space="preserve">Asiakirjan numero 2866</w:t>
      </w:r>
    </w:p>
    <w:p>
      <w:r>
        <w:t xml:space="preserve">Harmondsworthin vankien mielenosoitus pihalla</w:t>
      </w:r>
    </w:p>
    <w:p>
      <w:r>
        <w:t xml:space="preserve">Osa vangeista aloitti sunnuntaina Harmondsworthin pidätyskeskuksessa nälkälakon vastalauseena elinolosuhteille. Aiemmin ilmakamerat kuvasivat heitä protestoimassa harjoituspihalla. Sisäministeriön mukaan säilöönotto ja maastapoistaminen ovat "olennainen osa tehokasta maahanmuuttovalvontaa", ja se suhtautuu vankien hyvinvointiin erittäin vakavasti. West Draytonissa sijaitsevassa säilöönottolaitoksessa on 615 miestä, jotka odottavat maastapoistamista tai karkottamista Yhdistyneestä kuningaskunnasta. Sisäministeriön edustaja sanoi: "Säilöönottoa käytetään aina vain viimeisenä keinona, kun kaikki yritykset kannustaa henkilöitä lähtemään vapaaehtoisesti ovat epäonnistuneet."</w:t>
      </w:r>
    </w:p>
    <w:p>
      <w:r>
        <w:rPr>
          <w:b/>
        </w:rPr>
        <w:t xml:space="preserve">Yhteenveto</w:t>
      </w:r>
    </w:p>
    <w:p>
      <w:r>
        <w:t xml:space="preserve">Yhdistyneen kuningaskunnan suurimman pidätyskeskuksen noin 100 miestä on nähty harjoituspihalla, ja heidän uskotaan protestoivan elinoloja vastaan.</w:t>
      </w:r>
    </w:p>
    <w:p>
      <w:r>
        <w:rPr>
          <w:b/>
          <w:u w:val="single"/>
        </w:rPr>
        <w:t xml:space="preserve">Asiakirjan numero 2867</w:t>
      </w:r>
    </w:p>
    <w:p>
      <w:r>
        <w:t xml:space="preserve">"Ihana" isoisoisoisä kuoli Petersfieldin onnettomuudessa</w:t>
      </w:r>
    </w:p>
    <w:p>
      <w:r>
        <w:t xml:space="preserve">Reginald Kemp, 86, joka tunnettiin nimellä John, kuoli, kun hänen Nissan Micransa törmäsi pick-up-autoon Petersfieldin lähellä torstaina 17. syyskuuta. Poliisin julkaisemassa lausunnossa hänen perheensä sanoi, että hän oli rakastava aviomies ja huolehtiva kahden tyttären isä. Hänellä oli myös seitsemän lastenlasta ja kuusi lapsenlasta. Kempin auton ja Ford Rangerin kolari tapahtui B2070 London Roadilla Adhurst Farmin kohdalla, lähellä A272-tien risteystä. Hampshiren poliisi pyytää edelleen silminnäkijöitä ja kaikkia, joilla on kojelautakamerakuvaa.</w:t>
      </w:r>
    </w:p>
    <w:p>
      <w:r>
        <w:rPr>
          <w:b/>
        </w:rPr>
        <w:t xml:space="preserve">Yhteenveto</w:t>
      </w:r>
    </w:p>
    <w:p>
      <w:r>
        <w:t xml:space="preserve">Perhe on kuvaillut Hampshiren kaksikaistaisella tiellä tapahtuneessa onnettomuudessa kuollutta kuljettajaa "ihanaksi isoisoisäksi".</w:t>
      </w:r>
    </w:p>
    <w:p>
      <w:r>
        <w:rPr>
          <w:b/>
          <w:u w:val="single"/>
        </w:rPr>
        <w:t xml:space="preserve">Asiakirjan numero 2868</w:t>
      </w:r>
    </w:p>
    <w:p>
      <w:r>
        <w:t xml:space="preserve">Coronavirus: Mies syytetään "sylkemisestä poliisille ja sanomasta, että hänellä oli oireita".</w:t>
      </w:r>
    </w:p>
    <w:p>
      <w:r>
        <w:t xml:space="preserve">Paul Leivers pidätettiin torstaina Mansfieldissä, Nottinghamshiressä. Tideswell Courtissa asuvaa 48-vuotiasta Leiversiä syytetään kahdesta hätätyöntekijän pahoinpitelystä, ja hänen on määrä saapua oikeuden eteen. Poliisin mukaan Nottinghamshiren yleinen reaktio sosiaaliseen etääntymiseen oli ollut "ilmiömäinen". Hallitus on ottanut käyttöön hätätilalainsäädännön, jonka mukaan toimenpiteiden laiminlyönnistä voidaan määrätä sakkoja. Poliisi kuitenkin sanoi, että näin tehtäisiin vain "viimeisenä keinona". Seuraa BBC East Midlandsia Facebookissa, Twitterissä tai Instagramissa. Lähetä juttuideoita osoitteeseen eastmidsnews@bbc.co.uk.</w:t>
      </w:r>
    </w:p>
    <w:p>
      <w:r>
        <w:rPr>
          <w:b/>
        </w:rPr>
        <w:t xml:space="preserve">Yhteenveto</w:t>
      </w:r>
    </w:p>
    <w:p>
      <w:r>
        <w:t xml:space="preserve">Miestä, jota syytetään siitä, että hän sylki poliiseja päin väittäessään sairastavansa koronaviruksen oireita, on syytetty pahoinpitelystä.</w:t>
      </w:r>
    </w:p>
    <w:p>
      <w:r>
        <w:rPr>
          <w:b/>
          <w:u w:val="single"/>
        </w:rPr>
        <w:t xml:space="preserve">Asiakirjan numero 2869</w:t>
      </w:r>
    </w:p>
    <w:p>
      <w:r>
        <w:t xml:space="preserve">Colchesterin kasarmien sotilaiden Covid-19-testissä positiivinen tulos</w:t>
      </w:r>
    </w:p>
    <w:p>
      <w:r>
        <w:t xml:space="preserve">Nämä neljä sotilasta, joiden nimiä ja rykmenttejä ei julkisteta, ovat Colchesterissa Essexissä. Heidän uskotaan olevan sijoitettuina Mervillen kasarmille. "Voimme vahvistaa, että neljä Colchesterissa asuvaa sotilasta on saanut positiivisen testituloksen koronaviruksen suhteen", armeijan tiedottaja sanoi. "Hallituksen ohjeiden mukaisesti he eristävät itse itsensä, ja kontaktien jäljittämismenettelyjä noudatetaan." Mervillen kasarmi on Colchesterin varuskunnan keskusleiri, ja siellä sijaitsevat 16. ilmatorjuntaprikaatin esikunta, 18. armeijan koulutuskeskus, WRVS-keskus ja asuintalot ilman huoltajaa oleville tai yksintulleille palvelushenkilöille. Etsi BBC News: East of England Facebookissa, Instagramissa ja Twitterissä. Jos sinulla on juttuehdotus, lähetä sähköpostia osoitteeseen eastofenglandnews@bbc.co.uk.</w:t>
      </w:r>
    </w:p>
    <w:p>
      <w:r>
        <w:rPr>
          <w:b/>
        </w:rPr>
        <w:t xml:space="preserve">Yhteenveto</w:t>
      </w:r>
    </w:p>
    <w:p>
      <w:r>
        <w:t xml:space="preserve">Neljä sotilasta eristää itsensä testattuaan positiivisesti Covid-19:n yhdessä Britannian suurimmista armeijan varuskunnista, kuten on vahvistettu.</w:t>
      </w:r>
    </w:p>
    <w:p>
      <w:r>
        <w:rPr>
          <w:b/>
          <w:u w:val="single"/>
        </w:rPr>
        <w:t xml:space="preserve">Asiakirjan numero 2870</w:t>
      </w:r>
    </w:p>
    <w:p>
      <w:r>
        <w:t xml:space="preserve">Miestä syytetään Salisburyn katedraalin Magna Carta -varkauden yrityksestä</w:t>
      </w:r>
    </w:p>
    <w:p>
      <w:r>
        <w:t xml:space="preserve">Wiltshiren poliisin mukaan Mark Roydenia syytetään Magna Cartan varkauden yrityksestä ja rikollisesta vahingonteosta lokakuussa. Devonin Ilfracombesta kotoisin olevan 46-vuotiaan Roydenin on määrä saapua Salisburyn käräjäoikeuteen perjantaina. Salisburyn katedraalin kopio tekstistä on yksi neljästä jäljellä olevasta kappaleesta, jotka ovat peräisin alkuperäisestä, vuonna 1215 laaditusta peruskirjasta.</w:t>
      </w:r>
    </w:p>
    <w:p>
      <w:r>
        <w:rPr>
          <w:b/>
        </w:rPr>
        <w:t xml:space="preserve">Yhteenveto</w:t>
      </w:r>
    </w:p>
    <w:p>
      <w:r>
        <w:t xml:space="preserve">Miestä on syytetty yrityksestä varastaa Magna Carta Salisburyn katedraalista.</w:t>
      </w:r>
    </w:p>
    <w:p>
      <w:r>
        <w:rPr>
          <w:b/>
          <w:u w:val="single"/>
        </w:rPr>
        <w:t xml:space="preserve">Asiakirjan numero 2871</w:t>
      </w:r>
    </w:p>
    <w:p>
      <w:r>
        <w:t xml:space="preserve">Päivittäinen ja sunnuntainen Politiikka-julistuksen seuranta: Kulttuuri, media, urheilu</w:t>
      </w:r>
    </w:p>
    <w:p>
      <w:r>
        <w:t xml:space="preserve">Yllä olevasta liikennevalo-pistetaulukosta käy ilmi kaikkien politiikkojen nykytilanne. Seurantapistettä päivitetään tämän parlamentin aikana. Seuranta on jaettu politiikan aloihin, joihin voi tutustua klikkaamalla kutakin alla olevaa linkkiä. Manifesto tracker aihealueittain Tämä osio käsittelee kulttuuria, mediaa ja urheilua. Tämä on osittain hajautettu alue: lue lisää. KULTTUURI, MEDIA JA URHEILU Annetaan parlamentille mahdollisuus kumota metsästyslaki - Manifesti, sivu 23. Lopetetaan lasten altistuminen haitalliselle seksualisoidulle verkkosisällölle vaatimalla ikävarmennusta kaikille pornografista materiaalia sisältäville sivustoille pääsemiseksi ja ikäluokitusta kaikille musiikkivideoille - Manifesti, Sivu 35 Suuriin kansallisiin museoihimme ja gallerioihimme on edelleen vapaa pääsy - Manifesti, sivu 41. Vahvistetaan Ofcomin roolia, jotta ääriaineksia lähettäviä kanavia vastaan voidaan ryhtyä tiukkoihin toimenpiteisiin - Manifesti, sivu 63. Tuetaan pohjoisen suurnäyttelyä - Manifesti, sivu 41. Rakennetaan tunneli sinne, missä A303 kulkee lähimpänä Stonehengeä - Manifesti, sivu 41.</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2872</w:t>
      </w:r>
    </w:p>
    <w:p>
      <w:r>
        <w:t xml:space="preserve">Stonehengen rakentajat "söivät ruokaa Skotlannista".</w:t>
      </w:r>
    </w:p>
    <w:p>
      <w:r>
        <w:t xml:space="preserve">Sikojen ja nautojen hampaiden analyysi on paljastanut, että osa eläimistä oli peräisin jopa 500 kilometrin päästä. Feast! Food at Stonehenge" -näyttelyssä on esillä sukupuuttoon kuolleen nautalajin, auroksin, kallo. Sen tarkoituksena on antaa kävijöille mahdollisuus tutustua 4 500 vuoden takaiseen ruokavalioon. Englannin kulttuuriperinnön historioitsija Susan Greany sanoi: "Näyttelyssämme tutkitaan, miten tärkeä rooli juhlilla ja ruoalla oli Stonehengessä. "Muinaisten kivien nostaminen oli uskomaton saavutus, mutta niin oli myös rakentajien armeijan ruokkiminen. "Näyttelymme paljastaa, miten tämä tehtiin." Näyttelyssä esitellään tutkimustietoa ja tarinoita "ruokkimalla Stonehengeä" -hankkeesta, jossa on tutkittu Durrington Wallsin läheisessä asutuksessa asuneiden ihmisten elämää. Tutkijoiden mukaan Durrington Wallsista kaivetut tuhannet hylätyt eläinten luut ja hampaat viittaavat siihen, että kyseessä ei ollut tyypillinen kylä, vaan suuren juhlan ja seremonian paikka.</w:t>
      </w:r>
    </w:p>
    <w:p>
      <w:r>
        <w:rPr>
          <w:b/>
        </w:rPr>
        <w:t xml:space="preserve">Yhteenveto</w:t>
      </w:r>
    </w:p>
    <w:p>
      <w:r>
        <w:t xml:space="preserve">Wiltshiren Wiltshiressä sijaitsevan kuuluisan neoliittisen kohteen uuden näyttelyn mukaan Stonehengen "rakentajien armeija" söi eläimiä, jotka oli tuotu jopa Koillis-Skotlannista.</w:t>
      </w:r>
    </w:p>
    <w:p>
      <w:r>
        <w:rPr>
          <w:b/>
          <w:u w:val="single"/>
        </w:rPr>
        <w:t xml:space="preserve">Asiakirjan numero 2873</w:t>
      </w:r>
    </w:p>
    <w:p>
      <w:r>
        <w:t xml:space="preserve">Jerseyn asuntojen hinnat laskevat</w:t>
      </w:r>
    </w:p>
    <w:p>
      <w:r>
        <w:t xml:space="preserve">Viimeisimmät luvut osoittavat, että kolmen makuuhuoneen asuntojen hinnat ovat laskeneet 7 prosenttia kolmessa kuukaudessa ja ovat alimmillaan sitten vuoden 2007. Kahden ja neljän makuuhuoneen kiinteistöjen hinnat ovat hieman nousseet, kertovat valtion tilastotieteilijät. Keskimääräinen kiinteistöjen hinta oli kuitenkin 398 000 puntaa, mikä on Yhdistyneen kuningaskunnan toiseksi korkein hinta Lontoon jälkeen. Jerseyn asuntojen hintaindeksi on pysynyt ennallaan tai laskenut vuodesta 2008 lähtien.</w:t>
      </w:r>
    </w:p>
    <w:p>
      <w:r>
        <w:rPr>
          <w:b/>
        </w:rPr>
        <w:t xml:space="preserve">Yhteenveto</w:t>
      </w:r>
    </w:p>
    <w:p>
      <w:r>
        <w:t xml:space="preserve">Asuntojen keskihinnat olivat Jerseyssä vuoden 2014 ensimmäisellä neljänneksellä 2 % alemmat kuin vastaavana ajanjaksona vuosi sitten.</w:t>
      </w:r>
    </w:p>
    <w:p>
      <w:r>
        <w:rPr>
          <w:b/>
          <w:u w:val="single"/>
        </w:rPr>
        <w:t xml:space="preserve">Asiakirjan numero 2874</w:t>
      </w:r>
    </w:p>
    <w:p>
      <w:r>
        <w:t xml:space="preserve">Suffolkin poliisi etsii "varastetun" ritarin haarniskan omistajaa.</w:t>
      </w:r>
    </w:p>
    <w:p>
      <w:r>
        <w:t xml:space="preserve">Yleisö löysi ne Ipswichin Sproughton Roadilla sijaitsevalta vedenpuhdistamolta noin kello 12.15 GMT maanantaina. Löydettyjen esineiden joukossa oli muun muassa ketjupanssaripaita ja hattu. Kaikkia, joilta puuttuu suojahaalareita, on pyydetty ottamaan yhteyttä Suffolkin poliisiin. Etsi BBC News: East of England Facebookissa, Instagramissa ja Twitterissä. Jos sinulla on juttuehdotuksia, lähetä sähköpostia osoitteeseen eastofenglandnews@bbc.co.uk.</w:t>
      </w:r>
    </w:p>
    <w:p>
      <w:r>
        <w:rPr>
          <w:b/>
        </w:rPr>
        <w:t xml:space="preserve">Yhteenveto</w:t>
      </w:r>
    </w:p>
    <w:p>
      <w:r>
        <w:t xml:space="preserve">Keskiaikaisia re-enactoreita pyydetään tarkistamaan vaatekaappinsa sen jälkeen, kun useita ilmeisesti varastettuja vaatteita ja asusteita on löydetty.</w:t>
      </w:r>
    </w:p>
    <w:p>
      <w:r>
        <w:rPr>
          <w:b/>
          <w:u w:val="single"/>
        </w:rPr>
        <w:t xml:space="preserve">Asiakirjan numero 2875</w:t>
      </w:r>
    </w:p>
    <w:p>
      <w:r>
        <w:t xml:space="preserve">A4e-petostutkimus: Milton Keynesin epäilty on kuudes pidätetty.</w:t>
      </w:r>
    </w:p>
    <w:p>
      <w:r>
        <w:t xml:space="preserve">33-vuotias mies pidätettiin osoitteessa Milton Keynesissä Buckinghamshiren osavaltiossa. Häntä kuulusteltiin petoksesta epäiltynä, ennen kuin hänet vapautettiin takuita vastaan kesäkuun puoliväliin asti, Thames Valleyn poliisi kertoi. Viisi muuta henkilöä, jotka pidätettiin A4e:n Slough'ssa, Berkshiren osavaltiossa sijaitseviin toimistoihin kohdistuneen tutkinnan yhteydessä, on vapautettu takuita vastaan touko- ja kesäkuun päivämääriin asti. Sheffieldissä sijaitseva yritys käsittelee miljoonien punnan arvoisia valtion sopimuksia sosiaaliturvajärjestelmistä.</w:t>
      </w:r>
    </w:p>
    <w:p>
      <w:r>
        <w:rPr>
          <w:b/>
        </w:rPr>
        <w:t xml:space="preserve">Yhteenveto</w:t>
      </w:r>
    </w:p>
    <w:p>
      <w:r>
        <w:t xml:space="preserve">Kuudes henkilö on pidätetty petosepäilyjen vuoksi, jotka liittyvät työhyvinvointiyritys A4e:hen.</w:t>
      </w:r>
    </w:p>
    <w:p>
      <w:r>
        <w:rPr>
          <w:b/>
          <w:u w:val="single"/>
        </w:rPr>
        <w:t xml:space="preserve">Asiakirjan numero 2876</w:t>
      </w:r>
    </w:p>
    <w:p>
      <w:r>
        <w:t xml:space="preserve">Condor Ferries Poole-Kanaalisaaret -reitit peruttu.</w:t>
      </w:r>
    </w:p>
    <w:p>
      <w:r>
        <w:t xml:space="preserve">Päiväksi on ennustettu voimakasta läntistä tuulta ja sadetta. Yhtiö ilmoitti, että matkustajiin otetaan yhteyttä matkasuunnitelmien uudelleenjärjestelystä. Myös Portsmouthin ja Guernseyn sekä Jerseyn välillä liikennöiviä tavanomaisia lauttoja on siirretty sään vuoksi. Commodore Clipper -aluksen oli tarkoitus matkustaa Guernseyyn ja sen jälkeen Jerseylle ennen kuin se palaa Portsmouthiin, mutta nyt se menee ensin Jerseylle.</w:t>
      </w:r>
    </w:p>
    <w:p>
      <w:r>
        <w:rPr>
          <w:b/>
        </w:rPr>
        <w:t xml:space="preserve">Yhteenveto</w:t>
      </w:r>
    </w:p>
    <w:p>
      <w:r>
        <w:t xml:space="preserve">Condor Ferries on peruuttanut perjantain suurnopeusalukset Poolen ja Kanaalisaarten välillä "epäsuotuisien sääolosuhteiden" vuoksi.</w:t>
      </w:r>
    </w:p>
    <w:p>
      <w:r>
        <w:rPr>
          <w:b/>
          <w:u w:val="single"/>
        </w:rPr>
        <w:t xml:space="preserve">Asiakirjan numero 2877</w:t>
      </w:r>
    </w:p>
    <w:p>
      <w:r>
        <w:t xml:space="preserve">Guernseyn lentoaseman lääkintälentoja koskevat neuvottelut sulkemisten aikana</w:t>
      </w:r>
    </w:p>
    <w:p>
      <w:r>
        <w:t xml:space="preserve">Terveys- ja sosiaalipalvelujen osasto (HSSD) haluaa laatia suunnitelman potilaiden siirtämiseksi neljän kahden päivän sulkemisen aikana vuonna 2012. Vuonna 2010 saaren ulkopuolella hoitoa tarvitseville potilaille tehtiin 209 lentoa, mikä on sama määrä kuin vuonna 2009. HSSD:n mukaan noin kuusi lentoa vuodessa oli kiireellistä, välitöntä hoitoa varten. Lentoaseman ja kliinisen henkilökunnan kokous pidetään 7. joulukuuta. Guernseyn lentoasema suljetaan 20.-21. maaliskuuta, 8.-9. toukokuuta, 27.-28. marraskuuta ja 4.-5. joulukuuta 2012. Päivämäärät vahvistettiin yritysten ja yleisön kuulemisen jälkeen. Töiden aikana kiitotietä ja muita alueita laajennetaan.</w:t>
      </w:r>
    </w:p>
    <w:p>
      <w:r>
        <w:rPr>
          <w:b/>
        </w:rPr>
        <w:t xml:space="preserve">Yhteenveto</w:t>
      </w:r>
    </w:p>
    <w:p>
      <w:r>
        <w:t xml:space="preserve">Terveydenhuollon ja lentoaseman työntekijöiden on määrä tavata suunnitellakseen kiireellisten lääketieteellisten tapausten kuljetuksia Guernseyn lentoaseman useiden sulkemisten aikana ensi vuonna.</w:t>
      </w:r>
    </w:p>
    <w:p>
      <w:r>
        <w:rPr>
          <w:b/>
          <w:u w:val="single"/>
        </w:rPr>
        <w:t xml:space="preserve">Asiakirjan numero 2878</w:t>
      </w:r>
    </w:p>
    <w:p>
      <w:r>
        <w:t xml:space="preserve">Redcarin koksiuunit pysyvät tulessa uuden polttoainehankinnan jälkeen</w:t>
      </w:r>
    </w:p>
    <w:p>
      <w:r>
        <w:t xml:space="preserve">Noin 1 700 henkilöä menetti työpaikkansa, kun omistaja SSI asetettiin selvitystilaan 2. lokakuuta. Osa henkilökunnasta jäi töihin ylläpitämään laitosta, mukaan lukien koksiuunit, joiden avulla tuotanto voitaisiin käynnistää uudelleen, jos se otettaisiin haltuun. Polttoaineen pelättiin loppuvan, mutta nyt on vahvistettu, että polttoainetta on hankittu lisää. Virallinen pesänhoitaja ilmoitti myös jatkavansa neuvotteluja kiinnostuneiden osapuolten kanssa tehtaan tulevasta käytöstä.</w:t>
      </w:r>
    </w:p>
    <w:p>
      <w:r>
        <w:rPr>
          <w:b/>
        </w:rPr>
        <w:t xml:space="preserve">Yhteenveto</w:t>
      </w:r>
    </w:p>
    <w:p>
      <w:r>
        <w:t xml:space="preserve">Redcarin terästehtaan koksiuunit pysyvät toiminnassa viikonlopun ajan, virallinen pesänhoitaja on ilmoittanut.</w:t>
      </w:r>
    </w:p>
    <w:p>
      <w:r>
        <w:rPr>
          <w:b/>
          <w:u w:val="single"/>
        </w:rPr>
        <w:t xml:space="preserve">Asiakirjan numero 2879</w:t>
      </w:r>
    </w:p>
    <w:p>
      <w:r>
        <w:t xml:space="preserve">Swansean yliopiston 450 miljoonan punnan Bay Campus avataan virallisesti.</w:t>
      </w:r>
    </w:p>
    <w:p>
      <w:r>
        <w:t xml:space="preserve">Sen rakentaminen kesti hieman yli kaksi vuotta, ja se tulee olemaan koti lähes 5 000 opiskelijalle ja 1 000 työntekijälle yliopiston insinööritieteiden korkeakoulussa ja johtamiskorkeakoulussa. Bay Campusista on suora pääsy rannalle ja oma rantakatu. Yliopisto toivoo kampuksen lisäävän alueen taloutta 3 miljardilla punnalla seuraavien 10 vuoden aikana.</w:t>
      </w:r>
    </w:p>
    <w:p>
      <w:r>
        <w:rPr>
          <w:b/>
        </w:rPr>
        <w:t xml:space="preserve">Yhteenveto</w:t>
      </w:r>
    </w:p>
    <w:p>
      <w:r>
        <w:t xml:space="preserve">Swansean yliopisto avaa maanantaina virallisesti uuden 450 miljoonan punnan tiede- ja innovaatiokampuksensa.</w:t>
      </w:r>
    </w:p>
    <w:p>
      <w:r>
        <w:rPr>
          <w:b/>
          <w:u w:val="single"/>
        </w:rPr>
        <w:t xml:space="preserve">Asiakirjan numero 2880</w:t>
      </w:r>
    </w:p>
    <w:p>
      <w:r>
        <w:t xml:space="preserve">Scarboroughin rantamökkien tulipalo: Scarborough Barborough: Kaksi poikaa pidätetty</w:t>
      </w:r>
    </w:p>
    <w:p>
      <w:r>
        <w:t xml:space="preserve">Pelastuspalvelut kutsuttiin Scarborough'n North Bayn alueelle pian kello 05:10 BST:n jälkeen torstaina sen jälkeen, kun tulipalo oli levinnyt useisiin mökkeihin. Poliisin mukaan myös useisiin muihin mökkeihin oli murtauduttu. Teini-ikäiset, 14- ja 15-vuotiaat nuoret on molemmat pidätetty, ja vanhempi poika on pidätetty myös murtovarkaudesta epäiltynä. Seuraa BBC Yorkshirea Facebookissa, Twitterissä ja Instagramissa. Lähetä juttuideoita osoitteeseen yorkslincs.news@bbc.co.uk.</w:t>
      </w:r>
    </w:p>
    <w:p>
      <w:r>
        <w:rPr>
          <w:b/>
        </w:rPr>
        <w:t xml:space="preserve">Yhteenveto</w:t>
      </w:r>
    </w:p>
    <w:p>
      <w:r>
        <w:t xml:space="preserve">Kaksi poikaa on pidätetty epäiltynä tuhopoltosta sen jälkeen, kun tulipalo tuhosi noin 20 rantamökkiä.</w:t>
      </w:r>
    </w:p>
    <w:p>
      <w:r>
        <w:rPr>
          <w:b/>
          <w:u w:val="single"/>
        </w:rPr>
        <w:t xml:space="preserve">Asiakirjan numero 2881</w:t>
      </w:r>
    </w:p>
    <w:p>
      <w:r>
        <w:t xml:space="preserve">Mies ja nainen löytyivät kuolleina Leicestershiren talosta</w:t>
      </w:r>
    </w:p>
    <w:p>
      <w:r>
        <w:t xml:space="preserve">Poliisi ja ambulanssihenkilöstö kutsuttiin Glenfieldin Tatlow Roadille tiistaina klo 23:50 GMT huolestuneen yleisön jäsenen toimesta. Naisen, 27, ja miehen, 31, kuolemaa pidetään selittämättömänä, mutta poliisi ei etsi ketään muuta. Poliisin mukaan ruumiinavaus on tehty ja lisätutkimuksia tehdään parhaillaan. Seuraa BBC East Midlandsia Facebookissa, Twitterissä tai Instagramissa. Lähetä juttuideoita osoitteeseen eastmidsnews@bbc.co.uk.</w:t>
      </w:r>
    </w:p>
    <w:p>
      <w:r>
        <w:rPr>
          <w:b/>
        </w:rPr>
        <w:t xml:space="preserve">Yhteenveto</w:t>
      </w:r>
    </w:p>
    <w:p>
      <w:r>
        <w:t xml:space="preserve">Kaksi ihmistä on löydetty kuolleena talosta Leicestershiressä.</w:t>
      </w:r>
    </w:p>
    <w:p>
      <w:r>
        <w:rPr>
          <w:b/>
          <w:u w:val="single"/>
        </w:rPr>
        <w:t xml:space="preserve">Asiakirjan numero 2882</w:t>
      </w:r>
    </w:p>
    <w:p>
      <w:r>
        <w:t xml:space="preserve">Sarbjit Kaurin kuolema: Sarbit Sarbit Sarbit Sarbit Sarbit Sarbit Sarbit Sarbit: Aviomies oikeudessa vaimon murhasta</w:t>
      </w:r>
    </w:p>
    <w:p>
      <w:r>
        <w:t xml:space="preserve">Sarbjit Kaurin tukehtunut ruumis löydettiin 16. helmikuuta Rookery Lanelta, Pennistä, Wolverhamptonista. Gurpreet Singh, 42, hänen liikemiesmiehensä, esiintyi aiemmin Birminghamin oikeusistuimessa syytettynä rouva Kaurin murhasta. Rookery Lanella asuva Singh saapuu Wolverhampton Crown Courtin eteen maanantaina 14. toukokuuta. Aiheeseen liittyvät Internet-linkit HM Courts &amp; Tribunals Service (HM Courts &amp; Tribunals Service)</w:t>
      </w:r>
    </w:p>
    <w:p>
      <w:r>
        <w:rPr>
          <w:b/>
        </w:rPr>
        <w:t xml:space="preserve">Yhteenveto</w:t>
      </w:r>
    </w:p>
    <w:p>
      <w:r>
        <w:t xml:space="preserve">Mies on saapunut oikeuteen syytettynä 38-vuotiaan vaimonsa murhasta, joka löydettiin kuolleena heidän kodistaan.</w:t>
      </w:r>
    </w:p>
    <w:p>
      <w:r>
        <w:rPr>
          <w:b/>
          <w:u w:val="single"/>
        </w:rPr>
        <w:t xml:space="preserve">Asiakirjan numero 2883</w:t>
      </w:r>
    </w:p>
    <w:p>
      <w:r>
        <w:t xml:space="preserve">Grimsbyn tulvien lieventämistyöt alkavat</w:t>
      </w:r>
    </w:p>
    <w:p>
      <w:r>
        <w:t xml:space="preserve">Grimsbyn 20 miljoonan punnan suuruisen tulvantorjuntahankkeen ensimmäinen vaihe alkaa ensi viikolla, jolloin rakennetaan suuri betoninen aallonmuuri. Muuri, joka koostuu sadoista 20 tonnin betonielementeistä, rakennetaan Grimsbyn satamaan. Järjestelmän muiden vaiheiden odotetaan tulevan vuosina 2014 ja 2015. Grimsbyn tulvasuojeluohjelman tarve todettiin osana Humberin tulvariskien hallintastrategiaa, jolle hallitus antoi vihreää valoa vuonna 2008. Mike Dugher ympäristövirastosta sanoi: "Tuhannet kodit ja yritykset olisivat merkittävässä tulvavaarassa, jos nämä suojaukset eivät onnistuisi".</w:t>
      </w:r>
    </w:p>
    <w:p>
      <w:r>
        <w:rPr>
          <w:b/>
        </w:rPr>
        <w:t xml:space="preserve">Yhteenveto</w:t>
      </w:r>
    </w:p>
    <w:p>
      <w:r>
        <w:t xml:space="preserve">Työt, joilla pyritään vähentämään tuhansien kiinteistöjen tulvariskiä Humberin suiston lähellä, alkavat pian osana kaksivuotista hanketta.</w:t>
      </w:r>
    </w:p>
    <w:p>
      <w:r>
        <w:rPr>
          <w:b/>
          <w:u w:val="single"/>
        </w:rPr>
        <w:t xml:space="preserve">Asiakirjan numero 2884</w:t>
      </w:r>
    </w:p>
    <w:p>
      <w:r>
        <w:t xml:space="preserve">Nottinghamin lastenkodin pahoinpitelijä Barrie Pick vangittiin kuudeksi vuodeksi.</w:t>
      </w:r>
    </w:p>
    <w:p>
      <w:r>
        <w:t xml:space="preserve">Nottinghamilainen 74-vuotias Barrie Pick tuomittiin Nottinghamin kruununoikeudessa kahdesta siveettömästä pahoinpitelystä ja kahdesta lapsen kanssa tehdystä siveettömästä teosta. Poliisin mukaan rikokset ajoittuvat vuoteen 1977 ja tapahtuivat Beechwoodin lastenkodissa kaupungissa. Pickin tapaus oli osa operaatio Equinoxia, jossa tutkittiin Nottinghamshiren hoitokodeissa tapahtuneita väärinkäytöksiä. Hänet vapautettiin kolmannesta syytteestä, joka koski lapsen kanssa tehtyjä sopimattomia tekoja. Lisää tarinoita East Midlandsin alueelta</w:t>
      </w:r>
    </w:p>
    <w:p>
      <w:r>
        <w:rPr>
          <w:b/>
        </w:rPr>
        <w:t xml:space="preserve">Yhteenveto</w:t>
      </w:r>
    </w:p>
    <w:p>
      <w:r>
        <w:t xml:space="preserve">Entinen lastenhoitokodin työntekijä on tuomittu kuudeksi vuodeksi vankilaan 13-vuotiaan pojan hyväksikäytöstä.</w:t>
      </w:r>
    </w:p>
    <w:p>
      <w:r>
        <w:rPr>
          <w:b/>
          <w:u w:val="single"/>
        </w:rPr>
        <w:t xml:space="preserve">Asiakirjan numero 2885</w:t>
      </w:r>
    </w:p>
    <w:p>
      <w:r>
        <w:t xml:space="preserve">King's Lynnin kuolema: Reece Hornibrookilla oli vakavia päävammoja tappelun jälkeen.</w:t>
      </w:r>
    </w:p>
    <w:p>
      <w:r>
        <w:t xml:space="preserve">Reece Hornibrook, 17, kuoli sairaalassa tiistaina sen jälkeen, kun Saddlebow Roadilla King's Lynnissä, Norfolkissa, sattui levottomuuksia sunnuntaina hieman ennen 03:30 BST. Liam Russell, 31, Metcalf Avenuelta kaupungista, ilmestyi aiemmin oikeuteen syytettynä törkeästä ruumiinvammantuottamuksesta. Hän ei ole vielä antanut vastalausetta, ja hänet vapautettiin takuita vastaan Norwich Crown Courtissa. Hän saapuu sinne seuraavan kerran 7. elokuuta. Norfolkin poliisin kuoleman jälkeen antamassa lausunnossa pojan perhe kuvaili häntä suosituksi lempeäksi jättiläiseksi, joka olisi tehnyt mitä tahansa kenelle tahansa. Tappelun yhteydessä pidätetty 30-vuotias nainen vapautettiin poliisin takuita vastaan tiistaina. Aiheeseen liittyvät Internet-linkit HM Courts &amp; Tribunals Service (HM Courts &amp; Tribunals Service)</w:t>
      </w:r>
    </w:p>
    <w:p>
      <w:r>
        <w:rPr>
          <w:b/>
        </w:rPr>
        <w:t xml:space="preserve">Yhteenveto</w:t>
      </w:r>
    </w:p>
    <w:p>
      <w:r>
        <w:t xml:space="preserve">Teini, jonka kimppuun hyökättiin katutappelussa, johon osallistui useita ihmisiä, kuoli vakaviin päävammoihin, kuten ruumiinavaus on vahvistanut.</w:t>
      </w:r>
    </w:p>
    <w:p>
      <w:r>
        <w:rPr>
          <w:b/>
          <w:u w:val="single"/>
        </w:rPr>
        <w:t xml:space="preserve">Asiakirjan numero 2886</w:t>
      </w:r>
    </w:p>
    <w:p>
      <w:r>
        <w:t xml:space="preserve">Burry Portin satama-alueen uudistamishanke keskeytetään</w:t>
      </w:r>
    </w:p>
    <w:p>
      <w:r>
        <w:t xml:space="preserve">Carmarthenshiren kaavoituskomitean oli määrä käsitellä kuutta hakemusta, jotka koskevat useiden satojen uusien talojen rakentamista. Suunnittelupäällikkö Eifion Bowen sanoi kuitenkin, että Walesin hallitusta on pyydetty "peruuttamaan" hakemus. Walesin hallitus sanoi, että tähän on ryhdytty, jotta ministereille annettaisiin enemmän aikaa harkita hakemusten käsittelyä. Suunnitelmissa on myös vapaa-ajan tiloja ja uusi walesinkielinen peruskoulu.</w:t>
      </w:r>
    </w:p>
    <w:p>
      <w:r>
        <w:rPr>
          <w:b/>
        </w:rPr>
        <w:t xml:space="preserve">Yhteenveto</w:t>
      </w:r>
    </w:p>
    <w:p>
      <w:r>
        <w:t xml:space="preserve">Burry Portin satama-alueen merkittävä elvytyshanke on keskeytetty Walesin hallituksen puututtua asiaan.</w:t>
      </w:r>
    </w:p>
    <w:p>
      <w:r>
        <w:rPr>
          <w:b/>
          <w:u w:val="single"/>
        </w:rPr>
        <w:t xml:space="preserve">Asiakirjan numero 2887</w:t>
      </w:r>
    </w:p>
    <w:p>
      <w:r>
        <w:t xml:space="preserve">4 000 ekstaasitabletin takavarikoimisen jälkeen käynnistetyt ratsiat</w:t>
      </w:r>
    </w:p>
    <w:p>
      <w:r>
        <w:t xml:space="preserve">Yhteinen operaatio, johon osallistuivat Skotlannin poliisi ja Yhdistyneen kuningaskunnan kansallinen rikostorjuntavirasto, kohdistui tiloihin Barrheadissa ja Paisleyssä. Se perustui tiedustelutietoihin, joiden mukaan rikolliset käyttivät postipalvelua valvottujen huumausaineiden tuontiin Yhdistyneeseen kuningaskuntaan. NCA vahvisti, että A-luokan huumausaineiden saaliin katuarvo oli noin 40 000 puntaa. Kaksi henkilöä pidätettiin ja vapautettiin myöhemmin tutkimusten jatkuessa. NCA:n vanhempi tutkija John McGowan sanoi: "Yhteistyössä lainvalvontakumppaneidemme kanssa pyrimme päättäväisesti tekemään kaikkemme häiritäksemme huumausaineiden maahantuontiin ja toimittamiseen liittyviä rikollisverkostoja."</w:t>
      </w:r>
    </w:p>
    <w:p>
      <w:r>
        <w:rPr>
          <w:b/>
        </w:rPr>
        <w:t xml:space="preserve">Yhteenveto</w:t>
      </w:r>
    </w:p>
    <w:p>
      <w:r>
        <w:t xml:space="preserve">Poliisi aloitti useita ratsioita Renfrewshiressä sen jälkeen, kun Border Force takavarikoi noin 4 000 ekstaasitablettia.</w:t>
      </w:r>
    </w:p>
    <w:p>
      <w:r>
        <w:rPr>
          <w:b/>
          <w:u w:val="single"/>
        </w:rPr>
        <w:t xml:space="preserve">Asiakirjan numero 2888</w:t>
      </w:r>
    </w:p>
    <w:p>
      <w:r>
        <w:t xml:space="preserve">Jaydon Jamesin puukotus: Jaydon Jaydon: Teiniä syytetään murhasta</w:t>
      </w:r>
    </w:p>
    <w:p>
      <w:r>
        <w:t xml:space="preserve">Jaydon James, joka tunnetaan nimellä JJ, oli ystäviensä kanssa Deedmore Roadilla Wood Endissä viime marraskuussa, kun häntä puukotettiin. Hän kuoli myöhemmin sairaalassa. 17-vuotias poika saapui torstaina Dudley Magistrates' Courtin eteen, ja hänet määrättiin tutkintavankeuteen Wolverhampton Crown Courtin eteen perjantaina. Teiniä syytetään myös kahdesta vahingonteosta. Seuraa BBC West Midlandsia Facebookissa ja Twitterissä ja tilaa paikalliset uutispäivitykset suoraan puhelimeesi.</w:t>
      </w:r>
    </w:p>
    <w:p>
      <w:r>
        <w:rPr>
          <w:b/>
        </w:rPr>
        <w:t xml:space="preserve">Yhteenveto</w:t>
      </w:r>
    </w:p>
    <w:p>
      <w:r>
        <w:t xml:space="preserve">Coventryssä 16-vuotiaan pojan murhasta on syytetty teiniä.</w:t>
      </w:r>
    </w:p>
    <w:p>
      <w:r>
        <w:rPr>
          <w:b/>
          <w:u w:val="single"/>
        </w:rPr>
        <w:t xml:space="preserve">Asiakirjan numero 2889</w:t>
      </w:r>
    </w:p>
    <w:p>
      <w:r>
        <w:t xml:space="preserve">Kolmas sarja Hinterlandin poliisidraamaan julkistetaan</w:t>
      </w:r>
    </w:p>
    <w:p>
      <w:r>
        <w:t xml:space="preserve">Ceredigionissa kuvattu ohjelma on kuvattu englanniksi ja walesiksi, ja sen kaksikielisen version nimi on Y Gwyll. Richard Harrington esittää komisario Tom Mathiasia. Uuden sarjan kuvaukset Aberystwythissä ja sen ympäristössä alkavat tammikuussa, ja sen walesinkielinen versio esitetään S4C-kanavalla ensi syksynä ja englanninkielinen versio BBC Walesin kanavalla vuoden 2017 alussa.</w:t>
      </w:r>
    </w:p>
    <w:p>
      <w:r>
        <w:rPr>
          <w:b/>
        </w:rPr>
        <w:t xml:space="preserve">Yhteenveto</w:t>
      </w:r>
    </w:p>
    <w:p>
      <w:r>
        <w:t xml:space="preserve">Rikosdraamasarja Hinterland palaa kolmanteen tuotantosarjaan, on vahvistettu.</w:t>
      </w:r>
    </w:p>
    <w:p>
      <w:r>
        <w:rPr>
          <w:b/>
          <w:u w:val="single"/>
        </w:rPr>
        <w:t xml:space="preserve">Asiakirjan numero 2890</w:t>
      </w:r>
    </w:p>
    <w:p>
      <w:r>
        <w:t xml:space="preserve">Hackneyn maanalaisen parkkihallin putken murtuminen aiheuttaa tulvia</w:t>
      </w:r>
    </w:p>
    <w:p>
      <w:r>
        <w:t xml:space="preserve">Mies pelastettiin asunnosta veneellä, ja toinen nainen vietiin turvaan kaupasta putken puhjettua Lea Bridge Roadilla Hackneyssä, Itä-Lontoossa. Noin 40 palomiestä on ollut tulvien kanssa tekemisissä kello 08:50 BST:n jälkeen. Thames Waterin erikoisryhmät ovat työskennelleet korjatakseen putken, joka on vaikuttanut ympäröiviin kauppoihin ja taloihin. Thames Waterin mukaan puhkeaminen tapahtui halkaisijaltaan 36 tuuman vesijohdossa, ja sen uskotaan tapahtuneen yöllä. Aiheeseen liittyvät Internet-linkit Lontoon palokunta</w:t>
      </w:r>
    </w:p>
    <w:p>
      <w:r>
        <w:rPr>
          <w:b/>
        </w:rPr>
        <w:t xml:space="preserve">Yhteenveto</w:t>
      </w:r>
    </w:p>
    <w:p>
      <w:r>
        <w:t xml:space="preserve">Maanalaisessa parkkihallissa puhjennut vesijohto aiheutti tulvan, joka johti siihen, että ihmisiä pelastettiin puhallusveneellä.</w:t>
      </w:r>
    </w:p>
    <w:p>
      <w:r>
        <w:rPr>
          <w:b/>
          <w:u w:val="single"/>
        </w:rPr>
        <w:t xml:space="preserve">Asiakirjan numero 2891</w:t>
      </w:r>
    </w:p>
    <w:p>
      <w:r>
        <w:t xml:space="preserve">Bulgaria Neuvostoliiton muistomerkki Sofiassa saa Ukrainan käänteen</w:t>
      </w:r>
    </w:p>
    <w:p>
      <w:r>
        <w:t xml:space="preserve">Tuntemattomat taiteilijat maalasivat neuvostoarmeijan muistomerkin lauantai-iltana, kertoivat paikalliset tiedotusvälineet. Venäjä on sittemmin vaatinut selitystä "vandaalitapauksesta", kertoi Itar-Tass-toimisto. Kyseessä on viimeisin monista muistomerkkiin tehdyistä muutoksista, joilla on yritetty tehdä poliittisia huomioita.</w:t>
      </w:r>
    </w:p>
    <w:p>
      <w:r>
        <w:rPr>
          <w:b/>
        </w:rPr>
        <w:t xml:space="preserve">Yhteenveto</w:t>
      </w:r>
    </w:p>
    <w:p>
      <w:r>
        <w:t xml:space="preserve">Neuvostoliiton muistomerkki Sofiassa Bulgariassa on maalattu Ukrainan lipun väreihin, mikä on herättänyt vastalauseita Venäjällä.</w:t>
      </w:r>
    </w:p>
    <w:p>
      <w:r>
        <w:rPr>
          <w:b/>
          <w:u w:val="single"/>
        </w:rPr>
        <w:t xml:space="preserve">Asiakirjan numero 2892</w:t>
      </w:r>
    </w:p>
    <w:p>
      <w:r>
        <w:t xml:space="preserve">Mansaaren vaalirahojen ylärajaa vaaditaan</w:t>
      </w:r>
    </w:p>
    <w:p>
      <w:r>
        <w:t xml:space="preserve">Saarenmaan ministerineuvosto on julkaissut kuulemisasiakirjassaan joukon ehdotuksia vaalijärjestelmän uudistamiseksi. Suunnitelmat laadittiin sen jälkeen, kun neuvoston hallintokomitean asettama paneeli oli tarkastellut vaalirahoitusta. Kuulemisaika päättyy 21. tammikuuta. Ehdokkaiden menokatto olisi 2 000 puntaa plus 50 penniä vaalipiirin äänestäjää kohden. Ehdokkaille annettavien nimettömien lahjoitusten kielto koskisi myös poliittisia puolueita tai muita järjestöjä, kuten ammattiliittoja, jotka tukevat ehdokasta. Muihin ehdotettuihin toimenpiteisiin kuuluu kaikkien House of Keysin jäsenten lahjoitusten julkistaminen ja poliittisten mainosten salliminen Manxin radiossa.</w:t>
      </w:r>
    </w:p>
    <w:p>
      <w:r>
        <w:rPr>
          <w:b/>
        </w:rPr>
        <w:t xml:space="preserve">Yhteenveto</w:t>
      </w:r>
    </w:p>
    <w:p>
      <w:r>
        <w:t xml:space="preserve">Mansaaren hallitus on ehdottanut, että Mansaaren vaaleissa olisi asetettava yläraja vaalirahoille ja kiellettävä nimettömät lahjoitukset.</w:t>
      </w:r>
    </w:p>
    <w:p>
      <w:r>
        <w:rPr>
          <w:b/>
          <w:u w:val="single"/>
        </w:rPr>
        <w:t xml:space="preserve">Asiakirjan numero 2893</w:t>
      </w:r>
    </w:p>
    <w:p>
      <w:r>
        <w:t xml:space="preserve">Westonin yleissairaalan ruoka arvioitu "erinomaiseksi".</w:t>
      </w:r>
    </w:p>
    <w:p>
      <w:r>
        <w:t xml:space="preserve">Weston-super-Maren sairaala on aiempina vuosina saanut aina arvosanan "hyvä". Weston Area Health NHS Trustin toimitusjohtaja Lorene Read kertoi, että he olivat muuttaneet ruokalistojaan tänä vuonna potilaiden palautteen perusteella. Potilailta kysytään ruoasta poistumiskorteilla sinä päivänä, kun he lähtevät kotiin.</w:t>
      </w:r>
    </w:p>
    <w:p>
      <w:r>
        <w:rPr>
          <w:b/>
        </w:rPr>
        <w:t xml:space="preserve">Yhteenveto</w:t>
      </w:r>
    </w:p>
    <w:p>
      <w:r>
        <w:t xml:space="preserve">Kansallinen potilasturvallisuusvirasto (National Patient Safety Agency) on arvioinut Weston General Hospitalin potilaille tarjoillun ruoan ensimmäistä kertaa "erinomaiseksi".</w:t>
      </w:r>
    </w:p>
    <w:p>
      <w:r>
        <w:rPr>
          <w:b/>
          <w:u w:val="single"/>
        </w:rPr>
        <w:t xml:space="preserve">Asiakirjan numero 2894</w:t>
      </w:r>
    </w:p>
    <w:p>
      <w:r>
        <w:t xml:space="preserve">Poliisien kimppuun hyökättiin pullolla Eastwoodissa</w:t>
      </w:r>
    </w:p>
    <w:p>
      <w:r>
        <w:t xml:space="preserve">Heidän kimppuunsa hyökättiin, kun he johdattivat miestä pois tapahtumapaikalta Nottingham Roadin alueella Eastwoodissa, Nottinghamshiressä, perjantai-iltana. Toinen poliisi sai vammoja päähänsä ja toisella on käsivammoja. Miestä, 34, syytettiin tahallisesta törkeästä pahoinpitelystä, pahoinpitelystä lyömällä, pahoinpitelystä ja rikosvahingosta. Hänen on määrä saapua Nottinghamin käräjäoikeuteen. Seuraa BBC East Midlandsia Facebookissa, Twitterissä tai Instagramissa. Lähetä juttuideoita osoitteeseen eastmidsnews@bbc.co.uk.</w:t>
      </w:r>
    </w:p>
    <w:p>
      <w:r>
        <w:rPr>
          <w:b/>
        </w:rPr>
        <w:t xml:space="preserve">Yhteenveto</w:t>
      </w:r>
    </w:p>
    <w:p>
      <w:r>
        <w:t xml:space="preserve">Kahden poliisin kimppuun hyökättiin lasipullolla ja yhtä potkaistiin vatsaan sen jälkeen, kun heidät oli kutsuttu paikalle epäilyttävästi käyttäytyvän miehen ilmoitusten vuoksi.</w:t>
      </w:r>
    </w:p>
    <w:p>
      <w:r>
        <w:rPr>
          <w:b/>
          <w:u w:val="single"/>
        </w:rPr>
        <w:t xml:space="preserve">Asiakirjan numero 2895</w:t>
      </w:r>
    </w:p>
    <w:p>
      <w:r>
        <w:t xml:space="preserve">Yhdistyneen kuningaskunnan kehotus tukea Malawin taloutta</w:t>
      </w:r>
    </w:p>
    <w:p>
      <w:r>
        <w:t xml:space="preserve">Andrew HardingAfrikan kirjeenvaihtaja@BBCAndrewHon Twitter "Malawi on nyt tienhaarassa, ja kolmen tai kuuden kuukauden kuluttua toteutettavat toimet voivat olla liian myöhäisiä", sanoi Yhdistyneen kuningaskunnan kehitysyhteistyöministeri Andrew Mitchell. Iso-Britannia oli yksi niistä, jotka keskeyttivät suoran tuen hallitukselle viime vuonna. Nyt se pyrkii kiireesti toimittamaan lähiviikkoina noin 30 miljoonaa puntaa (47 miljoonaa dollaria), jotka on määrä toimittaa Malawin valtiovarainministeriölle vasta myöhemmin tänä vuonna, ja kehottaa muita avunantajia tekemään samoin. "Tarvitsemme paljon tukea hyvin nopeasti - noin 500 miljoonaa dollaria", myönsi Joyce Banda, Malawin uusi presidentti, joka nousi valtaan viime kuussa sen jälkeen, kun hänen edeltäjänsä Bingu wa Mutharika kuoli sydänkohtaukseen ja hänen avustajansa yrittivät hetken aikaa kumota perustuslain estääkseen häntä ottamasta valtaa. "Katsokaa minua - en ole paniikissa", presidentti Banda sanoi haastattelussaan valtion talossa Lilongwessa. Hän väitti, että ulkomaiset avunantajat ovat jo luvanneet suuren osan rahoista, joiden myöntäminen keskeytettiin viime vuonna hänen edeltäjänsä yhä itsevaltaisemman käytöksen vuoksi, ja että ne voidaan vapauttaa Malawille nopeasti, kunhan Kansainvälinen valuuttarahasto antaa siunauksensa hänen uuden hallituksensa talousohjelmalle. "Olemme toimineet nopeasti. Tilanne oli itse aiheutettu, joten asiat voidaan korjata - ja hyvä asia on se, että tiedämme, mitä tehdä", presidentti Banda sanoi ja muistutti, kuinka nopeasti hänen tiiminsä on toiminut diplomaattisuhteiden palauttamiseksi Britanniaan ja IMF:n kutsumiseksi takaisin Malawiin. Valuutan 33 prosentin devalvaatio, jota taloustieteilijät ovat suositelleet laajalti, on rasittanut valtavasti valtionkassaa ja monia tavallisia malawilaisia, sillä tuontitavaroiden hinnat ovat nousseet huimasti. Läntiset diplomaatit varoittavat yksityisesti talouden romahtamisen mahdollisuudesta ja presidentti Bandan vastareaktiosta, ellei tilannetta hoideta tiukasti ja nopeasti. "Inflaatiokierre on todellinen uhka - jos talous romahtaa, Banda menettää kannatuksensa ja siitä voi seurata poliittinen epävakaus. Malawin pelastaminen tulee paljon kalliimmaksi kuin sen tukeminen nyt", sanoi eräs nimettömänä pysyttelevä diplomaatti.</w:t>
      </w:r>
    </w:p>
    <w:p>
      <w:r>
        <w:rPr>
          <w:b/>
        </w:rPr>
        <w:t xml:space="preserve">Yhteenveto</w:t>
      </w:r>
    </w:p>
    <w:p>
      <w:r>
        <w:t xml:space="preserve">Britannia vaatii kiireellisiä toimia Kreikan kaltaisen rahoituskriisin estämiseksi Malawissa, joka on yksi maailman köyhimmistä maista. Viimeaikaiset poliittiset levottomuudet, ulkomaanavun lakkauttaminen ja valuutan äkillinen devalvointi ovat johtaneet siihen, että uuden hallituksen budjetti on auki.</w:t>
      </w:r>
    </w:p>
    <w:p>
      <w:r>
        <w:rPr>
          <w:b/>
          <w:u w:val="single"/>
        </w:rPr>
        <w:t xml:space="preserve">Asiakirjan numero 2896</w:t>
      </w:r>
    </w:p>
    <w:p>
      <w:r>
        <w:t xml:space="preserve">Guernsey-täysmaidon myynti laski neljänneksen.</w:t>
      </w:r>
    </w:p>
    <w:p>
      <w:r>
        <w:t xml:space="preserve">Guernsey Dairyn toimitusjohtaja Andrew Tabel syyttää myynnin laskusta halua terveellisempään ruokavalioon. Vuonna 2002 täysmaitoa myytiin noin 900 000 litraa, ja vuonna 2013 määrä oli laskenut alle 690 000 litraan. Lain mukaan Guernseyssä saa myydä vain saarella sijaitsevista Guernsey-lehmistä saatua tuoremaitoa. Tabel sanoi, että ihmiset siirtyvät käyttämään puolikuorittomia tuotteita, mutta se voi olla myös hyvä asia yritykselle. "Liiketoiminnan kannalta mitä enemmän ihmiset kuluttavat vähärasvaisempia tuotteita, sitä enemmän meillä on kermaa, josta voimme valmistaa voita", hän sanoi. "Näin ollen voimarginaalimme kasvavat ja voituotteiden myynti kasvaa."</w:t>
      </w:r>
    </w:p>
    <w:p>
      <w:r>
        <w:rPr>
          <w:b/>
        </w:rPr>
        <w:t xml:space="preserve">Yhteenveto</w:t>
      </w:r>
    </w:p>
    <w:p>
      <w:r>
        <w:t xml:space="preserve">Guernseyn meijeriteollisuuden rakenneuudistus saattaa olla tarpeen, sillä luvut osoittavat, että täysmaidon myynti on laskenut neljänneksellä viime vuosikymmenen aikana.</w:t>
      </w:r>
    </w:p>
    <w:p>
      <w:r>
        <w:rPr>
          <w:b/>
          <w:u w:val="single"/>
        </w:rPr>
        <w:t xml:space="preserve">Asiakirjan numero 2897</w:t>
      </w:r>
    </w:p>
    <w:p>
      <w:r>
        <w:t xml:space="preserve">Vaalit 2019: Pohjois-Irlannin tulokset</w:t>
      </w:r>
    </w:p>
    <w:p>
      <w:r>
        <w:t xml:space="preserve">Pohjois-Irlannin paikallisvaalit 2019 - kokonaistulostaulu Neuvoston jaottelut Antrim and Newtownabbey Borough Council Ards and North Down Borough Council Armagh City, Banbridge and Craigavon Borough Council Belfast City Council Causeway Coast and Glens Borough Council Derry City and Strabanen piirineuvosto Fermanagh and Omaghin piirineuvosto Lisburn and Castlereaghin kaupunginvaltuusto Mid and East Antrimin piirineuvosto Mid Ulsterin piirineuvosto Newry, Mourne and Downin piirineuvosto</w:t>
      </w:r>
    </w:p>
    <w:p>
      <w:r>
        <w:rPr>
          <w:b/>
        </w:rPr>
        <w:t xml:space="preserve">Yhteenveto</w:t>
      </w:r>
    </w:p>
    <w:p>
      <w:r>
        <w:t xml:space="preserve">Alla olevista linkeistä näet, ketkä on valittu Pohjois-Irlannin vuoden 2019 paikallisvaaleissa.</w:t>
      </w:r>
    </w:p>
    <w:p>
      <w:r>
        <w:rPr>
          <w:b/>
          <w:u w:val="single"/>
        </w:rPr>
        <w:t xml:space="preserve">Asiakirjan numero 2898</w:t>
      </w:r>
    </w:p>
    <w:p>
      <w:r>
        <w:t xml:space="preserve">Uimarit uhmaavat kylmää merta Porthcawlissa joulupäivänä</w:t>
      </w:r>
    </w:p>
    <w:p>
      <w:r>
        <w:t xml:space="preserve">Porthcawlin jouluaamu-uinti on 54. vuosi, ja se järjestettiin Sandy Bayn rannalla Bridgendin läänissä. Järjestäjien mukaan uimareiden joukossa oli uimareita Australian ja Dubain lämpimistä vesistä. Tänä vuonna hyväntekeväisyysjärjestöksi oli valittu Prostate Cymru ja teemaksi supersankarit. Sihteeri Lucy Jones sanoi, että osallistujamäärä oli suurin tapahtuman historiassa. "Se oli uskomatonta - sää oli ihana, ei liian kylmä, ei paljon tuulta", Jones selitti.</w:t>
      </w:r>
    </w:p>
    <w:p>
      <w:r>
        <w:rPr>
          <w:b/>
        </w:rPr>
        <w:t xml:space="preserve">Yhteenveto</w:t>
      </w:r>
    </w:p>
    <w:p>
      <w:r>
        <w:t xml:space="preserve">Yli 1300 uimaria uhmasi jäisiä merivesiä yhdessä Yhdistyneen kuningaskunnan suurimmista joulupäivän uinneista.</w:t>
      </w:r>
    </w:p>
    <w:p>
      <w:r>
        <w:rPr>
          <w:b/>
          <w:u w:val="single"/>
        </w:rPr>
        <w:t xml:space="preserve">Asiakirjan numero 2899</w:t>
      </w:r>
    </w:p>
    <w:p>
      <w:r>
        <w:t xml:space="preserve">Guernseyn kansanedustaja sanoo, että optimismi "voittaa seuraavat vaalit".</w:t>
      </w:r>
    </w:p>
    <w:p>
      <w:r>
        <w:t xml:space="preserve">Vuosi 2010 oli nykyisen hallituksen puolivälikausi, ja saarelaiset äänestävät seuraavan kerran keväällä 2012. Apulaiskansanedustaja John Gollop johti St Peter Port Northin vaalipiirin äänestystä kaksi vuotta sitten. Hän sanoi, että optimistiset julistukset menestyivät yleensä paremmin kuin ne, joissa korostettiin puutteita tai hahmotettiin toimintalinjoja. Apulaiskansanedustaja Gollop on toiminut kansanedustajana vuodesta 1997 lähtien, ja hän oli St Peter Portin vaalien kärjessä myös vuonna 2000, jolloin edelliset vaalit perustuivat piirijärjestelmän sijaan seurakuntajärjestelmään.</w:t>
      </w:r>
    </w:p>
    <w:p>
      <w:r>
        <w:rPr>
          <w:b/>
        </w:rPr>
        <w:t xml:space="preserve">Yhteenveto</w:t>
      </w:r>
    </w:p>
    <w:p>
      <w:r>
        <w:t xml:space="preserve">Guernseyn seuraavat kansanedustajavaalit käydään pikemminkin "hyvän mielen kielellä" kuin politiikalla, sanoo yksi kansanedustaja.</w:t>
      </w:r>
    </w:p>
    <w:p>
      <w:r>
        <w:rPr>
          <w:b/>
          <w:u w:val="single"/>
        </w:rPr>
        <w:t xml:space="preserve">Asiakirjan numero 2900</w:t>
      </w:r>
    </w:p>
    <w:p>
      <w:r>
        <w:t xml:space="preserve">Didcotin kaatopaikan tulipalon aiheuttama "kauhea" haju</w:t>
      </w:r>
    </w:p>
    <w:p>
      <w:r>
        <w:t xml:space="preserve">Miehistö kutsuttiin paikalle Applefordiin, Didcotin lähelle, noin klo 16:30 BST. Asukkaat kuvailivat, että alueelta lähti "kauhea" haju, ja sanoivat, että savua näkyi kilometrien päähän. Oxfordshiren palo- ja pelastuspalvelu ilmoitti, että kuuden aseman miehistöt hallitsivat paloa ja että tapaus oli käynnissä.</w:t>
      </w:r>
    </w:p>
    <w:p>
      <w:r>
        <w:rPr>
          <w:b/>
        </w:rPr>
        <w:t xml:space="preserve">Yhteenveto</w:t>
      </w:r>
    </w:p>
    <w:p>
      <w:r>
        <w:t xml:space="preserve">Oxfordshiren kaatopaikalla syttynyt suuri tulipalo aiheuttaa savupalloja ilmaan.</w:t>
      </w:r>
    </w:p>
    <w:p>
      <w:r>
        <w:rPr>
          <w:b/>
          <w:u w:val="single"/>
        </w:rPr>
        <w:t xml:space="preserve">Asiakirjan numero 2901</w:t>
      </w:r>
    </w:p>
    <w:p>
      <w:r>
        <w:t xml:space="preserve">Uimari havaittu Nith-joen turvonnut Nith-joessa</w:t>
      </w:r>
    </w:p>
    <w:p>
      <w:r>
        <w:t xml:space="preserve">Se nähtiin Nith-joessa Dumfriesin ja Kingholmin laiturin välillä, kun joki oli täydessä vedessä noin klo 14.15. Poliisi jäljitti miehen myöhemmin ja totesi, että hän oli kunnossa. Poliisin tiedottaja sanoi, että vaikka ihmiset saattavat luottaa omaan uimataitoonsa, heidän pitäisi olla tietoisia vedessä piilevistä vaaroista. Hän pyysi heitä olemaan osallistumatta toimintaan, joka "todennäköisesti vaarantaa heidän henkensä ja pelastuspalveluiden hengen, jotka saattavat joutua pelastamaan heidät". Dumfries on kärsinyt viime viikolla pahoin tulvista, ja Nith-joki on tulvinut Whitesands-joelle useaan otteeseen.</w:t>
      </w:r>
    </w:p>
    <w:p>
      <w:r>
        <w:rPr>
          <w:b/>
        </w:rPr>
        <w:t xml:space="preserve">Yhteenveto</w:t>
      </w:r>
    </w:p>
    <w:p>
      <w:r>
        <w:t xml:space="preserve">Poliisi on kehottanut yleisöä olemaan vaarantamatta henkeään sen jälkeen, kun mies nähtiin uivan joessa ankarien tulvien aikana.</w:t>
      </w:r>
    </w:p>
    <w:p>
      <w:r>
        <w:rPr>
          <w:b/>
          <w:u w:val="single"/>
        </w:rPr>
        <w:t xml:space="preserve">Asiakirjan numero 2902</w:t>
      </w:r>
    </w:p>
    <w:p>
      <w:r>
        <w:t xml:space="preserve">Falklandinsaarten profiili</w:t>
      </w:r>
    </w:p>
    <w:p>
      <w:r>
        <w:t xml:space="preserve">Britannian sotilasjoukot karkottivat Falklandinsaarille aluevaatimuksen tekemiseksi rantautuneet argentiinalaiset joukot. Argentiinan mukaan sillä on oikeus saariin, joita se kutsuu Malvinas-saariksi, koska se peri ne Espanjan kruunulta 1800-luvun alussa. Se on perustanut vaatimuksensa myös saarten läheisyyteen Etelä-Amerikan mantereeseen. Iso-Britannia perustelee väitettään sillä, että se on hallinnut Falklandinsaaria pitkään ja että lähes kaikki saarelaiset ovat brittiläistä syntyperää. Tuulenpuuskainen ja lähes puuton alue koostuu kahdesta pääsaaresta, Itä-Falklandista ja Länsi-Falklandista, sekä sadoista pienemmistä saarista ja saarekkeista. FAKTATIEDOT Johtajat Valtion päämies: Kuningatar Elisabet II, jota edustaa kuvernööri Saaret ovat itsehallintoalueita, mutta ulko- ja puolustusasioita hoitaa Britannian hallitus. Saarilla ei ole puoluepoliittista toimintaa. Uusi perustuslaki, jolla vahvistetaan toimeenpanevan neuvoston valtuuksia, tuli voimaan 1. tammikuuta 2009. Media Paikallisista asioista uutisoivat radioasema ja alueen ainoa sanomalehti, Penguin News. AIKAKAUSI Joitakin Falklandinsaarten historian keskeisiä päivämääriä: 1690 - Englantilainen kapteeni laskeutuu ensimmäisen kerran Falklandinsaarille. 1764 - Ranskalainen merenkulkija perusti ensimmäisen asutuksen Itä-Falklandiin. 1765 - Britit asuttivat Länsi-Falklandin. Espanjalaiset ajavat heidät pois vuonna 1770, mutta palaavat takaisin vuonna 1771 ja vetäytyvät jälleen vuonna 1774. 1820 - Itsenäinen Argentiina julistautuu Falklandinsaarten suvereniteetiksi. 1831 - Yhdysvaltain sota-alus tuhoaa argentiinalaisen asutuksen kostoksi kolmen hylkeitä metsästävän yhdysvaltalaisen aluksen pidättämisestä. 1833 - Brittiläiset joukot karkottavat jäljellä olevat argentiinalaiset virkamiehet saarelta ja asettavat kuvernöörin. Argentiina protestoi jatkuvasti Britannian miehitystä vastaan. 1965 - YK:n päätöslauselmassa pyydetään Britanniaa ja Argentiinaa keskustelemaan keinoista löytää rauhanomainen ratkaisu kiistaan. 1982 - Argentiina tunkeutuu saarelle, mikä käynnistää Falklandin sodan. 1990 - Argentiina ja Britannia palauttavat diplomaattisuhteet, jotka katkesivat vuonna 1982. 2013 - Saaren asukkaat äänestävät, että saari pysyy Britannian merentakaisena alueena.</w:t>
      </w:r>
    </w:p>
    <w:p>
      <w:r>
        <w:rPr>
          <w:b/>
        </w:rPr>
        <w:t xml:space="preserve">Yhteenveto</w:t>
      </w:r>
    </w:p>
    <w:p>
      <w:r>
        <w:t xml:space="preserve">Eristyneet ja harvaan asutut Falklandinsaaret, Britannian merentakainen alue Lounais-Atlantilla, ovat edelleen suvereniteettikiistan kohteena Britannian ja Argentiinan välillä, jotka kävivät alueesta lyhyen mutta katkeran sodan vuonna 1982.</w:t>
      </w:r>
    </w:p>
    <w:p>
      <w:r>
        <w:rPr>
          <w:b/>
          <w:u w:val="single"/>
        </w:rPr>
        <w:t xml:space="preserve">Asiakirjan numero 2903</w:t>
      </w:r>
    </w:p>
    <w:p>
      <w:r>
        <w:t xml:space="preserve">Wightlinkin lauttalakko peruttu</w:t>
      </w:r>
    </w:p>
    <w:p>
      <w:r>
        <w:t xml:space="preserve">Rail Maritime and Transport (RMT) -ammattiliiton jäsenten oli määrä jäädä työtaisteluun jouluaattona ja joulupäivänä. Lakko oli suunniteltu johtuen riidasta, joka koski erään ammattiliiton edustajan erottamista. RMT:n pääsihteeri Bob Crow sanoi, että lakko oli peruttu, koska Paul Kelly oli saanut työpaikan muualta. Kelly jatkaa työtään merenkulkualalla.</w:t>
      </w:r>
    </w:p>
    <w:p>
      <w:r>
        <w:rPr>
          <w:b/>
        </w:rPr>
        <w:t xml:space="preserve">Yhteenveto</w:t>
      </w:r>
    </w:p>
    <w:p>
      <w:r>
        <w:t xml:space="preserve">Wightlinkin lauttojen työntekijöiden suunniteltu joululakko Wightin saaren ja mantereen välillä on peruttu.</w:t>
      </w:r>
    </w:p>
    <w:p>
      <w:r>
        <w:rPr>
          <w:b/>
          <w:u w:val="single"/>
        </w:rPr>
        <w:t xml:space="preserve">Asiakirjan numero 2904</w:t>
      </w:r>
    </w:p>
    <w:p>
      <w:r>
        <w:t xml:space="preserve">Devon ja Somerset Fire Control voisi siirtyä Exeteriin</w:t>
      </w:r>
    </w:p>
    <w:p>
      <w:r>
        <w:t xml:space="preserve">Fuusio voisi tapahtua ennen kuin Tauntonissa sijaitsevan Hestercombe Housen valvomon vuokrasopimus päättyy lokakuussa 2012. Tiedottajan mukaan henkilöstöä tarvittaisiin vähemmän, mutta pakollisia irtisanomisia ei tehtäisi. Yhdistämisestä keskustellaan komiteassa 29. heinäkuuta. Apulaispalopäällikkö Peter Smith sanoi: "Nykyiset valvomot ovat pahasti investointien tarpeessa, ja ihanteellinen ja looginen ratkaisu olisi yksi valvomo." Hallitus luopui joulukuussa suunnitelmista, joiden mukaan palvelua johdettaisiin Tauntonissa sijaitsevasta alueellisesta valvontakeskuksesta.</w:t>
      </w:r>
    </w:p>
    <w:p>
      <w:r>
        <w:rPr>
          <w:b/>
        </w:rPr>
        <w:t xml:space="preserve">Yhteenveto</w:t>
      </w:r>
    </w:p>
    <w:p>
      <w:r>
        <w:t xml:space="preserve">Devonin ja Somersetin palontorjuntakeskukset voisivat yhdistyä ja sijaita Exeterissä, kuten yksikön harkitsemissa suunnitelmissa esitetään.</w:t>
      </w:r>
    </w:p>
    <w:p>
      <w:r>
        <w:rPr>
          <w:b/>
          <w:u w:val="single"/>
        </w:rPr>
        <w:t xml:space="preserve">Asiakirjan numero 2905</w:t>
      </w:r>
    </w:p>
    <w:p>
      <w:r>
        <w:t xml:space="preserve">Uudet Nimrodit RAF Kinlossiin "viikkojen, ei kuukausien kuluessa".</w:t>
      </w:r>
    </w:p>
    <w:p>
      <w:r>
        <w:t xml:space="preserve">Puolustusministeriö ilmoitti lykkäyksestä lokakuuhun viime viikolla parlamentin vastauksessa paikalliselle kansanedustajalle ja SNP:n puolustuspuheenjohtajalle Angus Robertsonille. Puolustusministeriö on kuitenkin kertonut BBC:lle, että korvaavien Nimrodien on edelleen määrä saapua tänä kesänä. Koneen on määrä korvata 30 vuotta vanha MR2, joka asetettiin lentokieltoon maaliskuussa. RAF Kinlossissa on jo menetetty kymmeniä työpaikkoja MR2:n poistamisen vuoksi, sillä se poistettiin käytöstä vuotta etuajassa.</w:t>
      </w:r>
    </w:p>
    <w:p>
      <w:r>
        <w:rPr>
          <w:b/>
        </w:rPr>
        <w:t xml:space="preserve">Yhteenveto</w:t>
      </w:r>
    </w:p>
    <w:p>
      <w:r>
        <w:t xml:space="preserve">Uusi Nimrod MRA4 saapuu Morayn RAF Kinlossille pikemminkin viikkojen kuin kuukausien kuluessa, puolustusministeriö on ilmoittanut.</w:t>
      </w:r>
    </w:p>
    <w:p>
      <w:r>
        <w:rPr>
          <w:b/>
          <w:u w:val="single"/>
        </w:rPr>
        <w:t xml:space="preserve">Asiakirjan numero 2906</w:t>
      </w:r>
    </w:p>
    <w:p>
      <w:r>
        <w:t xml:space="preserve">90-vuotias mies kuolee Tamworthin yliajossa</w:t>
      </w:r>
    </w:p>
    <w:p>
      <w:r>
        <w:t xml:space="preserve">Mies, jota ei ole vielä nimetty, kaadettiin Watling Streetillä, lähellä Watling Streetin, Two Gatesin ja Dosthill Roadin risteystä Tamworthissa noin kello 22.45 GMT perjantaina. Staffordshiren poliisi kertoi, että miehen päälle ajoi "tumma ajoneuvo, mahdollisesti henkilöauto". Poliisit vetoavat kaikkiin, joilla on tietoja, ilmoittautumaan.</w:t>
      </w:r>
    </w:p>
    <w:p>
      <w:r>
        <w:rPr>
          <w:b/>
        </w:rPr>
        <w:t xml:space="preserve">Yhteenveto</w:t>
      </w:r>
    </w:p>
    <w:p>
      <w:r>
        <w:t xml:space="preserve">90-vuotias mies on kuollut Staffordshiressä lähellä risteystä tapahtuneen yliajon seurauksena.</w:t>
      </w:r>
    </w:p>
    <w:p>
      <w:r>
        <w:rPr>
          <w:b/>
          <w:u w:val="single"/>
        </w:rPr>
        <w:t xml:space="preserve">Asiakirjan numero 2907</w:t>
      </w:r>
    </w:p>
    <w:p>
      <w:r>
        <w:t xml:space="preserve">Skotlannin itsenäisyysmarssi Invernessissä</w:t>
      </w:r>
    </w:p>
    <w:p>
      <w:r>
        <w:t xml:space="preserve">Invernessin vapauden marssi alkoi Walker Parkista klo 13.00, kulki kaupungin keskustan läpi ja päättyi Ness-joen rannalle. Marssin järjesti pieni ryhmä paikallisia itsenäisyyden kannattajia. Vuonna 2018 tuhannet ihmiset osallistuivat All Under One Banner -järjestön järjestämään samanlaiseen marssiin kaupungin läpi.</w:t>
      </w:r>
    </w:p>
    <w:p>
      <w:r>
        <w:rPr>
          <w:b/>
        </w:rPr>
        <w:t xml:space="preserve">Yhteenveto</w:t>
      </w:r>
    </w:p>
    <w:p>
      <w:r>
        <w:t xml:space="preserve">Tuhannet ihmiset ovat osallistuneet Invernessissä marssille, jolla tuetaan vaatimuksia Skotlannin itsenäisyyden puolesta.</w:t>
      </w:r>
    </w:p>
    <w:p>
      <w:r>
        <w:rPr>
          <w:b/>
          <w:u w:val="single"/>
        </w:rPr>
        <w:t xml:space="preserve">Asiakirjan numero 2908</w:t>
      </w:r>
    </w:p>
    <w:p>
      <w:r>
        <w:t xml:space="preserve">Gloucestershiren kuninkaallinen sairaala avaa helikopterikentän uudelleen.</w:t>
      </w:r>
    </w:p>
    <w:p>
      <w:r>
        <w:t xml:space="preserve">Miehistöt eivät ole käyttäneet laskeutumispaikkaa sen jälkeen, kun läheisen pysäköintitalon rakentaminen alkoi huhtikuussa 2010. Rakennustöiden aikana siviili-ilmailuviranomaisen (CAA) turvallisuusmääräyksiä muutettiin, eikä helikoptereiden lentoreitti ollut enää käyttökelpoinen. Helikopterikenttää oli laajennettava 140 000 punnan kustannuksella ennen kuin se voitiin avata uudelleen. Helikopterien hätälaskupaikkaa koskeva HELP-hakemus (Helicopter Emergency Landing Pad) rahoitti työtä 70 000 punnalla, jonka Gloucestershire Hospitals NHS Foundation Trust (Gloucestershire Hospitals NHS Foundation Trust) myönsi. Gloucestershiren kuninkaallisen sairaalan mukaan uudelleen avattu laitos lyhentäisi huomattavasti kriittisesti sairaiden ja loukkaantuneiden potilaiden siirtoaikoja.</w:t>
      </w:r>
    </w:p>
    <w:p>
      <w:r>
        <w:rPr>
          <w:b/>
        </w:rPr>
        <w:t xml:space="preserve">Yhteenveto</w:t>
      </w:r>
    </w:p>
    <w:p>
      <w:r>
        <w:t xml:space="preserve">Lentoambulanssit voivat laskeutua Gloucestershire Royal Hospitalin helikopterikentälle ensimmäistä kertaa yli kahteen vuoteen sen jälkeen, kun se avattiin uudelleen.</w:t>
      </w:r>
    </w:p>
    <w:p>
      <w:r>
        <w:rPr>
          <w:b/>
          <w:u w:val="single"/>
        </w:rPr>
        <w:t xml:space="preserve">Asiakirjan numero 2909</w:t>
      </w:r>
    </w:p>
    <w:p>
      <w:r>
        <w:t xml:space="preserve">Lainausmerkeissä: Joan Rivers</w:t>
      </w:r>
    </w:p>
    <w:p>
      <w:r>
        <w:t xml:space="preserve">Hän sanoi kerran: Hän sanoi kerran: "Älä koskaan pelkää nauraa itsellesi, sillä saatat jäädä paitsi vuosisadan vitsistä." "Älä koskaan pelkää nauraa itsellesi, sillä saatat jäädä paitsi vuosisadan vitsistä." Tässä on valikoima hänen parhaita kertosäkeitään. PLASTIIKKAKIRURGIASTA "Kunpa minulla olisi kaksonen, jotta tietäisin, miltä näyttäisin ilman plastiikkakirurgiaa." "Kunpa minulla olisi kaksonen, niin tietäisin, miltä näyttäisin ilman plastiikkakirurgiaa." "Minulle on tehty niin paljon plastiikkakirurgisia leikkauksia, että kun kuolen, he lahjoittavat ruumiini Tupperwarelle." "Aion ehdottomasti katsoa Emmyt tänä vuonna! Meikkitiimini on ehdolla parhaista erikoistehosteista." "Näyttää 50-vuotiaalta on hienoa - jos on 60-vuotias." "Ainoa tapa, jolla saan miehen koskemaan minuun tässä iässä, on plastiikkakirurgia." "Tiedätkö, miksi tunnen itseni vanhemmaksi? Menin ostamaan seksikkäitä alusvaatteita ja ne pakattiin automaattisesti lahjapakkaukseen." "Sanoin miehelleni: 'Tissini ovat poissa, vatsani on poissa, sano jotain kivaa jaloistani'. Hän sanoi: "Sininen sopii kaiken kanssa." "Kun miehellä on syntymäpäivä, hän ottaa vapaapäivän. Kun naisella on syntymäpäivä, hän pitää vähintään kolme vuotta vapaata." "Keski-ikään on tultu, kun poliisin sijasta lääkäri kehottaa hidastamaan vauhtia." "Myönnän, että minua hermostuttaa Alzheimerin taudin sairastuminen. Kun se iskee, saatan kertoa parhaan vitsini, enkä huomaa sitä koskaan." "Muotilehdet kehottavat naisia käyttämään 'ikään sopivia' vaatteita. Minulle se olisi käärinliina." MUISTA KUULUMISISTA "Elizabeth Taylor oli niin lihava, että aina kun hän meni Lontooseen punaisessa mekossa, 30 matkustajaa yritti nousta hänen kyytiinsä." "Haluan, että hautajaisissani Meryl Streep itkee viidellä eri aksentilla." SUHTEISTA "Sanoin miehelleni: 'Mikset huuda nimeäni, kun rakastelemme?'. Hän sanoi: "En halua herättää sinua."" "Sain vesisängyn, mutta mieheni täytti sen taimenilla." "Paras ehkäisyvälineeni on jättää valot päälle." "Mieheni tappoi itsensä. Ja se oli minun syytäni. Olimme rakastelemassa, ja otin pussin pois päästäni." "Luota mieheesi, ihaile miestäsi ja hanki niin paljon kuin voit omalla nimelläsi." "Luota mieheesi, ihaile miestäsi ja hanki niin paljon kuin voit omalla nimelläsi." "Tyttäreni ja minä olemme hyvin läheisiä, puhumme joka ikinen päivä ja soitan hänelle joka päivä ja sanon saman asian: "Vastaa, tiedän, että olet siellä."" "Kun synnyin, äitini kysyi lääkäriltä: 'Jääkö hän henkiin?'. Hän vastasi: 'Vain jos otat jalkasi pois hänen kurkultaan'.""</w:t>
      </w:r>
    </w:p>
    <w:p>
      <w:r>
        <w:rPr>
          <w:b/>
        </w:rPr>
        <w:t xml:space="preserve">Yhteenveto</w:t>
      </w:r>
    </w:p>
    <w:p>
      <w:r>
        <w:t xml:space="preserve">Yhdysvaltalainen koomikko Joan Rivers on kuollut 81-vuotiaana. Koko uransa ajan hän oli tunnettu monista happamankielisistä nokkeluudestaan, jossa hän haukkui muita julkkiksia mutta kääntyi myös sisäänpäin ja pilkkasi omaa myöhempää mieltymystään plastiikkakirurgiaan.</w:t>
      </w:r>
    </w:p>
    <w:p>
      <w:r>
        <w:rPr>
          <w:b/>
          <w:u w:val="single"/>
        </w:rPr>
        <w:t xml:space="preserve">Asiakirjan numero 2910</w:t>
      </w:r>
    </w:p>
    <w:p>
      <w:r>
        <w:t xml:space="preserve">Port Talbot Parkwayn 400-tonninen kävelysilta asennettu.</w:t>
      </w:r>
    </w:p>
    <w:p>
      <w:r>
        <w:t xml:space="preserve">Cramic Way, Port Talbot, suljetaan, jotta silta voidaan laskea paikalleen viikonlopun aikana yhdellä Yhdistyneen kuningaskunnan suurimmista nostureista. Työt alkavat lauantaina kello 9.00 BST ja päättyvät sunnuntaina puoliltapäivin, minkä jälkeen töitä jatketaan ensi viikonloppuna. Port Talbot Parkwayn aseman liikennöintiin tulee häiriöitä, ja korvaavat bussikuljetukset ovat käytössä. Siltaan tulee uusi lipunmyyntipiste, odotustila, infopisteitä sekä portaat ja hissit kaikille laitureille, ja se on osa aseman 11,4 miljoonan punnan uudistushanketta.</w:t>
      </w:r>
    </w:p>
    <w:p>
      <w:r>
        <w:rPr>
          <w:b/>
        </w:rPr>
        <w:t xml:space="preserve">Yhteenveto</w:t>
      </w:r>
    </w:p>
    <w:p>
      <w:r>
        <w:t xml:space="preserve">Neath Port Talbotin rautatieasemalle lasketaan paikalleen 400 tonnin painoinen kävelysilta.</w:t>
      </w:r>
    </w:p>
    <w:p>
      <w:r>
        <w:rPr>
          <w:b/>
          <w:u w:val="single"/>
        </w:rPr>
        <w:t xml:space="preserve">Asiakirjan numero 2911</w:t>
      </w:r>
    </w:p>
    <w:p>
      <w:r>
        <w:t xml:space="preserve">Brittituristi Andrew Massey hukkuu Uudessa-Seelannissa</w:t>
      </w:r>
    </w:p>
    <w:p>
      <w:r>
        <w:t xml:space="preserve">Andrew Massey, 68, Kentistä, oli uimassa perheensä kanssa hieman ennen kello 18:00 GMT lauantaina, poliisi sanoi. Hänet tuotiin rantaan Ocean Beachilla Tairuassa, ja häntä yritettiin elvyttää, mutta häntä ei saatu elvytettyä. Poliisi sanoi, että sen ajatukset ovat "hänen perheensä ja läheistensä luona", ja kertoi, että kuolema toimitetaan kuolinsyyntutkijalle.</w:t>
      </w:r>
    </w:p>
    <w:p>
      <w:r>
        <w:rPr>
          <w:b/>
        </w:rPr>
        <w:t xml:space="preserve">Yhteenveto</w:t>
      </w:r>
    </w:p>
    <w:p>
      <w:r>
        <w:t xml:space="preserve">Brittimies on hukkunut jouduttuaan vaikeuksiin meressä suositulla rannalla Uudessa-Seelannissa.</w:t>
      </w:r>
    </w:p>
    <w:p>
      <w:r>
        <w:rPr>
          <w:b/>
          <w:u w:val="single"/>
        </w:rPr>
        <w:t xml:space="preserve">Asiakirjan numero 2912</w:t>
      </w:r>
    </w:p>
    <w:p>
      <w:r>
        <w:t xml:space="preserve">Coronavirus: Mansaaren kuolleiden määrä kaksinkertaistuu, kun kaksi kuolee lisää</w:t>
      </w:r>
    </w:p>
    <w:p>
      <w:r>
        <w:t xml:space="preserve">Molemmilla viimeisimmillä uhreilla oli perussairauksia, ja heitä hoidettiin Noble's Hospitalissa. Virus on todettu positiiviseksi yhteensä 256 ihmisellä, mikä merkitsee kahden henkilön lisäystä tiistai-iltaan verrattuna. Saaren ensimmäinen kuolemantapaus kirjattiin 1. huhtikuuta, ja toinen kuoli lauantaina. Positiivisen testin saaneista 151:n oletetaan parantuneen, kun he ovat noudattaneet vaadittua eristysjaksoa.</w:t>
      </w:r>
    </w:p>
    <w:p>
      <w:r>
        <w:rPr>
          <w:b/>
        </w:rPr>
        <w:t xml:space="preserve">Yhteenveto</w:t>
      </w:r>
    </w:p>
    <w:p>
      <w:r>
        <w:t xml:space="preserve">Hallitus vahvisti, että kaksi uutta miestä on kuollut koronavirukseen Mansaarella, mikä on kaksinkertaistanut manxilaisten kuolemantapausten määrän.</w:t>
      </w:r>
    </w:p>
    <w:p>
      <w:r>
        <w:rPr>
          <w:b/>
          <w:u w:val="single"/>
        </w:rPr>
        <w:t xml:space="preserve">Asiakirjan numero 2913</w:t>
      </w:r>
    </w:p>
    <w:p>
      <w:r>
        <w:t xml:space="preserve">Kaksi muuta miestä pidätetty Slough'n kirkkomaalla tapahtuneesta raiskauksesta</w:t>
      </w:r>
    </w:p>
    <w:p>
      <w:r>
        <w:t xml:space="preserve">Kolmikymppisen uhrin kimppuun hyökättiin Church Streetillä, Uptonissa sijaitsevan St Mary's Churchin alueella noin kello 19.45 GMT 30. tammikuuta. 42-vuotias paikallinen mies pidätettiin raiskauksesta epäiltynä seuraavana päivänä. Thames Valleyn poliisi ilmoitti, että he ovat nyt pidättäneet myös 29-vuotiaan miehen ja 38-vuotiaan miehen, molemmat Sloughista, epäiltynä raiskauksesta. Kaikki kolme miestä on vapautettu takuita vastaan.</w:t>
      </w:r>
    </w:p>
    <w:p>
      <w:r>
        <w:rPr>
          <w:b/>
        </w:rPr>
        <w:t xml:space="preserve">Yhteenveto</w:t>
      </w:r>
    </w:p>
    <w:p>
      <w:r>
        <w:t xml:space="preserve">Kaksi muuta henkilöä on pidätetty epäiltynä naisen raiskauksesta kirkkomaalla Slough'ssa.</w:t>
      </w:r>
    </w:p>
    <w:p>
      <w:r>
        <w:rPr>
          <w:b/>
          <w:u w:val="single"/>
        </w:rPr>
        <w:t xml:space="preserve">Asiakirjan numero 2914</w:t>
      </w:r>
    </w:p>
    <w:p>
      <w:r>
        <w:t xml:space="preserve">Dounreayn ydinjäte varastoidaan "suuriin kuoppiin".</w:t>
      </w:r>
    </w:p>
    <w:p>
      <w:r>
        <w:t xml:space="preserve">Suuremmassa holvissa louhitaan noin 200 000 kuutiometriä kalliota. Varastot, joiden rakentaminen maksaa 100 miljoonaa puntaa, on erotettu toisistaan yläosastaan yhdeksän metriä leveällä kalliopaljastumalla. Jätteet sisältävät muun muassa paperia, rättejä, työkaluja, lasia, betonia ja radioaktiivisuuden saastuttamia vaatteita. Varastossa olevaa jätettä seurataan 300 vuoden ajan. Tämän ajan kuluttua radioaktiivisuus on hajonnut 95 prosenttia. Dounreay, 1950-luvulla rakennettu kokeellinen ydinvoimakompleksi, puretaan ja alue siivotaan. Ydinvoimalan läheisyydessä tehtävän työn ensimmäisen vaiheen toteuttaa Graham Construction.</w:t>
      </w:r>
    </w:p>
    <w:p>
      <w:r>
        <w:rPr>
          <w:b/>
        </w:rPr>
        <w:t xml:space="preserve">Yhteenveto</w:t>
      </w:r>
    </w:p>
    <w:p>
      <w:r>
        <w:t xml:space="preserve">Caithnessin kahta suurimmaksi luonnehdittua ihmisen tekemää reikää kaivetaan, jotta Dounreayn matala-aktiivista jätettä voidaan varastoida tonneina.</w:t>
      </w:r>
    </w:p>
    <w:p>
      <w:r>
        <w:rPr>
          <w:b/>
          <w:u w:val="single"/>
        </w:rPr>
        <w:t xml:space="preserve">Asiakirjan numero 2915</w:t>
      </w:r>
    </w:p>
    <w:p>
      <w:r>
        <w:t xml:space="preserve">50 työpaikkaa Frog Bikesin uudessa tehtaassa Pontypoolissa, Torfaenissa</w:t>
      </w:r>
    </w:p>
    <w:p>
      <w:r>
        <w:t xml:space="preserve">Pontypoolin Mamhilad Park Estatessa sijaitseva 120 000 neliöjalan tehdas on Frog Bikesin ensimmäinen tuotantolaitos Yhdistyneessä kuningaskunnassa. Surreyssä sijaitseva yritys on saanut 1,7 miljoonaa puntaa pankkirahoitusta ja tukea Walesin hallitukselta. Se on avannut uuden tehtaan vastatakseen pyörien kysyntään, joka kasvoi vuonna 2015.</w:t>
      </w:r>
    </w:p>
    <w:p>
      <w:r>
        <w:rPr>
          <w:b/>
        </w:rPr>
        <w:t xml:space="preserve">Yhteenveto</w:t>
      </w:r>
    </w:p>
    <w:p>
      <w:r>
        <w:t xml:space="preserve">Lasten polkupyörien valmistaja on avannut Torfaeniin uuden tehtaan, joka luo jopa 50 työpaikkaa.</w:t>
      </w:r>
    </w:p>
    <w:p>
      <w:r>
        <w:rPr>
          <w:b/>
          <w:u w:val="single"/>
        </w:rPr>
        <w:t xml:space="preserve">Asiakirjan numero 2916</w:t>
      </w:r>
    </w:p>
    <w:p>
      <w:r>
        <w:t xml:space="preserve">Murhasta pidätetty mies puukotettiin kuoliaaksi Wisbechissä</w:t>
      </w:r>
    </w:p>
    <w:p>
      <w:r>
        <w:t xml:space="preserve">46-vuotiasta miestä puukotettiin Wisbechin West Paradessa sijaitsevassa kiinteistössä noin kello 21.45 GMT sunnuntaina. Cambridgeshiren poliisin mukaan ensihoitajat hoitivat uhria, mutta hän kuoli tapahtumapaikalla. Wisbechistä kotoisin oleva 49-vuotias mies on pidätetty, ja hän on edelleen pidätettynä. Poliisit sanoivat, että he käsittelevät kuolemaa yksittäistapauksena. Aiheeseen liittyvät Internet-linkit Cambridgeshiren poliisi</w:t>
      </w:r>
    </w:p>
    <w:p>
      <w:r>
        <w:rPr>
          <w:b/>
        </w:rPr>
        <w:t xml:space="preserve">Yhteenveto</w:t>
      </w:r>
    </w:p>
    <w:p>
      <w:r>
        <w:t xml:space="preserve">Mies on pidätetty epäiltynä puukotetun miehen murhasta.</w:t>
      </w:r>
    </w:p>
    <w:p>
      <w:r>
        <w:rPr>
          <w:b/>
          <w:u w:val="single"/>
        </w:rPr>
        <w:t xml:space="preserve">Asiakirjan numero 2917</w:t>
      </w:r>
    </w:p>
    <w:p>
      <w:r>
        <w:t xml:space="preserve">Aberdeenin kaupunginvaltuusto saa 205 vauvan tuhkan korvausvaatimusta</w:t>
      </w:r>
    </w:p>
    <w:p>
      <w:r>
        <w:t xml:space="preserve">Vauvan ja aikuisen tuhkat sekoitettiin Hazleheadin krematoriossa ja annettiin aikuisen omaisille. Vauvojen vanhemmille kerrottiin, ettei tuhkia ollut. Aberdeenin kaupunginvaltuusto kertoi saaneensa 205 korvausvaatimusta, ja korvausten määrittelyprosessi oli siirtymässä seuraavaan vaiheeseen. Kaikkien korvausvaatimusten jättämiselle asetettu määräaika oli 1. helmikuuta. Neuvosto ilmoitti viime vuoden joulukuussa, että se oli hyväksynyt uuden taloudellisen korvausjärjestelmän asianomaisille. BBC Scotland paljasti vuonna 2013, että Aberdeenissa tuhkattujen lasten perheille ei ollut tarjottu tuhkia viiden vuoden aikana.</w:t>
      </w:r>
    </w:p>
    <w:p>
      <w:r>
        <w:rPr>
          <w:b/>
        </w:rPr>
        <w:t xml:space="preserve">Yhteenveto</w:t>
      </w:r>
    </w:p>
    <w:p>
      <w:r>
        <w:t xml:space="preserve">Neuvosto on saanut yli 200 korvausvaatimusta perheiltä, jotka ovat kärsineet Aberdeenin vauvan tuhkaskandaalista.</w:t>
      </w:r>
    </w:p>
    <w:p>
      <w:r>
        <w:rPr>
          <w:b/>
          <w:u w:val="single"/>
        </w:rPr>
        <w:t xml:space="preserve">Asiakirjan numero 2918</w:t>
      </w:r>
    </w:p>
    <w:p>
      <w:r>
        <w:t xml:space="preserve">Antwerpen: Belgian rakennus romahtaa räjähdyksessä</w:t>
      </w:r>
    </w:p>
    <w:p>
      <w:r>
        <w:t xml:space="preserve">Paardenmarktin keskuskadulla sattunut välikohtaus johtui todennäköisesti kaasuräjähdyksestä, kertovat paikalliset tiedotusvälineet. Poliisi on sulkenut terrorismin pois. Myös kolme muuta rakennusta vaurioitui maanantai-illan räjähdyksessä. Neljätoista ihmistä loukkaantui, yksi heistä vakavasti. Viisi oli vakavassa tilassa sairaalassa. Pelastustyöntekijät löysivät kaksi ruumista tiistaiaamuna. Aiemmin raunioista oli nostettu elossa kolme ihmistä, heidän joukossaan yksi lapsi. Belgia on ollut korkeassa valmiustilassa Brysselin itsemurhaiskujen jälkeen vuonna 2016.</w:t>
      </w:r>
    </w:p>
    <w:p>
      <w:r>
        <w:rPr>
          <w:b/>
        </w:rPr>
        <w:t xml:space="preserve">Yhteenveto</w:t>
      </w:r>
    </w:p>
    <w:p>
      <w:r>
        <w:t xml:space="preserve">Räjähdys on romahduttanut asuinrakennuksen Belgian Antwerpenin kaupungissa, ja ainakin kaksi ihmistä on kuollut, kertovat viranomaiset.</w:t>
      </w:r>
    </w:p>
    <w:p>
      <w:r>
        <w:rPr>
          <w:b/>
          <w:u w:val="single"/>
        </w:rPr>
        <w:t xml:space="preserve">Asiakirjan numero 2919</w:t>
      </w:r>
    </w:p>
    <w:p>
      <w:r>
        <w:t xml:space="preserve">Mies pidätettiin sen jälkeen, kun hänet oli pelastettu autosta Clyde-joessa.</w:t>
      </w:r>
    </w:p>
    <w:p>
      <w:r>
        <w:t xml:space="preserve">Pelastuslaitos kutsuttiin paikalle Newarkin linnaan lauantaina noin kello 23.40. Heidän uskotaan löytäneen miehen istumasta autonsa katolla useita metrejä vedessä. Pelastamisen jälkeen hänet vietiin Inverclyde Royal Infirmaryyn hoitoon ennen kuin hänet päästettiin pois. Skotlannin poliisi kertoi, että 32-vuotiasta miestä vastaan on nostettu syyte tapauksen yhteydessä, ja asiasta lähetetään raportti syyttäjäviranomaiselle. Komisario Graeme Gallie sanoi: "Teemme parhaillaan yhteistyötä rannikkovartioston kanssa ajoneuvon palauttamiseksi."</w:t>
      </w:r>
    </w:p>
    <w:p>
      <w:r>
        <w:rPr>
          <w:b/>
        </w:rPr>
        <w:t xml:space="preserve">Yhteenveto</w:t>
      </w:r>
    </w:p>
    <w:p>
      <w:r>
        <w:t xml:space="preserve">32-vuotias mies on pidätetty sen jälkeen, kun hänen autonsa ajautui Clyde-jokeen Port Glasgow'ssa.</w:t>
      </w:r>
    </w:p>
    <w:p>
      <w:r>
        <w:rPr>
          <w:b/>
          <w:u w:val="single"/>
        </w:rPr>
        <w:t xml:space="preserve">Asiakirjan numero 2920</w:t>
      </w:r>
    </w:p>
    <w:p>
      <w:r>
        <w:t xml:space="preserve">Mies vapautettiin Sheffieldin kuolemaan johtaneen yliajon jälkeen</w:t>
      </w:r>
    </w:p>
    <w:p>
      <w:r>
        <w:t xml:space="preserve">28-vuotias nainen kuoli, kun harmaa Fiat as s törmäsi häneen lauantaina noin kello 02:00 BST. Auto löydettiin myöhemmin palaneena Heeleyn alueelta. Poliisin mukaan 51-vuotias mies, joka pidätettiin epäiltynä kuoleman aiheuttamisesta vaarallisella ajotavalla ja pysähtymättä jättämisestä, on vapautettu. Viimeisimmät uutiset Yorkshiresta</w:t>
      </w:r>
    </w:p>
    <w:p>
      <w:r>
        <w:rPr>
          <w:b/>
        </w:rPr>
        <w:t xml:space="preserve">Yhteenveto</w:t>
      </w:r>
    </w:p>
    <w:p>
      <w:r>
        <w:t xml:space="preserve">Kuolemaan johtaneen yliajon yhteydessä pidätetty mies on vapautettu tutkimusten jatkuessa.</w:t>
      </w:r>
    </w:p>
    <w:p>
      <w:r>
        <w:rPr>
          <w:b/>
          <w:u w:val="single"/>
        </w:rPr>
        <w:t xml:space="preserve">Asiakirjan numero 2921</w:t>
      </w:r>
    </w:p>
    <w:p>
      <w:r>
        <w:t xml:space="preserve">Epäillyt A-luokan huumeet "arvoltaan £ 120,000" takavarikoitu Tobermoressa</w:t>
      </w:r>
    </w:p>
    <w:p>
      <w:r>
        <w:t xml:space="preserve">Poliisi sanoi, että sunnuntaina suoritettu etsintä oli osa "ennakoivaa järjestäytyneen rikollisuuden tutkintaa". 43-vuotias mies on pidätetty epäiltynä useista huumausainerikoksista. Poliisi on ollut tyytyväinen takavarikkoon ja sanonut, että huumeet aiheuttavat "korjaamatonta vahinkoa". Poliisit ovat vedonneet kaikkiin, joilla on tietoja "laittomasta huumeiden käytöstä tai huumekaupasta", ottamaan yhteyttä heihin.</w:t>
      </w:r>
    </w:p>
    <w:p>
      <w:r>
        <w:rPr>
          <w:b/>
        </w:rPr>
        <w:t xml:space="preserve">Yhteenveto</w:t>
      </w:r>
    </w:p>
    <w:p>
      <w:r>
        <w:t xml:space="preserve">Poliisi on takavarikoinut epäiltyjä A-luokan huumausaineita, joiden katuarvo on arviolta 120 000 puntaa, Tobermoressa, Londonderryn kreivikunnassa sijaitsevassa talossa suoritetun kotietsinnän jälkeen.</w:t>
      </w:r>
    </w:p>
    <w:p>
      <w:r>
        <w:rPr>
          <w:b/>
          <w:u w:val="single"/>
        </w:rPr>
        <w:t xml:space="preserve">Asiakirjan numero 2922</w:t>
      </w:r>
    </w:p>
    <w:p>
      <w:r>
        <w:t xml:space="preserve">Miten "kondomin nuuskaamisesta" tuli aseita puolustava argumentti</w:t>
      </w:r>
    </w:p>
    <w:p>
      <w:r>
        <w:t xml:space="preserve">Ammar EbrahimBBC Trending Kohu alkoi maaliskuun lopulla, kun KABB, paikallinen Fox Newsin tytäryhtiö San Antoniossa, Texasissa, kertoi koulutushankkeesta, jossa opetettiin teini-ikäisiä erilaisista vaaroista, mukaan lukien riskialttiista virushaasteista ja -trendeistä. Yksi työpajan aikana nauhalle tallentunut esimerkki oli "kondomin nuuskaaminen" - oletettu virustrendi, joka nousi tv-raportin keskiöön. Juttu lähti siitä liikkeelle ja johti otsikoihin, kuten "Kondomin nuuskaamishaaste on todellinen asia, jota ihmiset tekevät" ja "Kondomin nuuskaamishaaste palaa, lääkärit varoittavat vaaroista". Vaikka kondomin nuuskaaminen on tosiaan typerää ja vaarallista (ilmeisestä syystä, että nenään tai kurkkuun juuttunut kondomi saattaa vaikeuttaa hengittämistä), monet raportit antoivat väärän kuvan siitä, että haaste leviää vuonna 2018. Saatat myös pitää tästä: Trendin debunked Faktantarkistussivusto Snopes totesi, että valtaosa kondomin nuuskaamisesta verkossa tehdyistä videoista oli yli vuoden vanhoja, ja suurin osa niistä oli vuodelta 2013. Silloinkin sivusto totesi, että "ilmiö ei ollut koskaan niin laajalle levinnyt ja vähitellen hiipui". Haasteen nykyistä oletettua elpymistä on kuitenkin käytetty poliittisen kannanoton tekemiseen. Sitä edeltäneen "tide pod" -haasteen tavoin sitä on käytetty argumenttina kiihkeässä verkkokeskustelussa, joka koskee asevalvontaa Yhdysvalloissa. Jotkut aseoikeuksien puolustajat väittävät, että tällaiset typerät ja vaaralliset tempaukset, jotka joskus leviävät teinien keskuudessa, tekevät tyhjäksi ne argumentit, joita nuoret aktivistit esittivät #NeverAgain-liikkeen takana, joka syntyi Parklandin kouluammuskelun jälkeen Floridassa helmikuussa. Eräs sosiaalisen median tähti, joka alkoi saada paljon kommentteja neljä vuotta sitten lataamalleen kondomihaastevideolle, huomasi hiljattain, että hänen vanha klippinsä sai yhtäkkiä lisää liikennettä. "Kun näin tämän, ajattelin: 'Minun täytyy selvittää, kuka näitä haasteita tekee... onko joku uusi menossa viraaliksi?'", hän kertoi BBC Trendingille. Kun hän kuitenkin etsi netistä, hän ei löytänyt uusia esimerkkejä kondomin nuuskaamisesta. Mutta uusi kiinnostuksen aalto hänen vanhaa videotaan kohtaan oli saanut alkunsa aseiden harrastajien keskuudessa. "Sain satoja kommentteja asevalvonnasta", hän sanoo. "Niissä sanottiin: 'Te olette se sukupolvi, joka vie meiltä aseet, ja te teette näin?' Se oli hulvatonta. Olen kanadalainen enkä ole kovin poliittisesti sitoutunut, mutta ihmiset hyökkäsivät kimppuuni aseiden valvonnasta. "Siinä ei ole mitään järkeä, miksi [nämä kommentit] ovat ylipäätään videollani. Ne eivät liity toisiinsa." Hän lisää myös, että vaikka hänen alkuperäinen videonsa oli yritys saada huomiota, "se on huono haaste, jota kenenkään ei pitäisi tehdä". Onko sinulla tarinaa meille? Lähetä sähköpostia BBC Trendingille. Lisää aiheesta Trending: Jackson käy koulua Sandy Hookissa, Connecticutissa. Alec asuu lähellä Parklandia, Floridassa. Kouluammuskelut muuttivat molempien elämän... KATSO NYT Voit seurata BBC Trendingiä Twitterissä @BBCtrending, ja löydät meidät Facebookista. Kaikki juttumme ovat osoitteessa bbc.com/trending.</w:t>
      </w:r>
    </w:p>
    <w:p>
      <w:r>
        <w:rPr>
          <w:b/>
        </w:rPr>
        <w:t xml:space="preserve">Yhteenveto</w:t>
      </w:r>
    </w:p>
    <w:p>
      <w:r>
        <w:t xml:space="preserve">"Kondomin nuuskaaminen" - vaarallinen toiminta, jossa kondomi tungetaan nenään, kunnes se tulee suusta ulos - on ollut useiden viimeaikaisten virusuutisten aiheena. Kyseessä on vuosia vanha trendi, joka ei ollut kovin suosittu edes silloin, kun se ensimmäisen kerran ilmaantui - ja nyt sitä käytetään omituisella tavalla argumenttina nuoria asevalvonnan kannattajia vastaan Amerikassa.</w:t>
      </w:r>
    </w:p>
    <w:p>
      <w:r>
        <w:rPr>
          <w:b/>
          <w:u w:val="single"/>
        </w:rPr>
        <w:t xml:space="preserve">Asiakirjan numero 2923</w:t>
      </w:r>
    </w:p>
    <w:p>
      <w:r>
        <w:t xml:space="preserve">Southamptonin tasainen kuolema: Southampton Southampton: Mies syytettynä murhasta</w:t>
      </w:r>
    </w:p>
    <w:p>
      <w:r>
        <w:t xml:space="preserve">John Perry julistettiin kuolleeksi Bursledon Roadilla sijaitsevassa kiinteistössä hieman kello 21:00 GMT jälkeen keskiviikkona. Hampshiren poliisin mukaan samalla kadulla asuvaa 28-vuotiasta Joshua Perryä syytetään murhasta, teräaseiden hallussapidosta ja B-luokan huumausaineen hallussapidosta. Hänen on määrä saapua Southamptonin käräjäoikeuteen maanantaina. Perheen lausunnossa John Perryä kuvailtiin "isäksi, veljeksi, isoisäksi ja raveriksi", jolla oli "tarttuvan hauska persoonallisuus".</w:t>
      </w:r>
    </w:p>
    <w:p>
      <w:r>
        <w:rPr>
          <w:b/>
        </w:rPr>
        <w:t xml:space="preserve">Yhteenveto</w:t>
      </w:r>
    </w:p>
    <w:p>
      <w:r>
        <w:t xml:space="preserve">Miestä on syytetty Southamptonissa sijaitsevasta asunnosta kuolleena löydetyn 70-vuotiaan miehen murhasta.</w:t>
      </w:r>
    </w:p>
    <w:p>
      <w:r>
        <w:rPr>
          <w:b/>
          <w:u w:val="single"/>
        </w:rPr>
        <w:t xml:space="preserve">Asiakirjan numero 2924</w:t>
      </w:r>
    </w:p>
    <w:p>
      <w:r>
        <w:t xml:space="preserve">Garry Talbot sai elinkautisen vankeusrangaistuksen myönnettyään tappaneensa isänsä</w:t>
      </w:r>
    </w:p>
    <w:p>
      <w:r>
        <w:t xml:space="preserve">Garry Talbotille, 45, kerrottiin Nottinghamin kruununoikeudessa, että hänen on istuttava vähintään neljä vuotta isänsä Charlesin taposta. Charles Talbot löydettiin loukkaantuneena joulukuussa 2012 kodista, jonka hän jakoi poikansa kanssa Elkesleyssä sijaitsevasta Headland Avenuesta. Hän kuoli myöhemmin sairaalassa. Talbot tunnusti syyllisyytensä tappoon, ja murhasyytteestä luovuttiin. Seuraa BBC East Midlandsia Facebookissa, Twitterissä tai Instagramissa. Lähetä juttuideoita osoitteeseen eastmidsnews@bbc.co.uk.</w:t>
      </w:r>
    </w:p>
    <w:p>
      <w:r>
        <w:rPr>
          <w:b/>
        </w:rPr>
        <w:t xml:space="preserve">Yhteenveto</w:t>
      </w:r>
    </w:p>
    <w:p>
      <w:r>
        <w:t xml:space="preserve">Mies, joka myönsi tappaneensa 64-vuotiaan isänsä Nottinghamshiren kylässä, on tuomittu elinkautiseen vankeuteen.</w:t>
      </w:r>
    </w:p>
    <w:p>
      <w:r>
        <w:rPr>
          <w:b/>
          <w:u w:val="single"/>
        </w:rPr>
        <w:t xml:space="preserve">Asiakirjan numero 2925</w:t>
      </w:r>
    </w:p>
    <w:p>
      <w:r>
        <w:t xml:space="preserve">David Walliams pyytää anteeksi, ettei vastannut "varastettuun viestiin".</w:t>
      </w:r>
    </w:p>
    <w:p>
      <w:r>
        <w:t xml:space="preserve">Koomikko, kirjailija ja tv-tähti pyysi Twitterissä anteeksi ja sanoi, että poliisi oli "juuri" kertonut hänelle kirjeistä, jotka oli lähetetty hänen kustantajansa Harper Collinsin kautta. Hän lisäsi, että niiden, jotka eivät ole saaneet vastausta, tulisi "kirjoittaa uudelleen". Metropolitan Police -poliisin tiedottaja kertoi, että eräs yleisön jäsen oli löytänyt Camdenista 8. huhtikuuta poisheitettyjä postilähetyksiä. Hän lisäsi, että tutkimuksia jatketaan sen selvittämiseksi, onko rikos tehty. Walliams, joka on tällä hetkellä tuomarina ITV:n Britain's Got Talent -ohjelmassa, on kirjoittanut Harper Collinsille kuusi kirjaa, joista kolmesta on tullut lasten bestsellereitä. Kustantajan verkkosivujen mukaan hänen on määrä julkaista uusi lastenromaani syyskuussa.</w:t>
      </w:r>
    </w:p>
    <w:p>
      <w:r>
        <w:rPr>
          <w:b/>
        </w:rPr>
        <w:t xml:space="preserve">Yhteenveto</w:t>
      </w:r>
    </w:p>
    <w:p>
      <w:r>
        <w:t xml:space="preserve">David Walliams on pyytänyt anteeksi, jos fanit eivät ole saaneet häneltä vastauksia, ja kertonut, että hänen postinsa varastettiin, mukaan lukien "suuri laatikko lasten kirjeitä".</w:t>
      </w:r>
    </w:p>
    <w:p>
      <w:r>
        <w:rPr>
          <w:b/>
          <w:u w:val="single"/>
        </w:rPr>
        <w:t xml:space="preserve">Asiakirjan numero 2926</w:t>
      </w:r>
    </w:p>
    <w:p>
      <w:r>
        <w:t xml:space="preserve">Aberdeenin jalkapalloseura haluaa uuden stadionin, joka "hehkuu pimeässä".</w:t>
      </w:r>
    </w:p>
    <w:p>
      <w:r>
        <w:t xml:space="preserve">Dons toivoo, että stadion, johon mahtuu noin 21 000 ihmistä ja jonka kustannukset ovat jopa 40 miljoonaa puntaa, rakennetaan Loirston Lochiin kaupungin eteläosassa. Koko laitos valaistaisiin öisin punaisella hehkulla. AFC:n toimitusjohtaja Duncan Fraser sanoi: "Jännittävällä suunnittelulla luodaan moderni, tunnelmallinen stadion, joka tarjoaa parhaan mahdollisen kokemuksen ottelupäivänä." Hänen mukaansa siirto merkitsee "seuran selkeitä tavoitteita". Hakemus on seurausta julkisesta kuulemisesta.</w:t>
      </w:r>
    </w:p>
    <w:p>
      <w:r>
        <w:rPr>
          <w:b/>
        </w:rPr>
        <w:t xml:space="preserve">Yhteenveto</w:t>
      </w:r>
    </w:p>
    <w:p>
      <w:r>
        <w:t xml:space="preserve">Aberdeenin jalkapalloseuran uutta stadionia koskeva suunnitteluhakemus on jätetty kaupunginhallitukselle.</w:t>
      </w:r>
    </w:p>
    <w:p>
      <w:r>
        <w:rPr>
          <w:b/>
          <w:u w:val="single"/>
        </w:rPr>
        <w:t xml:space="preserve">Asiakirjan numero 2927</w:t>
      </w:r>
    </w:p>
    <w:p>
      <w:r>
        <w:t xml:space="preserve">HMP Ranbyn vanki syytteeseen kuolemaan johtaneesta vankilahyökkäyksestä</w:t>
      </w:r>
    </w:p>
    <w:p>
      <w:r>
        <w:t xml:space="preserve">Thomas Axton Bracknellista, Berkshirestä, kuoli maanantaina Nottinghamshiren vankilassa tapahtuneen väitetyn pahoinpitelyn jälkeen. Neljä 22-39-vuotiasta miestä pidätettiin. Kolme heistä on sittemmin vapautettu teknistä takuuta vastaan. Neljäs mies saapui Nottinghamin tuomareiden kuultavaksi, ja hänet määrättiin vangittavaksi heinäkuussa Nottinghamin kruununoikeuteen. HMP Ranby on miesten C-luokan vankila.</w:t>
      </w:r>
    </w:p>
    <w:p>
      <w:r>
        <w:rPr>
          <w:b/>
        </w:rPr>
        <w:t xml:space="preserve">Yhteenveto</w:t>
      </w:r>
    </w:p>
    <w:p>
      <w:r>
        <w:t xml:space="preserve">Ranbyn vankilan vanki on saanut syytteen taposta vankitoverinsa kuoleman jälkeen.</w:t>
      </w:r>
    </w:p>
    <w:p>
      <w:r>
        <w:rPr>
          <w:b/>
          <w:u w:val="single"/>
        </w:rPr>
        <w:t xml:space="preserve">Asiakirjan numero 2928</w:t>
      </w:r>
    </w:p>
    <w:p>
      <w:r>
        <w:t xml:space="preserve">Wrettonin koiranulkoiluttajan epäilyt johdattivat poliisin pensasaidan mannekiinin luo</w:t>
      </w:r>
    </w:p>
    <w:p>
      <w:r>
        <w:t xml:space="preserve">Norfolkin poliisi lähetettiin aiemmin pellolle Wrettonissa, lähellä Downham Marketia, kun farkkuihin ja tennareihin pukeutunut mies oli nähty polvistumassa pensasaidassa. Poliisit saivat kuitenkin selville, että kyseessä oli nuken hylätty alaosa. Poliisin mukaan nuken jättänyt henkilö on saattanut yrittää olla "luova". "Jos kadotat mallinuken jalat... ne ovat meillä", tiedottaja lisäsi twiitissä. Etsi BBC:n uutiset: East of England Facebookista, Instagramista ja Twitteristä. Jos sinulla on juttuehdotus, lähetä sähköpostia osoitteeseen eastofenglandnews@bbc.co.uk Aiheeseen liittyvät Internet-linkit Norfolk Constabulary</w:t>
      </w:r>
    </w:p>
    <w:p>
      <w:r>
        <w:rPr>
          <w:b/>
        </w:rPr>
        <w:t xml:space="preserve">Yhteenveto</w:t>
      </w:r>
    </w:p>
    <w:p>
      <w:r>
        <w:t xml:space="preserve">Poliisi, joka tutkii koiran ulkoiluttajan soittoa jostain "epäilyttävästä" asiasta pensasaidassa, on sanonut olevansa "tyytyväinen" siihen, että se osoittautui "ei ole raportoidun kaltaiseksi".</w:t>
      </w:r>
    </w:p>
    <w:p>
      <w:r>
        <w:rPr>
          <w:b/>
          <w:u w:val="single"/>
        </w:rPr>
        <w:t xml:space="preserve">Asiakirjan numero 2929</w:t>
      </w:r>
    </w:p>
    <w:p>
      <w:r>
        <w:t xml:space="preserve">Swansea isännöi Celtic Media Festival 2013 -tapahtumaa</w:t>
      </w:r>
    </w:p>
    <w:p>
      <w:r>
        <w:t xml:space="preserve">Tapahtuman tarkoituksena on juhlistaa Skotlannin, Irlannin, Walesin, Cornwallin, Bretagnen ja Mansaaren huippuosaamista yleisradiotoiminnassa ja kuvaruudussa. BBC Cymru Wales voitti viisi palkintoa tämän vuoden huhtikuussa Pohjois-Irlannin Londonderryssä järjestetyssä palkintogaalassa, muun muassa yhden palkinnon Rhod Gilbertin Work Experience -ohjelmasta. Viime vuonna festivaali järjestettiin Skotlannin Stornowayssa.</w:t>
      </w:r>
    </w:p>
    <w:p>
      <w:r>
        <w:rPr>
          <w:b/>
        </w:rPr>
        <w:t xml:space="preserve">Yhteenveto</w:t>
      </w:r>
    </w:p>
    <w:p>
      <w:r>
        <w:t xml:space="preserve">Swansea isännöi Celtic Media Festival -festivaalia vuonna 2013, on ilmoitettu.</w:t>
      </w:r>
    </w:p>
    <w:p>
      <w:r>
        <w:rPr>
          <w:b/>
          <w:u w:val="single"/>
        </w:rPr>
        <w:t xml:space="preserve">Asiakirjan numero 2930</w:t>
      </w:r>
    </w:p>
    <w:p>
      <w:r>
        <w:t xml:space="preserve">Hollie Kerrellin aviomies oikeudessa syytettynä murhasta</w:t>
      </w:r>
    </w:p>
    <w:p>
      <w:r>
        <w:t xml:space="preserve">28-vuotiaan Hollie Kerrellin, kolmen lapsen äidin, ruumis löydettiin Knightonista torstaina. Christopher Kerrell, 35, myös Knightonista, saapui aiemmin Cardiff Crown Courtin eteen. Kerrell määrättiin tutkintavankeuteen 29. toukokuuta pidettävää oikeudenkäyntiä varten, jolloin hänen on määrä vastata syytteeseen. Alustava oikeudenkäyntipäivä on määrätty 22. lokakuuta.</w:t>
      </w:r>
    </w:p>
    <w:p>
      <w:r>
        <w:rPr>
          <w:b/>
        </w:rPr>
        <w:t xml:space="preserve">Yhteenveto</w:t>
      </w:r>
    </w:p>
    <w:p>
      <w:r>
        <w:t xml:space="preserve">Mies on saapunut oikeuteen syytettynä neljä päivää kadoksissa olleen vaimonsa murhasta.</w:t>
      </w:r>
    </w:p>
    <w:p>
      <w:r>
        <w:rPr>
          <w:b/>
          <w:u w:val="single"/>
        </w:rPr>
        <w:t xml:space="preserve">Asiakirjan numero 2931</w:t>
      </w:r>
    </w:p>
    <w:p>
      <w:r>
        <w:t xml:space="preserve">Inside Business: Heikko euro vaikuttaa NI:n viejiin</w:t>
      </w:r>
    </w:p>
    <w:p>
      <w:r>
        <w:t xml:space="preserve">Colin Clements Powerscreeniltä puhui BBC:n Inside Business -ohjelmassa. Hän sanoi, että euroalueella toimivilla yrityksillä on tällä hetkellä merkittävä etu. "Euro on meille tällä hetkellä todellinen taistelu", hän sanoi. "Olemme paljon kalliimmalla maalla euroalueella, jossa jälleenmyyjämme myyvät koneitamme euroissa verrattuna eurooppalaisiin peruskilpailijoihin. "Heillä on myös suuri etu tuoda tuotteita Yhdistyneeseen kuningaskuntaan, joten he voivat heikentää erittäin vahvaa markkinaosuuttamme Yhdistyneessä kuningaskunnassa samalla, kun me kamppailemme säilyttääkseen osuutemme euroalueella." Colin Clementsin haastattelu lähetetään BBC Radio Ulsterin Inside Business -ohjelmassa sunnuntaina 26. huhtikuuta klo 13.30 BST.</w:t>
      </w:r>
    </w:p>
    <w:p>
      <w:r>
        <w:rPr>
          <w:b/>
        </w:rPr>
        <w:t xml:space="preserve">Yhteenveto</w:t>
      </w:r>
    </w:p>
    <w:p>
      <w:r>
        <w:t xml:space="preserve">Johtavan konepajayrityksen johtajan mukaan euron heikkoudella on suuri vaikutus Pohjois-Irlannin viejiin.</w:t>
      </w:r>
    </w:p>
    <w:p>
      <w:r>
        <w:rPr>
          <w:b/>
          <w:u w:val="single"/>
        </w:rPr>
        <w:t xml:space="preserve">Asiakirjan numero 2932</w:t>
      </w:r>
    </w:p>
    <w:p>
      <w:r>
        <w:t xml:space="preserve">Kuljettaja kuolee kuukausi A543 Pentrefoelasin onnettomuuden jälkeen</w:t>
      </w:r>
    </w:p>
    <w:p>
      <w:r>
        <w:t xml:space="preserve">Hopeanvärinen Renault Clio ja musta Mercedes SLK törmäsivät toisiinsa tiellä A543 Pentrefoelasin lähellä hieman ennen kello 15.45 GMT 27. helmikuuta. Mercedeksen nelikymppinen naispuolinen matkustaja kuoli onnettomuuspaikalla. Pohjois-Walesin poliisin mukaan auton kuljettaja - myös nelikymppinen - kuoli keskiviikkona sairaalassa Stokessa. Myös Renault Clion kuljettaja vietiin sairaalaan, mutta hänet on sittemmin kotiutettu, poliisi kertoi.</w:t>
      </w:r>
    </w:p>
    <w:p>
      <w:r>
        <w:rPr>
          <w:b/>
        </w:rPr>
        <w:t xml:space="preserve">Yhteenveto</w:t>
      </w:r>
    </w:p>
    <w:p>
      <w:r>
        <w:t xml:space="preserve">Kuljettaja on kuollut kuukausi Conwyn kreivikunnassa sattuneen onnettomuuden jälkeen, jossa kuoli myös nainen.</w:t>
      </w:r>
    </w:p>
    <w:p>
      <w:r>
        <w:rPr>
          <w:b/>
          <w:u w:val="single"/>
        </w:rPr>
        <w:t xml:space="preserve">Asiakirjan numero 2933</w:t>
      </w:r>
    </w:p>
    <w:p>
      <w:r>
        <w:t xml:space="preserve">Paronitar Thatcherin pysyvä perintö Lähi-idässä</w:t>
      </w:r>
    </w:p>
    <w:p>
      <w:r>
        <w:t xml:space="preserve">Jeremy BowenBBC:n Lähi-idän päätoimittaja Lady Thatcherin usko Britannian ja Yhdysvaltojen suhteiden tärkeyteen oli vain osa syy siihen, miksi hän lähetti RAF:n lentokoneet Saudi-Arabiaan 48 tunnin kuluessa Kuwaitin valtauksesta elokuussa 1990 ja aloitti pian sen jälkeen yli 53 000 brittiläisen sotilaan joukkojen lähettämisen. Hänen reaktionsa Kuwaitin tapahtumiin perustui hänen omiin kokemuksiinsa sodasta, jonka tarkoituksena oli vallata Falklandinsaaret takaisin Argentiinalta vuonna 1982. Britannialla oli myös omat syynsä suojella Persianlahden öljytoimituksia ja erittäin tuottoisaksi muodostunutta liikesuhdetta Saudi-Arabian kanssa. Britannia oli vetänyt sotilasvoimansa pois Lähi-idästä sen jälkeen, kun se oli päättänyt vetäytyä Suezin itäpuolelta 1960-luvulla. Yhdistyneen kuningaskunnan Lähi-idän hetki näytti olevan ohi, joten kun Thatcherin hallitus lähetti joukkoja Saudi-Arabiaan vuonna 1990, Britannian armeijan oli ilmoitettava, ettei sillä enää ollut aavikkokuvioisia univormuja. Nolostuttavasti kävi ilmi, että se myi varastojaan Irakille 1980-luvulla. Britannia oli kuitenkin säilyttänyt suuret liike-elämän intressit. Rouva Thatcher oli jo varhain pääministerikautensa aikana tunnistanut Persianlahden kaupalliset mahdollisuudet. Hän oli tiiviisti mukana neuvotteluissa, jotka johtivat al-Yamamahin asekauppaan, jossa Saudi-Arabialle myytiin brittiläisiä sotakoneita kymmenien miljardien punnan arvosta. Kauppaa ovat myös ympäröineet syytökset, joiden mukaan Saudi-Arabian kuningasperheen jäsenille olisi maksettu lahjuksia. Vuoden 1991 ensimmäisestä Irakin vastaisesta sodasta lähtien monet tuhannet brittisotilaat ovat viettäneet aikaa Lähi-idässä. Rouva Thatcherin hallitus elvytti Britannian poliittisen ja sotilaallisen roolin alueella, joka jatkuu edelleen. Sen jälkeen kun Margaret Thatcherin kuolemasta ilmoitettiin, sekä Israelin presidentti että pääministeri ovat ylistäneet hänen tukeaan valtiolleen. Hänen ollessaan numero 10:ssä Britannia oli kuitenkin ensimmäisiä länsimaita, jotka solmivat suhteet Palestiinan vapautusjärjestöön ja painostivat sitä tunnustamaan Israelin olemassaolon. Vuonna 1989 hän lähetti William Waldegraven, joka oli tuolloin ulkoministeriön nuorempi ministeri, Tunisiin tapaamaan PLO:n virkamiehiä ja lopulta palestiinalaisjohtaja Jasser Arafatia. Tämä oli yksi niistä vaiheista, jotka johtivat Oslon prosessiin, joka johti rauhanpyrkimykseen Israelin ja palestiinalaisten välillä 1990-luvulla.</w:t>
      </w:r>
    </w:p>
    <w:p>
      <w:r>
        <w:rPr>
          <w:b/>
        </w:rPr>
        <w:t xml:space="preserve">Yhteenveto</w:t>
      </w:r>
    </w:p>
    <w:p>
      <w:r>
        <w:t xml:space="preserve">Paronitar Thatcher sanoi presidentti George Bushille, ettei hänen pitäisi "horjua" sen jälkeen, kun Saddam Hussein lähetti irakilaiset joukot Kuwaitiin vuonna 1990. Hän joutui seuraamaan hänen päättäväisyytensä seurauksia sivusta, sillä hänen omat kansanedustajansa olivat erottaneet hänet virastaan viimeisinä viikkoina ennen kuin Yhdysvaltain johtama hyökkäys Irakiin ja Kuwaitiin alkoi tammikuussa 1991.</w:t>
      </w:r>
    </w:p>
    <w:p>
      <w:r>
        <w:rPr>
          <w:b/>
          <w:u w:val="single"/>
        </w:rPr>
        <w:t xml:space="preserve">Asiakirjan numero 2934</w:t>
      </w:r>
    </w:p>
    <w:p>
      <w:r>
        <w:t xml:space="preserve">Moldin ja Connah's Quayn alueet valittu neuvoston asuntosuunnitelmiin</w:t>
      </w:r>
    </w:p>
    <w:p>
      <w:r>
        <w:t xml:space="preserve">Raportin mukaan Flintissä sijaitsevien entisten maisonettien tasoitetulle paikalle rakennetaan 95 asuntoa. Moldissa sijaitseva entinen Ysgol Delyn -koulu voitaisiin nyt varata uudelleenrakentamiseen. Neuvosto odottaa ilmoittavansa toukokuussa kumppanin asuntosuunnitelmiensa kehittämiseksi laadittuaan ensin luettelon ehdokkaista. Raportin mukaan Connah's Quayssa sijaitsevan entisen Custom House -koulun ja Leeswoodissa sijaitsevan maaseutualueen tontit on jo vapautettu. Neuvoston kabinettikomiteaa pyydetään edistämään suunnitelmia tiistaina.</w:t>
      </w:r>
    </w:p>
    <w:p>
      <w:r>
        <w:rPr>
          <w:b/>
        </w:rPr>
        <w:t xml:space="preserve">Yhteenveto</w:t>
      </w:r>
    </w:p>
    <w:p>
      <w:r>
        <w:t xml:space="preserve">Mahdollisia rakennuspaikkoja on löydetty lisää, kun Flintshiren kunta pyrkii rakentamaan 500 uutta asuntoa, joista 200 on kunnallisia asuntoja, seuraavien viiden vuoden aikana.</w:t>
      </w:r>
    </w:p>
    <w:p>
      <w:r>
        <w:rPr>
          <w:b/>
          <w:u w:val="single"/>
        </w:rPr>
        <w:t xml:space="preserve">Asiakirjan numero 2935</w:t>
      </w:r>
    </w:p>
    <w:p>
      <w:r>
        <w:t xml:space="preserve">James Taylorin tanssikurssin ammuskelusta tehty murhapidätys</w:t>
      </w:r>
    </w:p>
    <w:p>
      <w:r>
        <w:t xml:space="preserve">James Taylor, 34, löydettiin Holy Cross Closesta Liverpoolissa sen jälkeen, kun silminnäkijät kertoivat kuulleensa useita laukauksia torstaina Poliisi uskoo, että hänet tapettiin "kohdennetussa hyökkäyksessä". He pidättivät 35-vuotiaan miehen lauantaina. Hänet on sittemmin vapautettu lisätutkimuksia odotellessa. Perjantaina poliisi ratsasi neljä kiinteistöä eri puolilla Liverpoolia osana tutkintaa. Kaupungin pormestari Christine Banks, joka asuu hyökkäyspaikan lähellä, sanoi, että ampuminen oli saanut hänet "voimaan pahoin". "Se, että joku voi todella odottaa... ja katsoa, kun tietää, että tanssikoulusta oli tulossa lapsia, ja sitten tehdä niin - millainen ihminen tekee niin?" Hän sanoi. Aiheeseen liittyvät Internet-linkit Merseysiden poliisi</w:t>
      </w:r>
    </w:p>
    <w:p>
      <w:r>
        <w:rPr>
          <w:b/>
        </w:rPr>
        <w:t xml:space="preserve">Yhteenveto</w:t>
      </w:r>
    </w:p>
    <w:p>
      <w:r>
        <w:t xml:space="preserve">Mies on pidätetty epäiltynä isän murhasta, joka ammuttiin kuoliaaksi hänen odottaessaan tyttärensä hakua tanssikurssilta.</w:t>
      </w:r>
    </w:p>
    <w:p>
      <w:r>
        <w:rPr>
          <w:b/>
          <w:u w:val="single"/>
        </w:rPr>
        <w:t xml:space="preserve">Asiakirjan numero 2936</w:t>
      </w:r>
    </w:p>
    <w:p>
      <w:r>
        <w:t xml:space="preserve">Varkaat kaivavat reiän Nottinghamin koruliikkeeseen</w:t>
      </w:r>
    </w:p>
    <w:p>
      <w:r>
        <w:t xml:space="preserve">Murtoyritys tapahtui keskiviikkoillan ja torstain alkuillan välisenä aikana Trinity Goldsmiths -liikkeessä Forman Streetillä Nottinghamissa. Epäillyt murtautuivat kiinteistöön ja irrottivat sitten tiilimuurauksen, jolloin syntyi reikä, josta ryömivät läpi, kertoivat etsivät. He pakenivat tyhjin käsin sen jälkeen, kun sisällä oli aktivoitu "savuverhoutumislaite". Seuraa BBC East Midlandsia Facebookissa, Twitterissä tai Instagramissa. Lähetä juttuideoita osoitteeseen eastmidsnews@bbc.co.uk.</w:t>
      </w:r>
    </w:p>
    <w:p>
      <w:r>
        <w:rPr>
          <w:b/>
        </w:rPr>
        <w:t xml:space="preserve">Yhteenveto</w:t>
      </w:r>
    </w:p>
    <w:p>
      <w:r>
        <w:t xml:space="preserve">Varkaat tekivät reiän kahden tiiliseinän läpi yrittäessään ryöstää kaupunkilaisen koruliikkeen.</w:t>
      </w:r>
    </w:p>
    <w:p>
      <w:r>
        <w:rPr>
          <w:b/>
          <w:u w:val="single"/>
        </w:rPr>
        <w:t xml:space="preserve">Asiakirjan numero 2937</w:t>
      </w:r>
    </w:p>
    <w:p>
      <w:r>
        <w:t xml:space="preserve">Swindonin puukotus: Neljä pidätetty hyökkäyksestä miestä, 34, vastaan</w:t>
      </w:r>
    </w:p>
    <w:p>
      <w:r>
        <w:t xml:space="preserve">34-vuotiasta miestä puukotettiin selkään ja ranteeseen, ja hänet on viety Oxfordin John Radcliffe -sairaalaan. Poliisit sulkivat Faringdon Roadin sen jälkeen, kun heidät kutsuttiin paikalle noin kello 06:00 GMT, mutta se on sittemmin avattu uudelleen. Swindonista kotoisin olevat 17-vuotias poika sekä 22-, 24- ja 30-vuotiaat miehet on pidätetty epäiltynä tahallisesta vakavan ruumiinvamman aiheuttamisesta. He ovat edelleen pidätettyinä. Aiheeseen liittyvät Internet-linkit Wiltshiren poliisi - Wiltshiren poliisi</w:t>
      </w:r>
    </w:p>
    <w:p>
      <w:r>
        <w:rPr>
          <w:b/>
        </w:rPr>
        <w:t xml:space="preserve">Yhteenveto</w:t>
      </w:r>
    </w:p>
    <w:p>
      <w:r>
        <w:t xml:space="preserve">Neljä ihmistä on pidätetty sen jälkeen, kun mies sai "hengenvaarallisia vammoja" Swindonissa joulupäivänä.</w:t>
      </w:r>
    </w:p>
    <w:p>
      <w:r>
        <w:rPr>
          <w:b/>
          <w:u w:val="single"/>
        </w:rPr>
        <w:t xml:space="preserve">Asiakirjan numero 2938</w:t>
      </w:r>
    </w:p>
    <w:p>
      <w:r>
        <w:t xml:space="preserve">Kuvissa: Barbara Windsorin ura</w:t>
      </w:r>
    </w:p>
    <w:p>
      <w:r>
        <w:t xml:space="preserve">78-vuotias näyttelijä on kuuluisa klassisen Carry On... -sarjan näyttelijä, mutta hänestä tuli myös uuden sukupolven tv-katsojille tuttu roolistaan vuokraemäntä Peggy Mitchellinä EastEndersissä. Tässä on kuvien muodossa katsaus hänen uraansa, joka kattaa seitsemän vuosikymmentä.</w:t>
      </w:r>
    </w:p>
    <w:p>
      <w:r>
        <w:rPr>
          <w:b/>
        </w:rPr>
        <w:t xml:space="preserve">Yhteenveto</w:t>
      </w:r>
    </w:p>
    <w:p>
      <w:r>
        <w:t xml:space="preserve">Näyttelijätär Barbara Windsor on nimitetty kuningattaren uudenvuoden kunniamainintaluettelossa viihde- ja hyväntekeväisyyspalveluistaan.</w:t>
      </w:r>
    </w:p>
    <w:p>
      <w:r>
        <w:rPr>
          <w:b/>
          <w:u w:val="single"/>
        </w:rPr>
        <w:t xml:space="preserve">Asiakirjan numero 2939</w:t>
      </w:r>
    </w:p>
    <w:p>
      <w:r>
        <w:t xml:space="preserve">Orford Nessin rannalta löydetty ruumis</w:t>
      </w:r>
    </w:p>
    <w:p>
      <w:r>
        <w:t xml:space="preserve">National Trust kutsui poliisit Orford Nessiin hieman ennen kello 11:00 BST, kun se ilmoitti löydöstä luonnonsuojelualueellaan. Rannalla on poliisin eristys, ja tutkinta on käynnissä. Kuolemaa käsitellään tällä hetkellä selittämättömänä, eikä ruumista ole vielä tunnistettu.</w:t>
      </w:r>
    </w:p>
    <w:p>
      <w:r>
        <w:rPr>
          <w:b/>
        </w:rPr>
        <w:t xml:space="preserve">Yhteenveto</w:t>
      </w:r>
    </w:p>
    <w:p>
      <w:r>
        <w:t xml:space="preserve">Suffolkin rannalta on löydetty ruumis.</w:t>
      </w:r>
    </w:p>
    <w:p>
      <w:r>
        <w:rPr>
          <w:b/>
          <w:u w:val="single"/>
        </w:rPr>
        <w:t xml:space="preserve">Asiakirjan numero 2940</w:t>
      </w:r>
    </w:p>
    <w:p>
      <w:r>
        <w:t xml:space="preserve">Murhasta epäilty vapautettu Wellesbournen asuntovaunupalosta</w:t>
      </w:r>
    </w:p>
    <w:p>
      <w:r>
        <w:t xml:space="preserve">48-vuotias nainen julistettiin kuolleeksi tulipalon syttymispaikalla Newlands Caravan Parkissa Loxley Lanella, Wellesbournessa, Warwickshiressä. Se tapahtui noin kello 22.15 GMT torstaina. Poliisi ilmoitti seuraavana päivänä, että 65-vuotias Wellesbourneen kotoisin oleva mies oli pidätetty murhasta epäiltynä. Warwickshiren poliisi kertoo, että palon syytä ei ole vielä selvitetty ja että tapausta käsitellään selittämättömänä kuolemantapauksena. Aiheeseen liittyvät Internet-linkit Warwickshiren poliisi</w:t>
      </w:r>
    </w:p>
    <w:p>
      <w:r>
        <w:rPr>
          <w:b/>
        </w:rPr>
        <w:t xml:space="preserve">Yhteenveto</w:t>
      </w:r>
    </w:p>
    <w:p>
      <w:r>
        <w:t xml:space="preserve">Asuntovaunupalon seurauksena tapahtuneeseen naisen kuolemaan liittyen pidätetty murhasta epäilty on vapautettu tutkinnan alaisena, kertoo poliisi.</w:t>
      </w:r>
    </w:p>
    <w:p>
      <w:r>
        <w:rPr>
          <w:b/>
          <w:u w:val="single"/>
        </w:rPr>
        <w:t xml:space="preserve">Asiakirjan numero 2941</w:t>
      </w:r>
    </w:p>
    <w:p>
      <w:r>
        <w:t xml:space="preserve">Pyörän kyydistä pudonnut poika kuoli Hullin onnettomuudessa</w:t>
      </w:r>
    </w:p>
    <w:p>
      <w:r>
        <w:t xml:space="preserve">Kaksikko ajoi samalla pyörällä Anlaby Roadin ylityspaikalla Hullissa, kun sininen BMW törmäsi heihin maanantaina hieman kello 18:00 BST jälkeen. Molemmat vietiin sairaalaan, jossa toinen heistä kuoli. Toinen poika on edelleen kriittisessä tilassa, kertoi poliisi. 30-vuotias mies on pidätetty epäiltynä onnettomuuteen liittyvistä ajorikkomuksista. Humbersiden poliisi vetoaa silminnäkijöihin tai henkilöihin, joilla on kojelautakameran tallenteita alueella ajamisesta kyseisenä ajankohtana, jotta he ottaisivat yhteyttä poliisiin. Seuraa BBC Yorkshirea Facebookissa, Twitterissä ja Instagramissa. Lähetä juttuideoita osoitteeseen yorkslincs.news@bbc.co.uk tai lähetä video tästä.</w:t>
      </w:r>
    </w:p>
    <w:p>
      <w:r>
        <w:rPr>
          <w:b/>
        </w:rPr>
        <w:t xml:space="preserve">Yhteenveto</w:t>
      </w:r>
    </w:p>
    <w:p>
      <w:r>
        <w:t xml:space="preserve">10-vuotias poika on kuollut ja 11-vuotias poika on kriittisessä tilassa sen jälkeen, kun he olivat pudonneet pyörän selästä.</w:t>
      </w:r>
    </w:p>
    <w:p>
      <w:r>
        <w:rPr>
          <w:b/>
          <w:u w:val="single"/>
        </w:rPr>
        <w:t xml:space="preserve">Asiakirjan numero 2942</w:t>
      </w:r>
    </w:p>
    <w:p>
      <w:r>
        <w:t xml:space="preserve">Malediivit pyytää anteeksi sveitsiläiseltä pariskunnalta</w:t>
      </w:r>
    </w:p>
    <w:p>
      <w:r>
        <w:t xml:space="preserve">Väärennetty seremonia tapahtui yhdessä saariston luksushotellikohteista aiemmin tässä kuussa. Malediivien hallituksen mukaan pariskunta on järkyttynyt tapahtuneesta ja haluaa pysyä nimettömänä. Presidentti Nasheedin toimiston mukaan hän soitti pariskunnalle ja sanoi, että koko Malediivit on syvästi pahoillaan siitä, mitä tapahtui tässä väärennetyssä seremoniassa, jossa pahaa aavistamaton pariskunta joutui kärsimään voimakkaista sanallisista loukkauksista paikallisella kielellä, jota he eivät ymmärtäneet. Matkailuala Lausunnossa sanottiin, että presidentti oli kutsunut pariskunnan palaamaan Malediiveille henkilökohtaisiksi vieraikseen. He halusivat pysyä nimettöminä ja pyysivät presidentin apua, jotta videon tai valokuvien leviäminen tapahtumasta saataisiin estettyä, sillä niiden julkaiseminen oli jo aiheuttanut heille "huomattavaa ahdistusta ja hämmennystä". BBC:n Charles Haviland Colombosta kertoo, että seremoniaa johtanut hotellin työntekijä Hussein Didi on nyt pidätetty yhdessä kollegansa kanssa. Paikallisen Haveeru Online -sivuston mukaan heitä syytetään muun muassa islamin loukkaamisesta ja turistipariskunnan "halventamisesta". Malediivien ulkoministeri tohtori Ahmed Shaheed sanoi BBC Sandeshayalle, että muutaman ihmisen toiminta voi pysäyttää koko matkailualan. "Tiedättehän, että saamme vuosittain noin 800 000 turistia; suurin osa heistä on itse asiassa toistuvia vierailijoita, koska heillä on ollut mukavaa Malediiveilla", hän sanoi. Väärennetty seremonia koostui pääasiassa loukkauksista, vaikka Didi näytti myös pilkkaavan hotellityöntekijöiden palkkatasoa. Ministeri lisäsi, että kaikki Malediiveilla ovat "ällöttyneitä" hotellityöntekijöiden käytöksestä. Luksusmatkailu on Malediivien talouden tukipilari, ja huolestunut hallitus sanoo valmistelevansa tiukkoja uusia ohjeita näille kalliille turisteille järjestettäville seremonioille.</w:t>
      </w:r>
    </w:p>
    <w:p>
      <w:r>
        <w:rPr>
          <w:b/>
        </w:rPr>
        <w:t xml:space="preserve">Yhteenveto</w:t>
      </w:r>
    </w:p>
    <w:p>
      <w:r>
        <w:t xml:space="preserve">Malediivien presidentti Mohamed Nasheed on pyytänyt henkilökohtaisesti anteeksi sveitsiläiseltä pariskunnalta, jota pilkattiin vakavasti heidän tietämättään seremoniassa, jonka he luulivat olevan heidän avioliittolupauksensa uusiminen.</w:t>
      </w:r>
    </w:p>
    <w:p>
      <w:r>
        <w:rPr>
          <w:b/>
          <w:u w:val="single"/>
        </w:rPr>
        <w:t xml:space="preserve">Asiakirjan numero 2943</w:t>
      </w:r>
    </w:p>
    <w:p>
      <w:r>
        <w:t xml:space="preserve">Mies syytteeseen, kun poliisi takavarikoi aseen ja ammuksia autosta Glasgow'ssa</w:t>
      </w:r>
    </w:p>
    <w:p>
      <w:r>
        <w:t xml:space="preserve">Poliisit pysäyttivät mustan Mazda 6:n Sauchiehall Streetillä noin kello 18:30 perjantaina. Etsinnän kerrottiin olevan osa kaupungissa meneillään olevaa tiedusteluun perustuvaa operaatiota. Skotlannin poliisin tiedottajan mukaan pidätetyn miehen on määrä saapua Glasgow'n sheriffituomioistuimeen maanantaina.</w:t>
      </w:r>
    </w:p>
    <w:p>
      <w:r>
        <w:rPr>
          <w:b/>
        </w:rPr>
        <w:t xml:space="preserve">Yhteenveto</w:t>
      </w:r>
    </w:p>
    <w:p>
      <w:r>
        <w:t xml:space="preserve">55-vuotias mies on pidätetty ja häntä vastaan on nostettu syyte sen jälkeen, kun poliisin Glasgow'ssa pysäyttämästä autosta löytyi ase ja ampumatarvikkeita.</w:t>
      </w:r>
    </w:p>
    <w:p>
      <w:r>
        <w:rPr>
          <w:b/>
          <w:u w:val="single"/>
        </w:rPr>
        <w:t xml:space="preserve">Asiakirjan numero 2944</w:t>
      </w:r>
    </w:p>
    <w:p>
      <w:r>
        <w:t xml:space="preserve">Stoke-on-Trentissä puukotettu nainen pidätettiin murhasta</w:t>
      </w:r>
    </w:p>
    <w:p>
      <w:r>
        <w:t xml:space="preserve">Etsivät kutsuttiin Cherry Hill Avenuelle perjantai-iltana, Staffordshiren poliisi kertoi. Stoken alueelta kotoisin oleva 46-vuotias mies pidätettiin kuolemantapauksen yhteydessä, ja hän on edelleen pidätettynä. Uhrin virallinen tunnistaminen on vielä kesken, mutta poliisit tukevat hänen perhettään, poliisi lisäsi. Aiheeseen liittyvät Internet-linkit HM Courts &amp; Tribunals Service (HM Courts &amp; Tribunals Service)</w:t>
      </w:r>
    </w:p>
    <w:p>
      <w:r>
        <w:rPr>
          <w:b/>
        </w:rPr>
        <w:t xml:space="preserve">Yhteenveto</w:t>
      </w:r>
    </w:p>
    <w:p>
      <w:r>
        <w:t xml:space="preserve">Mies on pidätetty murhasta epäiltynä sen jälkeen, kun naista oli puukotettu Stoke-on-Trentissä.</w:t>
      </w:r>
    </w:p>
    <w:p>
      <w:r>
        <w:rPr>
          <w:b/>
          <w:u w:val="single"/>
        </w:rPr>
        <w:t xml:space="preserve">Asiakirjan numero 2945</w:t>
      </w:r>
    </w:p>
    <w:p>
      <w:r>
        <w:t xml:space="preserve">Mies kuolee traktorin kaaduttua kaistalleen</w:t>
      </w:r>
    </w:p>
    <w:p>
      <w:r>
        <w:t xml:space="preserve">Pieni International Harvester -kippitraktori kaatui Chedington Lanella Mostertonissa, lähellä Beaminsteria, hieman ennen kello 18.30 BST tiistaina. Kuljettaja - 20-vuotias mies kylästä - kuoli onnettomuuspaikalla. Hänen lähiomaisilleen on ilmoitettu, kertoi Dorsetin poliisi. Silminnäkijöitä tai kaikkia, joilla on kojelautakameran tallenteita, kehotetaan ottamaan yhteyttä poliisiin. Aiheeseen liittyvät Internet-linkit Dorsetin poliisi</w:t>
      </w:r>
    </w:p>
    <w:p>
      <w:r>
        <w:rPr>
          <w:b/>
        </w:rPr>
        <w:t xml:space="preserve">Yhteenveto</w:t>
      </w:r>
    </w:p>
    <w:p>
      <w:r>
        <w:t xml:space="preserve">Mies kuoli, kun hänen ajamansa traktori kaatui kaistalla Dorsetin kylässä.</w:t>
      </w:r>
    </w:p>
    <w:p>
      <w:r>
        <w:rPr>
          <w:b/>
          <w:u w:val="single"/>
        </w:rPr>
        <w:t xml:space="preserve">Asiakirjan numero 2946</w:t>
      </w:r>
    </w:p>
    <w:p>
      <w:r>
        <w:t xml:space="preserve">First Derivatives saavuttaa 1 miljardin punnan markkina-arvon</w:t>
      </w:r>
    </w:p>
    <w:p>
      <w:r>
        <w:t xml:space="preserve">Arvonmääritys edustaa yhtiön osakkeiden lukumäärää kerrottuna osakkeiden nykyisellä hinnalla. First Derivativesin osakekurssi on noussut voimakkaasti viime kuukausina lokakuun alun alle 30 punnasta yli 40 puntaan. Yritys on erikoistunut rahoitusanalyysiohjelmistoihin, ja se työllistää nyt yli 2 000 henkilöä. Viime vuonna se kasvatti voittojaan 20 prosenttia 12,5 miljoonaan puntaan 152 miljoonan punnan liikevaihdolla. Brian Conlon perusti yrityksen vuonna 1996, ja se listautui pörssiin vuonna 2002. Conlon on edelleen yrityksen suurin yksittäinen osakkeenomistaja.</w:t>
      </w:r>
    </w:p>
    <w:p>
      <w:r>
        <w:rPr>
          <w:b/>
        </w:rPr>
        <w:t xml:space="preserve">Yhteenveto</w:t>
      </w:r>
    </w:p>
    <w:p>
      <w:r>
        <w:t xml:space="preserve">First Derivatives, Newryssä sijaitseva tietotekniikkayritys, on saavuttanut yli miljardin punnan pörssiarvon.</w:t>
      </w:r>
    </w:p>
    <w:p>
      <w:r>
        <w:rPr>
          <w:b/>
          <w:u w:val="single"/>
        </w:rPr>
        <w:t xml:space="preserve">Asiakirjan numero 2947</w:t>
      </w:r>
    </w:p>
    <w:p>
      <w:r>
        <w:t xml:space="preserve">Isle of Wightin purkutyömaan työntekijän kuolemantapauksen tutkinta</w:t>
      </w:r>
    </w:p>
    <w:p>
      <w:r>
        <w:t xml:space="preserve">David Shayler työskenteli purkutyömaalla Atkinson Drivella Newportissa 13. lokakuuta, kun hän sai vakavia vammoja. 53-vuotias vietiin sairaalaan, mutta hän kuoli keskiviikkona. Poliisit tutkivat tarkat olosuhteet, joissa hän loukkaantui, ja työmaalla työskentely on keskeytetty. "Rikostutkijat tekevät tiivistä yhteistyötä Health and Safety Executiven (HSE) kanssa osana tätä tutkimusta", Hampshire Constabulary lisäsi.</w:t>
      </w:r>
    </w:p>
    <w:p>
      <w:r>
        <w:rPr>
          <w:b/>
        </w:rPr>
        <w:t xml:space="preserve">Yhteenveto</w:t>
      </w:r>
    </w:p>
    <w:p>
      <w:r>
        <w:t xml:space="preserve">Poliisi tutkii Wightin saarella sijaitsevalla rakennustyömaalla vakavasti loukkaantuneen miehen kuolemaa.</w:t>
      </w:r>
    </w:p>
    <w:p>
      <w:r>
        <w:rPr>
          <w:b/>
          <w:u w:val="single"/>
        </w:rPr>
        <w:t xml:space="preserve">Asiakirjan numero 2948</w:t>
      </w:r>
    </w:p>
    <w:p>
      <w:r>
        <w:t xml:space="preserve">Walesin vaalitulokset 2021: Miten se tapahtui?</w:t>
      </w:r>
    </w:p>
    <w:p>
      <w:r>
        <w:t xml:space="preserve">Mark Drakeford, joka aikoo pysyä pääministerinä, on säilyttänyt Cardiff Westin edustajapaikkansa kasvaneella enemmistöllä. Työväenpuolue on ollut vallassa vuodesta 1999, jolloin hajauttaminen aloitettiin, mutta se ei ole koskaan saanut enemmistöä. Se jäi vain yhden paikan päähän siitä, että se olisi tehnyt Walesissa historiaa, kun viimeisin tulos tuli - mutta Drakeford oli tyytyväinen voittaessaan puolet Seneddin 60 paikasta.</w:t>
      </w:r>
    </w:p>
    <w:p>
      <w:r>
        <w:rPr>
          <w:b/>
        </w:rPr>
        <w:t xml:space="preserve">Yhteenveto</w:t>
      </w:r>
    </w:p>
    <w:p>
      <w:r>
        <w:t xml:space="preserve">Vuoden 2021 walesilaisten parlamenttivaalien kahden laskentapäivän jälkeen Walesin työväenpuolue on säilyttänyt Seneddin hallinnan.</w:t>
      </w:r>
    </w:p>
    <w:p>
      <w:r>
        <w:rPr>
          <w:b/>
          <w:u w:val="single"/>
        </w:rPr>
        <w:t xml:space="preserve">Asiakirjan numero 2949</w:t>
      </w:r>
    </w:p>
    <w:p>
      <w:r>
        <w:t xml:space="preserve">Yorkshiren "pyöräkirjastojen" rahoitusta tarjotaan</w:t>
      </w:r>
    </w:p>
    <w:p>
      <w:r>
        <w:t xml:space="preserve">Yhteisön ryhmät, hyväntekeväisyysjärjestöt ja voittoa tavoittelemattomat yritykset voivat hakea 500-10 000 puntaa ohjelman perustamiseen. Menestyneet ryhmät hallinnoisivat pyöräkantaa, jota voisi lainata päivistä useisiin kuukausiin. Rahasto on kolmivuotinen hanke Yorkshire Bankin ja Cycle Yorkshiren kanssa, jonka tarkoituksena on tarjota taloudellista ja markkinointiavustusta yhteisön hankkeille. Pyöräkirjastojen ensimmäinen rahoituskierros on käytettävissä 27. helmikuuta asti. Vanhoja tai ei-toivottuja pyöriä voi jo lahjoittaa 10 Yorkshiren toimipisteessä. Aiheeseen liittyvät Internet-linkit Tervetuloa Yorkshireen Cycle Yorkshireen</w:t>
      </w:r>
    </w:p>
    <w:p>
      <w:r>
        <w:rPr>
          <w:b/>
        </w:rPr>
        <w:t xml:space="preserve">Yhteenveto</w:t>
      </w:r>
    </w:p>
    <w:p>
      <w:r>
        <w:t xml:space="preserve">Ryhmiä kannustetaan perustamaan "pyöräkirjastoja", joissa ihmiset voivat lainata pyöriä ilmaiseksi eri puolilla Yorkshirea.</w:t>
      </w:r>
    </w:p>
    <w:p>
      <w:r>
        <w:rPr>
          <w:b/>
          <w:u w:val="single"/>
        </w:rPr>
        <w:t xml:space="preserve">Asiakirjan numero 2950</w:t>
      </w:r>
    </w:p>
    <w:p>
      <w:r>
        <w:t xml:space="preserve">Miten Fukushima eroaa Tšernobylistä?</w:t>
      </w:r>
    </w:p>
    <w:p>
      <w:r>
        <w:t xml:space="preserve">Päätös kuvastaa pikemminkin jatkuvaa säteilyn vapautumista kuin äkillistä heikkenemistä. Aiemmin tasoa seitsemän sovellettiin vain vuoden 1986 Tšernobylin onnettomuuteen, jossa säteilyä vapautui 10 kertaa enemmän. Useimmat asiantuntijat ovat kuitenkin yhtä mieltä siitä, että nämä kaksi ydinvoimalaonnettomuutta ovat hyvin erilaisia. Tutustu alla olevaan taulukkoon ja selvitä, miten niitä verrataan toisiinsa.</w:t>
      </w:r>
    </w:p>
    <w:p>
      <w:r>
        <w:rPr>
          <w:b/>
        </w:rPr>
        <w:t xml:space="preserve">Yhteenveto</w:t>
      </w:r>
    </w:p>
    <w:p>
      <w:r>
        <w:t xml:space="preserve">Japanin viranomaiset ovat nostaneet vaurioituneen Fukushima Daiichin ydinvoimalan ydinkriisin vakavuusluokituksen korkeimmalle tasolle seitsemän.</w:t>
      </w:r>
    </w:p>
    <w:p>
      <w:r>
        <w:rPr>
          <w:b/>
          <w:u w:val="single"/>
        </w:rPr>
        <w:t xml:space="preserve">Asiakirjan numero 2951</w:t>
      </w:r>
    </w:p>
    <w:p>
      <w:r>
        <w:t xml:space="preserve">Guernseyn lentoaseman betonia käytetään uudelleen parannuksiin</w:t>
      </w:r>
    </w:p>
    <w:p>
      <w:r>
        <w:t xml:space="preserve">Noin 2 000 kuutiometriä betonia ja asfalttia murskataan ja käytetään kiitoradan ja terminaalin ulkopuolella sijaitsevien lentokoneiden pysäköintialueiden pohjamateriaalina. Guernseyn lentoaseman mukaan vanhan materiaalin käyttäminen hyödyttää sekä taloudellisesti että ympäristön kannalta. Sen toivotaan säilyvän paikallaan jopa 30 vuotta.</w:t>
      </w:r>
    </w:p>
    <w:p>
      <w:r>
        <w:rPr>
          <w:b/>
        </w:rPr>
        <w:t xml:space="preserve">Yhteenveto</w:t>
      </w:r>
    </w:p>
    <w:p>
      <w:r>
        <w:t xml:space="preserve">Guernseyn lentoaseman vanhaa betonia käytetään uudelleen osana lentoaseman parannuksia.</w:t>
      </w:r>
    </w:p>
    <w:p>
      <w:r>
        <w:rPr>
          <w:b/>
          <w:u w:val="single"/>
        </w:rPr>
        <w:t xml:space="preserve">Asiakirjan numero 2952</w:t>
      </w:r>
    </w:p>
    <w:p>
      <w:r>
        <w:t xml:space="preserve">Kuorma-auto jäänyt matalan rautatiesillan alle</w:t>
      </w:r>
    </w:p>
    <w:p>
      <w:r>
        <w:t xml:space="preserve">A428 suljettiin East Haddonin ja Great Bringtonin välillä, kun kuorma-auto törmäsi siltaan Althorpin lähellä noin kello 11.00 BST. Northamptonshiren poliisin mukaan tie saatiin tyhjäksi noin klo 16.00 BST. London Midlandin mukaan Northamptonin ja Rugbyn välisellä linjalla oli häiriöitä junamatkoissa.</w:t>
      </w:r>
    </w:p>
    <w:p>
      <w:r>
        <w:rPr>
          <w:b/>
        </w:rPr>
        <w:t xml:space="preserve">Yhteenveto</w:t>
      </w:r>
    </w:p>
    <w:p>
      <w:r>
        <w:t xml:space="preserve">Tie Northamptonshiressä suljettiin viideksi tunniksi sen jälkeen, kun kuorma-auto jäi loukkuun yrittäessään ajaa matalan rautatiesillan alle.</w:t>
      </w:r>
    </w:p>
    <w:p>
      <w:r>
        <w:rPr>
          <w:b/>
          <w:u w:val="single"/>
        </w:rPr>
        <w:t xml:space="preserve">Asiakirjan numero 2953</w:t>
      </w:r>
    </w:p>
    <w:p>
      <w:r>
        <w:t xml:space="preserve">Pidätys Ruth Davidsonin Edinburghin toimistossa tapahtuneesta ilkivallasta</w:t>
      </w:r>
    </w:p>
    <w:p>
      <w:r>
        <w:t xml:space="preserve">Skotlannin toryjohtajan toimistorakennus Roseburn Terrace -hotellissa joutui hyökkäyksen kohteeksi noin kello 11.40. Davidson, joka on äitiyslomalla ensi kevääseen asti, ei ollut tuolloin rakennuksessa. Skotlannin poliisin tiedottaja sanoi: "54-vuotias mies on pidätetty ilkivaltailmoituksen jälkeen." Hän lisäsi, että kukaan ei loukkaantunut. Toimisto on myös Miles Briggsin ja Gordon Lindhurstin yhteinen.</w:t>
      </w:r>
    </w:p>
    <w:p>
      <w:r>
        <w:rPr>
          <w:b/>
        </w:rPr>
        <w:t xml:space="preserve">Yhteenveto</w:t>
      </w:r>
    </w:p>
    <w:p>
      <w:r>
        <w:t xml:space="preserve">Mies on pidätetty sen jälkeen, kun Ruth Davidsonin Edinburghin vaalipiirin toimiston ikkunoihin heitettiin kiviä.</w:t>
      </w:r>
    </w:p>
    <w:p>
      <w:r>
        <w:rPr>
          <w:b/>
          <w:u w:val="single"/>
        </w:rPr>
        <w:t xml:space="preserve">Asiakirjan numero 2954</w:t>
      </w:r>
    </w:p>
    <w:p>
      <w:r>
        <w:t xml:space="preserve">Poika, 14, pidätettiin Stockportin ravintolan omistajan kuoleman vuoksi</w:t>
      </w:r>
    </w:p>
    <w:p>
      <w:r>
        <w:t xml:space="preserve">Ravintolan omistaja Mohammed Islam, 53, oli toimittamassa ruokaa, kun hänet kaadettiin Stockportissa 8. tammikuuta, kertoo Greater Manchesterin poliisi. Hänet vietiin sairaalaan, mutta hän kuoli vammoihinsa kaksi päivää myöhemmin. Pidätetty epäilty on edelleen poliisin huostassa, ja häntä kuulusteltiin myös epäiltynä salaliitosta varkauden tekemiseen. Toista 14-vuotiasta poikaa syytettiin aiemmin Marple Spice -ravintolan Marplesta omistaneen Islamin murhasta ja lukuisista ajorikoksista.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14-vuotias poika on pidätetty epäiltynä miehen murhasta, joka jäi ryöstön yhteydessä oman autonsa alle.</w:t>
      </w:r>
    </w:p>
    <w:p>
      <w:r>
        <w:rPr>
          <w:b/>
          <w:u w:val="single"/>
        </w:rPr>
        <w:t xml:space="preserve">Asiakirjan numero 2955</w:t>
      </w:r>
    </w:p>
    <w:p>
      <w:r>
        <w:t xml:space="preserve">Mitkä uudenvuodenlupaukset olet pitänyt?</w:t>
      </w:r>
    </w:p>
    <w:p>
      <w:r>
        <w:t xml:space="preserve">Tiedämme kuitenkin, että menestystarinoita on olemassa, ja haluamme kuulla ne. Oletko lopettanut pahan tavan, perustanut yrityksen, luvannut auttaa muita tai aloittanut uuden harrastuksen? Pyysimme sinua kertomaan, minkä uudenvuodenlupauksen olet pitänyt ja miten teit sen. Olemme saaneet kerättyä anekdoottisi valmiiksi ja työstämme tarinaa.</w:t>
      </w:r>
    </w:p>
    <w:p>
      <w:r>
        <w:rPr>
          <w:b/>
        </w:rPr>
        <w:t xml:space="preserve">Yhteenveto</w:t>
      </w:r>
    </w:p>
    <w:p>
      <w:r>
        <w:t xml:space="preserve">Uudenvuodenlupauksen noudattaminen ei ole helppoa - se on haastavaa, vaikka tahtoisikin.</w:t>
      </w:r>
    </w:p>
    <w:p>
      <w:r>
        <w:rPr>
          <w:b/>
          <w:u w:val="single"/>
        </w:rPr>
        <w:t xml:space="preserve">Asiakirjan numero 2956</w:t>
      </w:r>
    </w:p>
    <w:p>
      <w:r>
        <w:t xml:space="preserve">Portisheadin seinämaalaus tukee taistelua rautatien puolesta</w:t>
      </w:r>
    </w:p>
    <w:p>
      <w:r>
        <w:t xml:space="preserve">Suunnitelmassa kerrotaan Pohjois-Somersetin kaupungin "rautatietarina" vuodesta 1867 ja tulevaisuuteen, kun junat käyttävät linjaa jälleen. Yritykset ja Portishead Railway Group pyysivät paikallista taiteilijaa Aili Purdya luomaan maalauksen. Hallitus hylkäsi vuonna 2011 neuvoston 43 miljoonan punnan tarjouksen Bristolin ja Portisheadin välisen yhteyden avaamiseksi uudelleen. North Somersetin neuvosto on sanonut, että radan avaaminen uudelleen on edelleen "ensisijaisen tärkeää".</w:t>
      </w:r>
    </w:p>
    <w:p>
      <w:r>
        <w:rPr>
          <w:b/>
        </w:rPr>
        <w:t xml:space="preserve">Yhteenveto</w:t>
      </w:r>
    </w:p>
    <w:p>
      <w:r>
        <w:t xml:space="preserve">Portisheadissa on paljastettu 12-metrinen seinämaalaus, jolla tuetaan taistelua käytöstä poistetun rautatien uudelleen avaamiseksi.</w:t>
      </w:r>
    </w:p>
    <w:p>
      <w:r>
        <w:rPr>
          <w:b/>
          <w:u w:val="single"/>
        </w:rPr>
        <w:t xml:space="preserve">Asiakirjan numero 2957</w:t>
      </w:r>
    </w:p>
    <w:p>
      <w:r>
        <w:t xml:space="preserve">Rahtialus kellui uudelleen kuusi viikkoa karilleajon jälkeen</w:t>
      </w:r>
    </w:p>
    <w:p>
      <w:r>
        <w:t xml:space="preserve">MV Kaami joutui vaikeuksiin Skyen ja Lewisin saarten välillä. Sen miehistö säilyi vahingoittumattomana. Alus kuljetti jätteestä valmistettua polttoainetta. Lastin poistamisen jälkeen alus nostettiin tiistaina takaisin pinnalle ja hinattiin kuivatelakkaan. Matka Loch Kishorniin läntisillä Ylämailla kesti noin 14 tuntia. Highland Council sanoi, että se on seurannut Skyen ja Highlandsin mantereen rannoille pääseviä saasteita.</w:t>
      </w:r>
    </w:p>
    <w:p>
      <w:r>
        <w:rPr>
          <w:b/>
        </w:rPr>
        <w:t xml:space="preserve">Yhteenveto</w:t>
      </w:r>
    </w:p>
    <w:p>
      <w:r>
        <w:t xml:space="preserve">Pelastusryhmä on onnistunut nostamaan uudelleen pinnalle rahtialuksen, joka ajoi karille kallioille maaliskuun lopulla .</w:t>
      </w:r>
    </w:p>
    <w:p>
      <w:r>
        <w:rPr>
          <w:b/>
          <w:u w:val="single"/>
        </w:rPr>
        <w:t xml:space="preserve">Asiakirjan numero 2958</w:t>
      </w:r>
    </w:p>
    <w:p>
      <w:r>
        <w:t xml:space="preserve">Aung San Suu Kyi oli "hiljainen ja utelias opiskelija".</w:t>
      </w:r>
    </w:p>
    <w:p>
      <w:r>
        <w:t xml:space="preserve">Kansainväliset suhteet -kurssini nuoressa tytössä ei ollut mitään ihmeellistä. Kukaan yliopistossa ei uskonut, että hänestä tulisi jonain päivänä maailman johtaja ja maansa demokratialiikkeen soihdunkantaja. Muistan nähneeni hänet ensimmäisenä professoripäivänäni yliopistossa 26. elokuuta 1964. Astuin luokkahuoneeseen noin yhdeksän aikaan aamulla ja otin läsnäolijat vastaan. Aung San Suu Kyi oli yksi huoneessa olleista 60 opiskelijasta. Hän oli introvertti ja hiljainen opiskelija. Muistan hänet maanläheisenä henkilönä huolimatta siitä, että hän oli Burman Intian suurlähettilään tytär. Nöyrä Myös hänen äitinsä, joka kävi ajoittain viemässä tai hakemassa Suu Kyin oppilaitoksesta, oli nöyrä. Nuori tyttö oli selvästi kiinnostunut kansainvälisistä suhteista. Vaikka jotkut hänen luokkatovereistaan olivat hyvin suorasukaisia ja esittivät usein outoja kysymyksiä ilmeisesti kiusatakseen minua, koska olin uusi, Suu Kyi oli erilainen. Hän osallistui yliopiston toimintaan, kuten väittelyihin ja keskusteluihin. Hän ei koskaan ollut poikkeuksellinen oppilas, vaikka olikin aina utelias. Kaikki kutsuivat häntä "Su Chi", ja mekin kutsuimme häntä samalla tavalla. Hän lähti opistosta kolmen vuoden kuluttua, kun taas minä jatkoin opettamista 40 vuotta. Hänestä ei ole kuulunut mitään. Kun televisiokanavat ja sanomalehdet kertoivat hänen kotiarestistaan, ihmiset kysyivät: "Onko hän se, jota opetit?". Olimme huolissamme, koska hän oli oppilaitoksemme opiskelija. Rehtori soitti minulle, ja keskustelimme asiasta joskus. Suu Kyi teki meidät ylpeiksi, kun hän ryhtyi ajamaan demokratian asiaa kotimaassaan. Myöhemmin, kun hänelle myönnettiin Nobelin rauhanpalkinto, se teki meistä todella ylpeitä. Meidän omasta Su Chi'stamme oli tullut Nobel-palkittu. Kun häntä palkittiin Intian presidentin talossa poissaolevana, minut kutsuttiin ohjelmaan. En kuitenkaan päässyt paikalle, koska kutsu tuli lyhyellä varoitusajalla. Nyt kun hän on tullut Delhiin ja vierailee perjantaina 40 vuoden jälkeen yliopistossa, minut on kutsuttu uudelleen. Mutta tällä kertaa kärsin niveltulehduksesta, ja minun on vaikea kävellä ilman keppiä. Minulle on kerrottu, että autoja ei sallita kampuksen sisällä turvallisuussyistä. Haluaisin kuitenkin nähdä hänet kaikkien näiden vuosien jälkeen. Muistaako hän minut? En tiedä. Nirmala Khanna puhui BBC Hindin Salman Raville.</w:t>
      </w:r>
    </w:p>
    <w:p>
      <w:r>
        <w:rPr>
          <w:b/>
        </w:rPr>
        <w:t xml:space="preserve">Yhteenveto</w:t>
      </w:r>
    </w:p>
    <w:p>
      <w:r>
        <w:t xml:space="preserve">Burman oppositiojohtaja ja parlamentin jäsen Aung San Suu Kyi, joka tekee ensimmäisen vierailunsa Intiaan lähes 40 vuoteen, kävi yliopistossa pääkaupungissa Delhissä. Nirmala Khanna, yksi hänen opettajistaan Lady Shri Ram College for Womenissa, muistaa kuuluisan oppilaansa.</w:t>
      </w:r>
    </w:p>
    <w:p>
      <w:r>
        <w:rPr>
          <w:b/>
          <w:u w:val="single"/>
        </w:rPr>
        <w:t xml:space="preserve">Asiakirjan numero 2959</w:t>
      </w:r>
    </w:p>
    <w:p>
      <w:r>
        <w:t xml:space="preserve">Portsmouth vastaan Sunderland: Twitter-uhkauksista syytetty mies</w:t>
      </w:r>
    </w:p>
    <w:p>
      <w:r>
        <w:t xml:space="preserve">Twiittejä ilmestyi fanien hyökkäämisestä Portsmouthin ja Sunderlandin välisessä League One -pudotuspelien välieräottelussa Fratton Parkilla torstaina. Pohjois-Yorkshiren poliisi kertoi, että Kieron Richardsonia, 22, Northallertonista, Pohjois-Yorkshiresta, syytetään tappouhkauksesta. Hänen on määrä saapua Yorkin käräjäoikeuteen 7. kesäkuuta.</w:t>
      </w:r>
    </w:p>
    <w:p>
      <w:r>
        <w:rPr>
          <w:b/>
        </w:rPr>
        <w:t xml:space="preserve">Yhteenveto</w:t>
      </w:r>
    </w:p>
    <w:p>
      <w:r>
        <w:t xml:space="preserve">Mies on saanut syytteen sen jälkeen, kun jalkapallofaneille oli esitetty uhkauksia sosiaalisessa mediassa.</w:t>
      </w:r>
    </w:p>
    <w:p>
      <w:r>
        <w:rPr>
          <w:b/>
          <w:u w:val="single"/>
        </w:rPr>
        <w:t xml:space="preserve">Asiakirjan numero 2960</w:t>
      </w:r>
    </w:p>
    <w:p>
      <w:r>
        <w:t xml:space="preserve">Lontoo toivottaa koiran vuoden tervetulleeksi kiinalaisen uudenvuoden aikaan</w:t>
      </w:r>
    </w:p>
    <w:p>
      <w:r>
        <w:t xml:space="preserve">Tanssijat ja lohikäärmeet osallistuivat Chinatownin paraatiin ennen kuin esiintyjät nousivat lavalle Trafalgarin aukiolla sijaitsevan National Galleryn edessä. Taistelulajiesityksiä, musiikkiesityksiä ja kulttuuritoimintaa järjestettiin myös West Endin kaduilla. Tapahtuma on suurin kiinalaisen uudenvuoden juhla Aasian ulkopuolella.</w:t>
      </w:r>
    </w:p>
    <w:p>
      <w:r>
        <w:rPr>
          <w:b/>
        </w:rPr>
        <w:t xml:space="preserve">Yhteenveto</w:t>
      </w:r>
    </w:p>
    <w:p>
      <w:r>
        <w:t xml:space="preserve">Tuhannet ihmiset saapuivat Lontoon kaduille toivottamaan tervetulleeksi koiran vuoden pääkaupungin vuosittaisissa kiinalaisen uudenvuoden juhlallisuuksissa.</w:t>
      </w:r>
    </w:p>
    <w:p>
      <w:r>
        <w:rPr>
          <w:b/>
          <w:u w:val="single"/>
        </w:rPr>
        <w:t xml:space="preserve">Asiakirjan numero 2961</w:t>
      </w:r>
    </w:p>
    <w:p>
      <w:r>
        <w:t xml:space="preserve">Covid-19: PPS tutkii SF:n valtuutetun hautajaiset Tyronessa</w:t>
      </w:r>
    </w:p>
    <w:p>
      <w:r>
        <w:t xml:space="preserve">Julian O'NeillBBC News NI:n sisäasioiden kirjeenvaihtaja Poliisi oli sanonut, että Francie McNallyn hautajaisissa Ballinderryssa surijat jättivät räikeästi huomiotta väkijoukkoja koskevat säännöt. Huhtikuussa 2020 järjestettyä seremoniaa koskeva tutkinta on kestänyt 10 kuukautta. Asiakirja on siirretty syyttäjälaitokselle (PPS). Se sisältää todisteita, jotka liittyvät kahteen henkilöön tapahtumassa, joka sattui pandemian huippuvaiheessa. McNallyn hautajaisiin osallistui noin 200 ihmistä. Myös IRA:n johtohahmon Bobby Storeyn hautajaisten tutkintaa koskeva tiedosto, joka koskee 24 henkilöä, mukaan lukien varapääministeri Michelle O'Neill, on PPS:n käsiteltävänä. Kummassakaan tapauksessa päätöksenteolle ei ole asetettu aikataulua.</w:t>
      </w:r>
    </w:p>
    <w:p>
      <w:r>
        <w:rPr>
          <w:b/>
        </w:rPr>
        <w:t xml:space="preserve">Yhteenveto</w:t>
      </w:r>
    </w:p>
    <w:p>
      <w:r>
        <w:t xml:space="preserve">Syyttäjät käsittelevät nyt PSNI:n kansiota, joka koskee sen tutkimusta mahdollisista terveyssäännösten rikkomisista entisen Sinn Féin -valtuutetun hautajaisissa Tyronen kreivikunnassa viime vuonna.</w:t>
      </w:r>
    </w:p>
    <w:p>
      <w:r>
        <w:rPr>
          <w:b/>
          <w:u w:val="single"/>
        </w:rPr>
        <w:t xml:space="preserve">Asiakirjan numero 2962</w:t>
      </w:r>
    </w:p>
    <w:p>
      <w:r>
        <w:t xml:space="preserve">"Epätavallinen ja arvoituksellinen" pitkäsuinen luotovalas havaittu Walesin rannikolla.</w:t>
      </w:r>
    </w:p>
    <w:p>
      <w:r>
        <w:t xml:space="preserve">Pitkäsuiset luotsivalaat elävät tyypillisesti suurina ryhminä syvissä vesissä Atlantin mannerjalustan reunan takana. Ne tulevat kuitenkin toisinaan lähemmäs Brittein saaria ravinnon perässä. Tutkimusjärjestö Sea Watch Foundationin mukaan havaintoja oli tehty neljä viikossa, mikä on "hyvin epätavallinen tapaus". Sea Watch Foundationin havaintovastaava Kathy James sanoi: "Toivoisimme, että ihmiset lähtisivät etsimään näitä arvoituksellisia valaita ja ilmoittaisivat meille kaikista havainnoista." Tutkimusjärjestön johtaja Peter Evans sanoi, että luotsivalaat elävät tyypillisesti suurissa ryhmissä ja syövät kalmareita tai kaloja. "On todennäköistä, että tietyn saalislajin runsaus toi ne tällä kertaa Walesin rannikkovesille", hän lisäsi.</w:t>
      </w:r>
    </w:p>
    <w:p>
      <w:r>
        <w:rPr>
          <w:b/>
        </w:rPr>
        <w:t xml:space="preserve">Yhteenveto</w:t>
      </w:r>
    </w:p>
    <w:p>
      <w:r>
        <w:t xml:space="preserve">Ihmisiä on kehotettu pitämään silmällä "epätavallisia ja arvoituksellisia" valaita Walesin rannikon edustalla sen jälkeen, kun tutkijat saivat tietää useista havainnoista.</w:t>
      </w:r>
    </w:p>
    <w:p>
      <w:r>
        <w:rPr>
          <w:b/>
          <w:u w:val="single"/>
        </w:rPr>
        <w:t xml:space="preserve">Asiakirjan numero 2963</w:t>
      </w:r>
    </w:p>
    <w:p>
      <w:r>
        <w:t xml:space="preserve">Bilston murha koetin jälkeen vauva poika kuolee</w:t>
      </w:r>
    </w:p>
    <w:p>
      <w:r>
        <w:t xml:space="preserve">Poliisi kutsuttiin Walnut Closeen, Bilstoniin, West Midlandsin osavaltioon, hieman ennen kello 14:00 BST sunnuntaina 12. kesäkuuta. Poika vietiin sairaalaan, mutta hän kuoli vähän myöhemmin. Murhasta epäiltynä pidätetyt 24-vuotias mies ja 23-vuotias nainen on vapautettu takuita vastaan, West Midlandsin poliisi kertoi. Kuolinsyyn selvittämiseksi on käynnissä ruumiinavaus.</w:t>
      </w:r>
    </w:p>
    <w:p>
      <w:r>
        <w:rPr>
          <w:b/>
        </w:rPr>
        <w:t xml:space="preserve">Yhteenveto</w:t>
      </w:r>
    </w:p>
    <w:p>
      <w:r>
        <w:t xml:space="preserve">Murhatutkinta on käynnissä sen jälkeen, kun puolivuotias poika kuoli sydänpysähdyksen seurauksena.</w:t>
      </w:r>
    </w:p>
    <w:p>
      <w:r>
        <w:rPr>
          <w:b/>
          <w:u w:val="single"/>
        </w:rPr>
        <w:t xml:space="preserve">Asiakirjan numero 2964</w:t>
      </w:r>
    </w:p>
    <w:p>
      <w:r>
        <w:t xml:space="preserve">Nainen syytteeseen Skotlannin rajaseudun ketunmetsästyksen jälkeen</w:t>
      </w:r>
    </w:p>
    <w:p>
      <w:r>
        <w:t xml:space="preserve">Se on jatkoa tapahtumalle, joka järjestettiin Scottish Bordersissa viime vuoden lokakuussa. Lyhyessä poliisin tiedotteessa sanottiin, että 42-vuotiaasta naisesta tehdään raportti syyttäjäviranomaiselle. Lothiansin ja Scottish Bordersin alueen luontorikoksista vastaava poliisi Andy Loughlin sanoi, että he suhtautuvat kaikkiin ilmoituksiin luontorikoksista "erittäin vakavasti".</w:t>
      </w:r>
    </w:p>
    <w:p>
      <w:r>
        <w:rPr>
          <w:b/>
        </w:rPr>
        <w:t xml:space="preserve">Yhteenveto</w:t>
      </w:r>
    </w:p>
    <w:p>
      <w:r>
        <w:t xml:space="preserve">Poliisi on nostanut syytteen naista vastaan sen jälkeen, kun ketunmetsästyksen käytännöistä oli esitetty huoli.</w:t>
      </w:r>
    </w:p>
    <w:p>
      <w:r>
        <w:rPr>
          <w:b/>
          <w:u w:val="single"/>
        </w:rPr>
        <w:t xml:space="preserve">Asiakirjan numero 2965</w:t>
      </w:r>
    </w:p>
    <w:p>
      <w:r>
        <w:t xml:space="preserve">Mansaaren pingviinien saapuminen ilahduttaa eläinpuiston henkilökuntaa</w:t>
      </w:r>
    </w:p>
    <w:p>
      <w:r>
        <w:t xml:space="preserve">Humboldt-pingviini ilmestyi hiljattain pesälaatikostaan ja ui ensimmäistä kertaa. Curraghs Wildlife Parkin tiedottajan mukaan henkilökunta oli iloinen uudesta tulokkaasta, joka sai nimekseen Charlie. Kansainvälinen luonnonsuojeluliitto on luokitellut eteläamerikkalaiset Humboldtinpingviinit "haavoittuviksi". Laji pesii mantereen Tyynenmeren rannikolla sekä Chilelle ja Perulle kuuluvilla saarilla. Tiedottaja lisäsi: "Aitaukseen tehdyt parannukset ja hoitajien kova työ ovat todella tuottaneet tulosta."</w:t>
      </w:r>
    </w:p>
    <w:p>
      <w:r>
        <w:rPr>
          <w:b/>
        </w:rPr>
        <w:t xml:space="preserve">Yhteenveto</w:t>
      </w:r>
    </w:p>
    <w:p>
      <w:r>
        <w:t xml:space="preserve">Pingviinin poikanen on kasvatettu onnistuneesti Mansaaren luonnonpuistossa ensimmäistä kertaa kymmeneen vuoteen.</w:t>
      </w:r>
    </w:p>
    <w:p>
      <w:r>
        <w:rPr>
          <w:b/>
          <w:u w:val="single"/>
        </w:rPr>
        <w:t xml:space="preserve">Asiakirjan numero 2966</w:t>
      </w:r>
    </w:p>
    <w:p>
      <w:r>
        <w:t xml:space="preserve">Vaimo kunnioittaa Birminghamissa kuoliaaksi puukotettua miestä</w:t>
      </w:r>
    </w:p>
    <w:p>
      <w:r>
        <w:t xml:space="preserve">Giovanni Lewis, 28, jätettiin Heartlandsin sairaalan ulkopuolelle noin kello 19.45 BST 18. lokakuuta. Ruumiinavauksessa todettiin, että hän kuoli sydämeen kohdistuneeseen puukoniskuun. West Midlandsin poliisi ilmoitti, että Shard Endistä kotoisin oleva 27-vuotias mies, joka pidätettiin keskiviikkona murhasta epäiltynä, oli asetettu takuita vastaan odottamaan lisätutkimuksia. Lewisin vaimo sanoi, että hänen sydämensä oli "revitty kappaleiksi". "En voi sanoin ilmaista, miltä minusta tuntuu juuri nyt, en tiedä, miten selviän tästä, hän oli sielunkumppanini", hän sanoi. Aiheeseen liittyvät Internet-linkit West Midlandsin poliisi HM Courts &amp; Tribunals Service (oikeusministeriö)</w:t>
      </w:r>
    </w:p>
    <w:p>
      <w:r>
        <w:rPr>
          <w:b/>
        </w:rPr>
        <w:t xml:space="preserve">Yhteenveto</w:t>
      </w:r>
    </w:p>
    <w:p>
      <w:r>
        <w:t xml:space="preserve">Birminghamissa sairaalaan kuolemaan johtaneen puukoniskun saaneen miehen vaimo on osoittanut kunnioitusta "lempeälle jättiläiselle".</w:t>
      </w:r>
    </w:p>
    <w:p>
      <w:r>
        <w:rPr>
          <w:b/>
          <w:u w:val="single"/>
        </w:rPr>
        <w:t xml:space="preserve">Asiakirjan numero 2967</w:t>
      </w:r>
    </w:p>
    <w:p>
      <w:r>
        <w:t xml:space="preserve">Siniset laatat: Asutko English Heritage -rakennuksessa?</w:t>
      </w:r>
    </w:p>
    <w:p>
      <w:r>
        <w:t xml:space="preserve">Muistolaatat perustettiin vuonna 1866, ja nyt niitä on yli 900 ympäri pääkaupunkia ja kahdeksan Lontoon ulkopuolella, ja järjestelmää hallinnoi tällä hetkellä English Heritage. Ensimmäinen sininen muistolaatta, joka myönnettiin runoilija Lord Byronille vuonna 1867, tuhoutui, kun hänen talonsa Holles Streetillä Cavendish Squarella purettiin, ja pisimpään säilynyt muistolaatta samalta vuodelta on Ranskan keisari Napoleonin muistoksi lähellä St James's Squarea. Muutitko sinisen muistolaatan omaavaan rakennukseen siihen liittyvän arvovallan vuoksi? Vai rohkaisiko muistolaatta rakennuksessasi sinua ottamaan lisää selvää kyseisestä julkkiksesta? Haluaisimme kuulla tarinoita ja nähdä kuvia sinisistä muistolaatoista kotienne ja työpaikkojenne ulkopuolella. Voit ottaa meihin yhteyttä seuraavilla tavoilla:</w:t>
      </w:r>
    </w:p>
    <w:p>
      <w:r>
        <w:rPr>
          <w:b/>
        </w:rPr>
        <w:t xml:space="preserve">Yhteenveto</w:t>
      </w:r>
    </w:p>
    <w:p>
      <w:r>
        <w:t xml:space="preserve">Siniset muistolaatat, jotka yhdistävät historialliset merkkihenkilöt rakennuksiin eri puolilla Lontoota, täyttävät tänä vuonna 150 vuotta. Laulaja Freddie Mercury ja jalkapalloilija Bobby Moore saavat muistolaatat. Onko kotonasi tai työpaikallasi muistolaatta?</w:t>
      </w:r>
    </w:p>
    <w:p>
      <w:r>
        <w:rPr>
          <w:b/>
          <w:u w:val="single"/>
        </w:rPr>
        <w:t xml:space="preserve">Asiakirjan numero 2968</w:t>
      </w:r>
    </w:p>
    <w:p>
      <w:r>
        <w:t xml:space="preserve">Bournemouthin kaupunginvaltuutetut äänestävät Imax-rakennuksen purkamisesta.</w:t>
      </w:r>
    </w:p>
    <w:p>
      <w:r>
        <w:t xml:space="preserve">Imax Waterfront -rakennus puretaan tänä syksynä, ja siitä luodaan "ulkoilmatapahtumatila", jossa voidaan järjestää draamaa, elävää musiikkia ja urheilua. Vuonna 2010 neuvosto halusi laskea rakennuksen alas saadakseen näkymät takaisin, mutta se ei saanut "sopivia tarjouksia" rakennuttajilta. Purkaminen maksaa 2 miljoonaa puntaa, ja siihen käytetään alkuperäisestä 8,5 miljoonan punnan budjetista ylijäänyttä rahaa. Rakennus avattiin Imax-elokuvateatterina vuonna 2002, vaikka asukkaat vastustivat suunnitelmia, mutta se suljettiin kolme vuotta myöhemmin.</w:t>
      </w:r>
    </w:p>
    <w:p>
      <w:r>
        <w:rPr>
          <w:b/>
        </w:rPr>
        <w:t xml:space="preserve">Yhteenveto</w:t>
      </w:r>
    </w:p>
    <w:p>
      <w:r>
        <w:t xml:space="preserve">Valtuutetut ovat äänestäneet Bournemouthin rannalla sijaitsevan rakennuksen purkamisesta, jota on kuvailtu rähjäiseksi.</w:t>
      </w:r>
    </w:p>
    <w:p>
      <w:r>
        <w:rPr>
          <w:b/>
          <w:u w:val="single"/>
        </w:rPr>
        <w:t xml:space="preserve">Asiakirjan numero 2969</w:t>
      </w:r>
    </w:p>
    <w:p>
      <w:r>
        <w:t xml:space="preserve">Frankie johtaa BBC Introducingin kokoonpanoa</w:t>
      </w:r>
    </w:p>
    <w:p>
      <w:r>
        <w:t xml:space="preserve">Alan Pownall, Django Django, Beatbullyz, Envy ja My Tiger, My Timing esiintyvät myös tapahtumassa, joka järjestetään Bangorin Faenol Parkissa 22. ja 23. toukokuuta. Päälavalle ja In New Music We Trust -lavalle on jo julkistettu esiintyjät Cheryl Cole, Rihanna ja JLS. Fanien on mahdollista osallistua maanantaihin 3. toukokuuta kello 19.00 asti äänestykseen, jossa voi voittaa vapaalippuja tämän vuoden festivaalille. Radio 1:n Big Weekend -festivaalin BBC Introducing -lavalla esiintyvien esiintyjien koko kokoonpano: LAUANTAI 22. MAI Paegeus Bridge Y Promatics Alan Pownall The Wonder Villains Menis What Would Jesus Drive? Joy Formidable Tempa T SUNNUNTAI 23. MAI Yr Ods Django Django We Are Animal Pete Lawrie Beatbullyz I Am Austin Ute Envy My Tiger My Timing</w:t>
      </w:r>
    </w:p>
    <w:p>
      <w:r>
        <w:rPr>
          <w:b/>
        </w:rPr>
        <w:t xml:space="preserve">Yhteenveto</w:t>
      </w:r>
    </w:p>
    <w:p>
      <w:r>
        <w:t xml:space="preserve">Sunderlandilainen Frankie &amp; The Heartstrings -yhtye, Flintshiren The Joy Formidable ja lontoolainen grime MC Tempa T ovat yksi niistä esiintyjistä, jotka on vahvistettu esiintymään BBC Introducing -lavalla Radio 1:n Big Weekend -tapahtumassa.</w:t>
      </w:r>
    </w:p>
    <w:p>
      <w:r>
        <w:rPr>
          <w:b/>
          <w:u w:val="single"/>
        </w:rPr>
        <w:t xml:space="preserve">Asiakirjan numero 2970</w:t>
      </w:r>
    </w:p>
    <w:p>
      <w:r>
        <w:t xml:space="preserve">Mies vapautettiin Wolverhamptonin puukotuskuolemasta</w:t>
      </w:r>
    </w:p>
    <w:p>
      <w:r>
        <w:t xml:space="preserve">Poliisit kutsuttiin Raven Crescentiin Ashmore Parkissa, Wolverhamptonissa, noin kello 05:15 BST perjantaina, kun heille oli ilmoitettu häiriöstä. Kolmekymppinen mies todettiin kuolleeksi tapahtumapaikalla, ja kolme miestä pidätettiin lähistöllä. Kaksi muuta pidätettyä miestä on edelleen poliisin huostassa. West Midlandsin poliisin mukaan alueella kuuluneiden laukausten äänien uskottiin johtuvan palavasta autosta.</w:t>
      </w:r>
    </w:p>
    <w:p>
      <w:r>
        <w:rPr>
          <w:b/>
        </w:rPr>
        <w:t xml:space="preserve">Yhteenveto</w:t>
      </w:r>
    </w:p>
    <w:p>
      <w:r>
        <w:t xml:space="preserve">Mies on vapautettu ilman syytteitä sen jälkeen, kun hänet oli pidätetty epäiltynä puukotusmurhasta, kertoo poliisi.</w:t>
      </w:r>
    </w:p>
    <w:p>
      <w:r>
        <w:rPr>
          <w:b/>
          <w:u w:val="single"/>
        </w:rPr>
        <w:t xml:space="preserve">Asiakirjan numero 2971</w:t>
      </w:r>
    </w:p>
    <w:p>
      <w:r>
        <w:t xml:space="preserve">Valamiehistö vetäytyy "Jihadi Jackin" vanhempia vastaan nostetussa jutussaan</w:t>
      </w:r>
    </w:p>
    <w:p>
      <w:r>
        <w:t xml:space="preserve">John Lettsia, 58, ja Sally Lanea, 57, syytetään siitä, että he lähettivät tai yrittivät lähettää 18-vuotiaalle pojalleen Jackille 1 723 puntaa sen jälkeen, kun tämä oli liittynyt Islamilaiseen valtioon. Old Baileyn tuomari Nicholas Hilliard QC käski valamiehistön harkita "vain niitä todisteita, jotka olette nähneet oikeudessa". Letts ja Lane kiistävät kolme syytettä terrorismin rahoittamisesta.</w:t>
      </w:r>
    </w:p>
    <w:p>
      <w:r>
        <w:rPr>
          <w:b/>
        </w:rPr>
        <w:t xml:space="preserve">Yhteenveto</w:t>
      </w:r>
    </w:p>
    <w:p>
      <w:r>
        <w:t xml:space="preserve">Valamiehistö on vetäytynyt harkitsemaan tuomiotaan "Jihadi Jackiksi" kutsutun muslimikäännynnäisen vanhempia vastaan nostetussa jutussa.</w:t>
      </w:r>
    </w:p>
    <w:p>
      <w:r>
        <w:rPr>
          <w:b/>
          <w:u w:val="single"/>
        </w:rPr>
        <w:t xml:space="preserve">Asiakirjan numero 2972</w:t>
      </w:r>
    </w:p>
    <w:p>
      <w:r>
        <w:t xml:space="preserve">Mies luovutettiin Trafalgar Square -aukiolla tapahtuneesta kuolemantapauksen aiheuttaneesta kuolemantuottamuksesta annetun syytteen jälkeen</w:t>
      </w:r>
    </w:p>
    <w:p>
      <w:r>
        <w:t xml:space="preserve">Lucas Antunes, 21, on lennätetty takaisin Yhdistyneeseen kuningaskuntaan sen jälkeen, kun häntä syytetään Desmond O'Beirnen, 51, taposta. Desmond O'Beirne kuoli vammoihin, joita hän sai varhain 3. kesäkuuta 2017. Hänestä on tullut toinen henkilö, jota vastaan nostetaan syytteet kuolemantapauksen johdosta. Antunes saapuu Westminsterin käräjäoikeuteen 28. syyskuuta. Luis Abellaa, 22, Marshall Courtista syytettiin taposta 15. elokuuta, ja hän esiintyi viimeksi Southwark Crown Courtissa 3. lokakuuta. Oikeudenkäyntipäivämäärää ei ole vielä määrätty, Met Police on kertonut.</w:t>
      </w:r>
    </w:p>
    <w:p>
      <w:r>
        <w:rPr>
          <w:b/>
        </w:rPr>
        <w:t xml:space="preserve">Yhteenveto</w:t>
      </w:r>
    </w:p>
    <w:p>
      <w:r>
        <w:t xml:space="preserve">Yhdysvalloista on luovutettu mies, joka liittyy Lontoon Trafalgar-aukiolla tehtyyn kuolemaan johtaneeseen hyökkäykseen.</w:t>
      </w:r>
    </w:p>
    <w:p>
      <w:r>
        <w:rPr>
          <w:b/>
          <w:u w:val="single"/>
        </w:rPr>
        <w:t xml:space="preserve">Asiakirjan numero 2973</w:t>
      </w:r>
    </w:p>
    <w:p>
      <w:r>
        <w:t xml:space="preserve">Teini pidätetty East Kilbriden kuolemantapauksen johdosta</w:t>
      </w:r>
    </w:p>
    <w:p>
      <w:r>
        <w:t xml:space="preserve">Frank Sinclair, 61, löydettiin kuolleena Riverton Driven läheltä East Kilbridessä noin kello 20.40 lauantaina 19. tammikuuta. Poliisi vahvisti, että 16-vuotias poika oli pidätetty ja häntä vastaan oli nostettu syytteet kuolemantapaukseen liittyen. Hänen on määrä saapua Hamiltonin sheriffituomioistuimeen, ja asiasta on lähetetty raportti syyttäjälaitokselle.</w:t>
      </w:r>
    </w:p>
    <w:p>
      <w:r>
        <w:rPr>
          <w:b/>
        </w:rPr>
        <w:t xml:space="preserve">Yhteenveto</w:t>
      </w:r>
    </w:p>
    <w:p>
      <w:r>
        <w:t xml:space="preserve">Teini-ikäinen on pidätetty Etelä-Lanarkshiressä tapahtuneen miehen kuoleman yhteydessä.</w:t>
      </w:r>
    </w:p>
    <w:p>
      <w:r>
        <w:rPr>
          <w:b/>
          <w:u w:val="single"/>
        </w:rPr>
        <w:t xml:space="preserve">Asiakirjan numero 2974</w:t>
      </w:r>
    </w:p>
    <w:p>
      <w:r>
        <w:t xml:space="preserve">Jerseyn osavaltiot hyväksyvät terveydenhuollon uudistussuunnitelmat</w:t>
      </w:r>
    </w:p>
    <w:p>
      <w:r>
        <w:t xml:space="preserve">Yhtä lukuun ottamatta kaikki jäsenvaltiot äänestivät politiikan puolesta, vaikka yksittäisistä ehdotuksista ja niiden rahoituksesta on sovittava jäsenvaltioissa. Muutoksiin sisältyisi muun muassa enemmän hoitoa yhteisössä ja enemmän rahoitusta palveluille, kuten lääkärin vastaanotoille sekä hammaslääkäri- ja optikkopalveluille. Siihen sisältyy myös uuden sairaalan rakentaminen, joka maksaa yli 430 miljoonaa puntaa.</w:t>
      </w:r>
    </w:p>
    <w:p>
      <w:r>
        <w:rPr>
          <w:b/>
        </w:rPr>
        <w:t xml:space="preserve">Yhteenveto</w:t>
      </w:r>
    </w:p>
    <w:p>
      <w:r>
        <w:t xml:space="preserve">Jerseyn poliitikot ovat tukeneet laajasti ehdotuksia saaren terveydenhuoltojärjestelmän uudistamiseksi.</w:t>
      </w:r>
    </w:p>
    <w:p>
      <w:r>
        <w:rPr>
          <w:b/>
          <w:u w:val="single"/>
        </w:rPr>
        <w:t xml:space="preserve">Asiakirjan numero 2975</w:t>
      </w:r>
    </w:p>
    <w:p>
      <w:r>
        <w:t xml:space="preserve">Autot vaurioituivat Jerseyn Condor-lautalla kovassa tuulessa</w:t>
      </w:r>
    </w:p>
    <w:p>
      <w:r>
        <w:t xml:space="preserve">Condor Ferriesin mukaan kolme miehistön jäsentä sai lieviä vammoja Poolesta Guernseyn kautta Jerseyhin kulkevan laivamatkan aikana. Alderneyn rannikolla puhalsi noin 65 solmun tuuli torstaina noin klo 17.00 BST. Guernseyyn saavuttuaan jerseyläismatkustajat siirrettiin perinteiseen Commodore Clipper -alukseen, joka saapui Jerseyyn myöhemmin. Autojen vaurioiden laajuus ei ole vielä tiedossa. Laivalla ollut Charlotte Milner sanoi: "Viidentoista jalan aallot, huutavat lapset, katto hajoamassa, elämäni pahin matka." "Se oli ehdottomasti elämäni pahin matka."</w:t>
      </w:r>
    </w:p>
    <w:p>
      <w:r>
        <w:rPr>
          <w:b/>
        </w:rPr>
        <w:t xml:space="preserve">Yhteenveto</w:t>
      </w:r>
    </w:p>
    <w:p>
      <w:r>
        <w:t xml:space="preserve">Noin 25 autoa Jerseyhin matkalla olleella pikalaivalla vaurioitui kovassa tuulessa ja aallokossa Condor Express -aluksen purjehtiessa Yhdistyneestä kuningaskunnasta.</w:t>
      </w:r>
    </w:p>
    <w:p>
      <w:r>
        <w:rPr>
          <w:b/>
          <w:u w:val="single"/>
        </w:rPr>
        <w:t xml:space="preserve">Asiakirjan numero 2976</w:t>
      </w:r>
    </w:p>
    <w:p>
      <w:r>
        <w:t xml:space="preserve">Dinglen puukotuksen uhriksi nimetty Kyle John Farrell</w:t>
      </w:r>
    </w:p>
    <w:p>
      <w:r>
        <w:t xml:space="preserve">Kyle John Farrell löydettiin puukotushaava rinnassaan Charlecote Streetillä, Dinglessä sijaitsevasta talosta noin kello 05:00 GMT perjantaina. Hän kuoli myöhemmin sairaalassa. Perheen mukaan hän oli "omistautunut isä ja rakastava poika", jota kaikki hänen perheensä ja ystävänsä tulevat kaipaamaan. Merseysiden poliisi on pidättänyt 21-vuotiaan naisen epäiltynä murhasta.</w:t>
      </w:r>
    </w:p>
    <w:p>
      <w:r>
        <w:rPr>
          <w:b/>
        </w:rPr>
        <w:t xml:space="preserve">Yhteenveto</w:t>
      </w:r>
    </w:p>
    <w:p>
      <w:r>
        <w:t xml:space="preserve">Poliisi on nimennyt Liverpoolissa kuoliaaksi puukotetun 21-vuotiaan miehen.</w:t>
      </w:r>
    </w:p>
    <w:p>
      <w:r>
        <w:rPr>
          <w:b/>
          <w:u w:val="single"/>
        </w:rPr>
        <w:t xml:space="preserve">Asiakirjan numero 2977</w:t>
      </w:r>
    </w:p>
    <w:p>
      <w:r>
        <w:t xml:space="preserve">LTTE kehotti SLMM:tä tutkimaan murhat.</w:t>
      </w:r>
    </w:p>
    <w:p>
      <w:r>
        <w:t xml:space="preserve">Dinasena Ratugamage, joka vieraili kapinallisten hallussa olevassa Kilinochchissa, kertoi, että LTTE:n lippu liehui puolimastossa ja Kilinochchissa oli nostettu mustia lippuja samalla, kun kuulutusjärjestelmästä soitettiin juhlallista musiikkia. Tiistaina antamassaan lausunnossa LTTE:n poliittinen siipi totesi, että tappaminen "rikkoo vakavasti tulitaukosopimusta, jossa määrätään LTTE:n aseettomien jäsenten matkustamisesta" hallituksen hallinnassa olevalla alueella. Lausunto annettiin, kun surmatun tiikerijohtajan Eliyathambi Lingarajahin alias Kaushalyanin ruumis sekä viisi muuta henkilöä tuotiin Batticaloan opetussairaalaan. Batticaloasta raportoiva Shanthi Selvadurai kertoi, että SLMM:n henkilöstön saattamat ruumiit saivat Sri Lankan armeijan turvatoimia. Batticaloassa toimittajille puhunut piirihallintovirkailija Daya Mohan sanoi, että hyökkäys ei olisi ollut mahdollinen ilman Sri Lankan armeijan tietoa. "LTTE" vastuussa Hän sanoi, että "sotilasasuun pukeutuneet petturit" ovat tehneet tämän hyökkäyksen. Sri Lankan armeijan tiedottaja prikaatikenraali Daya Ratnayake kiisti osallisuutensa LTTE:n johtajan murhaan ja sanoi, että LTTE:n pitäisi kantaa vastuu omien ihmisten kuolemasta. Hän sanoi, että Sri Lankan armeija on varoittanut LTTE:n johtajia matkustamasta hallituksen hallussa olevilla alueilla, koska tiikerit olivat uhattuina sen jälkeen, kun Karuna-ryhmä erosi LTTE:stä viime huhtikuussa. Tiedottaja lisäsi, että armeija tarjosi LTTE:n johtajille turvaa viimeisten kolmen vuoden ajan, ja sanoi, että valtion turvallisuudelle ei ollut ilmoitettu Kaushalyanin maanantaisesta matkasta. Sri Lankan armeija sanoi kuitenkin maanantaina, että Kaushalyanin kuljettama ajoneuvo saapui maanantaina (07.) iltapäivällä Omanthain sotilastarkastuspisteen kautta hallituksen hallitsemalle alueelle.</w:t>
      </w:r>
    </w:p>
    <w:p>
      <w:r>
        <w:rPr>
          <w:b/>
        </w:rPr>
        <w:t xml:space="preserve">Yhteenveto</w:t>
      </w:r>
    </w:p>
    <w:p>
      <w:r>
        <w:t xml:space="preserve">Tamilitiikerit peruivat Kilinochchiin suunnitellun tapaamisen kansainvälisten avunantajien kanssa ja kehottivat Sri Lankan tarkkailuvaltuuskuntaa (SLMM) tiedottamaan kansainväliselle yhteisölle LTTE:n itäisen poliittisen siiven johtajan tappaneen iskun tuloksista.</w:t>
      </w:r>
    </w:p>
    <w:p>
      <w:r>
        <w:rPr>
          <w:b/>
          <w:u w:val="single"/>
        </w:rPr>
        <w:t xml:space="preserve">Asiakirjan numero 2978</w:t>
      </w:r>
    </w:p>
    <w:p>
      <w:r>
        <w:t xml:space="preserve">RSPB:n Beckingham Marshesin luonnonsuojelualue avataan.</w:t>
      </w:r>
    </w:p>
    <w:p>
      <w:r>
        <w:t xml:space="preserve">Trent Valleyssa, Nottinghamshiren ja Lincolnshiren rajalla sijaitsevan Beckingham Marshesin suojelualueen rakentaminen on kestänyt kolme vuotta. RSPB:n mukaan 350 000 neliömetrin (86 hehtaarin) altaiden ja kosteiden ojien luominen on jo houkutellut paikalle lapintiiroja, vesisiipiä, pöllöjä ja jäniksiä. Kyseessä oli RSPB:n ja ympäristöviraston yhteinen aloite.</w:t>
      </w:r>
    </w:p>
    <w:p>
      <w:r>
        <w:rPr>
          <w:b/>
        </w:rPr>
        <w:t xml:space="preserve">Yhteenveto</w:t>
      </w:r>
    </w:p>
    <w:p>
      <w:r>
        <w:t xml:space="preserve">Yleisölle on avattu 100 jalkapallokentän kokoinen kosteikkoalue, joka on suunniteltu houkuttelemaan villieläimiä.</w:t>
      </w:r>
    </w:p>
    <w:p>
      <w:r>
        <w:rPr>
          <w:b/>
          <w:u w:val="single"/>
        </w:rPr>
        <w:t xml:space="preserve">Asiakirjan numero 2979</w:t>
      </w:r>
    </w:p>
    <w:p>
      <w:r>
        <w:t xml:space="preserve">Lukituspäiväkirjat: "Toivottavasti kotiopetus on nyt ohi".</w:t>
      </w:r>
    </w:p>
    <w:p>
      <w:r>
        <w:t xml:space="preserve">"Koulu alkaa siis taas ensi viikolla, vaikka luulen, että vanhemmat oppilaat ovat saaneet hieman porrastetun päivän. Odotan sitä todella innolla. "Muutama viikko on ollut pitkä ja uuvuttava, ja se on tuntunut pidemmältä kuin se on ollutkaan. "En tiedä, johtuuko se siitä, että viime vuonna he ovat olleet koulussa yhden lukukauden. "Kaikilla on tylsää, kaikki ovat saaneet tarpeekseen, kaikki kokevat sen hieman eri tavalla. "Asioita, joita en tule kaipaamaan, ovat muun muassa: Peppa Pig -ohjelman katsominen, kun yritän tehdä töitä, legojen levittäminen lattialle, ruokakupillien jättäminen ympäriinsä ja pöydän täyttäminen kotikoulutehtävistä. "En tule kaipaamaan mitään niistä. "Vaikka he palaavat takaisin, olen huolissani siitä, että onko tämä nyt tässä vai palaavatko he taas kotiin?", kysyn. "Koska en usko, että voisin tehdä sitä kolmatta kertaa. "Minusta on ihanaa, että he ovat täällä, mutta olen herännyt kello 05:00 tekemään töitä, jotta voin hallita työmääräni, koska minulla on jatkuvasti keskeytyksiä päivän aikana. "Heidän on nähtävä ystäviään ja heillä on oltava rutiini ja heidän on oltava vähän ulkona, ja toivottavasti me kaikki pääsemme takaisin hyviin rutiineihin."</w:t>
      </w:r>
    </w:p>
    <w:p>
      <w:r>
        <w:rPr>
          <w:b/>
        </w:rPr>
        <w:t xml:space="preserve">Yhteenveto</w:t>
      </w:r>
    </w:p>
    <w:p>
      <w:r>
        <w:t xml:space="preserve">Neljän lapsen yksinhuoltajaäiti Vicky Price asuu Henleazessa, Bristolissa, ja hän on tasapainoillut oman yrityksensä pyörittämisen ja kotiopetuksen välillä. Hän sanoo olevansa helpottunut siitä, että hänen lapsensa palaavat maanantaina kouluun, ja toivoo, että perheelle alkaa uusi rutiini. Tämä on lukittua elämää hänen omin sanoin.</w:t>
      </w:r>
    </w:p>
    <w:p>
      <w:r>
        <w:rPr>
          <w:b/>
          <w:u w:val="single"/>
        </w:rPr>
        <w:t xml:space="preserve">Asiakirjan numero 2980</w:t>
      </w:r>
    </w:p>
    <w:p>
      <w:r>
        <w:t xml:space="preserve">CHC Helicopter menettää Apache-sopimuksen, mutta ei irtisanomisia.</w:t>
      </w:r>
    </w:p>
    <w:p>
      <w:r>
        <w:t xml:space="preserve">Aberdeenissa toimiva yritys sanoi kuitenkin, ettei se voi sulkea pois työpaikkojen menetyksiä tulevaisuudessa. Vakuutus tuli sen jälkeen, kun öljy-yhtiö Apache päätti olla uusimatta sopimustaan CHC:n kanssa. Helikopterioperaattori sanoi, että Apachen sopimuksen osuus sen liiketoiminnasta on alle viidennes. Se toivoo, että nykyiset ja uudet asiakkaat korvaavat vajeen, kun sopimus päättyy kahdeksan kuukauden kuluttua.</w:t>
      </w:r>
    </w:p>
    <w:p>
      <w:r>
        <w:rPr>
          <w:b/>
        </w:rPr>
        <w:t xml:space="preserve">Yhteenveto</w:t>
      </w:r>
    </w:p>
    <w:p>
      <w:r>
        <w:t xml:space="preserve">Offshore-helikopterioperaattori CHC on ilmoittanut, ettei se aio tehdä irtisanomisia, vaikka se menettää suuren sopimuksen.</w:t>
      </w:r>
    </w:p>
    <w:p>
      <w:r>
        <w:rPr>
          <w:b/>
          <w:u w:val="single"/>
        </w:rPr>
        <w:t xml:space="preserve">Asiakirjan numero 2981</w:t>
      </w:r>
    </w:p>
    <w:p>
      <w:r>
        <w:t xml:space="preserve">Aberdeenin joulukylän laajentaminen</w:t>
      </w:r>
    </w:p>
    <w:p>
      <w:r>
        <w:t xml:space="preserve">Se tapahtuu sen jälkeen, kun vuoden 2017 tapahtuma siirrettiin Broad Streetille Union Terrace -kadulta, jossa se alkoi vuonna 2015. Kävijöille tehdyn kyselyn mukaan yli 80 prosenttia halusi, että konsepti jatkuu vuonna 2018. Näin siitä huolimatta, että viime vuoden kylän kävijämäärät putosivat vuoden 2016 noin puolesta miljoonasta kävijästä 400 000:een. Aberdeenin kaupunginvaltuutetuille esitetyssä raportissa sanottiin, että 32 prosenttia kyselyyn vastanneista kävijöistä piti kylää parempana tai paljon parempana vuonna 2017, kun taas 28 prosenttia sanoi sen olleen huonompi tai paljon huonompi. Kate Timperley järjestäjistä Aberdeen Inspired kertoi valtuutetuille, että he pyrkivät "laajentamaan kylän jalanjälkeä", jotta siitä tulisi "suurempi ja parempi". Aiheeseen liittyvät Internet-linkit Aberdeenin kaupunginvaltuusto</w:t>
      </w:r>
    </w:p>
    <w:p>
      <w:r>
        <w:rPr>
          <w:b/>
        </w:rPr>
        <w:t xml:space="preserve">Yhteenveto</w:t>
      </w:r>
    </w:p>
    <w:p>
      <w:r>
        <w:t xml:space="preserve">Järjestäjien mukaan Aberdeenin joulukylän kävijät toivoisivat tulevina vuosina enemmän kojuja, suurempaa valikoimaa ja suurempaa tapahtumaa.</w:t>
      </w:r>
    </w:p>
    <w:p>
      <w:r>
        <w:rPr>
          <w:b/>
          <w:u w:val="single"/>
        </w:rPr>
        <w:t xml:space="preserve">Asiakirjan numero 2982</w:t>
      </w:r>
    </w:p>
    <w:p>
      <w:r>
        <w:t xml:space="preserve">Handforthin murhasta pidätykset naisen löydyttyä kuolleena</w:t>
      </w:r>
    </w:p>
    <w:p>
      <w:r>
        <w:t xml:space="preserve">55-vuotias nainen, jonka uskotaan olevan paikallinen nainen, löydettiin varhain sunnuntaina Meriton Roadilla sijaitsevasta kiinteistöstä Handforthissa, lähellä Wilmslow'ta. Kaksi 43- ja 51-vuotiasta Wilmslow'sta kotoisin olevaa miestä on pidätettynä ja heitä kuulustellaan, Cheshiren poliisi kertoi. Handforthista kotoisin oleva 57-vuotias mies on vangittuna epäiltynä rikoksentekijän avustamisesta. Poliisi on pyytänyt kaikkia, joilla on tietoja, ottamaan yhteyttä.</w:t>
      </w:r>
    </w:p>
    <w:p>
      <w:r>
        <w:rPr>
          <w:b/>
        </w:rPr>
        <w:t xml:space="preserve">Yhteenveto</w:t>
      </w:r>
    </w:p>
    <w:p>
      <w:r>
        <w:t xml:space="preserve">Kaksi miestä on pidätetty murhasta epäiltynä sen jälkeen, kun nainen löydettiin kuolleena talosta Cheshiressä.</w:t>
      </w:r>
    </w:p>
    <w:p>
      <w:r>
        <w:rPr>
          <w:b/>
          <w:u w:val="single"/>
        </w:rPr>
        <w:t xml:space="preserve">Asiakirjan numero 2983</w:t>
      </w:r>
    </w:p>
    <w:p>
      <w:r>
        <w:t xml:space="preserve">Bridlington Leisure World £ 20m suunnitelmat hyväksyttiin</w:t>
      </w:r>
    </w:p>
    <w:p>
      <w:r>
        <w:t xml:space="preserve">East Riding Council sanoi odottavansa, että Leisure Worldin rakennustyöt alkavat uuden vuoden aikana. Se rakennetaan nykyisen rakennuksen paikalle, ja rakentamisen odotetaan kestävän noin 18 kuukautta. Keskukseen tulee kolme uima-allasta, ja Sport England tarjoaa rakennustöiden ajaksi väliaikaiset tilat Bridlingtonin urheilukeskuksessa. Aiheeseen liittyvät Internet-linkit East Riding Council Leisure World Sport England</w:t>
      </w:r>
    </w:p>
    <w:p>
      <w:r>
        <w:rPr>
          <w:b/>
        </w:rPr>
        <w:t xml:space="preserve">Yhteenveto</w:t>
      </w:r>
    </w:p>
    <w:p>
      <w:r>
        <w:t xml:space="preserve">Bridlingtonissa sijaitsevan vapaa-ajankeskuksen 20 miljoonan punnan saneeraukselle on annettu vihreää valoa kaupunginvaltuutetuilta.</w:t>
      </w:r>
    </w:p>
    <w:p>
      <w:r>
        <w:rPr>
          <w:b/>
          <w:u w:val="single"/>
        </w:rPr>
        <w:t xml:space="preserve">Asiakirjan numero 2984</w:t>
      </w:r>
    </w:p>
    <w:p>
      <w:r>
        <w:t xml:space="preserve">Poika, 16, pidätettiin kodittoman naisen teltan sytyttyä tuleen Longtonissa.</w:t>
      </w:r>
    </w:p>
    <w:p>
      <w:r>
        <w:t xml:space="preserve">Nainen ei loukkaantunut Longtonissa, Stoke-on-Trentissä 29. joulukuuta illalla sattuneessa välikohtauksessa. 16-vuotias pidätettiin tuhopoltosta epäiltynä sen jälkeen, kun Staffordshiren poliisi julkaisi kuvan henkilöstä, jonka he halusivat puhuvan tapauksesta. Toinen 16-vuotias poika on edelleen takuita vastaan pidätettynä epäiltynä tuhopoltosta, jonka tarkoituksena oli vaarantaa henki.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Toinen teini on pidätetty sen jälkeen, kun teltta, jossa oli koditon nainen, sytytettiin tuleen.</w:t>
      </w:r>
    </w:p>
    <w:p>
      <w:r>
        <w:rPr>
          <w:b/>
          <w:u w:val="single"/>
        </w:rPr>
        <w:t xml:space="preserve">Asiakirjan numero 2985</w:t>
      </w:r>
    </w:p>
    <w:p>
      <w:r>
        <w:t xml:space="preserve">Billy Henhamin murha: Jopa 10 000 punnan palkkio tarjolla</w:t>
      </w:r>
    </w:p>
    <w:p>
      <w:r>
        <w:t xml:space="preserve">Billy Henhamin ruumis löydettiin Brightonissa North Streetillä sijaitsevasta rakennuksesta 2. tammikuuta kello 16.30 GMT. Ruumiinavaus osoitti, että 24-vuotias kuoli pitkään jatkuneen pahoinpitelyn seurauksena. Länsi-Sussexin Henfieldistä kotoisin oleva Henham nähtiin viimeksi kello 18:00 paikan päällä pidetyissä uudenvuoden juhlissa. Hänen perheensä kunnioitti poikaansa ja sanoi, että hänen "suojelusenkelinsä menetti hänet valitettavasti silmistä" surmayönä. Sussexin poliisi vapautti viisi hänen kuolemaansa liittyen pidätettyä henkilöä tutkinnan ajaksi. Seuraa BBC South Eastia Facebookissa, Twitterissä ja Instagramissa. Lähetä juttuideoita osoitteeseen southeasttoday@bbc.co.uk.</w:t>
      </w:r>
    </w:p>
    <w:p>
      <w:r>
        <w:rPr>
          <w:b/>
        </w:rPr>
        <w:t xml:space="preserve">Yhteenveto</w:t>
      </w:r>
    </w:p>
    <w:p>
      <w:r>
        <w:t xml:space="preserve">Poliisi on tarjonnut 10 000 punnan palkkion tiedoista, jotka johtavat tuomioon 24-vuotiaan miehen murhasta, joka löydettiin kyykystä.</w:t>
      </w:r>
    </w:p>
    <w:p>
      <w:r>
        <w:rPr>
          <w:b/>
          <w:u w:val="single"/>
        </w:rPr>
        <w:t xml:space="preserve">Asiakirjan numero 2986</w:t>
      </w:r>
    </w:p>
    <w:p>
      <w:r>
        <w:t xml:space="preserve">"Raskaita taisteluita" pohjoisessa</w:t>
      </w:r>
    </w:p>
    <w:p>
      <w:r>
        <w:t xml:space="preserve">Puolustusministeriön lausunnon mukaan ainakin kahdeksantoista sissiä ja yksi sotilas saivat surmansa Mannarin alueella käydyissä yhteenotoissa. Toisessa sotilaslähteitä lainaavassa raportissa sanottiin, että seitsemäntoista kapinallista oli saanut surmansa Welioyan alueella, jossa kuoli myös seitsemän sotilasta. Kapinallisilta ei ole kuulunut mitään. Sri Lankan taisteluista kertovia kertomuksia on aina vaikea todentaa, koska toimittajien ei sallita vierailla rintama-alueilla.</w:t>
      </w:r>
    </w:p>
    <w:p>
      <w:r>
        <w:rPr>
          <w:b/>
        </w:rPr>
        <w:t xml:space="preserve">Yhteenveto</w:t>
      </w:r>
    </w:p>
    <w:p>
      <w:r>
        <w:t xml:space="preserve">Hallituksen joukkojen ja tamilitiikerikapinallisten välillä Pohjois-Sri Lankassa raportoidaan jälleen raskaista taisteluista.</w:t>
      </w:r>
    </w:p>
    <w:p>
      <w:r>
        <w:rPr>
          <w:b/>
          <w:u w:val="single"/>
        </w:rPr>
        <w:t xml:space="preserve">Asiakirjan numero 2987</w:t>
      </w:r>
    </w:p>
    <w:p>
      <w:r>
        <w:t xml:space="preserve">Bishop Aucklandin poliisi tarjoaa hevosten mikrosiruja</w:t>
      </w:r>
    </w:p>
    <w:p>
      <w:r>
        <w:t xml:space="preserve">Durhamin poliisi tekee yhteistyötä British Horse Societyn (BHS) kanssa edistääkseen hevosten tunnistustapahtumaa Bishop Aucklandissa. Vastuullisen omistajuuden edistämiseksi omistajille, jotka voivat esittää voimassa olevan hevospassin, tarjotaan 10 punnan hintaista mikrosirutusta. Tapahtuma järjestetään Bishop Aucklandin paloasemalla 14. tammikuuta.</w:t>
      </w:r>
    </w:p>
    <w:p>
      <w:r>
        <w:rPr>
          <w:b/>
        </w:rPr>
        <w:t xml:space="preserve">Yhteenveto</w:t>
      </w:r>
    </w:p>
    <w:p>
      <w:r>
        <w:t xml:space="preserve">Hevosenomistajille tarjotaan mahdollisuus teettää eläimillään mikrosiru alennettuun hintaan.</w:t>
      </w:r>
    </w:p>
    <w:p>
      <w:r>
        <w:rPr>
          <w:b/>
          <w:u w:val="single"/>
        </w:rPr>
        <w:t xml:space="preserve">Asiakirjan numero 2988</w:t>
      </w:r>
    </w:p>
    <w:p>
      <w:r>
        <w:t xml:space="preserve">George Osbornen haasteet menojen tarkistamisessa ovat edelleen olemassa.</w:t>
      </w:r>
    </w:p>
    <w:p>
      <w:r>
        <w:t xml:space="preserve">Gary O'DonoghuePolitiikan pääkirjeenvaihtaja BBC Radio 4:ssä Hänen tavoitteensa säästää 11,5 miljardia puntaa ministeriöiltä vuosina 2015-2016 ei kuitenkaan toteudu muutamien värikasettien karsimisella, vaan se edellyttää erittäin vaikeita päätöksiä arkaluonteisilla menoaloilla, kuten asevoimissa ja poliisissa. Osborne vakuuttaa, että hän on päässyt hyvään alkuun tähän mennessä ilmoittamillaan seitsemällä järjestelyllä. Hänen on kuitenkin vielä löydettävä 80 prosenttia leikkauksista, ja aikaa siihen on 29 päivää. Tilannetta vaikeuttaa se, että 60 prosenttia valtion menoista on myös suojattu leikkauksilta, koska ne ovat hallituksen parlamentin alussa asettaman "kehäaidan" sisällä. NHS, koulut ja ulkomaanapu ovat siis turvassa Whitehallin nykyiseltä kiistelyltä - vaikka nämä ovatkin poikkeuksia, joita jopa jotkut hallituksen jäsenet ovat vastustaneet. Tämä tarkoittaa, että suurista budjettiosastoista, joiden on vielä sovittava sopimuksesta kanslerin kanssa, ovat sisäministeriö (8 miljardia puntaa vuodessa), puolustusministeriö (26,5 miljardia puntaa), liike-elämä (15 miljardia puntaa) ja paikallishallinnolle jaettava raha (23,9 miljardia puntaa). Myös liikenne voi olla haavoittuvainen, sillä se käyttää lähes 5 miljardia puntaa vuodessa ja on yksi niistä ministeriöistä, jotka saavat aina niskalenkin, kun valtiovarainministeri tulee paikalle. Hyvinvointibudjettia on painostettu tarkastelemaan uudelleen, sillä sen osuus kaikista hallituksen vuosittaisista menoista, eläkkeet mukaan luettuina, on kolmannes. Mutta tässä kohtaa politiikka puuttuu peliin. Liberaalidemokraatit ovat kieltäytyneet sallimasta uusia leikkauksia sosiaaliturvaan, elleivät konservatiivit suostu tarkastelemaan vanhuksille myönnettäviä etuuksia, kuten talvipolttoainekorvausta ja yli 75-vuotiaiden ilmaisia televisiolupia. David Cameron lupasi viime vaaleissa, ettei hän koskisi näihin asioihin nykyisen parlamentin aikana, ja hän arvioi, että sanansa rikkominen olisi poliittisesti mahdotonta. Lisävaikeutena liittokanslerille on ymmärrettävästi keskittyminen turvallisuuteen ja terrorismin torjuntaan viime viikolla tapahtuneen rumpali Lee Rigbyn murhan jälkeen. Osborne teki tiistaiaamuna selväksi, ettei hän tee mitään vaarantaakseen maan turvallisuutta, mutta hän sanoi myös, että tämä ei tarkoita sitä, etteikö näiltä suurilta ministeriöiltä pitäisi odottaa säästöjä niiden toimintatavoissa. Liittokansleri korosti innokkaasti, että seitsemän ensimmäistä sopimusta ministeriöiden kanssa merkitsi sitä, että hän oli hyvällä aikataululla sopimusten tekemisessä muiden ministeriöiden kanssa. Hän myös vakuutti, että leikkaukset eivät vaikuttaisi etulinjan palveluihin. Sisäministeri Theresa May ja puolustusministeri Philip Hammond tarvitsevat epäilemättä vakuuttamista.</w:t>
      </w:r>
    </w:p>
    <w:p>
      <w:r>
        <w:rPr>
          <w:b/>
        </w:rPr>
        <w:t xml:space="preserve">Yhteenveto</w:t>
      </w:r>
    </w:p>
    <w:p>
      <w:r>
        <w:t xml:space="preserve">Jos liittokansleria on uskominen, kruunun syyttäjälaitos tuottaa miljoona tulostetta päivässä - se on hirvittävän paljon paperia ja mustetta - ja esimerkki siitä, millaista "tuhlausta" George Osborne haluaa vähentää valtion menoissa.</w:t>
      </w:r>
    </w:p>
    <w:p>
      <w:r>
        <w:rPr>
          <w:b/>
          <w:u w:val="single"/>
        </w:rPr>
        <w:t xml:space="preserve">Asiakirjan numero 2989</w:t>
      </w:r>
    </w:p>
    <w:p>
      <w:r>
        <w:t xml:space="preserve">Yleiset vaalit: Kuka on kohdeäänestäjä Workington Man?</w:t>
      </w:r>
    </w:p>
    <w:p>
      <w:r>
        <w:t xml:space="preserve">Bob CooperPoliittinen toimittaja, BBC Cumbria Onwardin - oikeistokeskustalaisen aivoriihen, joka synnytti tämän luomuksen - mukaan Workington Man on vanhempi, valkoinen ja pohjoinen. Kuvitteellinen "keski-englantilaisuuden" julistepoika pitää rugbyliigasta ja työväenpuolueesta. Hän äänesti Brexitin puolesta ja kokee, että maa on etääntymässä hänen näkemyksistään. Workingtonissa asuva Tony Bland, 66, haluaisi nähdä teollisuuden palaavan kotikaupunkiinsa, jolla on rikas teollisuushistoria hiilikaivostoiminnan ja teräksen valmistuksen ansiosta. Hän sanoi: "Jos se on totta, niin se on totta, että se on totta: "Monet suuret perinteiset teollisuudenalat ovat hävinneet. "Haluaisin nähdä enemmän investointeja tänne, tälle alueelle, sen sijaan että kaikki investoinnit suuntautuisivat etelään." Hän sanoo äänestävänsä joulukuussa konservatiiveja, kuten hän on tehnyt aiemminkin. Workingtonista kotoisin oleva virkamies Allan Mitchell, 53, sanoi, että konservatiivien pohjoisen stereotypiat loukkasivat ihmisiä: "Tämä voi kostautua." "Ihmiset odottavat kampanjaa, mutta he eivät pidä siitä, että heitä holhotaan", hän sanoi. "Odottaisin, että kaikki puolueet kohdistavat äänestäjiä jollakin tavalla, ja koska Workington on melko marginaalinen paikka, voin ymmärtää, että konservatiivit etsivät mitä tahansa keinoa saadakseen lisää ääniä. "Ajatus siitä, että me kaikki olemme yksinkertaisia pohjoisen asukkaita, joilla ei ole heidän mielestään yliopistollista tutkintoa ja jotka käyvät viikonloppuisin rugbyliigan otteluissa, aiheuttaa laajalti loukkaantumista. Se on klisee, joka kuuluu 1970-luvulle." Noin 25 000 asukkaan Workingtonissa on ollut työväenpuolue viime vuosisadan ajan lukuun ottamatta lyhyttä 1970-luvun jaksoa. Sen jälkeen kun vaalipiiri perustettiin vuonna 1918, konservatiivit eivät ole koskaan voittaneet paikkaa parlamenttivaaleissa. Konservatiivien kansanedustaja Richard Page hoiti paikkaa kolme vuotta vuoden 1976 täytevaalien jälkeen, ja hän on ollut ainoa vaalipiiriä edustanut muu kuin työväenpuolueen kansanedustaja. Työväenpuolueen Sue Hayman piti paikkaa edellisissä parlamenttivaaleissa vuonna 2017 21 317 äänellä ennen konservatiivien Clark Vaseya, joka sai 17 392 ääntä. Arviolta kuusi kymmenestä kaupungin äänestäjästä äänesti Leave-äänestyksessä vuonna 2016. Paul Wright, 53, sanoi: "En usko, että Workingtonissa moni äänestää konservatiivia Brexitistä huolimatta. "Luulen, että epäluottamusta on enemmän konservatiiveja kohtaan kuin Brexitin haluamista kohtaan." Paul sanoi haluavansa pysyä EU:ssa ja äänestävänsä vain Labouria, koska liberaalidemokraattien äänestäminen olisi "hukkaan heitettyä" ääntä. Jäämisen kannattaminen on kuitenkin vähemmistön mielipide Workingtonissa - Brexit-puolue oli alueen gallupien kärjessä eurovaaleissa. Geoff Bates, 59, sanoo äänestävänsä "ehdottomasti" Nigel Faragen puoluetta. "Ihmiset ovat äänestäneet siitä, että Euroopasta lähdetään. Miksi se on mennyt yli kolme vuotta?" hän sanoi. Mutta jos Geoff todella edustaa "Workingtonin miestä", hänen vastauksensa siihen, äänestäisikö hän Boris Johnsonia, huolestuttaa Downing Streetiä: "En todellakaan. Hän on hedelmäpala. Haluan Faragen." Saatat olla myös kiinnostunut:</w:t>
      </w:r>
    </w:p>
    <w:p>
      <w:r>
        <w:rPr>
          <w:b/>
        </w:rPr>
        <w:t xml:space="preserve">Yhteenveto</w:t>
      </w:r>
    </w:p>
    <w:p>
      <w:r>
        <w:t xml:space="preserve">Workingtonin miehet ovat joutuneet jonkinlaiseen valokeilaan - tai ainakin poliittisten otsikoiden ryöppyyn - sen jälkeen, kun eräs ajatushautomo on merkinnyt heidät tärkeäksi vaalikohteeksi. Workingtonin mies on vuoden 2019 Worcesterin nainen. Mutta kuka hän on? Ja mitä mieltä Workingtonin - entisen kaivoskaupungin Cumbrian rannikolla - miehet ovat stereotypiasta?</w:t>
      </w:r>
    </w:p>
    <w:p>
      <w:r>
        <w:rPr>
          <w:b/>
          <w:u w:val="single"/>
        </w:rPr>
        <w:t xml:space="preserve">Asiakirjan numero 2990</w:t>
      </w:r>
    </w:p>
    <w:p>
      <w:r>
        <w:t xml:space="preserve">Lumi ja jää sulkee Norfolkin koulut kolmanneksi päiväksi</w:t>
      </w:r>
    </w:p>
    <w:p>
      <w:r>
        <w:t xml:space="preserve">Henkilökunta syyttää muun muassa jäätä ja huonoja matkustusolosuhteita sulkemisen syiksi, mutta jotkut pysyvät auki opiskelijoiden tenttejä varten. Greater Anglia ilmoittaa Norwichin ja Lontoon sekä Norwichin ja Great Yarmouthin välisillä junayhteyksillä olevan myöhästymisiä junien rikkoutumisen vuoksi. Norfolkissa lämpötilan odotetaan pysyvän pakkasen alapuolella koko päivän. Täydellinen luettelo koulujen sulkemisista löytyy täältä.</w:t>
      </w:r>
    </w:p>
    <w:p>
      <w:r>
        <w:rPr>
          <w:b/>
        </w:rPr>
        <w:t xml:space="preserve">Yhteenveto</w:t>
      </w:r>
    </w:p>
    <w:p>
      <w:r>
        <w:t xml:space="preserve">Norfolkin kouluja on suljettu kolmatta päivää ankaran kylmän sään vuoksi.</w:t>
      </w:r>
    </w:p>
    <w:p>
      <w:r>
        <w:rPr>
          <w:b/>
          <w:u w:val="single"/>
        </w:rPr>
        <w:t xml:space="preserve">Asiakirjan numero 2991</w:t>
      </w:r>
    </w:p>
    <w:p>
      <w:r>
        <w:t xml:space="preserve">Valitus "natsitervehdyksestä" Oxford Unionin Bannon-puheessa</w:t>
      </w:r>
    </w:p>
    <w:p>
      <w:r>
        <w:t xml:space="preserve">Sadat mielenosoittajat kokoontuivat St Michael's Streetille perjantaina Donald Trumpin entisen avustajan esiintymisen aikana. Kaksi miestä yritti yllyttää mielenosoittajia, mikä aiheutti "hälyä ja ahdistusta läsnäolijoille", poliisi kertoi. Heitä etsitään epäiltynä uskonnollisesti törkeästä järjestysrikkomuksesta. Ylikonstaapeli George Atkinson sanoi, että poliisit tutkivat asiaa sen jälkeen, kun sosiaalisessa mediassa oli levinnyt videoita mielenosoituksista. Hän sanoi: "Osana tutkimusta haluaisin puhua kahden kuvissa näkyvän miehen kanssa."</w:t>
      </w:r>
    </w:p>
    <w:p>
      <w:r>
        <w:rPr>
          <w:b/>
        </w:rPr>
        <w:t xml:space="preserve">Yhteenveto</w:t>
      </w:r>
    </w:p>
    <w:p>
      <w:r>
        <w:t xml:space="preserve">Poliisi etsii kahta miestä, jotka näyttivät matkivan natsityylisiä tervehdyksiä Oxford Unionin ulkopuolella Steve Bannonin pitäessä puhetta.</w:t>
      </w:r>
    </w:p>
    <w:p>
      <w:r>
        <w:rPr>
          <w:b/>
          <w:u w:val="single"/>
        </w:rPr>
        <w:t xml:space="preserve">Asiakirjan numero 2992</w:t>
      </w:r>
    </w:p>
    <w:p>
      <w:r>
        <w:t xml:space="preserve">Suuri myynti: Salinging: Mies syytettynä naisen kylämurhasta</w:t>
      </w:r>
    </w:p>
    <w:p>
      <w:r>
        <w:t xml:space="preserve">Great Salingissa asunut Linda Vilika löydettiin Essexin kylän The Streetillä sijaitsevasta kiinteistöstä hieman ennen kello 14.25 BST maanantaina. The Streetillä asuvaa 42-vuotiasta Wilfred Jacobia on syytetty hänen murhastaan, ja hän saapuu Colchesterin käräjäoikeuteen lauantaina. Ruumiinavauksessa todettiin hänen alustavaksi kuolinsyykseen puukoniskut. Aiheeseen liittyvät Internet-linkit HM Courts &amp; Tribunals Service (HM Courts &amp; Tribunals Service)</w:t>
      </w:r>
    </w:p>
    <w:p>
      <w:r>
        <w:rPr>
          <w:b/>
        </w:rPr>
        <w:t xml:space="preserve">Yhteenveto</w:t>
      </w:r>
    </w:p>
    <w:p>
      <w:r>
        <w:t xml:space="preserve">Miestä on syytetty 41-vuotiaan naisen murhasta, joka puukotettiin kuoliaaksi talossa.</w:t>
      </w:r>
    </w:p>
    <w:p>
      <w:r>
        <w:rPr>
          <w:b/>
          <w:u w:val="single"/>
        </w:rPr>
        <w:t xml:space="preserve">Asiakirjan numero 2993</w:t>
      </w:r>
    </w:p>
    <w:p>
      <w:r>
        <w:t xml:space="preserve">Grammy Awards 2021: Grammy Grammy: Ehdokkaiden luettelo</w:t>
      </w:r>
    </w:p>
    <w:p>
      <w:r>
        <w:t xml:space="preserve">Vuoden levy Vuoden laulu Paras uusi artisti Paras pop-soolosuoritus Paras pop-duo/ryhmäesitys Paras pop-laulualbumi Paras progressiivinen R&amp;B-albumi Paras rap-kappale Paras rap-albumi Paras melodinen rap-suoritus Paras tanssitallenne Paras tanssi/elektroninen albumi Paras rock-suoritus Paras metallisuoritus Paras rock-albumi Paras vaihtoehtoinen albumi Paras R&amp;B-suoritus Paras country-albumi Paras country-soolosuoritus Paras country-duo/ryhmäesitys Paras musiikkiteatterialbumi Vuoden tuottaja, ei-klassinen Paras musiikkivideo Seuraa meitä Facebookissa, Twitterissä @BBCNewsEnts tai Instagramissa osoitteessa bbcnewsents. Jos sinulla on juttuehdotus, lähetä sähköpostia osoitteeseen entertainment.news@bbc.co.uk.</w:t>
      </w:r>
    </w:p>
    <w:p>
      <w:r>
        <w:rPr>
          <w:b/>
        </w:rPr>
        <w:t xml:space="preserve">Yhteenveto</w:t>
      </w:r>
    </w:p>
    <w:p>
      <w:r>
        <w:t xml:space="preserve">63. Grammy-gaalan ehdokkaat on julkistettu. Tässä on yhteenveto tärkeimmistä kategorioista. Vuoden albumi</w:t>
      </w:r>
    </w:p>
    <w:p>
      <w:r>
        <w:rPr>
          <w:b/>
          <w:u w:val="single"/>
        </w:rPr>
        <w:t xml:space="preserve">Asiakirjan numero 2994</w:t>
      </w:r>
    </w:p>
    <w:p>
      <w:r>
        <w:t xml:space="preserve">Suu- ja sorkkatauti: John muistelee vuoden 2001 taudinpurkausta.</w:t>
      </w:r>
    </w:p>
    <w:p>
      <w:r>
        <w:t xml:space="preserve">Gilbert JohnBBC News Walesin keskiosassa ajellessani kaukaiset savupilarit rinteiltä ja laaksoista toivat esiin suu- ja sorkkataudin vaikutusten laajuuden. Jokainen pylväs edusti kymmeniä lopetettuja eläimiä, joiden ruhot poltettiin taudin leviämisen estämiseksi. Jokainen niistä oli pienoismalli valtavista tulipesistä Epynt-vuorella Sennybridgen lähellä, jonne kymmeniä tuhansia nautaeläimiä kuljetettiin, heitettiin ja poltettiin, ja niistä jäi niin kuumaa tuhkaa, että sen jäähtyminen kesti kuukausia. Tämä oli kiistanalaista, koska väitettiin, että jo pelkkä karjan kuljettaminen kauempaa oli riski. Huolestuttavaa, koska pohjavesi saattoi saastua. Valokuvista, joissa kasatut eläimet näkyvät mustina siluetteina liekkejä vasten, tuli verilöylyn symboli. Kuorma-autojen rikkomiset Eräänä sunnuntaiaamuna minut herätti puhelinsoitto maanviljelijöiltä Carmarthenshiren Llandoverystä pohjoiseen - he olivat hälyttyneitä, koska he olivat havainneet pelottavan rajoitusten rikkomisen. Kaupungin pohjoispuolella sijaitsevalla A40-tien varrella seisoi vaaleanpunaista nestettä valuva kuorma-auto. Minusta se näytti vereltä. Myöhemmin minulle kerrottiin, että se saattoi olla desinfiointiainetta, mutta kyseessä oli selvästi kuorma-auto, joka oli matkalla tyhjänä Epyntistä - mahdollisesti kuljettamassa suu- ja sorkkatautia Lounais-Walesin valtaville taudista vapaille maitopelloille, koska se oli oikaissut reittiä, joka on kielletty tällaisilta kuorma-autoilta. Lähetykseni johti ymmärtääkseni nopeisiin toimiin. Silloin käytettiin kenkiä ja desinfiointiainetta maatilan portilla ja koettiin synkkiä hetkiä, kuten seisominen tyhjässä lypsykellarissa Breconin lähellä maanviljelijän kanssa. Hänen oli vaikea puhua. Hän oli tuntenut jokaisen lypsykarjansa nimeltä. Hän tunsi ne syntymästään asti ja oli katsellut, kun ne oli ammuttu yksi kerrallaan ja niiden ruhot oli rahdattu pois. Kaikki olivat terveitä. Yhdelläkään ei ollut tautia, mutta viereisellä pellolla ollut eläin oli saanut positiivisen testituloksen. Jotkut maanviljelijät yrittivät lukita ja sulkea porttinsa, mutta ne olivat turhia toimia. Powysin Llanelweddissä ei järjestetty Walesin kuninkaallista näyttelyä. Rugby-ottelua lykättiin, ja kävelijät ja turistit olivat kiellettyjä, joten matkailuyritykset suljettiin. Tyhjillä vuorilla opin uuden sanan - hefted - joka liittyi lampaisiin, joiden laumat olivat laiduntaneet vuorilla niin monta sukupolvea, että ne tiesivät tarkalleen, missä heidän tilansa yhteisen maan raja kulki, ilman aitoja, ja laidunsivat siihen pisteeseen asti. Kuulin Walesin prinssin käyttävän tätä sanaa vierailullaan. Nyt kukkulat olivat paljaat lampaista. Miten uusista korvaavista lampaista tulisi kookkaita, kun ei ole vanhempia lampaita näyttämässä niitä? Muistan pysähtyneeni Libanusissa, lähellä Breconia, bussipysäkille ja tienvarsipenkille, jossa kaksi iäkästä naista istui ja katseli edessään olevaa valtavaa vuorenrinnettä. He taputtelivat kyyneleitä silmistään. He eivät olleet koskaan ennen nähneet vuoria tyhjinä lampaista. "Tulevatko ne koskaan takaisin?" he kysyivät minulta.</w:t>
      </w:r>
    </w:p>
    <w:p>
      <w:r>
        <w:rPr>
          <w:b/>
        </w:rPr>
        <w:t xml:space="preserve">Yhteenveto</w:t>
      </w:r>
    </w:p>
    <w:p>
      <w:r>
        <w:t xml:space="preserve">Siitä on 20 vuotta, kun suu- ja sorkkatauti runteli maaseutua seitsemän kuukauden ajan. Se johti kuuden miljoonan eläimen lopettamiseen koko Yhdistyneessä kuningaskunnassa ja maksoi veronmaksajille 3 miljardia puntaa. Walesissa hävitettiin yli miljoona eläintä, ja armeija kutsuttiin apuun. BBC Walesin Gilbert John oli yksi niistä, jotka raportoivat kriisistä, ja hänen raporttinsa vaikutti viralliseen reaktioon. Tässä hän pohtii erittäin tarttuvan taudin puhkeamista, joka vaikutti pääasiassa nautoihin, sikoihin, lampaisiin ja vuohiin ja syöksi maatalousalan kaaokseen.</w:t>
      </w:r>
    </w:p>
    <w:p>
      <w:r>
        <w:rPr>
          <w:b/>
          <w:u w:val="single"/>
        </w:rPr>
        <w:t xml:space="preserve">Asiakirjan numero 2995</w:t>
      </w:r>
    </w:p>
    <w:p>
      <w:r>
        <w:t xml:space="preserve">Isän ja pojan "65 000 punnan valaan oksennus" on arvotonta rasvaa</w:t>
      </w:r>
    </w:p>
    <w:p>
      <w:r>
        <w:t xml:space="preserve">Alan Derrick ja poika Tom löysivät Weston-super-Maren lähellä sijaitsevalta rannalta kiven, jonka he uskoivat olevan meripihkaa. Hajuvesien valmistuksessa käytetty vahamainen kivi, joka tuoksuu mätänevältä kalalta, on erittäin arvokas. Laboratoriotestit osoittautuivat kuitenkin negatiivisiksi, ja herra Derrick, joka oli laittanut esineen eBayyn, oli pettynyt ja hyvin surullinen. "Se tuoksui ja näytti samalta, väri oli oikea ja tuoksu oli oikea", Derrick sanoi. Huolimatta siitä, että neropatit estivät häntä, 67-vuotias yritteliäs oksennuskauppias väitti ottavansa lopputuloksen rennosti. "Olin joka tapauksessa ennakkoluuloton. En aikonut innostua liikaa ennen kuin rahat olisivat pankissa. "Olen surullinen, mutta se joutuu rasvakeittimeen, ja minulla on ollut hauskaa", hän lisäsi.</w:t>
      </w:r>
    </w:p>
    <w:p>
      <w:r>
        <w:rPr>
          <w:b/>
        </w:rPr>
        <w:t xml:space="preserve">Yhteenveto</w:t>
      </w:r>
    </w:p>
    <w:p>
      <w:r>
        <w:t xml:space="preserve">Isä ja poika, jotka yrittivät myydä rannalta löytämäänsä "valaan oksennusta" 65 000 punnan hintaan, ovat saaneet kuulla, että se on itse asiassa arvoton rasvakimpale.</w:t>
      </w:r>
    </w:p>
    <w:p>
      <w:r>
        <w:rPr>
          <w:b/>
          <w:u w:val="single"/>
        </w:rPr>
        <w:t xml:space="preserve">Asiakirjan numero 2996</w:t>
      </w:r>
    </w:p>
    <w:p>
      <w:r>
        <w:t xml:space="preserve">Exeterin onnettomuus: Exexeter: Ambulanssin kuljettaja kiistää vaarallisen ajamisen</w:t>
      </w:r>
    </w:p>
    <w:p>
      <w:r>
        <w:t xml:space="preserve">88-vuotias loukkaantui lonkkaan ja kylkiluihin onnettomuudessa, joka tapahtui Cowley Bridge Roadin pelikaaniristeyksessä 22. marraskuuta. Ensihoitajaopiskelija Paul Marder kiisti syytteen Exeterin kruununoikeudessa, jossa hänellä oli yllään ambulanssipalvelun univormu ja NHS:n kaulanauha. Hän saapuu seuraavan kerran oikeuden eteen 27. marraskuuta. Beech Closesta, Creditonista kotoisin olevan 47-vuotiaan odotetaan joutuvan oikeuteen heinäkuussa 2021.</w:t>
      </w:r>
    </w:p>
    <w:p>
      <w:r>
        <w:rPr>
          <w:b/>
        </w:rPr>
        <w:t xml:space="preserve">Yhteenveto</w:t>
      </w:r>
    </w:p>
    <w:p>
      <w:r>
        <w:t xml:space="preserve">Ambulanssinkuljettaja on kiistänyt aiheuttaneensa vakavia vammoja iäkkäälle naiselle ajamalla vaarallisesti hätäpuhelun aikana Exeterissä.</w:t>
      </w:r>
    </w:p>
    <w:p>
      <w:r>
        <w:rPr>
          <w:b/>
          <w:u w:val="single"/>
        </w:rPr>
        <w:t xml:space="preserve">Asiakirjan numero 2997</w:t>
      </w:r>
    </w:p>
    <w:p>
      <w:r>
        <w:t xml:space="preserve">Entisten pelaajien perheet vaativat tutkimusta jalkapallosta ja dementiasta</w:t>
      </w:r>
    </w:p>
    <w:p>
      <w:r>
        <w:t xml:space="preserve">Kilmarnock FC:n vuosien 1964-1965 joukkueen tarina on jäänyt seuran legendaksi. Se oli vuosi, jolloin joukkue voitti Skotlannin liigan mestaruuden kauden viimeisenä päivänä 2-0-voitolla Heartsista. Loppuottelun voittomaalin - pääpallon - teki Davie Sneddon. Pelaajan poika David Sneddon sanoi tietävänsä viisi tuon joukkueen jäsentä, jotka sairastuivat Parkinsonin tautiin, dementiaan - tai molempiin. Näihin kuuluu myös hänen 80-vuotias isänsä, jolla diagnosoitiin verisuoniperäinen dementia noin viisi vuotta sitten. Harjoitusotsikot "Näemme joka päivä, että hänen muistinsa on todella, todella huono", hän sanoi. "Isä ei palloa juurikaan päästellyt pelin aikana, mutta treeneissä palloa päätettiin paljon." Sneddon jatkoi Kilmarnockin managerina, mutta liigan voittamista olisi ollut vaikea ohittaa uran kohokohtana. "He olivat loistava joukkue vuonna 1965", hänen poikansa kertoi BBC:lle. "Heillä oli Frank [Beattie], joka oli keskikenttäpelaaja. Hän ilmeisesti kuoli Parkinsonin tautiin ja dementiaan. "Ja sitten oli Jackie McInally, joka kuoli viime vuonna". Hänkin sairasti samanlaista sairautta. "Jim Mcfadzean kuului joukkueeseen, ja hänellä oli myös Parkinsonin tauti. Joe Mason, joka oli toinen joukkueen jäsen - hän on tällä hetkellä vanhainkodissa, eikä hän voi kovin hyvin." Beattie oli Kilmarnockin kapteeni vuonna 1965 ja vietti koko pelaajauransa seurassa. Hänellä todettiin Parkinsonin tauti 65-vuotiaana ja dementia muutamaa vuotta myöhemmin. Alzheimer's Societyn mukaan joka kuudennella yli 80-vuotiaalla on dementia - mutta paljon harvempi sairastuu siihen 60- tai 70-vuotiaana. Beattie kuoli vuonna 2009 76-vuotiaana, ja hänen leskensä Betty sanoo olevansa vakuuttunut siitä, että Beattien sairaus liittyi jalkapalloon. "Kun hänellä todettiin Parkinsonin tauti, lääkäri sanoi heti alussa, että Parkinsonin tauti johtui pallon johtamisesta", hän kertoi BBC Scotlandille. "Hänellä oli tapana sanoa, että hän saattoi uskoa sen johtuvan pallon johtamisesta." Aivotoiminta Rouva Beattie kertoi, että hänen miehensä oli halunnut pysyä itsenäisenä, vaikka hänen tilansa paheni, mutta eksyi usein kävelylenkeillä. "Hän oli melko itsenäinen haluten mennä ulos yksin, joten sait, että laitoit hänen nimensä taskuunsa kaiken varalta", hän lisäsi. On olemassa yhä enemmän anekdoottipohjaista näyttöä otsikon jalkapallojen ja dementian välisestä yhteydestä - mutta vain vähän tieteellistä näyttöä. Viime vuonna Stirlingin yliopiston tutkimus osoitti, että jalkapallon toistuva syöttäminen voi vaikuttaa merkittävästi pelaajan aivotoimintaan ja muistiin 24 tunnin ajan. Alzheimer Skotlanti on juuri ilmoittanut, että se aikoo järjestää "jalkapalloa ja dementiaa käsittelevän huippukokouksen", johon osallistuu keskeisiä tutkijoita ja skotlantilaisen jalkapallon edustajia. Skotlannin jalkapalloliitto on viitannut työhönsä, jolla se on laatinut maailman ensimmäiset aivotärähdyksen hoitoa koskevat yksimieliset ohjeet. Se sanoi myös, että se aikoo tehdä yhteistyötä Yhdistyneen kuningaskunnan ja koko maailman tason kumppaneiden kanssa tutkiakseen nykyistä tieteellistä näyttöä siitä, aiheuttaako pallon johtaminen aivovammoja. Neuropatologi Willie Stewart, joka oli mukana Stirlingin tutkimuksen laatimisessa, sanoi: "Tieteelliset tiedot ovat kaukana yleisön huolenaiheiden ja traagisista tapauksista saatujen anekdoottien takana. Todellisuudessa meillä on hyvin vähän tieteellistä näyttöä siitä, että päähänlyönti aiheuttaisi pitkäaikaisia ongelmia". "Tiedämme vain, että pienellä määrällä entisiä jalkapalloilijoita, kun olemme tutkineet heidän aivojaan, olemme havainneet heidän aivoissaan patologiaa, jota olemme nähneet ihmisillä, jotka ovat altistuneet aivovammoille aiemmin." Tähän joukkoon kuuluu nyrkkeilijöitä, rugbypelaajia ja amerikkalaisen jalkapallon pelaajia, hän sanoi. Glasgow'n yliopiston tohtori Stewart kertoi BBC:lle, että nyt tarvitaan urheilun ja tutkimusyhteisön "yhteisiä ponnisteluja", jotka aloitetaan tutkimalla dementian esiintyvyyttä entisten jalkapalloilijoiden keskuudessa. "Skotlannissa voisimme tehdä sen kohtuullisen helposti, jos voisimme vain tunnistaa entisten jalkapalloilijoiden populaation ja verrata sitä meillä oleviin tietoihin", hän sanoi. "Jos teemme sen ja huomaamme, että dementian esiintyvyys ei poikkea toisistaan, voimme mielestäni rentoutua hieman ja alkaa ottaa askeleen taaksepäin ja ajatella asiaa järkevämmin. "Jos dementian esiintyvyys on kuitenkin korkeampi, kuten anekdootit ja pelot viittaavat, meidän on mielestäni tutkittava aggressiivisesti, mikä on yhteys tähän. Mikä aiheuttaa tuon lisääntyneen riskin?" Amatööripelaajat Sneddon ja Beattie voivat nimetä muiden seurojen entisiä jalkapalloilijoita, joiden he tietävät sairastuneen dementiaan tavanomaista nuorempana. Molemmat ovat yhtä mieltä siitä, että jalkapalloviranomaisten on tehtävä enemmän. "Rehellisesti sanottuna he jättävät asian huomiotta. En usko, että he ymmärtävät, kuinka moni jalkapalloilija kärsii tällä hetkellä", Sneddon sanoi. "Eivät vain ammattilaispelaajat. Myös monet amatööripelaajat kärsivät, eikä heistä kuulla." Hän sanoi.</w:t>
      </w:r>
    </w:p>
    <w:p>
      <w:r>
        <w:rPr>
          <w:b/>
        </w:rPr>
        <w:t xml:space="preserve">Yhteenveto</w:t>
      </w:r>
    </w:p>
    <w:p>
      <w:r>
        <w:t xml:space="preserve">Uutinen, jonka mukaan Celticin entinen kapteeni Billy McNeill sairastaa dementiaa, on herättänyt keskustelua siitä, vahingoittavatko jalkapalloilijat aivojaan, kun he toistuvasti johtavat palloa. McNeillin perhe sanoo, etteivät he tiedä, liittyykö pelaajan tila varmasti urheiluun - mutta he haluavat lisää tutkimuksia. Nyt kahden Kilmarnock FC:ssä 1960-luvulla pelanneen jalkapalloilijan sukulaiset ovat kehottaneet jalkapalloviranomaisia kiinnittämään asiaan enemmän huomiota.</w:t>
      </w:r>
    </w:p>
    <w:p>
      <w:r>
        <w:rPr>
          <w:b/>
          <w:u w:val="single"/>
        </w:rPr>
        <w:t xml:space="preserve">Asiakirjan numero 2998</w:t>
      </w:r>
    </w:p>
    <w:p>
      <w:r>
        <w:t xml:space="preserve">Poliisi antaa Witham-joen käyttäytymisvaroituksen</w:t>
      </w:r>
    </w:p>
    <w:p>
      <w:r>
        <w:t xml:space="preserve">Se on seurausta veneenomistajien tekemistä valituksista, jotka koskevat epäsosiaalista käyttäytymistä Bostonin alueella. Poliisien mukaan huoli teini-ikäisten turvallisuudesta kasvaa, sillä he saattavat myös mennä veteen nautittuaan alkoholia. Poliisin jalkaisia partioita lisätään alueella ongelman ratkaisemiseksi. Komisario Phil Clark sanoi: "Tämän pääasiassa nuorten ryhmän käyttäytyminen häiritsee veneiden omistajien laillista vesiväylien käyttöä, ja heidän pitäisi olla tietoisia siitä, että heidän toimintansa voi johtaa syytteeseenpanoon".</w:t>
      </w:r>
    </w:p>
    <w:p>
      <w:r>
        <w:rPr>
          <w:b/>
        </w:rPr>
        <w:t xml:space="preserve">Yhteenveto</w:t>
      </w:r>
    </w:p>
    <w:p>
      <w:r>
        <w:t xml:space="preserve">Poliisi on antanut varoituksen nuorille, jotka käyttäytyivät vastuuttomasti Witham-joen varrella Lincolnshiressä.</w:t>
      </w:r>
    </w:p>
    <w:p>
      <w:r>
        <w:rPr>
          <w:b/>
          <w:u w:val="single"/>
        </w:rPr>
        <w:t xml:space="preserve">Asiakirjan numero 2999</w:t>
      </w:r>
    </w:p>
    <w:p>
      <w:r>
        <w:t xml:space="preserve">E.On Corsbie Moorin tuulipuistoa koskevaan päätökseen haetaan muutosta.</w:t>
      </w:r>
    </w:p>
    <w:p>
      <w:r>
        <w:t xml:space="preserve">E.On ehdotti alun perin 21:tä tuulivoimalaa Corsbie Mooriin Westrutherin lähellä. Määrä kuitenkin vähennettiin 12:een ja sitten vain yhdeksään sen jälkeen, kun yhtiö oli "ottanut huomioon kaikki paikallisen yhteisön näkemykset". Scottish Borders Council hylkäsi suunnitelman syyskuussa, mutta päätöksestä on nyt valitettu. Neuvoston virkamiesten mukaan Southern Upland Way -reittiä käyttävät kävelijät olisivat kokeneet "haitallisia kumulatiivisia vaikutuksia", jos yhdeksän uutta turbiinia olisi lisätty olemassa oleviin järjestelmiin. E.Onin mukaan hanke oli "suunniteltu huolellisesti uudelleen", jotta "merkittävä määrä uusiutuvaa energiaa voitaisiin tuottaa pienemmällä määrällä turbiineja".</w:t>
      </w:r>
    </w:p>
    <w:p>
      <w:r>
        <w:rPr>
          <w:b/>
        </w:rPr>
        <w:t xml:space="preserve">Yhteenveto</w:t>
      </w:r>
    </w:p>
    <w:p>
      <w:r>
        <w:t xml:space="preserve">Neuvoston päätöksestä hylätä Bordersin tuulipuiston suunnitelmat, joiden kokoa on pienennetty kahdesti, on valitettu.</w:t>
      </w:r>
    </w:p>
    <w:p>
      <w:r>
        <w:rPr>
          <w:b/>
          <w:u w:val="single"/>
        </w:rPr>
        <w:t xml:space="preserve">Asiakirjan numero 3000</w:t>
      </w:r>
    </w:p>
    <w:p>
      <w:r>
        <w:t xml:space="preserve">Ballymoney: Boneyneyland: Kolme syytettyä murhayrityksestä pahoinpitelyn vuoksi</w:t>
      </w:r>
    </w:p>
    <w:p>
      <w:r>
        <w:t xml:space="preserve">Kolmekymppinen mies loukkaantui hyökkäyksessä Joey Dunlopin vapaa-ajankeskuksen takapihalla Garryduff Roadilla sunnuntai-iltana. Uhri, jolla oli päävamma, löydettiin polulta, läheltä jalkapallokenttiä. Kolme syytteessä olevaa 54-, 28- ja 24-vuotiasta miestä saapuvat videoyhteyden välityksellä Colerainen tuomaristoon perjantaina. Lisäksi 24-vuotiasta syytetään kahdesta tappouhkauksesta.</w:t>
      </w:r>
    </w:p>
    <w:p>
      <w:r>
        <w:rPr>
          <w:b/>
        </w:rPr>
        <w:t xml:space="preserve">Yhteenveto</w:t>
      </w:r>
    </w:p>
    <w:p>
      <w:r>
        <w:t xml:space="preserve">Kolmea miestä on syytetty murhayrityksestä Ballymoneyssä viikonloppuna tapahtuneen pahoinpitelyn jälkeen.</w:t>
      </w:r>
    </w:p>
    <w:p>
      <w:r>
        <w:rPr>
          <w:b/>
          <w:u w:val="single"/>
        </w:rPr>
        <w:t xml:space="preserve">Asiakirjan numero 3001</w:t>
      </w:r>
    </w:p>
    <w:p>
      <w:r>
        <w:t xml:space="preserve">Junien myöhästymiset: Walsallin junayhteydet häiriintyvät kaapelivarkauden vuoksi</w:t>
      </w:r>
    </w:p>
    <w:p>
      <w:r>
        <w:t xml:space="preserve">Walsallin ja Rugeley Trent Valleyn välillä sijaitsevan 100 metrin (91 metrin) kaapelin varastaminen huomattiin lauantaina junaliikenteen alkaessa. Liikennöinti keskeytyi iltapäivään asti, ja matkustajat joutuivat käyttämään sillä välin korvaavia busseja. Network Railin edustajan mukaan varkaat ovat vaarassa loukkaantua vakavasti tai kuolla, ja heidän tekonsa voivat maksaa veronmaksajille paljon rahaa korjauksina ja korvauksina. "Pyrimme jatkuvasti kehittämään tapoja suojella verkostoa varkailta ja työskentelemme yhdessä British Transport Police -poliisin kanssa syytteeseen asettamiseksi kaikkien metallivarkauksista kiinni jääneiden osalta", he sanoivat.</w:t>
      </w:r>
    </w:p>
    <w:p>
      <w:r>
        <w:rPr>
          <w:b/>
        </w:rPr>
        <w:t xml:space="preserve">Yhteenveto</w:t>
      </w:r>
    </w:p>
    <w:p>
      <w:r>
        <w:t xml:space="preserve">Rautatieliikenne keskeytyi varkaiden varastettua merkinantokaapelit.</w:t>
      </w:r>
    </w:p>
    <w:p>
      <w:r>
        <w:rPr>
          <w:b/>
          <w:u w:val="single"/>
        </w:rPr>
        <w:t xml:space="preserve">Asiakirjan numero 3002</w:t>
      </w:r>
    </w:p>
    <w:p>
      <w:r>
        <w:t xml:space="preserve">Poliisi tutkii Kingswells Co-opin pankkiautomaattihyökkäystä</w:t>
      </w:r>
    </w:p>
    <w:p>
      <w:r>
        <w:t xml:space="preserve">Poliisit kutsuttiin Kingswellsin myymälään varhain maanantaiaamuna. Tapaus, jossa pankkiautomaatti vaurioitui pahoin, sattui noin kello 01:00. Skotlannin poliisin komisario Alex Dowall sanoi, että vielä ei ole selvitetty, onko rahaa viety, ja että poliisi pitää avoimena, liittyykö tapaus muihin tapahtumiin.</w:t>
      </w:r>
    </w:p>
    <w:p>
      <w:r>
        <w:rPr>
          <w:b/>
        </w:rPr>
        <w:t xml:space="preserve">Yhteenveto</w:t>
      </w:r>
    </w:p>
    <w:p>
      <w:r>
        <w:t xml:space="preserve">Poliisi on ollut paikalla Aberdeenin laitamilla sijaitsevassa Co-op-myymälässä tehdyssä pankkiautomaattihyökkäyksessä.</w:t>
      </w:r>
    </w:p>
    <w:p>
      <w:r>
        <w:rPr>
          <w:b/>
          <w:u w:val="single"/>
        </w:rPr>
        <w:t xml:space="preserve">Asiakirjan numero 3003</w:t>
      </w:r>
    </w:p>
    <w:p>
      <w:r>
        <w:t xml:space="preserve">Haljennut Leicesterin kirkon torni "voi romahtaa".</w:t>
      </w:r>
    </w:p>
    <w:p>
      <w:r>
        <w:t xml:space="preserve">Castle View'ssä sijaitsevan 900 vuotta vanhan St Mary de Castron kirkon tiilimuuriin on ilmestynyt useita suuria halkeamia. Torni on vahvistettu teräsnauhoilla, mutta asiantuntijoiden mukaan tarvitaan laajempi korjaus, jossa vaihdetaan yli 500 kiveä. Varainhankintasuunnitelmiin kuuluu, että ihmisiä pyydetään "sponsoroimaan kivi".</w:t>
      </w:r>
    </w:p>
    <w:p>
      <w:r>
        <w:rPr>
          <w:b/>
        </w:rPr>
        <w:t xml:space="preserve">Yhteenveto</w:t>
      </w:r>
    </w:p>
    <w:p>
      <w:r>
        <w:t xml:space="preserve">Kirkon johtajat ovat varoittaneet, että Leicesterin vanhimpiin kirkkoihin kuuluvan kirkon torni voi romahtaa, ellei 500 000 puntaa kerätä korjauksiin.</w:t>
      </w:r>
    </w:p>
    <w:p>
      <w:r>
        <w:rPr>
          <w:b/>
          <w:u w:val="single"/>
        </w:rPr>
        <w:t xml:space="preserve">Asiakirjan numero 3004</w:t>
      </w:r>
    </w:p>
    <w:p>
      <w:r>
        <w:t xml:space="preserve">Bradfordin poliisia vastaan nostetaan syytteet raiskauksesta ja seksuaalisesta hyväksikäytöstä</w:t>
      </w:r>
    </w:p>
    <w:p>
      <w:r>
        <w:t xml:space="preserve">Ylikonstaapeli Ben Lister Länsi-Yorkshiren poliisista saapuu Bradfordin tuomaristuomioistuimeen 24. maaliskuuta. Hänet on pidätetty virantoimituksesta, West Yorkshiren poliisi ilmoitti. Poliisin tiedottaja sanoi: "West Yorkshiren poliisia on syytetty yhdestä raiskauksesta ja yhdestä seksuaalisesta pahoinpitelystä." Ylikonstaapeli Lister työskenteli poliisin Bradfordin piirissä, poliisi lisäsi. Seuraa BBC Yorkshirea Facebookissa, Twitterissä ja Instagramissa. Lähetä juttuideoita osoitteeseen yorkslincs.news@bbc.co.uk. Aiheeseen liittyvät Internet-linkit West Yorkshiren poliisi HM Courts &amp; Tribunals Service (HM Courts &amp; Tribunals Service).</w:t>
      </w:r>
    </w:p>
    <w:p>
      <w:r>
        <w:rPr>
          <w:b/>
        </w:rPr>
        <w:t xml:space="preserve">Yhteenveto</w:t>
      </w:r>
    </w:p>
    <w:p>
      <w:r>
        <w:t xml:space="preserve">Poliisikersantti on saanut syytteen raiskauksesta ja seksuaalisesta hyväksikäytöstä, ja hänen on määrä saapua oikeuteen myöhemmin tässä kuussa, poliisi on ilmoittanut.</w:t>
      </w:r>
    </w:p>
    <w:p>
      <w:r>
        <w:rPr>
          <w:b/>
          <w:u w:val="single"/>
        </w:rPr>
        <w:t xml:space="preserve">Asiakirjan numero 3005</w:t>
      </w:r>
    </w:p>
    <w:p>
      <w:r>
        <w:t xml:space="preserve">Voimien muistomerkki arboretum istuttaa kuninkaallisen hääpuun</w:t>
      </w:r>
    </w:p>
    <w:p>
      <w:r>
        <w:t xml:space="preserve">Prinssi William menee perjantaina naimisiin opiskelurakkaansa Kate Middletonin kanssa. Persianlahden sodan veteraani kenraalimajuri Patrick Cordingley istutti tiistaina Cornus Controversa- eli hääkakkupuun. Kenraalimajuri johtaa kahdeksan miljoonan punnan varainkeruuvetoomusta, jonka suojelijana prinssi William toimii, Alrewasin muistopaikan muistohallia varten. Aiheeseen liittyvät Internet-linkit The National Memorial Arboretum</w:t>
      </w:r>
    </w:p>
    <w:p>
      <w:r>
        <w:rPr>
          <w:b/>
        </w:rPr>
        <w:t xml:space="preserve">Yhteenveto</w:t>
      </w:r>
    </w:p>
    <w:p>
      <w:r>
        <w:t xml:space="preserve">Staffordshiren National Memorial Arboretumiin on istutettu hääkakun muotoinen puu kuninkaallisten häiden kunniaksi.</w:t>
      </w:r>
    </w:p>
    <w:p>
      <w:r>
        <w:rPr>
          <w:b/>
          <w:u w:val="single"/>
        </w:rPr>
        <w:t xml:space="preserve">Asiakirjan numero 3006</w:t>
      </w:r>
    </w:p>
    <w:p>
      <w:r>
        <w:t xml:space="preserve">Thomas McCabe: pakoileva NI:n murhaaja pidätetty</w:t>
      </w:r>
    </w:p>
    <w:p>
      <w:r>
        <w:t xml:space="preserve">Thomas McCabe, 56, vapautui vankilasta luvan perusteella ja oli ollut "laittomasti vapaana" sen jälkeen, kun lupa peruutettiin tammikuussa 2018 useiden rikkomusten jälkeen. Hän oli ollut vangittuna teinin tappamisesta Lontoossa. Kesäkuussa Crimestoppers-hyväntekeväisyysjärjestö tarjosi jopa 5 000 punnan palkkion tiedoista, jotka johtavat hänen pidätykseen. PSNI kiitti keskiviikkoiltana antamassaan lausunnossa yleisöä, joka vastasi tietopyyntöihin.</w:t>
      </w:r>
    </w:p>
    <w:p>
      <w:r>
        <w:rPr>
          <w:b/>
        </w:rPr>
        <w:t xml:space="preserve">Yhteenveto</w:t>
      </w:r>
    </w:p>
    <w:p>
      <w:r>
        <w:t xml:space="preserve">Irlannin poliisi (gardaí) on pidättänyt yli kaksi vuotta pakoillut tuomitun murhaajan.</w:t>
      </w:r>
    </w:p>
    <w:p>
      <w:r>
        <w:rPr>
          <w:b/>
          <w:u w:val="single"/>
        </w:rPr>
        <w:t xml:space="preserve">Asiakirjan numero 3007</w:t>
      </w:r>
    </w:p>
    <w:p>
      <w:r>
        <w:t xml:space="preserve">Crawley: Crawleyley: Aseita löytyi kotietsinnässä</w:t>
      </w:r>
    </w:p>
    <w:p>
      <w:r>
        <w:t xml:space="preserve">Sussexin poliisi kertoo, että he suorittivat torstaina 14. toukokuuta ampuma-aseita koskevan etsintäluvan kiinteistössä Hastings Roadilla, Crawleyssä. Erikoisryhmien nähtiin vievän pois useita aseita. Poliisin mukaan pidätyksiä ei ole tehty, ja tutkinta jatkuu. Tiedottajan mukaan yleisölle ei ollut uhkaa.</w:t>
      </w:r>
    </w:p>
    <w:p>
      <w:r>
        <w:rPr>
          <w:b/>
        </w:rPr>
        <w:t xml:space="preserve">Yhteenveto</w:t>
      </w:r>
    </w:p>
    <w:p>
      <w:r>
        <w:t xml:space="preserve">Pomminraivausasiantuntijat kutsuttiin erääseen taloon Länsi-Sussexissa sen jälkeen, kun poliisi oli löytänyt useita aseita etsinnän aikana.</w:t>
      </w:r>
    </w:p>
    <w:p>
      <w:r>
        <w:rPr>
          <w:b/>
          <w:u w:val="single"/>
        </w:rPr>
        <w:t xml:space="preserve">Asiakirjan numero 3008</w:t>
      </w:r>
    </w:p>
    <w:p>
      <w:r>
        <w:t xml:space="preserve">Pidätys, kun nainen löydettiin kuolleena Cotswoldin kylästä</w:t>
      </w:r>
    </w:p>
    <w:p>
      <w:r>
        <w:t xml:space="preserve">Nelikymppinen nainen löydettiin kuolleena Great Rissingtonista, lähellä Bourton-on-the-Wateria, noin kello 11.35 GMT sunnuntaina. Ambulanssipalvelu kutsui paikalle poliisin, joka pitää hänen kuolemaansa "selittämättömänä". Nelikymppinen mies on pidätetty naisen kuolemaan liittyen, ja hän on poliisin huostassa.</w:t>
      </w:r>
    </w:p>
    <w:p>
      <w:r>
        <w:rPr>
          <w:b/>
        </w:rPr>
        <w:t xml:space="preserve">Yhteenveto</w:t>
      </w:r>
    </w:p>
    <w:p>
      <w:r>
        <w:t xml:space="preserve">Mies on pidätetty sen jälkeen, kun nainen löydettiin kuolleena talosta Cotswoldin kylässä.</w:t>
      </w:r>
    </w:p>
    <w:p>
      <w:r>
        <w:rPr>
          <w:b/>
          <w:u w:val="single"/>
        </w:rPr>
        <w:t xml:space="preserve">Asiakirjan numero 3009</w:t>
      </w:r>
    </w:p>
    <w:p>
      <w:r>
        <w:t xml:space="preserve">Birminghamin ja Redditchin välisen rautatielinjan sähkökatkos tutkitaan</w:t>
      </w:r>
    </w:p>
    <w:p>
      <w:r>
        <w:t xml:space="preserve">London Midlandin mukaan Redditchiin liikennöidään jälleen myöhässä. Redditchin ja Longbridgen välillä oli kulkenut korvaava bussi. Network Railin mukaan Birminghamin ja Herefordin väliset junat olivat myöhässä jopa tunnin. Insinöörit ovat leikanneet puiden oksia ongelman poistamiseksi. "Lumen paino on irrottanut joitakin puita ja tuonut oksia lähemmäs rautatielinjaa", tiedottaja sanoi. Insinöörit poistivat myös jäätä tunnelin sähkökaapeleista.</w:t>
      </w:r>
    </w:p>
    <w:p>
      <w:r>
        <w:rPr>
          <w:b/>
        </w:rPr>
        <w:t xml:space="preserve">Yhteenveto</w:t>
      </w:r>
    </w:p>
    <w:p>
      <w:r>
        <w:t xml:space="preserve">Puut, jotka koskettivat ilmajohtoja lumen painamina, aiheuttivat suuria häiriöitä Birminghamin junaliikenteessä.</w:t>
      </w:r>
    </w:p>
    <w:p>
      <w:r>
        <w:rPr>
          <w:b/>
          <w:u w:val="single"/>
        </w:rPr>
        <w:t xml:space="preserve">Asiakirjan numero 3010</w:t>
      </w:r>
    </w:p>
    <w:p>
      <w:r>
        <w:t xml:space="preserve">Palomiehet puuttuvat massiiviseen maatilapaloon Perthshiressä</w:t>
      </w:r>
    </w:p>
    <w:p>
      <w:r>
        <w:t xml:space="preserve">Blackfordin lähellä sijaitseva vaja, jossa oli 1 500 heinäpaalia, 300 tonnia viljaa ja maatalousvälineitä, oli palamassa, kun pelastuspalvelut saapuivat paikalle. Palomiehet hälytettiin paikalle hieman ennen kello 20:00, ja he käyttivät kannettavia pumppuja veden johtamiseksi joesta. Tapahtumaan osallistui seitsemän palolaitetta.</w:t>
      </w:r>
    </w:p>
    <w:p>
      <w:r>
        <w:rPr>
          <w:b/>
        </w:rPr>
        <w:t xml:space="preserve">Yhteenveto</w:t>
      </w:r>
    </w:p>
    <w:p>
      <w:r>
        <w:t xml:space="preserve">Palomiehet jatkavat Perthshiressä sijaitsevan maataloushallin suuren tulipalon sammuttamista, joka syttyi sunnuntai-iltana.</w:t>
      </w:r>
    </w:p>
    <w:p>
      <w:r>
        <w:rPr>
          <w:b/>
          <w:u w:val="single"/>
        </w:rPr>
        <w:t xml:space="preserve">Asiakirjan numero 3011</w:t>
      </w:r>
    </w:p>
    <w:p>
      <w:r>
        <w:t xml:space="preserve">Carole Wrightin kuolema: Watlington Hillin ruumiin vuoksi murhasta syytetty mies</w:t>
      </w:r>
    </w:p>
    <w:p>
      <w:r>
        <w:t xml:space="preserve">Poliisi löysi 62-vuotiaan lontoolaisen Carole Wrightin jäännökset metsästä Watlington Hillin tilalla Oxfordshiressä 23. lokakuuta. Daniel O'Hara-Wright, 23, Regent Avenuelta, Hillingdonista, sai syytteen Thames Valleyn poliisin suurrikosyksikön tutkinnan jälkeen. Hänen on määrä vastata syytteeseen Oxford Crown Courtissa 8. tammikuuta. Poliisin mukaan Wrightin perhettä tukevat erityiskoulutetut poliisit.</w:t>
      </w:r>
    </w:p>
    <w:p>
      <w:r>
        <w:rPr>
          <w:b/>
        </w:rPr>
        <w:t xml:space="preserve">Yhteenveto</w:t>
      </w:r>
    </w:p>
    <w:p>
      <w:r>
        <w:t xml:space="preserve">Miestä on syytetty murhasta sen jälkeen, kun naisen ruumis löytyi National Trust -kauneusalueelta.</w:t>
      </w:r>
    </w:p>
    <w:p>
      <w:r>
        <w:rPr>
          <w:b/>
          <w:u w:val="single"/>
        </w:rPr>
        <w:t xml:space="preserve">Asiakirjan numero 3012</w:t>
      </w:r>
    </w:p>
    <w:p>
      <w:r>
        <w:t xml:space="preserve">Leamington Spa: Carl Moorhousen murhan kiistävät kahdeksan henkilöä</w:t>
      </w:r>
    </w:p>
    <w:p>
      <w:r>
        <w:t xml:space="preserve">Coventrystä kotoisin oleva Carl Moorhouse, 34, kuoli sairaalassa loukkaannuttuaan Lower Leam Streetillä Leamington Spassa 28. toukokuuta 2020. Yhdeksän ihmistä saapui Warwickin kruununoikeuteen perjantaina ja myönsi syyttömyytensä eri syytteisiin, muun muassa törkeään murtovarkauteen. Heidät kaikki määrättiin tutkintavankeuteen, jotta he voivat saapua uudelleen samaan tuomioistuimeen 2. heinäkuuta. Syytetyt ovat: Alustava oikeudenkäyntipäivä on ilmoitettu 8. marraskuuta.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Seitsemän miestä ja yksi nainen ovat kiistäneet murhanneensa miehen, jota puukotettiin Warwickshiren kadulla tapahtuneen levottomuuden aikana.</w:t>
      </w:r>
    </w:p>
    <w:p>
      <w:r>
        <w:rPr>
          <w:b/>
          <w:u w:val="single"/>
        </w:rPr>
        <w:t xml:space="preserve">Asiakirjan numero 3013</w:t>
      </w:r>
    </w:p>
    <w:p>
      <w:r>
        <w:t xml:space="preserve">Burton-upon-Trentin kirkkotytön puukotuksesta syytetty mies</w:t>
      </w:r>
    </w:p>
    <w:p>
      <w:r>
        <w:t xml:space="preserve">16-vuotias sai "merkittäviä" vammoja All Saints Churchissa Branston Roadilla, Burton-upon-Trentissä tapahtuneessa pahoinpitelyssä. Claudiu Lucien Vacarua, jolla ei ole kiinteää osoitetta, syytetään murhayrityksestä, tappouhkauksesta ja veitsen hallussapidosta. Hänen on määrä saapua Cannockin tuomaristuomioistuimeen myöhemmin. 16-vuotiasta puukotettiin kirkon alueella maanantaina noin kello 19.00 GMT, ja häntä hoidettiin kaupungin Queen's Hospitalissa.</w:t>
      </w:r>
    </w:p>
    <w:p>
      <w:r>
        <w:rPr>
          <w:b/>
        </w:rPr>
        <w:t xml:space="preserve">Yhteenveto</w:t>
      </w:r>
    </w:p>
    <w:p>
      <w:r>
        <w:t xml:space="preserve">19-vuotiasta miestä syytetään murhayrityksestä sen jälkeen, kun teinityttöä oli puukotettu kaulaan.</w:t>
      </w:r>
    </w:p>
    <w:p>
      <w:r>
        <w:rPr>
          <w:b/>
          <w:u w:val="single"/>
        </w:rPr>
        <w:t xml:space="preserve">Asiakirjan numero 3014</w:t>
      </w:r>
    </w:p>
    <w:p>
      <w:r>
        <w:t xml:space="preserve">Mies pidätettiin Gillinghamin talopalon ruumiin takia</w:t>
      </w:r>
    </w:p>
    <w:p>
      <w:r>
        <w:t xml:space="preserve">Palomiehet löysivät miehen ruumiin Firethorn Close -osoitteesta Gillinghamissa, Kentissä noin klo 10:30 GMT torstaina. Gillinghamilainen kolmekymppinen mies pidätettiin hieman puolenyön jälkeen. Miesten uskotaan olleen tuttuja toisilleen, ja kuolleen miehen lähiomaisille on ilmoitettu kuolemasta, Kentin poliisi kertoi.</w:t>
      </w:r>
    </w:p>
    <w:p>
      <w:r>
        <w:rPr>
          <w:b/>
        </w:rPr>
        <w:t xml:space="preserve">Yhteenveto</w:t>
      </w:r>
    </w:p>
    <w:p>
      <w:r>
        <w:t xml:space="preserve">Mies on pidätetty epäiltynä murhasta, joka liittyy tulipalossa löydettyyn ruumiiseen.</w:t>
      </w:r>
    </w:p>
    <w:p>
      <w:r>
        <w:rPr>
          <w:b/>
          <w:u w:val="single"/>
        </w:rPr>
        <w:t xml:space="preserve">Asiakirjan numero 3015</w:t>
      </w:r>
    </w:p>
    <w:p>
      <w:r>
        <w:t xml:space="preserve">Kuljettaja joutuu vankilaan Poppy-Arabella Clarken ylityskuoleman vuoksi.</w:t>
      </w:r>
    </w:p>
    <w:p>
      <w:r>
        <w:t xml:space="preserve">Poppy-Arabella Clarke jäi John Placen auton alle, kun hän ja hänen äitinsä ylittivät Chester Roadia Sutton Coldfieldissä Birminghamissa heinäkuussa. Myös hänen äitinsä Rachel Clarke loukkaantui vakavasti. Place myönsi aiheuttaneensa kuoleman vaarallisella ajotavalla ja aiheuttaneensa vakavan vamman vaarallisella ajotavalla. Hänet tuomitaan 20. maaliskuuta. Oikeus kuuli, että Poppy-Arabellan vanhemmat eivät voi saada enää lapsia, minkä vuoksi he olivat kiitollisia jokaisesta sekunnista, jonka he olivat viettäneet hänen kanssaan. Heidän mukaansa Place ei ollut toistaiseksi osoittanut katumusta.</w:t>
      </w:r>
    </w:p>
    <w:p>
      <w:r>
        <w:rPr>
          <w:b/>
        </w:rPr>
        <w:t xml:space="preserve">Yhteenveto</w:t>
      </w:r>
    </w:p>
    <w:p>
      <w:r>
        <w:t xml:space="preserve">72-vuotiaalle miehelle on kerrottu, että häntä odottaa väistämättä vankilatuomio, kun hän myönsi tappaneensa kolmevuotiaan tytön pelikaaniristeyksessä.</w:t>
      </w:r>
    </w:p>
    <w:p>
      <w:r>
        <w:rPr>
          <w:b/>
          <w:u w:val="single"/>
        </w:rPr>
        <w:t xml:space="preserve">Asiakirjan numero 3016</w:t>
      </w:r>
    </w:p>
    <w:p>
      <w:r>
        <w:t xml:space="preserve">Nainen kriittisessä tilassa Sheffieldin sairaalassa M18-sillan putoamisen jälkeen</w:t>
      </w:r>
    </w:p>
    <w:p>
      <w:r>
        <w:t xml:space="preserve">46-vuotiaan uskotaan pudonneen Ruddle Lanen sillalta lähellä Braithwelliä Etelä-Yorkshiren osavaltiossa lauantaina kello 16.45 BST. Hän on kriittisessä tilassa Northern General Hospitalissa Sheffieldissä. Poliisit etsivät silminnäkijöitä ja valvontakameran kuvamateriaalia tapahtumasta Junction 2:n ja Junction 1:n välillä. Etelään johtava ajorata oli suljettuna myöhään lauantai-iltaan asti, kun tutkintaa jatkettiin. Seuraa BBC Yorkshirea Facebookissa, Twitterissä ja Instagramissa. Lähetä juttuideoita osoitteeseen yorkslincs.news@bbc.co.uk tai lähetä video tästä.</w:t>
      </w:r>
    </w:p>
    <w:p>
      <w:r>
        <w:rPr>
          <w:b/>
        </w:rPr>
        <w:t xml:space="preserve">Yhteenveto</w:t>
      </w:r>
    </w:p>
    <w:p>
      <w:r>
        <w:t xml:space="preserve">Nainen on kriittisessä tilassa sairaalassa sen jälkeen, kun hän putosi M18-tien sillalta ja jäi ilmeisesti kuorma-auton alle, kertoo poliisi.</w:t>
      </w:r>
    </w:p>
    <w:p>
      <w:r>
        <w:rPr>
          <w:b/>
          <w:u w:val="single"/>
        </w:rPr>
        <w:t xml:space="preserve">Asiakirjan numero 3017</w:t>
      </w:r>
    </w:p>
    <w:p>
      <w:r>
        <w:t xml:space="preserve">James Pagetin sairaalaan tulee sähköinen kirjaamisjärjestelmä</w:t>
      </w:r>
    </w:p>
    <w:p>
      <w:r>
        <w:t xml:space="preserve">Viime vuonna Care Quality Commission (CQC) kritisoi Norfolkin Gorlestonin kaupungissa sijaitsevaa James Paget Hospitalia puutteellisista lääkitysasiakirjoista. CQC:n viimeisimmässä, tammikuussa julkaistussa raportissa todettiin, että ongelma oli korjattu, mutta lisää oli tehtävä. Sairaalan mukaan uusi järjestelmä otetaan käyttöön tänä kesänä.</w:t>
      </w:r>
    </w:p>
    <w:p>
      <w:r>
        <w:rPr>
          <w:b/>
        </w:rPr>
        <w:t xml:space="preserve">Yhteenveto</w:t>
      </w:r>
    </w:p>
    <w:p>
      <w:r>
        <w:t xml:space="preserve">Norfolkin ja Suffolkin osavaltioiden sairaalassa, jota on kritisoitu paperityön päivittämismenetelmistä, otetaan käyttöön sähköinen kirjaamisjärjestelmä.</w:t>
      </w:r>
    </w:p>
    <w:p>
      <w:r>
        <w:rPr>
          <w:b/>
          <w:u w:val="single"/>
        </w:rPr>
        <w:t xml:space="preserve">Asiakirjan numero 3018</w:t>
      </w:r>
    </w:p>
    <w:p>
      <w:r>
        <w:t xml:space="preserve">NI-abortti: Kahdeksan aborttia NI:n sairaaloissa vuosina 2018-19.</w:t>
      </w:r>
    </w:p>
    <w:p>
      <w:r>
        <w:t xml:space="preserve">Catherine SmythBBC News NI Vuotta aiemmin tehtiin kaksitoista raskaudenkeskeytystä. Viime syksynä aborttilaki muuttui. Se dekriminalisoitiin, ja aborttia tarvitseville naisille voidaan edelleen myöntää taloudellista tukea, jotta he voivat käyttää palveluja Englannissa. Uusi kehys, joka mahdollistaa palvelujen laillisen saatavuuden, tulee voimaan 31. maaliskuuta mennessä. Viime kesäkuussa julkaistut hallituksen luvut osoittivat, että 1053 naista Pohjois-Irlannista matkusti vuonna 2018 aborttia varten Englantiin ja Walesiin.</w:t>
      </w:r>
    </w:p>
    <w:p>
      <w:r>
        <w:rPr>
          <w:b/>
        </w:rPr>
        <w:t xml:space="preserve">Yhteenveto</w:t>
      </w:r>
    </w:p>
    <w:p>
      <w:r>
        <w:t xml:space="preserve">Terveysministeriön lukujen mukaan Pohjois-Irlannin sairaaloissa tehtiin kahdeksan aborttia vuosina 2018/19.</w:t>
      </w:r>
    </w:p>
    <w:p>
      <w:r>
        <w:rPr>
          <w:b/>
          <w:u w:val="single"/>
        </w:rPr>
        <w:t xml:space="preserve">Asiakirjan numero 3019</w:t>
      </w:r>
    </w:p>
    <w:p>
      <w:r>
        <w:t xml:space="preserve">Jalankulkija kuoli jäätyään kuorma-auton alle Swanseassa</w:t>
      </w:r>
    </w:p>
    <w:p>
      <w:r>
        <w:t xml:space="preserve">Kaupungista kotoisin oleva 56-vuotias jalankulkija loukkaantui maanantaina kello 20.05 BST tapahtuneessa välikohtauksessa Wellington Streetillä Tescon vieressä. Hänet vietiin Morristonin sairaalaan, mutta hänet todettiin myöhemmin kuolleeksi. Etelä-Walesin poliisi on pyytänyt kaikkia, jotka näkivät tapauksen tai jalankulkijan ennen sen tapahtumista tai joilla on kojelautakameran kuvamateriaalia, ottamaan yhteyttä.</w:t>
      </w:r>
    </w:p>
    <w:p>
      <w:r>
        <w:rPr>
          <w:b/>
        </w:rPr>
        <w:t xml:space="preserve">Yhteenveto</w:t>
      </w:r>
    </w:p>
    <w:p>
      <w:r>
        <w:t xml:space="preserve">Mies on kuollut jäätyään kuorma-auton alle kadulla Swansean keskustassa.</w:t>
      </w:r>
    </w:p>
    <w:p>
      <w:r>
        <w:rPr>
          <w:b/>
          <w:u w:val="single"/>
        </w:rPr>
        <w:t xml:space="preserve">Asiakirjan numero 3020</w:t>
      </w:r>
    </w:p>
    <w:p>
      <w:r>
        <w:t xml:space="preserve">Lancasterin puukotusmurhasta syytetty Connor Reece tunnustaa syyttömyytensä</w:t>
      </w:r>
    </w:p>
    <w:p>
      <w:r>
        <w:t xml:space="preserve">Lee Farrington, 29, löydettiin vakavasti loukkaantuneena kiinteistöstä Tarnsyke Roadilla Lancasterissa 27. elokuuta, ja hän kuoli sairaalassa seuraavana päivänä. Connor Reece, 24, Tweedale Streetiltä Rochdalesta, myönsi Preston Crown Courtissa syyttömyytensä murhaan. Hänet vangittiin, ja hänen on määrä saapua samaan tuomioistuimeen 2. maaliskuuta.</w:t>
      </w:r>
    </w:p>
    <w:p>
      <w:r>
        <w:rPr>
          <w:b/>
        </w:rPr>
        <w:t xml:space="preserve">Yhteenveto</w:t>
      </w:r>
    </w:p>
    <w:p>
      <w:r>
        <w:t xml:space="preserve">Mies on kiistänyt syyllistyneensä sen miehen murhaan, joka kuoli sen jälkeen, kun hänet löydettiin puukonisku jalassa.</w:t>
      </w:r>
    </w:p>
    <w:p>
      <w:r>
        <w:rPr>
          <w:b/>
          <w:u w:val="single"/>
        </w:rPr>
        <w:t xml:space="preserve">Asiakirjan numero 3021</w:t>
      </w:r>
    </w:p>
    <w:p>
      <w:r>
        <w:t xml:space="preserve">NHS:n jakolinjat: Cameron palaa Offa's Dykeen</w:t>
      </w:r>
    </w:p>
    <w:p>
      <w:r>
        <w:t xml:space="preserve">David CornockParlamentaarinen kirjeenvaihtaja, Wales Ärsyyntyneenä työväenpuolueen johtajan kysymyksistä NHS:stä Englannissa pääministeri syytti Milibandia siitä, ettei hänellä ole NHS:ää koskevia ratkaisuja: "Oletettavasti jos hänellä olisi ratkaisuja, hän olisi toteuttanut ne Walesissa." Cameron löi (hieman) sovittelevaan sävyyn - kun hän joutui kohtaamaan Englannin NHS:ää koskevaa kritiikkiä - myöntäessään, että palvelulla on "haasteita" kaikkialla Yhdistyneessä kuningaskunnassa. (Hassua kyllä, "haasteet" on sana, jota Ed Miliband käyttää, kun häneltä kysytään Labourin NHS:n saavutuksista Walesissa). Hän lisäsi: "Jos työväenpuolueella on vastaus NHS:ään, voivatko he selittää, miksi he leikkasivat budjettia Walesissa 8 prosenttia. Siellä Labour on vastuussa. Terveydenhuollon haasteet koskevat kaikkia Yhdistyneen kuningaskunnan osia, mutta todellinen riski NHS:lle on riski, että rahoittamattomat menositoumukset tuovat kaaoksen talouteemme, mikä tuhoaisi NHS:n." Myöhemmin hän kertoi kansanedustajille, että Englannin NHS on Walesin NHS:ää parempi, vaikka - mahdollisesti konservatiivien kansanedustajien helpotukseksi - Offa's Dykeä ei mainittu parlamentin alahuoneessa, vaikka hänen Radio Walesin haastattelussaan tänä aamuna mainittiin. Juuri ennen joulua Walesin ministeri Stephen Crabb kertoi Western Mail -lehdelle, että hän oli pyytänyt kabinettikollegojaan varomaan kielenkäyttöään puhuessaan Walesin NHS:stä. Voi vain kuvitella Crabbin turhautumisen siitä, miten pääministerin puolustelu hänen huomautuksistaan on tuottanut otsikoita, jotka varjostivat sitä, mitä ulkoministeri piti merkittävimpänä poliittisena ja taloudellisena puheena sen jälkeen, kun hän astui virkaan. *(Uutiset Pariisista tulivat ajoissa, jotta puoluejohtajat ehtivät tuomita sikäläiset tapahtumat, vaikka asiasta ei juurikaan keskusteltu).</w:t>
      </w:r>
    </w:p>
    <w:p>
      <w:r>
        <w:rPr>
          <w:b/>
        </w:rPr>
        <w:t xml:space="preserve">Yhteenveto</w:t>
      </w:r>
    </w:p>
    <w:p>
      <w:r>
        <w:t xml:space="preserve">Kenenkään yllätykseksi NHS hallitsi vuoden 2015 ensimmäisiä pääministerin kysymyksiä*. Jonkinasteiseksi yllätykseksi Ed Milibandilta tarvittiin neljä kysymystä, ennen kuin David Cameron päätti käyttää walesilaiskorttia.</w:t>
      </w:r>
    </w:p>
    <w:p>
      <w:r>
        <w:rPr>
          <w:b/>
          <w:u w:val="single"/>
        </w:rPr>
        <w:t xml:space="preserve">Asiakirjan numero 3022</w:t>
      </w:r>
    </w:p>
    <w:p>
      <w:r>
        <w:t xml:space="preserve">Lewis Crofters ja lentoasemayhtiö kiistelevät maasta</w:t>
      </w:r>
    </w:p>
    <w:p>
      <w:r>
        <w:t xml:space="preserve">Hial haluaa vapauttaa maa-alueen asuntorakentamista varten, mutta joukko karjankasvattajia väittää, että heillä on oikeus käyttää sitä yhteislaitumena. Yhteinen laidun on maata, jonka karjankasvattajat jakavat keskenään karjankasvatusta varten. Skotlannin maaoikeus kokoontuu Stornowayhin 6. joulukuuta käsittelemään asiaa. Hialin edustaja sanoi: "Hial on pyrkinyt vapauttamaan Stornowayn lentokentän lähellä sijaitsevan maa-alueen asuntoja varten, jotka ovat paikallisten asukkaiden käytettävissä. "Pieni määrä yksityishenkilöitä, joilla on intressiä maatilojen hoitamiseen, on vastustanut sitä sillä perusteella, että alue on yhteistä laidunmaata. Hialin oikeudellinen neuvonta ei tue tätä kantaa."</w:t>
      </w:r>
    </w:p>
    <w:p>
      <w:r>
        <w:rPr>
          <w:b/>
        </w:rPr>
        <w:t xml:space="preserve">Yhteenveto</w:t>
      </w:r>
    </w:p>
    <w:p>
      <w:r>
        <w:t xml:space="preserve">Maanviljelijät ja Highlands and Islands Airports Limited (Hial) kiistelevät Lewisissa sijaitsevan Stornowayn lentokentän lähellä sijaitsevasta maa-alueesta.</w:t>
      </w:r>
    </w:p>
    <w:p>
      <w:r>
        <w:rPr>
          <w:b/>
          <w:u w:val="single"/>
        </w:rPr>
        <w:t xml:space="preserve">Asiakirjan numero 3023</w:t>
      </w:r>
    </w:p>
    <w:p>
      <w:r>
        <w:t xml:space="preserve">Sheffieldin murha: Xiangyu Li:n murhasta syytetty mies</w:t>
      </w:r>
    </w:p>
    <w:p>
      <w:r>
        <w:t xml:space="preserve">Xiangyu Li, 26, löydettiin päävammoja saaneena Union Streetiltä 24. maaliskuuta. Hän kuoli tapahtumapaikalla, vaikka ensihoitajat yrittivät pelastaa hänet. Yongqi Liang Broomhall Streetiltä Sheffieldistä on vangittu murhasta syytettynä. Hän saapuu perjantaina Doncaster Magistrates Court -oikeuteen. Seuraa BBC Yorkshirea Facebookissa, Twitterissä ja Instagramissa. Lähetä juttuideoita osoitteeseen yorkslincs.news@bbc.co.uk.</w:t>
      </w:r>
    </w:p>
    <w:p>
      <w:r>
        <w:rPr>
          <w:b/>
        </w:rPr>
        <w:t xml:space="preserve">Yhteenveto</w:t>
      </w:r>
    </w:p>
    <w:p>
      <w:r>
        <w:t xml:space="preserve">25-vuotiasta syytetään sen miehen murhasta, joka kuoli löydettyään hänet tajuttomana Sheffieldin keskustasta viime kuussa.</w:t>
      </w:r>
    </w:p>
    <w:p>
      <w:r>
        <w:rPr>
          <w:b/>
          <w:u w:val="single"/>
        </w:rPr>
        <w:t xml:space="preserve">Asiakirjan numero 3024</w:t>
      </w:r>
    </w:p>
    <w:p>
      <w:r>
        <w:t xml:space="preserve">Severn-joen tulvavaroitukset Worcestershiressä poistettu</w:t>
      </w:r>
    </w:p>
    <w:p>
      <w:r>
        <w:t xml:space="preserve">Joelle annettiin yhteensä 11 varoitusta, mutta tulvauhkaa on nyt alennettu. Worcesterin raviradalla nähtiin lauantaina kanootteja tulvavedessä, ja myös kaupungin krikettikenttä joutui tulvan alle viimeaikaisen sateisen sään jälkeen. Maanantaiksi on odotettavissa lisää sadetta Etelä-Englannissa, Walesissa ja Skotlannissa, kertoi Met Office.</w:t>
      </w:r>
    </w:p>
    <w:p>
      <w:r>
        <w:rPr>
          <w:b/>
        </w:rPr>
        <w:t xml:space="preserve">Yhteenveto</w:t>
      </w:r>
    </w:p>
    <w:p>
      <w:r>
        <w:t xml:space="preserve">Viimeiset tulvavaroitukset Severn-joen varrella Worcestershiressä on poistettu, kertoo ympäristövirasto.</w:t>
      </w:r>
    </w:p>
    <w:p>
      <w:r>
        <w:rPr>
          <w:b/>
          <w:u w:val="single"/>
        </w:rPr>
        <w:t xml:space="preserve">Asiakirjan numero 3025</w:t>
      </w:r>
    </w:p>
    <w:p>
      <w:r>
        <w:t xml:space="preserve">Opiskelijoiden puhelimet varastettiin Pokemon Go -peliä pelatessa Hulmessa</w:t>
      </w:r>
    </w:p>
    <w:p>
      <w:r>
        <w:t xml:space="preserve">Poliisi kertoi Twitterissä, että opiskelijat ryöstettiin pelatessaan peliä Hulmessa. Suositussa älypuhelinpelissä, joka julkaistiin Britanniassa torstaina, on kyse digitaalisten hahmojen nappaamisesta GPS:n avulla tosielämän paikoissa. Poliisi varoitti myös vanhempia, että rikolliset voivat käyttää sovelluksessa käytettävää sijainninseurantaa lasten kohteeksi. Det Supt Joanne Rawlinson sanoi: "Amerikassa on jo sattunut tapauksia, joissa nuorten uskotaan joutuneen sovelluksen kohteeksi. "Kehotan vanhempia puhumaan lapsilleen sovelluksesta ja parhaista tavoista varmistaa, että he pysyvät turvassa."</w:t>
      </w:r>
    </w:p>
    <w:p>
      <w:r>
        <w:rPr>
          <w:b/>
        </w:rPr>
        <w:t xml:space="preserve">Yhteenveto</w:t>
      </w:r>
    </w:p>
    <w:p>
      <w:r>
        <w:t xml:space="preserve">Kolme opiskelijaa ryöstettiin puukolla uhaten heidän matkapuhelimensa, kun he pelasivat Pokemon Go -peliä Manchesterissa, kertoo poliisi.</w:t>
      </w:r>
    </w:p>
    <w:p>
      <w:r>
        <w:rPr>
          <w:b/>
          <w:u w:val="single"/>
        </w:rPr>
        <w:t xml:space="preserve">Asiakirjan numero 3026</w:t>
      </w:r>
    </w:p>
    <w:p>
      <w:r>
        <w:t xml:space="preserve">Wiltshiren poliisipäällikkö Angus Macphersonin tila on vakava mutta vakaa.</w:t>
      </w:r>
    </w:p>
    <w:p>
      <w:r>
        <w:t xml:space="preserve">60-vuotias vietiin sairaalaan sairastuttuaan perjantaiaamuna Trowbridgessa järjestetyssä tapahtumassa. Häntä hoidetaan Bathin Royal United Hospitalin teho-osastolla. Macpherson oli aiemmin toiminut Swindonin kunnanvaltuutettuna ja poliisiviranomaisen jäsenenä. Hänet valittiin komissaarin virkaan marraskuussa 2012. Wiltshiren poliisipäällikkö Pat Geenty twiittasi aiemmin maanantaina, että poliisivoimien ajatukset ovat Macphersonin perheen ja ystävien kanssa.</w:t>
      </w:r>
    </w:p>
    <w:p>
      <w:r>
        <w:rPr>
          <w:b/>
        </w:rPr>
        <w:t xml:space="preserve">Yhteenveto</w:t>
      </w:r>
    </w:p>
    <w:p>
      <w:r>
        <w:t xml:space="preserve">Wiltshiren poliisi- ja rikoskomissaari Angus Macpherson on edelleen "vakavassa mutta vakaassa tilassa" saatuaan sydänkohtauksen.</w:t>
      </w:r>
    </w:p>
    <w:p>
      <w:r>
        <w:rPr>
          <w:b/>
          <w:u w:val="single"/>
        </w:rPr>
        <w:t xml:space="preserve">Asiakirjan numero 3027</w:t>
      </w:r>
    </w:p>
    <w:p>
      <w:r>
        <w:t xml:space="preserve">Kolmas Donin risteys avataan Aberdeenissa ensi viikolla.</w:t>
      </w:r>
    </w:p>
    <w:p>
      <w:r>
        <w:t xml:space="preserve">Danestonen ja Tillydronen yhdistävän 22 miljoonan punnan arvoisen maantiesillan tarkoituksena on helpottaa kaupungin pohjoisosan ruuhkia. Sen piti valmistua viime vuoden lopulla, mutta maanalaisten vesijohtoverkkojen uudelleenreititykseen liittyvät ongelmat ovat aiheuttaneet useita viivästyksiä. Uusi risteys, jonka odotetaan saavan nimekseen "timanttisilta", avataan torstaina 9. kesäkuuta.</w:t>
      </w:r>
    </w:p>
    <w:p>
      <w:r>
        <w:rPr>
          <w:b/>
        </w:rPr>
        <w:t xml:space="preserve">Yhteenveto</w:t>
      </w:r>
    </w:p>
    <w:p>
      <w:r>
        <w:t xml:space="preserve">Kolmas Donin ylityspaikka Aberdeenissa avataan ensi viikolla kuukausia kestäneiden viivästysten jälkeen.</w:t>
      </w:r>
    </w:p>
    <w:p>
      <w:r>
        <w:rPr>
          <w:b/>
          <w:u w:val="single"/>
        </w:rPr>
        <w:t xml:space="preserve">Asiakirjan numero 3028</w:t>
      </w:r>
    </w:p>
    <w:p>
      <w:r>
        <w:t xml:space="preserve">Vetoomus Whitakerin keskuksen pelastamiseksi Derbyssä</w:t>
      </w:r>
    </w:p>
    <w:p>
      <w:r>
        <w:t xml:space="preserve">Whitaker-keskus on tarkoitus sulkea, ja käyttäjät on tarkoitus siirtää Morleston Streetin keskukseen. Derbyn kaupunginvaltuusto on todennut, että kävijämäärät ovat laskeneet ja että keskuksen sulkeminen säästäisi jopa 300 000 puntaa. Paikalliset aktivistit uskovat kuitenkin, että kysyntä todennäköisesti kasvaa lähivuosina väestön ikääntymisen vuoksi. Neuvoston kuuleminen ehdotetusta sulkemisesta päättyi maanantaina, ja neuvoston kabinetin on määrä tehdä päätös marraskuussa. Kaupunginvaltuusto, jota johtaa konservatiivien ja liberaalidemokraattien koalitio, toteuttaa 27 miljoonan punnan säästösuunnitelmaa kahden vuoden aikana. Noin 10 000 työntekijästä on jo menetetty yli 620 virkaa.</w:t>
      </w:r>
    </w:p>
    <w:p>
      <w:r>
        <w:rPr>
          <w:b/>
        </w:rPr>
        <w:t xml:space="preserve">Yhteenveto</w:t>
      </w:r>
    </w:p>
    <w:p>
      <w:r>
        <w:t xml:space="preserve">Mielenosoittajat ovat toimittaneet kaupunginvaltuustolle 650 nimeä käsittävän vetoomuksen Derbyn vanhusten päiväkeskuksen pelastamiseksi.</w:t>
      </w:r>
    </w:p>
    <w:p>
      <w:r>
        <w:rPr>
          <w:b/>
          <w:u w:val="single"/>
        </w:rPr>
        <w:t xml:space="preserve">Asiakirjan numero 3029</w:t>
      </w:r>
    </w:p>
    <w:p>
      <w:r>
        <w:t xml:space="preserve">BHS:n omistaja yritti siirtää käteistä pois yrityksestä</w:t>
      </w:r>
    </w:p>
    <w:p>
      <w:r>
        <w:t xml:space="preserve">Simon JackLiiketoimittaja BHS Swedenin omisti Chappellin ystävä ja hallituksen jäsen Retail Aquisitionsissa. Nimestään huolimatta sillä ei ollut mitään yhteyttä BHS:ään. Kun BHS:n toimitusjohtaja Darren Topp sai tietää tästä, hän vaati sen palauttamista keskiviikkona ja torstaina. Se palautettiin vähennettynä 50 000 punnalla - valuuttakurssikulujen huomioon ottamiseksi. Dominic Chappell on myös väittänyt lehdistössä tänä iltana, että 60 miljoonan punnan laina, joka oli keskeinen osa BHS:n jälleenrahoitusta, kariutui, koska Philip Green kieltäytyi antamasta 40 miljoonan punnan velkakirjaa, jota pidettäisiin alempiarvoisempana (huonommassa etuoikeusasemassa) kuin uutta lainaa. BHS kiistää tämän väitteen ja väittää, että lainaa ei voitu alun alkaenkaan hyväksyä sen korkeiden ennakkojärjestelykustannusten vuoksi. Päätöksessä ei koskaan keskusteltu lainojen keskinäisestä järjestyksestä. Tätä kirjoitettaessa Dominic Chappell ei ole vastannut BBC:n puheluihin. Mitä tulee BHS:n tulevaisuuteen, pesänhoitajat ovat saaneet 50 kiinnostuksenilmaisua yrityksestä - jotkut koko yrityksestä, useimmat sen osista. Hallinnoijat kiistivät tänä iltana huhut, joiden mukaan Sports Directin kanssa olisi sovittu 50 myymälän myynnistä. Parempana uutisena BHS raportoi vahvimmasta kaupankäyntipäivästään sen jälkeen, kun Retail Acquisitions osti sen, ja sen kauppa kasvoi 80 prosenttia viime vuoden vastaavaan päivään verrattuna. BHS:n lähteet torjuivat teorian, jonka mukaan tämä johtui siitä, että lahjakorttien haltijat kiirehtivät lunastamaan ne. BHS:n lähteet kertovat, että heidän arvionsa mukaan kassavarat riittävät jatkamaan kauppaa jopa kuukauden ajan, ja he ovat rohkaistuneita BHS:n asiakkaiden osoittamasta uskollisuudesta.</w:t>
      </w:r>
    </w:p>
    <w:p>
      <w:r>
        <w:rPr>
          <w:b/>
        </w:rPr>
        <w:t xml:space="preserve">Yhteenveto</w:t>
      </w:r>
    </w:p>
    <w:p>
      <w:r>
        <w:t xml:space="preserve">Olen saanut tietää, että kun kävi selväksi, että BHS oli menossa konkurssiin, BHS:n omistajan Retail Acquisitionsin enemmistöosakas Dominic Chappell siirsi viime viikon tiistaina 1,5 miljoonaa puntaa BHS Sweden -nimiseen yhtiöön.</w:t>
      </w:r>
    </w:p>
    <w:p>
      <w:r>
        <w:rPr>
          <w:b/>
          <w:u w:val="single"/>
        </w:rPr>
        <w:t xml:space="preserve">Asiakirjan numero 3030</w:t>
      </w:r>
    </w:p>
    <w:p>
      <w:r>
        <w:t xml:space="preserve">Skotlannin alueellisten lentoasemien matkustajamäärät kasvavat</w:t>
      </w:r>
    </w:p>
    <w:p>
      <w:r>
        <w:t xml:space="preserve">Highlands and Islands Airports Limitedin mukaan matkustajamäärän nousu 101 701:een oli suurelta osin seurausta öljy- ja kaasuteollisuuden merkittävästä toiminnasta. Shetlandin Sumburghissa oli viime kuussa 50 prosenttia enemmän matkustajia kuin marraskuussa 2011. Hial liikennöi myös Barran, Benbeculan, Campbeltownin, Dundeen, Invernessin, Islayn, Kirkwallin, Stornowayn, Tireen ja Wickin lentoasemilla.</w:t>
      </w:r>
    </w:p>
    <w:p>
      <w:r>
        <w:rPr>
          <w:b/>
        </w:rPr>
        <w:t xml:space="preserve">Yhteenveto</w:t>
      </w:r>
    </w:p>
    <w:p>
      <w:r>
        <w:t xml:space="preserve">Skotlannin 11 alueellisen lentoaseman matkustajamäärät kasvoivat marraskuussa yli 10 prosenttia.</w:t>
      </w:r>
    </w:p>
    <w:p>
      <w:r>
        <w:rPr>
          <w:b/>
          <w:u w:val="single"/>
        </w:rPr>
        <w:t xml:space="preserve">Asiakirjan numero 3031</w:t>
      </w:r>
    </w:p>
    <w:p>
      <w:r>
        <w:t xml:space="preserve">Kuorma-autokolari sulki osan M1-tietä Northamptonshiressä kahdeksi tunniksi</w:t>
      </w:r>
    </w:p>
    <w:p>
      <w:r>
        <w:t xml:space="preserve">Kolari risteyksen 17 (Kilsby) ja risteyksen 16 (Daventry) välillä sulki kolme neljästä kaistasta etelään päin. Kolmen Northamptonshiren ja yhden Warwickshiren palokunta osallistui onnettomuuteen, joka tapahtui noin klo 13.30 BST. Henkilövahinkoja ei raportoitu, mutta ohikulkevan matkustajan kuvista näkyi, että yksi kuorma-autoista oli vaurioitunut pahoin.</w:t>
      </w:r>
    </w:p>
    <w:p>
      <w:r>
        <w:rPr>
          <w:b/>
        </w:rPr>
        <w:t xml:space="preserve">Yhteenveto</w:t>
      </w:r>
    </w:p>
    <w:p>
      <w:r>
        <w:t xml:space="preserve">Kahden kuorma-auton, joista toinen kuljetti kaivinkonetta, törmäys sulki osan M1-moottoritietä yli kahdeksi tunniksi.</w:t>
      </w:r>
    </w:p>
    <w:p>
      <w:r>
        <w:rPr>
          <w:b/>
          <w:u w:val="single"/>
        </w:rPr>
        <w:t xml:space="preserve">Asiakirjan numero 3032</w:t>
      </w:r>
    </w:p>
    <w:p>
      <w:r>
        <w:t xml:space="preserve">Adelie Ireland: 80 työpaikkaa vaarassa Enniskillenin elintarvikevalmistajalla</w:t>
      </w:r>
    </w:p>
    <w:p>
      <w:r>
        <w:t xml:space="preserve">Adelie Ireland, joka otti The Bite Groupin haltuunsa viime vuonna, on nyt siirtynyt konkurssiin. Lackaboy Industrial Estate -teollisuusalueella sijaitseva yritys valmistaa voileipiä ja välipaloja päivittäistavarakauppoihin ja vähittäismyymälöihin. Henkilökunta lähetettiin kotiin sen jälkeen, kun se oli saanut tiedon asiasta perjantaina. Pesänhoitajat tutkivat parhaillaan yrityksen tulevaisuutta koskevia vaihtoehtoja.</w:t>
      </w:r>
    </w:p>
    <w:p>
      <w:r>
        <w:rPr>
          <w:b/>
        </w:rPr>
        <w:t xml:space="preserve">Yhteenveto</w:t>
      </w:r>
    </w:p>
    <w:p>
      <w:r>
        <w:t xml:space="preserve">Noin 80 työpaikkaa on vaarassa Enniskillenissä sijaitsevassa elintarvikevalmistaja ja -jakelijayrityksessä.</w:t>
      </w:r>
    </w:p>
    <w:p>
      <w:r>
        <w:rPr>
          <w:b/>
          <w:u w:val="single"/>
        </w:rPr>
        <w:t xml:space="preserve">Asiakirjan numero 3033</w:t>
      </w:r>
    </w:p>
    <w:p>
      <w:r>
        <w:t xml:space="preserve">Amazon Prime -draama kuvataan Walesissa</w:t>
      </w:r>
    </w:p>
    <w:p>
      <w:r>
        <w:t xml:space="preserve">Kokoelma sijoittuu toisen maailmansodan jälkeiseen ranskalaisen haute couturen maailmaan, ja se kuvataan osittain Pariisissa. Hanke on saanut rahoitusta Pinewood Walesin investointibudjetista. Sarjan käsikirjoituksesta ja yhteistuotannosta vastaa Oliver Goldstick, joka on luonut tv-sarjan Ugly Betty. Amazon Prime on aiemmin elvyttänyt BBC:n entisen Ripper Street -sarjan.</w:t>
      </w:r>
    </w:p>
    <w:p>
      <w:r>
        <w:rPr>
          <w:b/>
        </w:rPr>
        <w:t xml:space="preserve">Yhteenveto</w:t>
      </w:r>
    </w:p>
    <w:p>
      <w:r>
        <w:t xml:space="preserve">Amazon Primen ensimmäisen brittiläisen alkuperäisen draamasarjan kuvaukset alkavat Walesissa ensi vuoden alussa BBC Worldwide -yhtiön kanssa.</w:t>
      </w:r>
    </w:p>
    <w:p>
      <w:r>
        <w:rPr>
          <w:b/>
          <w:u w:val="single"/>
        </w:rPr>
        <w:t xml:space="preserve">Asiakirjan numero 3034</w:t>
      </w:r>
    </w:p>
    <w:p>
      <w:r>
        <w:t xml:space="preserve">Bafta TV Awards 2017: Kaikki voittajat ja ehdokkaat</w:t>
      </w:r>
    </w:p>
    <w:p>
      <w:r>
        <w:t xml:space="preserve">Pääosanäyttelijä Pääosanäyttelijä Alanäyttelijä Alanäyttelijä Viihdesuoritus Miesnäyttelijä komediaohjelmassa Naisnäyttelijä komediaohjelmassa Draamasarja Yksittäinen draamasarja Minisarja Saippua ja jatkuva draama Kansainvälinen viihdeohjelma Komedia ja komediaviihdeohjelma Käsikirjoitettu komedia Ominaisuudet Pakollinen hetki Ajankohtaiset asiat Yksittäinen dokumentti Tosiasiasarjat Todellisuus ja rakennetut tosiasioihin liittyvät sarjat Erikoisfaktat Uutislähetys Urheilu Elävä tapahtuma Apuraha Erikoispalkinto</w:t>
      </w:r>
    </w:p>
    <w:p>
      <w:r>
        <w:rPr>
          <w:b/>
        </w:rPr>
        <w:t xml:space="preserve">Yhteenveto</w:t>
      </w:r>
    </w:p>
    <w:p>
      <w:r>
        <w:t xml:space="preserve">Tässä on täydellinen luettelo Lontoossa järjestettyjen vuoden 2017 Bafta TV Awards -kilpailujen voittajista ja ehdokkaista.</w:t>
      </w:r>
    </w:p>
    <w:p>
      <w:r>
        <w:rPr>
          <w:b/>
          <w:u w:val="single"/>
        </w:rPr>
        <w:t xml:space="preserve">Asiakirjan numero 3035</w:t>
      </w:r>
    </w:p>
    <w:p>
      <w:r>
        <w:t xml:space="preserve">Vuoden tietokilpailu 2019 osa neljä: Loka-joulukuu</w:t>
      </w:r>
    </w:p>
    <w:p>
      <w:r>
        <w:t xml:space="preserve">Testaa vuoden 2019 muistisi neliosaisen jouluvisailumme seuraavassa osassa - 52 kysymystä 52 viikon aikana. Tämä osa kattaa lokakuusta joulukuuhun. Jos et näe tietovisaa, klikkaa tästä. Kuvakrediitit: Getty Images, Reuters, PA Media, AFP, Centre for Paleogenetics.</w:t>
      </w:r>
    </w:p>
    <w:p>
      <w:r>
        <w:rPr>
          <w:b/>
        </w:rPr>
        <w:t xml:space="preserve">Yhteenveto</w:t>
      </w:r>
    </w:p>
    <w:p>
      <w:r>
        <w:t xml:space="preserve">Kuinka hyvin muistat tänä vuonna uutisissa olleet tarinat ja henkilöt?</w:t>
      </w:r>
    </w:p>
    <w:p>
      <w:r>
        <w:rPr>
          <w:b/>
          <w:u w:val="single"/>
        </w:rPr>
        <w:t xml:space="preserve">Asiakirjan numero 3036</w:t>
      </w:r>
    </w:p>
    <w:p>
      <w:r>
        <w:t xml:space="preserve">Troy Paulin kuolema: Troy Paul: Teinipoika joutuu oikeuteen murhasta</w:t>
      </w:r>
    </w:p>
    <w:p>
      <w:r>
        <w:t xml:space="preserve">Troy Paulin kimppuun hyökättiin lauantaina noin kello 13:00 BST Kingstandingin kaupunginosassa. Teini-ikäinen, jonka nimeä ei voida mainita oikeudellisista syistä, saapui keskiviikkona Birminghamin kruununoikeuteen ja puhui vain vahvistaakseen henkilöllisyytensä. Tutkinnan yhteydessä pidätetyt kaksi 20- ja 24-vuotiasta miestä on vapautettu takuita vastaan. Katso lisää tarinoita Birminghamista ja Black Countrysta täältä Poika on ollut tutkintavankeudessa 25. syyskuuta pidettävään syyteneuvotteluun asti. Oikeudenkäynnin odotetaan alkavan 2. tammikuuta 2018 ja kestävän kolme viikkoa.</w:t>
      </w:r>
    </w:p>
    <w:p>
      <w:r>
        <w:rPr>
          <w:b/>
        </w:rPr>
        <w:t xml:space="preserve">Yhteenveto</w:t>
      </w:r>
    </w:p>
    <w:p>
      <w:r>
        <w:t xml:space="preserve">15-vuotias poika joutuu oikeuteen murhasta 23-vuotiaan miehen puukotuksen jälkeen Birminghamissa.</w:t>
      </w:r>
    </w:p>
    <w:p>
      <w:r>
        <w:rPr>
          <w:b/>
          <w:u w:val="single"/>
        </w:rPr>
        <w:t xml:space="preserve">Asiakirjan numero 3037</w:t>
      </w:r>
    </w:p>
    <w:p>
      <w:r>
        <w:t xml:space="preserve">George Danielsin kellokokoelma myydään yli 8 miljoonalla punnalla.</w:t>
      </w:r>
    </w:p>
    <w:p>
      <w:r>
        <w:t xml:space="preserve">134-erä sisälsi useita mestarikellosepän luomuksia hänen oman yksityiskokoelmansa ohella. Ensimmäisen kuuhun laskeutumisen kunniaksi keksitty Space Travellers -kello oli eniten myyty kappale 1,32 miljoonalla punnalla. Kaikki kerätyt rahat menevät George Danielsin koulutussäätiölle. Säätiö auttaa opiskelijoita, jotka pyrkivät korkeakouluopintoihin kellotekniikan, insinööritieteiden, lääketieteen, rakentamisen tai rakentamisen alalla. Tohtori Daniels oli ensimmäinen ihminen, joka valmisti kellon jokaisen osan alusta alkaen käsin. Hän kuoli 85-vuotiaana vuonna 2011 kotonaan Mansaaren saarella. Tohtori Danielsille kuuluneesta vanhasta autosta saatiin heinäkuussa huutokaupassa yli 5 miljoonaa puntaa.</w:t>
      </w:r>
    </w:p>
    <w:p>
      <w:r>
        <w:rPr>
          <w:b/>
        </w:rPr>
        <w:t xml:space="preserve">Yhteenveto</w:t>
      </w:r>
    </w:p>
    <w:p>
      <w:r>
        <w:t xml:space="preserve">Mansaarelaiselle tohtori George Danielsille kuulunut kellokokoelma on tuottanut yli 8 miljoonaa puntaa Sotheby'sin huutokaupassa Lontoossa.</w:t>
      </w:r>
    </w:p>
    <w:p>
      <w:r>
        <w:rPr>
          <w:b/>
          <w:u w:val="single"/>
        </w:rPr>
        <w:t xml:space="preserve">Asiakirjan numero 3038</w:t>
      </w:r>
    </w:p>
    <w:p>
      <w:r>
        <w:t xml:space="preserve">Worcesterin puukotusten jälkeen "loukkaantunutta" miestä etsitään</w:t>
      </w:r>
    </w:p>
    <w:p>
      <w:r>
        <w:t xml:space="preserve">Kaksi miestä vietiin sairaalaan sen jälkeen, kun heidät löydettiin puukotettuna Kööpenhamina-kadulta, Worcesterista, noin kello 19.15 GMT lauantaina. Poliisit uskovat, että puukotukset tapahtuivat kaupungin keskustassa sijaitsevan kadun suihkulähteiden lähellä. West Mercian poliisi kehotti kaikkia, jotka voivat auttaa miehen löytämisessä, ottamaan yhteyttä poliisiin tai Crimestoppersiin. Det Ch Insp Ian Wall sanoi: "Ensisijainen tavoitteemme on tällä hetkellä tarkistaa toisen miehen hyvinvointi, jonka uskomme loukkaantuneen tässä välikohtauksessa."</w:t>
      </w:r>
    </w:p>
    <w:p>
      <w:r>
        <w:rPr>
          <w:b/>
        </w:rPr>
        <w:t xml:space="preserve">Yhteenveto</w:t>
      </w:r>
    </w:p>
    <w:p>
      <w:r>
        <w:t xml:space="preserve">Kaksoispuukotusta tutkivat poliisit yrittävät jäljittää kolmatta miestä, joka saattaa olla myös loukkaantunut.</w:t>
      </w:r>
    </w:p>
    <w:p>
      <w:r>
        <w:rPr>
          <w:b/>
          <w:u w:val="single"/>
        </w:rPr>
        <w:t xml:space="preserve">Asiakirjan numero 3039</w:t>
      </w:r>
    </w:p>
    <w:p>
      <w:r>
        <w:t xml:space="preserve">Radio Wales ja Radio Cymru lisäävät kuuntelijamääriä</w:t>
      </w:r>
    </w:p>
    <w:p>
      <w:r>
        <w:t xml:space="preserve">Radio Walesin kuuntelijamäärä oli 375 000, ja Radio Cymrua kuunteli 114 000 ihmistä viimeisellä neljänneksellä. Yleisötutkija Rajarin julkaisemat viikoittaiset tavoittavuusluvut kasvoivat vuoden aiempiin vuosineljänneksiin verrattuna. Huhti-kesäkuun välisenä aikana kuuntelijamäärät olivat alhaisimmalla tasolla sitten vuoden 1999.</w:t>
      </w:r>
    </w:p>
    <w:p>
      <w:r>
        <w:rPr>
          <w:b/>
        </w:rPr>
        <w:t xml:space="preserve">Yhteenveto</w:t>
      </w:r>
    </w:p>
    <w:p>
      <w:r>
        <w:t xml:space="preserve">BBC Radio Walesin ja Radio Cymrun kuuntelijamäärät kasvoivat hieman vuoden 2016 lopussa loppuvuoteen verrattuna, ilmenee luvuista.</w:t>
      </w:r>
    </w:p>
    <w:p>
      <w:r>
        <w:rPr>
          <w:b/>
          <w:u w:val="single"/>
        </w:rPr>
        <w:t xml:space="preserve">Asiakirjan numero 3040</w:t>
      </w:r>
    </w:p>
    <w:p>
      <w:r>
        <w:t xml:space="preserve">Grangetownin mies pidätetty ja nainen sairaalassa</w:t>
      </w:r>
    </w:p>
    <w:p>
      <w:r>
        <w:t xml:space="preserve">Poliisi kutsuttiin Stafford Roadille Grangetownissa noin klo 14:15 GMT. 26-vuotias nainen on viety Walesin yliopistolliseen sairaalaan kaupungissa, mutta hänen vammojensa ei uskota olevan hengenvaarallisia. Osallisten uskotaan tuntevan toisensa, ja poliisitutkimukset alueella jatkuvat.</w:t>
      </w:r>
    </w:p>
    <w:p>
      <w:r>
        <w:rPr>
          <w:b/>
        </w:rPr>
        <w:t xml:space="preserve">Yhteenveto</w:t>
      </w:r>
    </w:p>
    <w:p>
      <w:r>
        <w:t xml:space="preserve">34-vuotias mies on pidätetty ja nainen on viety sairaalaan Cardiffissa sattuneen välikohtauksen jälkeen.</w:t>
      </w:r>
    </w:p>
    <w:p>
      <w:r>
        <w:rPr>
          <w:b/>
          <w:u w:val="single"/>
        </w:rPr>
        <w:t xml:space="preserve">Asiakirjan numero 3041</w:t>
      </w:r>
    </w:p>
    <w:p>
      <w:r>
        <w:t xml:space="preserve">Mullerin kuolemaa Market Draytonissa koskeva tutkinta aloitetaan</w:t>
      </w:r>
    </w:p>
    <w:p>
      <w:r>
        <w:t xml:space="preserve">Lewis McFarlin, 24, kuoli tapahtumapaikalla Market Draytonissa, Shropshiressä, 16. tammikuuta. Muller kertoi viime viikolla tehneensä huoltohissin huoltotöitä Tern Valley Business Parkin tiloissa. Shropshiren kuolinsyyntutkija lykkäsi Shrewsburyssa suoritettavaa tutkintaa 24. huhtikuuta asti. Health and Safety Executive tutkii kuolemaa. Mullerin tiedottaja kertoi aiemmin, että yritys avustaa tutkinnassa. McFarlin oli kotoisin Stoke-on-Trentistä. Seuraa BBC West Midlandsia Facebookissa ja Twitterissä ja tilaa paikalliset uutispäivitykset suoraan puhelimeesi.</w:t>
      </w:r>
    </w:p>
    <w:p>
      <w:r>
        <w:rPr>
          <w:b/>
        </w:rPr>
        <w:t xml:space="preserve">Yhteenveto</w:t>
      </w:r>
    </w:p>
    <w:p>
      <w:r>
        <w:t xml:space="preserve">Maitojätti Mullerin pääkonttorissa työskennellessään menehtyneen kunnossapitoinsinöörin kuolemaan on aloitettu tutkinta.</w:t>
      </w:r>
    </w:p>
    <w:p>
      <w:r>
        <w:rPr>
          <w:b/>
          <w:u w:val="single"/>
        </w:rPr>
        <w:t xml:space="preserve">Asiakirjan numero 3042</w:t>
      </w:r>
    </w:p>
    <w:p>
      <w:r>
        <w:t xml:space="preserve">Asumistuki: Miten se toimii?</w:t>
      </w:r>
    </w:p>
    <w:p>
      <w:r>
        <w:t xml:space="preserve">Kyseessä voi olla vuokra, joka maksetaan kunnalle, asuntoyhteisölle tai yksityiselle vuokranantajalle. Hallitus vahvistaa säännöt, ja itse etuutta hallinnoivat paikallishallinnot. Säännöt muuttuivat 1. huhtikuuta 2011, ja muutoksia on tulossa lisää.</w:t>
      </w:r>
    </w:p>
    <w:p>
      <w:r>
        <w:rPr>
          <w:b/>
        </w:rPr>
        <w:t xml:space="preserve">Yhteenveto</w:t>
      </w:r>
    </w:p>
    <w:p>
      <w:r>
        <w:t xml:space="preserve">Asumistuki on tärkeä tarveharkintainen etuus pienituloisille, joka auttaa heitä maksamaan vuokransa.</w:t>
      </w:r>
    </w:p>
    <w:p>
      <w:r>
        <w:rPr>
          <w:b/>
          <w:u w:val="single"/>
        </w:rPr>
        <w:t xml:space="preserve">Asiakirjan numero 3043</w:t>
      </w:r>
    </w:p>
    <w:p>
      <w:r>
        <w:t xml:space="preserve">Tom Bellin ampuminen: Bell Bell: Murhasyytteen käsittely sellissä</w:t>
      </w:r>
    </w:p>
    <w:p>
      <w:r>
        <w:t xml:space="preserve">Nyrkkeilijä Tom Belliä, 21, ammuttiin ikkunan läpi Maple Treen ravintolassa Woodfield Wayssä, Balbyssä, Etelä-Yorkshiressä 17. tammikuuta, ja hän kuoli myöhemmin sairaalassa. Joseph Bennia, 28, Balbysta, ja Scott Gocoul, 29, Biltonista, Hullin läheltä, vangittiin Doncaster Magistrates' Courtissa. Molemmat miehet saapuvat Sheffieldin kruununoikeuteen perjantaina.</w:t>
      </w:r>
    </w:p>
    <w:p>
      <w:r>
        <w:rPr>
          <w:b/>
        </w:rPr>
        <w:t xml:space="preserve">Yhteenveto</w:t>
      </w:r>
    </w:p>
    <w:p>
      <w:r>
        <w:t xml:space="preserve">Oikeussalin alapuolella olevissa selleissä järjestettiin kuulemistilaisuus, kun kaksi murhasta syytettyä miestä kieltäytyi saapumasta oikeuteen.</w:t>
      </w:r>
    </w:p>
    <w:p>
      <w:r>
        <w:rPr>
          <w:b/>
          <w:u w:val="single"/>
        </w:rPr>
        <w:t xml:space="preserve">Asiakirjan numero 3044</w:t>
      </w:r>
    </w:p>
    <w:p>
      <w:r>
        <w:t xml:space="preserve">Thaimaan kuningas Bhumibol toipuu "aivoihin joutuneesta vedestä".</w:t>
      </w:r>
    </w:p>
    <w:p>
      <w:r>
        <w:t xml:space="preserve">Sairaalassa 31. toukokuuta lähtien olleella 87-vuotiaalla oli myös keuhkotulehdus, joka on sittemmin laantunut. Monarkilla on ollut viime vuosina usein sairauskohtauksia. Häntä pidetään vakauden tukipilarina Thaimaassa, jossa poliittiset levottomuudet huipentuivat viime vuoden vallankaappaukseen. Vaikka kuninkaalla ei ole virallista poliittista asemaa, thaimaalaiset pitävät häntä yhtenäisyyden symbolina, sillä hän on hallinnut maata vuodesta 1946, ja hänen terveyttään seurataan tarkasti. Viime lokakuussa häneltä poistettiin sappirakko. Hän oli Bangkokin Siriraj-sairaalassa seitsemän kuukautta, ja hänet kotiutettiin tämän vuoden toukokuussa, mutta hän palasi sairaalaan muutamaa viikkoa myöhemmin lääketieteellisiä testejä varten.</w:t>
      </w:r>
    </w:p>
    <w:p>
      <w:r>
        <w:rPr>
          <w:b/>
        </w:rPr>
        <w:t xml:space="preserve">Yhteenveto</w:t>
      </w:r>
    </w:p>
    <w:p>
      <w:r>
        <w:t xml:space="preserve">Thaimaan kunnioitettu kuningas Bhumibol Adulyadej on saanut hoitoa vesipäähän eli liialliseen nesteen kertymiseen aivoihin, ja viranomaisten mukaan hän on nyt toipumassa.</w:t>
      </w:r>
    </w:p>
    <w:p>
      <w:r>
        <w:rPr>
          <w:b/>
          <w:u w:val="single"/>
        </w:rPr>
        <w:t xml:space="preserve">Asiakirjan numero 3045</w:t>
      </w:r>
    </w:p>
    <w:p>
      <w:r>
        <w:t xml:space="preserve">Colchesterin "Jumbo"-vesitorni myydään.</w:t>
      </w:r>
    </w:p>
    <w:p>
      <w:r>
        <w:t xml:space="preserve">George Braithwaite oli toivonut, että Jumbo-nimellä tunnettuun torniin Colchesteriin rakennettaisiin observatorio, museo, toimistoja, asuntoja ja ravintola. Hänen hakemuksensa, jota Colchesterin neuvosto suositteli hyväksyttäväksi, hylättiin kuitenkin viime vuoden lopulla. Braithwaite kertoi BBC Essexille asettavansa tornin myyntiin. Anglian Water poisti Jumbon käytöstä vuonna 1987.</w:t>
      </w:r>
    </w:p>
    <w:p>
      <w:r>
        <w:rPr>
          <w:b/>
        </w:rPr>
        <w:t xml:space="preserve">Yhteenveto</w:t>
      </w:r>
    </w:p>
    <w:p>
      <w:r>
        <w:t xml:space="preserve">1800-luvulla rakennetun vesitornin omistaja sanoi, että hän aikoo myydä sen, kun hänen suunnitelmansa sen kehittämiseksi hylättiin.</w:t>
      </w:r>
    </w:p>
    <w:p>
      <w:r>
        <w:rPr>
          <w:b/>
          <w:u w:val="single"/>
        </w:rPr>
        <w:t xml:space="preserve">Asiakirjan numero 3046</w:t>
      </w:r>
    </w:p>
    <w:p>
      <w:r>
        <w:t xml:space="preserve">Päivittäinen ja sunnuntainen Politiikka-julistuksen seuranta: Constitution</w:t>
      </w:r>
    </w:p>
    <w:p>
      <w:r>
        <w:t xml:space="preserve">Yllä olevasta liikennevalo-pistetaulukosta käy ilmi kaikkien politiikkojen nykytila. Seurantapistettä päivitetään tämän parlamentin aikana. Seuranta on jaettu politiikan aloihin, joihin voi tutustua klikkaamalla kutakin alla olevaa linkkiä. Manifestin seuranta teemoittain Tämä osio käsittelee perustuslaillisia asioita. Perustuslaki Romutetaan ihmisoikeuslaki ja otetaan käyttöön brittiläinen Bill of Rights - Manifesti, sivu 60 Walesin hajauttamisratkaisu pannaan täytäntöön - Manifesti, sivu 70. Lainsäädäntöä tarvitaan Greater Manchesterin historiallisen sopimuksen toteuttamiseksi, joka siirtää toimivaltuuksia ja talousarvioita ja johtaa suoraan valitun pormestarin perustamiseen Greater Manchesteriin - Manifesti, sivu 13 Englantilaiset äänet englantilaisille laeille - Manifesti, sivu 69. Kansanedustajien määrän vähentäminen 600:aan - Manifesti, Sivu 49 Uusi Skotlantia koskeva lakiesitys sisällytetään kuningattaren ensimmäiseen puheeseen, ja se esitellään uuden parlamentin ensimmäisellä istuntokaudella - Manifesti, sivu 70. Toteutetaan Smithin komission suositukset siten, että yli 50 prosenttia Skotlannin parlamentin budjetista rahoitetaan Skotlannissa kerätyillä tuloilla, ja sillä on merkittävät uudet hyvinvointivaltuudet - Manifesti, sivu 70. Työskennellään sen puolesta, että historiallinen Stormont House Agreement pannaan täytäntöön täysimääräisesti ja uskollisesti - Manifesti, Jatketaan pyrkimyksiä päästä sopimukseen kattavasta puoluerahoituksen uudistuspaketista - Manifesti, sivu 49 Lakkojen tulisi aina olla seurausta selkeästä, myönteisestä päätöksestä, joka perustuu äänestykseen, jossa vähintään puolet työvoimasta on äänestänyt - Manifesti, sivu 18 Otetaan käyttöön lakkoilukynnys keskeisissä julkisissa palveluissa (terveydenhuolto, koulutus, palo- ja liikennepalvelut), joka on vähintään 40 prosenttia osallistumisoikeutetuista - Manifesti, Sivu 18 Kumotaan järjettömät rajoitukset, jotka kieltävät työnantajia palkkaamasta vuokratyövoimaa välttämättömien lakkojen ajaksi - Manifesti, sivu 19 Varmistetaan, että lakkoja ei voida kutsua koolle vuosia aiemmin järjestettyjen äänestysten perusteella - Manifesti, sivu 19 Lainsäädännöllä varmistetaan, että ammattiliitot käyttävät avointa opt-in-prosessia liittojen liittymismaksuja varten - Manifesti, sivu 19 Tiukennetaan sääntöjä, jotka koskevat veronmaksajien kustantamaa palkattua "laitosaikaa" ammattiliittojen edustajille - Manifesti, sivu 19</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3047</w:t>
      </w:r>
    </w:p>
    <w:p>
      <w:r>
        <w:t xml:space="preserve">Teini puukotettiin kirkon pihalla Burton-upon-Trentissä</w:t>
      </w:r>
    </w:p>
    <w:p>
      <w:r>
        <w:t xml:space="preserve">Staffordshiren poliisin mukaan teini-ikäisen kimppuun käytiin vakavasti All Saints -kirkossa Branston Roadilla, Burton-upon-Trentissä maanantaina noin klo 19.00 GMT. Poliisin mukaan häntä hoidettiin Queen's Hospitalissa kaupungissa. Kirkon ympäristö suljettiin poliisin mukaan, jotta oikeuslääketieteelliset tutkimukset voitaisiin suorittaa.</w:t>
      </w:r>
    </w:p>
    <w:p>
      <w:r>
        <w:rPr>
          <w:b/>
        </w:rPr>
        <w:t xml:space="preserve">Yhteenveto</w:t>
      </w:r>
    </w:p>
    <w:p>
      <w:r>
        <w:t xml:space="preserve">16-vuotias tyttö sai "merkittäviä" vammoja, kun häntä puukotettiin kaulaan kirkon pihalla, kertoi poliisi.</w:t>
      </w:r>
    </w:p>
    <w:p>
      <w:r>
        <w:rPr>
          <w:b/>
          <w:u w:val="single"/>
        </w:rPr>
        <w:t xml:space="preserve">Asiakirjan numero 3048</w:t>
      </w:r>
    </w:p>
    <w:p>
      <w:r>
        <w:t xml:space="preserve">Dumfriesin postinkantajan kimppuun hyökättiin postia kuljettaessaan</w:t>
      </w:r>
    </w:p>
    <w:p>
      <w:r>
        <w:t xml:space="preserve">Pahoinpitely tapahtui Syme Roadilla sijaitsevassa kerrostalossa noin kello 10.30 perjantaina. Hyökkääjän, joka pakeni, kuvailtiin pukeutuneen vaaleansiniseen hupulliseen toppiin, jossa oli huppu ylhäällä. Postinkantaja sai mustelmia kasvoihinsa ja mustan silmän. Poliisi on pyytänyt kaikkia, joilla on tietoja tai jotka näkivät hyökkäyksen, ottamaan yhteyttä poliisiin.</w:t>
      </w:r>
    </w:p>
    <w:p>
      <w:r>
        <w:rPr>
          <w:b/>
        </w:rPr>
        <w:t xml:space="preserve">Yhteenveto</w:t>
      </w:r>
    </w:p>
    <w:p>
      <w:r>
        <w:t xml:space="preserve">Poliisi jahtaa miestä, joka teki "provosoimattoman hyökkäyksen" postinkantajaa vastaan, joka oli jakamassa postia Dumfriesissa.</w:t>
      </w:r>
    </w:p>
    <w:p>
      <w:r>
        <w:rPr>
          <w:b/>
          <w:u w:val="single"/>
        </w:rPr>
        <w:t xml:space="preserve">Asiakirjan numero 3049</w:t>
      </w:r>
    </w:p>
    <w:p>
      <w:r>
        <w:t xml:space="preserve">South Ribble -puolueen kansanedustaja Seema Kennedy eroaa seuraavissa vaaleissa.</w:t>
      </w:r>
    </w:p>
    <w:p>
      <w:r>
        <w:t xml:space="preserve">Konservatiivien kansanedustaja, kolmen lapsen äiti, sanoi keskittyvänsä elämänsä muihin prioriteetteihin. Kennedy, 45, on ollut edustajapaikalla vuodesta 2015, ja hän sanoi, että on ollut "valtava etuoikeus" toimia "Yhdistyneen kuningaskunnan parhaan asuinpaikan" kansanedustajana. Hän sanoi olevansa "kaikkein ylpein" työstään yksinäisyysministerin nimittämiseksi.</w:t>
      </w:r>
    </w:p>
    <w:p>
      <w:r>
        <w:rPr>
          <w:b/>
        </w:rPr>
        <w:t xml:space="preserve">Yhteenveto</w:t>
      </w:r>
    </w:p>
    <w:p>
      <w:r>
        <w:t xml:space="preserve">Etelä-Ribblen kansanedustaja Seema Kennedy on ilmoittanut luopuvansa ehdokkuudestaan seuraavissa parlamenttivaaleissa.</w:t>
      </w:r>
    </w:p>
    <w:p>
      <w:r>
        <w:rPr>
          <w:b/>
          <w:u w:val="single"/>
        </w:rPr>
        <w:t xml:space="preserve">Asiakirjan numero 3050</w:t>
      </w:r>
    </w:p>
    <w:p>
      <w:r>
        <w:t xml:space="preserve">Käteisellä lyhennetään Jerseyn ortopedisten hoitojen odotusaikoja</w:t>
      </w:r>
    </w:p>
    <w:p>
      <w:r>
        <w:t xml:space="preserve">Tällä hetkellä potilaat joutuvat odottamaan ajanvarausta keskimäärin noin 28 viikkoa. Vaikka odotusaika on lyhentynyt yli 40 viikkoon verrattuna, johtajat sanoivat, ettei tällaista odotusaikaa voida vieläkään hyväksyä. He sanoivat toivovansa voivansa käyttää terveysministeriön myöntämät varat odotusaikojen lyhentämiseen entisestään 12 viikkoon. Saaren yleissairaalan johtaja Michelle West sanoi, että rahat käytetään tukihenkilöstöön ja ylimääräiseen konsulttiin.</w:t>
      </w:r>
    </w:p>
    <w:p>
      <w:r>
        <w:rPr>
          <w:b/>
        </w:rPr>
        <w:t xml:space="preserve">Yhteenveto</w:t>
      </w:r>
    </w:p>
    <w:p>
      <w:r>
        <w:t xml:space="preserve">Jerseyssä on varattu yli miljoona puntaa luu-, lihas- ja nivelsidepotilaiden odotusaikojen lyhentämiseen ortopedian alalla.</w:t>
      </w:r>
    </w:p>
    <w:p>
      <w:r>
        <w:rPr>
          <w:b/>
          <w:u w:val="single"/>
        </w:rPr>
        <w:t xml:space="preserve">Asiakirjan numero 3051</w:t>
      </w:r>
    </w:p>
    <w:p>
      <w:r>
        <w:t xml:space="preserve">'Kuljettaja nukkui' kolari Aston Expresswayllä aiheuttaa varoituksen</w:t>
      </w:r>
    </w:p>
    <w:p>
      <w:r>
        <w:t xml:space="preserve">West Midlands Ambulance Servicen twiitissä sanottiin, että väsyneenä ajaminen ei ole "riskin arvoista". Birminghamin Aston Expresswaylla kello 06:30 BST tapahtuneessa kolarissa raportoitiin vain lieviä vammoja, poliisi kertoi. Central Motorway Police Group twiittasi: "Älkää ajaako väsyneenä." "Onneksi vähäisiä vammoja, mutta se olisi voinut olla paljon pahempaa, ellei ambulanssinkuljettaja olisi toiminut nopeasti", twiitti jatkui. West Midlandsin poliisi kertoi, ettei pidätyksiä ole tehty. Aiheeseen liittyvät Internet-linkit West Midlandsin poliisi West Midlandsin palokunta</w:t>
      </w:r>
    </w:p>
    <w:p>
      <w:r>
        <w:rPr>
          <w:b/>
        </w:rPr>
        <w:t xml:space="preserve">Yhteenveto</w:t>
      </w:r>
    </w:p>
    <w:p>
      <w:r>
        <w:t xml:space="preserve">Varoitus on annettu sen jälkeen, kun ambulanssi törmäsi autoon, jonka kuljettajan uskotaan nukahtaneen rattiin.</w:t>
      </w:r>
    </w:p>
    <w:p>
      <w:r>
        <w:rPr>
          <w:b/>
          <w:u w:val="single"/>
        </w:rPr>
        <w:t xml:space="preserve">Asiakirjan numero 3052</w:t>
      </w:r>
    </w:p>
    <w:p>
      <w:r>
        <w:t xml:space="preserve">Stormont-neuvottelut: Mitkä ovat sopimusluonnoksen keskeiset kohdat?</w:t>
      </w:r>
    </w:p>
    <w:p>
      <w:r>
        <w:t xml:space="preserve">Britannian ja Irlannin hallitukset julkaisivat torstai-iltana tekstin "Uusi vuosikymmen, uusi lähestymistapa". Siinä esitetään toimintasuunnitelma uutta toimeenpanevaa elintä varten ja molempien hallitusten sitoumukset. Seuraavassa on joitakin 62-sivuisen asiakirjan keskeisiä kohtia: Terveydenhuolto Koulutus Huolestuttava vetoomus Kieli ja perinteet Infrastruktuuri Oliko muuta? Yhdistyneen kuningaskunnan hallituksen sitoumukset Irlannin hallituksen lupaukset</w:t>
      </w:r>
    </w:p>
    <w:p>
      <w:r>
        <w:rPr>
          <w:b/>
        </w:rPr>
        <w:t xml:space="preserve">Yhteenveto</w:t>
      </w:r>
    </w:p>
    <w:p>
      <w:r>
        <w:t xml:space="preserve">Stormontin osapuolet pohtivat Pohjois-Irlannin vallanjaon palauttamista koskevan sopimusluonnoksen yksityiskohtia.</w:t>
      </w:r>
    </w:p>
    <w:p>
      <w:r>
        <w:rPr>
          <w:b/>
          <w:u w:val="single"/>
        </w:rPr>
        <w:t xml:space="preserve">Asiakirjan numero 3053</w:t>
      </w:r>
    </w:p>
    <w:p>
      <w:r>
        <w:t xml:space="preserve">Harvinainen kiinalainen kalligrafiakäärö huutokaupassa 46 miljoonaa dollaria.</w:t>
      </w:r>
    </w:p>
    <w:p>
      <w:r>
        <w:t xml:space="preserve">Silkkikäärö, jossa on neljä kirjainriviä, on kopio muinaisen kiinalaisen kalligrafi Wang Xizhin työstä. China Guardianin huutokaupan virkamiehet Pekingissä eivät paljastaneet ostajan yksityiskohtia. Kesäkuussa toinen kalligrafiakäärö ostettiin 437 miljoonalla juanilla. Wangin teoksen 24,5 cm x 13,8 cm (9,8 tuumaa x 5,5 tuumaa) kokoinen kopio myytiin huutokaupassa lauantaina. Käärössä oli alun perin yhdeksän riviä merkkejä, mutta se oli revitty osiin, joten ostajat tarjosivat vain ensimmäisestä osasta, jossa oli neljä riviä, Xinhua kertoi. Kyseessä on kopio Wang Xizhin teoksesta, joka on Jin-dynastian aikaisen, kalligrafian tietäjänä tunnetun Wang Xizhin teos. Yhdenkään hänen teoksistaan ei kuitenkaan tiedetä säilyneen. Asiantuntijat uskovat, että huutokaupassa myyty käärö on peräisin Tang-dynastian ajalta 618-907.</w:t>
      </w:r>
    </w:p>
    <w:p>
      <w:r>
        <w:rPr>
          <w:b/>
        </w:rPr>
        <w:t xml:space="preserve">Yhteenveto</w:t>
      </w:r>
    </w:p>
    <w:p>
      <w:r>
        <w:t xml:space="preserve">Harvinainen kiinalainen kalligrafiakäärö on tuottanut 308 miljoonaa juania (29 miljoonaa puntaa; 46 miljoonaa dollaria) - toiseksi korkein summa, joka taideteoksesta on maksettu huutokaupassa Kiinassa, kertoo valtiollinen Xinhua-uutistoimisto.</w:t>
      </w:r>
    </w:p>
    <w:p>
      <w:r>
        <w:rPr>
          <w:b/>
          <w:u w:val="single"/>
        </w:rPr>
        <w:t xml:space="preserve">Asiakirjan numero 3054</w:t>
      </w:r>
    </w:p>
    <w:p>
      <w:r>
        <w:t xml:space="preserve">Xinjiangin puuvilla: Mistä tiedän, onko sitä farkuissani?</w:t>
      </w:r>
    </w:p>
    <w:p>
      <w:r>
        <w:t xml:space="preserve">Alix KroegerBBC News Mitä huolenaiheita Xinjiangin puuvilla aiheuttaa? Ihmisoikeusryhmien mukaan Xinjiangin uiguurivähemmistöä (joka kirjoitetaan myös uiguuriksi) vainotaan ja värvätään pakkotyöhön. BBC:lle esitettyjen todisteiden mukaan yli puoli miljoonaa uiguurivähemmistöön kuuluvaa työläistä vuodessa joutuu kausiluonteiseen puuvillanpoimintaan olosuhteissa, joissa pakkokeinojen riski on suuri. "Tällä hetkellä on lähes varmaa, että mikä tahansa tuotemerkki, joka hankkii vaatteita, tekstiilejä, lankaa tai puuvillaa uiguurialueelta, hyötyy ihmisoikeusloukkauksista, kuten pakkotyöstä, sekä uiguurialueella että laajemmin koko Kiinassa", sanoo Coalition to End Forced Labour in the Uyghur Region -järjestö, jonka jäseniä ovat muun muassa Anti-Slavery International ja Uiguurien maailmankongressi. Kuka sitä käyttää? Sitä voi olla vaikea määritellä, koska suuri osa siitä imeytyy maailmanlaajuisiin toimitusketjuihin. Mutta jos muistat, että Xinjiangin puuvillan osuus Kiinan tuotannosta on 85 prosenttia ja maailman tarjonnasta 20 prosenttia, on hyvin mahdollista, että vaatekaapissasi on puuvillaa. Asiaa voidaan tarkastella kahdella tavalla: ylhäältä alaspäin ja alhaalta ylöspäin. Jälleenmyyjät tuntevat yleensä vain toimitusketjunsa ensimmäisen tason. Vähittäismyyjä esimerkiksi tilaa paidan tavarantoimittajalta, joka ostaa kankaan tehtaalta, joka ostaa langan kehräämöltä, joka osti puuvillan välittäjältä, joka osti puuvillan miltä tahansa maatilalta. Puuvillan jäljittäminen tietylle tilalle on lähes mahdotonta - niitä on yksinkertaisesti liian monta. Ajattele toimitusketjua kuin hiekkakelloa: maatiloja on satojatuhansia ja vaatetehtaita lähes yhtä monta. Keskellä sijaitsevat kehräämöt ovat keskipiste, jossa puuvilla sekoitetaan ja muutetaan langaksi. Puuvillatehtaiden sertifiointijärjestelmät, kuten Yarn Ethically &amp; Sustainably Sourced (Yess), pyrkivät poistamaan pakkotyön toimitusketjusta. Mutta siitä on vain vähän apua kuluttajana, jos tilaat farkut vähittäismyyjän verkkosivuilta. "Jos todella haluat olla varma farkkujen puuvillan jäljitettävyydestä, sinun on etsittävä Soil Associationin luomupuuvillaa tai Reilun kaupan puuvillaa", neuvoo Clare Lissaman kestävän muodin hankintafoorumilta Common Objective (CO). Mitä Kiina sanoo? Kiina torjuu syytökset pakkotyövoiman käytöstä ja kiistää pitävänsä uiguureja vankileireillä. Se sanoo, että leirit ovat "uudelleenkoulutuslaitoksia", joita käytetään terrorismin torjuntaan. Monet kiinalaiset ovat vaatineet länsimaisten tuotemerkkien, kuten Niken ja H&amp;M:n, boikotoimista ilmaistuaan huolensa uiguurien väitetystä pakkotyövoiman käytöstä. H&amp;M on poistettu kiinalaisilta verkkokauppasivustoilta, kuten Pinduoduo, JD.com ja Tmall. Burberry menetti brändilähettiläänsä, näyttelijä Zhou Dongyun - eikä se ollut ainoa. 48 tunnin aikana 27 julkkista katkaisi yhteydet yrityksiin, kuten Adidakseen, Calvin Kleiniin ja Nikeen. Missä Xinjiang sijaitsee ja keitä ovat uiguurit? Lue lisää: Keitä ovat uiguurit? Saatat myös olla kiinnostunut...</w:t>
      </w:r>
    </w:p>
    <w:p>
      <w:r>
        <w:rPr>
          <w:b/>
        </w:rPr>
        <w:t xml:space="preserve">Yhteenveto</w:t>
      </w:r>
    </w:p>
    <w:p>
      <w:r>
        <w:t xml:space="preserve">Xinjiangin puuvilla on maailman parhaita kankaita. Ihmisoikeusaktivistien mukaan sitä myös tuotetaan pakkotyövoimalla. Jotkin länsimaiset tuotemerkit ovat poistaneet sen toimitusketjuistaan, mikä on saanut aikaan vastareaktion kiinalaisilta julkkiksilta ja nettikansalaisilta. Tervetuloa Kiinan Xinjiangin alueelta peräisin olevasta puuvillasta käytävään kiistaan.</w:t>
      </w:r>
    </w:p>
    <w:p>
      <w:r>
        <w:rPr>
          <w:b/>
          <w:u w:val="single"/>
        </w:rPr>
        <w:t xml:space="preserve">Asiakirjan numero 3055</w:t>
      </w:r>
    </w:p>
    <w:p>
      <w:r>
        <w:t xml:space="preserve">Gurinderjit Rai haulikkomurhan tutkinta: Pidätys: Poliisi teki 13. pidätyksen</w:t>
      </w:r>
    </w:p>
    <w:p>
      <w:r>
        <w:t xml:space="preserve">Gurinderjit Rain ruumis löydettiin 13. heinäkuuta autosta, joka oli pysäköity sivuraiteelle Shepherds Farm Lanella, Corhamptonissa, Hampshiressä. Poliisi uskoo, että 41-vuotias Eastleighista kotoisin oleva mies tapettiin kohdennetussa hyökkäyksessä. Winchesteristä kotoisin oleva epäilty on poliisin mukaan 13. henkilö, joka on pidätetty osana tutkintaa. Kaikki pidätetyt ovat edelleen poliisin takuita vastaan tai tutkinnan alla, eikä kukaan ole vangittuna, etsivät lisäsivät.</w:t>
      </w:r>
    </w:p>
    <w:p>
      <w:r>
        <w:rPr>
          <w:b/>
        </w:rPr>
        <w:t xml:space="preserve">Yhteenveto</w:t>
      </w:r>
    </w:p>
    <w:p>
      <w:r>
        <w:t xml:space="preserve">38-vuotias mies on pidätetty epäiltynä salaliitosta murhaan sen jälkeen, kun isä löydettiin ammuttuna autosta.</w:t>
      </w:r>
    </w:p>
    <w:p>
      <w:r>
        <w:rPr>
          <w:b/>
          <w:u w:val="single"/>
        </w:rPr>
        <w:t xml:space="preserve">Asiakirjan numero 3056</w:t>
      </w:r>
    </w:p>
    <w:p>
      <w:r>
        <w:t xml:space="preserve">Ugandan Queen of Katwe -tähti Nikita Pearl Waligwa kuoli 15-vuotiaana</w:t>
      </w:r>
    </w:p>
    <w:p>
      <w:r>
        <w:t xml:space="preserve">Nikita Pearl Waligwalla oli todettu aivokasvain. Vuonna 2016 valmistunut elokuva perustuu tositarinaan Phiona Mutesista, joka aloitti shakin harrastamisen yhdeksänvuotiaana, vaikka ei käynyt koulua, ja kilpaili kansainvälisissä turnauksissa. Sen pääosissa näyttelivät Lupita Nyong'o hänen äitinsä ja David Oyelowo hänen shakinopettajansa. Waligwa näytteli Gloriaa, Phionan ystävää, joka selitti hänelle shakin säännöt. Hänellä todettiin aivokasvain ensimmäisen kerran vuonna 2016, ja Queen of Katwe -elokuvan ohjaaja Mira Nairin kerrottiin aktivoineen ihmisiä rahoittamaan hänen hoitoaan Intiassa, sillä ugandalaisten lääkäreiden mukaan heillä ei ollut tarvittavia laitteita. Hänelle annettiin lupa vuonna 2017, mutta viime vuonna hänellä todettiin toinen kasvain.</w:t>
      </w:r>
    </w:p>
    <w:p>
      <w:r>
        <w:rPr>
          <w:b/>
        </w:rPr>
        <w:t xml:space="preserve">Yhteenveto</w:t>
      </w:r>
    </w:p>
    <w:p>
      <w:r>
        <w:t xml:space="preserve">Ugandalaisesta slummista kotoisin olevasta shakin ihmelapsesta kertovassa Disneyn Queen of Katwe -elokuvassa näytellyt näyttelijä on kuollut 15-vuotiaana, kertovat ugandalaiset tiedotusvälineet.</w:t>
      </w:r>
    </w:p>
    <w:p>
      <w:r>
        <w:rPr>
          <w:b/>
          <w:u w:val="single"/>
        </w:rPr>
        <w:t xml:space="preserve">Asiakirjan numero 3057</w:t>
      </w:r>
    </w:p>
    <w:p>
      <w:r>
        <w:t xml:space="preserve">Aberdeenin jouluvalot kytketty päälle</w:t>
      </w:r>
    </w:p>
    <w:p>
      <w:r>
        <w:t xml:space="preserve">Vuosittaiseen tapahtumaan osallistuu perinteisesti satoja ihmisiä, ja sen yhteydessä asetettiin liikennerajoituksia. Tänä vuonna pantomiimiaiheinen tapahtuma alkoi noin kello 1700 GMT katuviihteellä. Lordiprovosti Peter Stephen sanoi: "Paraati on hauskaa kaikille. Kun jouluvalot sytytetään, kaupungin keskusta näyttää ihanan juhlavalta." Aiheeseen liittyvät Internet-linkit Aberdeenin kaupunginvaltuusto</w:t>
      </w:r>
    </w:p>
    <w:p>
      <w:r>
        <w:rPr>
          <w:b/>
        </w:rPr>
        <w:t xml:space="preserve">Yhteenveto</w:t>
      </w:r>
    </w:p>
    <w:p>
      <w:r>
        <w:t xml:space="preserve">Aberdeenin tärkein jouluvalot kaupungin Union Streetin varrella on kytketty päälle.</w:t>
      </w:r>
    </w:p>
    <w:p>
      <w:r>
        <w:rPr>
          <w:b/>
          <w:u w:val="single"/>
        </w:rPr>
        <w:t xml:space="preserve">Asiakirjan numero 3058</w:t>
      </w:r>
    </w:p>
    <w:p>
      <w:r>
        <w:t xml:space="preserve">Gwyneddin kunnallisvero nousee 4,5 prosenttia, kun talousarvio hyväksytään.</w:t>
      </w:r>
    </w:p>
    <w:p>
      <w:r>
        <w:t xml:space="preserve">Neuvoston mukaan korotusta tarvitaan täyttämään 60 miljoonan punnan rahoitusvaje 228 miljoonasta punnasta, jonka se tarvitsee paikallisten palvelujen tuottamiseen. Se toivoo saavansa veronkorotuksesta 58 miljoonaa puntaa, mikä vastaa 96 penniä viikossa ylimääräistä veroa keskimääräiselle D-luokan kotitaloudelle. Lisäksi 2 miljoonaa puntaa tulee neuvoston taseesta, ja 168 miljoonaa puntaa rahoitetaan valtionavustuksella.</w:t>
      </w:r>
    </w:p>
    <w:p>
      <w:r>
        <w:rPr>
          <w:b/>
        </w:rPr>
        <w:t xml:space="preserve">Yhteenveto</w:t>
      </w:r>
    </w:p>
    <w:p>
      <w:r>
        <w:t xml:space="preserve">Gwyneddin kunnallisvero nousee 4,5 prosenttia sen jälkeen, kun valtuusto hyväksyi talousarvionsa vuodelle 2015/16.</w:t>
      </w:r>
    </w:p>
    <w:p>
      <w:r>
        <w:rPr>
          <w:b/>
          <w:u w:val="single"/>
        </w:rPr>
        <w:t xml:space="preserve">Asiakirjan numero 3059</w:t>
      </w:r>
    </w:p>
    <w:p>
      <w:r>
        <w:t xml:space="preserve">Mies murskaantui tukkiin hakatessaan puuta Newton Reignyssä</w:t>
      </w:r>
    </w:p>
    <w:p>
      <w:r>
        <w:t xml:space="preserve">Palomiehet ja ambulanssipalvelu kutsuttiin lauantaina iltapäivällä Newton Reignyyn, lähellä Penrithiä, kun hän oli jäänyt loukkuun viisimetrisen tukin alle. Ensihoitaja vahvisti viisikymppisen miehen kuolleeksi paikan päällä. Cumbrian poliisin mukaan tapausta ei pidetä epäilyttävänä.</w:t>
      </w:r>
    </w:p>
    <w:p>
      <w:r>
        <w:rPr>
          <w:b/>
        </w:rPr>
        <w:t xml:space="preserve">Yhteenveto</w:t>
      </w:r>
    </w:p>
    <w:p>
      <w:r>
        <w:t xml:space="preserve">Suuri tukki on murskannut miehen kuoliaaksi, kun hän hakkasi puuta Cumbriassa.</w:t>
      </w:r>
    </w:p>
    <w:p>
      <w:r>
        <w:rPr>
          <w:b/>
          <w:u w:val="single"/>
        </w:rPr>
        <w:t xml:space="preserve">Asiakirjan numero 3060</w:t>
      </w:r>
    </w:p>
    <w:p>
      <w:r>
        <w:t xml:space="preserve">Mies syytetty katukuolemasta Lincolnissa</w:t>
      </w:r>
    </w:p>
    <w:p>
      <w:r>
        <w:t xml:space="preserve">David Turnerin, 50, kimppuun hyökättiin Lincolnissa Brayford Waylla sijaitsevan yliopiston sillan lähellä 16. toukokuuta. Hän kuoli sairaalassa kolme päivää myöhemmin. Adnan Mehmed, 38, Park Streetiltä Lincolnista, on saanut syytteen taposta, ja hänen on määrä saapua Lincolnin tuomaristuomioistuimeen lokakuussa. Hänet on vapautettu takuita vastaan, Lincolnshiren poliisi kertoi.</w:t>
      </w:r>
    </w:p>
    <w:p>
      <w:r>
        <w:rPr>
          <w:b/>
        </w:rPr>
        <w:t xml:space="preserve">Yhteenveto</w:t>
      </w:r>
    </w:p>
    <w:p>
      <w:r>
        <w:t xml:space="preserve">Miestä on syytetty kadulta päävammoineen löytyneen miehen tappamisesta.</w:t>
      </w:r>
    </w:p>
    <w:p>
      <w:r>
        <w:rPr>
          <w:b/>
          <w:u w:val="single"/>
        </w:rPr>
        <w:t xml:space="preserve">Asiakirjan numero 3061</w:t>
      </w:r>
    </w:p>
    <w:p>
      <w:r>
        <w:t xml:space="preserve">EuroMillions: Ceredigionista ostettu lunastamaton £1m lippu.</w:t>
      </w:r>
    </w:p>
    <w:p>
      <w:r>
        <w:t xml:space="preserve">Arpa oli ostettu paikalliselta alueelta, ja numerot tulivat esiin 7. helmikuuta suoritetussa EuroMillions Millionaire Maker -arvonnassa. Jos voittoa ei lunasteta 5. elokuuta, se menee hankkeisiin eri puolilla Yhdistynyttä kuningaskuntaa, National Lottery on ilmoittanut. Loton koodi oli VPDP 74836. Kadonnutta lippua voi edelleen hakea kirjallisesti 30 päivän kuluessa arvonnasta.</w:t>
      </w:r>
    </w:p>
    <w:p>
      <w:r>
        <w:rPr>
          <w:b/>
        </w:rPr>
        <w:t xml:space="preserve">Yhteenveto</w:t>
      </w:r>
    </w:p>
    <w:p>
      <w:r>
        <w:t xml:space="preserve">Ceredigionista kotoisin olevaa 1 miljoonan punnan lottovoittajaa on kehotettu hakemaan palkintonsa äskettäisen arvonnan jälkeen.</w:t>
      </w:r>
    </w:p>
    <w:p>
      <w:r>
        <w:rPr>
          <w:b/>
          <w:u w:val="single"/>
        </w:rPr>
        <w:t xml:space="preserve">Asiakirjan numero 3062</w:t>
      </w:r>
    </w:p>
    <w:p>
      <w:r>
        <w:t xml:space="preserve">Mansaari: Poliisi käynnistää aseiden armahduksen ensi kuukaudeksi.</w:t>
      </w:r>
    </w:p>
    <w:p>
      <w:r>
        <w:t xml:space="preserve">Yli 150 esinettä, kuten miekkoja, kranaatteja, pistooli, ampumatarvikkeita ja haulikoita, luovutettiin edellisen armahduksen aikana vuonna 2005. Poliisin tiedottaja sanoi, että "kaikki aseet rystysistä veitsiin voidaan luovuttaa". Varmistetut aseet voi tuoda jollekin neljästä nimetystä poliisiasemasta. Ne sijaitsevat Douglasissa, Ramseyssä, Castletownissa ja Peelissä. Oikeusministeri on hyväksynyt järjestelmän, eikä ketään luovuttajaa aseteta syytteeseen 30. marraskuuta asti kestävän armahduksen aikana. Poliisi on kehottanut kaikkia, jotka eivät ole varmoja siitä, miten aseen kunto voidaan tarkistaa, ottamaan yhteyttä poliisiin. Useita kivääreitä on jo luovutettu.</w:t>
      </w:r>
    </w:p>
    <w:p>
      <w:r>
        <w:rPr>
          <w:b/>
        </w:rPr>
        <w:t xml:space="preserve">Yhteenveto</w:t>
      </w:r>
    </w:p>
    <w:p>
      <w:r>
        <w:t xml:space="preserve">Yleisöä on pyydetty luovuttamaan laittomat ampuma-aseet ja aseet osana Mansaarella toteutettavaa kuukauden mittaista armahdusta.</w:t>
      </w:r>
    </w:p>
    <w:p>
      <w:r>
        <w:rPr>
          <w:b/>
          <w:u w:val="single"/>
        </w:rPr>
        <w:t xml:space="preserve">Asiakirjan numero 3063</w:t>
      </w:r>
    </w:p>
    <w:p>
      <w:r>
        <w:t xml:space="preserve">Ceredigionin valtuusto myy rakennuksen 550 000 punnan arvosta.</w:t>
      </w:r>
    </w:p>
    <w:p>
      <w:r>
        <w:t xml:space="preserve">Hywel Dda University Health Board on ostanut Minaeronin ja aikoo käyttää sitä kaupungin hoitokeskuksena. Neuvosto päätti luopua rakennuksesta budjettileikkausten vuoksi. Terveyslautakunta sanoi, että rakennus auttaisi sen suunnitelmissa tehdä "merkittäviä parannuksia" paikalliseen palvelutarjontaan.</w:t>
      </w:r>
    </w:p>
    <w:p>
      <w:r>
        <w:rPr>
          <w:b/>
        </w:rPr>
        <w:t xml:space="preserve">Yhteenveto</w:t>
      </w:r>
    </w:p>
    <w:p>
      <w:r>
        <w:t xml:space="preserve">Ceredigionin kunta on myynyt Aberaeronissa sijaitsevan sosiaalipalvelurakennuksensa 550 000 punnalla, kun viranomainen etsii säästöjä.</w:t>
      </w:r>
    </w:p>
    <w:p>
      <w:r>
        <w:rPr>
          <w:b/>
          <w:u w:val="single"/>
        </w:rPr>
        <w:t xml:space="preserve">Asiakirjan numero 3064</w:t>
      </w:r>
    </w:p>
    <w:p>
      <w:r>
        <w:t xml:space="preserve">Miten Wales toimii: Wales: Wales vai englanti? Lucy Owenin suuri kouludilemma</w:t>
      </w:r>
    </w:p>
    <w:p>
      <w:r>
        <w:t xml:space="preserve">Lucy kasvoi englanninkielisessä ala- ja yläkoulussa ja sanoo: "Kukaan tuntemani henkilö ei puhunut walesia, se ei vain ollut lainkaan esillä." Seitsemänvuotias Gabriel käy tällä hetkellä walesinkielistä peruskoulua, mutta Lucy on huolissaan siitä, että jos Gabriel siirtyy walesinkieliseen yläkouluun, hän ei pysty tukemaan häntä yhtä paljon kotitehtävien tekemisessä ja tuntee itsensä eristetyksi omassa perheessään. Hänen miehensä Rhodrin kohdalla tilanne on päinvastainen: "Olen aina käynyt walesilaista koulua...". Hän on minun poikani. Hän on walesilainen, minä olen walesilainen, isovanhempani ovat walesilaisia. Me kaikki puhumme walesia, ja niin olemme tehneet." Lucy aloittaa matkansa istumalla oppitunnilla walesilaisessa Ysgol Gyfun Rhydywaunin yläkoulussa lähellä Hirwaunia. Tässä koulussa 97 prosentilla oppilaista on vanhemmat, jotka eivät puhu walesin kieltä, joten he ovat kehittäneet kaksikielisen sovelluksen, jotta äidit ja isät voivat auttaa kotitehtävissä. Hän tapaa erään oppilaan äidin, joka kertoo, että koulu on "uppoutunut vanhempiin", joten hän ei tunne itseään ulkopuoliseksi. Eräs toinen äiti on vaihtanut tyttärensä walesinkielisestä peruskoulusta englanninkieliseen yläkouluun ja sanoo, että hänellä on paremmat valmiudet tukea lastaan. Toinen pariskunta kertoo Lucylle, etteivät he halua tyttärensä opiskelevan walesin kieltä, koska he uskovat, että nykyaikaisista kielistä on enemmän hyötyä. Andrew Williams, englanninkielisen Radyr Comprehensive -koulun rehtori, kertoo Lucylle: "Luulen, että jotkut vanhemmat pelkäävät, että heidän englannin kielensä kärsii, jos he ovat walesinkielisessä koulussa. "Näen paljon enemmän A-tasolla, koska joskus vanhemmat luulevat, että yliopistoon mentäessä kaikki tapahtuu englannin kielellä, joten he valmistavat heitä tekemällä A-tasot englannin kielellä." Lucy on huolissaan siitä, että walesinkielisen lukion käyminen vaikeuttaa Gabrielin yliopisto-opintoja. Hän käy Queens' Collegessa Cambridgessa, jossa Walesin rugbymaajoukkueen maajoukkuemies Jamie Roberts opiskelee lääketiedettä, kysyäkseen, onko walesinkielinen koulunkäynti haitannut häntä. Hän sanoo: "Luonnontieteissä käsitteet ovat viime kädessä samat kielestä riippumatta... Oli vain opeteltava koko joukko sanoja, koska lääketieteen opinnot siirtyvät melko paljon A-tasolta ensimmäisiin vuosiin. "Vanhempani olivat sitä mieltä, että elämän ei pitäisi olla helppoa, miksi huolehtia siitä, että siitä tehdään vaikeaa? Meidän pitäisi olla innostuneempia siitä, että teemme siitä haastavaa ja palkitsevaa ja kuvittelemme lopputuloksen. "Olisin varmasti taas aikani walesilaisessa keskiasteen koulutuksessa, ja jonain päivänä, kun minulla on lapsia, lähetän heidät walesilaisiin kouluihin, kosketa puuta." Lucy on itse kamppaillut walesin kielen oppimisen kanssa ja kysyy Bangorin yliopiston kognitiivisen neurotieteen professori Guillaume Thierryltä, onko mahdollista olla yhtä vahva kahdessa kielessä vai kärsiikö Gabrielin englanti. Hän sanoo: "On tehty joitakin tutkimuksia, joissa on tarkasteltu kaksikielisten saavutustasoa kahdella kielellä, ja on totta, että sanavarasto ja kieliopin hallinta kärsivät pienestä viiveestä kehityksessä. "Tästä huolimatta on olemassa tämä myytti... ajattelemme jatkuvasti, että voimme tallentaa vain tietyn määrän tietoa, ja kun ämpäri on täynnä, se on siinä. Asia on aivan päinvastoin. Ihmisen aivoissa on lähes rajattomasti tilaa." Prof. Thierry lisää, että kääntämällä Lucylle kotitehtävänsä walesista englanniksi Gabrielista tulisi "mini-opettaja lapsena, ja se on paras tapa oppia". Hän sanoi: Thierry: "Olemme globaalissa maailmassa. Nykyään kaksikielisyys on normi. Huomenna monikielisyys on normi." Walesia vai englantia? Lucy Owen's Big School Dilemma esitetään BBC One Wales -kanavalla 25. tammikuuta kello 20.30 GMT.</w:t>
      </w:r>
    </w:p>
    <w:p>
      <w:r>
        <w:rPr>
          <w:b/>
        </w:rPr>
        <w:t xml:space="preserve">Yhteenveto</w:t>
      </w:r>
    </w:p>
    <w:p>
      <w:r>
        <w:t xml:space="preserve">Se on tuttu pulma vanhemmille kaikkialla Walesissa, ja se jakaa uutistenlukija Lucy Owenin ja hänen walesinkielisen miehensä Rhodrin kuin koskaan ennen. Pitäisikö heidän lähettää poikansa Gabriel walesilais- vai englanninkieliseen lukioon? Osana BBC Walesin How Wales Works -ohjelmakautta Lucy tutkii kysymyksiä perheiden, opettajien, asiantuntijoiden ja rugbymaajoukkueen maajoukkuemiehen Jamie Robertsin kanssa.</w:t>
      </w:r>
    </w:p>
    <w:p>
      <w:r>
        <w:rPr>
          <w:b/>
          <w:u w:val="single"/>
        </w:rPr>
        <w:t xml:space="preserve">Asiakirjan numero 3065</w:t>
      </w:r>
    </w:p>
    <w:p>
      <w:r>
        <w:t xml:space="preserve">Courtney Booth: Booth: Kadonnut teini löytyi "turvallisesti ja terveenä".</w:t>
      </w:r>
    </w:p>
    <w:p>
      <w:r>
        <w:t xml:space="preserve">Courtney Booth, 15, ilmoitettiin kadonneeksi noin klo 23.00 BST 22. syyskuuta, kun hän ei ollut palannut kotiinsa perheensä luo Stainforthiin, Doncasteriin. Hän oli ollut Harrogaten alueella ennen kuin nousi Yorkin asemalla Edinburghiin menevään junaan. Etelä-Yorkshiren poliisin mukaan hänet löydettiin Skotlannin pääkaupungista. Poliisin tiedottaja kiitti yleisöä ja Skotlannin poliisia heidän tuestaan etsintöjen aikana.</w:t>
      </w:r>
    </w:p>
    <w:p>
      <w:r>
        <w:rPr>
          <w:b/>
        </w:rPr>
        <w:t xml:space="preserve">Yhteenveto</w:t>
      </w:r>
    </w:p>
    <w:p>
      <w:r>
        <w:t xml:space="preserve">Yli viikon kadoksissa ollut teinityttö on löydetty "turvallisesti ja terveenä" Skotlannista, kertoo poliisi.</w:t>
      </w:r>
    </w:p>
    <w:p>
      <w:r>
        <w:rPr>
          <w:b/>
          <w:u w:val="single"/>
        </w:rPr>
        <w:t xml:space="preserve">Asiakirjan numero 3066</w:t>
      </w:r>
    </w:p>
    <w:p>
      <w:r>
        <w:t xml:space="preserve">Oikeustoimet matkustajien siirtämiseksi Anglesey Show -alueelta</w:t>
      </w:r>
    </w:p>
    <w:p>
      <w:r>
        <w:t xml:space="preserve">He saapuivat Monan teollisuusalueelle torstaina, tunteja ennen kuin ensi viikon näyttelyn järjestäjien oli määrä valmistella alue parkki- ja kyytipaikaksi. Angleseyn valtuusto totesi, että hallussapitomääräys tarkoittaa, että alue on tyhjennettävä. Vuosittainen kaksipäiväinen näyttely, joka houkuttelee 60 000 kävijää, alkaa tiistaina. Neuvoston edustaja sanoi: "Saimme tänä aamuna Caernarfonin kreivikunnan tuomioistuimessa menestyksekkäästi hallussapitomääräyksen ja määräyksen häätää Mona Industrial Estate -alueella sijaitsevaa maata miehittävät matkailijat."</w:t>
      </w:r>
    </w:p>
    <w:p>
      <w:r>
        <w:rPr>
          <w:b/>
        </w:rPr>
        <w:t xml:space="preserve">Yhteenveto</w:t>
      </w:r>
    </w:p>
    <w:p>
      <w:r>
        <w:t xml:space="preserve">Anglesey Show -tapahtuman käyttämälle alueelle muuttaneen matkailijaryhmän häätämiseksi on ryhdytty oikeustoimiin.</w:t>
      </w:r>
    </w:p>
    <w:p>
      <w:r>
        <w:rPr>
          <w:b/>
          <w:u w:val="single"/>
        </w:rPr>
        <w:t xml:space="preserve">Asiakirjan numero 3067</w:t>
      </w:r>
    </w:p>
    <w:p>
      <w:r>
        <w:t xml:space="preserve">Pizzakuorma-auton kuljettaja kiistää "salakuljettaneensa huumeita 6,5 miljoonan punnan arvosta".</w:t>
      </w:r>
    </w:p>
    <w:p>
      <w:r>
        <w:t xml:space="preserve">Slovenian Ljubljanasta kotoisin oleva 50-vuotias Adam Grzelj tunnusti syyttömyytensä kahteen syytekohtaan, jotka koskivat A-luokan huumausaineiden maahantuontia. Hän saapui Canterburyn kruununoikeuteen videolinkin välityksellä. Sisäministeriön mukaan rajavartijat löysivät huumeita piilotettuna pizzapakettien väliin Doverin satamassa 26. huhtikuuta tehdyssä etsinnässä. Kokaiinia löytyi arviolta 82 kiloa ja heroiinia 3 kiloa. Tuomari Simon James kertoi Grzeljille, että oikeudenkäyntipäivä vahvistetaan myöhemmin heinäkuussa pidettävässä istunnossa.</w:t>
      </w:r>
    </w:p>
    <w:p>
      <w:r>
        <w:rPr>
          <w:b/>
        </w:rPr>
        <w:t xml:space="preserve">Yhteenveto</w:t>
      </w:r>
    </w:p>
    <w:p>
      <w:r>
        <w:t xml:space="preserve">Kuljettaja on kiistänyt salakuljettaneensa kokaiinia ja heroiinia yli 6,5 miljoonan punnan arvosta pizzoja Italiasta kuljettaneessa kuorma-autossa.</w:t>
      </w:r>
    </w:p>
    <w:p>
      <w:r>
        <w:rPr>
          <w:b/>
          <w:u w:val="single"/>
        </w:rPr>
        <w:t xml:space="preserve">Asiakirjan numero 3068</w:t>
      </w:r>
    </w:p>
    <w:p>
      <w:r>
        <w:t xml:space="preserve">Timanttinen juhlavuosi: Kuninkaalliset kiertueet Yhdistyneessä kuningaskunnassa ja ulkomailla</w:t>
      </w:r>
    </w:p>
    <w:p>
      <w:r>
        <w:t xml:space="preserve">8. maaliskuuta, Leicester 23. maaliskuuta, Manchester 29. maaliskuuta, Pohjois-Lontoossa 26.-27. huhtikuuta, Wales 1.-2. toukokuuta, Lounais-Englannissa 15. toukokuuta, Etelä-Lontoossa 16.-17. toukokuuta, Luoteis-Englannissa 13.-14. kesäkuuta, East Midlandsissa 25. kesäkuuta, Kaakkois-Englannissa 26.-27. kesäkuuta, Pohjois-Irlannissa 2.-6. heinäkuuta, Skotlannissa (Holyrood-viikko) 11.-12. heinäkuuta, West Midlandsissa 18.-19. heinäkuuta, Koillis-Englannissa 25. heinäkuuta, Kaakkois-Englannissa 2.-6. heinäkuuta, Skotlanti (Holyrood-viikko) 18/19. heinäkuuta, Koillis-Englanti 16/17. toukokuuta, Luoteis-Englanti 23. maaliskuuta, Manchester 8. maaliskuuta, Leicester 11/12. heinäkuuta, West Midlands 13/14. kesäkuuta, East Midlands 26/27. huhtikuuta, Wales 25. kesäkuuta, Kaakkois-Englanti 15. toukokuuta, Etelä-Lontoossa 29. maaliskuuta, Pohjois-Lontoossa 1/2. toukokuuta, Lounais-Englannissa 25. heinäkuuta, Kaakkois-Englannissa 26/27. kesäkuuta, Pohjois-Irlannissa 26/27. kesäkuuta, Pohjois-Irlannissa Belize, 3. maaliskuuta: Prinssi Harry nimeää tien kuningattaren mukaan Jamaika, 6. maaliskuuta: Bahama, 5. maaliskuuta: Etelä-Afrikka, 15.-18. huhtikuuta: Mosambik, 19.-21. huhtikuuta: Prinsessa Royal juhlistaa olympialaisia Kanada, 21.-25. toukokuuta: Prinssi Charles ja Camilla Mansaari, 26. huhtikuuta: Prinssi Charles ja Camilla Cambridgen herttua ja herttuatar saapuvat Singaporeen Cambridgen herttua ja herttuatar vierailevat Salomonsaarilla Intia, 30. huhtikuuta-6. toukokuuta: Prinssi Andrew'n seitsemän päivän kiertomatka Gibraltar, 11.-13. kesäkuuta: Wessexin jaarli ja kreivitär Australia, 5. marraskuuta: Prinssi Charles ja Camilla Yksittäisten kuninkaallisten ulkomaanmatkojen päivämäärät julkaistaan lähempänä ajankohtaa. Tutustu timanttisen juhlavuoden interaktiivisiin tapahtumiin</w:t>
      </w:r>
    </w:p>
    <w:p>
      <w:r>
        <w:rPr>
          <w:b/>
        </w:rPr>
        <w:t xml:space="preserve">Yhteenveto</w:t>
      </w:r>
    </w:p>
    <w:p>
      <w:r>
        <w:t xml:space="preserve">Kuningatar ja prinssi Philip vierailevat eri puolilla Yhdistynyttä kuningaskuntaa timanttisen juhlavuoden kunniaksi. Muut kuninkaallisen perheen jäsenet edustavat kuningatarta ulkomailla ja vierailevat kansainyhteisön maissa, kruununriippuvuusalueilla ja Britannian merentakaisilla alueilla koko vuoden ajan.</w:t>
      </w:r>
    </w:p>
    <w:p>
      <w:r>
        <w:rPr>
          <w:b/>
          <w:u w:val="single"/>
        </w:rPr>
        <w:t xml:space="preserve">Asiakirjan numero 3069</w:t>
      </w:r>
    </w:p>
    <w:p>
      <w:r>
        <w:t xml:space="preserve">Tyttö, 15, joutui ylähameen uhriksi Manchester Piccadillyssä.</w:t>
      </w:r>
    </w:p>
    <w:p>
      <w:r>
        <w:t xml:space="preserve">Miehen väitetään seuranneen naista Sainsbury'siin Manchester Piccadillyn asemalla 1. huhtikuuta kello 16.30 BST. Britannian liikennepoliisi (BTP) kertoi, että mies yritti "useita kertoja" laittaa puhelimensa naisen hameen alle ja onnistui siinä, kun nainen jonotti kassalla. Poliisi on julkaissut valvontakamerakuvia miehestä, jota se haluaa jututtaa. Häntä kehotetaan ilmoittautumaan, ja se vetoaa kaikkiin, jotka tunnistavat hänet, ottamaan yhteyttä. Ylhäällä ylhäällä oleminen tuli aiemmin tässä kuussa rikokseksi, ja rikoksentekijöitä uhkaa jopa kahden vuoden vankeusrangaistus, jos he ottavat valokuvan jonkun vaatteiden alta.</w:t>
      </w:r>
    </w:p>
    <w:p>
      <w:r>
        <w:rPr>
          <w:b/>
        </w:rPr>
        <w:t xml:space="preserve">Yhteenveto</w:t>
      </w:r>
    </w:p>
    <w:p>
      <w:r>
        <w:t xml:space="preserve">15-vuotias tyttö joutui upskirtingin uhriksi sen jälkeen, kun mies otti valokuvia hänen kouluhameensa alta, kertoo poliisi.</w:t>
      </w:r>
    </w:p>
    <w:p>
      <w:r>
        <w:rPr>
          <w:b/>
          <w:u w:val="single"/>
        </w:rPr>
        <w:t xml:space="preserve">Asiakirjan numero 3070</w:t>
      </w:r>
    </w:p>
    <w:p>
      <w:r>
        <w:t xml:space="preserve">Manipurin räjähdys haavoitti kahta poliisia</w:t>
      </w:r>
    </w:p>
    <w:p>
      <w:r>
        <w:t xml:space="preserve">Assam Riflesin henkilöstö oli partioimassa Keishampetin paikkakunnalla, kun kaksipyöräiseen skootteriin sijoitetut räjähteet räjähtivät, poliisi kertoi. Raporttien mukaan yhden loukkaantuneen poliisin tila oli vakava. Manipurin osavaltio rajoittuu Burmaan, ja monet separatistiryhmät taistelevat itsenäisyyden puolesta Intiasta. Ei kuitenkaan tiedetty, mikä ryhmistä oli räjähdyksen takana. Keishampetin tiedetään olevan Manipurin separatistiryhmän Peoples' Liberation Army (PLA) tukikohta, ja sen tiedetään olevan lähellä Intian maolaisia kapinallisia.</w:t>
      </w:r>
    </w:p>
    <w:p>
      <w:r>
        <w:rPr>
          <w:b/>
        </w:rPr>
        <w:t xml:space="preserve">Yhteenveto</w:t>
      </w:r>
    </w:p>
    <w:p>
      <w:r>
        <w:t xml:space="preserve">Kaksi puolisotilaallista poliisia on loukkaantunut räjähdyksessä Imphalissa, Intian vaikeuksissa olevan koillisosan Manipurin osavaltion pääkaupungissa.</w:t>
      </w:r>
    </w:p>
    <w:p>
      <w:r>
        <w:rPr>
          <w:b/>
          <w:u w:val="single"/>
        </w:rPr>
        <w:t xml:space="preserve">Asiakirjan numero 3071</w:t>
      </w:r>
    </w:p>
    <w:p>
      <w:r>
        <w:t xml:space="preserve">Scotland Yardin aseamnestia: Lähes 70 asetta ja ampumatarviketta luovutettu</w:t>
      </w:r>
    </w:p>
    <w:p>
      <w:r>
        <w:t xml:space="preserve">Scotland Yard käynnisti maanantaina kampanjan, jonka ansiosta ihmiset voivat luovuttaa aseita ilman pelkoa syytteeseenpanosta. Armahdus, joka kestää 23. marraskuuta asti, tarkoittaa, että ampuma-aseita ja ampumatarvikkeita voi luovuttaa nimettömänä poliisiasemilla. Jokainen ase tutkitaan rikosoikeudellisten todisteiden varalta. Poliisi ilmoitti, että se pyrkii erityisesti estämään antiikkisten aseiden joutumisen jengien käsiin. Toimivien antiikkiaseiden ostamista koskevia sääntöjä tiukennettiin heinäkuussa, jotta tuomitut eivät voisi ostaa tai omistaa niitä, ja pian jälleenmyyjien on säilytettävä atk-pohjaista kirjanpitoa vähintään 20 vuoden ajan. Met on julkaissut kartan poliisiasemista, joissa aseita voi luovuttaa.</w:t>
      </w:r>
    </w:p>
    <w:p>
      <w:r>
        <w:rPr>
          <w:b/>
        </w:rPr>
        <w:t xml:space="preserve">Yhteenveto</w:t>
      </w:r>
    </w:p>
    <w:p>
      <w:r>
        <w:t xml:space="preserve">Lontoossa järjestetyn aseamnestian viiden ensimmäisen päivän aikana poliisille on luovutettu lähes 70 ampuma-asetta ja 1 000 patruunaa.</w:t>
      </w:r>
    </w:p>
    <w:p>
      <w:r>
        <w:rPr>
          <w:b/>
          <w:u w:val="single"/>
        </w:rPr>
        <w:t xml:space="preserve">Asiakirjan numero 3072</w:t>
      </w:r>
    </w:p>
    <w:p>
      <w:r>
        <w:t xml:space="preserve">Twiittejä Tunisista: #BardoAttack aftermath</w:t>
      </w:r>
    </w:p>
    <w:p>
      <w:r>
        <w:t xml:space="preserve">BBC:n toimittaja Aidan Lewis twiittaa nyt Tunisian pääkaupungista, jossa hän näkee kaupungin, joka yrittää säilyttää normaaliuden tunteen, vaikka se uhmakkaasti vastustaa väkivaltaa. Seuraa Aidania Twitterissä, niin saat lisää twiittejä Tunisista. Katso Aidanin video Bardo-museon ulkopuolelta täältä.</w:t>
      </w:r>
    </w:p>
    <w:p>
      <w:r>
        <w:rPr>
          <w:b/>
        </w:rPr>
        <w:t xml:space="preserve">Yhteenveto</w:t>
      </w:r>
    </w:p>
    <w:p>
      <w:r>
        <w:t xml:space="preserve">Tunisin kaupunki on ollut surun murtamana päivänä sen jälkeen, kun kuuluisassa museossa vierailleita turisteja vastaan tehdyssä tappavassa ampumavälikohtauksessa kuoli 23 ihmistä.</w:t>
      </w:r>
    </w:p>
    <w:p>
      <w:r>
        <w:rPr>
          <w:b/>
          <w:u w:val="single"/>
        </w:rPr>
        <w:t xml:space="preserve">Asiakirjan numero 3073</w:t>
      </w:r>
    </w:p>
    <w:p>
      <w:r>
        <w:t xml:space="preserve">Ystävät puhuvat Mallorcan hyökkäyksestä</w:t>
      </w:r>
    </w:p>
    <w:p>
      <w:r>
        <w:t xml:space="preserve">Debbie RandleNewsbeat-toimittaja He kuvaavat sitä elämänsä pahimmaksi 10 päiväksi. Istuminen baarin ulkopuolella auringonpaisteessa ja merelle katsominen on luultavasti se, mitä jotkut heistä odottivat. Mutta nyt he eivät edes huomaa sitä. He ovat jumissa limbossa ja odottavat kärsivällisesti, että heidän ystävänsä herää koomasta ja tulee heidän luokseen, jotta he kaikki voisivat alkaa nauttia lomastaan. Josh tuntee olonsa pahimmaksi. Hän on Alexin ystävä, ja he jakoivat asunnon. Hän oli paikalla myös sinä yönä, kun Alexin kimppuun hyökättiin. Hän kuvailee, mitä tapahtui. Hän sanoi: "Ensimmäiset yöt olivat elämäni parhaat. Sitten se tapahtui Alille... se vain muutti kaiken." Sinä iltana Alex, Josh ja heidän toinen ystävänsä Harry olivat olleet samassa baarissa, jossa me kaikki istumme nyt. He olivat tavanneet muutaman tytön ja päättäneet lähteä heidän kanssaan yökerhoon, joka sijaitsi tien varrella. Josh sanoi: "Siellä oli todella ahdasta, ja kun törmäsimme vahingossa näihin nuoriin, he ikään kuin työnsivät meitä pois ja tönivät meitä." Vigil Kun kaikki alkoi käydä vähän ikäväksi, he kaikki päättivät lähteä. Mutta kun he pääsivät ulos, Josh kertoo, että klubin teinit ottivat heidät vastaan. "Neljä heistä tuli juosten luoksemme, kaksi meni Alexin luo ja kaksi minun luokseni. "Kun Al kääntyi toista heistä kohti, toinen löi häntä pullolla päähän." Aluksi näytti siltä, että Alex oli kunnossa. Mutta kun paikalliset pojat alkoivat seurata heitä, he panikoituivat ja yrittivät hypätä aidan yli asuntojensa parkkipaikalle. Josh sanoo, että silloin oli selvää, että jokin oli vialla. Hän sanoi: "Hän makasi aidan päällä, aivan kuin roikkuen siitä. "Kävelin hänen luokseen ja nostin hänet aidan päältä, ja kun laitoin hänet lattialle, hän sanoi: 'Menetän verta, minulla on aivotärähdys, luulen, että kuolen'". Sitten se nukahti." Alex ei ole herännyt sen jälkeen. Hän oli saanut aivoverenvuodon ja hänet kiidätettiin sairaalaan. Hän on ollut koomassa. Hänen tilansa on kriittinen mutta vakaa. He ovat ehkä yhä Mallorcalla, mutta tuon yön jälkeen heidän lomansa on ollut ohi. Alexin vanhemmat ovat lentäneet tänne ja olleet hänen vuoteensa vierellä. Josh on käynyt Alexin luona jopa kahdesti päivässä, puhunut hänelle ja yrittänyt saada hänet heräämään. Kolmea espanjalaista teiniä on kuulusteltu hyökkäyksen johdosta, ja he ovat nyt vanhempiensa huostassa kotona, kunnes tuomari päättää, mitä seuraavaksi tehdään.</w:t>
      </w:r>
    </w:p>
    <w:p>
      <w:r>
        <w:rPr>
          <w:b/>
        </w:rPr>
        <w:t xml:space="preserve">Yhteenveto</w:t>
      </w:r>
    </w:p>
    <w:p>
      <w:r>
        <w:t xml:space="preserve">Teini on yhä koomassa sen jälkeen, kun hänen kimppuunsa hyökättiin yöllä Mallorcalla. Cardiffista kotoisin olevaa 16-vuotiasta Alex Hughesia lyötiin pullolla päähän hänen poistuessaan yökerhosta 10 päivää sitten. Hän oli lomalla parin ystävänsä kanssa. He kaikki ovat jääneet saarelle ja käyvät hänen luonaan joka päivä toivoen, että hän heräisi. Toimittaja Debbie Randle meni Port d'Andratxin lomakeskukseen tapaamaan heitä.</w:t>
      </w:r>
    </w:p>
    <w:p>
      <w:r>
        <w:rPr>
          <w:b/>
          <w:u w:val="single"/>
        </w:rPr>
        <w:t xml:space="preserve">Asiakirjan numero 3074</w:t>
      </w:r>
    </w:p>
    <w:p>
      <w:r>
        <w:t xml:space="preserve">Mies "menettää kätensä" laiturijunan pudotessa Droitwichissa</w:t>
      </w:r>
    </w:p>
    <w:p>
      <w:r>
        <w:t xml:space="preserve">Herefordista Birminghamin New Streetille klo 18:48 BST lähtevä juna myöhästyi Droitwichissa yli tunnin, kun pelastushenkilöstö kävi paikalla. Mies kuljetettiin sairaalaan. Ei ole selvää, oliko hän ollut poistumassa junasta. Rautatieyhtiö London Midland ilmoitti, että tapahtumista tehdään perusteellinen tutkimus.</w:t>
      </w:r>
    </w:p>
    <w:p>
      <w:r>
        <w:rPr>
          <w:b/>
        </w:rPr>
        <w:t xml:space="preserve">Yhteenveto</w:t>
      </w:r>
    </w:p>
    <w:p>
      <w:r>
        <w:t xml:space="preserve">Junamatkustaja on menettänyt kätensä pudottuaan laiturin ja junan väliin, kun juna oli poistumassa asemalta.</w:t>
      </w:r>
    </w:p>
    <w:p>
      <w:r>
        <w:rPr>
          <w:b/>
          <w:u w:val="single"/>
        </w:rPr>
        <w:t xml:space="preserve">Asiakirjan numero 3075</w:t>
      </w:r>
    </w:p>
    <w:p>
      <w:r>
        <w:t xml:space="preserve">Merikotkia pelotellaan pois lammastiloilta uusissa kokeissa.</w:t>
      </w:r>
    </w:p>
    <w:p>
      <w:r>
        <w:t xml:space="preserve">Ylämaan ja saarten maanviljelijät ja maanviljelijät ovat jo useiden vuosien ajan valittaneet, että suuret petolinnut vievät nuorta karjaa. Aikaisemmin oli käytössä järjestelmä, jolla lampaankasvattajille korvattiin kotkien menettämät karitsat. Uusiin kokeiltaviin tekniikoihin kuuluu ääni- tai valolaitteita lintujen pelotteluun. Obanin lähistöllä sijaitsevien lampaiden lähistöllä pesiviä puita kaadetaan myös. Scottish Natural Heritage tekee kokeiluissa yhteistyötä muiden organisaatioiden, kuten Forest Enterprise Scotlandin, kanssa. Merikotkat ovat Yhdistyneen kuningaskunnan suurin petolintu ja yksi sen suojelluimmista lajeista.</w:t>
      </w:r>
    </w:p>
    <w:p>
      <w:r>
        <w:rPr>
          <w:b/>
        </w:rPr>
        <w:t xml:space="preserve">Yhteenveto</w:t>
      </w:r>
    </w:p>
    <w:p>
      <w:r>
        <w:t xml:space="preserve">Argyllissa ja Skyellä kokeillaan uusia menetelmiä, joilla merikotkia estetään saalistamasta karitsoja.</w:t>
      </w:r>
    </w:p>
    <w:p>
      <w:r>
        <w:rPr>
          <w:b/>
          <w:u w:val="single"/>
        </w:rPr>
        <w:t xml:space="preserve">Asiakirjan numero 3076</w:t>
      </w:r>
    </w:p>
    <w:p>
      <w:r>
        <w:t xml:space="preserve">Red Dead Redemption toivoo "emotionaalista vastakaikua</w:t>
      </w:r>
    </w:p>
    <w:p>
      <w:r>
        <w:t xml:space="preserve">Dan WhitworthNewsbeatin teknologiatoimittaja Red Dead Redemption on Grand Theft Auto ja Manhunt -sarjojen takana olevan videopelipioneeri Rockstarin uusin julkaisu. Tämä uusi avoimen maailman peli on jo noussut ennakkotilauslistojen kärkeen, ja siinä seurataan entistä lainsuojatonta pelaajaa, joka kulkee läpi Amerikan villin lännen. Esitimme joitakin kysymyksiänne (ja myös omia kysymyksiämme) Lazlow'lle, yhdelle pelin kehittäjistä ja GTA-peleissä esiintyvälle radio-DJ:lle. Tässä on hänen sanottavansa. ___________________________________________________________</w:t>
      </w:r>
    </w:p>
    <w:p>
      <w:r>
        <w:rPr>
          <w:b/>
        </w:rPr>
        <w:t xml:space="preserve">Yhteenveto</w:t>
      </w:r>
    </w:p>
    <w:p>
      <w:r>
        <w:t xml:space="preserve">Jos uskot hypeen, yksi tämän vuoden suurimmista videopeleistä ilmestyy tänä viikonloppuna Yhdistyneen kuningaskunnan hyllyille.</w:t>
      </w:r>
    </w:p>
    <w:p>
      <w:r>
        <w:rPr>
          <w:b/>
          <w:u w:val="single"/>
        </w:rPr>
        <w:t xml:space="preserve">Asiakirjan numero 3077</w:t>
      </w:r>
    </w:p>
    <w:p>
      <w:r>
        <w:t xml:space="preserve">Klassinen TT-kilpailija Chris Swallow "menetti hallinnan" ennen kuolemaan johtanutta onnettomuutta</w:t>
      </w:r>
    </w:p>
    <w:p>
      <w:r>
        <w:t xml:space="preserve">Douglas Courthouse kuuli uusiseelantilaisen opettajan Chris Swallowin kaatuneen Ballaugh Villagessa Senior Classic TT -kilpailun aikana 24. elokuuta. Kuolinsyyntutkija Jayne Hughes sanoi, että 37-vuotias oli saanut "useita vammoja". Keskeyttäen tutkinnan hän esitti surunvalittelunsa miehen perheelle, joka ei ollut paikalla oikeustalolla. Swallow, joka oli kokenut kilpailija, syntyi Huddersfieldissä ja muutti Wellingtoniin vuonna 2010.</w:t>
      </w:r>
    </w:p>
    <w:p>
      <w:r>
        <w:rPr>
          <w:b/>
        </w:rPr>
        <w:t xml:space="preserve">Yhteenveto</w:t>
      </w:r>
    </w:p>
    <w:p>
      <w:r>
        <w:t xml:space="preserve">Tutkinnan mukaan eräs kuljettaja sai "elinkelvottoman murtuman päähänsä" menetettyään moottoripyöränsä hallinnan Mansaaren Classic TT -kilpailun aikana.</w:t>
      </w:r>
    </w:p>
    <w:p>
      <w:r>
        <w:rPr>
          <w:b/>
          <w:u w:val="single"/>
        </w:rPr>
        <w:t xml:space="preserve">Asiakirjan numero 3078</w:t>
      </w:r>
    </w:p>
    <w:p>
      <w:r>
        <w:t xml:space="preserve">Sidmouthin jyrkänteet rantautuvat pois huuhtoutuneesta kiveyksestä</w:t>
      </w:r>
    </w:p>
    <w:p>
      <w:r>
        <w:t xml:space="preserve">Sidmouthin lähellä sijaitsevan Pennington Pointin kalliot oli tarkoitus pengertää Sid-joesta ruopatulla kiveyksellä. Käytettävä materiaali jätettiin joen rannalle ennen kuin se oli tarkoitus siirtää kallioille. East Devon District Councilin mukaan viimeaikaiset nousuvedet ja huono sää ovat kuitenkin huuhtoneet kiveyksen pois. Kallion oli tarkoitus tarjota lyhytaikaista suojaa vuoroveden aiheuttamalta eroosiolta. Piirineuvosto sanoi työskentelevänsä Devonin kreivikunnan neuvoston ja ympäristöviraston kanssa pitkän aikavälin ratkaisun löytämiseksi. Pennington Pointin alueella on viime viikkoina tapahtunut useita maanvyörymiä, jotka ovat sulkeneet osia rannikon kävelyreitistä.</w:t>
      </w:r>
    </w:p>
    <w:p>
      <w:r>
        <w:rPr>
          <w:b/>
        </w:rPr>
        <w:t xml:space="preserve">Yhteenveto</w:t>
      </w:r>
    </w:p>
    <w:p>
      <w:r>
        <w:t xml:space="preserve">Viimeaikaiset myrskyt ovat vaikeuttaneet pyrkimyksiä suojella itäisessä Devonissa sijaitsevaa rantaviivaa meren eroosiolta, kertoi neuvosto.</w:t>
      </w:r>
    </w:p>
    <w:p>
      <w:r>
        <w:rPr>
          <w:b/>
          <w:u w:val="single"/>
        </w:rPr>
        <w:t xml:space="preserve">Asiakirjan numero 3079</w:t>
      </w:r>
    </w:p>
    <w:p>
      <w:r>
        <w:t xml:space="preserve">Niche Sheffield: Klubi pysyy suljettuna helmikuuhun asti</w:t>
      </w:r>
    </w:p>
    <w:p>
      <w:r>
        <w:t xml:space="preserve">Sheffieldin Walker Streetillä sijaitsevan Niche-ravintolan ulkopuolella sattui tappelu, jossa viisi miestä loukkaantui varhain 23. joulukuuta. South Yorkshiren poliisi sai Sheffieldin tuomioistuimessa määräyksen pitää klubi suljettuna 6. helmikuuta asti. Kahta 19- ja 28-vuotiasta miestä syytetään väkivaltaisesta järjestyshäiriöstä välikohtauksen yhteydessä. Lisää tästä ja muista Etelä-Yorkshiren jutuista ylikomisario Paul McCurry sanoi: "Sulkemismääräykset antavat meille uuden välineen, jonka avulla voimme pitää yhteisöt turvassa ja ehkäistä uusia häiriöitä. "Koska tutkimukset tästä tapauksesta jatkuvat, pidämme edelleen yhteyttä yökerhon omistajaan, yhteistyökumppaneihimme neuvostossa ja kollegoihimme oikeudellisissa ja luparyhmissä."</w:t>
      </w:r>
    </w:p>
    <w:p>
      <w:r>
        <w:rPr>
          <w:b/>
        </w:rPr>
        <w:t xml:space="preserve">Yhteenveto</w:t>
      </w:r>
    </w:p>
    <w:p>
      <w:r>
        <w:t xml:space="preserve">Yökerho pysyy suljettuna kuukauden ajan sen jälkeen, kun viisi miestä loukkaantui joulun alla sattuneessa väkivaltaisessa levottomuudessa.</w:t>
      </w:r>
    </w:p>
    <w:p>
      <w:r>
        <w:rPr>
          <w:b/>
          <w:u w:val="single"/>
        </w:rPr>
        <w:t xml:space="preserve">Asiakirjan numero 3080</w:t>
      </w:r>
    </w:p>
    <w:p>
      <w:r>
        <w:t xml:space="preserve">SARS: Nigerian poliisiyksikkö ei saa pysäyttää ja tutkia ihmisiä.</w:t>
      </w:r>
    </w:p>
    <w:p>
      <w:r>
        <w:t xml:space="preserve">Mohammed Adamu sanoi myös, että SARSin (Special Anti Robbery Squad) jäsenten on aina käytettävä virkapukua. Sosiaalisessa mediassa hiljattain jaetuilla videoilla näkyy, kuinka poliisit kiristävät rahaa ja jopa ampuvat ihmisiä. Nigerialaiset haluavat SARSin lakkautettavan. Hashtag #EndSARS kulkee Twitterissä, ja sen taustalla on väitetty, että yksikön poliisit tappoivat nuoren miehen Lagosin kaupungissa lauantaina. Monet ihmiset käyttävät hashtagia myös kertoakseen tarinoita poliisiyksikön julmuudesta. Lagosin kuvernööri Sanwo-Olu twiittasi sunnuntaina: "Asianmukaisiin toimiin ryhdytään, ja vieläpä nopeasti". SARSia ja muita taktisia poliisiyksiköitä on kielletty "loukkaamasta kansalaisten yksityisyyttä erityisesti kännyköiden, kannettavien tietokoneiden ja älylaitteiden summittaisella ja luvattomalla etsinnällä", Adamu sanoi lausunnossaan sunnuntaina. Hänen mukaansa heidän pitäisi keskittyä aseellisiin ryöstöihin, sieppauksiin ja muihin väkivaltarikoksiin. Hän sanoi myös, että poliisipäälliköt ja komentajat olisivat vastuussa virkamiesten väärinkäytöksistä heidän vastuullaan olevilla alueilla. Kolme vuotta sitten Nigerian poliisipäällikkö määräsi SARSin välittömään uudelleenorganisointiin julkisen paheksunnan jälkeen, mutta Amnesty Internationalin kesäkuussa julkaistun tutkimuksen mukaan muutokset olivat vähäisiä tai olemattomia. Ihmisoikeusjärjestö syytti SARSin poliiseja kidutuksesta ja muusta pahoinpitelystä teloittaakseen, rangaistakseen ja saadakseen tietoja epäillyiltä. Se dokumentoi 82 tapausta tammikuun 2017 ja toukokuun 2020 välisenä aikana. Amnesty havaitsi, että ryhmän väitetään kohdistuneen 17-30-vuotiaisiin miehiin. "SARS:n kohteeksi joutuvat usein nuoret miehet, joilla on rastatukka, revityt farkut, tatuoinnit, räikeät autot tai kalliit vempaimet", järjestö sanoi. "Nigerian viranomaisten on mentävä huuliharjoittelua pidemmälle ja varmistettava todelliset uudistukset", Amnesty International Nigerian johtaja Osai Ojigho sanoi havainnoista.</w:t>
      </w:r>
    </w:p>
    <w:p>
      <w:r>
        <w:rPr>
          <w:b/>
        </w:rPr>
        <w:t xml:space="preserve">Yhteenveto</w:t>
      </w:r>
    </w:p>
    <w:p>
      <w:r>
        <w:t xml:space="preserve">Nigerian poliisin ylitarkastaja on kieltänyt pahamaineista yksikköä suorittamasta pysäytys- ja etsintätoimia ja pystyttämästä tiesulkuja, kun viha poliisien väitetystä rutiininomaisesta häirinnästä ja julmuuksista on kasvanut.</w:t>
      </w:r>
    </w:p>
    <w:p>
      <w:r>
        <w:rPr>
          <w:b/>
          <w:u w:val="single"/>
        </w:rPr>
        <w:t xml:space="preserve">Asiakirjan numero 3081</w:t>
      </w:r>
    </w:p>
    <w:p>
      <w:r>
        <w:t xml:space="preserve">Guernseyn lentoaseman kiitotiesuunnitelmasta on tehtävä päätös heinäkuuhun mennessä.</w:t>
      </w:r>
    </w:p>
    <w:p>
      <w:r>
        <w:t xml:space="preserve">Ympäristöosasto ilmoitti, että suunnitteluviranomaiset tarkastelevat yksityiskohtaisesti töiden mahdollisia vaikutuksia ympäristöön. Ehdotetun 81 miljoonan punnan arvoisen rakennushankkeen koon vuoksi on tehtävä ympäristövaikutusten arviointi. Jos se hyväksytään, suunnitelmista järjestetään julkinen kuuleminen. Suunnitelmat on asetettu yleisön nähtäville Sir Charles Frossard Housessa sijaitsevaan ministeriön toimistoon maanantaista perjantaihin klo 9.00-17.00 BST. Ministeriö kuitenkin kehotti ihmisiä odottamaan, kunnes hakemus on läpäissyt ympäristövaikutusten arvioinnin, jotta he voivat varmistua siitä, että he näkevät lopullisen tuotteen eivätkä luonnosta.</w:t>
      </w:r>
    </w:p>
    <w:p>
      <w:r>
        <w:rPr>
          <w:b/>
        </w:rPr>
        <w:t xml:space="preserve">Yhteenveto</w:t>
      </w:r>
    </w:p>
    <w:p>
      <w:r>
        <w:t xml:space="preserve">Heinäkuuhun mennessä odotetaan päätöstä siitä, ovatko Guernseyn lentoaseman kiitotien uudistamista koskevat suunnitelmat ympäristölainsäädännön mukaisia.</w:t>
      </w:r>
    </w:p>
    <w:p>
      <w:r>
        <w:rPr>
          <w:b/>
          <w:u w:val="single"/>
        </w:rPr>
        <w:t xml:space="preserve">Asiakirjan numero 3082</w:t>
      </w:r>
    </w:p>
    <w:p>
      <w:r>
        <w:t xml:space="preserve">Karachin rakennuksen romahduksessa kuoli yhdeksän ihmistä</w:t>
      </w:r>
    </w:p>
    <w:p>
      <w:r>
        <w:t xml:space="preserve">Välikohtaus tapahtui Baghdadi Lanen alueella. Kymmenen ihmisen pelätään yhä jääneen loukkuun raunioiden alle. Asukkaita evakuoitiin läheisistä rakennuksista, joista osa oli kärsinyt näkyviä vaurioita, poliisi kertoi. Kirjeenvaihtajien mukaan vanhan kaupungin alueella Karachin eteläosissa on useita rappeutuneita rakennuksia. Tiedotusvälineiden perjantaiaamun raporttien mukaan armeijan pioneerijoukkojen henkilöstö auttoi kaupungin viranomaisia raivaamaan raunioista ja etsimään eloonjääneitä. Silminnäkijöiden mukaan paikalla työskenteli kolme puskutraktoria, mutta edistyminen oli hidasta. He sanoivat, että alueen kapeat kaistat estivät tehokkaat pelastustyöt.</w:t>
      </w:r>
    </w:p>
    <w:p>
      <w:r>
        <w:rPr>
          <w:b/>
        </w:rPr>
        <w:t xml:space="preserve">Yhteenveto</w:t>
      </w:r>
    </w:p>
    <w:p>
      <w:r>
        <w:t xml:space="preserve">Pelastustyöntekijät ovat nostaneet yhdeksän ruumista Pakistanin Karachissa romahtaneen kuusikerroksisen rakennuksen raunioista.</w:t>
      </w:r>
    </w:p>
    <w:p>
      <w:r>
        <w:rPr>
          <w:b/>
          <w:u w:val="single"/>
        </w:rPr>
        <w:t xml:space="preserve">Asiakirjan numero 3083</w:t>
      </w:r>
    </w:p>
    <w:p>
      <w:r>
        <w:t xml:space="preserve">Suunnitelma Dounreayn osien esittelemisestä Lontoon museossa</w:t>
      </w:r>
    </w:p>
    <w:p>
      <w:r>
        <w:t xml:space="preserve">Thurson lähellä sijaitsevan entisen koeluonteisen ydinvoimalan paneelit ja ohjauspöytä olisivat väliaikaisesti esillä museossa. On ehdotettu, että niistä tehtäisiin osa vuonna 2016 järjestettävää ydinenergiaa käsittelevää näyttelyä. Työt valvomon purkamiseksi voisivat alkaa myöhemmin tänä vuonna. Valvomoa käytettiin Dounreayn nopean reaktorin käyttämiseen. Museohanke mainitaan uudessa Dounreayn sosioekonomisen suunnitelman vuosikertomuksessa. Dounreayn kompleksi puretaan ja alue siistitään.</w:t>
      </w:r>
    </w:p>
    <w:p>
      <w:r>
        <w:rPr>
          <w:b/>
        </w:rPr>
        <w:t xml:space="preserve">Yhteenveto</w:t>
      </w:r>
    </w:p>
    <w:p>
      <w:r>
        <w:t xml:space="preserve">Caithnessissä sijaitsevan Dounreayn nopean reaktorin valvontahuoneen osia aiotaan purkaa ja rakentaa uudelleen Lontoon tiedemuseossa.</w:t>
      </w:r>
    </w:p>
    <w:p>
      <w:r>
        <w:rPr>
          <w:b/>
          <w:u w:val="single"/>
        </w:rPr>
        <w:t xml:space="preserve">Asiakirjan numero 3084</w:t>
      </w:r>
    </w:p>
    <w:p>
      <w:r>
        <w:t xml:space="preserve">Yhdeksän oikeudessa Harehillsin nuotioyön häiriöistä</w:t>
      </w:r>
    </w:p>
    <w:p>
      <w:r>
        <w:t xml:space="preserve">Useita poliiseja loukkaantui, kun ryhmät heittelivät ilotulitteita ja sytyttivät roskiksia Harehillsin alueella. Myös tiet oli eristetty ja poliisiautoja, busseja ja henkilöautoja vahingoitettiin. Kaikkiaan 13 ihmistä on asetettu syytteeseen väkivaltaisesta järjestyshäiriöstä, mutta vain yhdeksän saapui Leedsin käräjäoikeuteen. Yhdeksän syytetyistä Lue lisää tarinoita eri puolilta Yorkshirea Heidät kaikki vapautettiin takuita vastaan, ja heidän on määrä saapua Leeds Crown Courtiin 12. marraskuuta. Seuraa BBC Yorkshirea Facebookissa, Twitterissä ja Instagramissa. Lähetä juttuideoita osoitteeseen yorkslincs.news@bbc.co.uk.</w:t>
      </w:r>
    </w:p>
    <w:p>
      <w:r>
        <w:rPr>
          <w:b/>
        </w:rPr>
        <w:t xml:space="preserve">Yhteenveto</w:t>
      </w:r>
    </w:p>
    <w:p>
      <w:r>
        <w:t xml:space="preserve">Kuusi aikuista ja kolme nuorta ovat saapuneet oikeuteen syytettyinä Leedsissä viime vuoden nuotioyönä tapahtuneista väkivaltaisista levottomuuksista.</w:t>
      </w:r>
    </w:p>
    <w:p>
      <w:r>
        <w:rPr>
          <w:b/>
          <w:u w:val="single"/>
        </w:rPr>
        <w:t xml:space="preserve">Asiakirjan numero 3085</w:t>
      </w:r>
    </w:p>
    <w:p>
      <w:r>
        <w:t xml:space="preserve">Kirjoitusvirhe Dame Shirley Basseyn kunniaksi osoitetussa liikennemerkissä</w:t>
      </w:r>
    </w:p>
    <w:p>
      <w:r>
        <w:t xml:space="preserve">Laulaja on rakennuksen rahoittamiseksi perustetun hyväntekeväisyysjärjestön Noah's Ark Appealin suojelija, ja se nimesi Cardiffin sairaalan ulkopuolella kulkevan kävelytien Dame Shirley Bassey Wayksi. Kyltin walesinkielisessä versiossa lukee kuitenkin Ffordd Y Fonsig Shirley Bassey. Walesin kielen sana dame on Fonesig. Noah's Arkin tiedottaja sanoi, että virhe korjataan. "On sääli, että tämä on vienyt huomiota tapahtumasta", hän lisäsi. Aiheeseen liittyvät Internet-linkit Etusivu - Noah's Ark Children's Hospital Charity -järjestö</w:t>
      </w:r>
    </w:p>
    <w:p>
      <w:r>
        <w:rPr>
          <w:b/>
        </w:rPr>
        <w:t xml:space="preserve">Yhteenveto</w:t>
      </w:r>
    </w:p>
    <w:p>
      <w:r>
        <w:t xml:space="preserve">Dame Shirley Basseyn kunniaksi Walesin lastensairaalan edustalla olevassa uudessa liikennemerkissä on kirjoitusvirhe.</w:t>
      </w:r>
    </w:p>
    <w:p>
      <w:r>
        <w:rPr>
          <w:b/>
          <w:u w:val="single"/>
        </w:rPr>
        <w:t xml:space="preserve">Asiakirjan numero 3086</w:t>
      </w:r>
    </w:p>
    <w:p>
      <w:r>
        <w:t xml:space="preserve">Sairaalan A&amp;E Leicesterissä vetoaa muihin kuin hätätilanteisiin.</w:t>
      </w:r>
    </w:p>
    <w:p>
      <w:r>
        <w:t xml:space="preserve">Se on seurausta valtavasta kiireestä, kun sään lämpötilat ovat hieman laskeneet. Henkilökunta ohjaa ihmisiä käyttämään sen sijaan NHS:n päivystyskeskuksia, kiireellisiä hoitokeskuksia tai NHS Direct -palvelua. Sairaalan edustaja sanoi, että koska kiireelliset tapaukset hoidetaan ensin A&amp;E:ssä, muut kuin kiireelliset potilaat saattavat joutua odottamaan neljä tuntia.</w:t>
      </w:r>
    </w:p>
    <w:p>
      <w:r>
        <w:rPr>
          <w:b/>
        </w:rPr>
        <w:t xml:space="preserve">Yhteenveto</w:t>
      </w:r>
    </w:p>
    <w:p>
      <w:r>
        <w:t xml:space="preserve">Leicesterin kuninkaallisen sairaalan tapaturma- ja päivystysosasto pyytää yleisöä olemaan käymättä siellä, ellei kyseessä ole todellinen hätätilanne.</w:t>
      </w:r>
    </w:p>
    <w:p>
      <w:r>
        <w:rPr>
          <w:b/>
          <w:u w:val="single"/>
        </w:rPr>
        <w:t xml:space="preserve">Asiakirjan numero 3087</w:t>
      </w:r>
    </w:p>
    <w:p>
      <w:r>
        <w:t xml:space="preserve">Boris Johnson toistaiseksi turvassa viimeisimmästä diplomaattisesta kompastuksesta huolimatta</w:t>
      </w:r>
    </w:p>
    <w:p>
      <w:r>
        <w:t xml:space="preserve">Ben WrightPoliittinen kirjeenvaihtaja, BBC News Boris Johnson on jälleen joutunut kuumiin vesiin sen vuoksi, mitä hän sanoi viime viikolla parlamentin ulkoasiainvaliokunnan kokouksessa. Puhuessaan Iranissa vankilassa istuvan Nazanin Zaghari-Ratcliffen tapauksesta Johnson sanoi, että "kun tarkastelemme Nazanin Zaghari-Ratcliffen toimintaa, hän käsittääkseni opetti ihmisille journalismia, mikä on hyvin rajallista". Zaghari-Ratcliffen perhe ja Britannian hallitus ovat kuitenkin aina väittäneet, että hän oli Iranissa tapaamassa perhettä, kun hänet pidätettiin vuonna 2016. Ulkoministeri on nyt pyrkinyt rauhoittamaan tilannetta ja minimoimaan Zaghari-Ratcliffen tapaukselle mahdollisesti aiheutuvan vahingon ja kertonut iranilaiselle kollegalleen, että vaikka hän myönsi, että hänen huomautuksensa komiteassa olisivat voineet olla selkeämpiä, hän pyrki tuomitsemaan "Iranin näkemyksen, jonka mukaan toimittajien kouluttaminen on rikos". Hän ei kuitenkaan sanonut näin viime viikolla parlamentin valiokunnalle, ja työväenpuolueen kansanedustajat ovat varmasti raivoissaan tästä ulkoministerin viimeisimmästä diplomaattisesta kömmähdyksestä. Se ei kuitenkaan johda hänen erottamiseensa kabinetista. Ulkoministeri sanoi, ettei hänen kommenteillaan ollut vaikutusta Iranin tapaukseen, ja hänen iranilainen virkaveljensä yhtyi tähän näkemykseen. Se auttaa varmasti Johnsonia selviytymään tästä viimeisimmästä myrskystä. Mutta mikä olennaisempaa, Theresa Maylla ei ole poliittista voimaa erottaa yhtä kabinetin suurista brexitiä tukevista pedoista. Jos hänellä olisi parlamentin enemmistö ja yhtenäinen kabinetti, hän saattaisi kokea, että joku muu voisi hoitaa brittidiplomatiaa tehokkaammin. Mutta hänen hallituksensa on hauras. Michael Fallonin jätettyä puolustusministerin tehtävänsä viime viikolla toinen kabinettilähtö näyttäisi hallituksen hajoamiselta. Se on sama syy, miksi Priti Patel on yhä työssään.</w:t>
      </w:r>
    </w:p>
    <w:p>
      <w:r>
        <w:rPr>
          <w:b/>
        </w:rPr>
        <w:t xml:space="preserve">Yhteenveto</w:t>
      </w:r>
    </w:p>
    <w:p>
      <w:r>
        <w:t xml:space="preserve">Kun George Orwellin patsas paljastettiin BBC:n Broadcasting Housen ulkopuolella, tuntuu sopivalta, että hallitus joutuu torjumaan syytöksiä, joiden mukaan se on vääristellyt ja vääristellyt englannin kieltä poliittisen tarkoituksenmukaisuuden vuoksi tavalla, joka saisi kirjailijan raivostumaan.</w:t>
      </w:r>
    </w:p>
    <w:p>
      <w:r>
        <w:rPr>
          <w:b/>
          <w:u w:val="single"/>
        </w:rPr>
        <w:t xml:space="preserve">Asiakirjan numero 3088</w:t>
      </w:r>
    </w:p>
    <w:p>
      <w:r>
        <w:t xml:space="preserve">Murtovarkaat pysähtyvät ruokkimaan laamaa maatilapuiston ryöstöretkellä</w:t>
      </w:r>
    </w:p>
    <w:p>
      <w:r>
        <w:t xml:space="preserve">Varaspariskunta jäi kameran haaviin, kun he antoivat porkkanoita perheen suosikkilammas Larrylle Monmouthshiren Raglanin nähtävyydessä. Raglan Farm Parkin omistaja Gareth Williams kertoi, että miehet lähtivät myöhemmin sähkötyökalujen kanssa. Poliisi on pyytänyt tietoja. Poliisit kutsuttiin maatilalle perjantaiaamun varhaisina tunteina tapahtuneen murron jälkeen. "He aiheuttivat paljon vahinkoa murtautumispaikalla ja olivat täällä 40 minuuttia - joten he katselivat ympärilleen", Williams sanoi. "Turvatoimia on tiukennettu, jotta vältyttäisiin toistuvilta vierailuilta."</w:t>
      </w:r>
    </w:p>
    <w:p>
      <w:r>
        <w:rPr>
          <w:b/>
        </w:rPr>
        <w:t xml:space="preserve">Yhteenveto</w:t>
      </w:r>
    </w:p>
    <w:p>
      <w:r>
        <w:t xml:space="preserve">Kaksi pulttileikkureilla aseistautunutta murtovarasta pysähtyi ruokkimaan lemmikkilaamaa maatilan puistossa - ennen kuin jatkoivat ryöstöretkeään.</w:t>
      </w:r>
    </w:p>
    <w:p>
      <w:r>
        <w:rPr>
          <w:b/>
          <w:u w:val="single"/>
        </w:rPr>
        <w:t xml:space="preserve">Asiakirjan numero 3089</w:t>
      </w:r>
    </w:p>
    <w:p>
      <w:r>
        <w:t xml:space="preserve">Tienvarret voivat olla rikkaita elinympäristöjä luonnonvaraisille eläimille.</w:t>
      </w:r>
    </w:p>
    <w:p>
      <w:r>
        <w:t xml:space="preserve">Asiantuntijoiden mukaan se, milloin ja kuinka usein teiden varsia leikataan, on ratkaisevaa niiden soveltuvuuden kannalta kasveille ja eläimille. Liian aikainen leikkuu voi estää luonnonkukkien kasvua, ja liian lyhyt leikkuu voi estää pieneläimiä siirtymästä sinne. Mutta jos niiden annetaan kasvaa umpeen, ne voivat hukuttaa harvinaiset kasvit, kuten orkideat. Raportin laatijat totesivat, että heinäniittyjen kaltainen hoito merkitsee, että joitakin alueita voidaan nyt pitää taantuneen elinympäristön jäänteinä. He sanoivat, että tienvarsien villieläimiin kuuluvat muun muassa pilkkasiirat. Raportissa huomautettiin, että ohiajava liikenne on ilmeinen vaara reunojen luontotyypeille siirtyville linnuille ja eläimille.</w:t>
      </w:r>
    </w:p>
    <w:p>
      <w:r>
        <w:rPr>
          <w:b/>
        </w:rPr>
        <w:t xml:space="preserve">Yhteenveto</w:t>
      </w:r>
    </w:p>
    <w:p>
      <w:r>
        <w:t xml:space="preserve">Scottish Natural Heritage -järjestön tilaaman uuden raportin mukaan tienreunojen hoitaminen heinäniityn tavoin voi luoda runsaasti villieläimiä sisältäviä elinympäristöjä.</w:t>
      </w:r>
    </w:p>
    <w:p>
      <w:r>
        <w:rPr>
          <w:b/>
          <w:u w:val="single"/>
        </w:rPr>
        <w:t xml:space="preserve">Asiakirjan numero 3090</w:t>
      </w:r>
    </w:p>
    <w:p>
      <w:r>
        <w:t xml:space="preserve">Salamatkustava gekko tuotiin Swanseaan Espanjasta matkalaukussa.</w:t>
      </w:r>
    </w:p>
    <w:p>
      <w:r>
        <w:t xml:space="preserve">Pieni lisko löytyi matkalaukusta Espanjan-matkan jälkeen, ja se vietiin Llys Ninin eläinkeskukseen. RSPCA:n mukaan kyseessä oli todennäköisesti maurilaisgekko, joka tunnetaan myös nimellä yleinen seinägecko ja joka voi kasvaa jopa 15 senttimetrin pituiseksi. Viime kuussa Swanseasta kotoisin oleva pariskunta löysi pienen gekon matkatavaroistaan palattuaan Karibialta.</w:t>
      </w:r>
    </w:p>
    <w:p>
      <w:r>
        <w:rPr>
          <w:b/>
        </w:rPr>
        <w:t xml:space="preserve">Yhteenveto</w:t>
      </w:r>
    </w:p>
    <w:p>
      <w:r>
        <w:t xml:space="preserve">Toinen gekko kahden viikon sisällä on tuotu vahingossa takaisin Swanseaan lomalta.</w:t>
      </w:r>
    </w:p>
    <w:p>
      <w:r>
        <w:rPr>
          <w:b/>
          <w:u w:val="single"/>
        </w:rPr>
        <w:t xml:space="preserve">Asiakirjan numero 3091</w:t>
      </w:r>
    </w:p>
    <w:p>
      <w:r>
        <w:t xml:space="preserve">Kehittymässä: Batman bin Suparman vangittiin Singaporessa.</w:t>
      </w:r>
    </w:p>
    <w:p>
      <w:r>
        <w:t xml:space="preserve">By BBC TrenditMikä on suosittua ja miksi Sosiaalisessa mediassa vitsejä on esitetty runsaasti sen jälkeen, kun 23-vuotias Batman bin Suparman on saanut Singaporen tuomioistuimelta 33 kuukauden vankeustuomion. Batman pidätettiin jäätyään kiinni siitä, että hän oli varastanut rahaa kaupasta sekä käyttänyt veljensä käteiskorttia rahan nostamiseen. Niin kaukaa haetulta kuin se tuntuukin, tämä epätavallinen nimi vaikuttaa täysin aidolta - eikä se ole jäänyt huomaamatta. Toukokuussa 2008 eräälle Batman bin Suparmanille kuuluvaa singaporelaista henkilökorttia alettiin jakaa laajalti sosiaalisessa mediassa. Gizmodo-blogi tarttui siihen ja lähti siitä eteenpäin. Sittemmin kuvaa on lähetetty uudelleen yli 300 kertaa, hänen nimeään on käytetty yli 15 000 twiitissä, ja hänen kunniakseen on perustettu Facebookin fanisivu. Sillä on yli 11 000 seuraajaa. Batman bin Suparmanin perhe näyttää olevan alun perin kotoisin Indonesian Jaavan saarelta, jossa nimi Suparman on hyvin yleinen, kertoo Wall Street Journalin kielikolumnisti Ben Zimmer, joka on työskennellyt Indonesiassa ja kirjoittanut Suparmanista. "Su" on sanskriittista alkuperää, ja se on yleinen etuliite Indonesiassa, ja se esiintyy monissa Indonesian presidenttien nimissä - myös nykyisessä Susilo Bambang Yudhoyonossa. "Bin" tarkoittaa arabiaksi "poika", joten on hyvin todennäköistä, että myös Batmanin isän nimi oli Suparman. Batman-osaa on kuitenkin Zimmerin mukaan hieman vaikeampi selittää, sillä se ei ole perinteinen nimi alueella. Todennäköisin selitys on, että hänen vanhempansa valitsivat sen vitsinä - supersankari Batman on siellä suosittu, ja indonesialaiset ovat usein leikkisiä nimivalinnoissaan, Zimmer sanoo. "Näen nimen mielenkiintoisena vastakkainasetteluna paikallisten nimien ja länsimaisen popkulttuurin välillä." Zimmer puolestaan sanoo olleensa surullinen kuullessaan uutisen Batmanin pidätyksestä ja tuomiosta. Hän uskoo, että yksi syy siihen, miksi Batmanista tuli niin suuri tähti sosiaalisessa mediassa, oli se, miten nuorelta ja viattomalta hän näytti. Raportoija Cordelia Hebblethwaite Onko sinulla hyvin epätavallinen nimi? Twiittaa meille käyttämällä #BBCtrending-nimeä</w:t>
      </w:r>
    </w:p>
    <w:p>
      <w:r>
        <w:rPr>
          <w:b/>
        </w:rPr>
        <w:t xml:space="preserve">Yhteenveto</w:t>
      </w:r>
    </w:p>
    <w:p>
      <w:r>
        <w:t xml:space="preserve">Mies, jolla on huomiota herättävä nimi Batman bin Suparman, on vangittu varkaudesta ja huumeista. Jo ennen tätä tapausta hänen kaksoissankarinimensä oli saanut hänelle jonkinlaisen kulttimaineen sosiaalisessa mediassa.</w:t>
      </w:r>
    </w:p>
    <w:p>
      <w:r>
        <w:rPr>
          <w:b/>
          <w:u w:val="single"/>
        </w:rPr>
        <w:t xml:space="preserve">Asiakirjan numero 3092</w:t>
      </w:r>
    </w:p>
    <w:p>
      <w:r>
        <w:t xml:space="preserve">Sukeltaja, 50, kuoli Dorothean louhoksella, Nantlle Valleyssa</w:t>
      </w:r>
    </w:p>
    <w:p>
      <w:r>
        <w:t xml:space="preserve">Pelastuspalvelut, mukaan lukien RAF:n etsintä- ja pelastushelikopteri, kutsuttiin veden täyttämälle louhokselle noin klo 12.50 BST lauantaina. Pohjois-Walesin poliisin mukaan mies kuoli myöhemmin. Tiedottajan mukaan miehen perheelle on ilmoitettu asiasta ja kuolinsyyntutkijalle on ilmoitettu. Nantllen laaksossa sijaitsevasta tulvivasta louhoksesta on tullut sukeltajien suosima paikka sen jälkeen, kun se lopetti toimintansa 1970-luvulla. Vuodesta 1990 lähtien siellä on tapahtunut noin 20 kuolemantapausta.</w:t>
      </w:r>
    </w:p>
    <w:p>
      <w:r>
        <w:rPr>
          <w:b/>
        </w:rPr>
        <w:t xml:space="preserve">Yhteenveto</w:t>
      </w:r>
    </w:p>
    <w:p>
      <w:r>
        <w:t xml:space="preserve">50-vuotias sukeltaja on kuollut saatuaan sydänpysähdyksen Dorothean louhoksella Gwyneddissä.</w:t>
      </w:r>
    </w:p>
    <w:p>
      <w:r>
        <w:rPr>
          <w:b/>
          <w:u w:val="single"/>
        </w:rPr>
        <w:t xml:space="preserve">Asiakirjan numero 3093</w:t>
      </w:r>
    </w:p>
    <w:p>
      <w:r>
        <w:t xml:space="preserve">Aberdeenin kaupunkien vesivoimajärjestelmä käynnistyy</w:t>
      </w:r>
    </w:p>
    <w:p>
      <w:r>
        <w:t xml:space="preserve">Donside Hydro -hankkeen tarkoituksena on tuottaa sähköä noin 130 kotiin entisen Donsiden paperitehtaan alueella sekä myydä energiaa National Grid -verkkoon. Aberdeen Community Energy (ACE) toivoo nyt saavansa investointeja. ACE:n perustajajohtaja Sinclair Laing sanoi: "Olemme työskennelleet järjestelmän käynnistämiseksi viimeiset kolme vuotta." Rakennustyöt on tarkoitus aloittaa toukokuun lopulla. Aiheeseen liittyvät Internet-linkit ACE</w:t>
      </w:r>
    </w:p>
    <w:p>
      <w:r>
        <w:rPr>
          <w:b/>
        </w:rPr>
        <w:t xml:space="preserve">Yhteenveto</w:t>
      </w:r>
    </w:p>
    <w:p>
      <w:r>
        <w:t xml:space="preserve">Aberdeenissa on hyväksytty yhteisön vesivoimaohjelma, jossa valjastetaan energiaa Don-joesta.</w:t>
      </w:r>
    </w:p>
    <w:p>
      <w:r>
        <w:rPr>
          <w:b/>
          <w:u w:val="single"/>
        </w:rPr>
        <w:t xml:space="preserve">Asiakirjan numero 3094</w:t>
      </w:r>
    </w:p>
    <w:p>
      <w:r>
        <w:t xml:space="preserve">Jack Mitchellin kuolema: Mies kohtaa murhasyytteen</w:t>
      </w:r>
    </w:p>
    <w:p>
      <w:r>
        <w:t xml:space="preserve">Essexin Harwichista kotoisin oleva 15-vuotias Jack Mitchell kuoli 13. maaliskuuta 2016. Kuolemansyynä todettiin ruumiinavauksessa keuhkotulehdus ja keuhkokuume, jotka olivat seurausta vammoista, joita hän oli saanut vauvana. John Doak, 36, Delgate Avenuelta Spaldingista, Lincolnshirestä, on haastettu Chelmsfordin tuomaristuomioistuimeen keskiviikkona.</w:t>
      </w:r>
    </w:p>
    <w:p>
      <w:r>
        <w:rPr>
          <w:b/>
        </w:rPr>
        <w:t xml:space="preserve">Yhteenveto</w:t>
      </w:r>
    </w:p>
    <w:p>
      <w:r>
        <w:t xml:space="preserve">Miestä syytetään teini-ikäisen pojan murhasta, joka kuoli vammoihin, jotka hän sai 15 vuotta aiemmin vauvana.</w:t>
      </w:r>
    </w:p>
    <w:p>
      <w:r>
        <w:rPr>
          <w:b/>
          <w:u w:val="single"/>
        </w:rPr>
        <w:t xml:space="preserve">Asiakirjan numero 3095</w:t>
      </w:r>
    </w:p>
    <w:p>
      <w:r>
        <w:t xml:space="preserve">South Shieldsin murhatutkimus: Shields Shields: Pidätys miehen löydyttyä puukotettuna</w:t>
      </w:r>
    </w:p>
    <w:p>
      <w:r>
        <w:t xml:space="preserve">Pelastuslaitos kutsuttiin South Shieldsin Victoria Roadilla sijaitsevaan kiinteistöön kello 03.52 BST, jossa he löysivät 24-vuotiaan Brandon Leen ruumiin, joka oli kotoisin Wansbeck Roadilta, Jarrowista. Kiinteistössä pidätettiin 23-vuotias mies murhasta epäiltynä. Northumbrian poliisi sanoi, että tapausta käsitellään yksittäisenä tapauksena, ja pyysi tietoja. Aiheeseen liittyvät Internet-linkit Northumbrian poliisi</w:t>
      </w:r>
    </w:p>
    <w:p>
      <w:r>
        <w:rPr>
          <w:b/>
        </w:rPr>
        <w:t xml:space="preserve">Yhteenveto</w:t>
      </w:r>
    </w:p>
    <w:p>
      <w:r>
        <w:t xml:space="preserve">Poliisi on käynnistänyt murhatutkinnan sen jälkeen, kun mies löydettiin kuolleena, ja hänellä uskotaan olleen puukotusvammoja.</w:t>
      </w:r>
    </w:p>
    <w:p>
      <w:r>
        <w:rPr>
          <w:b/>
          <w:u w:val="single"/>
        </w:rPr>
        <w:t xml:space="preserve">Asiakirjan numero 3096</w:t>
      </w:r>
    </w:p>
    <w:p>
      <w:r>
        <w:t xml:space="preserve">Sir Tom Mooren mukaan nimetty Norfolk-hylje palautetaan mereen.</w:t>
      </w:r>
    </w:p>
    <w:p>
      <w:r>
        <w:t xml:space="preserve">Pentu löytyi yksin hiekalta Holkhamin rannalta Norfolkissa toukokuussa. Pelastajien mukaan 9 kiloa painava hylje ei olisi selvinnyt hengissä yksin. Se vietiin Sea Life Hunstantonin hylkeiden pelastuskeskukseen kuntoutettavaksi, ja sen on määrä palata mereen ensi viikolla. Keskuksen henkilökunta nimesi poikasen Sir Tom Mooreksi 100-vuotiaan, yli 30 miljoonaa puntaa terveyspalveluille keränneen Sir Tom Mooren mukaan ja ruokki sitä kalakeitolla. Etsi BBC News: East of England Facebookissa, Instagramissa ja Twitterissä. Jos sinulla on juttuehdotus, lähetä sähköpostia osoitteeseen eastofenglandnews@bbc.co.uk.</w:t>
      </w:r>
    </w:p>
    <w:p>
      <w:r>
        <w:rPr>
          <w:b/>
        </w:rPr>
        <w:t xml:space="preserve">Yhteenveto</w:t>
      </w:r>
    </w:p>
    <w:p>
      <w:r>
        <w:t xml:space="preserve">Hylje, joka on nimetty NHS:n varainkerääjän kapteeni Sir Tom Mooren kunniaksi, on tarkoitus vapauttaa takaisin mereen, sillä se oli melkein kuollut jouduttuaan eroon emostaan.</w:t>
      </w:r>
    </w:p>
    <w:p>
      <w:r>
        <w:rPr>
          <w:b/>
          <w:u w:val="single"/>
        </w:rPr>
        <w:t xml:space="preserve">Asiakirjan numero 3097</w:t>
      </w:r>
    </w:p>
    <w:p>
      <w:r>
        <w:t xml:space="preserve">Kaksi pidätetty Newquayn rannalta löydetyn ruumiin jälkeen</w:t>
      </w:r>
    </w:p>
    <w:p>
      <w:r>
        <w:t xml:space="preserve">Gloucestershiren Stroudista kotoisin olevan Luke Griffinin ruumis löydettiin Great Western Beachilta lauantaiaamuna. Hän oli käymässä 19 muun henkilön kanssa osana seuransa, Leonard Stanley AFC:n, kauden päättävää jalkapallomatkaa. Devonin ja Cornwallin poliisin mukaan kaksi 41-vuotiasta Bedfordista kotoisin olevaa miestä pidätettiin kuolemantapauksen yhteydessä. Heidät vapautettiin takuita vastaan syyskuuhun asti.</w:t>
      </w:r>
    </w:p>
    <w:p>
      <w:r>
        <w:rPr>
          <w:b/>
        </w:rPr>
        <w:t xml:space="preserve">Yhteenveto</w:t>
      </w:r>
    </w:p>
    <w:p>
      <w:r>
        <w:t xml:space="preserve">Kaksi miestä on pidätetty sen jälkeen, kun 20-vuotiaan miehen ruumis löytyi rannalta Newquayn rannalta Cornwallissa.</w:t>
      </w:r>
    </w:p>
    <w:p>
      <w:r>
        <w:rPr>
          <w:b/>
          <w:u w:val="single"/>
        </w:rPr>
        <w:t xml:space="preserve">Asiakirjan numero 3098</w:t>
      </w:r>
    </w:p>
    <w:p>
      <w:r>
        <w:t xml:space="preserve">Kymmeniä Hoven rantamökkejä murrettu</w:t>
      </w:r>
    </w:p>
    <w:p>
      <w:r>
        <w:t xml:space="preserve">Kings Road Archesin varrella sijaitsevien 36 majan vahingot havaittiin noin kello 04:30 GMT, ja läheiseltä kentältä löytyi lukkoja. Sussexin poliisin mukaan kaksi poikaa nähtiin "hartiavoimin" rantamökkien ovissa noin kello 01:00 ja 01:30 välisenä aikana. Rikostutkijat yrittävät jäljittää koiran kanssa liikkuvaa pyöräilijää, joka nähtiin valvontakameran kuvissa häiritsemässä yhtä pojista. Aiheeseen liittyvät Internet-linkit Sussexin poliisi</w:t>
      </w:r>
    </w:p>
    <w:p>
      <w:r>
        <w:rPr>
          <w:b/>
        </w:rPr>
        <w:t xml:space="preserve">Yhteenveto</w:t>
      </w:r>
    </w:p>
    <w:p>
      <w:r>
        <w:t xml:space="preserve">Kymmeniin rantamökkeihin Hoven rantakadulla on murtauduttu yön aikana, kertoo Sussexin poliisi.</w:t>
      </w:r>
    </w:p>
    <w:p>
      <w:r>
        <w:rPr>
          <w:b/>
          <w:u w:val="single"/>
        </w:rPr>
        <w:t xml:space="preserve">Asiakirjan numero 3099</w:t>
      </w:r>
    </w:p>
    <w:p>
      <w:r>
        <w:t xml:space="preserve">Mies pidätettiin Birminghamin "yliajon" seurauksena tapahtuneesta kuolemantapauksesta.</w:t>
      </w:r>
    </w:p>
    <w:p>
      <w:r>
        <w:t xml:space="preserve">Banburystä kotoisin oleva 38-vuotias Noreen Akhtar kuoli sairaalassa jäätyään ajoneuvon alle Cravings-kahvilan ulkopuolella Stratford Roadilla Birminghamissa 16. kesäkuuta. Moseleystä kotoisin oleva 33-vuotias mies pidätettiin sen jälkeen, kun osalliseksi epäilty auto löytyi Birminghamissa sijaitsevasta osoitteesta, kertoi West Midlandsin poliisi. Hänet on vapautettu poliisin takuita vastaan. Aiheeseen liittyvät Internet-linkit West Midlandsin poliisi</w:t>
      </w:r>
    </w:p>
    <w:p>
      <w:r>
        <w:rPr>
          <w:b/>
        </w:rPr>
        <w:t xml:space="preserve">Yhteenveto</w:t>
      </w:r>
    </w:p>
    <w:p>
      <w:r>
        <w:t xml:space="preserve">Mies on pidätetty epäiltynä kuolemantuottamuksesta vaarallisella ajotavalla sen jälkeen, kun kolmen lapsen äiti kuoli epäillyssä yliajossa.</w:t>
      </w:r>
    </w:p>
    <w:p>
      <w:r>
        <w:rPr>
          <w:b/>
          <w:u w:val="single"/>
        </w:rPr>
        <w:t xml:space="preserve">Asiakirjan numero 3100</w:t>
      </w:r>
    </w:p>
    <w:p>
      <w:r>
        <w:t xml:space="preserve">Clactonin murhatutkimus: Scott Hillingiä etsitään naisen ruumiin löytymisen jälkeen</w:t>
      </w:r>
    </w:p>
    <w:p>
      <w:r>
        <w:t xml:space="preserve">Murhatutkinta käynnistettiin, kun naisen ruumis löydettiin rakennuksesta Old Roadilla Clactonissa. Poliisit haluavat kuulustella Scott Hillingiä, 25, jolla on ristitatuointi vasemmassa kädessään ja sana "Hillen" kaulassaan. Poliisi on pyytänyt valvontakamerakuvaa alueen yrityksistä ja asuinkiinteistöistä.</w:t>
      </w:r>
    </w:p>
    <w:p>
      <w:r>
        <w:rPr>
          <w:b/>
        </w:rPr>
        <w:t xml:space="preserve">Yhteenveto</w:t>
      </w:r>
    </w:p>
    <w:p>
      <w:r>
        <w:t xml:space="preserve">Poliisi on nimennyt miehen, jota etsitään naisen kuoleman jälkeen Essexissä.</w:t>
      </w:r>
    </w:p>
    <w:p>
      <w:r>
        <w:rPr>
          <w:b/>
          <w:u w:val="single"/>
        </w:rPr>
        <w:t xml:space="preserve">Asiakirjan numero 3101</w:t>
      </w:r>
    </w:p>
    <w:p>
      <w:r>
        <w:t xml:space="preserve">Suunnitelmat olympia-altaasta Aberdeeniin etenevät</w:t>
      </w:r>
    </w:p>
    <w:p>
      <w:r>
        <w:t xml:space="preserve">Ehdotusten mukaan entinen Linksfieldin akatemia purettaisiin, jotta tilaa voitaisiin tehdä 50 metrin altaalle ja erilliselle hyppyaltaalle. Uimahalli sijaitsee uuden urheilukylän vieressä. Valtuuston, Sportscotlandin ja Aberdeenin yliopiston hakemuksen mukaan altaassa voisi olla kahdeksan tai kymmenen rataa.</w:t>
      </w:r>
    </w:p>
    <w:p>
      <w:r>
        <w:rPr>
          <w:b/>
        </w:rPr>
        <w:t xml:space="preserve">Yhteenveto</w:t>
      </w:r>
    </w:p>
    <w:p>
      <w:r>
        <w:t xml:space="preserve">Olympiakokoinen uima-allas Aberdeeniin on ottanut askeleen lähemmäksi sitä, että kaupunginhallitukselle on jätetty suunnitteluhakemus.</w:t>
      </w:r>
    </w:p>
    <w:p>
      <w:r>
        <w:rPr>
          <w:b/>
          <w:u w:val="single"/>
        </w:rPr>
        <w:t xml:space="preserve">Asiakirjan numero 3102</w:t>
      </w:r>
    </w:p>
    <w:p>
      <w:r>
        <w:t xml:space="preserve">Crufts 2019: Faktoja ja lukuja koiranäyttelystä</w:t>
      </w:r>
    </w:p>
    <w:p>
      <w:r>
        <w:t xml:space="preserve">Birminghamin näyttelypaikka on tottunut vastaanottamaan ihmisjoukkoja, mutta heidän nelijalkaisten ystäviensä kanssa se oli enemmän koiria kuin naapuripiirin postinumeroalueella on kotitalouksia. I cani, les chiens, de honden Lähes 21 000:sta kilpailuun osallistuneesta koirasta (loput olivat vain vierailijoita) 3611 oli ulkomailta. Cruftsissa edustettuina olleiden 44 muun maan joukossa Italia johti ulkomaisten osallistujien määrää 413:lla, ja seuraavina olivat Ranska (389), Alankomaat (327) ja Saksa (325). Ulkomailta tulleiden koirien määrä laski hyvin vähän ensimmäistä kertaa lähes vuosikymmeneen. Järjestäjä The Kennel Clubin mukaan tämä oli "mahdollinen huolenaihe" Brexitin jälkeen matkustaville koiranomistajille. Vähennys oli 0,3 prosenttia eli 3 623:sta 3 611:een vuodessa. Joitakin uusia kasvoja, mutta noutajat olivat osallistujien listan kärjessä Kolme rotua kilpaili ensimmäistä kertaa: black and tan coonhound, venäläinen toy ja valkoinen sveitsinpaimenkoira. Noutajien, kultaisten ja labradorinnoutajien, osuus Cruftsissa kilpailevista koirista oli yli 1 000. Cockerspanielit ovat voittaneet Best in Show -palkinnon useammin kuin mikään muu rotu, ja seitsemän niistä on vienyt pokaalin kotiin aiempina vuosina. Irlanninsetterit, vakiovillakoirat ja walesinterrierit ovat myös voittaneet kukin neljä kertaa. 128vuotta Cruftsin alusta 890 "koiravuotta" 220rotua kilpaili Best in Show -kilpailussa vuonna 2019.</w:t>
      </w:r>
    </w:p>
    <w:p>
      <w:r>
        <w:rPr>
          <w:b/>
        </w:rPr>
        <w:t xml:space="preserve">Yhteenveto</w:t>
      </w:r>
    </w:p>
    <w:p>
      <w:r>
        <w:t xml:space="preserve">Belgialainen papillon Dylan saattoi viedä Cruftsin kruunun, mutta tuomareita hemmoteltiin valinnoilla, kun 27 000 koiraa saapui NEC-tapahtumaan neljän päivän aikana. Tässä on faktoja ja lukuja maailman suurimmasta koiranäyttelystä.</w:t>
      </w:r>
    </w:p>
    <w:p>
      <w:r>
        <w:rPr>
          <w:b/>
          <w:u w:val="single"/>
        </w:rPr>
        <w:t xml:space="preserve">Asiakirjan numero 3103</w:t>
      </w:r>
    </w:p>
    <w:p>
      <w:r>
        <w:t xml:space="preserve">Nick Hurd ilmoitettiin Lontoon ministeriksi</w:t>
      </w:r>
    </w:p>
    <w:p>
      <w:r>
        <w:t xml:space="preserve">Downing Streetin mukaan Hurd hoitaa uutta tehtävää sen lisäksi, että hän toimii sisäministeriön poliisi- ja palokuntaministerinä. Hän on Ruislipin, Northwoodin ja Pinnerin kansanedustaja Pohjois-Lontoossa ja entisen ulkoministerin lordi Hurdin poika. Johnson luopui tehtävästään väittäen, että Britannia oli "suurimman kriisin partaalla" sitten toisen maailmansodan.</w:t>
      </w:r>
    </w:p>
    <w:p>
      <w:r>
        <w:rPr>
          <w:b/>
        </w:rPr>
        <w:t xml:space="preserve">Yhteenveto</w:t>
      </w:r>
    </w:p>
    <w:p>
      <w:r>
        <w:t xml:space="preserve">Nick Hurd on nimitetty Lontoon ministeriksi viime viikolla eronneen Jo Johnsonin tilalle.</w:t>
      </w:r>
    </w:p>
    <w:p>
      <w:r>
        <w:rPr>
          <w:b/>
          <w:u w:val="single"/>
        </w:rPr>
        <w:t xml:space="preserve">Asiakirjan numero 3104</w:t>
      </w:r>
    </w:p>
    <w:p>
      <w:r>
        <w:t xml:space="preserve">Matterhorn: Japanilaiset kiipeilijät kuolivat Sveitsin Alpeilla</w:t>
      </w:r>
    </w:p>
    <w:p>
      <w:r>
        <w:t xml:space="preserve">Tiedottajan mukaan molemmat miehet olivat 60-vuotiaita, mutta hän ei antanut lisätietoja. Miesten kerrottiin törmänneen huonoon säähän, kun he olivat tulossa alas vuorelta viikonloppuna. Viime viikolla löydettiin 45 vuotta sitten kadonneiden kahden japanilaisen kiipeilijän jäännökset Matterhornilta, yhdeltä Euroopan korkeimmista vuorista. DNA-testit auttoivat tunnistamaan jäännökset, jotka ovat viimeisimmät, jotka on löydetty vuoren jään sulamisen myötä. Matterhornin 4 478 metrin (14 700 jalan) huippu on tyypillinen pyramidin muotoinen, mikä tekee siitä yhden maailman tunnetuimmista vuorista. Sadat ihmiset ovat kuolleet yrittäessään päästä huipulle.</w:t>
      </w:r>
    </w:p>
    <w:p>
      <w:r>
        <w:rPr>
          <w:b/>
        </w:rPr>
        <w:t xml:space="preserve">Yhteenveto</w:t>
      </w:r>
    </w:p>
    <w:p>
      <w:r>
        <w:t xml:space="preserve">Kaksi japanilaista kiipeilijää, jotka kiipesivät Matterhorniin Sveitsin Alpeilla, on löydetty kuolleina vuorelta, kertoo Japanin ulkoministeriö.</w:t>
      </w:r>
    </w:p>
    <w:p>
      <w:r>
        <w:rPr>
          <w:b/>
          <w:u w:val="single"/>
        </w:rPr>
        <w:t xml:space="preserve">Asiakirjan numero 3105</w:t>
      </w:r>
    </w:p>
    <w:p>
      <w:r>
        <w:t xml:space="preserve">Janet Comminsin murhasta vuonna 1976 syytetty mies saapuu oikeuteen</w:t>
      </w:r>
    </w:p>
    <w:p>
      <w:r>
        <w:t xml:space="preserve">Stephen Houghia, 57, Flintistä syytetään 15-vuotiaan Janet Comminsin raiskauksesta, seksuaalisesta hyväksikäytöstä ja murhasta. Hänen ruumiinsa löydettiin koulun pelikentältä Flintissä 11. tammikuuta 1976. Hough, joka puhui vain vahvistaakseen nimensä videolinkin välityksellä, joutuu myös vastaamaan erillisiin syytteisiin raiskauksesta ja seksuaalisesta koskettelusta, joiden väitetään tapahtuneen tämän vuoden helmikuussa. Jutun käsittelyä lykättiin 5. joulukuuta pidettävään kuulemistilaisuuteen.</w:t>
      </w:r>
    </w:p>
    <w:p>
      <w:r>
        <w:rPr>
          <w:b/>
        </w:rPr>
        <w:t xml:space="preserve">Yhteenveto</w:t>
      </w:r>
    </w:p>
    <w:p>
      <w:r>
        <w:t xml:space="preserve">Mies, jota syytetään 40 vuotta sitten tapahtuneesta flintshireläisen koulutytön murhasta, on saapunut Moldin kruununoikeuteen.</w:t>
      </w:r>
    </w:p>
    <w:p>
      <w:r>
        <w:rPr>
          <w:b/>
          <w:u w:val="single"/>
        </w:rPr>
        <w:t xml:space="preserve">Asiakirjan numero 3106</w:t>
      </w:r>
    </w:p>
    <w:p>
      <w:r>
        <w:t xml:space="preserve">Ashley Talbotin pikkubussikuolema: Bridgendin neuvosto tunnustaa syyllisyytensä</w:t>
      </w:r>
    </w:p>
    <w:p>
      <w:r>
        <w:t xml:space="preserve">Ashley Talbot kuoli joulukuussa 2014 Maesteg Comprehensive Schoolin alueella sattuneen välikohtauksen jälkeen. Minibussia kuljettanutta opettajaa ei asetettu syytteeseen, mutta Health and Safety Executive nosti syytteen Bridgendin neuvostoa vastaan. Neuvosto myönsi syyllistyneensä terveys- ja turvallisuusrikkomukseen. Neuvosto tunnusti syyllisyytensä tiistaina Cwmbran Magistrates' Courtissa, ja mahdollisen sakon lähtökohta on 2,4 miljoonaa puntaa. Tapaus lähetettiin Newport Crown Courtiin, ja kuuleminen on määrä järjestää 17. syyskuuta.</w:t>
      </w:r>
    </w:p>
    <w:p>
      <w:r>
        <w:rPr>
          <w:b/>
        </w:rPr>
        <w:t xml:space="preserve">Yhteenveto</w:t>
      </w:r>
    </w:p>
    <w:p>
      <w:r>
        <w:t xml:space="preserve">Neuvosto on tunnustanut syyllisyytensä terveys- ja turvallisuusrikkomukseen sen jälkeen, kun koulun minibussin alle jäänyt 15-vuotias poika kuoli.</w:t>
      </w:r>
    </w:p>
    <w:p>
      <w:r>
        <w:rPr>
          <w:b/>
          <w:u w:val="single"/>
        </w:rPr>
        <w:t xml:space="preserve">Asiakirjan numero 3107</w:t>
      </w:r>
    </w:p>
    <w:p>
      <w:r>
        <w:t xml:space="preserve">Pohjois-Irlannin asuntojen hintojen ennustetaan nousevan 4 %.</w:t>
      </w:r>
    </w:p>
    <w:p>
      <w:r>
        <w:t xml:space="preserve">Korotuksesta huolimatta järjestö sijoittaa Pohjois-Irlannin Yhdistyneen kuningaskunnan hintojen nousun osalta viimeiselle sijalle. Kaiken kaikkiaan hintojen odotetaan nousevan Yhdistyneessä kuningaskunnassa 8 prosenttia tulevan vuoden aikana. RICS:n mukaan Pohjois-Irlannin asuntojen hinnat ovat nyt 54 prosenttia alle huippunsa.</w:t>
      </w:r>
    </w:p>
    <w:p>
      <w:r>
        <w:rPr>
          <w:b/>
        </w:rPr>
        <w:t xml:space="preserve">Yhteenveto</w:t>
      </w:r>
    </w:p>
    <w:p>
      <w:r>
        <w:t xml:space="preserve">Royal Institute of Chartered Surveyors (RICS) on ennustanut, että asuntojen hinnat nousevat Pohjois-Irlannissa ensi vuonna 4 prosenttia.</w:t>
      </w:r>
    </w:p>
    <w:p>
      <w:r>
        <w:rPr>
          <w:b/>
          <w:u w:val="single"/>
        </w:rPr>
        <w:t xml:space="preserve">Asiakirjan numero 3108</w:t>
      </w:r>
    </w:p>
    <w:p>
      <w:r>
        <w:t xml:space="preserve">Aberdeenin autovälikohtauksen yhteydessä syyte murhayrityksestä</w:t>
      </w:r>
    </w:p>
    <w:p>
      <w:r>
        <w:t xml:space="preserve">Viisikymppinen mies loukkaantui vakavasti Bucksburnin alueella sattuneessa välikohtauksessa keskiviikkona noin kello 19.30. Michael Scott, 34, ei tehnyt tunnustusta tai lausumaa, kun hän saapui yksityisesti Aberdeenin sheriffituomioistuimeen. Hänet määrättiin tutkintavankeuteen, ja hänen on määrä saapua oikeuteen uudelleen myöhemmin tässä kuussa. Aiheeseen liittyvät Internet-linkit Skotlannin poliisi</w:t>
      </w:r>
    </w:p>
    <w:p>
      <w:r>
        <w:rPr>
          <w:b/>
        </w:rPr>
        <w:t xml:space="preserve">Yhteenveto</w:t>
      </w:r>
    </w:p>
    <w:p>
      <w:r>
        <w:t xml:space="preserve">Mies on saapunut oikeuteen syytettynä murhayrityksestä ja liikennerikoksista sen jälkeen, kun toinen mies jäi auton alle Aberdeenissa.</w:t>
      </w:r>
    </w:p>
    <w:p>
      <w:r>
        <w:rPr>
          <w:b/>
          <w:u w:val="single"/>
        </w:rPr>
        <w:t xml:space="preserve">Asiakirjan numero 3109</w:t>
      </w:r>
    </w:p>
    <w:p>
      <w:r>
        <w:t xml:space="preserve">Bostonin uusi St Botolphin silta nostetaan paikalleen</w:t>
      </w:r>
    </w:p>
    <w:p>
      <w:r>
        <w:t xml:space="preserve">St Botolphin silta on korvannut vanhan sillan, joka oli ollut paikalla yli 40 vuotta. Lincolnshiren kreivikuntaneuvoston mukaan rakenne oli asennettu lauantai-iltaan mennessä. Tammikuussa 2012 järjestetyssä julkisessa kuulemisessa valittu jousisillan muotoilu oli osittain paikallisviranomaisen rahoittama.</w:t>
      </w:r>
    </w:p>
    <w:p>
      <w:r>
        <w:rPr>
          <w:b/>
        </w:rPr>
        <w:t xml:space="preserve">Yhteenveto</w:t>
      </w:r>
    </w:p>
    <w:p>
      <w:r>
        <w:t xml:space="preserve">Uusi 750 000 punnan arvoinen kävelysilta on laskettu paikalleen Witham-joen yli Bostonissa, Lincolnshiressä.</w:t>
      </w:r>
    </w:p>
    <w:p>
      <w:r>
        <w:rPr>
          <w:b/>
          <w:u w:val="single"/>
        </w:rPr>
        <w:t xml:space="preserve">Asiakirjan numero 3110</w:t>
      </w:r>
    </w:p>
    <w:p>
      <w:r>
        <w:t xml:space="preserve">Ylämaan ponit taistelevat pensaikkoa vastaan Cullodenin taistelukentällä</w:t>
      </w:r>
    </w:p>
    <w:p>
      <w:r>
        <w:t xml:space="preserve">National Trust for Scotland (NTS) sanoi, että nummien taistelukenttä muuttuisi metsäksi ilman näiden viiden eläimen apua. Ponit - Fraoch, Ghillie Bhuidhe, Findhorn Paulo, Gordina ja Grian - ovat peräisin Newtonmore Pony Centrestä. Hallituksen joukot kukistivat jakobiittiarmeijan Cullodenissa 16. huhtikuuta 1746.</w:t>
      </w:r>
    </w:p>
    <w:p>
      <w:r>
        <w:rPr>
          <w:b/>
        </w:rPr>
        <w:t xml:space="preserve">Yhteenveto</w:t>
      </w:r>
    </w:p>
    <w:p>
      <w:r>
        <w:t xml:space="preserve">Cullodenin taistelukentälle on tuotu vuoristoponeja, jotta niiden laiduntaminen hillitsisi pensaikkoa, joka uhkaa peittää alueen.</w:t>
      </w:r>
    </w:p>
    <w:p>
      <w:r>
        <w:rPr>
          <w:b/>
          <w:u w:val="single"/>
        </w:rPr>
        <w:t xml:space="preserve">Asiakirjan numero 3111</w:t>
      </w:r>
    </w:p>
    <w:p>
      <w:r>
        <w:t xml:space="preserve">Leedsin moottoripyöräilijä kuoli kolarissa auton kanssa</w:t>
      </w:r>
    </w:p>
    <w:p>
      <w:r>
        <w:t xml:space="preserve">Törmäys tapahtui A64 York Roadilla Somerville Greenin risteyksessä noin klo 16.18 GMT perjantaina. Poliisin mukaan ensihoitajat hoitivat moottoripyörän kuljettajaa, 29-vuotiasta paikallista miestä, mutta hänet julistettiin kuolleeksi. Auton kuljettaja pysähtyi paikalle, ja poliisit ovat puhuneet hänelle.</w:t>
      </w:r>
    </w:p>
    <w:p>
      <w:r>
        <w:rPr>
          <w:b/>
        </w:rPr>
        <w:t xml:space="preserve">Yhteenveto</w:t>
      </w:r>
    </w:p>
    <w:p>
      <w:r>
        <w:t xml:space="preserve">Mies kuoli, kun hänen moottoripyöränsä törmäsi autoon Leedsissä.</w:t>
      </w:r>
    </w:p>
    <w:p>
      <w:r>
        <w:rPr>
          <w:b/>
          <w:u w:val="single"/>
        </w:rPr>
        <w:t xml:space="preserve">Asiakirjan numero 3112</w:t>
      </w:r>
    </w:p>
    <w:p>
      <w:r>
        <w:t xml:space="preserve">Monsuuni huolenaiheet</w:t>
      </w:r>
    </w:p>
    <w:p>
      <w:r>
        <w:t xml:space="preserve">Monet pelkäsivät, että se oli merkki tulevasta, kun äkilliset myrskyt tulvivat viime kuussa näille valtaville leireille, upottivat käymälöitä, saastuttivat vettä ja vahingoittivat tuhansia majoja.Monsuunin on määrä alkaa ensi kuussa. Yhdistyneessä kuningaskunnassa toimivan Catholic Fund for Overseas Development -järjestön (CAFOD) virkailija Geoff O'Donoghue on juuri vieraillut leireillä kahden brittiläisen piispan kanssa, ja hän kertoi, että yksi leiristä vastaavista sotilasupseereista valvoo leirin laajentamista ahtauden helpottamiseksi. BBC:n kirjeenvaihtaja Charles Havilandille Colombossa puhuessaan Geoff O'Donoghue sanoi: "Monsuunin tullessa leirillä oleva prikaatikenraali, leirin työntekijät ja muut leirin ulkopuolella olevat ovat syvästi huolissaan siitä, että mahdollinen kriisi voi puhjeta, jos sateet jatkuvat ja leirit ovat edelleen yhtä ruuhkaisia." Sri Lankan viranomaiset estävät edelleen lähes kaikkia leirillä olevia poistumasta. Hallitus on kuitenkin juuri ilmoittanut, että leirillä olevien sukulaiset tai ystävät voivat nyt hakea heille majoitusta. Tällaiset sukulaiset, kuten leiriläisetkin, tutkitaan mahdollisten yhteyksien varalta Tamilitiikerikapinallisiin, jotka on kukistettu. Samaan aikaan katolinen kirkko on ehdottanut, että 12 000 siirtymään joutunutta ihmistä saisi muuttaa suureen paikalliseen kirkkoon ja pyhäkköön ensimmäisenä askeleena kohti kotiinpaluuta. CAFODin O'Donoghue sanoi, että suunnitelma on läpäissyt useita hallituksen hyväksymisvaiheita.</w:t>
      </w:r>
    </w:p>
    <w:p>
      <w:r>
        <w:rPr>
          <w:b/>
        </w:rPr>
        <w:t xml:space="preserve">Yhteenveto</w:t>
      </w:r>
    </w:p>
    <w:p>
      <w:r>
        <w:t xml:space="preserve">Brittiläinen hyväntekeväisyysjärjestön työntekijä, joka on juuri vieraillut yli neljännesmiljoonan pakolaisen leireillä Sri Lankassa, sanoo, että siellä vastuussa olevat sotilasviranomaiset ovat erittäin huolissaan lähestyvästä monsuunista.</w:t>
      </w:r>
    </w:p>
    <w:p>
      <w:r>
        <w:rPr>
          <w:b/>
          <w:u w:val="single"/>
        </w:rPr>
        <w:t xml:space="preserve">Asiakirjan numero 3113</w:t>
      </w:r>
    </w:p>
    <w:p>
      <w:r>
        <w:t xml:space="preserve">Oikeustoimet vauvan tuhkista Hazleheadin krematoriossa Aberdeenissa</w:t>
      </w:r>
    </w:p>
    <w:p>
      <w:r>
        <w:t xml:space="preserve">BBC Scotland paljasti viime vuonna, että Hazleheadin krematoriossa tuhkattujen pikkulasten perheille ei ollut viiden vuoden aikana tarjottu yhtään tuhkaa. Neuvosto ei havainnut väärinkäytöksiä. Lindsay Bruce Thompsons Solicitorsin asianajajalta sanoi, että monille vanhemmille ei ole jäänyt muuta vaihtoehtoa kuin viedä asia tuomioistuimeen. Aberdeenin kaupunginvaltuuston edustaja sanoi: "Koska nämä väitteet ovat nyt oikeudenkäynnin kohteena, olisi sopimatonta kommentoida niitä."</w:t>
      </w:r>
    </w:p>
    <w:p>
      <w:r>
        <w:rPr>
          <w:b/>
        </w:rPr>
        <w:t xml:space="preserve">Yhteenveto</w:t>
      </w:r>
    </w:p>
    <w:p>
      <w:r>
        <w:t xml:space="preserve">Vanhemmat, jotka väittävät, että Aberdeenissa on hävitetty väärin vauvan tuhkaa, ovat nostaneet kanteen kaupunginvaltuustoa vastaan istunto-oikeudessa.</w:t>
      </w:r>
    </w:p>
    <w:p>
      <w:r>
        <w:rPr>
          <w:b/>
          <w:u w:val="single"/>
        </w:rPr>
        <w:t xml:space="preserve">Asiakirjan numero 3114</w:t>
      </w:r>
    </w:p>
    <w:p>
      <w:r>
        <w:t xml:space="preserve">Enfieldin puukotus: Murhasyyte talosta kuolleena löydetyn miehen jälkeen</w:t>
      </w:r>
    </w:p>
    <w:p>
      <w:r>
        <w:t xml:space="preserve">Nathaniel De Sousa-Roper, 37, löydettiin myöhään perjantaina iltapäivällä Enfieldissä Macleod Roadilla sijaitsevasta kiinteistöstä. Ensihoitajat antoivat ensiapua, mutta hän kuoli tapahtumapaikalla. Joshua Gabbanaa, 24, on syytetty murhasta henkirikosetsivien tutkinnan jälkeen. Hän saapuu Highbury Cornerin tuomareiden eteen maanantaina.</w:t>
      </w:r>
    </w:p>
    <w:p>
      <w:r>
        <w:rPr>
          <w:b/>
        </w:rPr>
        <w:t xml:space="preserve">Yhteenveto</w:t>
      </w:r>
    </w:p>
    <w:p>
      <w:r>
        <w:t xml:space="preserve">Miestä on syytetty murhasta sen jälkeen, kun toinen mies oli puukotettu kuoliaaksi Pohjois-Lontoossa.</w:t>
      </w:r>
    </w:p>
    <w:p>
      <w:r>
        <w:rPr>
          <w:b/>
          <w:u w:val="single"/>
        </w:rPr>
        <w:t xml:space="preserve">Asiakirjan numero 3115</w:t>
      </w:r>
    </w:p>
    <w:p>
      <w:r>
        <w:t xml:space="preserve">Kahdeksan työpaikkaa turvattu Powysin yrityksen voitettua Merthyrin kierrätyssopimuksen</w:t>
      </w:r>
    </w:p>
    <w:p>
      <w:r>
        <w:t xml:space="preserve">Welshpoolissa sijaitseva Potter Group toimii jo Powysin neuvoston puolesta kotitalousjätteen kierrätyskeskuksia Welshpoolissa, Newtownissa ja Machynllethissa. Se ylläpitää myös kaupallisia jätteiden siirtoasemia Breconissa ja Welshpoolissa. Yrityksen mukaan kahdeksan työpaikkaa on säilytetty Aberfanissa ja Dowlaisissa.</w:t>
      </w:r>
    </w:p>
    <w:p>
      <w:r>
        <w:rPr>
          <w:b/>
        </w:rPr>
        <w:t xml:space="preserve">Yhteenveto</w:t>
      </w:r>
    </w:p>
    <w:p>
      <w:r>
        <w:t xml:space="preserve">Powysissa toimiva yritys on saanut Merthyr Tydfilin neuvoston kanssa viisivuotisen sopimuksen Aberfanin ja Dowlaisin kierrätyskeskusten toiminnasta ja hallinnoinnista.</w:t>
      </w:r>
    </w:p>
    <w:p>
      <w:r>
        <w:rPr>
          <w:b/>
          <w:u w:val="single"/>
        </w:rPr>
        <w:t xml:space="preserve">Asiakirjan numero 3116</w:t>
      </w:r>
    </w:p>
    <w:p>
      <w:r>
        <w:t xml:space="preserve">Mies loukkaantui vakavasti kolarissa A82:lla Fort Williamin lähellä</w:t>
      </w:r>
    </w:p>
    <w:p>
      <w:r>
        <w:t xml:space="preserve">Henkilöauton ja pakettiauton yhteentörmäys tapahtui noin kello 10:00, ja se sulki kaupungin ja North Ballachulishin välisen päätien. Osa henkilöautojen kuljettajista on voinut käyttää Corranin lauttaa, mutta suurin osa liikenteestä on kiertänyt 161 mailin (259 km) matkan A861-tietä pitkin. A82 avattiin uudelleen myöhemmin iltapäivällä.</w:t>
      </w:r>
    </w:p>
    <w:p>
      <w:r>
        <w:rPr>
          <w:b/>
        </w:rPr>
        <w:t xml:space="preserve">Yhteenveto</w:t>
      </w:r>
    </w:p>
    <w:p>
      <w:r>
        <w:t xml:space="preserve">Mies on loukkaantunut vakavasti kahden ajoneuvon kolarissa A82-tiellä Fort Williamin lähellä.</w:t>
      </w:r>
    </w:p>
    <w:p>
      <w:r>
        <w:rPr>
          <w:b/>
          <w:u w:val="single"/>
        </w:rPr>
        <w:t xml:space="preserve">Asiakirjan numero 3117</w:t>
      </w:r>
    </w:p>
    <w:p>
      <w:r>
        <w:t xml:space="preserve">3 miljoonan punnan rahoitus Invernessille</w:t>
      </w:r>
    </w:p>
    <w:p>
      <w:r>
        <w:t xml:space="preserve">Rahat mahdollistaisivat sen, että paikallisviranomaiset voisivat jatkaa Invernessin linnan ulkoalueiden ja kulkuyhteyksien kunnostamista koskevia suunnitelmia. Toiselle hankkeelle, jonka tarkoituksena on luoda kaupunkiin maksuton julkinen wi-fi-järjestelmä, odotetaan myös rahoitusta. Rahat tulevat Yhdistyneen kuningaskunnan hallitukselta.</w:t>
      </w:r>
    </w:p>
    <w:p>
      <w:r>
        <w:rPr>
          <w:b/>
        </w:rPr>
        <w:t xml:space="preserve">Yhteenveto</w:t>
      </w:r>
    </w:p>
    <w:p>
      <w:r>
        <w:t xml:space="preserve">Skotlannin ministeri David Mundell on vahvistanut 3 miljoonan punnan rahoituksen Invernessille Highland Councilin kanssa pidetyssä kokouksessa.</w:t>
      </w:r>
    </w:p>
    <w:p>
      <w:r>
        <w:rPr>
          <w:b/>
          <w:u w:val="single"/>
        </w:rPr>
        <w:t xml:space="preserve">Asiakirjan numero 3118</w:t>
      </w:r>
    </w:p>
    <w:p>
      <w:r>
        <w:t xml:space="preserve">Flintshiren isä vapautettu takuita vastaan syytettynä poikavauvan murhasta</w:t>
      </w:r>
    </w:p>
    <w:p>
      <w:r>
        <w:t xml:space="preserve">Connah's Quaysta kotoisin oleva Sean Michael Mullender, 22, sai keskiviikkona syytteen Daniel-vauvan kuoleman jälkeen lokakuussa 2014. Mold Crown Courtissa torstaina tuomari Wyn Williams vapautti hänet takuita vastaan sillä ehdolla, että hän pysyy Northumbriassa sijaitsevassa osoitteessa. Mullenderin oikeudenkäyntipäivä on asetettu ensi huhtikuulle. Terveydenhuollon viranomaiset ottivat yhteyttä Pohjois-Walesin poliisiin sen jälkeen, kun Daniel oli otettu vastaan Countess of Chesterin sairaalassa 2. lokakuuta. Myöhemmin hänet siirrettiin Alder Heyn lastensairaalaan Liverpooliin, jossa hän kuoli lauantaina 4. lokakuuta.</w:t>
      </w:r>
    </w:p>
    <w:p>
      <w:r>
        <w:rPr>
          <w:b/>
        </w:rPr>
        <w:t xml:space="preserve">Yhteenveto</w:t>
      </w:r>
    </w:p>
    <w:p>
      <w:r>
        <w:t xml:space="preserve">Flintshireläinen mies, jota syytetään kahden kuukauden ikäisen poikansa murhasta, on vapautettu takuita vastaan.</w:t>
      </w:r>
    </w:p>
    <w:p>
      <w:r>
        <w:rPr>
          <w:b/>
          <w:u w:val="single"/>
        </w:rPr>
        <w:t xml:space="preserve">Asiakirjan numero 3119</w:t>
      </w:r>
    </w:p>
    <w:p>
      <w:r>
        <w:t xml:space="preserve">Jerseyn hylätyt kalafestivaalit voivat palata</w:t>
      </w:r>
    </w:p>
    <w:p>
      <w:r>
        <w:t xml:space="preserve">Fete de la Mer -tapahtuma oli määrä järjestää Goreyn laiturilla 14. toukokuuta. Vuoden 2011 tapahtuma on kuitenkin jouduttu perumaan, koska sponsorit eivät ole antaneet riittävästi rahoitusta. Yhdistyksen mukaan Fete de la Mer -tapahtuman kaltaiset tapahtumat, joihin kuuluu perinteistä meren antimia, ruokailua ulkona ja viihdettä, ovat olennaisen tärkeitä majoitusalalle.</w:t>
      </w:r>
    </w:p>
    <w:p>
      <w:r>
        <w:rPr>
          <w:b/>
        </w:rPr>
        <w:t xml:space="preserve">Yhteenveto</w:t>
      </w:r>
    </w:p>
    <w:p>
      <w:r>
        <w:t xml:space="preserve">Jersey Hospitality Association on ilmoittanut tekevänsä lujasti töitä, jotta Goreyn kalafestivaali saataisiin uudelleen käyntiin.</w:t>
      </w:r>
    </w:p>
    <w:p>
      <w:r>
        <w:rPr>
          <w:b/>
          <w:u w:val="single"/>
        </w:rPr>
        <w:t xml:space="preserve">Asiakirjan numero 3120</w:t>
      </w:r>
    </w:p>
    <w:p>
      <w:r>
        <w:t xml:space="preserve">Myanmarin jadekaivoksen maanvyöry tappoi ainakin 12 Kachinissa</w:t>
      </w:r>
    </w:p>
    <w:p>
      <w:r>
        <w:t xml:space="preserve">Katastrofi tapahtui Hpakantissa, joka on kaupunki pohjoisessa Kachinin osavaltiossa. Hpakantissa louhitaan vuosittain miljardien dollarien arvosta jadea. Suurin osa siitä on tarkoitettu Kiinan tuottoisille markkinoille. Ala on kuitenkin sääntelemätön ja maanvyöryt ovat yleisiä. Joulukuussa kymmeniä ihmisiä kuoli Hpakantin alueella tapahtuneessa maanvyöryssä, ja marraskuussa kuoli yli 100 ihmistä. Monia kadonnut Myanmarin maanvyöryssä (joulukuu 2015) Kymmeniä kadonnut Myanmarin maanvyöryssä (marraskuu 2015) Myanmarin eliitti hyötyy jadekaupasta Jadekaivostoiminta tuottaa jätekasoja. Kiertelevät työntekijät kiipeävät kasoihin etsimään jalokiviä, joita suuret teolliset kaivosyritykset ovat jättäneet jälkeensä. BBC:n Jonah Fisher Myanmarista kertoo, että viimeisimmän maanvyöryn tarkat olosuhteet ovat vielä selvittämättä - mutta se on jälleen uusi muistutus siitä, miten vaarallisia maan jadekaivokset ovat. Paikallinen poliisi on kertonut uutistoimisto AFP:lle, että pelastustyöt jatkuvat. Sitä ovat kuitenkin vaikeuttaneet rankkasateet ja huonot liikenne- ja viestintäyhteydet tuhoalueelle. Paikalliset asukkaat ja avustustyöntekijät kertovat, että sadat ihmiset etsivät kaivosyhtiöiden hylkäämiä syviä kuoppia Myanmarin sadekauden aikana, jolloin useimmat suuret yritykset lopettavat toimintansa. "Uskomme, että noin 200 ihmistä työskenteli tuolla alueella, kun maanvyöry tapahtui [maanantai-] yönä... Kuolonuhreja voi olla paljon enemmän", kertoi paikallinen asukas AFP:lle. Myanmarista - joka tunnetaan myös nimellä Burma - saadaan lähes kaikki maailman hienoimmat jadeiitit, lähes läpikuultava vihreä kivi, joka tunnetaan naapurimaassa Kiinassa "taivaan kivenä". Lokakuussa julkaistussa raportissaan Global Witness -järjestö totesi, että pelkästään vuonna 2014 tuotetun jaden arvo oli 31 miljardia dollaria (21 miljoonaa puntaa) eli lähes puolet Myanmarin BKT:stä, mutta tuskin mikään rahoista päätyi tavallisille ihmisille tai valtion kassaan.</w:t>
      </w:r>
    </w:p>
    <w:p>
      <w:r>
        <w:rPr>
          <w:b/>
        </w:rPr>
        <w:t xml:space="preserve">Yhteenveto</w:t>
      </w:r>
    </w:p>
    <w:p>
      <w:r>
        <w:t xml:space="preserve">Myanmarin jadea tuottavalla alueella on käynnissä pelastustoimet maanvyöryn jälkeen, jossa kuoli ainakin 12 ihmistä, ja pelätään, että raunioiden alle on haudattu jopa 100 muuta, kertoivat paikalliset viranomaiset BBC:lle.</w:t>
      </w:r>
    </w:p>
    <w:p>
      <w:r>
        <w:rPr>
          <w:b/>
          <w:u w:val="single"/>
        </w:rPr>
        <w:t xml:space="preserve">Asiakirjan numero 3121</w:t>
      </w:r>
    </w:p>
    <w:p>
      <w:r>
        <w:t xml:space="preserve">Guernsey Postin tulevaisuutta koskeva eroilmoitus</w:t>
      </w:r>
    </w:p>
    <w:p>
      <w:r>
        <w:t xml:space="preserve">Puheenjohtaja Dudley Jehan sanoi: Dudley Dehan Dudley: "Hallitus ja minä haluamme kiittää Gordonia siitä arvokkaasta panoksesta, jonka hän on antanut viimeisten kolmen vuoden aikana. "Toivotamme hänelle kaikkea hyvää tulevaisuutta varten." Yhtiö kuvaili eroa "Steelen ja hallituksen yhteiseksi päätökseksi". Boley Smillie on nimitetty väliaikaiseksi toimitusjohtajaksi ja sanoi, että uuden toimitusjohtajan valintaprosessi vie todennäköisesti jonkin aikaa.</w:t>
      </w:r>
    </w:p>
    <w:p>
      <w:r>
        <w:rPr>
          <w:b/>
        </w:rPr>
        <w:t xml:space="preserve">Yhteenveto</w:t>
      </w:r>
    </w:p>
    <w:p>
      <w:r>
        <w:t xml:space="preserve">Guernsey Postin toimitusjohtaja Gordon Steele on irtisanoutunut välittömästi yhtiön tulevaisuutta koskevan mielipide-eron vuoksi.</w:t>
      </w:r>
    </w:p>
    <w:p>
      <w:r>
        <w:rPr>
          <w:b/>
          <w:u w:val="single"/>
        </w:rPr>
        <w:t xml:space="preserve">Asiakirjan numero 3122</w:t>
      </w:r>
    </w:p>
    <w:p>
      <w:r>
        <w:t xml:space="preserve">Kadonnut Charlie Pope: Pope: Ruumis löytyi Manchesterin kanavasta</w:t>
      </w:r>
    </w:p>
    <w:p>
      <w:r>
        <w:t xml:space="preserve">Charlie Pope, 19, lähti perjantaina klo 02.30 GMT Zombie Shackista New Wakefield Streetillä Manchesterissa. Hänet nähtiin viimeksi Whitworth Streetillä kaksi tuntia myöhemmin. Whitworth Street Westin edustalla olevasta kanavasta tehtyjen vedenalaisten etsintöjen jälkeen ruumis löytyi perjantaina iltapäivällä. Poliisi uskoo, että löydetty ruumis on Pontelandista, Northumberlandista kotoisin olevan teinin ruumis. Kuolemaan ei liity epäilyttäviä olosuhteita.</w:t>
      </w:r>
    </w:p>
    <w:p>
      <w:r>
        <w:rPr>
          <w:b/>
        </w:rPr>
        <w:t xml:space="preserve">Yhteenveto</w:t>
      </w:r>
    </w:p>
    <w:p>
      <w:r>
        <w:t xml:space="preserve">Kadonnutta teiniä etsivä poliisi on löytänyt ruumiin kanavasta.</w:t>
      </w:r>
    </w:p>
    <w:p>
      <w:r>
        <w:rPr>
          <w:b/>
          <w:u w:val="single"/>
        </w:rPr>
        <w:t xml:space="preserve">Asiakirjan numero 3123</w:t>
      </w:r>
    </w:p>
    <w:p>
      <w:r>
        <w:t xml:space="preserve">Warwickshire sulkee nuorisokeskukset ja säilyttää viisi nuorisokeskusta</w:t>
      </w:r>
    </w:p>
    <w:p>
      <w:r>
        <w:t xml:space="preserve">Lääninhallitus on vahvistanut, että sen on leikattava 33 miljoonaa puntaa nuorisopalveluihinsa. Nuorisoalalla työskentelee lähes 360 ihmistä, ja ammattiliitot ovat sanoneet pelkäävänsä, että jopa 80 prosenttia voi menettää työpaikkansa. Warwickshiren kreivikunnanvaltuusto hyväksyi ehdotukset, joiden mukaan Atherstonen, Camp Hillin, Lillingtonin, Studleyn ja Nuneatonin nuorisokeskukset pysyvät auki. Vapaaehtoisten toivotaan tulevan auttamaan lopuissa 18 nuorisokeskuksessa.</w:t>
      </w:r>
    </w:p>
    <w:p>
      <w:r>
        <w:rPr>
          <w:b/>
        </w:rPr>
        <w:t xml:space="preserve">Yhteenveto</w:t>
      </w:r>
    </w:p>
    <w:p>
      <w:r>
        <w:t xml:space="preserve">Nuorisokeskukset eri puolilla Warwickshirea suljetaan, ja viisi niistä säilytetään osaamiskeskuksina, kuten neuvosto on sopinut.</w:t>
      </w:r>
    </w:p>
    <w:p>
      <w:r>
        <w:rPr>
          <w:b/>
          <w:u w:val="single"/>
        </w:rPr>
        <w:t xml:space="preserve">Asiakirjan numero 3124</w:t>
      </w:r>
    </w:p>
    <w:p>
      <w:r>
        <w:t xml:space="preserve">Sir Kyffin Williamsin näyttely ensimmäinen juhlavuoden tapahtumista</w:t>
      </w:r>
    </w:p>
    <w:p>
      <w:r>
        <w:t xml:space="preserve">Näyttely Oriel Monissa, taiteilijan kotikaupungissa Llangefnissä, Angleseyssä, alkaa lauantaina ja kestää 1. heinäkuuta asti. Oriel Monissa on yli 400 Williamsin maalausta ja teosta. Sir Kyffin, joka kuoli 88-vuotiaana syyskuussa 2006, katsotaan yleisesti Walesin 1900-luvun merkittävimmäksi taiteilijaksi. Muita tapahtumia järjestetään vuoden mittaan eri puolilla Walesia sekä Lontoossa ja Kiinassa.</w:t>
      </w:r>
    </w:p>
    <w:p>
      <w:r>
        <w:rPr>
          <w:b/>
        </w:rPr>
        <w:t xml:space="preserve">Yhteenveto</w:t>
      </w:r>
    </w:p>
    <w:p>
      <w:r>
        <w:t xml:space="preserve">Lauantaina alkaa ensimmäinen tapahtumasarja, jolla juhlistetaan 100 vuotta Sir Kyffin Williamsin syntymästä.</w:t>
      </w:r>
    </w:p>
    <w:p>
      <w:r>
        <w:rPr>
          <w:b/>
          <w:u w:val="single"/>
        </w:rPr>
        <w:t xml:space="preserve">Asiakirjan numero 3125</w:t>
      </w:r>
    </w:p>
    <w:p>
      <w:r>
        <w:t xml:space="preserve">Guernseyn osavaltiot pyysivät rahoitusta lentoaseman tutkalle</w:t>
      </w:r>
    </w:p>
    <w:p>
      <w:r>
        <w:t xml:space="preserve">Nykyisen tutkan käyttöikä alkaa lähestyä loppuaan, ja valtiot keskustelevat joulukuussa uuden tutkan rahoituksesta. Julkisten palvelujen osaston mukaan uusi tutka on elintärkeä lentoaseman tehokkaan toiminnan kannalta. Jos tutka hyväksytään, se asennettaisiin noin vuoden kuluttua. Lentoaseman 80 miljoonan punnan saneeraushankkeesta, johon sisältyy kiitotien siirtäminen, kuivatusjärjestelmän muutokset, uudet laskeutumisvalot ja navigointilaitteet sekä asematasojen ja rullausteiden päällystäminen, on sovittu, ja sen on määrä kestää kaksi vuotta. Julkisten palvelujen mukaan lentoaseman vuotuinen osuus Guernseyn taloudesta on noin 30 miljoonaa puntaa.</w:t>
      </w:r>
    </w:p>
    <w:p>
      <w:r>
        <w:rPr>
          <w:b/>
        </w:rPr>
        <w:t xml:space="preserve">Yhteenveto</w:t>
      </w:r>
    </w:p>
    <w:p>
      <w:r>
        <w:t xml:space="preserve">Guernseyn lentoaseman uuden tutkan rakentamiseen on pyydetty 3,25 miljoonaa puntaa sen 80 miljoonan punnan lisäksi, joka on jo varattu kiitotien uudistamiseen.</w:t>
      </w:r>
    </w:p>
    <w:p>
      <w:r>
        <w:rPr>
          <w:b/>
          <w:u w:val="single"/>
        </w:rPr>
        <w:t xml:space="preserve">Asiakirjan numero 3126</w:t>
      </w:r>
    </w:p>
    <w:p>
      <w:r>
        <w:t xml:space="preserve">Guernseyn koulujen uima-altaiden sulkemista koskeva vetoomus, jonka on allekirjoittanut lähes 1 000 ihmistä.</w:t>
      </w:r>
    </w:p>
    <w:p>
      <w:r>
        <w:t xml:space="preserve">Hautes Capellesin alakoulun uima-allas suljetaan kuudeksi kuukaudeksi vuodessa osana useimpien alakoulujen sulkemista säästösuunnitelmien mukaisesti. Uimakoulua pitävä Margaret Honey sanoi, että se vahingoittaisi lasten uimataitoa ja pilaisi hänen liiketoimintansa. Vetoomus, jossa oli 916 allekirjoitusta, luovutettiin opetusministerille. Ministeriö ilmoitti viime kuussa, että uimahallien aukioloaikoja muutetaan 100 000 punnan vuotuisten säästöjen vuoksi. Se on yksi ministeriön määrittelemistä säästöistä, sillä ministeriön tehtävänä on säästää 7,2 miljoonaa puntaa vuoteen 2014 mennessä osana osavaltioiden laajuista säästöohjelmaa, Financial Transformation Programme.</w:t>
      </w:r>
    </w:p>
    <w:p>
      <w:r>
        <w:rPr>
          <w:b/>
        </w:rPr>
        <w:t xml:space="preserve">Yhteenveto</w:t>
      </w:r>
    </w:p>
    <w:p>
      <w:r>
        <w:t xml:space="preserve">Guernseyn opetusministeriölle on toimitettu vetoomus, jossa vaaditaan koulujen uima-altaan pitämistä auki ympäri vuoden.</w:t>
      </w:r>
    </w:p>
    <w:p>
      <w:r>
        <w:rPr>
          <w:b/>
          <w:u w:val="single"/>
        </w:rPr>
        <w:t xml:space="preserve">Asiakirjan numero 3127</w:t>
      </w:r>
    </w:p>
    <w:p>
      <w:r>
        <w:t xml:space="preserve">Redcarin työpaikkamessuilla autetaan terästyöntekijöitä</w:t>
      </w:r>
    </w:p>
    <w:p>
      <w:r>
        <w:t xml:space="preserve">Thaimaalaiset omistajat ovat asettuneet selvitystilaan, ja Redcarin tehtaalta on kadonnut 2 200 työpaikkaa. Myös alihankkijoiden ja tavarantoimittajien työpaikat ovat vähentyneet. Yli 30 työnantajaa on esittelemässä avoimia työpaikkoja, jotka vaihtelevat raskaasta teollisuudesta hallintoon ja logistiikkaan. Sue Soroczan Durhamin ja Tees Valleyn työvoimatoimistosta sanoi: "Alueen yritykset ja muutkin yritykset ovat vastanneet upeasti. "Ne tunnustavat, että SSI:n työntekijöillä on erinomaiset taidot, jotka ovat siirrettävissä moniin nykyisin tarjolla oleviin työpaikkoihin."</w:t>
      </w:r>
    </w:p>
    <w:p>
      <w:r>
        <w:rPr>
          <w:b/>
        </w:rPr>
        <w:t xml:space="preserve">Yhteenveto</w:t>
      </w:r>
    </w:p>
    <w:p>
      <w:r>
        <w:t xml:space="preserve">Teessidessä järjestetään työnvälitystilaisuus, jolla pyritään auttamaan SSI-tehtaan sulkemisen vuoksi joutuneita terästyöntekijöitä ja urakoitsijoita löytämään uutta työtä.</w:t>
      </w:r>
    </w:p>
    <w:p>
      <w:r>
        <w:rPr>
          <w:b/>
          <w:u w:val="single"/>
        </w:rPr>
        <w:t xml:space="preserve">Asiakirjan numero 3128</w:t>
      </w:r>
    </w:p>
    <w:p>
      <w:r>
        <w:t xml:space="preserve">Whitlandin tasoristeyksen juna-kuorma-auto-onnettomuudessa loukkaantui kolme ihmistä</w:t>
      </w:r>
    </w:p>
    <w:p>
      <w:r>
        <w:t xml:space="preserve">Se oli Whitlandissa, Carmarthenshiressä, niin sanotulla Llanboidyn risteysalueella hieman ennen kello 16:00 BST perjantaina. Keski- ja Länsi-Walesin palo- ja pelastuspalvelu lähetti paikalle kaksi moottoria. Samanlainen tapaus sattui samassa tasoristeyksessä joulukuussa 2011, kun matkustajajuna törmäsi heinää kuljettaneeseen kuorma-autoon ja perävaunuun. Palokunta kertoi Twitterissä, että matkustajia siirrettiin busseilla Carmarthenin asemalle. Ensihoitajat hoitivat paikalla kolmea lievästi loukkaantunutta. Tie B4328 suljettiin tutkimusten ajaksi.</w:t>
      </w:r>
    </w:p>
    <w:p>
      <w:r>
        <w:rPr>
          <w:b/>
        </w:rPr>
        <w:t xml:space="preserve">Yhteenveto</w:t>
      </w:r>
    </w:p>
    <w:p>
      <w:r>
        <w:t xml:space="preserve">Kolme ihmistä on loukkaantunut kuorma-auton ja junan törmättyä tasoristeyksessä toisessa vastaavassa onnettomuudessa alle vuoden sisällä.</w:t>
      </w:r>
    </w:p>
    <w:p>
      <w:r>
        <w:rPr>
          <w:b/>
          <w:u w:val="single"/>
        </w:rPr>
        <w:t xml:space="preserve">Asiakirjan numero 3129</w:t>
      </w:r>
    </w:p>
    <w:p>
      <w:r>
        <w:t xml:space="preserve">Karu Lewis-rannikkokuva voittaa valokuvapalkintoja</w:t>
      </w:r>
    </w:p>
    <w:p>
      <w:r>
        <w:t xml:space="preserve">Norfolkissa asuva maisemakuvaaja Ruth Grindrod otti kuvansa Three Rocks (Kolme kalliota) Butt of Lewisin niemimaalla. Kuva voitti myös kilpailun merimaisemat-kategorian. Grindrod sanoi: "Matkani Skotlantiin on aina pitkä, mutta en koskaan lakkaa innostumasta maailman parhaista maisemista ja merimaisemista." Aiheeseen liittyvät Internet-linkit Scottish Nature Photography Awards</w:t>
      </w:r>
    </w:p>
    <w:p>
      <w:r>
        <w:rPr>
          <w:b/>
        </w:rPr>
        <w:t xml:space="preserve">Yhteenveto</w:t>
      </w:r>
    </w:p>
    <w:p>
      <w:r>
        <w:t xml:space="preserve">Western Isles -saarilla otettu valokuva on voittanut vuoden 2019 Scottish Nature Photographer of the Year -palkinnon.</w:t>
      </w:r>
    </w:p>
    <w:p>
      <w:r>
        <w:rPr>
          <w:b/>
          <w:u w:val="single"/>
        </w:rPr>
        <w:t xml:space="preserve">Asiakirjan numero 3130</w:t>
      </w:r>
    </w:p>
    <w:p>
      <w:r>
        <w:t xml:space="preserve">Jersey Postin postimerkit merkitsevät prinssi Williamin 30-vuotissyntymäpäivää</w:t>
      </w:r>
    </w:p>
    <w:p>
      <w:r>
        <w:t xml:space="preserve">Sally Diamond Ferbrache Jersey Postista sanoi, että kuvista näkyivät prinssi Williamin sotilaalliset yhteydet. Hän sanoi: "Kun kuningattaren timanttinen juhlavuosi on tänä vuonna niin tärkeä, meistä tuntui tärkeältä juhlistaa tätä merkkipäivää." Postimerkkien kuvissa prinssi on pukeutunut Britannian armeijan, kuninkaallisten ilmavoimien, kuninkaallisen laivaston ja Irlannin kaartin univormuihin.</w:t>
      </w:r>
    </w:p>
    <w:p>
      <w:r>
        <w:rPr>
          <w:b/>
        </w:rPr>
        <w:t xml:space="preserve">Yhteenveto</w:t>
      </w:r>
    </w:p>
    <w:p>
      <w:r>
        <w:t xml:space="preserve">Jersey Post julkaisee torstaina neljä postimerkkiä Cambridgen herttuan 30-vuotissyntymäpäivän kunniaksi.</w:t>
      </w:r>
    </w:p>
    <w:p>
      <w:r>
        <w:rPr>
          <w:b/>
          <w:u w:val="single"/>
        </w:rPr>
        <w:t xml:space="preserve">Asiakirjan numero 3131</w:t>
      </w:r>
    </w:p>
    <w:p>
      <w:r>
        <w:t xml:space="preserve">LTTE ja SLA vaihtavat elimiä</w:t>
      </w:r>
    </w:p>
    <w:p>
      <w:r>
        <w:t xml:space="preserve">Samaan aikaan Punainen Risti toimitti tiikereille kahden armeijan tappaman kapinallisen ruumiit. Molemmat osapuolet sanovat, että ne ovat aiheuttaneet toisilleen kymmeniä uhreja viime päivien kiivaiden yhteenottojen aikana Sri Lankassa. Tiikerit ovat joutuneet viime aikoina jatkuvaan painostukseen, ja hallituksen joukot valtasivat tiistaina Mallavin kaupungin. Prikaatikenraali Udaya Nanayakkara sanoi, että vain osa ruumiista on tunnistettu ja osa on maatuneessa tilassa. "LTTE on luovuttanut ruumiit vasta, kun ne ovat hajonneet", sanoi prikaatikenraali Nanayakkara.</w:t>
      </w:r>
    </w:p>
    <w:p>
      <w:r>
        <w:rPr>
          <w:b/>
        </w:rPr>
        <w:t xml:space="preserve">Yhteenveto</w:t>
      </w:r>
    </w:p>
    <w:p>
      <w:r>
        <w:t xml:space="preserve">Punaisen Ristin kansainvälisen komitean mukaan Sri Lankan tamilitiikerisissit ovat luovuttaneet hallitukselle yhdeksäntoista sotilaan ruumiit, jotka ovat kuolleet viimeisimmissä taisteluissa saaren pohjoisosassa.</w:t>
      </w:r>
    </w:p>
    <w:p>
      <w:r>
        <w:rPr>
          <w:b/>
          <w:u w:val="single"/>
        </w:rPr>
        <w:t xml:space="preserve">Asiakirjan numero 3132</w:t>
      </w:r>
    </w:p>
    <w:p>
      <w:r>
        <w:t xml:space="preserve">Jay-Z auttaa 'afrobeat-musikaalissa'</w:t>
      </w:r>
    </w:p>
    <w:p>
      <w:r>
        <w:t xml:space="preserve">Hän työskentelee yhdessä näyttelijä Jada Pinkett Smithin kanssa nigerialaisen multi-instrumentalistin Fela Kutin elämään perustuvassa Fela! -elokuvassa. Esityksen odotetaan saavan ensi-iltansa 23. marraskuuta New Yorkin Eugene O'Neill -teatterissa. Muusikko ja poliittinen aktivisti Fela Kuti, jota pidetään yhtenä afrobeatin perustajista, kuoli vuonna 1997. Esityksen musiikista on vastannut Antibalas Afrobeat Orchestra, joka on aiemmin ollut mukana Foalsin ja TV On The Radion levyillä.</w:t>
      </w:r>
    </w:p>
    <w:p>
      <w:r>
        <w:rPr>
          <w:b/>
        </w:rPr>
        <w:t xml:space="preserve">Yhteenveto</w:t>
      </w:r>
    </w:p>
    <w:p>
      <w:r>
        <w:t xml:space="preserve">Jay-Z on liittynyt Broadwaylle tulevan uuden afrobeat-musikaalin tuotantotiimiin.</w:t>
      </w:r>
    </w:p>
    <w:p>
      <w:r>
        <w:rPr>
          <w:b/>
          <w:u w:val="single"/>
        </w:rPr>
        <w:t xml:space="preserve">Asiakirjan numero 3133</w:t>
      </w:r>
    </w:p>
    <w:p>
      <w:r>
        <w:t xml:space="preserve">Antifasistit suunnittelevat valvomista EDL:n osoittaessa mieltään Blackpoolissa</w:t>
      </w:r>
    </w:p>
    <w:p>
      <w:r>
        <w:t xml:space="preserve">Tapahtumat on suunniteltu lauantaiksi 28. toukokuuta, juhlapyhäviikonlopuksi. EDL:n on määrä marssia rantakatua pitkin eteläisen laiturin lähellä olevalle niemelle, jossa se järjestää mielenosoituksen kello 1245-1414 BST. UAF aikoo pitää valvojaiset niemellä klo 12.00 BST, ryhmä vahvisti. Lancashiren poliisi sanoi, että vaikka se ei voi kieltää rauhanomaista mielenosoitusta, se harkitsee rajoitusten tai ehtojen asettamista. Poliisi toivoi, että suunnitelmat eivät häiritsisi lomakohteen asukkaita ja yrityksiä, mutta varoitti, että joitakin teitä saatetaan sulkea väliaikaisesti.</w:t>
      </w:r>
    </w:p>
    <w:p>
      <w:r>
        <w:rPr>
          <w:b/>
        </w:rPr>
        <w:t xml:space="preserve">Yhteenveto</w:t>
      </w:r>
    </w:p>
    <w:p>
      <w:r>
        <w:t xml:space="preserve">United Against Fascism (UAF) -järjestön jäsenet pitävät valvojaiset Blackpoolissa, kun Englannin puolustusliiga (EDL) järjestää siellä mielenosoituksen.</w:t>
      </w:r>
    </w:p>
    <w:p>
      <w:r>
        <w:rPr>
          <w:b/>
          <w:u w:val="single"/>
        </w:rPr>
        <w:t xml:space="preserve">Asiakirjan numero 3134</w:t>
      </w:r>
    </w:p>
    <w:p>
      <w:r>
        <w:t xml:space="preserve">Toinen RAF:n uusista brittiläisistä sukellusveneiden metsästäjistä saapuu Kinlossiin.</w:t>
      </w:r>
    </w:p>
    <w:p>
      <w:r>
        <w:t xml:space="preserve">Kolmen miljardin punnan arvoinen P-8A Poseidon -laivasto sijoitetaan RAF Lossiemouthiin Morayn rannikolle. Ensimmäiset valmistuneista koneista operoivat läheiseltä Kinloss Barracksilta, entiseltä RAF:n asemalta, kun Lossiemouthiin rakennetaan uudet tilat. RAF:n viimeisten partiolentokoneiden romuttamisesta on kulunut lähes 10 vuotta. Viimeiset suihkukoneet, Nimrodit, lensivät RAF Kinlossista vuonna 2010. Uudet Nimrodit purettiin romutettaviksi osana puolustuksen leikkauksia, mutta niitä ei korvattu toisella konetyypillä. Ensimmäinen uusista Poseidon-koneista lennätettiin Kinlossiin helmikuussa.</w:t>
      </w:r>
    </w:p>
    <w:p>
      <w:r>
        <w:rPr>
          <w:b/>
        </w:rPr>
        <w:t xml:space="preserve">Yhteenveto</w:t>
      </w:r>
    </w:p>
    <w:p>
      <w:r>
        <w:t xml:space="preserve">Toinen RAF:n yhdeksästä uudesta meripartiolentokoneesta on saapunut Skotlannissa sijaitsevaan sotilastukikohtaan Yhdysvalloista lennettyään.</w:t>
      </w:r>
    </w:p>
    <w:p>
      <w:r>
        <w:rPr>
          <w:b/>
          <w:u w:val="single"/>
        </w:rPr>
        <w:t xml:space="preserve">Asiakirjan numero 3135</w:t>
      </w:r>
    </w:p>
    <w:p>
      <w:r>
        <w:t xml:space="preserve">Okehampton: Oamekampe: Naisen kuolemasta pidätetty mies vapautetaan</w:t>
      </w:r>
    </w:p>
    <w:p>
      <w:r>
        <w:t xml:space="preserve">Poliisi löysi naisen ruumiin Okehamptonin Wonnacotts Roadilla sijaitsevasta talosta lauantaina. Devonin ja Cornwallin poliisin mukaan kuolemaa ei enää pidetä epäilyttävänä. Rikostutkinta on päättynyt, ja tutkimukset luovutetaan oikeuslääkärille, poliisi lisäsi. Aiheeseen liittyvät Internet-linkit Devonin ja Cornwallin poliisi</w:t>
      </w:r>
    </w:p>
    <w:p>
      <w:r>
        <w:rPr>
          <w:b/>
        </w:rPr>
        <w:t xml:space="preserve">Yhteenveto</w:t>
      </w:r>
    </w:p>
    <w:p>
      <w:r>
        <w:t xml:space="preserve">Mies, joka pidätettiin epäiltynä murhasta 60-vuotiaan naisen kuoleman jälkeen Devonissa, on vapautettu ilman syytteitä.</w:t>
      </w:r>
    </w:p>
    <w:p>
      <w:r>
        <w:rPr>
          <w:b/>
          <w:u w:val="single"/>
        </w:rPr>
        <w:t xml:space="preserve">Asiakirjan numero 3136</w:t>
      </w:r>
    </w:p>
    <w:p>
      <w:r>
        <w:t xml:space="preserve">Lähettikö Hizbollah lennokin Israeliin?</w:t>
      </w:r>
    </w:p>
    <w:p>
      <w:r>
        <w:t xml:space="preserve">Ilman miehittämättömän lennokin tutkanjälkeä on mahdotonta vahvistaa tarkalleen, mistä se tuli - eikä Israelin armeija kerro sitä. Israelin suihkukoneiden sunnuntaiset ilmahyökkäykset Etelä-Libanonissa sijaitseviin kyliin viittaavat kuitenkin siihen, että Israel uskoo lennokin olleen Hizbollahin laukaisema. Israelin lehdistö uskoo selvästi, että kyseessä oli Hizbollahin operaatio - sanomalehdet ovat julkaisseet karttoja, joiden mukaan lennokki laukaistiin lähellä Etelä-Libanonin satamakaupunkia Sidonia. Oletuksena on, että se lensi ensin merelle, sitten etelään ja ilmestyi Etelä-Israelin ylle Välimeren suunnasta. Hizbollah on aiemmin lentänyt Iranin toimittamia lennokkeja Israelin pohjoisrajan yli. Mutta miksi se olisi voinut lähettää lennokin tunkeutumaan Israelin etelärajalle? Tässä on vain spekulaatioita. Israelilaiset analyytikot näkevät väistämättä Iranin - Hizbollahin läheisen liittolaisen - käden. Yksi teoria on, että lennokin tehtävänä oli kuvata Dimonan ydinvoimalaa Etelä-Israelissa. Tässä valossa koko tapaus on osa Israelin ja Iranin välistä taistelua Teheranin ydinohjelmasta. Israelin uskotaan yleisesti olevan sabotaasikampanjan ja salamurhien takana, joilla pyritään hidastamaan Iranin ydinasealan edistymistä. Dimonan kuvaaminen voisi olla merkittävä propagandaveto Teheranille, ja lennokin tunkeutuminen Israelin ilmatilaan olisi myös varoitus Israelille. Kyseessä oli ilmeisesti aseistamaton lennokki, mutta tekniikan levitessä ja kehittyessä ei ole mitään syytä, miksi Iran ja Hizbollah eivät voisi tulevaisuudessa käyttää aseistettuja lennokkeja.</w:t>
      </w:r>
    </w:p>
    <w:p>
      <w:r>
        <w:rPr>
          <w:b/>
        </w:rPr>
        <w:t xml:space="preserve">Yhteenveto</w:t>
      </w:r>
    </w:p>
    <w:p>
      <w:r>
        <w:t xml:space="preserve">Mysteeri miehittämättömän lennokin ympärillä, joka tunkeutui Israelin ilmatilaan lauantaina Välimereltä, jatkuu, vaikka yhä useammin spekuloidaankin, että lennokin olisi saattanut laukaista Libanonin shiialais-islamistiryhmä Hizbollah Iranin tuella, kertoo BBC:n Jonathan Marcus.</w:t>
      </w:r>
    </w:p>
    <w:p>
      <w:r>
        <w:rPr>
          <w:b/>
          <w:u w:val="single"/>
        </w:rPr>
        <w:t xml:space="preserve">Asiakirjan numero 3137</w:t>
      </w:r>
    </w:p>
    <w:p>
      <w:r>
        <w:t xml:space="preserve">Derbyn seksuaalirikokset: Pyöräilijän vetoomuksen jälkeen</w:t>
      </w:r>
    </w:p>
    <w:p>
      <w:r>
        <w:t xml:space="preserve">Poliisit olivat saaneet ilmoituksia miehestä, joka oli ratsastanut teini-ikäisten tyttöjen ohi ja kourinut heitä Derbyn keskustassa. St Chads Roadilla asuvaa 35-vuotiasta Csaba Kissiä vastaan on nostettu syyte 22 seksuaalisesta väkivallasta, Derbyshiren poliisi kertoo. Hänet on vangittu ja hänen on määrä saapua Southern Derbyshire Magistrates' Courtiin maanantaina, poliisi kertoi. Seuraa BBC East Midlandsia Facebookissa, Twitterissä tai Instagramissa. Lähetä juttuideoita osoitteeseen eastmidsnews@bbc.co.uk.</w:t>
      </w:r>
    </w:p>
    <w:p>
      <w:r>
        <w:rPr>
          <w:b/>
        </w:rPr>
        <w:t xml:space="preserve">Yhteenveto</w:t>
      </w:r>
    </w:p>
    <w:p>
      <w:r>
        <w:t xml:space="preserve">Miestä on syytetty useista seksuaalihyökkäyksistä sen jälkeen, kun poliisi oli vedonnut pyöräilijän jäljille.</w:t>
      </w:r>
    </w:p>
    <w:p>
      <w:r>
        <w:rPr>
          <w:b/>
          <w:u w:val="single"/>
        </w:rPr>
        <w:t xml:space="preserve">Asiakirjan numero 3138</w:t>
      </w:r>
    </w:p>
    <w:p>
      <w:r>
        <w:t xml:space="preserve">Kuvissa: Kuningattaren vierailut Skotlannissa</w:t>
      </w:r>
    </w:p>
    <w:p>
      <w:r>
        <w:t xml:space="preserve">Perinteisesti päivä päättyy Trooping the Colour -seremoniaan ja -paraattiin, ja kunniamerkit jaetaan kuningattaren syntymäpäiväkunniamerkkien luettelossa. Näissä kuvissa muistellaan kuningattaren vierailuja Skotlannissa vuosien varrella.</w:t>
      </w:r>
    </w:p>
    <w:p>
      <w:r>
        <w:rPr>
          <w:b/>
        </w:rPr>
        <w:t xml:space="preserve">Yhteenveto</w:t>
      </w:r>
    </w:p>
    <w:p>
      <w:r>
        <w:t xml:space="preserve">Kuningatar viettää virallista syntymäpäiväänsä lauantaina 13. kesäkuuta.</w:t>
      </w:r>
    </w:p>
    <w:p>
      <w:r>
        <w:rPr>
          <w:b/>
          <w:u w:val="single"/>
        </w:rPr>
        <w:t xml:space="preserve">Asiakirjan numero 3139</w:t>
      </w:r>
    </w:p>
    <w:p>
      <w:r>
        <w:t xml:space="preserve">West Midlandsin poliisin uusi poliisipäällikkö nimitetty</w:t>
      </w:r>
    </w:p>
    <w:p>
      <w:r>
        <w:t xml:space="preserve">David Thompson seuraa tehtävässä eläkkeelle jäävää poliisipäällikkö Chris Simsiä. Poliisi- ja rikoskomissaari David Jamieson sanoi: "David Thompson on selvästi maan paras henkilö tähän tehtävään." Thompson sanoi: "Pyrin jatkamaan Simsin upeaa työtä."</w:t>
      </w:r>
    </w:p>
    <w:p>
      <w:r>
        <w:rPr>
          <w:b/>
        </w:rPr>
        <w:t xml:space="preserve">Yhteenveto</w:t>
      </w:r>
    </w:p>
    <w:p>
      <w:r>
        <w:t xml:space="preserve">West Midlandsin poliisin apulaispoliisipäällikkö siirtyy johtotehtäviin tammikuussa, poliisi ilmoitti tänään.</w:t>
      </w:r>
    </w:p>
    <w:p>
      <w:r>
        <w:rPr>
          <w:b/>
          <w:u w:val="single"/>
        </w:rPr>
        <w:t xml:space="preserve">Asiakirjan numero 3140</w:t>
      </w:r>
    </w:p>
    <w:p>
      <w:r>
        <w:t xml:space="preserve">Galeri Caernarfon avautuu uudelleen elokuvateattereilla</w:t>
      </w:r>
    </w:p>
    <w:p>
      <w:r>
        <w:t xml:space="preserve">Caernarfonissa sijaitsevassa Galerissa on nyt kaksi valkokangasta sekä uusi näyttelytila ja vastaanotto. Caernarfonissa ei ole ollut omaa elokuvateatteria sen jälkeen, kun Majestic-elokuvateatteri suljettiin vuonna 1984. Uudelleenavaamisen kunniaksi keskuksessa järjestetään ilta, jossa näyttelijä Rhys Ifans kertoo myöhemmin urastaan.</w:t>
      </w:r>
    </w:p>
    <w:p>
      <w:r>
        <w:rPr>
          <w:b/>
        </w:rPr>
        <w:t xml:space="preserve">Yhteenveto</w:t>
      </w:r>
    </w:p>
    <w:p>
      <w:r>
        <w:t xml:space="preserve">Gwyneddissä sijaitseva taidekompleksi on virallisesti avattu uudelleen seitsemän vuotta kestäneen, useita miljoonia puntia maksaneen peruskorjauksen jälkeen.</w:t>
      </w:r>
    </w:p>
    <w:p>
      <w:r>
        <w:rPr>
          <w:b/>
          <w:u w:val="single"/>
        </w:rPr>
        <w:t xml:space="preserve">Asiakirjan numero 3141</w:t>
      </w:r>
    </w:p>
    <w:p>
      <w:r>
        <w:t xml:space="preserve">Ecclestonen murto-oikeudenkäynti: Valamiehiä ei saa "epäoikeudenmukaisesti ennakkoluulottaa</w:t>
      </w:r>
    </w:p>
    <w:p>
      <w:r>
        <w:t xml:space="preserve">Tuomari Martin Edmunds, QC, varoitti valamiehistöä ennen Isleworthin kruununoikeudessa pidettyjä loppupuheita. Maria Mesteriä syytetään salaliitosta, jonka tarkoituksena oli murtautua Länsi-Lontoossa kolmen julkkiksen - muun muassa Tamara Ecclestonen - koteihin. 47-vuotias kiistää syytteet. Oikeudelle kerrottiin aiemmin, että hän, hänen poikansa Emil Bogdan Savastru ja kaksi muuta miestä olivat mukana juonessa, jonka tarkoituksena oli ottaa kohteeksi Ecclestonen ja Chelsean managerin Frank Lampardin asunnot sekä Leicester Cityn entisen puheenjohtajan Vichai Srivaddhanaprabhan perheen omistama talo. Neljän muun miehen, joita ei voida nimetä oikeudellisista syistä, väitetään tehneen ratsioita 1.-13. joulukuuta välisenä aikana. Oikeudenkäynnissä on kuultu, että Mester pidätettiin Stanstedin lentokentällä yllään Ecclestonen korut, ja hän kertoi palanneensa Milanosta Lontooseen vain siksi, että hän kuuli poikansa olevan pidätettynä Heathrow'n lentokentällä edellisenä päivänä. Todistajanlausunnossa hän myönsi matkustaneensa ympäri maailmaa "varakkaiden asiakkaiden" puolesta Yhdistyneissä arabiemiirikunnissa, Malesiassa ja Valko-Venäjällä, mutta löysi itsensä viime joulukuussa Orpingtonista, Kaakkois-Lontoosta, yhden väitetyn murtovarkaan kanssa 6 000 euron edestä. Tuomari Edmunds sanoi 11 valamiehelle antamissaan oikeudellisissa ohjeissa: "Jutun aikana olemme kuulleet, että Mester työskenteli seuralaisena. "Voitte hyväksyä sen tai olla hyväksymättä sitä, mutta varmistakaa, että se ei aiheuta epäoikeudenmukaista haittaa teille, kun käsittelette hänen tapaustaan." Mesterin lapsuudenystävä Sorin Marcovici, 53, ja hotellin vahtimestari Alexandru Stan, 49, kiistävät kaikki syytteet, mukaan lukien salaliitto murtovarkauteen. Mester ja Savastru kiistävät myös salaliiton rahanpesusta. Oikeudenkäynti jatkuu.</w:t>
      </w:r>
    </w:p>
    <w:p>
      <w:r>
        <w:rPr>
          <w:b/>
        </w:rPr>
        <w:t xml:space="preserve">Yhteenveto</w:t>
      </w:r>
    </w:p>
    <w:p>
      <w:r>
        <w:t xml:space="preserve">Valamiehille, jotka ovat olleet osallisina 26 miljoonan punnan murtosuunnitelmassa, on sanottu, että he eivät saa olla "epäoikeudenmukaisesti ennakkoluuloisia" sen vuoksi, että yksi epäillyistä on saattaja.</w:t>
      </w:r>
    </w:p>
    <w:p>
      <w:r>
        <w:rPr>
          <w:b/>
          <w:u w:val="single"/>
        </w:rPr>
        <w:t xml:space="preserve">Asiakirjan numero 3142</w:t>
      </w:r>
    </w:p>
    <w:p>
      <w:r>
        <w:t xml:space="preserve">BA:n ja Iberian emoyhtiö raportoi tappioista</w:t>
      </w:r>
    </w:p>
    <w:p>
      <w:r>
        <w:t xml:space="preserve">Vertailun vuoksi mainittakoon, että viime vuoden vastaavana ajanjaksona voitto ennen veroja oli 39 miljoonaa euroa. Pahiten kärsi espanjalainen lentoyhtiö Iberia. Sen liiketappiot kasvoivat 263 miljoonaan euroon kyseisellä jaksolla. International Airlines Group sanoi, että se saa Iberiaa koskevan rakenneuudistussuunnitelman valmiiksi syyskuun loppuun mennessä. Liikevaihto nousi 10 prosenttia 8,5 miljardiin euroon, kun se viime vuonna vastaavana aikana oli 7,8 miljardia euroa. Matkustajamäärät kasvoivat, ja IAG tienasi enemmän rahaa jokaista matkustajaa kohden. Tulojen kasvu kuitenkin kompensoitui polttoainekustannusten 25 prosentin nousulla ja liiketoiminnan uudelleenjärjestelystä aiheutuvilla kuluilla. Korkeammista polttoainekuluista huolimatta brittiläinen lentoyhtiö British Airways teki vuoden alussa pienen 13 miljoonan euron liikevoiton. Konsernin suurimmat ongelmat liittyvät sen espanjalaiseen lentoyhtiöön Iberiaan. Toimitusjohtaja Willie Walsh varoitti lausunnossaan: "Iberian ongelmat ovat syviä ja rakenteellisia, ja taloudellinen ympäristö vahvistaa tarvetta pysyvään rakennemuutokseen. Työskentelemme parhaillaan Iberiaa koskevan rakenneuudistussuunnitelman parissa, jonka odotamme valmistuvan syyskuun loppuun mennessä." "Väistämättä emme voi välttää työpaikkojen menetyksiä osana tätä prosessia", hän lisäsi. Iberia kohtaa erityisiä ongelmia tulevien irtisanomiskorvausten kustannusten lisäksi myös kotimaansa Espanjan heikentyneen taloustilanteen vuoksi. Alun perin IAG oli ennustanut, että se pääsisi tänä vuonna voitolle. "Espanjan makrotaloudellisen vastatuulen vuoksi odotamme nyt kuitenkin, että teemme pienen liiketappion vuonna 2012", Walsh sanoi. IAG:n osakkeet päätyivät perjantaina 5,2 prosenttia alemmas 151 puntaan.</w:t>
      </w:r>
    </w:p>
    <w:p>
      <w:r>
        <w:rPr>
          <w:b/>
        </w:rPr>
        <w:t xml:space="preserve">Yhteenveto</w:t>
      </w:r>
    </w:p>
    <w:p>
      <w:r>
        <w:t xml:space="preserve">British Airwaysin ja Iberian emoyhtiö on raportoinut 390 miljoonan euron (476 miljoonan dollarin; 306 miljoonan punnan) tappiosta kesäkuun loppuun päättyneeltä kuuden kuukauden jaksolta ja varoitti: "ei pysty välttämään työpaikkojen menetyksiä".</w:t>
      </w:r>
    </w:p>
    <w:p>
      <w:r>
        <w:rPr>
          <w:b/>
          <w:u w:val="single"/>
        </w:rPr>
        <w:t xml:space="preserve">Asiakirjan numero 3143</w:t>
      </w:r>
    </w:p>
    <w:p>
      <w:r>
        <w:t xml:space="preserve">Rio 2016: Olympiatulen päälle heitettiin vettä Brasiliassa</w:t>
      </w:r>
    </w:p>
    <w:p>
      <w:r>
        <w:t xml:space="preserve">Myöhemmin 27-vuotias kertoi poliisille, että teko oli ollut "haaste", poliisi kertoi. Videokuvissa näkyy, kuinka soihtua kantaneen ryhmän päälle heitettiin vesisuihkua Maracajussa Keski-Brasiliassa. Soihdun kulkeminen kestää 20 000 kilometriä ja 300 brasilialaista kaupunkia, ennen kuin liekki saapuu Rio de Janeiroon kisojen avajaisseremoniaan. Tapaus sattui viikko sen jälkeen, kun harvinainen jaguaari ammuttiin ja tapettiin sen jälkeen, kun sitä oli käytetty olympiasoihtuseremoniassa.</w:t>
      </w:r>
    </w:p>
    <w:p>
      <w:r>
        <w:rPr>
          <w:b/>
        </w:rPr>
        <w:t xml:space="preserve">Yhteenveto</w:t>
      </w:r>
    </w:p>
    <w:p>
      <w:r>
        <w:t xml:space="preserve">Brasiliassa on pidätetty mies, joka yritti sammuttaa olympiatulen heittämällä vesiämpärin sen päälle.</w:t>
      </w:r>
    </w:p>
    <w:p>
      <w:r>
        <w:rPr>
          <w:b/>
          <w:u w:val="single"/>
        </w:rPr>
        <w:t xml:space="preserve">Asiakirjan numero 3144</w:t>
      </w:r>
    </w:p>
    <w:p>
      <w:r>
        <w:t xml:space="preserve">Poliisi saa 20 puhelua Claudia Lawrencen elokuvan jälkeen</w:t>
      </w:r>
    </w:p>
    <w:p>
      <w:r>
        <w:t xml:space="preserve">Kadonnut - Claudia Lawrencen tarina esitettiin Channel 4 -kanavalla perjantai-iltana, ja siinä seurataan hänen perhettään 16 kuukautta sen jälkeen, kun hänet viimeksi nähtiin. Pohjois-Yorkshiren poliisi ilmoitti, että puhelinlinja pysyy auki viikonlopun ajan. Neiti Lawrencen etsintöjä supistettiin viime kuussa, mutta poliisit sanoivat, että ihmiset voivat soittaa ja kertoa uusia vihjeitä. Neiti Lawrencen isä Peter Lawrence sanoi toivovansa, että ohjelma antaisi uusia tietoja. Neiti Lawrence, joka katoamishetkellä oli 35-vuotias, nähtiin viimeksi poistumassa työpaikaltaan 18. maaliskuuta 2009. Hänen katoamistaan käsitellään murhasta epäiltynä. Puhelinnumero on 01609 768 181.</w:t>
      </w:r>
    </w:p>
    <w:p>
      <w:r>
        <w:rPr>
          <w:b/>
        </w:rPr>
        <w:t xml:space="preserve">Yhteenveto</w:t>
      </w:r>
    </w:p>
    <w:p>
      <w:r>
        <w:t xml:space="preserve">Poliisi on saanut 20 puhelua sen jälkeen, kun se oli perustanut puhelinlinjan samaan aikaan, kun televisiossa esitettiin dokumentti kadonneesta yorkilaiskokki Claudia Lawrencesta.</w:t>
      </w:r>
    </w:p>
    <w:p>
      <w:r>
        <w:rPr>
          <w:b/>
          <w:u w:val="single"/>
        </w:rPr>
        <w:t xml:space="preserve">Asiakirjan numero 3145</w:t>
      </w:r>
    </w:p>
    <w:p>
      <w:r>
        <w:t xml:space="preserve">Bathin kierrätysautot "ylikuumenevat" kuumana aikana</w:t>
      </w:r>
    </w:p>
    <w:p>
      <w:r>
        <w:t xml:space="preserve">Bath and North East Somerset Council on sanonut, että sen vuoksi sen keräyksiin käytetään enemmän kuorma-autoja. Jätepuristimien ylikuumentuneita piirilevyjä muutetaan nyt, jotta ne selviytyisivät helleaallosta. Neuvoston mukaan tämä on ongelma, jota muutkin kunnat Yhdistyneessä kuningaskunnassa kohtaavat. Kabinetin jäsen Martin Veal lisäsi: "Pyydämme asukkaita kestämään meitä. "Tämä on ongelma, jota paikallisviranomaiset ympäri maata joutuvat käsittelemään tämän poikkeuksellisen korkean lämpötilan aikana." Kierrätys- ja jätteenkeräys palautuu normaaliksi mahdollisimman pian, neuvosto lisäsi.</w:t>
      </w:r>
    </w:p>
    <w:p>
      <w:r>
        <w:rPr>
          <w:b/>
        </w:rPr>
        <w:t xml:space="preserve">Yhteenveto</w:t>
      </w:r>
    </w:p>
    <w:p>
      <w:r>
        <w:t xml:space="preserve">Bathin alueen kierrätysautot ovat väliaikaisesti pysähdyksissä, koska helleaalto on vahingoittanut jätteenpuristimien sähköpiirejä.</w:t>
      </w:r>
    </w:p>
    <w:p>
      <w:r>
        <w:rPr>
          <w:b/>
          <w:u w:val="single"/>
        </w:rPr>
        <w:t xml:space="preserve">Asiakirjan numero 3146</w:t>
      </w:r>
    </w:p>
    <w:p>
      <w:r>
        <w:t xml:space="preserve">Kuvia Skotlannista 5 - 12 maaliskuuta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Skotlannista 5.-12. maaliskuuta välisenä aikana lähettämiäsi kuvia. Lähetä kuvasi osoitteeseen scotlandpictures@bbc.co.uk. Varmista, että noudatat BBC:n valokuvia koskevia sääntöjä, jotka löytyvät täältä.</w:t>
      </w:r>
    </w:p>
    <w:p>
      <w:r>
        <w:rPr>
          <w:b/>
          <w:u w:val="single"/>
        </w:rPr>
        <w:t xml:space="preserve">Asiakirjan numero 3147</w:t>
      </w:r>
    </w:p>
    <w:p>
      <w:r>
        <w:t xml:space="preserve">SSE:n sitoutuminen "paikallisiin työpaikkoihin" Highlands and Islands -alueella</w:t>
      </w:r>
    </w:p>
    <w:p>
      <w:r>
        <w:t xml:space="preserve">Tavoitteet on määritelty Highlands and Islands -yliopiston (University of the Highlands and Islands, UHI) kanssa tehdyssä kumppanuussopimuksessa. SSE:n ja UHI:n mukaan yhteistyö lisäisi paikallisia työllistymismahdollisuuksia esimerkiksi Caithnessin, Sutherlandin ja Great Glenin alueilla. Kumppanuuteen sisältyy uuden oppisopimusohjelman luominen. SSE sanoi, että se aikoo "kohdistaa" tulevia työntekijöitä rekrytoimaan ja kouluttamaan paikallisia alueita ehdotettujen uusien rakennushankkeiden ympärille. Yhtiö on mukana ehdotuksissa, jotka koskevat 800 miljoonan punnan vesivoimalaitosta Lochaberissa ja 700 miljoonan punnan merenalaista kaapelia, jolla yhdistettäisiin uusiutuvan energian hankkeet Western Isles -saarilla Skotlannin mantereeseen.</w:t>
      </w:r>
    </w:p>
    <w:p>
      <w:r>
        <w:rPr>
          <w:b/>
        </w:rPr>
        <w:t xml:space="preserve">Yhteenveto</w:t>
      </w:r>
    </w:p>
    <w:p>
      <w:r>
        <w:t xml:space="preserve">Energiajätti SSE on sitoutunut luomaan uusia oppisopimuspaikkoja ja rekrytoimaan henkilöstöä myös suunniteltujen uusien rakennuskohteiden läheisyydessä sijaitsevista yhteisöistä.</w:t>
      </w:r>
    </w:p>
    <w:p>
      <w:r>
        <w:rPr>
          <w:b/>
          <w:u w:val="single"/>
        </w:rPr>
        <w:t xml:space="preserve">Asiakirjan numero 3148</w:t>
      </w:r>
    </w:p>
    <w:p>
      <w:r>
        <w:t xml:space="preserve">Mies löydettiin puukotettuna Perry Barrin rautatieasemalta</w:t>
      </w:r>
    </w:p>
    <w:p>
      <w:r>
        <w:t xml:space="preserve">Poliisit löysivät uhrin, parikymppisen miehen, Perry Barrin asemalta noin kello 18.40 GMT perjantaina, kertoo West Midlandsin poliisi. Hänet vietiin sairaalaan, mutta hänen vammojensa ei uskota olevan hengenvaarallisia tai elämää muuttavia. Häntä hoidetaan edelleen sairaalassa. Valvontakameroita tarkistetaan parhaillaan, ja poliisi puhuu silminnäkijöiden kanssa osana tutkimuksiaan.</w:t>
      </w:r>
    </w:p>
    <w:p>
      <w:r>
        <w:rPr>
          <w:b/>
        </w:rPr>
        <w:t xml:space="preserve">Yhteenveto</w:t>
      </w:r>
    </w:p>
    <w:p>
      <w:r>
        <w:t xml:space="preserve">Miestä on puukotettu Birminghamin rautatieasemalla.</w:t>
      </w:r>
    </w:p>
    <w:p>
      <w:r>
        <w:rPr>
          <w:b/>
          <w:u w:val="single"/>
        </w:rPr>
        <w:t xml:space="preserve">Asiakirjan numero 3149</w:t>
      </w:r>
    </w:p>
    <w:p>
      <w:r>
        <w:t xml:space="preserve">Cardiffin TrakCel saa 315 000 punnan avustuksen syöpäsoluhoitoa varten.</w:t>
      </w:r>
    </w:p>
    <w:p>
      <w:r>
        <w:t xml:space="preserve">Cardiffissa sijaitseva TrakCel kehittää ohjelmistoja kliinisiä tutkimuksia varten ja yhdistää voimansa tutkimusryhmien ja valmistajien kanssa syövän torjuntaan käytettävien tuotteiden osalta. Sen tavoitteena on parantaa solusyöpähoitojen suorituskykyä ja turvallisuutta. Walesin hallitus on suhtautunut investointiin myönteisesti. Valtiovarainministeri Jane Hutt sanoi: "On loistava uutinen, että Walesissa kehitetty uraauurtava teknologia on avainasemassa eurooppalaisessa hankkeessa, jolla on näin uraauurtava potentiaali."</w:t>
      </w:r>
    </w:p>
    <w:p>
      <w:r>
        <w:rPr>
          <w:b/>
        </w:rPr>
        <w:t xml:space="preserve">Yhteenveto</w:t>
      </w:r>
    </w:p>
    <w:p>
      <w:r>
        <w:t xml:space="preserve">Yritys on saanut 315 000 punnan eurooppalaisen investoinnin osallistuakseen soluterapiahankkeeseen, jonka avulla voidaan hoitaa syöpää.</w:t>
      </w:r>
    </w:p>
    <w:p>
      <w:r>
        <w:rPr>
          <w:b/>
          <w:u w:val="single"/>
        </w:rPr>
        <w:t xml:space="preserve">Asiakirjan numero 3150</w:t>
      </w:r>
    </w:p>
    <w:p>
      <w:r>
        <w:t xml:space="preserve">Mies jäi pikkubussin alle Boulevard de Nantesilla, Cardiffissa</w:t>
      </w:r>
    </w:p>
    <w:p>
      <w:r>
        <w:t xml:space="preserve">Jalankulkija, 55, vietiin kaupungin Walesin yliopistolliseen sairaalaan Boulevard de Nantesilla kello 01:45 GMT tapahtuneen välikohtauksen jälkeen. Etelä-Walesin poliisi kertoi, että miehen perheelle oli ilmoitettu asiasta. Poliisi on pyytänyt silminnäkijöitä ottamaan yhteyttä. Kaupungissa oli ollut vilkasta sen jälkeen, kun Wales oli voittanut Englannin Six Nations -ottelussa Principality Stadiumilla.</w:t>
      </w:r>
    </w:p>
    <w:p>
      <w:r>
        <w:rPr>
          <w:b/>
        </w:rPr>
        <w:t xml:space="preserve">Yhteenveto</w:t>
      </w:r>
    </w:p>
    <w:p>
      <w:r>
        <w:t xml:space="preserve">Cardiffin keskustassa pikkubussin alle jäänyt mies sai hengenvaarallisia vammoja.</w:t>
      </w:r>
    </w:p>
    <w:p>
      <w:r>
        <w:rPr>
          <w:b/>
          <w:u w:val="single"/>
        </w:rPr>
        <w:t xml:space="preserve">Asiakirjan numero 3151</w:t>
      </w:r>
    </w:p>
    <w:p>
      <w:r>
        <w:t xml:space="preserve">Lancashiren kreivikunnanvaltuusto pidättää toimitusjohtajan virantoimituksesta</w:t>
      </w:r>
    </w:p>
    <w:p>
      <w:r>
        <w:t xml:space="preserve">Piirikunnanvaltuuston kiireellisyyskomitea päätti pidättää Phil Halsallin virantoimituksesta piirikuntatalossa pidetyssä kokouksessa. Se on seurausta neuvoston kalustopalveluja koskevan sopimuksen tarjouskilpailun riippumattomasta tarkistuksesta. Jo Turton, neuvoston ympäristöasioiden johtaja, on nimitetty väliaikaiseksi toimitusjohtajaksi. Halsall toimi South Ribble Councilin toimitusjohtajana ennen siirtymistään Liverpoolin kaupunginvaltuuston resursseista vastaavaksi johtajaksi vuonna 2000. Hän siirtyi Lancashiren kreivikunnanvaltuustoon vuonna 2009 ja nimitettiin toimitusjohtajaksi marraskuussa 2010.</w:t>
      </w:r>
    </w:p>
    <w:p>
      <w:r>
        <w:rPr>
          <w:b/>
        </w:rPr>
        <w:t xml:space="preserve">Yhteenveto</w:t>
      </w:r>
    </w:p>
    <w:p>
      <w:r>
        <w:t xml:space="preserve">Lancashiren kreivikunnanvaltuuston toimitusjohtaja on pidätetty virantoimituksesta, kunnes kurinpitotutkimuksen tulos on selvillä.</w:t>
      </w:r>
    </w:p>
    <w:p>
      <w:r>
        <w:rPr>
          <w:b/>
          <w:u w:val="single"/>
        </w:rPr>
        <w:t xml:space="preserve">Asiakirjan numero 3152</w:t>
      </w:r>
    </w:p>
    <w:p>
      <w:r>
        <w:t xml:space="preserve">Teräsyhtiö Bondshold siirtyy hallintoon</w:t>
      </w:r>
    </w:p>
    <w:p>
      <w:r>
        <w:t xml:space="preserve">Bondshold Group työllistää 219 työntekijää Crookissa, Alstonissa ja Scunthorpessa. Vuonna 1868 perustettu yritys arvioitiin yhdeksi Yhdistyneen kuningaskunnan nopeimmin kasvavista kansainvälisestä myynnistä vuonna 2017. Yhteinen pesänhoitaja Clare Boardman sanoi, että yritys on "pitkään toiminut, joten olemme edelleen toiveikkaita, että ostaja löytyy". Hän sanoi, että "kiinnostuneiden osapuolten" kanssa käytiin keskusteluja joulun aikana.</w:t>
      </w:r>
    </w:p>
    <w:p>
      <w:r>
        <w:rPr>
          <w:b/>
        </w:rPr>
        <w:t xml:space="preserve">Yhteenveto</w:t>
      </w:r>
    </w:p>
    <w:p>
      <w:r>
        <w:t xml:space="preserve">Durhamin kreivikunnassa, Cumbriassa ja Lincolnshiressä sijaitsevia tehtaita omistava rauta- ja teräsyhtiö on joutunut konkurssiin.</w:t>
      </w:r>
    </w:p>
    <w:p>
      <w:r>
        <w:rPr>
          <w:b/>
          <w:u w:val="single"/>
        </w:rPr>
        <w:t xml:space="preserve">Asiakirjan numero 3153</w:t>
      </w:r>
    </w:p>
    <w:p>
      <w:r>
        <w:t xml:space="preserve">Pieni matala-aktiivisen jätteen tulipalo Dounreayssä ilmoitettiin Sepalle.</w:t>
      </w:r>
    </w:p>
    <w:p>
      <w:r>
        <w:t xml:space="preserve">Keskiviikon tapahtuman hoiti Caithnessin toimipaikan palomiehistö. Skotlannin ympäristönsuojeluvirasto kertoi, että tulipalo oli syttynyt Dounreayn laitehuolto- ja dekontaminointilaitoksessa. Sen mukaan tässä vaiheessa ei ole todisteita siitä, että ympäristöön olisi päässyt saasteita.</w:t>
      </w:r>
    </w:p>
    <w:p>
      <w:r>
        <w:rPr>
          <w:b/>
        </w:rPr>
        <w:t xml:space="preserve">Yhteenveto</w:t>
      </w:r>
    </w:p>
    <w:p>
      <w:r>
        <w:t xml:space="preserve">Palomiehet sammuttivat pienen tulipalon, jossa oli mukana matala-aktiivista jätettä Dounreayn koeluonteisella ydinvoimalaitoksella, kertoi ympäristövalvontaviranomainen.</w:t>
      </w:r>
    </w:p>
    <w:p>
      <w:r>
        <w:rPr>
          <w:b/>
          <w:u w:val="single"/>
        </w:rPr>
        <w:t xml:space="preserve">Asiakirjan numero 3154</w:t>
      </w:r>
    </w:p>
    <w:p>
      <w:r>
        <w:t xml:space="preserve">Grenfell Towerin tulipalo: Mies syytetään petoksesta</w:t>
      </w:r>
    </w:p>
    <w:p>
      <w:r>
        <w:t xml:space="preserve">Antonio Gouveiaa syytetään kahdesta petoksesta, ja hän saapuu oikeuteen myöhemmin. Väitetään, ettei hän ole tragediasta selvinnyt eikä tragedian jälkeen jäänyt sureva henkilö. Länsi-Lontoossa North Kensingtonissa sijaitsevan tornitalon tulipalo kesäkuussa 2017 vaati 72 ihmisen hengen.</w:t>
      </w:r>
    </w:p>
    <w:p>
      <w:r>
        <w:rPr>
          <w:b/>
        </w:rPr>
        <w:t xml:space="preserve">Yhteenveto</w:t>
      </w:r>
    </w:p>
    <w:p>
      <w:r>
        <w:t xml:space="preserve">33-vuotiasta miestä on syytetty Grenfell Towerin eloonjääneille ja sureville perheille tarkoitettujen rahojen hankkimisesta vilpillisesti.</w:t>
      </w:r>
    </w:p>
    <w:p>
      <w:r>
        <w:rPr>
          <w:b/>
          <w:u w:val="single"/>
        </w:rPr>
        <w:t xml:space="preserve">Asiakirjan numero 3155</w:t>
      </w:r>
    </w:p>
    <w:p>
      <w:r>
        <w:t xml:space="preserve">Poikaa, 15, puukotettiin Loughborough'n kadulla tapahtuneessa hyökkäyksessä</w:t>
      </w:r>
    </w:p>
    <w:p>
      <w:r>
        <w:t xml:space="preserve">Uhri vietiin sairaalaan sen jälkeen, kun hänet löydettiin loukkaantuneena Ratcliffe Roadilta, Loughboroughista, noin klo 04:40 BST sunnuntaina. Tie sekä Glebe Street ja Burder Street on eristetty, jotta poliisit voivat tutkia alueen. Kaksi 24- ja 29-vuotiasta miestä on pidätetty epäiltynä vakavan ruumiinvamman aiheuttamisesta. Aiheeseen liittyvät Internet-linkit Leicestershiren poliisi</w:t>
      </w:r>
    </w:p>
    <w:p>
      <w:r>
        <w:rPr>
          <w:b/>
        </w:rPr>
        <w:t xml:space="preserve">Yhteenveto</w:t>
      </w:r>
    </w:p>
    <w:p>
      <w:r>
        <w:t xml:space="preserve">15-vuotiasta poikaa on puukotettu jalkaan kadulla tapahtuneen hyökkäyksen yhteydessä.</w:t>
      </w:r>
    </w:p>
    <w:p>
      <w:r>
        <w:rPr>
          <w:b/>
          <w:u w:val="single"/>
        </w:rPr>
        <w:t xml:space="preserve">Asiakirjan numero 3156</w:t>
      </w:r>
    </w:p>
    <w:p>
      <w:r>
        <w:t xml:space="preserve">Epäillyt LTTE:n johtohenkilöt tutkintavankeudessa</w:t>
      </w:r>
    </w:p>
    <w:p>
      <w:r>
        <w:t xml:space="preserve">Miehet olivat matkalla veneessä Etelä-Intiasta, kun heidät otettiin kiinni Mannarin lähellä. Heidät tuotiin Mannarin piirituomarin eteen, joka antoi heille tuomion 12. huhtikuuta asti. Kun heroiinia kuljettaneessa veneessä olleita kuulusteltiin, Killinochchista kotoisin oleva Nobertsingham kertoi merivoimille, että hän kuljetti heroiinia luovuttaakseen sen Sandananille Pesalaissa. Poliisi pidätti Sandananin myöhemmin. Poliisi sanoi, että näiden kahden miehen väitettiin osallistuneen aiemmin kahden LTTE:n jäsenen henkilökorttien tekemiseen, joten heitä epäillään LTTE:n jäseniksi.</w:t>
      </w:r>
    </w:p>
    <w:p>
      <w:r>
        <w:rPr>
          <w:b/>
        </w:rPr>
        <w:t xml:space="preserve">Yhteenveto</w:t>
      </w:r>
    </w:p>
    <w:p>
      <w:r>
        <w:t xml:space="preserve">Sri Lankan laivasto on pidättänyt neljä intialaista ja kaksi epäiltyä LTTE:n johtohenkilöä, jotka yrittivät salakuljettaa maahan kilon heroiinia.</w:t>
      </w:r>
    </w:p>
    <w:p>
      <w:r>
        <w:rPr>
          <w:b/>
          <w:u w:val="single"/>
        </w:rPr>
        <w:t xml:space="preserve">Asiakirjan numero 3157</w:t>
      </w:r>
    </w:p>
    <w:p>
      <w:r>
        <w:t xml:space="preserve">Brixtonin nuorisoklubin puukotus: Toinen teini syytetään murhasta</w:t>
      </w:r>
    </w:p>
    <w:p>
      <w:r>
        <w:t xml:space="preserve">Lewishamista kotoisin olevan Glendon Spencen, 23, kimppuun hyökättiin Marcus Lipton -nuorisokeskuksessa Brixtonissa 21. helmikuuta noin klo 18.45 GMT. Hänet julistettiin kuolleeksi paikalle Minet Roadilla alle tuntia myöhemmin. Poika, jonka nimeä ei voida mainita oikeudellisista syistä, pidätettiin Manchesterissa keskiviikkona, ja häntä syytettiin murhasta torstaina. Hän saapuu Manchesterin ja Salfordin käräjäoikeuteen perjantaina. Toinen 17-vuotias poika sai syytteen murhasta 24. helmikuuta. Alustava oikeudenkäyntipäivä on sovittu 12. elokuuta Old Bailey -oikeudessa.</w:t>
      </w:r>
    </w:p>
    <w:p>
      <w:r>
        <w:rPr>
          <w:b/>
        </w:rPr>
        <w:t xml:space="preserve">Yhteenveto</w:t>
      </w:r>
    </w:p>
    <w:p>
      <w:r>
        <w:t xml:space="preserve">17-vuotiasta poikaa syytetään murhasta sen jälkeen, kun miestä oli puukotettu kuolettavasti etelä-lontoolaisella nuorisoseuralla.</w:t>
      </w:r>
    </w:p>
    <w:p>
      <w:r>
        <w:rPr>
          <w:b/>
          <w:u w:val="single"/>
        </w:rPr>
        <w:t xml:space="preserve">Asiakirjan numero 3158</w:t>
      </w:r>
    </w:p>
    <w:p>
      <w:r>
        <w:t xml:space="preserve">Pidätys Tonbridge A21 -sillalta pudonneen naisen kuoltua</w:t>
      </w:r>
    </w:p>
    <w:p>
      <w:r>
        <w:t xml:space="preserve">Nainen oli pudonnut maantiesillalta A21-tien alapuolelle Tonbridgen lähellä noin kello 02.25 BST. Kentin palo- ja pelastuspalvelu kutsuttiin myös sammuttamaan autopaloa samassa paikassa, kertoi Kentin poliisi. Poliisi tutkii, oliko autopalon ja naisen kuoleman välillä yhteyttä. Lontoosta kotoisin oleva 31-vuotias mies on edelleen pidätettynä. Poliisi pyytää kaikkia, joilla on tietoa, ottamaan yhteyttä poliisiin.</w:t>
      </w:r>
    </w:p>
    <w:p>
      <w:r>
        <w:rPr>
          <w:b/>
        </w:rPr>
        <w:t xml:space="preserve">Yhteenveto</w:t>
      </w:r>
    </w:p>
    <w:p>
      <w:r>
        <w:t xml:space="preserve">Mies on pidätetty sen jälkeen, kun Kentissä päätien läheltä vakavasti loukkaantuneena löydetty nainen kuoli myöhemmin.</w:t>
      </w:r>
    </w:p>
    <w:p>
      <w:r>
        <w:rPr>
          <w:b/>
          <w:u w:val="single"/>
        </w:rPr>
        <w:t xml:space="preserve">Asiakirjan numero 3159</w:t>
      </w:r>
    </w:p>
    <w:p>
      <w:r>
        <w:t xml:space="preserve">Peterheadin hiilidioksidin talteenotto: Shell ja SSE jatkavat ilman EU:n rahoitusta</w:t>
      </w:r>
    </w:p>
    <w:p>
      <w:r>
        <w:t xml:space="preserve">Shell ja Scottish and Southern Energy (SSE) toivoivat, että NER300-ohjelma auttaisi osarahoittamaan suunnitelmia Buchanin kaupungin voimalaitoksen muuttamiseksi. Kehittäjät ovat nyt riippuvaisia siitä, että he saavat rahaa Yhdistyneen kuningaskunnan hallitukselta. Peterhead ja Drax nimettiin aiemmin ensisijaisiksi tarjoajiksi 1 miljardin punnan hankkeessa. Suunnitellussa hankkeessa voimalaitoksen kasvihuonekaasupäästöt kerättäisiin talteen ja kuljetettaisiin varastoitavaksi Shellin hallinnoimalle Goldeneye-kaasukentälle Pohjanmerellä käyttäen mahdollisuuksien mukaan olemassa olevaa putkistoinfrastruktuuria. Grangemouth ja Teesside Low Carbon Project -hanke olivat jättäneet hylättyjä tarjouksia.</w:t>
      </w:r>
    </w:p>
    <w:p>
      <w:r>
        <w:rPr>
          <w:b/>
        </w:rPr>
        <w:t xml:space="preserve">Yhteenveto</w:t>
      </w:r>
    </w:p>
    <w:p>
      <w:r>
        <w:t xml:space="preserve">Peterheadiin ehdotetun hiilidioksidin talteenotto- ja varastointihankkeen tukijat ovat myöntäneet tappionsa pyrkimyksissään saada eurooppalaista rahoitusta.</w:t>
      </w:r>
    </w:p>
    <w:p>
      <w:r>
        <w:rPr>
          <w:b/>
          <w:u w:val="single"/>
        </w:rPr>
        <w:t xml:space="preserve">Asiakirjan numero 3160</w:t>
      </w:r>
    </w:p>
    <w:p>
      <w:r>
        <w:t xml:space="preserve">Yhdistyneeseen kuningaskuntaan saatetaan lähettää lisää Guernseyn sijaislapsia.</w:t>
      </w:r>
    </w:p>
    <w:p>
      <w:r>
        <w:t xml:space="preserve">Ryhmän johtaja Michael Carter sanoi, että vaikka paikallisten sijaishoitajien määrä on kaksinkertaistunut 20:een kahden viime vuoden aikana, lisää tarvitaan. Hän sanoi, että erityisen paljon kotia tarvitsevat yli yhdeksänvuotiaat. Carter sanoi, että tässä tärkeässä vaiheessa lapsen kehitystä he tarvitsevat kodin, jossa on perhe.</w:t>
      </w:r>
    </w:p>
    <w:p>
      <w:r>
        <w:rPr>
          <w:b/>
        </w:rPr>
        <w:t xml:space="preserve">Yhteenveto</w:t>
      </w:r>
    </w:p>
    <w:p>
      <w:r>
        <w:t xml:space="preserve">Saaren perhevälityspalvelu on varoittanut, että Yhdistyneeseen kuningaskuntaan saatetaan lähettää lisää lapsia, jos Guernseylle ei löydy sijaiskoteja.</w:t>
      </w:r>
    </w:p>
    <w:p>
      <w:r>
        <w:rPr>
          <w:b/>
          <w:u w:val="single"/>
        </w:rPr>
        <w:t xml:space="preserve">Asiakirjan numero 3161</w:t>
      </w:r>
    </w:p>
    <w:p>
      <w:r>
        <w:t xml:space="preserve">Bledrow Ridge: Bidgeidgeidge: Kierrätyskeskuksen sulkemissuunnitelma tuettu</w:t>
      </w:r>
    </w:p>
    <w:p>
      <w:r>
        <w:t xml:space="preserve">Neuvoston kabinetti tuki High Wycomben lähellä sijaitsevan Bledlow Ridge -kierrätyskeskuksen sulkemista osana 1,2 miljoonan punnan leikkauksia, joilla pyritään tasapainottamaan kirjanpito. Kokouksessa kuultiin, että paikalliset valtuutetut tutkivat edelleen, voitaisiinko keskus pelastaa kaupallisena yrityksenä. Tuhannet asukkaat allekirjoittivat vetoomuksen, jossa vastustettiin sen sulkemista.</w:t>
      </w:r>
    </w:p>
    <w:p>
      <w:r>
        <w:rPr>
          <w:b/>
        </w:rPr>
        <w:t xml:space="preserve">Yhteenveto</w:t>
      </w:r>
    </w:p>
    <w:p>
      <w:r>
        <w:t xml:space="preserve">Buckinghamshiren lääninvaltuutetut ovat hyväksyneet suunnitelmat Buckinghamshiren jätteiden kaatopaikan sulkemisesta pysyvästi.</w:t>
      </w:r>
    </w:p>
    <w:p>
      <w:r>
        <w:rPr>
          <w:b/>
          <w:u w:val="single"/>
        </w:rPr>
        <w:t xml:space="preserve">Asiakirjan numero 3162</w:t>
      </w:r>
    </w:p>
    <w:p>
      <w:r>
        <w:t xml:space="preserve">Lancashire: Teini kuoli sähköiskuun Euxtonin jalkapalloseuran lähellä</w:t>
      </w:r>
    </w:p>
    <w:p>
      <w:r>
        <w:t xml:space="preserve">Lancashiren poliisin mukaan 17-vuotias poika sai sähköiskun Runshaw Hall Lanella, Euxtonissa lauantaina noin klo 18.00 GMT. Myös kaksi muuta teiniä loukkaantui tapauksessa. Sen tiedetään tapahtuneen lähellä Euxton Villan jalkapallokerhoa Chorleyn lähellä. Komisario John McNamara sanoi: "Tämä kauhistuttava tapaus on johtanut nuoren miehen traagiseen kuolemaan, ja ajatukseni ovat nyt ennen kaikkea hänen perheensä ja läheistensä luona. Perhettä tukevat erityiskoulutetut poliisit." Poliisi pyytää kaikkia, joilla on tietoja, ottamaan yhteyttä poliisiin. Aiheeseen liittyvät Internet-linkit Lancashire Constabularyn poliisilaitos</w:t>
      </w:r>
    </w:p>
    <w:p>
      <w:r>
        <w:rPr>
          <w:b/>
        </w:rPr>
        <w:t xml:space="preserve">Yhteenveto</w:t>
      </w:r>
    </w:p>
    <w:p>
      <w:r>
        <w:t xml:space="preserve">Teini-ikäinen, jonka uskottiin pitäneen kädessään metallipylvästä, joka kosketti ilmajohtoa, on kuollut, kertoi poliisi.</w:t>
      </w:r>
    </w:p>
    <w:p>
      <w:r>
        <w:rPr>
          <w:b/>
          <w:u w:val="single"/>
        </w:rPr>
        <w:t xml:space="preserve">Asiakirjan numero 3163</w:t>
      </w:r>
    </w:p>
    <w:p>
      <w:r>
        <w:t xml:space="preserve">Guernseyn lentokenttätyöt alkavat uudelleentarkasteluuhasta huolimatta</w:t>
      </w:r>
    </w:p>
    <w:p>
      <w:r>
        <w:t xml:space="preserve">Julkisten palvelujen osasto allekirjoitti perjantaina 55 miljoonan punnan sopimuksen Lagan Constructionin kanssa. Kaksi kansanedustajaa on sanonut, että he aikovat viedä suunnitteluprosessin oikeudelliseen tarkasteluun. Varajäsen Flouquet kuitenkin sanoi: Floquet sanoi: "Meillä on nyt lakisääteinen velvollisuus jatkaa hanketta." Hän sanoi: "Emme saa tietää, mikä olisi oikeudellisen uudelleentarkastelun lopputulos muutamaan kuukauteen. "Jos joku aikoo viedä oikeudellisen muutoksenhaun ympäristöosastolle, se on oikeudellinen asia, joka koskee ympäristöosastoa ja kyseistä henkilöä." "Jos joku aikoo viedä oikeudellisen muutoksenhaun ympäristöosastolle, se on oikeudellinen asia, joka koskee ympäristöosastoa ja kyseistä henkilöä."</w:t>
      </w:r>
    </w:p>
    <w:p>
      <w:r>
        <w:rPr>
          <w:b/>
        </w:rPr>
        <w:t xml:space="preserve">Yhteenveto</w:t>
      </w:r>
    </w:p>
    <w:p>
      <w:r>
        <w:t xml:space="preserve">Guernseyn lentoaseman uudelleenrakentamista koskevan oikeudellisen uudelleentarkastelun mahdollisuus ei häiritse urakoitsijaa, on julkisten palvelujen ministeri sanonut.</w:t>
      </w:r>
    </w:p>
    <w:p>
      <w:r>
        <w:rPr>
          <w:b/>
          <w:u w:val="single"/>
        </w:rPr>
        <w:t xml:space="preserve">Asiakirjan numero 3164</w:t>
      </w:r>
    </w:p>
    <w:p>
      <w:r>
        <w:t xml:space="preserve">Mies myöntää murhayrityksen Bomere Heathin puukotuksessa</w:t>
      </w:r>
    </w:p>
    <w:p>
      <w:r>
        <w:t xml:space="preserve">Puukotuksen uhri sai vammoja rintaan 8. maaliskuuta Bomere Heathin Sefton Drivessa sijaitsevan kiinteistön ulkopuolella, ja toinen nainen sai päävammoja. Wayne Williams, 54, Sefton Drivesta, myönsi yhden murhayrityksen ja yhden tahallisen vakavan ruumiinvamman. Hänet tuomitaan Stafford Crown Courtissa 10. heinäkuuta. Lue lisää Shropshiren uutisia</w:t>
      </w:r>
    </w:p>
    <w:p>
      <w:r>
        <w:rPr>
          <w:b/>
        </w:rPr>
        <w:t xml:space="preserve">Yhteenveto</w:t>
      </w:r>
    </w:p>
    <w:p>
      <w:r>
        <w:t xml:space="preserve">Mies on myöntänyt murhayrityksen puukotettuaan yhtä naista ja haavoitettuaan toista Shrewsburyn lähellä.</w:t>
      </w:r>
    </w:p>
    <w:p>
      <w:r>
        <w:rPr>
          <w:b/>
          <w:u w:val="single"/>
        </w:rPr>
        <w:t xml:space="preserve">Asiakirjan numero 3165</w:t>
      </w:r>
    </w:p>
    <w:p>
      <w:r>
        <w:t xml:space="preserve">Met Office antaa keltaisen säävaroituksen Walesiin</w:t>
      </w:r>
    </w:p>
    <w:p>
      <w:r>
        <w:t xml:space="preserve">Ilmatieteen laitoksen keltainen varoitus tulee voimaan 22. tammikuuta kello 00.00 GMT, ja se kestää 12 tuntia. Tiedottajan mukaan teillä ja jalkakäytävillä voi olla jäätä, ja hän varoitti, että se voi vaikuttaa myös junamatkoihin. Varoitus on voimassa myös koko Englannissa, Pohjois-Irlannissa ja Skotlannissa.</w:t>
      </w:r>
    </w:p>
    <w:p>
      <w:r>
        <w:rPr>
          <w:b/>
        </w:rPr>
        <w:t xml:space="preserve">Yhteenveto</w:t>
      </w:r>
    </w:p>
    <w:p>
      <w:r>
        <w:t xml:space="preserve">Autoilijoita on varoitettu varovaisuuteen tiistaina, sillä suurimpaan osaan Walesia ennustetaan jäätä.</w:t>
      </w:r>
    </w:p>
    <w:p>
      <w:r>
        <w:rPr>
          <w:b/>
          <w:u w:val="single"/>
        </w:rPr>
        <w:t xml:space="preserve">Asiakirjan numero 3166</w:t>
      </w:r>
    </w:p>
    <w:p>
      <w:r>
        <w:t xml:space="preserve">Kadonnut kaksimetrinen lemmikkilisko palaa kotiinsa Swanseassa.</w:t>
      </w:r>
    </w:p>
    <w:p>
      <w:r>
        <w:t xml:space="preserve">Se katosi King Edwards Roadilta noin kello 16.30 BST lauantaina. Etelä-Walesin poliisi kehotti ilmoittamaan havainnoista, jotka koskevat mustavalkoista liskoa. Poliisi ilmoitti kuitenkin maanantaina, että lisko, jota ei pidetä vaarallisena, on nyt löydetty ja palautettu omistajalleen.</w:t>
      </w:r>
    </w:p>
    <w:p>
      <w:r>
        <w:rPr>
          <w:b/>
        </w:rPr>
        <w:t xml:space="preserve">Yhteenveto</w:t>
      </w:r>
    </w:p>
    <w:p>
      <w:r>
        <w:t xml:space="preserve">Swansean puutarhasta kadonnut 1,5 metriä pitkä lemmikkilisko, joka oli päässyt ulos talosta ulkoilemaan, on löytynyt.</w:t>
      </w:r>
    </w:p>
    <w:p>
      <w:r>
        <w:rPr>
          <w:b/>
          <w:u w:val="single"/>
        </w:rPr>
        <w:t xml:space="preserve">Asiakirjan numero 3167</w:t>
      </w:r>
    </w:p>
    <w:p>
      <w:r>
        <w:t xml:space="preserve">Birminghamin klubilainen kuolee "huonon huume-erän" jälkeen</w:t>
      </w:r>
    </w:p>
    <w:p>
      <w:r>
        <w:t xml:space="preserve">Solihullin Chelmsley Woodista kotoisin oleva 18-vuotias mies vietiin sairaalaan uudenvuodenpäivänä juhlittuaan Rainbow'ssa Digbethissä. Kolme miestä ja nainen on nyt päässyt sairaalasta hoidon jälkeen. Poliisi uskoo, että A-luokan pillereitä jakoivat klubin sisällä nainen ja kaksi miestä, joista toisella saattoi olla yllään loisteputki. Kaikki viisi uhria kävivät samassa yöpaikassa uudenvuodenaattona tai uudenvuodenpäivänä.</w:t>
      </w:r>
    </w:p>
    <w:p>
      <w:r>
        <w:rPr>
          <w:b/>
        </w:rPr>
        <w:t xml:space="preserve">Yhteenveto</w:t>
      </w:r>
    </w:p>
    <w:p>
      <w:r>
        <w:t xml:space="preserve">Klubilainen on kuollut otettuaan "huonon erän" huumeita, jotka veivät neljä muuta sairaalaan, poliisi kertoi.</w:t>
      </w:r>
    </w:p>
    <w:p>
      <w:r>
        <w:rPr>
          <w:b/>
          <w:u w:val="single"/>
        </w:rPr>
        <w:t xml:space="preserve">Asiakirjan numero 3168</w:t>
      </w:r>
    </w:p>
    <w:p>
      <w:r>
        <w:t xml:space="preserve">Glen Parvan puukotuskuolema: Murhasyyte 92-vuotiaan kuoleman jälkeen</w:t>
      </w:r>
    </w:p>
    <w:p>
      <w:r>
        <w:t xml:space="preserve">Poliisi kutsuttiin tiistaina noin kello 16:00 BST Glen Parvan Greendale Roadilla sijaitsevaan kiinteistöön ja löysi Edwin Whatsizen ruumiin. Darren Whatsize, 46, Greendale Roadilta, Glen Parvasta, on vangittu, ja hänet on määrä tuoda torstaina Leicester Magistrates' Courtiin. Kiinteistössä oli tuolloin iäkäs nainen, joka ei loukkaantunut. Seuraa BBC East Midlandsia Facebookissa, Twitterissä tai Instagramissa. Lähetä juttuideoita osoitteeseen eastmidsnews@bbc.co.uk.</w:t>
      </w:r>
    </w:p>
    <w:p>
      <w:r>
        <w:rPr>
          <w:b/>
        </w:rPr>
        <w:t xml:space="preserve">Yhteenveto</w:t>
      </w:r>
    </w:p>
    <w:p>
      <w:r>
        <w:t xml:space="preserve">Miestä on syytetty murhasta sen jälkeen, kun 92-vuotias mies oli puukotettu kuoliaaksi talossa Leicestershiressä.</w:t>
      </w:r>
    </w:p>
    <w:p>
      <w:r>
        <w:rPr>
          <w:b/>
          <w:u w:val="single"/>
        </w:rPr>
        <w:t xml:space="preserve">Asiakirjan numero 3169</w:t>
      </w:r>
    </w:p>
    <w:p>
      <w:r>
        <w:t xml:space="preserve">EU huolestunut sieppauksista</w:t>
      </w:r>
    </w:p>
    <w:p>
      <w:r>
        <w:t xml:space="preserve">Keskiviikkona tamilien kansallisen allianssin kansanedustaja Suresh Premachandran sanoi, että kolmen hänen parlamenttikollegansa sukulaiset oli siepattu kolmessa eri tapauksessa pohjoisessa. Premachandran väitti, että kolmea parlamentin jäsentä, jotka kaikki kuuluvat Tamil National Alliance -puolueeseen, painostettiin, jotta he eivät äänestäisi perjantaina hallituksen talousarviota vastaan. Sandeshayalle puhunut Britannian Colombon korkean edustuston tiedottaja John Cully sanoi, että Euroopan unioni kehottaa kaikkia, joilla on vaikutusvaltaa sieppaajiin, toimimaan pikaisesti, jotta uhrit vapautettaisiin vahingoittumattomina.</w:t>
      </w:r>
    </w:p>
    <w:p>
      <w:r>
        <w:rPr>
          <w:b/>
        </w:rPr>
        <w:t xml:space="preserve">Yhteenveto</w:t>
      </w:r>
    </w:p>
    <w:p>
      <w:r>
        <w:t xml:space="preserve">Euroopan unioni on ilmaissut huolensa tiedoista, joiden mukaan kolmen tamiliparlamentaarikon sukulaiset on siepattu. Lausunnossaan Euroopan unioni tuomitsi sieppaukset ja vaati panttivankien vapauttamista.</w:t>
      </w:r>
    </w:p>
    <w:p>
      <w:r>
        <w:rPr>
          <w:b/>
          <w:u w:val="single"/>
        </w:rPr>
        <w:t xml:space="preserve">Asiakirjan numero 3170</w:t>
      </w:r>
    </w:p>
    <w:p>
      <w:r>
        <w:t xml:space="preserve">Bulgaria "murskaa väärennetyn passin huijauksen</w:t>
      </w:r>
    </w:p>
    <w:p>
      <w:r>
        <w:t xml:space="preserve">Yli 20 ihmistä on pidätetty, myös virkamiehiä. Hakijoiden kerrotaan maksaneen jopa 5 690 dollaria (4 445 puntaa) väärennetyistä bulgarialaista alkuperää olevista todistuksista. Poliisi on tehnyt ratsian Bulgarian ulkosuomalaisten valtionviraston toimistoon. Viraston henkilökunnan väitetään osallistuneen väärennettyjen todistusten myyntiin läheisissä EU:n ulkopuolisissa maissa asuville ostajille. Monien väärennettyjen hakemusten uskotaan tulleen valtioista, joissa on merkittäviä bulgarialaisia vähemmistöjä, kuten Moldovasta, Makedoniasta ja Ukrainasta. Joidenkin tietojen mukaan virasto myönsi noin 30 epäilyttävää todistusta viikossa. Syyttäjät sanovat tutkivansa viraston toimintaa muun muassa lahjuksen ottamisen, väärentämisen ja virka-aseman väärinkäytön perusteella.</w:t>
      </w:r>
    </w:p>
    <w:p>
      <w:r>
        <w:rPr>
          <w:b/>
        </w:rPr>
        <w:t xml:space="preserve">Yhteenveto</w:t>
      </w:r>
    </w:p>
    <w:p>
      <w:r>
        <w:t xml:space="preserve">Bulgarialaiset syyttäjät kertovat murskanneensa passihuijauksen, jonka avulla tuhannet henkilöt saivat vilpillisesti Bulgarian kansalaisuuden - ja sen myötä oikeuden matkustaa ja työskennellä kaikkialla Euroopan unionissa.</w:t>
      </w:r>
    </w:p>
    <w:p>
      <w:r>
        <w:rPr>
          <w:b/>
          <w:u w:val="single"/>
        </w:rPr>
        <w:t xml:space="preserve">Asiakirjan numero 3171</w:t>
      </w:r>
    </w:p>
    <w:p>
      <w:r>
        <w:t xml:space="preserve">Ingoldmellsin kuolema: Buzz Barin tappelun silminnäkijä julkaistiin</w:t>
      </w:r>
    </w:p>
    <w:p>
      <w:r>
        <w:t xml:space="preserve">Nottinghamshiren Eastwoodista kotoisin oleva 52-vuotias Caroline Fisher kuoli sairaalassa tapeltuaan 20. heinäkuuta Buzz Barin ulkopuolella Sea Lanella Ingoldmellsissä, Lincolnshiressä. Lincolnshiren poliisin mukaan mies on saattanut todistaa kuolemaan johtaneen välikohtauksen. Poliisin mukaan hän on saattanut myös itse joutua pahoinpitelyn uhriksi. Murhasta epäiltynä pidätetyt 30-vuotias nainen ja 31-vuotias etelä-yorkshireläinen mies ovat päässeet takuita vastaan vapaaksi.</w:t>
      </w:r>
    </w:p>
    <w:p>
      <w:r>
        <w:rPr>
          <w:b/>
        </w:rPr>
        <w:t xml:space="preserve">Yhteenveto</w:t>
      </w:r>
    </w:p>
    <w:p>
      <w:r>
        <w:t xml:space="preserve">Rikostutkijat ovat julkaisseet kuvan miehestä, jota he haluavat jäljittää osana merenrantalomakohteessa tapahtuneen murhatutkimuksen yhteydessä.</w:t>
      </w:r>
    </w:p>
    <w:p>
      <w:r>
        <w:rPr>
          <w:b/>
          <w:u w:val="single"/>
        </w:rPr>
        <w:t xml:space="preserve">Asiakirjan numero 3172</w:t>
      </w:r>
    </w:p>
    <w:p>
      <w:r>
        <w:t xml:space="preserve">Miksi Yhdistyneessä kuningaskunnassa on korkea lapsikuolleisuus</w:t>
      </w:r>
    </w:p>
    <w:p>
      <w:r>
        <w:t xml:space="preserve">Tohtori Ingrid WolfeRoyal College of Paediatrics and Child Health Yhdistyneessä kuningaskunnassa kuolee vuosittain noin 6 000 lasta ja nuorta. Yli kaksi kolmasosaa heistä on alle viisivuotiaita, ja suurin osa on alle vuoden ikäisiä. Nämä tilastot eivät yksinään kerro paljon. Kun tarkastellaan Yhdistyneen kuningaskunnan asemaa muihin Euroopan maihin verrattuna, saadaan kuitenkin paljon selkeämpi kuva siitä, miten hyvin olemme todellisuudessa suoriutuneet. Jäljellä Lancet-lehdessä tällä viikolla julkaistussa artikkelissa paljastetaan, että Yhdistynyt kuningaskunta on länsieurooppalaisen vertailun häntäpäässä alle viisivuotiaiden lapsikuolleisuuden osalta. Kuolleisuusluvut ovat korkeammat kuin esimerkiksi Kyproksella, Kreikassa, Espanjassa ja Portugalissa, ja olemme enemmän samassa linjassa Puolan ja Serbian kanssa kuin Islannin, Ruotsin ja Saksan kaltaisten huippumaiden kanssa. Vaikka Yhdistynyttä kuningaskuntaa ei vertaisikaan muihin yksittäisiin maihin vaan tarkasteltaisiin Länsi-Euroopan keskiarvoa, alle viisivuotiaiden lasten kuolleisuus on Yhdistyneessä kuningaskunnassa noin 25 prosenttia korkeampi. Vielä huolestuttavampaa on ehkä se, että vaikka lapsikuolleisuus laskee Yhdistyneessä kuningaskunnassa yleisesti ottaen, parannus on hitaampaa kuin muissa Länsi-Euroopan maissa. Lancet-julkaisun mukaan olemme vuoteen 2030 mennessä edelleen muita Euroopan maita jäljessä. Tiedämme siis varmasti, että suorituksemme on huono, emmekä paranna tilannetta tarpeeksi nopeasti. Mutta miksi Yhdistynyt kuningaskunta on jäänyt jälkeen? Johtuuko se terveydenhuoltojärjestelmästä ja lastemme saaman hoidon laadusta vai onko kyse elintapoihin liittyvistä tekijöistä? Mikä tekee muista maista meitä parempia? Todellisuudessa kyse on useiden tekijöiden yhdistelmästä, mutta vaikka syyt ovat monimutkaisia, se ei saa estää meitä etsimästä ratkaisuja. Royal College of Paediatrics and Child Health julkaisi tällä viikolla raportin Why Children Die - Why Children Die, jossa selvitetään tarkemmin, mihin lapset kuolevat ja mitkä näistä kuolemantapauksista voidaan ehkäistä. Yleinen johtopäätöksemme oli, että lapsikuoleman riski vaikuttaa suhteettomasti köyhempiin perheisiin. Kun Britanniaa verrataan muuhun Eurooppaan, olemme yksi epätasa-arvoisimmista yhteiskunnista, ja kuilu rikkaiden ja köyhien välillä kasvaa. Ei ole sattumaa, että lapsikuolleisuuslukumme ovat myös huonoimmat. Analyysimme lapsikuolemien syistä osoittaa, että monet alle viisivuotiaiden kuolemat johtuvat raskauden aikaisesta riskikäyttäytymisestä (kuten tupakoinnista), joka on yleisempää sosiaalisesti heikommassa asemassa olevilla naisilla. Toinen riskitekijä on juominen raskauden aikana, samoin kuin lasten oleskelu passiivisen tupakoinnin ympäristössä ja vaarallinen nukkuminen, jotka kaikki voivat vaikuttaa ennenaikaiseen kuolemaan. Mitä me siis haluamme nähdä? On keskityttävä rikkaiden ja köyhien välisen kasvavan kuilun kaventamiseen - yksinkertaisesti sanottuna maissa, jotka käyttävät enemmän rahaa sosiaaliseen suojeluun, lapsikuolleisuus on alhaisempi. Vahva viesti Sosiaalinen suojelu tarkoittaa esimerkiksi köyhien perheiden auttamista varmistamaan, että heillä on turvalliset asunnot, riittävästi terveellistä ruokaa ja rahaa kenkien ostamiseen lapsilleen. Meidän on kuitenkin myös keskityttävä parantamaan äitien terveyttä, estämään vauvojen liian aikaista syntymistä ja varmistamaan, että kaikki vauvoja hoitavat terveydenhuollon ammattilaiset ovat paremmin koulutettuja havaitsemaan varhain, milloin lapsi voi sairastua vakavasti, ja toimimaan nopeasti. Raportissamme "Miksi lapset kuolevat" suositellaan seuraavaa: -Peruutetaan sosiaalimenojen uusi yläraja ja otetaan käyttöön turvaverkko, jotta elinkustannusten nousu ei kohdistuisi kaikkein pienituloisimpiin perheisiin. -Toimia koko terveydenhuoltojärjestelmässä tupakoinnin lopettamisen edistämiseksi raskausaikana ja sitä ennen. -Kohdennettuja valistuskampanjoita turvallisen nukkumisen edistämiseksi, jotta voidaan ehkäistä äkillinen lapsikuolemien oireyhtymä. -Hoitohenkilöstön parempi koulutus: Kaikkien lasten ja nuorten akuuttiarviointiin osallistuvien terveydenhuollon ammattilaisten olisi oltava varmoja ja päteviä tunnistamaan sairas lapsi ja tietämään, mitä asialle on tehtävä. Viesti on selvä: epätasa-arvoisessa yhteiskunnassa eläminen lisää lasten kuolemanriskiä. On aika jättää hajanaiset politiikat syrjään ja saattaa Yhdistynyt kuningaskunta parhaiden standardien tasolle, kun on kyse lastemme terveydestä.</w:t>
      </w:r>
    </w:p>
    <w:p>
      <w:r>
        <w:rPr>
          <w:b/>
        </w:rPr>
        <w:t xml:space="preserve">Yhteenveto</w:t>
      </w:r>
    </w:p>
    <w:p>
      <w:r>
        <w:t xml:space="preserve">Yhdistyneessä kuningaskunnassa on yksi maailman kehittyneimmistä terveydenhuoltojärjestelmistä, mutta se on yksi Länsi-Euroopan huonoimmista lapsikuolleisuusluvuista. Tämän viikon Scrubbing Up -ohjelmassa tohtori Ingrid Wolfe Royal College of Paediatrics and Child Healthista ja tällä viikolla julkaistun raportin "Why Children Die" (Miksi lapset kuolevat) pääkirjoittaja tutkii, miksi Yhdistynyt kuningaskunta on jäänyt jälkeen eurooppalaisista kollegoistaan, ja ehdottaa, mitä meidän pitäisi tehdä asialle.</w:t>
      </w:r>
    </w:p>
    <w:p>
      <w:r>
        <w:rPr>
          <w:b/>
          <w:u w:val="single"/>
        </w:rPr>
        <w:t xml:space="preserve">Asiakirjan numero 3173</w:t>
      </w:r>
    </w:p>
    <w:p>
      <w:r>
        <w:t xml:space="preserve">Strabane: Kaksi miestä syytteessä törkeästä murtovarkaudesta</w:t>
      </w:r>
    </w:p>
    <w:p>
      <w:r>
        <w:t xml:space="preserve">Poliisi sai ilmoituksia kahdesta miehestä, jotka tunkeutuivat taloon Ballycolmanin kiinteistössä, hyökkäsivät kahden asukkaan kimppuun vasaralla ja varastivat auton. 22- ja 24-vuotiaat miehet saapuvat tiistaina Strabanen käräjäoikeuden eteen. Heitä vastaan nostetaan syytteet muun muassa törkeästä ruumiinvammantuottamuksesta, törkeästä murtovarkaudesta varkaustarkoituksessa ja rikosoikeudellisesta vahingonteosta.</w:t>
      </w:r>
    </w:p>
    <w:p>
      <w:r>
        <w:rPr>
          <w:b/>
        </w:rPr>
        <w:t xml:space="preserve">Yhteenveto</w:t>
      </w:r>
    </w:p>
    <w:p>
      <w:r>
        <w:t xml:space="preserve">Kahta miestä vastaan on nostettu syytteet Strabanessa, Tyronen kreivikunnassa, sunnuntaina tehdystä törkeästä murtovarkaudesta.</w:t>
      </w:r>
    </w:p>
    <w:p>
      <w:r>
        <w:rPr>
          <w:b/>
          <w:u w:val="single"/>
        </w:rPr>
        <w:t xml:space="preserve">Asiakirjan numero 3174</w:t>
      </w:r>
    </w:p>
    <w:p>
      <w:r>
        <w:t xml:space="preserve">Skelmersdalen palohyökkäys: Skelmersdale: Kaksi murhayritystä pidätetty</w:t>
      </w:r>
    </w:p>
    <w:p>
      <w:r>
        <w:t xml:space="preserve">48-vuotias joutui kohteeksi Skelmersdalessa, Lancashiren osavaltiossa varhain torstaina. Kaksi 32- ja 35-vuotiasta miestä pidätettiin epäiltynä haavoittamisesta, murhayrityksestä ja tuhopoltosta, jonka tarkoituksena oli vaarantaa henki. Kaksi pidätettyä miestä, jotka ovat kotoisin Liverpoolista ja Skelmersdalesta, ovat edelleen pidätettyinä. Uhri sai vakavia palovammoja ja on edelleen kriittisessä mutta vakaassa tilassa sairaalassa, poliisi kertoi. Aiheeseen liittyvät Internet-linkit Lancashiren poliisi</w:t>
      </w:r>
    </w:p>
    <w:p>
      <w:r>
        <w:rPr>
          <w:b/>
        </w:rPr>
        <w:t xml:space="preserve">Yhteenveto</w:t>
      </w:r>
    </w:p>
    <w:p>
      <w:r>
        <w:t xml:space="preserve">Kaksi miestä on pidätetty epäiltynä yrityksestä tappaa mies, joka oli kastettu syttyvällä nesteellä ja sytytetty tuleen, kun hän avasi kotinsa oven.</w:t>
      </w:r>
    </w:p>
    <w:p>
      <w:r>
        <w:rPr>
          <w:b/>
          <w:u w:val="single"/>
        </w:rPr>
        <w:t xml:space="preserve">Asiakirjan numero 3175</w:t>
      </w:r>
    </w:p>
    <w:p>
      <w:r>
        <w:t xml:space="preserve">Kuvissa: Elämä Tšetšeniassa</w:t>
      </w:r>
    </w:p>
    <w:p>
      <w:r>
        <w:t xml:space="preserve">Tšetšeniaa ympäröi lähes joka puolelta Venäjän alue, ja sillä on myös kaukainen raja Kaukasuksen vuoristossa sijaitsevan Georgian kanssa. Paikallisten separatistien ja venäläisten joukkojen välinen vuosia kestänyt sota sekä aseellinen rosvous ja järjestäytynyt rikollisuus ovat raunioittaneet Tšetšenian öljyrikkaan talouden ja infrastruktuurin. Monteleonesta tuli Contrasto-toimiston toimituksellinen valokuvaaja vuonna 2000. Seuraavana vuonna hän muutti Moskovaan kirjeenvaihtajaksi ja tekee nyt pitkäaikaisia henkilökohtaisia projekteja. Hän sanoo: "Vaikka tulen dokumentaarisen valokuvauksen perinteestä, tavoitteeni ei ole vain tiedottaa vaan luoda kuvia, jotka ovat ajatuksen tulkinta. Haluan, että teosteni yleisö kiinnostuu tutkimuskohteestani ja alkaa itse tutkia sitä." Monteleone matkusti Tšetšeniaan loppuvuodesta 2013 huhtikuuhun 2014 tätä projektia varten. Painiharjoitukset Groznyin keskuskuntosalilla tapahtuvat Akhmad Kadyrovin, Vladimir Putinin ja Ramzan Kadyrovin muotokuvien alla. Kadyrov on murhatun presidentin Ahmad Kadyrovin poika ja Tšetšenian politiikan hallitseva hahmo. Venäjän presidentti Vladimir Putin nimitti hänet Tšetšenian presidentiksi keväällä 2007, ja Tšetšenian parlamentti hyväksyi hänet lähes yksimielisesti. "Ryhmä Kadyrovia kannattavia aktivisteja kaupungin pääaukiolla perustuslain päivän 10-vuotisjuhlassa. Taustalla keskusmoskeija ja Grozny-Cityn pilvenpiirtäjät, Groznyin ja Tšetšenian jälleenrakennuksen pääsymboli presidentti Kadyrovin ponnistelujen ja Moskovan rahojen ansiosta", Monteleone kertoo. Turvallisuusjoukot osallistuvat samaan tapahtumaan. Taustalla viisi hohtavaa Grozny-Cityn tornia. "Joukko miehiä poistuu Akhmad Kadyrovin moskeijasta, joka tunnetaan virallisesti nimellä Tšetšenian sydän, perjantairukouksen jälkeen. Islamia, jota täällä niin pitkään tukahdutettiin, edistetään nyt voimakkaasti", Monteleone kertoo. "Tyttö rukoilee Tšetšenian ja Venäjän ainoassa virallisessa naispuolisessa madrassassa. Tämä on yksi vanhimmista madrassoista, jossa tytöt ja naiset voivat opiskella islamin uskontoa", Monteleone lisää. "Ortodoksisesta uskonnosta on Tšetšeniassa jäljellä vain vähän. Suurin osa sen venäläisestä kristillisestä vähemmistöstä pakeni 1990-luvun alussa Dzhokhar Dudajevin itsenäisen Tšetšenian valtion perustamisen aikana." "14-vuotias Rada sovittaa siskonsa suunnittelemaa hääpukua bussissa Tšetšenian karkotusta käsittelevän elokuvan kuvausharjoitusten aikana." Carmignac Gestion -valokuvajournalismipalkinnon neljännen saajan Davide Monteleonen valokuvanäyttely Spasibo on esillä 11. lokakuuta - 3. marraskuuta 2014 Saatchi Galleryssa Lontoossa.</w:t>
      </w:r>
    </w:p>
    <w:p>
      <w:r>
        <w:rPr>
          <w:b/>
        </w:rPr>
        <w:t xml:space="preserve">Yhteenveto</w:t>
      </w:r>
    </w:p>
    <w:p>
      <w:r>
        <w:t xml:space="preserve">Lontoossa on avattu neljännen Carmignac Gestion -valokuvajournalismipalkinnon voittajan Davide Monteleonen valokuvanäyttely. Italialaisen projekti Spasibo dokumentoi elämää Etelä-Venäjän Tšetšenian tasavallassa keskittyen sosiaaliseen, poliittiseen ja taloudelliseen tilanteeseen.</w:t>
      </w:r>
    </w:p>
    <w:p>
      <w:r>
        <w:rPr>
          <w:b/>
          <w:u w:val="single"/>
        </w:rPr>
        <w:t xml:space="preserve">Asiakirjan numero 3176</w:t>
      </w:r>
    </w:p>
    <w:p>
      <w:r>
        <w:t xml:space="preserve">Longbridgen elämä: Longbridge: Siirtyminen nousukaudesta romahdukseen</w:t>
      </w:r>
    </w:p>
    <w:p>
      <w:r>
        <w:t xml:space="preserve">Bethan BellBBC News Herbert Austin irtisanoutui autovalmistaja Wolseleyn palveluksesta vuonna 1905 ja perusti oman yrityksensä, Austin Motor Companyn. Hän oli jo löytänyt haluamansa tehdasalueen, ja vuonna 1906 hän osti rakennukset ja maata Longbridgestä. Hän myi tuona vuonna 23 autoa, ja liikevaihto oli 4 772 puntaa. Myös vuonna 1906 Vuonna 1908 Austin perusti yhdessä Kayser, Ellison and Companyn Frank Kayserin ja Dunlop Rubber Companyn Harvey du Crosin kanssa yksityisen osakeyhtiön. Liikevaihto nousi 19 744 puntaan ja 254 autoa myytiin. Tuohon aikaan muut valmistajat valmistivat kuusisylinterisiä moottoreita. Austin päätti määrätietoisesti pysyä kilpailijoiden mukana ja lisäsi 40 hv:n malliinsa kaksi sylinteriä. Myös vuonna 1908 Pienempi ja halvempi auto tuli tuotantoon vuonna 1909 - Austin 15. Se oli epätavallinen siinä mielessä, että kuljettaja istui keskellä ja moottorin yläpuolella. Austin 15:n tuotanto jatkui vuoteen 1919 asti. Vuoteen 1910 mennessä Longbridgessä työskenteli lähes 1 000 työntekijää, ja yövuoro otettiin käyttöön. Myös vuonna 1910 Ensimmäisen maailmansodan alkaessa yhtiö valmisti ammuksia, muun muassa 8 miljoonaa kranaattia, 2 000 lentokonetta ja 2 000 kuorma-autoa ja kuorma-autoa. Tehdas laajeni, ja Austin perusti työntekijöilleen kylän, jossa oli vähintään seitsemän makuuhuoneen bungaloweja ja 12 makuuhuoneen taloja, joita käytettiin asuntolatyylisesti. Myös vuonna 1914 Vuosien 1920-21 tileistä kävi ilmi, että yhtiö kärsi sodan jälkeisistä vuosista. Austinin kantaosakkeiden arvo romahti. Yrityksenä elpyä luotiin Austin 7. Uusi malli esiteltiin vuoden 1922 Olympia Motor Show'ssa. Sen hinta oli 25 puntaa, joten useammalla ihmisellä oli varaa ostaa auto. Tehdas laajeni vuonna 1926 62 hehtaarin kokoiseksi. Myös vuonna 1922 Vuonna 1936 Sir Herbert Austin korotettiin aatelisarvoon, ja hän sai arvonimen Lord Austin of Longbridge. Hän kuoli vuonna 1941. Toisen maailmansodan aikana tehdas valmisti yli puoli miljoonaa kanisteria ja kypärää sekä panssarivaunujen jousitusyksiköitä. Austin ja Morris (Nuffield) Motors yhdistyivät vuonna 1941 ja muodostivat British Motor Corporationin vuonna 1952. Sir Alec Issigonisin ideoima Morris Mini Minor valloitti yleisön mielikuvituksen. Vuonna 1968 British Motor Company siirtyi Leylandin omistukseen, josta tuli British Leyland Motor Company. Vuonna 1968 esiteltiin myös Austin Allegro, jossa oli neliönmuotoinen ohjauspyörä, vuonna 1971. Siitä tuli suosittu huolimatta ongelmista, joihin kuului muun muassa se, että tavaratilan kansi oli liian pieni tavaratilan aukkoon nähden ja että tuulilasit putosivat ulos. Vuonna 1980 lanseerattu Mini Metro toi Austin-nimen palauttamisen British Leylandin autoon. Austin Roverista tuli vuonna 1986 Rover Group, ja Austin-merkki poistui autosta vuonna 1987. Rover Metrosta tuli Rover 100, ja se pysyi siinä, kunnes sen tuotanto lopetettiin vuonna 1997. Rover Group myytiin British Aerospacelle vuonna 1988, BMW:lle vuonna 1994 ja Phoenix Consortiumille vuonna 2000. Uusi yritys meni konkurssiin vuonna 2005. Ilmoitettiin, että 6 000 työntekijää irtisanottaisiin. Kiinan suurin autonvalmistaja SAIC osti lopulta yrityksen. 60 hehtaarin suuruinen tehdas työllistää nykyään noin 400 ihmistä, ja siellä kootaan Kiinassa valmistettuja autoja. Vuosipäivät lähde: BBC Archives</w:t>
      </w:r>
    </w:p>
    <w:p>
      <w:r>
        <w:rPr>
          <w:b/>
        </w:rPr>
        <w:t xml:space="preserve">Yhteenveto</w:t>
      </w:r>
    </w:p>
    <w:p>
      <w:r>
        <w:t xml:space="preserve">Kymmenen vuotta sitten Longbridgen tehtaalla Birminghamissa lopetettiin autojen massatuotanto. Sitä ennen Herbert Austinin vuonna 1906 perustama tehdas selvisi kuitenkin ensimmäisestä ja toisesta maailmansodasta. Se taisteli myös sodanjälkeistä lamaa ja autoteollisuuden nousua ulkomailla vastaan. Se toipui myös lakoista, fuusioista ja yritysostoista sekä osakkeidensa arvon laskusta.</w:t>
      </w:r>
    </w:p>
    <w:p>
      <w:r>
        <w:rPr>
          <w:b/>
          <w:u w:val="single"/>
        </w:rPr>
        <w:t xml:space="preserve">Asiakirjan numero 3177</w:t>
      </w:r>
    </w:p>
    <w:p>
      <w:r>
        <w:t xml:space="preserve">M25 suljettu Surreyssä onnettomuuden jälkeen</w:t>
      </w:r>
    </w:p>
    <w:p>
      <w:r>
        <w:t xml:space="preserve">Onnettomuus tapahtui Chertseyn risteyksen 11 ja Wisleyn risteyksen 10 välillä maanantaina noin klo 07:30 GMT. Liikenteelle kertyi pitkiä viiveitä, kun molemmat ajoradat suljettiin ambulanssin laskeutumisen vuoksi. Kaikki myötäpäivään kulkevat kaistat avattiin uudelleen klo 08:05 GMT, ja kolme vastapäivään kulkevaa kaistaa avattiin klo 09:10 GMT. Viivästysten ollessa suurimmillaan liikenne ruuhkautui vastapäivään aina M40-tien liittymään 16 asti. Liikenne ohjattiin pois moottoritieltä liittymässä 11, mutta useiden kilometrien pituinen liikenne oli jäänyt jumiin ja joutui odottamaan vapautumistaan.</w:t>
      </w:r>
    </w:p>
    <w:p>
      <w:r>
        <w:rPr>
          <w:b/>
        </w:rPr>
        <w:t xml:space="preserve">Yhteenveto</w:t>
      </w:r>
    </w:p>
    <w:p>
      <w:r>
        <w:t xml:space="preserve">Surreyn M25 on avattu uudelleen sen jälkeen, kun liikenne oli viivästynyt useita kilometrejä kahden ajoneuvon yhteentörmäyksen jälkeen.</w:t>
      </w:r>
    </w:p>
    <w:p>
      <w:r>
        <w:rPr>
          <w:b/>
          <w:u w:val="single"/>
        </w:rPr>
        <w:t xml:space="preserve">Asiakirjan numero 3178</w:t>
      </w:r>
    </w:p>
    <w:p>
      <w:r>
        <w:t xml:space="preserve">First Milkin työpaikat vaarassa Haverfordwestissä ja Aspatrassa</w:t>
      </w:r>
    </w:p>
    <w:p>
      <w:r>
        <w:t xml:space="preserve">Pomot kertoivat, että siirto on osa tehostamistoimia: Haverfordwestissä lakkautetaan 10 virkaa ja Cumbrian Aspatriassa sijaitsevassa tehtaassa 20 virkaa. "Tunnustamme, että ehdotettujen muutosten vaikutukset ovat merkittäviä niille ihmisille, joita muutokset koskevat, ja olemme sitoutuneet kohtelemaan ihmisiä kunnioittavasti ja huomioonottaen", sanoi tiedottaja. Henkilöstön kuuleminen alkaa tällä viikolla.</w:t>
      </w:r>
    </w:p>
    <w:p>
      <w:r>
        <w:rPr>
          <w:b/>
        </w:rPr>
        <w:t xml:space="preserve">Yhteenveto</w:t>
      </w:r>
    </w:p>
    <w:p>
      <w:r>
        <w:t xml:space="preserve">Yhteensä 30 työpaikkaa on uhattuna kahdessa First Milkin meijeritehtaassa Pembrokeshiressä ja Lake Districtissä.</w:t>
      </w:r>
    </w:p>
    <w:p>
      <w:r>
        <w:rPr>
          <w:b/>
          <w:u w:val="single"/>
        </w:rPr>
        <w:t xml:space="preserve">Asiakirjan numero 3179</w:t>
      </w:r>
    </w:p>
    <w:p>
      <w:r>
        <w:t xml:space="preserve">Jalankulkija kuoli Weymouthin kuorma-auto-onnettomuudessa</w:t>
      </w:r>
    </w:p>
    <w:p>
      <w:r>
        <w:t xml:space="preserve">Dorsetin poliisin mukaan onnettomuus tapahtui hieman ennen klo 10:00 GMT Lynch Lanella kaupungissa. Jalankulkija, viisikymppinen Weymouthista kotoisin oleva nainen, kuoli onnettomuuspaikalla. Kuorma-auton kuljettaja ei loukkaantunut. Tie suljettiin jonkin aikaa tutkinnan ajaksi. Poliisi on pyytänyt tietoja silminnäkijöiltä tai kaikilta, joilla on kojelautakameran kuvamateriaalia.</w:t>
      </w:r>
    </w:p>
    <w:p>
      <w:r>
        <w:rPr>
          <w:b/>
        </w:rPr>
        <w:t xml:space="preserve">Yhteenveto</w:t>
      </w:r>
    </w:p>
    <w:p>
      <w:r>
        <w:t xml:space="preserve">Jalankulkija on kuollut jäätyään kuorma-auton alle Weymouthissa.</w:t>
      </w:r>
    </w:p>
    <w:p>
      <w:r>
        <w:rPr>
          <w:b/>
          <w:u w:val="single"/>
        </w:rPr>
        <w:t xml:space="preserve">Asiakirjan numero 3180</w:t>
      </w:r>
    </w:p>
    <w:p>
      <w:r>
        <w:t xml:space="preserve">Saukko löytyi kuolleena pyydysten seasta Aviemoren lähellä sijaitsevasta järvestä.</w:t>
      </w:r>
    </w:p>
    <w:p>
      <w:r>
        <w:t xml:space="preserve">Eläin, aikuinen uros, löydettiin pienestä järvestä lähellä Aviemorea 9. elokuuta. Saukkoja suojellaan Wildlife and Countryside Act -lain nojalla. Paikallispoliisin luontoyksikön edustaja PC Gary Dunlop sanoi, että kyseessä oli "valitettava tapaus". Hän sanoi: "Vaikka verkko on vanha, se oli silti siinä kunnossa, että se saattoi aiheuttaa tämän eläimen kuoleman." Konstaapeli lisäsi: "Pyydämme kaikkia, jotka vierailevat alueella sijaitsevalla lammella, kunnioittamaan luontoa ja ottamaan mukaansa kaiken mukanaan tuomansa, myös kertakäyttöiset ruoka-astiat. "Paikallisiin maanomistajiin on otettu yhteyttä, heille on kerrottu tapauksesta ja he tukevat täysin tätä viestiä." Aiheeseen liittyvät Internet-linkit Skotlannin poliisi</w:t>
      </w:r>
    </w:p>
    <w:p>
      <w:r>
        <w:rPr>
          <w:b/>
        </w:rPr>
        <w:t xml:space="preserve">Yhteenveto</w:t>
      </w:r>
    </w:p>
    <w:p>
      <w:r>
        <w:t xml:space="preserve">Saukko on löydetty kuolleena Cairngormsista poliisin mukaan vanhoista, hylätyistä kalastusvälineistä.</w:t>
      </w:r>
    </w:p>
    <w:p>
      <w:r>
        <w:rPr>
          <w:b/>
          <w:u w:val="single"/>
        </w:rPr>
        <w:t xml:space="preserve">Asiakirjan numero 3181</w:t>
      </w:r>
    </w:p>
    <w:p>
      <w:r>
        <w:t xml:space="preserve">Voimakkaat tuulet häiritsevät Mansaaren lauttaliikennettä</w:t>
      </w:r>
    </w:p>
    <w:p>
      <w:r>
        <w:t xml:space="preserve">Klo 08:00 GMT Douglasista Birkenheadiin ja klo 14:00 GMT Birkenheadista Douglasiin suuntautuva purjehdus on molemmat peruttu sään vuoksi. Sunnuntain vuorot Douglasiin ja Douglasista ohjataan Birkenheadista Heyshamiin, ja jalankulkijoille järjestetään linja-autokuljetus Liverpooliin. Lisätietoja saa Isle of Man Steam Packetin verkkosivuilta. Myös perjantai-illan ja varhaisen lauantain purjehdukset peruttiin.</w:t>
      </w:r>
    </w:p>
    <w:p>
      <w:r>
        <w:rPr>
          <w:b/>
        </w:rPr>
        <w:t xml:space="preserve">Yhteenveto</w:t>
      </w:r>
    </w:p>
    <w:p>
      <w:r>
        <w:t xml:space="preserve">Irlanninmeren kovat tuulet aiheuttavat edelleen häiriöitä Isle of Man Steam Packetin lauttaliikenteessä.</w:t>
      </w:r>
    </w:p>
    <w:p>
      <w:r>
        <w:rPr>
          <w:b/>
          <w:u w:val="single"/>
        </w:rPr>
        <w:t xml:space="preserve">Asiakirjan numero 3182</w:t>
      </w:r>
    </w:p>
    <w:p>
      <w:r>
        <w:t xml:space="preserve">Margaten murhatutkimus: Mies syytteessä naisen kuolemasta</w:t>
      </w:r>
    </w:p>
    <w:p>
      <w:r>
        <w:t xml:space="preserve">Poliisit kutsuttiin Godwin Roadilla sijaitsevaan osoitteeseen, joka sijaitsee Cliftonvillen alueella Margatessa, hieman ennen kello 11:00 GMT torstaina, jossa he löysivät naisen, joka oli "kuolettavasti loukkaantunut", poliisi sanoi. Godwin Roadilla asuvaa Abdelaziz El Msseyahia, 57, syytetään murhasta. Hänen on määrä saapua myöhemmin Folkestonen käräjäoikeuteen. Aiheeseen liittyvät Internet-linkit HM Courts Service</w:t>
      </w:r>
    </w:p>
    <w:p>
      <w:r>
        <w:rPr>
          <w:b/>
        </w:rPr>
        <w:t xml:space="preserve">Yhteenveto</w:t>
      </w:r>
    </w:p>
    <w:p>
      <w:r>
        <w:t xml:space="preserve">Mies on saanut syytteen murhasta naisen kuoleman jälkeen, kertoi Kentin poliisi.</w:t>
      </w:r>
    </w:p>
    <w:p>
      <w:r>
        <w:rPr>
          <w:b/>
          <w:u w:val="single"/>
        </w:rPr>
        <w:t xml:space="preserve">Asiakirjan numero 3183</w:t>
      </w:r>
    </w:p>
    <w:p>
      <w:r>
        <w:t xml:space="preserve">Limavady: Limavady: Asukkaat palaavat kotiin, kun hälytys julistettiin huijaukseksi</w:t>
      </w:r>
    </w:p>
    <w:p>
      <w:r>
        <w:t xml:space="preserve">Hälytys alkoi sen jälkeen, kun Mount Edenin alueelta oli löydetty epäilyttävä esine torstaina iltapäivällä. Armeijan pommiasiantuntijat tutkivat sen ja julistivat sen "taidokkaaksi huijaukseksi", Pohjois-Irlannin poliisi ilmoitti. Asukkaat saivat palata koteihinsa pian kello 20:00 GMT jälkeen.</w:t>
      </w:r>
    </w:p>
    <w:p>
      <w:r>
        <w:rPr>
          <w:b/>
        </w:rPr>
        <w:t xml:space="preserve">Yhteenveto</w:t>
      </w:r>
    </w:p>
    <w:p>
      <w:r>
        <w:t xml:space="preserve">Useat ihmiset, jotka joutuivat lähtemään kodeistaan Limavadyssa turvallisuushälytyksen vuoksi, ovat saaneet palata takaisin.</w:t>
      </w:r>
    </w:p>
    <w:p>
      <w:r>
        <w:rPr>
          <w:b/>
          <w:u w:val="single"/>
        </w:rPr>
        <w:t xml:space="preserve">Asiakirjan numero 3184</w:t>
      </w:r>
    </w:p>
    <w:p>
      <w:r>
        <w:t xml:space="preserve">Wickerman Festival: Musiikin fanit laskeutuvat paikalle</w:t>
      </w:r>
    </w:p>
    <w:p>
      <w:r>
        <w:t xml:space="preserve">Perjantaina ja lauantaina East Kirkcarswellissa lähellä Dundrennania järjestettävässä tapahtumassa esiintyvät muun muassa Del Amitri ja Dizzee Rascal. Dumfries and Gallowayn festivaali järjestetään 13. kerran. Tänä vuonna mukana ovat myös muun muassa Shed Seven, The Feeling, Martha Reeves and the Vandellas, The Zombies ja Big Country. Festivaali päättyy perinteiseen tapaan jättimäisen pajunhahmon polttamiseen.</w:t>
      </w:r>
    </w:p>
    <w:p>
      <w:r>
        <w:rPr>
          <w:b/>
        </w:rPr>
        <w:t xml:space="preserve">Yhteenveto</w:t>
      </w:r>
    </w:p>
    <w:p>
      <w:r>
        <w:t xml:space="preserve">Tuhannet musiikkifanit suuntaavat Lounais-Skotlantiin, kun vuotuinen Wickerman-festivaali käynnistyy.</w:t>
      </w:r>
    </w:p>
    <w:p>
      <w:r>
        <w:rPr>
          <w:b/>
          <w:u w:val="single"/>
        </w:rPr>
        <w:t xml:space="preserve">Asiakirjan numero 3185</w:t>
      </w:r>
    </w:p>
    <w:p>
      <w:r>
        <w:t xml:space="preserve">Kiina pidättää 500 tuomiopäivän kultin jäsentä</w:t>
      </w:r>
    </w:p>
    <w:p>
      <w:r>
        <w:t xml:space="preserve">Ainakin 400 Kaikkivaltias Jumala -kristillisen ryhmän kannattajaa on pidätetty viime päivinä läntisessä Qinghain maakunnassa. Kymmeniä muita pidätettiin muualla. Henanin maakunnassa kuusi virkamiestä on erotettu sen jälkeen, kun epäilty tuomiopäivän kultin kannattaja haavoitti veitsellä yli 20 lasta. Hyökkäys herätti laajaa vihaa. Valtion tiedotusvälineiden mukaan erotetut virkamiehet olivat käsitelleet tapausta epäasianmukaisesti. Monet ihmiset ympäri maailmaa uskovat, että maailmanloppu tapahtuu perjantaina 21. joulukuuta, kun mayojen pitkän ajanlaskun kalenteri päättää 5 200 vuoden syklin. Kiinan valtiollinen uutistoimisto Xinhua kuvailee Kaikkivaltias Jumala -kristillistä ryhmää kultiksi ja sanoo, että se perustettiin vuonna 1990 Henanissa.</w:t>
      </w:r>
    </w:p>
    <w:p>
      <w:r>
        <w:rPr>
          <w:b/>
        </w:rPr>
        <w:t xml:space="preserve">Yhteenveto</w:t>
      </w:r>
    </w:p>
    <w:p>
      <w:r>
        <w:t xml:space="preserve">Kiinan poliisi on pidättänyt yli 500 tuomiopäivän kultin jäsentä, jotka ovat levittäneet huhuja maailmanlopusta, kertovat valtion tiedotusvälineet.</w:t>
      </w:r>
    </w:p>
    <w:p>
      <w:r>
        <w:rPr>
          <w:b/>
          <w:u w:val="single"/>
        </w:rPr>
        <w:t xml:space="preserve">Asiakirjan numero 3186</w:t>
      </w:r>
    </w:p>
    <w:p>
      <w:r>
        <w:t xml:space="preserve">Marco Pierre White -hotelli Wiltshiressä tutkitaan "äänekkäiden" helmikanojen vuoksi.</w:t>
      </w:r>
    </w:p>
    <w:p>
      <w:r>
        <w:t xml:space="preserve">Corshamissa sijaitsevan Rudloe Arms -ravintolan naapurit ovat valittaneet Wiltshiren kaupunginvaltuustolle lintujen aiheuttamasta melusta. He väittävät, että 30 lintua herättää heidät kello 06:00 BST, istuu puissa ja peittää heidän kiinteistönsä ulosteella. Michelin-tähdellä palkitun keittiömestarin omistama hotelli on nyt ympäristöterveydenhuollon virkamiesten tutkittavana. Neuvoston edustaja sanoi: "Naapurit ovat valittaneet kovasta melusta, jota linnut aiheuttavat hotellin tiloissa. "Keskustelemme parhaillaan hotellin johdon kanssa ja pyrimme yhdessä ratkaisemaan ongelman mahdollisimman nopeasti." Hotelli, joka on osa kokin Wheeler's of St James -brändiä, kieltäytyi kommentoimasta asiaa.</w:t>
      </w:r>
    </w:p>
    <w:p>
      <w:r>
        <w:rPr>
          <w:b/>
        </w:rPr>
        <w:t xml:space="preserve">Yhteenveto</w:t>
      </w:r>
    </w:p>
    <w:p>
      <w:r>
        <w:t xml:space="preserve">Julkkiskokki Marco Pierre Whiten omistamaa hotellia tutkitaan, koska sen helmikanalauman väitetään aiheuttavan meluhaittaa.</w:t>
      </w:r>
    </w:p>
    <w:p>
      <w:r>
        <w:rPr>
          <w:b/>
          <w:u w:val="single"/>
        </w:rPr>
        <w:t xml:space="preserve">Asiakirjan numero 3187</w:t>
      </w:r>
    </w:p>
    <w:p>
      <w:r>
        <w:t xml:space="preserve">Loopallu-musiikkifestivaali myydään loppuun 11. vuonna</w:t>
      </w:r>
    </w:p>
    <w:p>
      <w:r>
        <w:t xml:space="preserve">Tämän vuoden pääesiintyjiin kuuluvat The Temperance Movement ja Reverend &amp; The Makers. Syyskuun 25. ja 26. päivänä järjestettävässä tapahtumassa esiintyvät myös The Damned, Skipinnish, Skerryvore, Little Mammoths ja The Supernaturals. Myös Ullapool Pipe Band esiintyy perinteisesti musiikkifestivaaleilla.</w:t>
      </w:r>
    </w:p>
    <w:p>
      <w:r>
        <w:rPr>
          <w:b/>
        </w:rPr>
        <w:t xml:space="preserve">Yhteenveto</w:t>
      </w:r>
    </w:p>
    <w:p>
      <w:r>
        <w:t xml:space="preserve">Ullapoolin Loopallu-musiikkifestivaali on loppuunmyyty jo 11. kerran peräkkäin.</w:t>
      </w:r>
    </w:p>
    <w:p>
      <w:r>
        <w:rPr>
          <w:b/>
          <w:u w:val="single"/>
        </w:rPr>
        <w:t xml:space="preserve">Asiakirjan numero 3188</w:t>
      </w:r>
    </w:p>
    <w:p>
      <w:r>
        <w:t xml:space="preserve">Miestä syytetään vauvan murhasta</w:t>
      </w:r>
    </w:p>
    <w:p>
      <w:r>
        <w:t xml:space="preserve">Paul Rich saapui Bristolin kruununoikeuteen syytettynä Patrick Bradleyn kuolemasta Swindonissa maaliskuussa 2017. Oxfordshiren Shrivenhamista kotoisin olevaa 52-vuotiasta miestä syytetään myös kahdesta tahallisesta vakavan ruumiinvamman aiheuttamisesta pikkulapseen liittyen. On selvää, ettei hän ole pojan isä. Tutkintavankeudessa oleva Rich kiistää kaikki syytteet. Hän joutuu oikeuteen 4. kesäkuuta.</w:t>
      </w:r>
    </w:p>
    <w:p>
      <w:r>
        <w:rPr>
          <w:b/>
        </w:rPr>
        <w:t xml:space="preserve">Yhteenveto</w:t>
      </w:r>
    </w:p>
    <w:p>
      <w:r>
        <w:t xml:space="preserve">Mies on tunnustanut syyttömyytensä kolmen kuukauden ikäisen vauvan murhasta.</w:t>
      </w:r>
    </w:p>
    <w:p>
      <w:r>
        <w:rPr>
          <w:b/>
          <w:u w:val="single"/>
        </w:rPr>
        <w:t xml:space="preserve">Asiakirjan numero 3189</w:t>
      </w:r>
    </w:p>
    <w:p>
      <w:r>
        <w:t xml:space="preserve">Great Yarmouthin auto pysäytettiin ikkunasta ulos työntyvien kourujen kanssa.</w:t>
      </w:r>
    </w:p>
    <w:p>
      <w:r>
        <w:t xml:space="preserve">BMW pysäytettiin keskiviikkoaamuna North Quayssa, Great Yarmouthissa. Norfolkin ja Suffolkin tiepoliisi twiittasi kuvan autosta ja sanoi: "4 metriä kouruja ei mahdu 2-oviseen sedaniin. #RoadSafety". Perjantaina Great Yarmouthissa pysäytettiin auto, jonka kattoon oli sidottu kuplamuovilla vaatekaappi. Poliisi ei kommentoi vielä tarkemmin viimeisintä tapausta, mutta päättää parhaillaan, nostetaanko syytteet kuljettajaa vastaan, joka käytti "selvästi erittäin vaarallista" menetelmää huonekalujen kuljettamiseen. Ylikonstaapeli Chris Harris twiittasi kuvan ja sanoi, että ohut muovi "ei riitä vaatekaapin kiinnittämiseen auton katolle".</w:t>
      </w:r>
    </w:p>
    <w:p>
      <w:r>
        <w:rPr>
          <w:b/>
        </w:rPr>
        <w:t xml:space="preserve">Yhteenveto</w:t>
      </w:r>
    </w:p>
    <w:p>
      <w:r>
        <w:t xml:space="preserve">Poliisi on pysäyttänyt autoilijan, koska hänellä oli useita metrejä kouruja auton ikkunasta ja jalkakäytävän yli.</w:t>
      </w:r>
    </w:p>
    <w:p>
      <w:r>
        <w:rPr>
          <w:b/>
          <w:u w:val="single"/>
        </w:rPr>
        <w:t xml:space="preserve">Asiakirjan numero 3190</w:t>
      </w:r>
    </w:p>
    <w:p>
      <w:r>
        <w:t xml:space="preserve">Uusi Les Beaucampsin lukio "ei ole suunniteltua suurempi</w:t>
      </w:r>
    </w:p>
    <w:p>
      <w:r>
        <w:t xml:space="preserve">Jotkut Castelin seurakuntalaiset ovat valittaneet tontille pystytetyn teräskehikon korkeudesta. Apulaiskaupunginjohtaja Peter Sirett sanoi, että se on yhtä korkea kuin suunnitelmissa, ja valmis koulu olisi jotain, josta saari voisi olla ylpeä. Hän sanoi: "Kun se on verhottu, se ei tule erottumaan niin kuin se erottuu." Sirett sanoi: Sirett sanoi: "Se on sitä, mitä se on, se on sitä, miksi se on suunniteltu, ja siitä tulee upea rakennus, kun se on valmis." Hän sanoi: "Se on sitä, mitä se on, se on sitä, miksi se on suunniteltu, ja siitä tulee upea rakennus, kun se on valmis."</w:t>
      </w:r>
    </w:p>
    <w:p>
      <w:r>
        <w:rPr>
          <w:b/>
        </w:rPr>
        <w:t xml:space="preserve">Yhteenveto</w:t>
      </w:r>
    </w:p>
    <w:p>
      <w:r>
        <w:t xml:space="preserve">Guernseyn ympäristöministeri on kiistänyt väitteet, joiden mukaan Les Beaucampsin uusi lukio ei muistuta alkuperäisiä suunnitelmia.</w:t>
      </w:r>
    </w:p>
    <w:p>
      <w:r>
        <w:rPr>
          <w:b/>
          <w:u w:val="single"/>
        </w:rPr>
        <w:t xml:space="preserve">Asiakirjan numero 3191</w:t>
      </w:r>
    </w:p>
    <w:p>
      <w:r>
        <w:t xml:space="preserve">Kadonnut boa constrictor aiheuttaa "sulje ovesi" -varoituksen.</w:t>
      </w:r>
    </w:p>
    <w:p>
      <w:r>
        <w:t xml:space="preserve">Noin 1,5 metriä pitkä musta-hopea matelija luikerteli pois osoitteesta Cwmgieddissä, lähellä Ystradgynlaisia Powysissa. Ystradgynlaisin poliisi twiittasi ihmisille varoituksen, jossa kehotettiin pitämään ikkunat ja ovet kiinni ja lemmikkieläimet sisätiloissa. Boa constrictorit ovat myrkyttömiä väijytyspetoja, jotka tappavat puristamalla saaliinsa hengiltä, ja ne voivat olla jopa 3 metrin pituisia. Dyfed-Powysin poliisi kehottaa kaikkia, jotka havaitsevat eläimen, soittamaan numeroon 101.</w:t>
      </w:r>
    </w:p>
    <w:p>
      <w:r>
        <w:rPr>
          <w:b/>
        </w:rPr>
        <w:t xml:space="preserve">Yhteenveto</w:t>
      </w:r>
    </w:p>
    <w:p>
      <w:r>
        <w:t xml:space="preserve">Boa constrictor on kadonnut kotoaan, minkä vuoksi poliisi varoitti alueen asukkaita.</w:t>
      </w:r>
    </w:p>
    <w:p>
      <w:r>
        <w:rPr>
          <w:b/>
          <w:u w:val="single"/>
        </w:rPr>
        <w:t xml:space="preserve">Asiakirjan numero 3192</w:t>
      </w:r>
    </w:p>
    <w:p>
      <w:r>
        <w:t xml:space="preserve">'Koiran purema' hylkeenpoikanen pelastettu Angleseyn rannalta</w:t>
      </w:r>
    </w:p>
    <w:p>
      <w:r>
        <w:t xml:space="preserve">Kolmen viikon ikäinen löytyi Rhosneigrissä sijaitsevan rannan takaosassa sijaitsevan yleisen kävelypolun läheltä, ja se on sittemmin siirretty kuntoutuskeskukseen. RSPCA on kehottanut ihmisiä pitämään koiransa erossa hylkeenpennuista. Tarkastaja Mike Pugh sanoi: "Myös koiranulkoiluttajien tulisi olla valppaina, jos he ulkoiluttavat koiriaan hylkeenpoikaspaikkojen läheisyydessä."</w:t>
      </w:r>
    </w:p>
    <w:p>
      <w:r>
        <w:rPr>
          <w:b/>
        </w:rPr>
        <w:t xml:space="preserve">Yhteenveto</w:t>
      </w:r>
    </w:p>
    <w:p>
      <w:r>
        <w:t xml:space="preserve">Angleseyn rannalta on pelastettu loukkaantunut hylkeenpoikanen, jonka arveltiin joutuneen koiran puremaksi.</w:t>
      </w:r>
    </w:p>
    <w:p>
      <w:r>
        <w:rPr>
          <w:b/>
          <w:u w:val="single"/>
        </w:rPr>
        <w:t xml:space="preserve">Asiakirjan numero 3193</w:t>
      </w:r>
    </w:p>
    <w:p>
      <w:r>
        <w:t xml:space="preserve">Tulvavaroitukset ja matkustaminen Walesissa</w:t>
      </w:r>
    </w:p>
    <w:p>
      <w:r>
        <w:t xml:space="preserve">Keski- ja Länsi-Walesin palo- ja pelastuslaitos pelasti kaksi ihmistä tulvaveteen joutuneesta autostaan Powysin Welshpoolin lähellä. Arriva Trains Walesin mukaan rautatieliikenne on kärsinyt Conwyn kreivikunnassa, Powysissa ja Ceredigionissa. Met Office ilmoitti lauantaina, että sadetta voi sataa jopa 6 senttimetriä. Snowdoniassa sijaitsevassa Capel Curigissa puuskat olivat lähes 70 mailia tunnissa (112 kilometriä tunnissa). Natural Resources Walesin antamat tulvavaroitukset koskevat Lower Dee Valley -jokea Wrexhamissa ja Severn-jokea Pool Quayn kohdalla Welshpoolin pohjoispuolella.</w:t>
      </w:r>
    </w:p>
    <w:p>
      <w:r>
        <w:rPr>
          <w:b/>
        </w:rPr>
        <w:t xml:space="preserve">Yhteenveto</w:t>
      </w:r>
    </w:p>
    <w:p>
      <w:r>
        <w:t xml:space="preserve">Pohjois- ja Keski-Walesissa on voimassa kaksi tulvavaroitusta, ja useita teitä on suljettu paikallisten tulvien vuoksi.</w:t>
      </w:r>
    </w:p>
    <w:p>
      <w:r>
        <w:rPr>
          <w:b/>
          <w:u w:val="single"/>
        </w:rPr>
        <w:t xml:space="preserve">Asiakirjan numero 3194</w:t>
      </w:r>
    </w:p>
    <w:p>
      <w:r>
        <w:t xml:space="preserve">Äänestä Britannian parasta uutta rakennusta: Newport Street Gallery</w:t>
      </w:r>
    </w:p>
    <w:p>
      <w:r>
        <w:t xml:space="preserve">Jos katsot tätä sivua BBC News -sovelluksessa, voit äänestää tästä. Mikä se on ja missä? Taiteilija Damien Hirstin uudessa galleriassa on yli 3 000 taideteosta hänen henkilökohtaisesta kokoelmastaan. Caruso St Johnin suunnittelema galleria sijaitsee Vauxhallissa, Etelä-Lontoossa, muunnettujen ja laajennettujen entisten teollisuusrakennusten rivissä. Paljonko se maksoi? Luottamuksellinen, mutta sen kerrotaan maksaneen 25 miljoonaa puntaa. Mikä oli visio? Viiden rakennuksen pohja- ja yläkerran yhdistäminen toisiinsa, jotta tilaa voidaan käyttää joustavasti erilaisiin näyttelyihin. Nämä kaksi kerrosta yhdistetään kahdella (paljon ylistetyllä) uudella kierreportaalla. Kolmen viktoriaanisen työpajan mittasuhteet mataline ikkunoineen ja korkeine tyhjine seinineen toistuvat entisten teollisuusyksiköiden vieressä sijaitsevien kahden uuden rakennuksen suunnittelussa. Mitä ihmiset ovat sanoneet siitä? "Se on tukeva mutta hienosti muotoiltu rakennus vaikealla paikalla." Hank Dittmar, Building Online, elokuu 2016 "Sen sijainti on melko epäsiisti. Silti - se on hyvin, hyvin Caruso St Johnny. Ihana portaikko. Hieno tiilimuuraus. Maukasta kaikin puolin." Rory Olcayto, Archinect, heinäkuu 2016 "Se saattaa olla monimiljonääritaiteilijan luomus, jolla on oma agenda, mutta siinä on aitoa ja anteliasta julkishenkeä." Rowan Moore, Guardian, heinäkuu 2016 Tutustu muihin ehdolla oleviin rakennuksiin BBC Riba Stirlingin kotisivu Lisätietoja BBC Riba Stirling Prize -kumppanuudesta Krediitit: BBC Riba Stirling Prize, heinäkuu 2016: Video: Richard Kenny ja Dave O'Neill Taideteokset © Jeff Koons ja © Damien Hirst ja Science ltd. Kaikki oikeudet pidätetään, DACS 2016, galleriakuvat © Victor Mara Liity keskusteluun - löydä meidät Facebookista, Instagramista, Snapchatista ja Twitteristä.</w:t>
      </w:r>
    </w:p>
    <w:p>
      <w:r>
        <w:rPr>
          <w:b/>
        </w:rPr>
        <w:t xml:space="preserve">Yhteenveto</w:t>
      </w:r>
    </w:p>
    <w:p>
      <w:r>
        <w:t xml:space="preserve">Newport Street Gallery on yksi kuudesta brittiläisestä rakennuksesta, jotka ovat ehdolla vuoden 2016 Riba Stirling Prize -arkkitehtuuripalkinnon saajiksi. Voittajasta päättää valikoitu tuomaristo, mutta BBC kutsuu yhdessä Riban kanssa sinua äänestämään suosikkiasi. Tutustu muihin rakennuksiin täällä .</w:t>
      </w:r>
    </w:p>
    <w:p>
      <w:r>
        <w:rPr>
          <w:b/>
          <w:u w:val="single"/>
        </w:rPr>
        <w:t xml:space="preserve">Asiakirjan numero 3195</w:t>
      </w:r>
    </w:p>
    <w:p>
      <w:r>
        <w:t xml:space="preserve">Mansaaren elintarvikepuisto saa Tynwaldin rahoitusta</w:t>
      </w:r>
    </w:p>
    <w:p>
      <w:r>
        <w:t xml:space="preserve">Saaren ympäristöministeri Phil Gawne haki kesäkuussa pidetyssä Tynwaldin istunnossa 915 000 puntaa Peelissä sijaitsevan kalanjalostuskeskuksen töiden loppuunsaattamiseksi. Gawne sanoi, että hanke, joka on jo maksanut 2 miljoonaa puntaa, antaa "arvokkaan sysäyksen" Manxin taloudelle. Puistoon on jo luotu noin 70 työpaikkaa, ja määrän on arvioitu nousevan 125:een. Hallitus sanoi, että rahaa käytetään 1 220 neliömetrin suuruisten teollisuusyksiköiden kehittämiseen. Perustetun puiston alueella tehdään myös töitä yleishyödyllisten palvelujen ja teiden parantamiseksi.</w:t>
      </w:r>
    </w:p>
    <w:p>
      <w:r>
        <w:rPr>
          <w:b/>
        </w:rPr>
        <w:t xml:space="preserve">Yhteenveto</w:t>
      </w:r>
    </w:p>
    <w:p>
      <w:r>
        <w:t xml:space="preserve">Mansaaren parlamentti on myöntänyt rahoitusta Mansaaren länsiosassa sijaitsevan elintarvikepuiston kehittämiseen.</w:t>
      </w:r>
    </w:p>
    <w:p>
      <w:r>
        <w:rPr>
          <w:b/>
          <w:u w:val="single"/>
        </w:rPr>
        <w:t xml:space="preserve">Asiakirjan numero 3196</w:t>
      </w:r>
    </w:p>
    <w:p>
      <w:r>
        <w:t xml:space="preserve">Alkoholin väärinkäyttö Pohjois-Irlannissa "maksaa 900 miljoonaa puntaa vuodessa".</w:t>
      </w:r>
    </w:p>
    <w:p>
      <w:r>
        <w:t xml:space="preserve">Addiction NI:n ja FASA:n mukaan alkoholin väärinkäyttö maksaa 900 miljoonaa puntaa vuodessa. Raportissa ne väittävät, että alkoholiin liittyvien haittojen kustannukset vastaavat noin kymmenesosaa Pohjois-Irlannin Westminsterin myöntämästä kokonaisavustuksesta. Addiction NI:n johtaja Thelma Abernethy sanoi, että tässä luvussa ei oteta huomioon yksilöiden inhimillisiä kustannuksia. "Meidän on valistettava yhteiskuntaa alkoholista ja sen vaikutuksista", hän sanoi. "On tärkeää, että kaikki tekevät yhteistyötä, jotta yhteiskunnassa saadaan aikaan todellinen muutos. "Viime kädessä alkoholi on kaikkien asia."</w:t>
      </w:r>
    </w:p>
    <w:p>
      <w:r>
        <w:rPr>
          <w:b/>
        </w:rPr>
        <w:t xml:space="preserve">Yhteenveto</w:t>
      </w:r>
    </w:p>
    <w:p>
      <w:r>
        <w:t xml:space="preserve">Alkoholin väärinkäytöstä veronmaksajille koituvia kustannuksia voitaisiin vähentää, jos varhaisen puuttumisen palveluihin investoitaisiin, väittävät kaksi riippuvuusjärjestöä.</w:t>
      </w:r>
    </w:p>
    <w:p>
      <w:r>
        <w:rPr>
          <w:b/>
          <w:u w:val="single"/>
        </w:rPr>
        <w:t xml:space="preserve">Asiakirjan numero 3197</w:t>
      </w:r>
    </w:p>
    <w:p>
      <w:r>
        <w:t xml:space="preserve">Norfolkin ja Suffolkin terveydenhuoltoyhdistykset tarkastelevat fuusiosuunnitelmaa</w:t>
      </w:r>
    </w:p>
    <w:p>
      <w:r>
        <w:t xml:space="preserve">Suffolk Mental Health Partnership NHS Trust (SMHP) harkitsee sulautumista Norfolk and Waveney Mental Health NHS Foundation Trustin kanssa. Keskiviikkona kokoontuva SMHP:n johtokunta päättää, keskeyttääkö se nykyisen hakemuksensa NHS Foundation Trust -aseman saamiseksi ja yhdistää sen sijaan trustit. Johtokunta tarkastelee mahdollisia hyötyjä palveluille. SMHP:n tiedottajan mukaan se tarkastelee "henkilöstön mahdollisuuksia ja mittakaavaetuja, jotka voitaisiin saavuttaa fuusion avulla".</w:t>
      </w:r>
    </w:p>
    <w:p>
      <w:r>
        <w:rPr>
          <w:b/>
        </w:rPr>
        <w:t xml:space="preserve">Yhteenveto</w:t>
      </w:r>
    </w:p>
    <w:p>
      <w:r>
        <w:t xml:space="preserve">Kaksi Norfolkin ja Suffolkin terveyssäätiötä saatetaan sulauttaa, jotta säästöjä saataisiin aikaan.</w:t>
      </w:r>
    </w:p>
    <w:p>
      <w:r>
        <w:rPr>
          <w:b/>
          <w:u w:val="single"/>
        </w:rPr>
        <w:t xml:space="preserve">Asiakirjan numero 3198</w:t>
      </w:r>
    </w:p>
    <w:p>
      <w:r>
        <w:t xml:space="preserve">Temppeli saa upean maalauksen (harmi, että se saattaa olla laitonta).</w:t>
      </w:r>
    </w:p>
    <w:p>
      <w:r>
        <w:t xml:space="preserve">Kuala Lumpurin laitamilla sijaitseva kompleksi on sekä pyhiinvaelluskohde että turistien suosiossa. Sen instagrammattavissa oleva uusi ulkoasu on ollut kävijöiden suosiossa. Paikalliset tiedotusvälineet kertovat kuitenkin, että temppelin johtokunta saattaa joutua ongelmiin hallituksen kanssa, koska se ei ole saanut lupaa maalaukseen - kohde on suojeltu kulttuuriperintölakien nojalla. Nauttikaa siis näistä kuvista siltä varalta, että sisustajat joutuvat palaamaan. .</w:t>
      </w:r>
    </w:p>
    <w:p>
      <w:r>
        <w:rPr>
          <w:b/>
        </w:rPr>
        <w:t xml:space="preserve">Yhteenveto</w:t>
      </w:r>
    </w:p>
    <w:p>
      <w:r>
        <w:t xml:space="preserve">Malesian hindutemppelikompleksi on saanut upean muodonmuutoksen, kun Batu Cavesiin johtavat 272 askelmaa on maalattu häikäisevän värikkääksi.</w:t>
      </w:r>
    </w:p>
    <w:p>
      <w:r>
        <w:rPr>
          <w:b/>
          <w:u w:val="single"/>
        </w:rPr>
        <w:t xml:space="preserve">Asiakirjan numero 3199</w:t>
      </w:r>
    </w:p>
    <w:p>
      <w:r>
        <w:t xml:space="preserve">Worcestershire Wildlife Trust ostaa suojelemattomia niittyjä.</w:t>
      </w:r>
    </w:p>
    <w:p>
      <w:r>
        <w:t xml:space="preserve">Worcestershire Wildlife Trust käytti 50 000 punnan avustusta ostaakseen Boynes Meadows -alueen, joka sijaitsee sen luonnonsuojelualuetta vastapäätä lähellä Upton-upon-Severniä. Vaikka alueet ovat "tärkeitä luonnon elinympäristöjä", ne eivät ole laillisesti suojeltuja, he sanoivat. Helen Woodman säätiöstä sanoi, että tuen avulla säätiö voi "suojella ja ylläpitää näitä nopeasti katoavia elinympäristöjä".</w:t>
      </w:r>
    </w:p>
    <w:p>
      <w:r>
        <w:rPr>
          <w:b/>
        </w:rPr>
        <w:t xml:space="preserve">Yhteenveto</w:t>
      </w:r>
    </w:p>
    <w:p>
      <w:r>
        <w:t xml:space="preserve">Luontojärjestö on ostanut kolme luonnonkukkaniittyä säilyttääkseen ne.</w:t>
      </w:r>
    </w:p>
    <w:p>
      <w:r>
        <w:rPr>
          <w:b/>
          <w:u w:val="single"/>
        </w:rPr>
        <w:t xml:space="preserve">Asiakirjan numero 3200</w:t>
      </w:r>
    </w:p>
    <w:p>
      <w:r>
        <w:t xml:space="preserve">Lehmät lopetettiin perävaunun kaaduttua A46-tiellä Leicestershiressä.</w:t>
      </w:r>
    </w:p>
    <w:p>
      <w:r>
        <w:t xml:space="preserve">Tapaus sattui noin klo 10:45 BST A46-tiellä pohjoiseen Ansteyn ja Wanlipin välillä ja aiheutti liikennehäiriöitä useiden tuntien ajan. Highways England sanoi, että se sulki kaksikaistaista tietä etelään päin, jotta pohjoiseen suuntautuva liikenne saatiin vapautettua. Leicestershiren poliisi vahvisti, että kukaan ei loukkaantunut. Korjaustöitä tehtiin A5630:n ja A6 Loughborough Roadin välillä, ja "vakavan onnettomuuden" aikana oli käytössä kiertoteitä. Seuraa BBC East Midlandsia Facebookissa, Twitterissä tai Instagramissa. Lähetä juttuideoita osoitteeseen eastmidsnews@bbc.co.uk.</w:t>
      </w:r>
    </w:p>
    <w:p>
      <w:r>
        <w:rPr>
          <w:b/>
        </w:rPr>
        <w:t xml:space="preserve">Yhteenveto</w:t>
      </w:r>
    </w:p>
    <w:p>
      <w:r>
        <w:t xml:space="preserve">Neljä lehmää on jouduttu lopettamaan sen jälkeen, kun perävaunua vetänyt maastoauto, jonka sisällä eläimet olivat, kaatui Leicestershiressä, kertoo poliisi.</w:t>
      </w:r>
    </w:p>
    <w:p>
      <w:r>
        <w:rPr>
          <w:b/>
          <w:u w:val="single"/>
        </w:rPr>
        <w:t xml:space="preserve">Asiakirjan numero 3201</w:t>
      </w:r>
    </w:p>
    <w:p>
      <w:r>
        <w:t xml:space="preserve">Cornwallin alennettujen bussikorttien haltijoilta perittävät maksut</w:t>
      </w:r>
    </w:p>
    <w:p>
      <w:r>
        <w:t xml:space="preserve">Kortinhaltijoilta peritään maanantaista perjantaihin ennen klo 9.30 tai klo 23.00 jälkeen tehdyistä matkoista normaalihinta. Passin haltijat matkustavat ilmaiseksi muina aikoina, myös viikonloppuisin ja juhlapyhinä. Cornwall Councilin mukaan saaduilla varoilla suojellaan ilta- ja viikonloppubussiliikennettä. Marraskuussa neuvosto vahvisti hätätalousarvionsa yrittäessään säästää 170 miljoonaa puntaa seuraavien neljän vuoden aikana. Valtuusto totesi, että ruuhka-aikamaksujen käyttöönotto toisi sen samalle tasolle maan muiden osien paikallisviranomaisten kanssa. "Ymmärrämme, miten tärkeitä ilta- ja viikonloppupalvelut ovat cornwallilaisille, ja olemme joutuneet ryhtymään tähän välttämättömään toimenpiteeseen suojellaksemme niitä", sanoi tiedottaja Graeme Hicks.</w:t>
      </w:r>
    </w:p>
    <w:p>
      <w:r>
        <w:rPr>
          <w:b/>
        </w:rPr>
        <w:t xml:space="preserve">Yhteenveto</w:t>
      </w:r>
    </w:p>
    <w:p>
      <w:r>
        <w:t xml:space="preserve">Cornwallin bussilipun haltijat joutuvat tammikuusta alkaen maksamaan tietyin aikavälein, jotta neuvosto voisi säästää rahaa.</w:t>
      </w:r>
    </w:p>
    <w:p>
      <w:r>
        <w:rPr>
          <w:b/>
          <w:u w:val="single"/>
        </w:rPr>
        <w:t xml:space="preserve">Asiakirjan numero 3202</w:t>
      </w:r>
    </w:p>
    <w:p>
      <w:r>
        <w:t xml:space="preserve">Stroudin kanavasilta avataan kesäkuussa</w:t>
      </w:r>
    </w:p>
    <w:p>
      <w:r>
        <w:t xml:space="preserve">Uuden A46 Merrywalks -sillan, jonka alitse veneet voivat kulkea, oli määrä valmistua marraskuuhun mennessä. Rankkasateiden aiheuttamat ongelmat ja odottamaton kaivanto sillan juurella aiheuttivat kuitenkin viivästyksiä. Gloucestershiren kreivikunnanvaltuusto rakentaa siltaa osana Cotswoldin kanavien kunnostushanketta.</w:t>
      </w:r>
    </w:p>
    <w:p>
      <w:r>
        <w:rPr>
          <w:b/>
        </w:rPr>
        <w:t xml:space="preserve">Yhteenveto</w:t>
      </w:r>
    </w:p>
    <w:p>
      <w:r>
        <w:t xml:space="preserve">Stroudissa sijaitsevan 1,8 miljoonan punnan kanavasillan odotetaan avautuvan kesäkuun puoliväliin mennessä, ovat insinöörit kertoneet.</w:t>
      </w:r>
    </w:p>
    <w:p>
      <w:r>
        <w:rPr>
          <w:b/>
          <w:u w:val="single"/>
        </w:rPr>
        <w:t xml:space="preserve">Asiakirjan numero 3203</w:t>
      </w:r>
    </w:p>
    <w:p>
      <w:r>
        <w:t xml:space="preserve">Kuka oli maailman ensimmäinen trainspotter?</w:t>
      </w:r>
    </w:p>
    <w:p>
      <w:r>
        <w:t xml:space="preserve">Kirje, jonka hän kirjoitti siskoilleen, oli niin innostunut, että sitä voidaan pitää varhaisimpana dokumentoituna todisteena junamatkustamisesta. Kirje on esillä yhdessä kymmenien muiden valokuvien kanssa Yorkin kansallisessa rautatiemuseossa (National Railway Museum, York) järjestettävällä uudella Trainspotting-kaudella. Tutustu siihen näyttelypäällikkö Amy Banksin kanssa. Trainspotting on nähtävillä Yorkin kansallisessa rautatiemuseossa 1. maaliskuuta 2015 asti. Kaikkiin kuviin sovelletaan tekijänoikeuksia. Kuvat ovat National Railway Museumin, Yorkin, suosittelemia. Lisää vuoden 1825 taideteoksia Getty Imagesilta. Musiikki: KPM Music, The Kinks, New Muzik, Gallagher ja Lyle. Valokuvatuotanto: Paul Kerley. Liittyy asiaan: Trainspotting - National Railway Museum, York Saatat myös pitää tästä: Vuoden tähtitieteellinen valokuvaaja 2014 1950-luvun lastenhoitajan katukuvat Kewin vihreä lääke</w:t>
      </w:r>
    </w:p>
    <w:p>
      <w:r>
        <w:rPr>
          <w:b/>
        </w:rPr>
        <w:t xml:space="preserve">Yhteenveto</w:t>
      </w:r>
    </w:p>
    <w:p>
      <w:r>
        <w:t xml:space="preserve">Piirsikö tämän kuvan erään eksklusiivisen ja väärinymmärretyn kerhon ensimmäinen jäsen? Syyskuussa 1825 Jonathan Backhouse seurasi Stocktonin ja Darlingtonin välisen rautatien avajaismatkaa.</w:t>
      </w:r>
    </w:p>
    <w:p>
      <w:r>
        <w:rPr>
          <w:b/>
          <w:u w:val="single"/>
        </w:rPr>
        <w:t xml:space="preserve">Asiakirjan numero 3204</w:t>
      </w:r>
    </w:p>
    <w:p>
      <w:r>
        <w:t xml:space="preserve">Ex-ambulanssin onnettomuuskuljettaja saapuu Skiptonin tuomioistuimeen</w:t>
      </w:r>
    </w:p>
    <w:p>
      <w:r>
        <w:t xml:space="preserve">Halifaxista kotoisin oleva Shane Hughes saapui Skiptonin käräjäoikeuteen. Hän kiisti useita rikoksia. Kaksi syytettä peruttiin. Ambulanssi törmäsi esteeseen lähellä Kildwickiä Pohjois-Yorkshiressä heinäkuussa. Hughes vapautettiin ehdoitta takuita vastaan, ja hänen on määrä saapua Bradford Crown Courtiin 14. syyskuuta. Lisää tarinoita Yorkshiresta Hän tunnusti syyllisyytensä ajokieltoon ajamiseen, ajamiseen ilman vakuutusta ja rautatiellä liikkuvien henkilöiden turvallisuuden vaarantamiseen. Hän kuitenkin kiisti näytteen toimittamatta jättämisen analyysiä varten, luvattoman kulun ja hallussapidon tarkoituksenaan toimittaa huumausaineita. Syytteet poliisin pysähtymättä jättämisestä ja rautatien estämisestä peruttiin.</w:t>
      </w:r>
    </w:p>
    <w:p>
      <w:r>
        <w:rPr>
          <w:b/>
        </w:rPr>
        <w:t xml:space="preserve">Yhteenveto</w:t>
      </w:r>
    </w:p>
    <w:p>
      <w:r>
        <w:t xml:space="preserve">Rautatieesteeseen törmänneen käytöstä poistetun ambulanssin kuljettaja on tunnustanut syyllisyytensä vaaralliseen ajoon ja muihin syytteisiin.</w:t>
      </w:r>
    </w:p>
    <w:p>
      <w:r>
        <w:rPr>
          <w:b/>
          <w:u w:val="single"/>
        </w:rPr>
        <w:t xml:space="preserve">Asiakirjan numero 3205</w:t>
      </w:r>
    </w:p>
    <w:p>
      <w:r>
        <w:t xml:space="preserve">Grimsby Town-Sheffield United epäjärjestys: Grimsby-fanit oikeudessa</w:t>
      </w:r>
    </w:p>
    <w:p>
      <w:r>
        <w:t xml:space="preserve">Laseja, pulloja ja muita esineitä heitettiin Grimsby Townin ja Sheffield Unitedin välisessä kauteen valmistavassa ystävyysottelussa. Yhteensä 29 henkilöä sai syytteen sen jälkeen, kun kilpailevat fanit ottivat yhteen Blundell Parkin ulkopuolella Cleethorpesissa heinäkuussa. Keskiviikkona esitettyjen syytteiden käsittely on siirretty Grimsby Crown Courtiin tammikuun käsittelyä varten. Syytetyistä 17 on Grimsbyn alueelta ja 12 Sheffieldistä. Sheffieldistä kotoisin olevien on määrä tulla Grimsbyn tuomareiden eteen 14. joulukuuta.</w:t>
      </w:r>
    </w:p>
    <w:p>
      <w:r>
        <w:rPr>
          <w:b/>
        </w:rPr>
        <w:t xml:space="preserve">Yhteenveto</w:t>
      </w:r>
    </w:p>
    <w:p>
      <w:r>
        <w:t xml:space="preserve">Viisitoista miestä ja kaksi nuorta ovat saapuneet Grimsbyn tuomareiden eteen syytettyinä väkivaltaisesta järjestyshäiriöstä jalkapallo-ottelussa sattuneiden ongelmien jälkeen.</w:t>
      </w:r>
    </w:p>
    <w:p>
      <w:r>
        <w:rPr>
          <w:b/>
          <w:u w:val="single"/>
        </w:rPr>
        <w:t xml:space="preserve">Asiakirjan numero 3206</w:t>
      </w:r>
    </w:p>
    <w:p>
      <w:r>
        <w:t xml:space="preserve">Mies, 72, kuoli Ringwoodin bungalow-palossa</w:t>
      </w:r>
    </w:p>
    <w:p>
      <w:r>
        <w:t xml:space="preserve">Hampshiren, Dorsetin ja Wiltshiren alueen miehistöt saapuivat Ringwoodin Kingsfieldissä sijaitsevaan kiinteistöön sen jälkeen, kun tulipalo syttyi keskiviikkona noin klo 17:30 BST. South Central Ambulance Service -ambulanssin ensihoitajat julistivat miehen kuolleeksi paikan päällä. Palomiehet tutkivat, miten tulipalo syttyi bungalowin oleskelutilassa.</w:t>
      </w:r>
    </w:p>
    <w:p>
      <w:r>
        <w:rPr>
          <w:b/>
        </w:rPr>
        <w:t xml:space="preserve">Yhteenveto</w:t>
      </w:r>
    </w:p>
    <w:p>
      <w:r>
        <w:t xml:space="preserve">72-vuotias mies on kuollut mökkipalossa.</w:t>
      </w:r>
    </w:p>
    <w:p>
      <w:r>
        <w:rPr>
          <w:b/>
          <w:u w:val="single"/>
        </w:rPr>
        <w:t xml:space="preserve">Asiakirjan numero 3207</w:t>
      </w:r>
    </w:p>
    <w:p>
      <w:r>
        <w:t xml:space="preserve">Runcornin murha: Pojat syytteessä teinin kuoltua klubin ulkopuolella</w:t>
      </w:r>
    </w:p>
    <w:p>
      <w:r>
        <w:t xml:space="preserve">Runcornin The Cloughista kotoisin oleva Eddie O'Rourke kuoli sairaalassa sen jälkeen, kun hänet löydettiin "vakavasti loukkaantuneena" Halton Villagesta noin kello 20.30 BST perjantaina. Kaksi 17- ja 15-vuotiasta poikaa on vangittu, ja heidän on määrä saapua Warringtonin yhdistettyyn tuomioistuimeen. Myös 16-vuotias poika, joka pidätettiin murhasta epäiltynä, on asetettu takuita vastaan.</w:t>
      </w:r>
    </w:p>
    <w:p>
      <w:r>
        <w:rPr>
          <w:b/>
        </w:rPr>
        <w:t xml:space="preserve">Yhteenveto</w:t>
      </w:r>
    </w:p>
    <w:p>
      <w:r>
        <w:t xml:space="preserve">Kahta teini-ikäistä on syytetty 18-vuotiaan miehen murhasta, joka kuoli Royal British Legion -klubin ulkopuolella sattuneen "häiriön" seurauksena.</w:t>
      </w:r>
    </w:p>
    <w:p>
      <w:r>
        <w:rPr>
          <w:b/>
          <w:u w:val="single"/>
        </w:rPr>
        <w:t xml:space="preserve">Asiakirjan numero 3208</w:t>
      </w:r>
    </w:p>
    <w:p>
      <w:r>
        <w:t xml:space="preserve">Saltdean Lido: Viikkoja uudelleen avaamisen jälkeen vandaalit hyökkäävät uima-altaaseen</w:t>
      </w:r>
    </w:p>
    <w:p>
      <w:r>
        <w:t xml:space="preserve">Saltdeanissa sijaitsevaa ulkouima-allasta ympäröiviä karkaistuja lasilevyjä heitettiin kivillä sunnuntai-iltana, ja yksi niistä särkyi. Tunkeutujien uskotaan myös käyneen uimassa murron aikana. Sussexin poliisin mukaan kolme teini-ikäistä poikaa pidätettiin epäiltynä rikosvahingosta. Tiedottajan mukaan vahinkoa aiheutui noin 1225 punnan arvosta. Saltdean Lido sanoi lausunnossaan, että vandalismi oli "uskomattoman surullista" vapaaehtoisille ja tukijoille, jotka olivat tehneet kovasti töitä saadakseen uima-altaan takaisin partaalta, jotta nuoret sukupolvet voivat kokea, millaista on uida historiallisessa altaassa.</w:t>
      </w:r>
    </w:p>
    <w:p>
      <w:r>
        <w:rPr>
          <w:b/>
        </w:rPr>
        <w:t xml:space="preserve">Yhteenveto</w:t>
      </w:r>
    </w:p>
    <w:p>
      <w:r>
        <w:t xml:space="preserve">Grade II*-luokituksen mukainen uimaranta on joutunut ilkivallan kohteeksi vain kolme viikkoa sen jälkeen, kun se oli avattu uudelleen yleisölle seitsemän vuotta kestäneen 3 miljoonan punnan restaurointihankkeen jälkeen.</w:t>
      </w:r>
    </w:p>
    <w:p>
      <w:r>
        <w:rPr>
          <w:b/>
          <w:u w:val="single"/>
        </w:rPr>
        <w:t xml:space="preserve">Asiakirjan numero 3209</w:t>
      </w:r>
    </w:p>
    <w:p>
      <w:r>
        <w:t xml:space="preserve">Milton Keynes Centre: MK-pommihuijaus: Mies takuita vastaan</w:t>
      </w:r>
    </w:p>
    <w:p>
      <w:r>
        <w:t xml:space="preserve">Milton Keynesissä sijaitsevan Centre:MK:n kaupat ja ravintolat suljettiin maanantaina viideksi tunniksi sen jälkeen, kun kaksi "epäilyttävää pakettia" oli löydetty. Kauppakeskuksen mukaan paketit olivat vartioimattomia laukkuja, jotka "sisälsivät vaatteita", mutta Thames Valleyn poliisi pyysi yleisöä "pysymään valppaana". Mies, 33, pidätettiin myös epäiltynä veitsen hallussapidosta.</w:t>
      </w:r>
    </w:p>
    <w:p>
      <w:r>
        <w:rPr>
          <w:b/>
        </w:rPr>
        <w:t xml:space="preserve">Yhteenveto</w:t>
      </w:r>
    </w:p>
    <w:p>
      <w:r>
        <w:t xml:space="preserve">Mies, joka pidätettiin epäiltynä pommihuijauksen aiheuttamisesta ostoskeskuksessa, on vapautettu takuita vastaan.</w:t>
      </w:r>
    </w:p>
    <w:p>
      <w:r>
        <w:rPr>
          <w:b/>
          <w:u w:val="single"/>
        </w:rPr>
        <w:t xml:space="preserve">Asiakirjan numero 3210</w:t>
      </w:r>
    </w:p>
    <w:p>
      <w:r>
        <w:t xml:space="preserve">Murhasyyte Ancoatsin puukotuskuolemasta 26 vuotta sitten</w:t>
      </w:r>
    </w:p>
    <w:p>
      <w:r>
        <w:t xml:space="preserve">Jason Comerfordia, 21, puukotettiin kaulaan 25. helmikuuta 1994 George Leigh Streetillä, lähellä Great Ancoats Streetiä Manchesterissa. Poliisi tutki tapausta, mutta epäiltyä ei tunnistettu, ja tapaus jäi avoimeksi. Geoffrey Strike, entinen Manchesterin asukas, sai syytteen murhasta, ja hän saapuu myöhemmin Manchesterin kaupungin tuomaristuomioistuimeen. Aiheeseen liittyvät Internet-linkit Greater Manchesterin poliisi</w:t>
      </w:r>
    </w:p>
    <w:p>
      <w:r>
        <w:rPr>
          <w:b/>
        </w:rPr>
        <w:t xml:space="preserve">Yhteenveto</w:t>
      </w:r>
    </w:p>
    <w:p>
      <w:r>
        <w:t xml:space="preserve">75-vuotiasta miestä on syytetty murhasta lähes 26 vuotta sen jälkeen, kun mies kuoli puukotuksessa.</w:t>
      </w:r>
    </w:p>
    <w:p>
      <w:r>
        <w:rPr>
          <w:b/>
          <w:u w:val="single"/>
        </w:rPr>
        <w:t xml:space="preserve">Asiakirjan numero 3211</w:t>
      </w:r>
    </w:p>
    <w:p>
      <w:r>
        <w:t xml:space="preserve">Taitolentonäytöksestä luovuttiin näyttelyssä</w:t>
      </w:r>
    </w:p>
    <w:p>
      <w:r>
        <w:t xml:space="preserve">Se tapahtui sen jälkeen, kun yhdessä Patrouille de France -joukkueen lentämässä Dassault-Dornier Alpha -suihkukoneessa oli teknisiä ongelmia. Koneen laskeutuessa julistettiin tekninen hätätilanne, ja paloautot otettiin käyttöön. Mitään toimenpiteitä ei tarvittu. Joukkueen oli tarkoitus lentää sen jälkeen Pariisiin, jossa se suorittaisi Tour-de-France-kilpailun päätteeksi ohilennon.</w:t>
      </w:r>
    </w:p>
    <w:p>
      <w:r>
        <w:rPr>
          <w:b/>
        </w:rPr>
        <w:t xml:space="preserve">Yhteenveto</w:t>
      </w:r>
    </w:p>
    <w:p>
      <w:r>
        <w:t xml:space="preserve">Ranskan taitolentoryhmän näytös Royal International Air Tattoo -tapahtumassa keskeytettiin teknisen hätätilanteen jälkeen.</w:t>
      </w:r>
    </w:p>
    <w:p>
      <w:r>
        <w:rPr>
          <w:b/>
          <w:u w:val="single"/>
        </w:rPr>
        <w:t xml:space="preserve">Asiakirjan numero 3212</w:t>
      </w:r>
    </w:p>
    <w:p>
      <w:r>
        <w:t xml:space="preserve">Kartta: Kuka ottaa pysäköinnistä kaiken irti?</w:t>
      </w:r>
    </w:p>
    <w:p>
      <w:r>
        <w:t xml:space="preserve">RAC-säätiötä koskeva tutkimus perustuu yhteisöjen ja paikallishallinnon ministeriölle toimitettuihin vuosi-ilmoituksiin, ja se sisältää pysäköintiluvista, pysäköintimaksuista ja pysäköintivirhemaksuista saadut tulot vuosilta 2012-2013. Nämä tulot on vähennetty pysäköintitoiminnan kustannuksilla, minkä vuoksi joillakin kunnilla on alijäämää. Kaikki kunnat eivät olleet suuressa määrin ylijäämäisiä, mutta vain 15 prosenttia ilmoitti alijäämäisestä tuloksesta.</w:t>
      </w:r>
    </w:p>
    <w:p>
      <w:r>
        <w:rPr>
          <w:b/>
        </w:rPr>
        <w:t xml:space="preserve">Yhteenveto</w:t>
      </w:r>
    </w:p>
    <w:p>
      <w:r>
        <w:t xml:space="preserve">Englantilaisista kunnista tehdyssä tutkimuksessa on käynyt ilmi, että jotkin kunnat saavat edelleen valtavia ylijäämiä pysäköintimaksuista.</w:t>
      </w:r>
    </w:p>
    <w:p>
      <w:r>
        <w:rPr>
          <w:b/>
          <w:u w:val="single"/>
        </w:rPr>
        <w:t xml:space="preserve">Asiakirjan numero 3213</w:t>
      </w:r>
    </w:p>
    <w:p>
      <w:r>
        <w:t xml:space="preserve">Viikon tietokilpailu: Kenen vadelma saattaa olla kultainen?</w:t>
      </w:r>
    </w:p>
    <w:p>
      <w:r>
        <w:t xml:space="preserve">Jos et näe tietovisaa, klikkaa tästä. Voit kokeilla viime viikon tietovisaa klikkaamalla tästä. Mikset testaisi itseäsi vuoden 2018 tietokilpailussamme? Vuoden 2018 tietokilpailu 1: tammi - maaliskuu 2018 Vuoden tietokilpailu 2: huhtikuu - kesäkuu 2018 Vuoden tietokilpailu 3: heinäkuu - syyskuu 2018 Vuoden tietokilpailu 4: lokakuu - joulukuu Kuvakrediitit: Getty Images, PA Liity keskusteluun - löydä meidät Facebookista, Instagramista, Snapchatista ja Twitteristä.</w:t>
      </w:r>
    </w:p>
    <w:p>
      <w:r>
        <w:rPr>
          <w:b/>
        </w:rPr>
        <w:t xml:space="preserve">Yhteenveto</w:t>
      </w:r>
    </w:p>
    <w:p>
      <w:r>
        <w:t xml:space="preserve">Viikoittainen uutiskilpailu - oletko kiinnittänyt huomiota siihen, mitä maailmassa on tapahtunut viimeisten seitsemän päivän aikana?</w:t>
      </w:r>
    </w:p>
    <w:p>
      <w:r>
        <w:rPr>
          <w:b/>
          <w:u w:val="single"/>
        </w:rPr>
        <w:t xml:space="preserve">Asiakirjan numero 3214</w:t>
      </w:r>
    </w:p>
    <w:p>
      <w:r>
        <w:t xml:space="preserve">Koulujen järjestäminen: Walesin hallituksen koulupisteet paljastuivat</w:t>
      </w:r>
    </w:p>
    <w:p>
      <w:r>
        <w:t xml:space="preserve">Se on arvio koulun suorituksesta lukuvuonna 2011-2012, ja alhaisimmat pisteet edustavat parasta suoritusta. Pisteet saatiin arvioimalla koulujen suorituksia muun muassa GCSE-tulosten ja koulunkäynnin sujuvuuden perusteella. Kunkin luokan osalta koulun pistemäärää on muutettu siten, että siinä otetaan huomioon ilmaiseen kouluateriaan oikeutettujen oppilaiden prosenttiosuus. Useimmissa luokissa otetaan huomioon myös ajan mittaan tapahtunut edistyminen, jotta voidaan palkita kouluja, jotka ovat parantaneet suoritustaan. Walesin hallitus käyttää pisteitä koulujen luokittelemiseksi viiteen luokkaan. Koulujen luokittelua koskevia tietoja on saatavilla myös Walesin hallituksen verkkosivuilta.</w:t>
      </w:r>
    </w:p>
    <w:p>
      <w:r>
        <w:rPr>
          <w:b/>
        </w:rPr>
        <w:t xml:space="preserve">Yhteenveto</w:t>
      </w:r>
    </w:p>
    <w:p>
      <w:r>
        <w:t xml:space="preserve">Tässä BBC Walesin laatimassa taulukossa kaikki Walesin keskiasteen koulut on luokiteltu Walesin hallituksen niille antaman kokonaispistemäärän mukaan.</w:t>
      </w:r>
    </w:p>
    <w:p>
      <w:r>
        <w:rPr>
          <w:b/>
          <w:u w:val="single"/>
        </w:rPr>
        <w:t xml:space="preserve">Asiakirjan numero 3215</w:t>
      </w:r>
    </w:p>
    <w:p>
      <w:r>
        <w:t xml:space="preserve">Neuvottelut 2 Sistersin suunnitelmista vähentää työpaikkoja Angleseyssä</w:t>
      </w:r>
    </w:p>
    <w:p>
      <w:r>
        <w:t xml:space="preserve">Llangefnissä sijaitseva 2 Sistersin kananjalostustehdas lopettaa keskiviikkona henkilöstön kuulemisen, kun suunnitelmissa on vähentää kokonainen työvuoro, mikä vaikuttaa 300 työpaikkaan. Unite-ammattiliiton edustajat esittivät tehtaan johtajille ehdotuksia tiistaina, ja heidän on määrä tavata uudelleen torstaina. Tehtaalla työskentelee noin 800 ihmistä, mukaan lukien useita vuokratyöntekijöitä.</w:t>
      </w:r>
    </w:p>
    <w:p>
      <w:r>
        <w:rPr>
          <w:b/>
        </w:rPr>
        <w:t xml:space="preserve">Yhteenveto</w:t>
      </w:r>
    </w:p>
    <w:p>
      <w:r>
        <w:t xml:space="preserve">Ammattiyhdistysjohtajat käyvät lisäneuvotteluja Angleseyn tehtaan pomojen kanssa, jossa sadat työpaikat ovat uhattuina.</w:t>
      </w:r>
    </w:p>
    <w:p>
      <w:r>
        <w:rPr>
          <w:b/>
          <w:u w:val="single"/>
        </w:rPr>
        <w:t xml:space="preserve">Asiakirjan numero 3216</w:t>
      </w:r>
    </w:p>
    <w:p>
      <w:r>
        <w:t xml:space="preserve">Sri Lankan kenraali lähtee vaaleihin</w:t>
      </w:r>
    </w:p>
    <w:p>
      <w:r>
        <w:t xml:space="preserve">Kenraali Fonseka sanoi Kansallisessa lakimiesyhdistyksessä Colombossa, että hän aikoo osallistua tuleviin presidentinvaaleihin opposition ehdokkaana ja työskennellä toimeenpanevan presidentin viran lakkauttamiseksi. "Voittaisin ehdottomasti nykyisen presidentin Rajapasken", hän sanoi vastatessaan kysymykseen. Hänen ilmoituksensa luo pohjan vastakkainasettelulle presidentti Mahinda Rajapaksan kanssa, joka on kutsunut vaalit koolle kaksi vuotta etuajassa. Kenraali Fonsekan kerrotaan olevan riidoissa hallituksen kanssa siitä, kenelle kuuluu kunnia Sri Lankan lopullisesta voitosta vuosikymmeniä kestäneestä Tamilitiikerien kapinasta. Kaksi tärkeintä oppositiopuoluetta on ilmoittanut tukevansa entistä sotilaspäällikköä.</w:t>
      </w:r>
    </w:p>
    <w:p>
      <w:r>
        <w:rPr>
          <w:b/>
        </w:rPr>
        <w:t xml:space="preserve">Yhteenveto</w:t>
      </w:r>
    </w:p>
    <w:p>
      <w:r>
        <w:t xml:space="preserve">Armeijan entinen komentaja, kenraali Sarath Fonseka on ilmoittanut pyrkivänsä maan presidentiksi tammikuussa pidettävissä vaaleissa.</w:t>
      </w:r>
    </w:p>
    <w:p>
      <w:r>
        <w:rPr>
          <w:b/>
          <w:u w:val="single"/>
        </w:rPr>
        <w:t xml:space="preserve">Asiakirjan numero 3217</w:t>
      </w:r>
    </w:p>
    <w:p>
      <w:r>
        <w:t xml:space="preserve">Mies kuoli vedettyään hänet merestä Cornwallissa</w:t>
      </w:r>
    </w:p>
    <w:p>
      <w:r>
        <w:t xml:space="preserve">Pelastuspalvelut kutsuttiin Pedn Vounderin rannalle, Porthcurnon lähelle, noin kello 12.40 BST lauantaina, kun raportoitiin vedessä olevasta miehestä, joka tarvitsi apua. HM:n rannikkovartioston helikopteri ja hengenpelastajat osallistuivat pelastustöihin, mutta he eivät onnistuneet elvyttämään miestä. Hänen lähiomaisilleen on ilmoitettu. Kesäkuussa kolmekymppinen mies kuoli Porthcurnossa jouduttuaan vaikeuksiin merellä.</w:t>
      </w:r>
    </w:p>
    <w:p>
      <w:r>
        <w:rPr>
          <w:b/>
        </w:rPr>
        <w:t xml:space="preserve">Yhteenveto</w:t>
      </w:r>
    </w:p>
    <w:p>
      <w:r>
        <w:t xml:space="preserve">Nelikymppinen mies on kuollut sen jälkeen, kun hänet vedettiin merestä Cornwallissa.</w:t>
      </w:r>
    </w:p>
    <w:p>
      <w:r>
        <w:rPr>
          <w:b/>
          <w:u w:val="single"/>
        </w:rPr>
        <w:t xml:space="preserve">Asiakirjan numero 3218</w:t>
      </w:r>
    </w:p>
    <w:p>
      <w:r>
        <w:t xml:space="preserve">Swindon CCTV-kamerat kiinni fly-tippers</w:t>
      </w:r>
    </w:p>
    <w:p>
      <w:r>
        <w:t xml:space="preserve">Kaupunginhallitus sanoo, että sen on siivottava kaduilta viikoittain muun muassa patjat, silityslaudat ja roskapussit. Cheney Manorin teollisuusalueella sijaitseva kotitalousjätteen kierrätyskeskus on alle kolmen kilometrin päässä paikasta. Viranomainen sanoo kirjoittavansa jokaiselle alueen asukkaalle ja pyytävänsä heitä ilmoittamaan mahdollisesta kärpäsjätteen heittämisestä.</w:t>
      </w:r>
    </w:p>
    <w:p>
      <w:r>
        <w:rPr>
          <w:b/>
        </w:rPr>
        <w:t xml:space="preserve">Yhteenveto</w:t>
      </w:r>
    </w:p>
    <w:p>
      <w:r>
        <w:t xml:space="preserve">Swindonin Railway Villageen on tarkoitus asentaa valvontakamerat, jotta roskakuskit saadaan kiinni.</w:t>
      </w:r>
    </w:p>
    <w:p>
      <w:r>
        <w:rPr>
          <w:b/>
          <w:u w:val="single"/>
        </w:rPr>
        <w:t xml:space="preserve">Asiakirjan numero 3219</w:t>
      </w:r>
    </w:p>
    <w:p>
      <w:r>
        <w:t xml:space="preserve">Alton Towers Smiler -ajelu suljetaan toista kertaa</w:t>
      </w:r>
    </w:p>
    <w:p>
      <w:r>
        <w:t xml:space="preserve">14-silmukkainen Smiler suljettiin neljäksi päiväksi 21. heinäkuuta alkaen sen jälkeen, kun kappale putosi kiskoilta ja 48 ihmistä jouduttiin pelastamaan. Huvipuisto ilmoitti, että huvipuisto suljettiin jälleen tiistaina "teknisen ongelman" vuoksi. Toukokuussa avattu, 30 metrin pudotuksen sisältävä laite avattiin uudelleen sunnuntaiaamuna.</w:t>
      </w:r>
    </w:p>
    <w:p>
      <w:r>
        <w:rPr>
          <w:b/>
        </w:rPr>
        <w:t xml:space="preserve">Yhteenveto</w:t>
      </w:r>
    </w:p>
    <w:p>
      <w:r>
        <w:t xml:space="preserve">Alton Towersin uusi 18 miljoonan punnan vuoristorata on suljettu jo toisen kerran kahden viikon aikana.</w:t>
      </w:r>
    </w:p>
    <w:p>
      <w:r>
        <w:rPr>
          <w:b/>
          <w:u w:val="single"/>
        </w:rPr>
        <w:t xml:space="preserve">Asiakirjan numero 3220</w:t>
      </w:r>
    </w:p>
    <w:p>
      <w:r>
        <w:t xml:space="preserve">Poliisi esti Starbucksin aseellisen ryöstön drive-thru:ssa</w:t>
      </w:r>
    </w:p>
    <w:p>
      <w:r>
        <w:t xml:space="preserve">Northamptonshiren poliisin aseistettu vasteajoneuvo twiittasi, että ratsia tapahtui St James Retail Parkissa sijaitsevassa Starbucksissa Northamptonissa noin kello 05:00 BST. Kaksi miestä uhkasi henkilökuntaa aseilla ja vei käteistä, mutta "ei ottanut huomioon", että poliisi osti samaan aikaan kahvia. 29-vuotias mies on pidätetty epäiltynä ryöstöstä, ja hän on pidätettynä. Toisesta miehestä, jonka sanotaan olleen osallisena, ei annettu tietoja. Starbucks sanoi lausunnossaan: "Jatkamme poliisin auttamista tutkinnassa, ja ensisijaisena tavoitteenamme on edelleen tukea myymälätiimiämme."</w:t>
      </w:r>
    </w:p>
    <w:p>
      <w:r>
        <w:rPr>
          <w:b/>
        </w:rPr>
        <w:t xml:space="preserve">Yhteenveto</w:t>
      </w:r>
    </w:p>
    <w:p>
      <w:r>
        <w:t xml:space="preserve">Aseistautunut ryöstäjäpari sai enemmän kuin oli odottanutkaan, kun poliisi keskeytti heidän ryöstönsä kahvilassa, joka oli pysäköitynä drive-thru-paikkaan.</w:t>
      </w:r>
    </w:p>
    <w:p>
      <w:r>
        <w:rPr>
          <w:b/>
          <w:u w:val="single"/>
        </w:rPr>
        <w:t xml:space="preserve">Asiakirjan numero 3221</w:t>
      </w:r>
    </w:p>
    <w:p>
      <w:r>
        <w:t xml:space="preserve">Stranraerin 1 miljoonan punnan suuruiset liukukäytäväsuunnitelmat saavat hyväksynnän</w:t>
      </w:r>
    </w:p>
    <w:p>
      <w:r>
        <w:t xml:space="preserve">Se korvaa nykyisen liukukäytävän noin neljän mailin päässä kaupungista Wig Bayssä. Suunnittelukomitean jäsenet hyväksyivät West Pierin suunnitelman yhdellä äänellä. Virkamiehet pitävät laituria keskeisenä osana kaupungin elvytysehdotuksia, mutta kustannukset ja sijaintipaikan valinnan liiketaloudelliset perusteet ovat herättäneet huolta.</w:t>
      </w:r>
    </w:p>
    <w:p>
      <w:r>
        <w:rPr>
          <w:b/>
        </w:rPr>
        <w:t xml:space="preserve">Yhteenveto</w:t>
      </w:r>
    </w:p>
    <w:p>
      <w:r>
        <w:t xml:space="preserve">Valtuutetut ovat äänestäneet niukasti sen puolesta, että Stranraerin länsilaiturille rakennetaan miljoonan punnan arvoinen liukumäki.</w:t>
      </w:r>
    </w:p>
    <w:p>
      <w:r>
        <w:rPr>
          <w:b/>
          <w:u w:val="single"/>
        </w:rPr>
        <w:t xml:space="preserve">Asiakirjan numero 3222</w:t>
      </w:r>
    </w:p>
    <w:p>
      <w:r>
        <w:t xml:space="preserve">Nainen, 75, kuoli A1-tien onnettomuudessa</w:t>
      </w:r>
    </w:p>
    <w:p>
      <w:r>
        <w:t xml:space="preserve">Poliisin mukaan 75-vuotias ajoi punaista Citroën C1 -autoa, ja tapaus sattui sunnuntaina kello 12.45 GMT. PSNI toivoo, että ihmiset, jotka olivat tuolloin liikkeellä kyseisellä pääväylällä ja jotka näkivät tapauksen tai joilla on valvontakamerakuvaa, ottaisivat yhteyttä. Ajorata A1 oli suljettuna useita tunteja etelään päin, mutta se on sittemmin avattu uudelleen.</w:t>
      </w:r>
    </w:p>
    <w:p>
      <w:r>
        <w:rPr>
          <w:b/>
        </w:rPr>
        <w:t xml:space="preserve">Yhteenveto</w:t>
      </w:r>
    </w:p>
    <w:p>
      <w:r>
        <w:t xml:space="preserve">Nainen on kuollut tieliikenneonnettomuudessa A1-tiellä Banbridgen ja Dromoren välillä.</w:t>
      </w:r>
    </w:p>
    <w:p>
      <w:r>
        <w:rPr>
          <w:b/>
          <w:u w:val="single"/>
        </w:rPr>
        <w:t xml:space="preserve">Asiakirjan numero 3223</w:t>
      </w:r>
    </w:p>
    <w:p>
      <w:r>
        <w:t xml:space="preserve">Liikennevalvojat voisivat antaa sakkoja koiran sotkusta</w:t>
      </w:r>
    </w:p>
    <w:p>
      <w:r>
        <w:t xml:space="preserve">East Riding of Yorkshiren kaupunginvaltuutettu Mally Boatman sanoi, että toimenpide auttaisi ongelman ratkaisemisessa. Hän sanoi, että hän saa säännöllisesti valituksia koirien likaamisesta ja että jotain on tehtävä. Valtuutettujen on määrä tarkastella ehdotusta valiokuntavaiheessa.</w:t>
      </w:r>
    </w:p>
    <w:p>
      <w:r>
        <w:rPr>
          <w:b/>
        </w:rPr>
        <w:t xml:space="preserve">Yhteenveto</w:t>
      </w:r>
    </w:p>
    <w:p>
      <w:r>
        <w:t xml:space="preserve">Liikennevalvojille voitaisiin antaa valtuudet jakaa sakkoja koirien sotkuja siivoamattomille omistajille.</w:t>
      </w:r>
    </w:p>
    <w:p>
      <w:r>
        <w:rPr>
          <w:b/>
          <w:u w:val="single"/>
        </w:rPr>
        <w:t xml:space="preserve">Asiakirjan numero 3224</w:t>
      </w:r>
    </w:p>
    <w:p>
      <w:r>
        <w:t xml:space="preserve">Shoeburynessin hukkunut auto pelastettiin vuoroveden tullen</w:t>
      </w:r>
    </w:p>
    <w:p>
      <w:r>
        <w:t xml:space="preserve">Ajoneuvossa olleet kaksi henkilöä soittivat sunnuntaina 999:ään kertoakseen, että he olivat ajaneet märälle hiekalle ja juuttuneet jumiin Shoeburynessissa, lähellä Southendin rannikkovartioasemaa. HM Coastguardin mukaan kuljettajalle annettiin tiedot ajoneuvon talteenottoyrityksistä, kun se meni seuraamaan tilannetta ja auttamaan tarvittaessa. Se sanoi, että auto siirrettiin "15 minuuttia ennen kuin vuorovesi saavutti sen". Se lisäsi, että vaikka HM Coastguard oli neljäs hätäpalvelu, "toisin kuin yleisesti uskotaan, se ei sisällä ajoneuvojen talteenotto- ja korjauspalvelua".</w:t>
      </w:r>
    </w:p>
    <w:p>
      <w:r>
        <w:rPr>
          <w:b/>
        </w:rPr>
        <w:t xml:space="preserve">Yhteenveto</w:t>
      </w:r>
    </w:p>
    <w:p>
      <w:r>
        <w:t xml:space="preserve">Hukkunut auto oli hinattava rannalta muutama minuutti ennen kuin nousuvesi uhkasi pyyhkäistä sen pois.</w:t>
      </w:r>
    </w:p>
    <w:p>
      <w:r>
        <w:rPr>
          <w:b/>
          <w:u w:val="single"/>
        </w:rPr>
        <w:t xml:space="preserve">Asiakirjan numero 3225</w:t>
      </w:r>
    </w:p>
    <w:p>
      <w:r>
        <w:t xml:space="preserve">Ilkeston talon tulipalo, joka tappoi pojan, 6, "ei aloitettu tahallaan</w:t>
      </w:r>
    </w:p>
    <w:p>
      <w:r>
        <w:t xml:space="preserve">Poika kuoli sairaalassa sen jälkeen, kun hänet oli vedetty ulos tulipalosta Shaw Street Westissä, Ilkestonissa, noin kello 22:40 BST perjantaina. Derbyshiren palo- ja pelastuspalvelu ilmoitti, että paloa ei pidetä tahallisena tai ilkivaltaisena. Kuolleen pojan nimeä ei ole vielä julkistettu. Seuraa BBC East Midlandsia Facebookissa, Twitterissä tai Instagramissa. Lähetä juttuideoita osoitteeseen eastmidsnews@bbc.co.uk.</w:t>
      </w:r>
    </w:p>
    <w:p>
      <w:r>
        <w:rPr>
          <w:b/>
        </w:rPr>
        <w:t xml:space="preserve">Yhteenveto</w:t>
      </w:r>
    </w:p>
    <w:p>
      <w:r>
        <w:t xml:space="preserve">Talopalon, jossa kuuden vuoden ikäinen poika kuoli, ei uskota olleen tahallisesti sytytetty, kertoi palokunta.</w:t>
      </w:r>
    </w:p>
    <w:p>
      <w:r>
        <w:rPr>
          <w:b/>
          <w:u w:val="single"/>
        </w:rPr>
        <w:t xml:space="preserve">Asiakirjan numero 3226</w:t>
      </w:r>
    </w:p>
    <w:p>
      <w:r>
        <w:t xml:space="preserve">Maeshowen neoliittinen hautaröykkiö Orkneysaarilla pysyy avoinna.</w:t>
      </w:r>
    </w:p>
    <w:p>
      <w:r>
        <w:t xml:space="preserve">Maeshowen pysäköintialueesta oli esitetty huolenaiheita. Historic Environment Scotland kertoi, että torstaista alkaen Skara Braen vierailijakeskuksesta otetaan käyttöön bussikuljetus, joka mahdollistaa kolme kierrosta päivässä. Viraston mukaan pitkän aikavälin ratkaisun löytämiseksi tehdään parhaillaan töitä.</w:t>
      </w:r>
    </w:p>
    <w:p>
      <w:r>
        <w:rPr>
          <w:b/>
        </w:rPr>
        <w:t xml:space="preserve">Yhteenveto</w:t>
      </w:r>
    </w:p>
    <w:p>
      <w:r>
        <w:t xml:space="preserve">Orkneysaarten neoliittinen hautaröykkiö pysyy avoinna yleisölle liikenneturvallisuusongelmien ratkaisemiseksi perustetun bussikuljetuspalvelun ansiosta.</w:t>
      </w:r>
    </w:p>
    <w:p>
      <w:r>
        <w:rPr>
          <w:b/>
          <w:u w:val="single"/>
        </w:rPr>
        <w:t xml:space="preserve">Asiakirjan numero 3227</w:t>
      </w:r>
    </w:p>
    <w:p>
      <w:r>
        <w:t xml:space="preserve">Clevelandin PCC Barry Coppingerin puhelin varastettiin taskuvarkaan toimesta.</w:t>
      </w:r>
    </w:p>
    <w:p>
      <w:r>
        <w:t xml:space="preserve">Clevelandin poliisipäällikkö Barry Coppinger oli kahvilassa Middlesbroughissa, kun puhelin vietiin hänen takistaan. Hän ilmoitti asiasta poliisille, ja mies pidätettiin sen jälkeen, kun valvontakameran kuvamateriaalia oli jaettu poliiseille. Lontoosta kotoisin oleva Anthony Rene, 32, tunnusti Teessiden käräjäoikeudessa syyllisyytensä varkauteen, ja hänet tuomittiin kahdeksan viikon vankeuteen. Coppinger kehui kahvilan turvajärjestelmää ja sanoi olevansa tyytyväinen, että mies oli saatu oikeuden eteen "nopeasti".</w:t>
      </w:r>
    </w:p>
    <w:p>
      <w:r>
        <w:rPr>
          <w:b/>
        </w:rPr>
        <w:t xml:space="preserve">Yhteenveto</w:t>
      </w:r>
    </w:p>
    <w:p>
      <w:r>
        <w:t xml:space="preserve">Taskuvaras on tuomittu vankilaan, koska hän oli varastanut matkapuhelimen poliisi- ja rikoskomisariolta.</w:t>
      </w:r>
    </w:p>
    <w:p>
      <w:r>
        <w:rPr>
          <w:b/>
          <w:u w:val="single"/>
        </w:rPr>
        <w:t xml:space="preserve">Asiakirjan numero 3228</w:t>
      </w:r>
    </w:p>
    <w:p>
      <w:r>
        <w:t xml:space="preserve">Poliisi nimesi Alnessin onnettomuudessa kuolleen naisen</w:t>
      </w:r>
    </w:p>
    <w:p>
      <w:r>
        <w:t xml:space="preserve">Karen McKeddien Rav4-auto kolaroi C1016-tiellä Alnessin ja Achandunien välillä Millcraig Roadin pohjoispuolella. Alnessista kotoisin ollut 56-vuotias kuoli onnettomuuspaikalla. Poliisi on pyytänyt kaikkia, jotka olivat tiellä lauantaina kello 22.30 ja sunnuntaina kello 00.40 välisenä aikana ja jotka näkivät onnettomuuden tai joilla on kojelautakameran kuvaa alueelta, ilmoittautumaan.</w:t>
      </w:r>
    </w:p>
    <w:p>
      <w:r>
        <w:rPr>
          <w:b/>
        </w:rPr>
        <w:t xml:space="preserve">Yhteenveto</w:t>
      </w:r>
    </w:p>
    <w:p>
      <w:r>
        <w:t xml:space="preserve">Poliisi on nimennyt Alnessin lähellä Highlandsissa sattuneessa onnettomuudessa kuolleen naisen.</w:t>
      </w:r>
    </w:p>
    <w:p>
      <w:r>
        <w:rPr>
          <w:b/>
          <w:u w:val="single"/>
        </w:rPr>
        <w:t xml:space="preserve">Asiakirjan numero 3229</w:t>
      </w:r>
    </w:p>
    <w:p>
      <w:r>
        <w:t xml:space="preserve">Naiset pelastettiin Arisaigin edustalla sijaitsevalta saarelta jäätyään eristyksiin.</w:t>
      </w:r>
    </w:p>
    <w:p>
      <w:r>
        <w:t xml:space="preserve">Vuorovesi katkaisi naisten tien lauantai-iltapäivän jälkeen Arisaigin edustalla sijaitsevalla saarella. Mallaig RNLI:n pelastusvene pelasti naiset sen jälkeen, kun he olivat pyytäneet apua noin kello 19.30. Rannikkovartioston tiedottaja sanoi: "He olivat nauttineet päivästä saarella ja huomasivat sitten, että vuorovesi oli katkaissut heidän tiensä." "He eivät voineet mennä saarelle."</w:t>
      </w:r>
    </w:p>
    <w:p>
      <w:r>
        <w:rPr>
          <w:b/>
        </w:rPr>
        <w:t xml:space="preserve">Yhteenveto</w:t>
      </w:r>
    </w:p>
    <w:p>
      <w:r>
        <w:t xml:space="preserve">Kolme naista on pelastettu pelastusveneellä heidän jäätyään jumiin pienelle saarelle Highlandsissa.</w:t>
      </w:r>
    </w:p>
    <w:p>
      <w:r>
        <w:rPr>
          <w:b/>
          <w:u w:val="single"/>
        </w:rPr>
        <w:t xml:space="preserve">Asiakirjan numero 3230</w:t>
      </w:r>
    </w:p>
    <w:p>
      <w:r>
        <w:t xml:space="preserve">Oxford mielenosoittajat miehittää NHS rakennus</w:t>
      </w:r>
    </w:p>
    <w:p>
      <w:r>
        <w:t xml:space="preserve">Oxfordshire Anti Cuts Alliance ja Keep Our NHS Public -järjestöjen jäsenet syyttävät lakiehdotusta "NHS:n purkamisesta". Järjestäjä Gawain Little sanoi: "Voitto, ei potilaat, on uuden järjestelmän keskeinen motivaatiovoima." Terveysministeri Lord Howe puolusti lakiesitystä: "Kilpailua käytettäisiin vain potilaiden hyväksi." NHS:n tiedottaja sanoi: "Konferenssihuoneessa (NHS Oxfordshiren) pääkonttorissa Oxfordissa järjestetään rauhanomainen mielenosoitus. "Huoneessa on tällä hetkellä noin 20 ihmistä. Tällä hetkellä protesti ei aiheuta häiriöitä rakennuksessa työskenteleville ihmisille." Aiemmin poliisi vahvisti olevansa paikalla.</w:t>
      </w:r>
    </w:p>
    <w:p>
      <w:r>
        <w:rPr>
          <w:b/>
        </w:rPr>
        <w:t xml:space="preserve">Yhteenveto</w:t>
      </w:r>
    </w:p>
    <w:p>
      <w:r>
        <w:t xml:space="preserve">Ryhmät, jotka protestoivat NHS- ja sosiaalihuoltolakia vastaan, ovat miehittäneet Oxfordshiren NHS Primary Care Trustin pääkonttorin.</w:t>
      </w:r>
    </w:p>
    <w:p>
      <w:r>
        <w:rPr>
          <w:b/>
          <w:u w:val="single"/>
        </w:rPr>
        <w:t xml:space="preserve">Asiakirjan numero 3231</w:t>
      </w:r>
    </w:p>
    <w:p>
      <w:r>
        <w:t xml:space="preserve">Valven videopelikonsolista paljastuu yksityiskohtia</w:t>
      </w:r>
    </w:p>
    <w:p>
      <w:r>
        <w:t xml:space="preserve">Suunnitelma tuottaa "hyvin hallittu" digisovitin paljastui pelisivusto Kotakun haastattelussa PC:n tulevaisuudesta. Half Lifesta ja Left 4 Deadista parhaiten tunnettu yhtiö on jo kehittänyt Steamiin "ison kuvan tilan". Vaikka Steam on Valven hallinnoima, palvelu antaa pelaajille pääsyn monien kehittäjien ja pelistudioiden nimikkeisiin. Valven pomo Gabe Newell sanoi, että ison kuvan käyttöliittymän kysyntä oli ollut "odotettua voimakkaampaa". Kotaku arveli, että laitteessa saattaisi pyöriä avoimen lähdekoodin Linux-käyttöjärjestelmä.</w:t>
      </w:r>
    </w:p>
    <w:p>
      <w:r>
        <w:rPr>
          <w:b/>
        </w:rPr>
        <w:t xml:space="preserve">Yhteenveto</w:t>
      </w:r>
    </w:p>
    <w:p>
      <w:r>
        <w:t xml:space="preserve">Videopelivalmistaja Valve työstää PC:tä, jonka avulla käyttäjät voivat pelata Steam-pelejä suurikokoisilla televisioillaan.</w:t>
      </w:r>
    </w:p>
    <w:p>
      <w:r>
        <w:rPr>
          <w:b/>
          <w:u w:val="single"/>
        </w:rPr>
        <w:t xml:space="preserve">Asiakirjan numero 3232</w:t>
      </w:r>
    </w:p>
    <w:p>
      <w:r>
        <w:t xml:space="preserve">Jerseyn kolikkokokoelman asiantuntijat pyrkivät saamaan 500 kolikkoa viikossa kolmen vuoden aikana.</w:t>
      </w:r>
    </w:p>
    <w:p>
      <w:r>
        <w:t xml:space="preserve">Kaksi metallinpaljastimen harrastajaa löysi kolikko- ja korukokoelman vuonna 2012. Asiantuntijat ovat kahden viime vuoden ajan dokumentoineet noin 2 000 vuotta vanhaa kääröä. Osallistujat alkavat vihdoin perjantaista lähtien purkaa sitä kolikko kerrallaan, Jersey Heritage kertoo. Grouvillen pellolta löydetyn käärön arvoksi arvioidaan noin 10 miljoonaa puntaa.</w:t>
      </w:r>
    </w:p>
    <w:p>
      <w:r>
        <w:rPr>
          <w:b/>
        </w:rPr>
        <w:t xml:space="preserve">Yhteenveto</w:t>
      </w:r>
    </w:p>
    <w:p>
      <w:r>
        <w:t xml:space="preserve">Arkeologit pyrkivät poistamaan ja puhdistamaan jopa 500 kolikkoa viikossa seuraavien kolmen vuoden aikana mudan sisään kätketystä kammiosta, kertoo Jersey Heritage.</w:t>
      </w:r>
    </w:p>
    <w:p>
      <w:r>
        <w:rPr>
          <w:b/>
          <w:u w:val="single"/>
        </w:rPr>
        <w:t xml:space="preserve">Asiakirjan numero 3233</w:t>
      </w:r>
    </w:p>
    <w:p>
      <w:r>
        <w:t xml:space="preserve">Uusi asema Invernessin lentokentän läheisyydessä saa vihreää valoa</w:t>
      </w:r>
    </w:p>
    <w:p>
      <w:r>
        <w:t xml:space="preserve">Dalcrossin alueelle on ehdotettu yhden laiturin pysäkkiä Invernessin ja Aberdeenin väliselle linjalle sekä pysäköintipaikkoja 150 autolle. Hitrans-järjestö, joka edistää joukkoliikenteen parantamista Highlandsissa, on jo pitkään toivonut asemaa lentoaseman läheisyyteen. Asema on ehdotettu avattavaksi ensi vuonna.</w:t>
      </w:r>
    </w:p>
    <w:p>
      <w:r>
        <w:rPr>
          <w:b/>
        </w:rPr>
        <w:t xml:space="preserve">Yhteenveto</w:t>
      </w:r>
    </w:p>
    <w:p>
      <w:r>
        <w:t xml:space="preserve">Highlandin kaupunginvaltuutetut ovat hyväksyneet suunnitelman uuden rautatieaseman rakentamisesta Invernessin lentokentän läheisyyteen.</w:t>
      </w:r>
    </w:p>
    <w:p>
      <w:r>
        <w:rPr>
          <w:b/>
          <w:u w:val="single"/>
        </w:rPr>
        <w:t xml:space="preserve">Asiakirjan numero 3234</w:t>
      </w:r>
    </w:p>
    <w:p>
      <w:r>
        <w:t xml:space="preserve">Toimitusjohtajan salaisuudet: "Kokeile vaihtokauppaa yrityksesi käynnistämiseksi".</w:t>
      </w:r>
    </w:p>
    <w:p>
      <w:r>
        <w:t xml:space="preserve">Jeremy HowellYritystoimittaja, BBC News "Ne ovat sähköisiä julisteita", sanoo toimitusjohtaja Josh Bunce. "Niillä voidaan kuitenkin näyttää erilaisia mainoksia ja viestejä samassa tilassa." Sopimukset, jotka inurface on tehnyt Bootsin ja The Body Shopin kaltaisten vähittäiskaupan jättiläisten kanssa, ovat tehneet siitä yhden Yhdistyneen kuningaskunnan mainosalan johtavista valoista. Se on pitkä matka yrityksen alkuajoista vuonna 2008 Bristolissa. Pääkaupungissa menestyäkseen Josh tiesi, että hänen oli näytettävä arvostetulta mainostoimistolta tehdäkseen vaikutuksen potentiaalisiin asiakkaisiin - ja se tarkoitti toimistoja Lontoon West Endin sydämessä. Ongelmana oli vuokran maksaminen. Siksi hän turvautui vaihtokauppaan. "Halusimme sijaita vähittäiskaupan ydinkeskustassa, joka on tietenkin Regent Street, Oxford Streetin ympärillä", Josh sanoo. "Meillä ei tuolloin ollut varaa sellaiseen toimistoon, jonka halusimme ja johon halusimme tuoda asiakkaitamme, joten teimme vaihtokauppaa vuokranantajan kanssa." Josh teki sopimuksen Lontoon keskustassa sijaitsevan toimistovuokraamon kanssa. Hän tarjoutui asentamaan videonäytöt ilmaiseksi koko toimistotilaan. Vastineeksi he suostuivat vapauttamaan hänen yrityksensä maksamasta kuuden kuukauden vuokraa. "Onnistuimme neuvottelemaan. Periaatteessa asensimme AV-laitteita heidän toimistotiloihinsa, suurista kosketusnäytöistä kokoushuoneisiin ja videoseinistä vastaanottotiloihin, jotka paransivat koko tilaa." Toimistotilan ottaminen yhdeltä Lontoon arvostetuimmalta alueelta teki tepposet. Yritys, joka oli aloittanut elämänsä asentamalla videonäyttöjä kahviloihin West Countryssä, näytti yhtäkkiä alan merkittävältä toimijalta. Nykyään Inurface tuottaa 32 miljoonaa puntaa vuodessa, ja muita nimekkäitä asiakkaita ovat muun muassa Sports Direct, Chelsean jalkapalloseura ja Delta Airlines. "Se oli vähän kuin savua ja peiliä, tämä tapa saada arvostettu toimisto-osoite", Josh sanoo. "Mutta mainonnassa on tärkeää näyttää hyvältä. Emmekä olisi pystyneet siihen ilman vaihtokauppaa vuokranantajan kanssa." Hän suosittelee, että muutkin aloittavat yritykset kokeilevat vaihtokauppaa vuokranantajien tai yritystoimittajien kanssa, jos ne ovat rahapulassa. "Vaihtokauppa juontaa juurensa kivikaudelle, ennen kuin raha keksittiin", hän sanoo. "Mutta ei ole mitään syytä olla kokeilematta sitä nykyään. Jos olet paperitarvikeyritys, voisit tehdä samanlaisen kaupan. Jos olisit teleyritys, olisit voinut tehdä samanlaisen kaupan." Monet yritykset ovat erikoistuneet tällaisten vaihtokauppojen välittämiseen yritysten välillä, ja Josh on tekemässä sopimusta yhden sellaisen kanssa vaihtaakseen palveluitaan muiden liikekumppaneiden kanssa. "Kannattaa aina kysyä vuokranantajalta tai tavarantoimittajalta, suostuvatko he vaihtamaan tuotteita tai palveluja", Josh sanoo. "He voivat sanoa vain ei, joten miksipä ei kokeilisi? Se olisi minun neuvoni." Lue lisää toimitusjohtajan salaisuuksia täältä.</w:t>
      </w:r>
    </w:p>
    <w:p>
      <w:r>
        <w:rPr>
          <w:b/>
        </w:rPr>
        <w:t xml:space="preserve">Yhteenveto</w:t>
      </w:r>
    </w:p>
    <w:p>
      <w:r>
        <w:t xml:space="preserve">Kävele Lontoon Oxford Streetillä ja Regent Streetillä ja näet monien kauppojen ikkunoissa suuria mainosnäyttöjä, joissa vilkkuu mainoksia. Monien tällaisten näyttöjen asentamisesta ja niiden mainosten suunnittelusta vastaava yritys on inurface - miljoonien punnan yritys.</w:t>
      </w:r>
    </w:p>
    <w:p>
      <w:r>
        <w:rPr>
          <w:b/>
          <w:u w:val="single"/>
        </w:rPr>
        <w:t xml:space="preserve">Asiakirjan numero 3235</w:t>
      </w:r>
    </w:p>
    <w:p>
      <w:r>
        <w:t xml:space="preserve">Greenwichin murha: Mies pidätettiin puutarhasta löytyneen ruumiin jälkeen</w:t>
      </w:r>
    </w:p>
    <w:p>
      <w:r>
        <w:t xml:space="preserve">Viisikymppiseksi arveltu nainen löydettiin Greenwichin Tunnel Avenuella sijaitsevan talon takaa lauantaina noin kello 11.30 BST. Metropolitan Police -poliisin tiedottaja sanoi, että naista oli ilmeisesti puukotettu, ja asiasta ilmoitettiin hänen lähiomaisilleen. Pidätettyä noin 50-vuotiasta miestä kuulustellaan Etelä-Lontoon poliisiasemalla. Met kertoi uskovansa, että kuollut nainen ja pidätetty mies tunsivat toisensa, vaikka he eivät uskokaan, että kyseessä on kotitapaus. Ruumiinavauksen odotetaan tapahtuvan sunnuntaina iltapäivällä.</w:t>
      </w:r>
    </w:p>
    <w:p>
      <w:r>
        <w:rPr>
          <w:b/>
        </w:rPr>
        <w:t xml:space="preserve">Yhteenveto</w:t>
      </w:r>
    </w:p>
    <w:p>
      <w:r>
        <w:t xml:space="preserve">Mies on pidätetty epäiltynä naisen murhasta, joka löydettiin kuolleena takapihalta Kaakkois-Lontoossa.</w:t>
      </w:r>
    </w:p>
    <w:p>
      <w:r>
        <w:rPr>
          <w:b/>
          <w:u w:val="single"/>
        </w:rPr>
        <w:t xml:space="preserve">Asiakirjan numero 3236</w:t>
      </w:r>
    </w:p>
    <w:p>
      <w:r>
        <w:t xml:space="preserve">Derbyn kuolema: Nainen syytettynä miehen murhasta</w:t>
      </w:r>
    </w:p>
    <w:p>
      <w:r>
        <w:t xml:space="preserve">Derbyshiren poliisi löysi miehen ruumiin Manchester Streetillä sijaitsevasta kiinteistöstä lauantaina kello 13.30 GMT. Magdalena Kissova, joka asuu myös Manchester Streetillä, saapuu tiistaina Southern Derbyshire Magistrates' Court -oikeuteen. Kaksi 24- ja 33-vuotiasta miestä on myös pidätetty epäiltynä oikeuden kulun vääristämisestä. Seuraa BBC East Midlandsia Facebookissa, Twitterissä tai Instagramissa. Lähetä juttuideoita osoitteeseen eastmidsnews@bbc.co.uk.</w:t>
      </w:r>
    </w:p>
    <w:p>
      <w:r>
        <w:rPr>
          <w:b/>
        </w:rPr>
        <w:t xml:space="preserve">Yhteenveto</w:t>
      </w:r>
    </w:p>
    <w:p>
      <w:r>
        <w:t xml:space="preserve">47-vuotiasta naista syytetään murhasta sen jälkeen, kun Derbyssä sijaitsevasta kiinteistöstä löytyi miehen ruumis.</w:t>
      </w:r>
    </w:p>
    <w:p>
      <w:r>
        <w:rPr>
          <w:b/>
          <w:u w:val="single"/>
        </w:rPr>
        <w:t xml:space="preserve">Asiakirjan numero 3237</w:t>
      </w:r>
    </w:p>
    <w:p>
      <w:r>
        <w:t xml:space="preserve">Itä-Belfastissa järjestetään irlannin kielen festivaali</w:t>
      </w:r>
    </w:p>
    <w:p>
      <w:r>
        <w:t xml:space="preserve">Se avattiin kaksikielisellä näytelmällä Newtownards Roadilla sijaitsevassa Skainos-keskuksessa perjantai-iltana. Lauantaina keskuksessa järjestetään useita irlannin kielen kursseja, jotka sopivat eri taitotasoille. Järjestäjät toivovat, että tapahtuma auttaa muuttamaan käsityksiä irlannin kielestä. Linda Ervine, irlannin kielen kehittämisvastaava, sanoi: "Mielestäni kieli on politisoitunut. Se yhteinen perintö, joka meillä on irlannin kielen kanssa, on kadonnut meiltä. "Yritän auttaa ihmisiä löytämään uudelleen yhteyden menetettyyn kieleen."</w:t>
      </w:r>
    </w:p>
    <w:p>
      <w:r>
        <w:rPr>
          <w:b/>
        </w:rPr>
        <w:t xml:space="preserve">Yhteenveto</w:t>
      </w:r>
    </w:p>
    <w:p>
      <w:r>
        <w:t xml:space="preserve">Itä-Belfastissa järjestetään tällä viikolla irlannin kielen festivaali.</w:t>
      </w:r>
    </w:p>
    <w:p>
      <w:r>
        <w:rPr>
          <w:b/>
          <w:u w:val="single"/>
        </w:rPr>
        <w:t xml:space="preserve">Asiakirjan numero 3238</w:t>
      </w:r>
    </w:p>
    <w:p>
      <w:r>
        <w:t xml:space="preserve">Gatwickin ja Lontoon välinen junaliikenne jatkuu sulkemisen jälkeen</w:t>
      </w:r>
    </w:p>
    <w:p>
      <w:r>
        <w:t xml:space="preserve">Gatwick Express -yhteys, joka yhdistää West Sussexin lentoaseman Lontoon Victoriaan, suljettiin 26. joulukuuta. Surreyssä sijaitsevan Redhillin ja Etelä-Lontoossa sijaitsevan Purleyn välisellä linjalla tehtiin huoltotöitä seisokin aikana. Southernin, First Capital Connectin ja First Great Westernin liikennöinti lentoasemalle keskeytyi. Sulkemisen aikana Gatwickin lentoasemalle rakennettiin myös uusi laituri ja siihen liittyvät muutokset raiteisiin ja opastimiin. Laiturin seitsemän on määrä olla avoinna helmikuusta alkaen.</w:t>
      </w:r>
    </w:p>
    <w:p>
      <w:r>
        <w:rPr>
          <w:b/>
        </w:rPr>
        <w:t xml:space="preserve">Yhteenveto</w:t>
      </w:r>
    </w:p>
    <w:p>
      <w:r>
        <w:t xml:space="preserve">Tärkeä rautatieyhteys Gatwickin lentoaseman ja Lontoon välillä on avattu uudelleen viikon kestäneiden sulkujen jälkeen.</w:t>
      </w:r>
    </w:p>
    <w:p>
      <w:r>
        <w:rPr>
          <w:b/>
          <w:u w:val="single"/>
        </w:rPr>
        <w:t xml:space="preserve">Asiakirjan numero 3239</w:t>
      </w:r>
    </w:p>
    <w:p>
      <w:r>
        <w:t xml:space="preserve">Charles Taylor: Taylor: Murhatutkimus iäkkään miehen kuoleman jälkeen</w:t>
      </w:r>
    </w:p>
    <w:p>
      <w:r>
        <w:t xml:space="preserve">82-vuotiasta Charles Tayloria hoidettiin sairaalassa vakavan päävamman vuoksi sen jälkeen, kun hänen oli ilmoitettu joutuneen pahoinpitelyn kohteeksi Phyldon Closessa Poolessa 17. joulukuuta. Dorsetin poliisin mukaan Taylor kuoli tiistai-iltana. Matthew Locks, 26, Poolesta, saapui 19. joulukuuta oikeuteen syytettynä tahallisesta vakavan ruumiinvamman aiheuttamisesta. Hänen tapauksensa käsittelyä lykättiin tammikuun 17. päivään Bournemouth Crown Courtissa. Aiheeseen liittyvät Internet-linkit Dorsetin poliisi</w:t>
      </w:r>
    </w:p>
    <w:p>
      <w:r>
        <w:rPr>
          <w:b/>
        </w:rPr>
        <w:t xml:space="preserve">Yhteenveto</w:t>
      </w:r>
    </w:p>
    <w:p>
      <w:r>
        <w:t xml:space="preserve">Dorsetissa on aloitettu murhatutkinta iäkkään miehen kuoleman jälkeen.</w:t>
      </w:r>
    </w:p>
    <w:p>
      <w:r>
        <w:rPr>
          <w:b/>
          <w:u w:val="single"/>
        </w:rPr>
        <w:t xml:space="preserve">Asiakirjan numero 3240</w:t>
      </w:r>
    </w:p>
    <w:p>
      <w:r>
        <w:t xml:space="preserve">Hirwaunin onnettomuus: Hirwaun: Tutkinta: Kuljettaja, 19, kuoli</w:t>
      </w:r>
    </w:p>
    <w:p>
      <w:r>
        <w:t xml:space="preserve">Mies julistettiin kuolleeksi maanantaina A465-tiellä pohjoiseen menevällä ajoradalla tapahtuneen onnettomuuden jälkeen, jossa ei ollut osallisena muita ajoneuvoja. Tie Glynneathin ja Hirwaunin välillä suljettiin kuuden tunnin ajaksi onnettomuuden jälkeen noin klo 16.50 GMT. Etelä-Walesin poliisi kertoi, että uhrin perhettä tukevat erikoisvirkailijat. Poliisit ovat esittäneet vetoomuksen silminnäkijöille.</w:t>
      </w:r>
    </w:p>
    <w:p>
      <w:r>
        <w:rPr>
          <w:b/>
        </w:rPr>
        <w:t xml:space="preserve">Yhteenveto</w:t>
      </w:r>
    </w:p>
    <w:p>
      <w:r>
        <w:t xml:space="preserve">Poliisi tutkii asiaa sen jälkeen, kun 19-vuotias kuljettaja kuoli onnettomuudessa Rhondda Cynon Tafissa.</w:t>
      </w:r>
    </w:p>
    <w:p>
      <w:r>
        <w:rPr>
          <w:b/>
          <w:u w:val="single"/>
        </w:rPr>
        <w:t xml:space="preserve">Asiakirjan numero 3241</w:t>
      </w:r>
    </w:p>
    <w:p>
      <w:r>
        <w:t xml:space="preserve">Jerseyn uusi poliisiasema pienenee</w:t>
      </w:r>
    </w:p>
    <w:p>
      <w:r>
        <w:t xml:space="preserve">Sisäasiainministeriö suunnittelee uuden poliisin päämajan rakentamista Green Streetin pysäköintialueelle. Rakennuksessa on viiden kerroksen sijasta neljä kerrosta, ja sen pohjakerroksessa on selliä. Apulaisministeri Eddie Noelin mukaan muutokset ovat Yhdistyneen kuningaskunnan sisäministeriön ohjeiden mukaisia. Poliisiaseman rakentamisen myötä käytettävissä olevien pysäköintipaikkojen määrä vähenee 91:llä 517:ään. Suunnitelman on määrä mennä suunnittelijoiden käsittelyyn tänä kesänä.</w:t>
      </w:r>
    </w:p>
    <w:p>
      <w:r>
        <w:rPr>
          <w:b/>
        </w:rPr>
        <w:t xml:space="preserve">Yhteenveto</w:t>
      </w:r>
    </w:p>
    <w:p>
      <w:r>
        <w:t xml:space="preserve">Jerseyn uudesta poliisiasemasta tulee pienempi kuin alun perin suunniteltiin naapureiden ilmaistua huolestuneisuutensa, ministeri on sanonut.</w:t>
      </w:r>
    </w:p>
    <w:p>
      <w:r>
        <w:rPr>
          <w:b/>
          <w:u w:val="single"/>
        </w:rPr>
        <w:t xml:space="preserve">Asiakirjan numero 3242</w:t>
      </w:r>
    </w:p>
    <w:p>
      <w:r>
        <w:t xml:space="preserve">Invernessin taideryhmän nimitykset eron jälkeen</w:t>
      </w:r>
    </w:p>
    <w:p>
      <w:r>
        <w:t xml:space="preserve">Valtuutettu Ken Gowans erosi Invernessin kaupungin taidetyöryhmän puheenjohtajan tehtävästä sanomalla, että hän ei pidä The Gathering Placea toteuttamiskelpoisena konseptina. Noin 200 ihmistä on vastustanut sitä julkisessa kuulemisessa. Valtuutetut Thomas Prag ja Helen Carmichael on nimitetty hoitamaan tehtävää yhdessä. Taidetyöryhmä tarkastelee edelleen hanketta sekä muita taideohjelmia, joita on ehdotettu Ness-joen varrelle tai sen läheisyyteen, jossa se virtaa Invernessin läpi.</w:t>
      </w:r>
    </w:p>
    <w:p>
      <w:r>
        <w:rPr>
          <w:b/>
        </w:rPr>
        <w:t xml:space="preserve">Yhteenveto</w:t>
      </w:r>
    </w:p>
    <w:p>
      <w:r>
        <w:t xml:space="preserve">Invernessiin suunnitellusta jättimäisestä keinupyörän kaltaisesta taideinstallaatiosta syntyneen riidan vuoksi erään kaupunginvaltuutetun jättämään taideryhmän virkaan on nimitetty uusia henkilöitä.</w:t>
      </w:r>
    </w:p>
    <w:p>
      <w:r>
        <w:rPr>
          <w:b/>
          <w:u w:val="single"/>
        </w:rPr>
        <w:t xml:space="preserve">Asiakirjan numero 3243</w:t>
      </w:r>
    </w:p>
    <w:p>
      <w:r>
        <w:t xml:space="preserve">Sanomalehtien otsikot: William iskee takaisin.</w:t>
      </w:r>
    </w:p>
    <w:p>
      <w:r>
        <w:t xml:space="preserve">BBC NewsStaff Timesin mukaan paljastus asettaa Met Police -poliisihallinnon uudelleen paineita tapauksen käsittelystä. Everardin katoaminen - ja ihmisjäännösten löytyminen Kentin metsästä - on nostanut naisiin ja tyttöihin kohdistuvan väkivallan esiin. Yli 200 naista on allekirjoittanut i:lle osoitetun avoimen kirjeen, jossa kehotetaan hallitusta ja poliisia ryhtymään lisätoimiin asiassa. Heidän joukossaan on kansanedustajia, kampanjoijia, hyväntekeväisyysjärjestöjen työntekijöitä sekä neuvoston ja parlamentin henkilökuntaa. Guardianissa on kuvia joistakin niistä 118 naisesta, jotka miehet ovat tappaneet Yhdistyneessä kuningaskunnassa viime vuonna - ja jotka työväenpuolueen kansanedustaja Jess Phillips nimesi eilen alahuoneessa. Lehden mukaan luku on kauhistuttava. Prinssi Williamin julistus, jonka mukaan kuninkaalliset eivät ole rasistinen perhe, on useiden lehtien pääuutinen. Daily Mailin mukaan hänen reaktionsa paljasti hänen selvän loukkaantumisensa Sussexin herttuan ja herttuattaren tv-haastattelussa esittämistä väitteistä. Daily Expressin mukaan hän puolusti kuninkaallisen perheen kunniaa. "William iskee takaisin rotusyrjinnän ahdistamana", on otsikko. Daily Telegraph kertoo, että pääministeri Boris Johnson aikoo tehdä selväksi, ettei hän myönnä toista Skotlannin itsenäisyyskansanäänestystä, vaikka SNP saisi enemmistön Holyroodin vaaleissa toukokuussa. Lehden mukaan hän aikoo kertoa skotlantilaisille konservatiiveille heidän sunnuntaina pidettävässä konferenssissaan, että toinen äänestys pandan aikana olisi holtitonta. The Timesille on kerrottu, että sairaanhoitajille voitaisiin tarjota yli kahden prosentin palkankorotus suunnitelmissa, joita ministerit harkitsevat NHS:n palkkakiistan purkamiseksi. Hallituslähteen mukaan kyse on siitä, milloin, ei siitä, korotetaanko nykyistä 1 prosentin tarjousta. Lähteen mukaan ministerit harkitsevat suurempaa palkankorotusta kuin hallituksen vuonna 2019 ehdottama 2,1 prosenttia, ja he katsovat, että 2-3 prosenttia olisi "realistista". Lopuksi i kertoo, että puutarhan suurimpien tuholaisten vuotuisessa ranking-taulukossa etanat ja etanat nousivat viime vuonna ykköseksi. Lehden mukaan hankalat nilviäiset ovat syrjäyttäneet laatikkopuun toukan ja valloittaneet asemansa ensimmäistä kertaa sitten vuoden 2017. Royal Horticultural Societyn laatimassa rankingissa viiniköynnöskärpäset sijoittuivat toiseksi, ja pensaspuun toukka liukui kolmanneksi. The Times kertoo, että toukat - jotka ovat mässäilleet tiensä läpi maan eteläosien puutarhojen - ovat ehkä saavuttaneet Britannian pohjoisemman rajan... kylmemmän sään vuoksi. Tilaa aamun tiedotus suoraan sähköpostiisi.</w:t>
      </w:r>
    </w:p>
    <w:p>
      <w:r>
        <w:rPr>
          <w:b/>
        </w:rPr>
        <w:t xml:space="preserve">Yhteenveto</w:t>
      </w:r>
    </w:p>
    <w:p>
      <w:r>
        <w:t xml:space="preserve">Useimmat sanomalehdet johtavat tutkimusta, jossa selvitetään, onko Scotland Yard reagoinut asianmukaisesti epäsiveellisestä paljastumisesta esitettyyn syytteeseen, joka koski Sarah Everardin kidnappauksesta ja murhasta epäiltynä pidettyä Metropolitan Police -poliisia. The Sun kysyy "jättivätkö poliisit toimimatta?".</w:t>
      </w:r>
    </w:p>
    <w:p>
      <w:r>
        <w:rPr>
          <w:b/>
          <w:u w:val="single"/>
        </w:rPr>
        <w:t xml:space="preserve">Asiakirjan numero 3244</w:t>
      </w:r>
    </w:p>
    <w:p>
      <w:r>
        <w:t xml:space="preserve">Saintfield: Mies pidätetty löydettyään hänet "tarkoitusta varten rakennetusta" piilopaikasta</w:t>
      </w:r>
    </w:p>
    <w:p>
      <w:r>
        <w:t xml:space="preserve">Mies löydettiin piileskelemästä Saintfieldissä sijaitsevasta kiinteistöstä perjantaina iltapäivällä. Poliisi löysi kotietsinnän aikana myös huomattavan määrän epäiltyjä A-luokan huumeita. Mies ja nainen, joka oli myös talossa, pidätettiin huumausainerikoksista. PSNI:n mukaan poliisit olivat käyneet kiinteistössä saatuaan ilmoituksia epäilyttävästä toiminnasta. He sanoivat uskovansa, että mies oli rikkonut takuita ja käytti piilopaikkaa välttääkseen pidätyksen.</w:t>
      </w:r>
    </w:p>
    <w:p>
      <w:r>
        <w:rPr>
          <w:b/>
        </w:rPr>
        <w:t xml:space="preserve">Yhteenveto</w:t>
      </w:r>
    </w:p>
    <w:p>
      <w:r>
        <w:t xml:space="preserve">Mies on vangittu sen jälkeen, kun hänet löydettiin "tarkoitusta varten rakennetusta piilosta" sohvan takaa talossa Downin kreivikunnassa.</w:t>
      </w:r>
    </w:p>
    <w:p>
      <w:r>
        <w:rPr>
          <w:b/>
          <w:u w:val="single"/>
        </w:rPr>
        <w:t xml:space="preserve">Asiakirjan numero 3245</w:t>
      </w:r>
    </w:p>
    <w:p>
      <w:r>
        <w:t xml:space="preserve">Poika tähtää laserilla Gloucestershiren poliisin helikopteriin.</w:t>
      </w:r>
    </w:p>
    <w:p>
      <w:r>
        <w:t xml:space="preserve">Teini pidätettiin Crabtree Placessa, Cheltenhamissa, varhain tiistaiaamuna. Ylikonstaapeli Mark Stephens sanoi, että lasereiden osoittaminen lentokoneisiin tai ajoneuvoihin on vaarallista ja että sillä voi olla vakavia seurauksia. "Tällä henkilöllä on nyt rikosrekisteri, mutta mikä tärkeintä, hän ymmärtää tekojensa mahdolliset vakavat seuraukset", hän sanoi.</w:t>
      </w:r>
    </w:p>
    <w:p>
      <w:r>
        <w:rPr>
          <w:b/>
        </w:rPr>
        <w:t xml:space="preserve">Yhteenveto</w:t>
      </w:r>
    </w:p>
    <w:p>
      <w:r>
        <w:t xml:space="preserve">16-vuotiasta poikaa on nuhdeltu, koska hän oli osoittanut laserkynällä poliisihelikopteriin häiritäkseen lentäjää.</w:t>
      </w:r>
    </w:p>
    <w:p>
      <w:r>
        <w:rPr>
          <w:b/>
          <w:u w:val="single"/>
        </w:rPr>
        <w:t xml:space="preserve">Asiakirjan numero 3246</w:t>
      </w:r>
    </w:p>
    <w:p>
      <w:r>
        <w:t xml:space="preserve">Raportti: Snapchat hylkäsi 3 miljardin dollarin tarjouksen Facebookilta</w:t>
      </w:r>
    </w:p>
    <w:p>
      <w:r>
        <w:t xml:space="preserve">Jos Snapchat olisi hyväksynyt sen, se olisi ollut Facebookin suurin ostos. Journal kertoi asiaa lähellä oleviin lähteisiin vedoten, että Snapchatia tavoittelivat muutkin, kuten kiinalainen sähköisen kaupankäynnin yritys Tencent. Teinien suosima Snapchat on viime aikoina kaksinkertaistanut käyttömääränsä. Yrityksen mukaan mobiililaitteiden välillä lähetetään päivittäin yli 350 miljoonaa kuvaa eli "snapsia". Kun käyttäjät ovat vastaanottaneet ne, ne poistetaan muutaman sekunnin kuluttua. Vuonna 2011 perustettu Snapchat keräsi viime kesäkuussa sijoittajilta yli 60 miljoonaa dollaria, mikä nosti yrityksen arvoksi yli 800 miljoonaa dollaria. Yhtiö on kuitenkin joutunut viime aikoina tulituksen kohteeksi väitteiden vuoksi, joiden mukaan lähetetyt kuvat poistuvat itsestään katselun jälkeen. On luotu useita hakkereita, joiden avulla käyttäjät voivat tallentaa snäppejä, mikä saattaa aiheuttaa yksityisyysongelmia.</w:t>
      </w:r>
    </w:p>
    <w:p>
      <w:r>
        <w:rPr>
          <w:b/>
        </w:rPr>
        <w:t xml:space="preserve">Yhteenveto</w:t>
      </w:r>
    </w:p>
    <w:p>
      <w:r>
        <w:t xml:space="preserve">Evan Spiegelin, 23, perustama kuvaviestifirma Snapchat torjui Wall Street Journalin mukaan Facebookin 3 miljardin dollarin (1,9 miljardin punnan) ostotarjouksen.</w:t>
      </w:r>
    </w:p>
    <w:p>
      <w:r>
        <w:rPr>
          <w:b/>
          <w:u w:val="single"/>
        </w:rPr>
        <w:t xml:space="preserve">Asiakirjan numero 3247</w:t>
      </w:r>
    </w:p>
    <w:p>
      <w:r>
        <w:t xml:space="preserve">Abergavennyn sukeltaja kuoli Forest of Deanin keskuksessa</w:t>
      </w:r>
    </w:p>
    <w:p>
      <w:r>
        <w:t xml:space="preserve">Abergavennystä kotoisin oleva mies, jonka nimeä ei ole vielä kerrottu, oli National Diving and Activity Centre -keskuksessa Forest of Deanissa Gloucestershiressä. Hän oli toisen sukeltajan kanssa, kun he joutuivat vaikeuksiin. Hänet vietiin ambulanssilla Frenchayn sairaalaan Bristolin lähelle, mutta hänet todettiin kuolleeksi saapuessaan. Kun ensihoitajat saapuivat paikalle, he löysivät molemmat miehet makaamassa laiturilla sen jälkeen, kun heidät oli pelastettu vedestä Tidenhamin Tidenhamin louhoksessa lähellä Lydneyä. Toisen miehen hoiti keskuksen oma lääkäri, minkä jälkeen häntä hoidettiin dekompressiokammiossa. Poliisin mukaan epäilyttäviä olosuhteita ei ollut, ja he valmistelevat raporttia Gloucestershiren oikeuslääkärille.</w:t>
      </w:r>
    </w:p>
    <w:p>
      <w:r>
        <w:rPr>
          <w:b/>
        </w:rPr>
        <w:t xml:space="preserve">Yhteenveto</w:t>
      </w:r>
    </w:p>
    <w:p>
      <w:r>
        <w:t xml:space="preserve">Monmouthshireläinen 55-vuotias mies on kuollut jouduttuaan vaikeuksiin sukellettuaan syvään veteen muunnetussa louhoksessa.</w:t>
      </w:r>
    </w:p>
    <w:p>
      <w:r>
        <w:rPr>
          <w:b/>
          <w:u w:val="single"/>
        </w:rPr>
        <w:t xml:space="preserve">Asiakirjan numero 3248</w:t>
      </w:r>
    </w:p>
    <w:p>
      <w:r>
        <w:t xml:space="preserve">Voitonparaati: Kartta ja urheilijat</w:t>
      </w:r>
    </w:p>
    <w:p>
      <w:r>
        <w:t xml:space="preserve">Trafalgar Sq Strand Strand Fleet Street Palace Trafalgar Square Pelintekijöiden rivit istuivat Trafalgar Squaren portailla, jonne tuhannet muut katsojat liittyivät. Strandin kultamitalin voittanut Jessica Ennis vilkutti väkijoukoille Royal Courts of Justicen ulkopuolella Strandilla. Nelinkertainen kultamitalisti, paralympiaurheilija David Weir matkusti hänen kanssaan toisella kolmesta yleisurheilujoukkueita kuljettaneesta vaunusta. Fleet Street Sadattuhannet katsojat reunustivat kolmen mailin mittaisen voitonparaatin reittiä. Kultamitalisti Mo Farah oli ensimmäisellä 21:stä vaunusta, jotka kuljettivat urheilijoita kaupungin läpi. Buckinghamin palatsi Red Arrows päätti Buckinghamin palatsin ylilennon, jota johti British Airwaysin kone, joka toi olympiatulen Yhdistyneeseen kuningaskuntaan. Kuka matkustaa milläkin kellukkeella? Urheilijoita kuljettavat vaunut kulkevat aakkosjärjestyksessä, joten yleisurheilijat ovat ensimmäisinä vaunuissa ja vesipalloilijat perässä.</w:t>
      </w:r>
    </w:p>
    <w:p>
      <w:r>
        <w:rPr>
          <w:b/>
        </w:rPr>
        <w:t xml:space="preserve">Yhteenveto</w:t>
      </w:r>
    </w:p>
    <w:p>
      <w:r>
        <w:t xml:space="preserve">Olympialaisten ja paralympialaisten voitonparaatiin odotetaan osallistuvan noin 800 urheilijaa. Heidät kuljetetaan 21 vaunun voimin kolmen mailin pituista reittiä pitkin Lontoon Citystä The Mallin maaliin. Lue lisää reitistä ja siitä, kuka esiintyy milläkin vaunulla, alta.</w:t>
      </w:r>
    </w:p>
    <w:p>
      <w:r>
        <w:rPr>
          <w:b/>
          <w:u w:val="single"/>
        </w:rPr>
        <w:t xml:space="preserve">Asiakirjan numero 3249</w:t>
      </w:r>
    </w:p>
    <w:p>
      <w:r>
        <w:t xml:space="preserve">Jersey Electricity sanoo uuden sähkökaapelin parantavan toimituksia.</w:t>
      </w:r>
    </w:p>
    <w:p>
      <w:r>
        <w:t xml:space="preserve">Jersey Electricityn mukaan 40 miljoonan punnan arvoisen kaapelin oli määrä olla käytössä vuoteen 2015 mennessä. Yhtiön mukaan sopimus Prysmian Groupin kanssa oli seuraava askel 10-vuotisessa hankkeessa, jonka tavoitteena on halvempi ja varmempi sähkönsaanti Ranskasta. 35 kilometrin pituinen kaapeli yhdistää Jerseyn Ranskan sähköverkon joustavampaan osaan, jota Jersey Electricity kutsui. Vuonna 2012 saaren alkuperäinen syöttökaapeli meni epäkuntoon, minkä vuoksi yhtiö joutui tuottamaan lisävoimaa La Colletten voimalaitoksessa, mikä johti sähkön hinnan 9,5 prosentin nousuun. Syyskuussa saari menetti sähköt, kun Ranskaan johtava merenalainen syöttökaapeli katkesi. Kyseessä oli kolmas koko saarta koskeva sähkökatkos kuuden vuoden aikana.</w:t>
      </w:r>
    </w:p>
    <w:p>
      <w:r>
        <w:rPr>
          <w:b/>
        </w:rPr>
        <w:t xml:space="preserve">Yhteenveto</w:t>
      </w:r>
    </w:p>
    <w:p>
      <w:r>
        <w:t xml:space="preserve">Saaren ainoan sähköyhtiön mukaan uuden 40 miljoonan punnan arvoisen vedenalaisen sähkökaapelin pitäisi parantaa Jerseyn sähkönsaannin luotettavuutta.</w:t>
      </w:r>
    </w:p>
    <w:p>
      <w:r>
        <w:rPr>
          <w:b/>
          <w:u w:val="single"/>
        </w:rPr>
        <w:t xml:space="preserve">Asiakirjan numero 3250</w:t>
      </w:r>
    </w:p>
    <w:p>
      <w:r>
        <w:t xml:space="preserve">Bogdan Nawrocki: Poliisi tarjoaa 5000 punnan palkkion ruumiinetsinnästä.</w:t>
      </w:r>
    </w:p>
    <w:p>
      <w:r>
        <w:t xml:space="preserve">Bogdan Nawrockia, 22, ei ole nähty 5. tammikuuta jälkeen Radfordin kaupunginosassa. Rikostutkijat kertoivat, että todisteet johtivat murhatutkinnan aloittamiseen huhtikuussa, ja he olivat tutkineet useita kiinteistöjä, muun muassa hylätyn tehtaan Radfordissa. Sneintonista kotoisin olevaa 27-vuotiasta miestä on syytetty murhasta. Neljä muuta tapauksen yhteydessä pidätettyä miestä on vapautettu takuita vastaan. Poliisit vetosivat yleisöön, jotta se ilmoittaisi tietoja, ja sanoivat, että Nawrockin perhe ansaitsee oikeutta.</w:t>
      </w:r>
    </w:p>
    <w:p>
      <w:r>
        <w:rPr>
          <w:b/>
        </w:rPr>
        <w:t xml:space="preserve">Yhteenveto</w:t>
      </w:r>
    </w:p>
    <w:p>
      <w:r>
        <w:t xml:space="preserve">Poliisi tarjoaa 5 000 punnan palkkion Nottinghamissa kadonneen puolalaisen miehen ruumiista.</w:t>
      </w:r>
    </w:p>
    <w:p>
      <w:r>
        <w:rPr>
          <w:b/>
          <w:u w:val="single"/>
        </w:rPr>
        <w:t xml:space="preserve">Asiakirjan numero 3251</w:t>
      </w:r>
    </w:p>
    <w:p>
      <w:r>
        <w:t xml:space="preserve">Facebook liittyy S&amp;P 500 -indeksiin</w:t>
      </w:r>
    </w:p>
    <w:p>
      <w:r>
        <w:t xml:space="preserve">S&amp;P 500 -listan yritykset voidaan listata joko Nasdaqiin tai New Yorkin pörssiin. S&amp;P 500:aa pidetään Yhdysvaltain osakemarkkinoita parhaiten kuvaavana ja Yhdysvaltain talouden suunnannäyttäjänä. Facebookin osakkeet nousivat uutisen jälkeen 4 %. Toukokuussa 2012 epäonnistuneen pörssilistautumisen jälkeen Facebookin osakkeet putosivat alle puoleen alkuperäisestä 38 dollarin (23 puntaa, 28 euroa) hinnastaan ennen kuin ne toipuivat kesällä 2013. Yhtiö on viime aikoina miellyttänyt sijoittajia, sillä sen tulos on ollut odotettua parempi ja sen mobiilimainonnan myynti on ollut vahvaa, mikä on analyytikoiden tarkkailema tärkeä mittari. Sen arvo on nyt hieman yli 122 miljardia dollaria (74 miljardia puntaa). Muita S&amp;P 500:een lisättyjä yrityksiä ovat Alliance Data Systems ja lattianpäällystysyhtiö Mohawk Industries. Ne korvaavat vähittäismyyjä Abercrombie &amp; Fitchin ja optista teknologiaa valmistavan JDS Uniphasen.</w:t>
      </w:r>
    </w:p>
    <w:p>
      <w:r>
        <w:rPr>
          <w:b/>
        </w:rPr>
        <w:t xml:space="preserve">Yhteenveto</w:t>
      </w:r>
    </w:p>
    <w:p>
      <w:r>
        <w:t xml:space="preserve">Hieman yli vuosi pörssidebyyttinsä jälkeen Facebook on liittynyt maailman suurimpia yrityksiä sisältävään S&amp;P 500 -indeksiin ja korvannut testilaitevalmistaja Teradynen.</w:t>
      </w:r>
    </w:p>
    <w:p>
      <w:r>
        <w:rPr>
          <w:b/>
          <w:u w:val="single"/>
        </w:rPr>
        <w:t xml:space="preserve">Asiakirjan numero 3252</w:t>
      </w:r>
    </w:p>
    <w:p>
      <w:r>
        <w:t xml:space="preserve">Lentäjä kuoli kevytlentokoneen syöksyttyä maahan Corbyn lähellä</w:t>
      </w:r>
    </w:p>
    <w:p>
      <w:r>
        <w:t xml:space="preserve">Kone syöksyi maahan pian nousun jälkeen Spanhoen lentokentältä, joka sijaitsee lähellä Corbya, noin kello 12.45 sunnuntaina. Northamptonshiren poliisin mukaan koneessa ollut matkustaja sai vakavia, mutta ei hengenvaarallisia vammoja ja on sairaalassa. Lento-onnettomuuksien tutkintayksikkö ja poliisi tutkivat onnettomuuden syytä.</w:t>
      </w:r>
    </w:p>
    <w:p>
      <w:r>
        <w:rPr>
          <w:b/>
        </w:rPr>
        <w:t xml:space="preserve">Yhteenveto</w:t>
      </w:r>
    </w:p>
    <w:p>
      <w:r>
        <w:t xml:space="preserve">Lentäjä on kuollut sen jälkeen, kun hänen ohjaamansa kevytlentokone syöksyi maahan pian nousun jälkeen, kuten poliisi on vahvistanut.</w:t>
      </w:r>
    </w:p>
    <w:p>
      <w:r>
        <w:rPr>
          <w:b/>
          <w:u w:val="single"/>
        </w:rPr>
        <w:t xml:space="preserve">Asiakirjan numero 3253</w:t>
      </w:r>
    </w:p>
    <w:p>
      <w:r>
        <w:t xml:space="preserve">Walesin hajauttaminen: Jonesin mukaan sopimus oli "kiireinen" ja "epäjohdonmukainen".</w:t>
      </w:r>
    </w:p>
    <w:p>
      <w:r>
        <w:t xml:space="preserve">Jones sanoi, että Yhdistyneen kuningaskunnan ministerien perjantaina ilmoittama sopimus on "vain välietappi" kohti parempaa järjestelmää. Pääministeri on väittänyt, että suunnitelma poistaa "jäljellä olevat esteet" verovaltuuksia koskevan kansanäänestyksen järjestämiseltä. Tiistaina Jones kuitenkin sanoi, että ehdotukset olivat "hukattu tilaisuus" esimerkiksi rahoituksen osalta. Hän on jo hylännyt David Cameronin kansanäänestysvaatimuksen ja sanonut, että Walesin hallitukselle tarjottu vähimmäisrahoitus oli vain "epämääräinen lupaus".</w:t>
      </w:r>
    </w:p>
    <w:p>
      <w:r>
        <w:rPr>
          <w:b/>
        </w:rPr>
        <w:t xml:space="preserve">Yhteenveto</w:t>
      </w:r>
    </w:p>
    <w:p>
      <w:r>
        <w:t xml:space="preserve">Walesin uusi hajauttamispaketti valmisteltiin "hätäisesti, epäjohdonmukaisesti ja epätyydyttävästi", pääministeri Carwyn Jones on kertonut parlamentin jäsenille.</w:t>
      </w:r>
    </w:p>
    <w:p>
      <w:r>
        <w:rPr>
          <w:b/>
          <w:u w:val="single"/>
        </w:rPr>
        <w:t xml:space="preserve">Asiakirjan numero 3254</w:t>
      </w:r>
    </w:p>
    <w:p>
      <w:r>
        <w:t xml:space="preserve">Eastbourne Pierin tulipalo: Ennen, aikana ja jälkeen</w:t>
      </w:r>
    </w:p>
    <w:p>
      <w:r>
        <w:t xml:space="preserve">Laituri on ollut Eastbournen tärkeä nähtävyys sen virallisesta avaamisesta vuonna 1870 lähtien. Ennen, sen aikana ja sen jälkeen Elinaikanaan laiturilla on ollut muun muassa melahöyrylaivojen telakointimahdollisuus, tanssisali, teatteri, musiikkipaviljonki ja camera obscura. Miina vaurioitti laituria toisen maailmansodan aikana, se kärsi tulipalosta vuonna 1970 ja sai myös myrskytuhoja lokakuun 1987 hurrikaanissa. Laituri on esiintynyt myös useissa elokuvissa ja televisio-ohjelmissa, ja se on usein ollut Brightonin sijainen.</w:t>
      </w:r>
    </w:p>
    <w:p>
      <w:r>
        <w:rPr>
          <w:b/>
        </w:rPr>
        <w:t xml:space="preserve">Yhteenveto</w:t>
      </w:r>
    </w:p>
    <w:p>
      <w:r>
        <w:t xml:space="preserve">Tulipalo tuhosi keskiviikkona suuren osan Eastbournen laiturista ja tuhosi merkittävän osan historiallisesta viktoriaanisesta rakennuksesta.</w:t>
      </w:r>
    </w:p>
    <w:p>
      <w:r>
        <w:rPr>
          <w:b/>
          <w:u w:val="single"/>
        </w:rPr>
        <w:t xml:space="preserve">Asiakirjan numero 3255</w:t>
      </w:r>
    </w:p>
    <w:p>
      <w:r>
        <w:t xml:space="preserve">"Merkittävä tarjous" Walesin kansallismuseon lakon lopettamiseksi</w:t>
      </w:r>
    </w:p>
    <w:p>
      <w:r>
        <w:t xml:space="preserve">Huw ThomasBBC Walesin taide- ja mediakirjeenvaihtaja Walesin hallituksen edustajainhuoneen johtaja ja pääviisari vahvistivat, että NMW teki tarjouksen PCS-liitolle viikonloppuna. Jane Hutt kertoi AM:lle, että museo ja PCS tapasivat keskiviikkoiltapäivänä keskustellakseen tarjouksesta. Noin 300 museon työntekijää saa maksuja, ja 220 heistä on PCS:n jäseniä. Ammattiliitto on pitänyt lakkoja NMW-työpaikoilla, ja työtaistelutoimet ovat jatkuneet yli kaksi vuotta. Henkilökunnalle on jo tarjottu kahden vuoden palkkioita vastaavaa kertakorvausta osana sopimusta, jolla lopetetaan lisäkorvaukset viikonloppu- ja juhlapyhätyöskentelystä.</w:t>
      </w:r>
    </w:p>
    <w:p>
      <w:r>
        <w:rPr>
          <w:b/>
        </w:rPr>
        <w:t xml:space="preserve">Yhteenveto</w:t>
      </w:r>
    </w:p>
    <w:p>
      <w:r>
        <w:t xml:space="preserve">Walesin kansallismuseo on tehnyt "merkittävästi parannetun tarjouksen" henkilöstölle, joka osallistuu lakkoihin viikonloppukorvauksiin ehdotettujen muutosten vuoksi.</w:t>
      </w:r>
    </w:p>
    <w:p>
      <w:r>
        <w:rPr>
          <w:b/>
          <w:u w:val="single"/>
        </w:rPr>
        <w:t xml:space="preserve">Asiakirjan numero 3256</w:t>
      </w:r>
    </w:p>
    <w:p>
      <w:r>
        <w:t xml:space="preserve">Japani: Tsunamin leski etsii kadonnutta vaimoa merenpohjasta</w:t>
      </w:r>
    </w:p>
    <w:p>
      <w:r>
        <w:t xml:space="preserve">Uutisia Elsewhere......as BBC:n seurantapalvelun löytämä Yasuo Takamatsu, 57, sai viime viikolla korkeamman tason sukellusluvan, jonka hän tarvitsee vedenalaisiin etsintöihin ja romujen raivaamiseen. Hän päätti aloittaa harjoittelun heti sen sijaan, että olisi odottanut lämpimämpää säätä sen jälkeen, kun viranomaiset olivat viime vuonna tehneet kolme epäonnistunutta etsintää hänen vaimonsa Yukon ruumiin löytämiseksi, Mainichi Daily News kertoo. "Haluan aloittaa Yukon etsinnät mahdollisimman pian, jopa huomenna", hän sanoi. "Sukellan niin monta kertaa kuin on tarpeen. Paranen vähän kerrallaan." Takamatsu kertoo, että Yuko oli töissä pankissa, kun hän tunsi järistyksiä 11. maaliskuuta. Tsunamin pelossa työntekijät menivät 13 metriä korkean rakennuksen katolle, mutta aallon kerrotaan olleen 20 metriä korkea, kun se iski Onagawan kaupunkiin, joka on yksi pahiten kärsineistä alueista. Neljä pankin työntekijää vahvistettiin kuolleeksi ja kahdeksan muuta, mukaan lukien Yuko, julistettiin kadonneiksi. Noin 11 000 asukkaan kaupunki menetti noin 1 000 ihmistä katastrofin jälkeen. Käytä #NewsfromElsewhere -nimeä pysyäksesi ajan tasalla Twitterin kautta.</w:t>
      </w:r>
    </w:p>
    <w:p>
      <w:r>
        <w:rPr>
          <w:b/>
        </w:rPr>
        <w:t xml:space="preserve">Yhteenveto</w:t>
      </w:r>
    </w:p>
    <w:p>
      <w:r>
        <w:t xml:space="preserve">Japanilaismies on oppinut sukeltamaan, jotta hän voi etsiä Tyynen valtameren jäätyvistä vesistä vaimoaan, joka on ollut kateissa Japanin katastrofaalisen tsunamin jälkeen vuonna 2011, on kerrottu.</w:t>
      </w:r>
    </w:p>
    <w:p>
      <w:r>
        <w:rPr>
          <w:b/>
          <w:u w:val="single"/>
        </w:rPr>
        <w:t xml:space="preserve">Asiakirjan numero 3257</w:t>
      </w:r>
    </w:p>
    <w:p>
      <w:r>
        <w:t xml:space="preserve">Maksuttomat uintitunnit köyhillä alueilla asuville suunnattuina</w:t>
      </w:r>
    </w:p>
    <w:p>
      <w:r>
        <w:t xml:space="preserve">Vuonna 2003 käynnistetty ohjelma toimi aluksi koulujen loma-aikoina, mutta myöhemmin sitä muutettiin siten, että siihen sisällytettiin myös viikonloppuistuntoja. Budjettia leikataan 3,4 miljoonasta punnasta vuosina 2014-2015 3 miljoonaan puntaan vuosina 2015-2016, mutta yksikään piirikunta ei menetä koko rahoitusta. Apulaisurheiluministeri Ken Skates sanoi: "Tiedämme, että vähäosaisilla on pienempi todennäköisyys päästä uimaan."</w:t>
      </w:r>
    </w:p>
    <w:p>
      <w:r>
        <w:rPr>
          <w:b/>
        </w:rPr>
        <w:t xml:space="preserve">Yhteenveto</w:t>
      </w:r>
    </w:p>
    <w:p>
      <w:r>
        <w:t xml:space="preserve">Walesissa alle 16-vuotiaiden maksuttoman uinnin rahoitus on tarkoitus kohdentaa köyhien alueiden nuorille järjestettäviin oppitunteihin.</w:t>
      </w:r>
    </w:p>
    <w:p>
      <w:r>
        <w:rPr>
          <w:b/>
          <w:u w:val="single"/>
        </w:rPr>
        <w:t xml:space="preserve">Asiakirjan numero 3258</w:t>
      </w:r>
    </w:p>
    <w:p>
      <w:r>
        <w:t xml:space="preserve">Poliisi ylistää Belladrumin juhlijoita</w:t>
      </w:r>
    </w:p>
    <w:p>
      <w:r>
        <w:t xml:space="preserve">Poliisit kertoivat, että vaikka yli 20 000 ihmistä saapui Beaulyyn kahden päivän tapahtumaan, rikollisuus oli hyvin vähäistä. Kuusi pidätystä liittyi pahoinpitelyihin, järjestyshäiriöihin ja huumeiden välittämiseen. Yhden henkilön odotetaan saapuvan Invernessin sheriffituomioistuimeen maanantaina.</w:t>
      </w:r>
    </w:p>
    <w:p>
      <w:r>
        <w:rPr>
          <w:b/>
        </w:rPr>
        <w:t xml:space="preserve">Yhteenveto</w:t>
      </w:r>
    </w:p>
    <w:p>
      <w:r>
        <w:t xml:space="preserve">Poliisi on ylistänyt Belladrumissa järjestetyn Tartan Heart Festivalin juhlijoita, sillä se teki vain kuusi pidätystä.</w:t>
      </w:r>
    </w:p>
    <w:p>
      <w:r>
        <w:rPr>
          <w:b/>
          <w:u w:val="single"/>
        </w:rPr>
        <w:t xml:space="preserve">Asiakirjan numero 3259</w:t>
      </w:r>
    </w:p>
    <w:p>
      <w:r>
        <w:t xml:space="preserve">Slovenialaisnaisen käsi sahattu irti "vakuutuspetoksessa</w:t>
      </w:r>
    </w:p>
    <w:p>
      <w:r>
        <w:t xml:space="preserve">21-vuotias ja hänen sukulaisensa on pidätetty, ja heitä uhkaa jopa kahdeksan vuoden vankeusrangaistus, jos heidät tuomitaan. Epäillyt ottivat hiljattain vahinkovakuutuksen, poliisi kertoo. Naisen väitetään saavan vakuutuksesta noin 400 000 euroa (340 000 puntaa; 450 000 dollaria) korvauksia ja noin 3 000 euron kuukausimaksuja. Neljä perheenjäsentä pidätettiin alun perin aiemmin tänä vuonna, mutta kaksi heistä vapautettiin myöhemmin. Poliisin mukaan ryhmä leikkasi tahallaan naisen käden ranteen yläpuolelta heidän kotonaan pääkaupunki Ljubljanassa. Sukulaiset veivät hänet sairaalaan ja sanoivat, että hän oli loukannut itsensä sahatessaan oksia. Viranomaisten mukaan ryhmä jätti irti leikatun käden sen sijaan, että se olisi viety sairaalaan, jotta vamma olisi pysyvä. Viranomaiset löysivät sen kuitenkin ajoissa, jotta se voitiin ommella takaisin kiinni.</w:t>
      </w:r>
    </w:p>
    <w:p>
      <w:r>
        <w:rPr>
          <w:b/>
        </w:rPr>
        <w:t xml:space="preserve">Yhteenveto</w:t>
      </w:r>
    </w:p>
    <w:p>
      <w:r>
        <w:t xml:space="preserve">Slovenian poliisi on syyttänyt naista siitä, että hän leikkasi kätensä irti pyörösahalla - perheensä avustuksella - tehdäkseen vilpillisen vakuutushakemuksen.</w:t>
      </w:r>
    </w:p>
    <w:p>
      <w:r>
        <w:rPr>
          <w:b/>
          <w:u w:val="single"/>
        </w:rPr>
        <w:t xml:space="preserve">Asiakirjan numero 3260</w:t>
      </w:r>
    </w:p>
    <w:p>
      <w:r>
        <w:t xml:space="preserve">Miksi Kim Jong-un on aina muistiinpanoja tekevien ihmisten ympäröimä?</w:t>
      </w:r>
    </w:p>
    <w:p>
      <w:r>
        <w:t xml:space="preserve">Magazine MonitorKokoelma kulttuuriesineitä Maan virallisen keskusuutistoimiston (KCNA) valokuvissa Kim Jong-un tarkkailee naisjoukkoa, joka suorittaa usean raketin laukaisuharjoitusta. Hän astelee kalastusaseman ympärillä. Hän pitää lentokoulutuksessa olevalle lentäjälle kannustuspuheenvuoron. Hän nauttii kunnostetun nuorisoleirin tiloista. Mutta keitä ovat nuo miehet, jotka tekevät huolellisesti muistiinpanoja? He eivät ole toimittajia vaan sotilaita, puolueen jäseniä tai hallituksen virkamiehiä, sanoo Sheffieldin yliopiston Korea-asiantuntija James Grayson. Se, mitä tapahtuu, on osoitus johtajan oletetusta vallasta, tiedosta, viisaudesta ja huolenpidosta, Grayson sanoo. Kyse on "paikan päällä tapahtuvasta ohjauksesta", jonka hänen isoisänsä Kim Il-sung aloitti 1950-luvulla. "Se on osa kuvaa suuresta johtajasta, joka tarjoaa hyväntahtoista opastusta", Grayson sanoo. Mitä tämä opastus voisi olla? Jos Kim on yhtään isoisänsä kaltainen, se voi olla käytännön neuvoja. Hyvin konkreettisia käytännön neuvoja. Kun Kim Il-sung oli vieraillut kalastuskohteessa vuonna 1976, KCNA julkaisi tämän: "Katsellessaan kuorma-autoa työssä presidentti sanoi, että sen kauha näytti olevan pieni verrattuna sen hevosvoimiin. Hän sanoi, että kuljetusongelma ratkeaisi, jos kauhaa suurennettaisiin. Tämän jälkeen kuorma-auton kauhan kapasiteetti kasvoi 800 kilosta kahteen tonniin. Tämän seurauksena 20 kuorma-autoa pystyi kuljettamaan kuorman, joka piti tehdä 50 kuorma-autolla." Huolimatta siitä, että maassa on saatavilla tabletteja, paperiset muistikirjat ovat edelleen suosituin väline. "Nämä ovat kuvia, jotka lähetetään televisiossa ja näytetään valtion mediassa, joten paikalla olevat haluavat näkyä tallentamassa Kim Jong-unin jokaista sanaa", Grayson sanoo. "Kyse on siitä, että hänet esitetään laaja-alaisena tietäjänä - se on kuitenkin naurettavaa, hän ei voi mitenkään tietää kaikista näistä eri asioista. On kuitenkin tärkeää, että häntä ympäröivien apparatšikkien nähdään roikkuvan hänen jokaisessa sanassaan." Nottinghamin yliopiston nykykiinantutkimuksen laitoksen puheenjohtajan professori Steve Tsangin mukaan muistiinpanovelvolliset kirjoittavat erittäin huolellisesti. "He eivät halua kirjoittaa ylös mitään poliittisesti epätarkkaa, koska se voisi kostautua heille." Tsangin mukaan muistiinpanoja ei yleensä julkaista tai anneta yleisön nähtäväksi. "Jos niistä tulee jotain julki, se tapahtuu propagandaosaston kautta. Sillä ei ole merkitystä, onko se sitä, mitä todella sanottiin, vai poikkeaako se tuolloin annetuista ohjeista. Kukaan ei koskaan kyseenalaista sitä. Jos olisit tehtaalla ja julkaistut neuvot eivät olleet aivan sitä, mitä sinulla oli muistikirjassasi - mitä aiot tehdä asialle?" Seuraa @BBCNewsMagazinea Twitterissä ja Facebookissa.</w:t>
      </w:r>
    </w:p>
    <w:p>
      <w:r>
        <w:rPr>
          <w:b/>
        </w:rPr>
        <w:t xml:space="preserve">Yhteenveto</w:t>
      </w:r>
    </w:p>
    <w:p>
      <w:r>
        <w:t xml:space="preserve">Pohjois-Korean johtajasta Kim Jong-unista on juuri julkaistu joukko valokuvia, joissa hän on vieraillut useilla paikkakunnilla. Kymmenissä valokuvissa on yksi kummallinen yhteinen piirre: johtajaa ympäröivät virkamiehet ja kenraalit, jotka tekevät muistiinpanoja samanlaisiin muistilapuihin, kirjoittaa Kathryn Westcott.</w:t>
      </w:r>
    </w:p>
    <w:p>
      <w:r>
        <w:rPr>
          <w:b/>
          <w:u w:val="single"/>
        </w:rPr>
        <w:t xml:space="preserve">Asiakirjan numero 3261</w:t>
      </w:r>
    </w:p>
    <w:p>
      <w:r>
        <w:t xml:space="preserve">MGMT-mies saa elokuvaroolin</w:t>
      </w:r>
    </w:p>
    <w:p>
      <w:r>
        <w:t xml:space="preserve">Brooklyn-yhtyeen kosketinsoittaja Goldwasser esiintyy ohjaajien Sam Fleischnerin ja Ben Chacen elokuvassa Wah Do Dem, joka julkaistaan dvd:llä 26. lokakuuta. Yeasayerin basisti Ira Tuton Wolfilla on rooli elokuvassa, he esiintyvät myös elokuvan soundtrackilla Santigoldin, MGMT:n, Bonesin ja Suckersin rinnalla. Elokuva seuraa tarinaa hiljattain hylätystä brooklyniläisestä skeittarista, joka matkustaa risteilylle Jamaikalle.</w:t>
      </w:r>
    </w:p>
    <w:p>
      <w:r>
        <w:rPr>
          <w:b/>
        </w:rPr>
        <w:t xml:space="preserve">Yhteenveto</w:t>
      </w:r>
    </w:p>
    <w:p>
      <w:r>
        <w:t xml:space="preserve">MGMT:n Ben Goldwasser on esiintynyt Norah Jonesin ja Yeasayerin jäsenen rinnalla uudessa elokuvassa, joka ilmestyy syksyllä.</w:t>
      </w:r>
    </w:p>
    <w:p>
      <w:r>
        <w:rPr>
          <w:b/>
          <w:u w:val="single"/>
        </w:rPr>
        <w:t xml:space="preserve">Asiakirjan numero 3262</w:t>
      </w:r>
    </w:p>
    <w:p>
      <w:r>
        <w:t xml:space="preserve">Guernseyn yleishyödyllisten palvelujen sääntelyn tarkistaminen maksaa 55 000 puntaa.</w:t>
      </w:r>
    </w:p>
    <w:p>
      <w:r>
        <w:t xml:space="preserve">Uudelleentarkastelu on jo käynnissä, ja sen toteuttaa Yhdistyneen kuningaskunnan Regulatory Policy Institute. Varapuheenjohtaja Dave Jones johti tarkistusta koskevia vaatimuksia sen jälkeen, kun sähkö- ja postialojen kilpailu huolestutti. Sääntelyviranomaisen tarkoituksenmukaisuutta ja tehokkuutta koskevan raportin odotetaan valmistuvan marraskuuhun mennessä.</w:t>
      </w:r>
    </w:p>
    <w:p>
      <w:r>
        <w:rPr>
          <w:b/>
        </w:rPr>
        <w:t xml:space="preserve">Yhteenveto</w:t>
      </w:r>
    </w:p>
    <w:p>
      <w:r>
        <w:t xml:space="preserve">Guernseyn yleishyödyllisten palvelujen sääntelyjärjestelmän toimintaa koskevan tarkastelun kustannuksiksi on arvioitu 55 000 puntaa, kuten osavaltiot ovat ilmoittaneet.</w:t>
      </w:r>
    </w:p>
    <w:p>
      <w:r>
        <w:rPr>
          <w:b/>
          <w:u w:val="single"/>
        </w:rPr>
        <w:t xml:space="preserve">Asiakirjan numero 3263</w:t>
      </w:r>
    </w:p>
    <w:p>
      <w:r>
        <w:t xml:space="preserve">Virta palautettu 1,000 koteihin Berkshiressä voimakkaiden tuulien keskellä</w:t>
      </w:r>
    </w:p>
    <w:p>
      <w:r>
        <w:t xml:space="preserve">Insinöörit onnistuivat yhdistämään 1 150 kiinteistöä Pangbournessa noin 21:00 GMT sunnuntaina sen jälkeen, kun toimitukset menetettiin heti 11:00 jälkeen. Southern Electricin mukaan aiempi raportti, jonka mukaan kaatuva puu olisi kaatanut sähkölinjan, osoittautui virheelliseksi. Etelä-Englannissa on annettu keltainen säävaroitus, ja odotettavissa on hurrikaanin voimakasta tuulta.</w:t>
      </w:r>
    </w:p>
    <w:p>
      <w:r>
        <w:rPr>
          <w:b/>
        </w:rPr>
        <w:t xml:space="preserve">Yhteenveto</w:t>
      </w:r>
    </w:p>
    <w:p>
      <w:r>
        <w:t xml:space="preserve">Sähköt on palautettu yli tuhanteen kotiin Berkshiressä sen jälkeen, kun kovat tuulet vaurioittivat kahta johtoyhteyttä.</w:t>
      </w:r>
    </w:p>
    <w:p>
      <w:r>
        <w:rPr>
          <w:b/>
          <w:u w:val="single"/>
        </w:rPr>
        <w:t xml:space="preserve">Asiakirjan numero 3264</w:t>
      </w:r>
    </w:p>
    <w:p>
      <w:r>
        <w:t xml:space="preserve">Cairngormsissa havaittiin todisteita valtavasta lumivyörystä</w:t>
      </w:r>
    </w:p>
    <w:p>
      <w:r>
        <w:t xml:space="preserve">Glensheen hiihtokeskuksen henkilökunnan jäsen ilmoitti SAIS:lle Glas Tulaicheanilla, 1 051 metrin (3 448 ft) korkeudella sijaitsevalla Munrolla tapahtuneesta liukumäestä. SAIS Southern Cairngorms sanoi, että koko syvyydessä oleva lumivyöry oli täynnä mutaa, kiviä ja suuria lumilohkareita. Creag Meagaidhissa havaittiin helmikuussa toinen suuri liukumäki. Sportscotlandin lumivyörytietopalvelu (SAIS) antaa lumivyöryvaararaportteja kävelijöille, kiipeilijöille ja hiihtäjille joulukuusta huhtikuun alkuun. Palvelu kattaa Lochaberin, Glencoen, Creag Meagaidhin, Southern Cairngormsin, Northern Cairngormsin ja Torridonin kukkulat ja vuoret.</w:t>
      </w:r>
    </w:p>
    <w:p>
      <w:r>
        <w:rPr>
          <w:b/>
        </w:rPr>
        <w:t xml:space="preserve">Yhteenveto</w:t>
      </w:r>
    </w:p>
    <w:p>
      <w:r>
        <w:t xml:space="preserve">Sportscotlandin lumivyörytietopalvelun tähän mennessä tällä kaudella rekisteröimä suurin lumivyöry on löydetty eteläisestä Cairngormsista.</w:t>
      </w:r>
    </w:p>
    <w:p>
      <w:r>
        <w:rPr>
          <w:b/>
          <w:u w:val="single"/>
        </w:rPr>
        <w:t xml:space="preserve">Asiakirjan numero 3265</w:t>
      </w:r>
    </w:p>
    <w:p>
      <w:r>
        <w:t xml:space="preserve">Kolmatta henkilöä syytetään murhasta teini-ikäisen puukotuksen aiheuttamassa kuolemassa</w:t>
      </w:r>
    </w:p>
    <w:p>
      <w:r>
        <w:t xml:space="preserve">Lyrico Steede, 17, joutui takaa-ajetuksi ja hyökkäyksen kohteeksi Stock Wellissa, Bulwellissa, Nottinghamshiressä 13. helmikuuta, ja kuoli kuusi päivää myöhemmin. Bobbers Millissä asuvan Kasharn Campbellin, 19, on määrä saapua lauantaina Nottinghamin käräjäoikeuteen. Kaksi 17-vuotiasta poikaa, joita syytetään murhasta torstaina, on vangittu. Myös 17-vuotiasta tyttöä syytetään rikoksentekijän avustamisesta.</w:t>
      </w:r>
    </w:p>
    <w:p>
      <w:r>
        <w:rPr>
          <w:b/>
        </w:rPr>
        <w:t xml:space="preserve">Yhteenveto</w:t>
      </w:r>
    </w:p>
    <w:p>
      <w:r>
        <w:t xml:space="preserve">Kolmas henkilö on saanut syytteen murhasta, joka liittyy kuoliaaksi puukotettuun teini-ikäiseen.</w:t>
      </w:r>
    </w:p>
    <w:p>
      <w:r>
        <w:rPr>
          <w:b/>
          <w:u w:val="single"/>
        </w:rPr>
        <w:t xml:space="preserve">Asiakirjan numero 3266</w:t>
      </w:r>
    </w:p>
    <w:p>
      <w:r>
        <w:t xml:space="preserve">'Etsi vaihtoehtoisia reittejä' Wrexham Roadin onnettomuuden jälkeen</w:t>
      </w:r>
    </w:p>
    <w:p>
      <w:r>
        <w:t xml:space="preserve">Yksi kaista suljettiin, mikä johti pitkiin jonoihin onnettomuuden jälkeen noin klo 06:35 BST lähellä Pulfordia. Onnettomuus sattui Rossettin, Wrexhamin B5102-tien ja A55 Posthouse -kiertoliittymän välillä Chesterissä. Poliisi vetosi sosiaalisessa mediassa kuljettajiin, jotta he "käyttäisivät tänä aamuna vaihtoehtoisia reittejä, jos mahdollista". Molemmat ajoneuvot on nyt saatu talteen, ja tie on avattu kokonaan uudelleen. Liikennevalvojat ilmoittivat, että tie oli palautunut normaaliksi klo 09:00 mennessä.</w:t>
      </w:r>
    </w:p>
    <w:p>
      <w:r>
        <w:rPr>
          <w:b/>
        </w:rPr>
        <w:t xml:space="preserve">Yhteenveto</w:t>
      </w:r>
    </w:p>
    <w:p>
      <w:r>
        <w:t xml:space="preserve">Autoilijoita kehotettiin "etsimään vaihtoehtoisia reittejä" kahden ajoneuvon törmäyksen jälkeen perjantaiaamuna pohjoiseen menevällä A483 Wrexham Roadilla.</w:t>
      </w:r>
    </w:p>
    <w:p>
      <w:r>
        <w:rPr>
          <w:b/>
          <w:u w:val="single"/>
        </w:rPr>
        <w:t xml:space="preserve">Asiakirjan numero 3267</w:t>
      </w:r>
    </w:p>
    <w:p>
      <w:r>
        <w:t xml:space="preserve">Darlingtonin neuvosto vähentää työpaikkoja ja sulkee taidekeskuksen</w:t>
      </w:r>
    </w:p>
    <w:p>
      <w:r>
        <w:t xml:space="preserve">Osana 11 miljoonan punnan leikkauksia myös kirjastojen aukioloaikoihin tehdään muutoksia. Työväenpuolueen johtama viranomainen aikoo sulkea Darlingtonin taidekeskuksen heinäkuussa ja laittaa rakennuksen myyntiin. Julkisen kuulemisen aikana esitettyjen huolenaiheiden jälkeen ehdotetusta vapaaehtoisesta koulujen ylityspaikkojen valvontajärjestelmästä on kuitenkin luovuttu. Darlington Arts Centreä käyttävät tällä hetkellä nuorisoryhmät, komediakerhot, käsityökurssit ja tanssiryhmät. Darlington for Culture -järjestö, joka on kampanjoinut sen sulkemista vastaan, sanoi olevansa järkyttynyt siitä, että sulkemista aiotaan jatkaa. Darlingtonin neuvosto kuitenkin totesi, että niin kauan kuin rakennus pysyy neuvoston omistuksessa, siitä aiheutuu vuosittain noin 40 000 punnan kustannukset vakuutuksista, turvallisuudesta ja kunnossapidosta.</w:t>
      </w:r>
    </w:p>
    <w:p>
      <w:r>
        <w:rPr>
          <w:b/>
        </w:rPr>
        <w:t xml:space="preserve">Yhteenveto</w:t>
      </w:r>
    </w:p>
    <w:p>
      <w:r>
        <w:t xml:space="preserve">Darlingtonin kaupunginvaltuutetut hyväksyivät muun muassa taidekeskuksen sulkemisen, 115 työpaikan menettämisen ja uskontokoulujen kuljetusten lakkauttamisen.</w:t>
      </w:r>
    </w:p>
    <w:p>
      <w:r>
        <w:rPr>
          <w:b/>
          <w:u w:val="single"/>
        </w:rPr>
        <w:t xml:space="preserve">Asiakirjan numero 3268</w:t>
      </w:r>
    </w:p>
    <w:p>
      <w:r>
        <w:t xml:space="preserve">Don Lockin puukotus: Lock Lock: Murhaoikeudenkäynnin päivämäärä asetettu syytetylle</w:t>
      </w:r>
    </w:p>
    <w:p>
      <w:r>
        <w:t xml:space="preserve">Don Lockia, 79, puukotettiin kuolettavasti A24-tiellä Findonissa Länsi-Sussexissa sen jälkeen, kun hänen autonsa oli törmännyt toiseen ajoneuvoon 16. heinäkuuta. Matthew Daley, 34, St Elmo Roadilta, Worthingista, saapui videoyhteyden välityksellä Old Bailey -oikeuteen Lontoon keskustassa. Hänen on määrä saapua oikeuteen uudelleen lokakuussa. Alustava oikeudenkäyntipäivä on sovittu 16. marraskuuta Lewes Crown Courtissa. Daleya syytetään myös veitsen hallussapidosta julkisella paikalla. Pyöräilyn harrastaja Lock oli hiljattain viettänyt 55. hääpäiväänsä vaimonsa Maureenin kanssa, ja hän oli myös saanut varmuuden syövästä.</w:t>
      </w:r>
    </w:p>
    <w:p>
      <w:r>
        <w:rPr>
          <w:b/>
        </w:rPr>
        <w:t xml:space="preserve">Yhteenveto</w:t>
      </w:r>
    </w:p>
    <w:p>
      <w:r>
        <w:t xml:space="preserve">Oikeudenkäyntipäivä on määrätty miehelle, jota syytetään auto-onnettomuuden jälkeen puukotetun eläkeläisen murhasta.</w:t>
      </w:r>
    </w:p>
    <w:p>
      <w:r>
        <w:rPr>
          <w:b/>
          <w:u w:val="single"/>
        </w:rPr>
        <w:t xml:space="preserve">Asiakirjan numero 3269</w:t>
      </w:r>
    </w:p>
    <w:p>
      <w:r>
        <w:t xml:space="preserve">Missä ovat Englannin 10 kansallispuistoa?</w:t>
      </w:r>
    </w:p>
    <w:p>
      <w:r>
        <w:t xml:space="preserve">Lähes 70 vuotta myöhemmin ympäristöministeri Michael Gove on ilmoittanut käynnistävänsä uudelleentarkastelun, jonka tarkoituksena on harkita, pitäisikö Englannin puistoverkostoa ja luonnonkauniita alueita laajentaa. Missä ovat maan nykyiset 10 kansallispuistoa? Englannissa on myös 34 luonnonkaunista aluetta, kuten Chilterns, Cotswolds ja Isle of Wight.</w:t>
      </w:r>
    </w:p>
    <w:p>
      <w:r>
        <w:rPr>
          <w:b/>
        </w:rPr>
        <w:t xml:space="preserve">Yhteenveto</w:t>
      </w:r>
    </w:p>
    <w:p>
      <w:r>
        <w:t xml:space="preserve">Englannin ensimmäinen kansallispuisto perustettiin vuonna 1951. Sittemmin luettelo on kasvanut 10 alueeseen, jotka on suojeltu maisemiensa, villieläimistönsä ja kulttuuriperintönsä vuoksi.</w:t>
      </w:r>
    </w:p>
    <w:p>
      <w:r>
        <w:rPr>
          <w:b/>
          <w:u w:val="single"/>
        </w:rPr>
        <w:t xml:space="preserve">Asiakirjan numero 3270</w:t>
      </w:r>
    </w:p>
    <w:p>
      <w:r>
        <w:t xml:space="preserve">Laatat asetetaan £ 7m järjestelmässä, johon Coventryn Broadgate liittyy</w:t>
      </w:r>
    </w:p>
    <w:p>
      <w:r>
        <w:t xml:space="preserve">Suunnitelmien mukaan Broadgateen lisätään puita, siitä tehdään liikennevapaa vyöhyke ja metroja muutetaan. Broadgaten kumpaankin päähän asennetaan nousevat pollarit, joilla varmistetaan jalankulkijoiden turvallisuus ja mahdollistetaan samalla pääsy hätäajoneuvoille. Hankkeen odotetaan valmistuvan ensi vuoden kevääseen mennessä. Kaupunginhallitus kertoi, että uusi aukio rahoitetaan osittain Euroopan aluekehitysrahastosta. Kaupunkikehityksestä vastaava kabinettijäsen Linda Bigham sanoi: "Kaupungin keskustasta on puuttunut tapahtumatila, ja se on juuri sitä, mitä tarvitsemme. "Voimme nyt tarjota tapahtumia ja viihdettä, joita Coventryn asukkaat ovat toivoneet."</w:t>
      </w:r>
    </w:p>
    <w:p>
      <w:r>
        <w:rPr>
          <w:b/>
        </w:rPr>
        <w:t xml:space="preserve">Yhteenveto</w:t>
      </w:r>
    </w:p>
    <w:p>
      <w:r>
        <w:t xml:space="preserve">Ensimmäiset graniittilaatat on asennettu osana 7 miljoonan punnan hanketta, joka muuttaa aukiota Coventryssa ennen vuoden 2012 olympialaisia.</w:t>
      </w:r>
    </w:p>
    <w:p>
      <w:r>
        <w:rPr>
          <w:b/>
          <w:u w:val="single"/>
        </w:rPr>
        <w:t xml:space="preserve">Asiakirjan numero 3271</w:t>
      </w:r>
    </w:p>
    <w:p>
      <w:r>
        <w:t xml:space="preserve">Nainen kuolee kaaduttuaan Torquayssa</w:t>
      </w:r>
    </w:p>
    <w:p>
      <w:r>
        <w:t xml:space="preserve">Nainen, jota ei ole nimetty, jäi ajoneuvon alle Torquayssa Devonin osavaltiossa noin kello 23.15 perjantaina. Hänet vietiin Torbayn sairaalaan, mutta hänet julistettiin kuolleeksi hieman puolenyön jälkeen. Devonin ja Cornwallin poliisi, joka on vedonnut Torbay Roadilla tapahtuneen onnettomuuden silminnäkijöihin, kertoi, että onnettomuudessa mukana olleen ajoneuvon kuljettajaa kuulustellaan.</w:t>
      </w:r>
    </w:p>
    <w:p>
      <w:r>
        <w:rPr>
          <w:b/>
        </w:rPr>
        <w:t xml:space="preserve">Yhteenveto</w:t>
      </w:r>
    </w:p>
    <w:p>
      <w:r>
        <w:t xml:space="preserve">Kuljettajaa kuulustellaan kaatuneen jalankulkijan kuolemasta.</w:t>
      </w:r>
    </w:p>
    <w:p>
      <w:r>
        <w:rPr>
          <w:b/>
          <w:u w:val="single"/>
        </w:rPr>
        <w:t xml:space="preserve">Asiakirjan numero 3272</w:t>
      </w:r>
    </w:p>
    <w:p>
      <w:r>
        <w:t xml:space="preserve">Kuka on oikeasti kuka Facebookissa?</w:t>
      </w:r>
    </w:p>
    <w:p>
      <w:r>
        <w:t xml:space="preserve">Rory Cellan-JonesTeknologian kirjeenvaihtaja@BBCRoryCJon Twitter Maanantain Today-ohjelmassa Nicola Brooke kuvaili liikuttavan yksityiskohtaisesti, kuinka häntä oli kiusattu Facebookissa - ja hän oli taistellut vastaan hankkimalla oikeuden määräyksen, jolla sosiaalinen verkosto pakotettiin tunnistamaan nimettömät ihmiset, jotka olivat järjestäneet ilkeän hyväksikäyttökampanjan. Minua hämmästytti se, että Facebook ja muut sosiaaliset verkostot näyttivät aikoinaan tarjoavan lupauksen sivistyneemmästä verkkoviestinnästä juuri siksi, että ne olivat paikkoja, joissa ihmiset olivat niitä, joita he sanoivat olevansa. Toisin kuin nettifoorumeilla, joilla kiukkuiset kommentoijat ilmaisevat itseään tavalla, josta he eivät ikinä uneksisi ilman nimettömyyden suojaa, Facebookin ja Twitterin kaltaisten sosiaalisten verkostojen pitäisi olla kohteliaampia, koska on oltava se, joka sanoo olevansa. Näin ei kuitenkaan enää näytä olevan. Facebookilla on nyt 900 miljoonaa aktiivista käyttäjää, mutta näyttää siltä, että melko suuri osa heistä ei ole "oikeita" ihmisiä. (Listautumisantia koskevassa asiakirjassaan yhtiö sanoo, että vääriä tai päällekkäisiä tilejä on luultavasti 5-6 prosenttia sen käyttäjistä, vaikka se myöntääkin, että tämä on hyvin karkea arvio, joka ei välttämättä pidä paikkaansa.) Kun rekisteröidyt sosiaaliseen verkostoon, sinut ohjataan "Oikeuksia ja velvollisuuksia koskevaan selosteeseen", joka sisältää muun muassa tämän: "Facebook-käyttäjät antavat oikeat nimensä ja tietonsa, ja tarvitsemme apuasi, jotta se pysyisi sellaisena." Siinä sanotaan edelleen, että sinun on: On kuitenkin selvää, että kaikkia näitä sääntöjä - jotka näyttävät olevan välttämättömiä, jotta verkoston maine turvallisena ja sivistyneenä paikkana säilyisi - rikotaan säännöllisesti. Kaikki, joilla on lapsia, tietävät, että heitä painostetaan liittymään Facebookiin ennen kuin he täyttävät 13 vuotta - "kaikki koulussa ovat jo siellä!" Kuka tahansa, jolla on lapsia, tietää, miten kovasti heitä painostetaan liittymään Facebookiin ennen kuin he täyttävät 13 vuotta. Monet aikuiset perustavat tilit vastasyntyneille vauvoille - ja eivät väistämättä kerro omaa syntymäaikaansa aivan suoraan. Mitä Facebook siis tekee asialle? Yhtiö sanoo, ettei se aktiivisesti valvo käyttäjiään varmistaakseen, etteivät nämä riko sääntöjä - se olisi mahdotonta verkon laajuuden vuoksi - vaan luottaa siihen, että muut ilmoittavat väärinkäytöksistä. Kunkin käyttäjän aikajanalla voi siirtyä raportointinäyttöön, jossa voi joko estää käyttäjän tai ilmoittaa, että "Tämä aikajana teeskentelee olevansa joku tai on väärennös". Kun verkosto vastaanottaa valituksia, se sanoo, että on kohtuullisen selvää, milloin tili rikkoo anonymiteettisääntöjä. Ilmeisiä vihjeitä ovat esimerkiksi käyttäjä, joka on perustanut useita tilejä samalla sähköpostiosoitteella tai jonka kaveripyyntöjä on hylätty paljon. Facebook ei kuitenkaan paljasta, kuinka monta tiliä se on sulkenut viimeisen vuoden aikana, joten on vaikea tietää, kuinka hyvin järjestelmä toimii. Ehkä meidän kaikkien on oltava aktiivisempia ilmoittamaan väärinkäytöksistä tällaisissa verkostoissa. Ja ehkä Facebookin kaltaisten verkostojen on valvottava omia sääntöjään aktiivisemmin. Mutta tässä on toinenkin ajatus. Ellei asu sortavassa valtiossa tai ellei ole syytä pelätä oman turvallisuutensa puolesta, jos henkilöllisyytensä paljastuu, onko väärän nimen taakse piiloutumiselle verkossa mitään todellista oikeutusta? Kaikenlaisissa verkkoyhteisöissä - YouTubesta poliittisiin blogeihin ja teknologiafoorumeihin - on vihaisia ihmisiä, jotka sanovat törkeitä asioita. Eikö olisi terveellisempää, jos me kaikki alkaisimme jättää huomiotta ne, jotka eivät ole valmiita sanomaan mielipiteitään omalla nimellään?</w:t>
      </w:r>
    </w:p>
    <w:p>
      <w:r>
        <w:rPr>
          <w:b/>
        </w:rPr>
        <w:t xml:space="preserve">Yhteenveto</w:t>
      </w:r>
    </w:p>
    <w:p>
      <w:r>
        <w:t xml:space="preserve">Me kaikki tiedämme, miten loistava apu internet voi olla viestinnässä ja keskustelussa. Valitettavasti olemme tulossa tietoisiksi siitä, miten usein ilkeät nimettömät kommentit voivat myrkyttää verkkokeskustelun. Nyt on kuitenkin alkanut jonkinlainen vastaisku, ja sosiaaliset verkostot, joissa monet näistä keskusteluista käydään, joutuvat kasvavan paineen alaisiksi, jotta ne tekisivät enemmän suojellakseen haavoittuvia käyttäjiä.</w:t>
      </w:r>
    </w:p>
    <w:p>
      <w:r>
        <w:rPr>
          <w:b/>
          <w:u w:val="single"/>
        </w:rPr>
        <w:t xml:space="preserve">Asiakirjan numero 3273</w:t>
      </w:r>
    </w:p>
    <w:p>
      <w:r>
        <w:t xml:space="preserve">Occumsterista löydetty ruumis on vahvistettu kadonneeksi Stefan Sutherlandiksi</w:t>
      </w:r>
    </w:p>
    <w:p>
      <w:r>
        <w:t xml:space="preserve">Löydön teki yleisön jäsen rantaviivalla lähellä Occumsteria. Poliisi, vuoristopelastusryhmän jäsenet ja etsintäkoirat olivat osallistuneet Sutherlandin etsintöihin. Hänet oli ilmoitettu kadonneeksi Lybsteristä 6. syyskuuta.</w:t>
      </w:r>
    </w:p>
    <w:p>
      <w:r>
        <w:rPr>
          <w:b/>
        </w:rPr>
        <w:t xml:space="preserve">Yhteenveto</w:t>
      </w:r>
    </w:p>
    <w:p>
      <w:r>
        <w:t xml:space="preserve">Viime tiistaina rantaviivasta löytyneen ruumiin on vahvistettu olevan 25-vuotiaan Caithnessin miehen Stefan Sutherlandin.</w:t>
      </w:r>
    </w:p>
    <w:p>
      <w:r>
        <w:rPr>
          <w:b/>
          <w:u w:val="single"/>
        </w:rPr>
        <w:t xml:space="preserve">Asiakirjan numero 3274</w:t>
      </w:r>
    </w:p>
    <w:p>
      <w:r>
        <w:t xml:space="preserve">200 Pembrokeshiren kuudennessa luokassa muutoksia kokouksessa</w:t>
      </w:r>
    </w:p>
    <w:p>
      <w:r>
        <w:t xml:space="preserve">Toisen asteen koulujen uudelleenjärjestelyihin liittyviin ehdotuksiin kuuluu 16. vuoden jälkeisen koulutuksen korvaaminen uudella kuudennen asteen koulutuskeskuksella Pembrokeshire Collegessa. Pembrokeshiren kunnanvaltuusto aikoo kuulla suunnitelmista, mutta vanhemmat ja oppilaat pelkäävät, että jatkuvuuden puute voisi haitata joidenkin oppilaiden tulevaisuudennäkymiä. Kokous pidettiin maanantaina Sir Thomas Picton Schoolissa Haverfordwestissä. Tammikuussa noin 300 mielenosoittajaa kokoontui kunnanhallituksessa pidettyyn ylimääräiseen kokoukseen, jossa keskusteltiin suunnitelmista sulkea viisi koulua Pembrokeshiressä.</w:t>
      </w:r>
    </w:p>
    <w:p>
      <w:r>
        <w:rPr>
          <w:b/>
        </w:rPr>
        <w:t xml:space="preserve">Yhteenveto</w:t>
      </w:r>
    </w:p>
    <w:p>
      <w:r>
        <w:t xml:space="preserve">Yli 200 ihmistä on osallistunut kokoukseen, jossa vastustettiin suunnitelmia lakkauttaa kuudennen asteen koulutus Pembrokeshiressä.</w:t>
      </w:r>
    </w:p>
    <w:p>
      <w:r>
        <w:rPr>
          <w:b/>
          <w:u w:val="single"/>
        </w:rPr>
        <w:t xml:space="preserve">Asiakirjan numero 3275</w:t>
      </w:r>
    </w:p>
    <w:p>
      <w:r>
        <w:t xml:space="preserve">Thurnscoen ampuminen: Thurncoe: Mies, 32, pidätetty murhayrityksestä</w:t>
      </w:r>
    </w:p>
    <w:p>
      <w:r>
        <w:t xml:space="preserve">Uhri haavoittui keskiviikkoiltana Westfield Crescentissä Thurnscoessa, Barnsleyssä. Murhayrityksestä epäiltynä pidätetty 32-vuotias mies on edelleen pidätettynä, South Yorkshiren poliisi kertoi. Komisario Paul Murphy sanoi, että poliisit uskovat, että kyseessä oli "kohdennettu hyökkäys", mutta partiointia alueella lisätään. Seuraa BBC Yorkshirea Facebookissa, Twitterissä ja Instagramissa. Lähetä juttuideoita osoitteeseen yorkslincs.news@bbc.co.uk.</w:t>
      </w:r>
    </w:p>
    <w:p>
      <w:r>
        <w:rPr>
          <w:b/>
        </w:rPr>
        <w:t xml:space="preserve">Yhteenveto</w:t>
      </w:r>
    </w:p>
    <w:p>
      <w:r>
        <w:t xml:space="preserve">Mies on pidätetty epäiltynä murhayrityksestä 69-vuotiasta miestä vastaan, jota oli ammuttu käsivarteen.</w:t>
      </w:r>
    </w:p>
    <w:p>
      <w:r>
        <w:rPr>
          <w:b/>
          <w:u w:val="single"/>
        </w:rPr>
        <w:t xml:space="preserve">Asiakirjan numero 3276</w:t>
      </w:r>
    </w:p>
    <w:p>
      <w:r>
        <w:t xml:space="preserve">Spermakilpailu rahoittaa harvinaisen uusiseelantilaisen linnun selviytymistä.</w:t>
      </w:r>
    </w:p>
    <w:p>
      <w:r>
        <w:t xml:space="preserve">By News from Elsewhere......as found by BBC Monitoring The Great Hihi Sperm Race -kilpailussa on mukana näytteitä neljästä eri hihi-koloniasta kerätyistä linnuista, ja lahjoittajat voivat lyödä kymmenen uusiseelantilaisen dollarin (7,30 Yhdysvaltain dollarin; 5,15 punnan) panoksen siitä, kumpi 128 näytteestä ui nopeimmin, kertoo New Zealand Herald. Oikeat arvaukset voittavat sponsoreiden lahjoittamia palkintoja, ja kerätyt varat auttavat rahoittamaan jäljellä olevien hihi-kolonioiden suojelutyötä. Idea on tohtori Helen Taylorin ja hänen kollegoidensa Otagon yliopistossa, joka tutkii sisäsiittoisuutta pienissä lintulajipopulaatioissa sperman laadun avulla. Uhanalaiset lajit, kuten hihi, kärsivät pienemmästä geneettisestä monimuotoisuudesta ja ovat vaarassa tulla hedelmättömiksi kokonaan, hän kertoi Newstalk ZB -radiolle. "Luvut ovat kohtuullisen pieniä, ja tiedämme, että niiden populaatiokoko on pienentynyt rajusti, mikä voi johtaa ongelmiin niiden genetiikassa ja lisätä sisäsiittoisuuden kaltaisia ongelmia", hän sanoi. Outo ajatus Spermakilpailu on hänen mukaansa "outo ajatus", mutta hän pitää sitä kuitenkin ihanteellisena keinona lisätä tietoisuutta hihistä, joka on riippuvainen ihmisen toimista, kuten pesälaatikoista ja lisäruokinnasta, auttaakseen sitä viihtymään vieraassa elinympäristössä. Jos vetoomuksen lintujen muotoiluoppaasta ("Hänen päänsä höyhenet muistuttavat Trumpin kampausta, mutta älkää antako sen lannistaa teitä") on jotain pääteltävissä, järjestäjät leikkivät kisaa naurunalaisiksi, mutta kuten tohtori Taylor sanoo, tarkoituksena on kerätä kipeästi kaivattua rahaa lajille, joka on jäänyt rahoituksen ulottumattomiin. "Yhtenä hetkenä suunnittelet, miten varmistat vakituisen viran ja pääministerin tiedepalkinnon, ja seuraavana rohkaiset ihmisiä lyömään vetoa lintujen spermakilpailuista", hän sanoo. Alistair Coleman Seuraava juttu: Käytä #NewsfromElsewhere, jotta pysyt ajan tasalla uutisistamme Twitterin kautta.</w:t>
      </w:r>
    </w:p>
    <w:p>
      <w:r>
        <w:rPr>
          <w:b/>
        </w:rPr>
        <w:t xml:space="preserve">Yhteenveto</w:t>
      </w:r>
    </w:p>
    <w:p>
      <w:r>
        <w:t xml:space="preserve">Uuden-Seelannin luonnonsuojelijat ovat keksineet uudenlaisen tavan kerätä rahaa erään maan vähemmän tunnetun uhanalaisen lintulajin hyväksi järjestämällä kilpailun, jossa selvitetään, millä urospuolisella tikkulinnulla eli hihillä on nopein sperma.</w:t>
      </w:r>
    </w:p>
    <w:p>
      <w:r>
        <w:rPr>
          <w:b/>
          <w:u w:val="single"/>
        </w:rPr>
        <w:t xml:space="preserve">Asiakirjan numero 3277</w:t>
      </w:r>
    </w:p>
    <w:p>
      <w:r>
        <w:t xml:space="preserve">Mansaaren TT-hotellin "Snoozebox"-suunnitelmat hyväksyttiin.</w:t>
      </w:r>
    </w:p>
    <w:p>
      <w:r>
        <w:t xml:space="preserve">Snoozebox sijaitsee Noble's Parkissa Douglasissa. Väliaikaista kapselimaista rakennetta käytetään jo esimerkiksi Silverstonen kisoissa. Matkailualan tiedottajan mukaan lupa koskee 260 huonetta eli mahdollisesti 520 vuodepaikkaa. Saaren rekisteröidyt majoituspaikat ovat jo täynnä vuoden 2012 kisoja varten. Mansaaren hallitus vetoaa myös siihen, että useammat paikalliset asukkaat avaisivat kotinsa TT-faneille TT-viikolla. Vuonna 2011 yli 700 saaren asunnonomistajaa vuokrasi huoneita TT-turisteille, ja kesäkuun kisojen aikana varattiin 2 858 vuodepaikkaa.</w:t>
      </w:r>
    </w:p>
    <w:p>
      <w:r>
        <w:rPr>
          <w:b/>
        </w:rPr>
        <w:t xml:space="preserve">Yhteenveto</w:t>
      </w:r>
    </w:p>
    <w:p>
      <w:r>
        <w:t xml:space="preserve">Mansaaren hallitus on hyväksynyt suunnitelmat siirrettävän hotellin perustamisesta TT-viikon majoituskysyntään vastaamiseksi.</w:t>
      </w:r>
    </w:p>
    <w:p>
      <w:r>
        <w:rPr>
          <w:b/>
          <w:u w:val="single"/>
        </w:rPr>
        <w:t xml:space="preserve">Asiakirjan numero 3278</w:t>
      </w:r>
    </w:p>
    <w:p>
      <w:r>
        <w:t xml:space="preserve">Titanicin teini-ikäinen Samuel Scott saa hautakiven</w:t>
      </w:r>
    </w:p>
    <w:p>
      <w:r>
        <w:t xml:space="preserve">Samuel Scott, 15, mursi kallonsa työskennellessään laivalla vuonna 1910. Hänen ruumiinsa on sittemmin ollut merkitsemättömällä haudalla Belfastin kaupungin hautausmaalla. Uusi hautakivi paljastettiin kuitenkin lauantaina osana Feile an Phobail -festivaalia. Teini oli päähenkilönä uudessa lastenkirjassa Spirit Of The Titanic. Aiemmin tänä vuonna julkaistussa kirjassa seurataan pojan haamua, joka kummittelee laivan kannella sen matkan aikana.</w:t>
      </w:r>
    </w:p>
    <w:p>
      <w:r>
        <w:rPr>
          <w:b/>
        </w:rPr>
        <w:t xml:space="preserve">Yhteenveto</w:t>
      </w:r>
    </w:p>
    <w:p>
      <w:r>
        <w:t xml:space="preserve">Titanicin ensimmäiseksi uhriksi luultu teini-ikäinen on vihdoin saanut hautakiven haudalleen.</w:t>
      </w:r>
    </w:p>
    <w:p>
      <w:r>
        <w:rPr>
          <w:b/>
          <w:u w:val="single"/>
        </w:rPr>
        <w:t xml:space="preserve">Asiakirjan numero 3279</w:t>
      </w:r>
    </w:p>
    <w:p>
      <w:r>
        <w:t xml:space="preserve">Nainen kuoli kahden auton kolarissa Chiverton Crossin lähellä</w:t>
      </w:r>
    </w:p>
    <w:p>
      <w:r>
        <w:t xml:space="preserve">Törmäys tapahtui B3277-tiellä lähellä Chiverton Crossia Cornwallissa noin klo 13.30 BST. Poliisin mukaan toisen auton naiskuljettaja kuoli onnettomuuspaikalla. Toinen kuljettaja sai vakavia jalkavammoja, ja hänet vietiin sairaalaan matkustajan kanssa, joka ei loukkaantunut vakavasti. Poliisit ovat sulkeneet Sevenmilestonen ja Chiverton Crossin välisen tien tutkinnan ajaksi.</w:t>
      </w:r>
    </w:p>
    <w:p>
      <w:r>
        <w:rPr>
          <w:b/>
        </w:rPr>
        <w:t xml:space="preserve">Yhteenveto</w:t>
      </w:r>
    </w:p>
    <w:p>
      <w:r>
        <w:t xml:space="preserve">Nainen on kuollut ja kaksi ihmistä on loukkaantunut kahden auton kolarissa.</w:t>
      </w:r>
    </w:p>
    <w:p>
      <w:r>
        <w:rPr>
          <w:b/>
          <w:u w:val="single"/>
        </w:rPr>
        <w:t xml:space="preserve">Asiakirjan numero 3280</w:t>
      </w:r>
    </w:p>
    <w:p>
      <w:r>
        <w:t xml:space="preserve">Vanhempi konservatiivi eroaa Seneddistä</w:t>
      </w:r>
    </w:p>
    <w:p>
      <w:r>
        <w:t xml:space="preserve">Carmarthen Westin ja South Pembrokeshiren jäsen valittiin ensimmäisen kerran vuonna 2007, ja hän on puolueensa terveysasioiden tiedottaja Cardiff Bayssä. "Kaikki hyvä loppuu aikanaan, ja nyt on aika ottaa uusi haaste ja uusia kokemuksia", hän sanoi. Konservatiivien Seneddin johtaja Paul Davies sanoi, että hän "antoi erittäin merkittävän panoksen Walesin poliittiseen elämään". Hän sanoi, että tämä oli "erityisen tärkeää" hänen puhuessaan puolueen puolesta terveysasioista "tämän pandemian aikana", ja hän jatkaa erittäin arvokasta panostaan koko loppuikänsä jäsenenä.</w:t>
      </w:r>
    </w:p>
    <w:p>
      <w:r>
        <w:rPr>
          <w:b/>
        </w:rPr>
        <w:t xml:space="preserve">Yhteenveto</w:t>
      </w:r>
    </w:p>
    <w:p>
      <w:r>
        <w:t xml:space="preserve">Toryjen Senedd-edustaja Angela Burns on ilmoittanut eroavansa Walesin parlamentista ensi toukokuun vaaleissa.</w:t>
      </w:r>
    </w:p>
    <w:p>
      <w:r>
        <w:rPr>
          <w:b/>
          <w:u w:val="single"/>
        </w:rPr>
        <w:t xml:space="preserve">Asiakirjan numero 3281</w:t>
      </w:r>
    </w:p>
    <w:p>
      <w:r>
        <w:t xml:space="preserve">Mies löydettiin kuolleena Leicesterin asunnosta murhapidätyksen jälkeen</w:t>
      </w:r>
    </w:p>
    <w:p>
      <w:r>
        <w:t xml:space="preserve">Poliisi meni tiistaina Leicesterissä Heathcott Roadilla sijaitsevaan kiinteistöön, kun asunnossa asuvan 50-vuotiaan miehen hyvinvoinnista oltiin huolissaan. Hänet todettiin kuolleeksi paikan päällä noin klo 17.25 BST, ja ruumiinavaus on suoritettu. Poliisi on edelleen tapahtumapaikalla, ja etsivät kuulustelevat epäiltyä, joka on poliisin huostassa. Seuraa BBC East Midlandsia Facebookissa, Twitterissä tai Instagramissa. Lähetä juttuideoita osoitteeseen eastmidsnews@bbc.co.uk.</w:t>
      </w:r>
    </w:p>
    <w:p>
      <w:r>
        <w:rPr>
          <w:b/>
        </w:rPr>
        <w:t xml:space="preserve">Yhteenveto</w:t>
      </w:r>
    </w:p>
    <w:p>
      <w:r>
        <w:t xml:space="preserve">49-vuotias mies on pidätetty murhasta epäiltynä sen jälkeen, kun asunnosta löytyi ruumis.</w:t>
      </w:r>
    </w:p>
    <w:p>
      <w:r>
        <w:rPr>
          <w:b/>
          <w:u w:val="single"/>
        </w:rPr>
        <w:t xml:space="preserve">Asiakirjan numero 3282</w:t>
      </w:r>
    </w:p>
    <w:p>
      <w:r>
        <w:t xml:space="preserve">Norwichin lentoaseman uusi moottoritestisuunnitelma</w:t>
      </w:r>
    </w:p>
    <w:p>
      <w:r>
        <w:t xml:space="preserve">Lentoasema on esittänyt suunnitteluhakemuksen rakennuksen rakentamiseksi kentän itäosaan. Se on tehnyt yhteistyötä KLM UK Engineering -yhtiön kanssa, joka on toiminut lentoasemalla 35 vuoden ajan korjaamassa ja kunnostamassa moottoreita. Suunnitelmat on toimitettu Norwichin kaupunginvaltuustolle. Norwichin kansainvälisen lentoaseman toimitusjohtaja Andrew Bell sanoi: "Tämä hakemus on huipentuma valtavasta työstä, jonka tarkoituksena on löytää optimaalinen sijainti ja tekniikka, jotta moottoreiden testausta voidaan jatkaa ja samalla minimoida mahdollisimman paljon toiminnan vaikutuksia ympäröivään yhteisöön. "Moottoreiden testausmahdollisuus on ratkaisevan tärkeää KLM UK Engineeringin liiketoiminnalle lentoasemalla."</w:t>
      </w:r>
    </w:p>
    <w:p>
      <w:r>
        <w:rPr>
          <w:b/>
        </w:rPr>
        <w:t xml:space="preserve">Yhteenveto</w:t>
      </w:r>
    </w:p>
    <w:p>
      <w:r>
        <w:t xml:space="preserve">Norwichin kansainväliselle lentoasemalle on esitetty suunnitelmat uudesta moottoritestauslaitoksesta, joka auttaa turvaamaan 341 työpaikan tulevaisuuden.</w:t>
      </w:r>
    </w:p>
    <w:p>
      <w:r>
        <w:rPr>
          <w:b/>
          <w:u w:val="single"/>
        </w:rPr>
        <w:t xml:space="preserve">Asiakirjan numero 3283</w:t>
      </w:r>
    </w:p>
    <w:p>
      <w:r>
        <w:t xml:space="preserve">Harry Thomas kuoli Itä-Yorkshiren auto-onnettomuudessa</w:t>
      </w:r>
    </w:p>
    <w:p>
      <w:r>
        <w:t xml:space="preserve">Harry Thomas, 23, loukkaantui törmäyksessä A165-tiellä Levenin ja Brandesburtonin välillä torstaiaamuna ja on sittemmin kuollut, kertoo Humbersiden poliisi. Toinen kuljettaja on edelleen kriittisessä mutta vakaassa tilassa, poliisi sanoi. Poliisit pyytävät kaikkia, jotka näkivät onnettomuuden tai joilla on kojelautakameran kuvaa törmäyksestä, ottamaan yhteyttä poliisiin. Seuraa BBC Yorkshirea Facebookissa, Twitterissä ja Instagramissa. Lähetä juttuideoita osoitteeseen yorkslincs.news@bbc.co.uk. Aiheeseen liittyvät Internet-linkit Humbersiden poliisi</w:t>
      </w:r>
    </w:p>
    <w:p>
      <w:r>
        <w:rPr>
          <w:b/>
        </w:rPr>
        <w:t xml:space="preserve">Yhteenveto</w:t>
      </w:r>
    </w:p>
    <w:p>
      <w:r>
        <w:t xml:space="preserve">Mies on kuollut ja toinen kuljettaja on vakavasti sairas Itä-Yorkshiressä sattuneessa auto-onnettomuudessa.</w:t>
      </w:r>
    </w:p>
    <w:p>
      <w:r>
        <w:rPr>
          <w:b/>
          <w:u w:val="single"/>
        </w:rPr>
        <w:t xml:space="preserve">Asiakirjan numero 3284</w:t>
      </w:r>
    </w:p>
    <w:p>
      <w:r>
        <w:t xml:space="preserve">Kysymyksiä ja vastauksia: Punainen Risti avustustoimista Rakhinessa</w:t>
      </w:r>
    </w:p>
    <w:p>
      <w:r>
        <w:t xml:space="preserve">Missä sinä olit? Matkustin Sittween, joka oli kesäkuussa yhteisöjen välisten väkivaltaisuuksien keskus, mutta on välttynyt viimeisimmiltä levottomuuksilta pohjoisempana. Myanmarin Punainen Risti nauttii Rakhinessa suurta arvostusta puolueettoman lähestymistapansa vuoksi, minkä ansiosta pystyimme liikkumaan vapaasti molempien kärsimään joutuneiden yhteisöjen välillä. Mitä todisteita väkivallasta näitte? Fyysiset tuhot ovat edelleen näkyvissä Sittwen kaupungissa, jossa noin 4 800 kotia vaurioitui tai tuhoutui. Suurimmassa osassa kaupunkia elämä jatkuu normaalisti, ainakin päällisin puolin. Toisissa osissa kokonaisia katuja on vain muutama mustunut puunrunko ja satunnaisia palaneita puutavaran palasia, joiden kohdalla asunnot ovat joskus sijainneet. Kaikkein selvin todiste tuhosta on kuitenkin hätäapuleireillä, joissa kaiken menettäneet perheet asuvat nyt. Kuinka moni on joutunut siirtymään ja missä he ovat? Kun olin paikalla, arviolta 75 000 ihmistä asui leireillä ja muissa väliaikaisissa paikoissa Sittwessä ja sen ympäristössä. Hallitus on erottanut yhteisöt toisistaan, mutta on epäselvää, kuinka pitkäksi aikaa, ja suurin muslimiyhteisö - noin 67 000 ihmistä - on majoitettu yhdeksään leiriin Sittwen ulkopuolella. Etniset rakhine-heimon jäsenet ovat kaupungin sisällä olevissa leireissä. Heidän majoituksensa vaihtelevat yhden huoneen bambusuojista telttoihin, joissa kussakin asuu yksi perhe. On arvioitu, että 28 000 muuta ihmistä, pääasiassa muslimiperheitä, on joutunut siirtymään kotiseudultaan viimeaikaisten levottomuuksien vuoksi pohjoisemmaksi, ja he tarvitsevat kiireellisesti apua. Keitä leireillä on ja millaiset ovat olosuhteet? Leirien asukkaat ovat tyypillisiä perheitä. Tapasin opettajia, kauppiaita, trihaw-kuljettajia, liikemiehiä ja kirvesmiehiä. On surullista ironiaa, että kirvesmies asuu pressuteltassa, jota ympäröi lähes 200 muuta pressutelttaa. Heidän tilansa vaihtelee sen mukaan, kuinka paljon apua on saapunut. Kaikkein eniten apua tarvitsevat ovat edelleen kangasteltoissa, joissa on päivisin tukahduttavan kuuma. Vesi on usein tuotava kuorma-autoilla, ja sanitaatio on suuri ongelma - monissa leireissä ei ole vieläkään asianmukaisia käymälöitä. Tästä ovat osoituksena myös Punaisen Ristin ylläpitämät ensiapuklinikat. Useimmat tapaukset ovat ihottumaa ja ripulia, jotka johtuvat huonosta vedestä ja sanitaatiosta. Kaikissa leireissä, joissa vierailimme, näkyvät tarpeet olivat hyvin samanlaisia: ruokaa, suojaa, puhdasta vettä ja saniteettitiloja. Hallitus, Punainen Risti, Yhdistyneet Kansakunnat ja muutamat muut humanitaariset järjestöt pyrkivät tarjoamaan tätä tukea, mutta enemmän on vielä tehtävä. On myös piilotettuja tarpeita. Ihmiset ovat kokeneet traumoja ja elävät joka päivä epävarmuudessa. Tarvitaan psykososiaalista tukea näille perheille, jotka menettivät kaiken väkivallan aikana. Tämä ei ole yhtä ilmeistä kuin fyysiset tarpeet, mutta sen näkee ihmisten kasvoilta ja kuulee äänenpainoista, kun he puhuvat menetetyistä kodeista ja elämistään. Eräs nainen sanoi minulle: "Kun ajattelen sitä, haluan vain itkeä." Luulen, että tämä tunne on totta tuhansien muidenkin kohdalla. Tunsitko jännitteitä paikan päällä? Viimeisimmät väkivaltaisuudet koskivat muita alueita Rakhinen osavaltiossa, Sittwen pohjoispuolella. Kaupunki on edelleen erittäin jännittynyt ja polarisoitunut, ja molemmat yhteisöt ovat hälytystilassa. Yöllinen ulkonaliikkumiskielto on edelleen voimassa. Itse leireillä vallitsee surun ja menetyksen tunnelma, johon sekoittuu vihanpurkauksia väkivalta-aaltojen aiheuttajia kohtaan. Pohjimmiltaan ihmiset haluavat elämänsä takaisin ja tuntea olonsa turvalliseksi.</w:t>
      </w:r>
    </w:p>
    <w:p>
      <w:r>
        <w:rPr>
          <w:b/>
        </w:rPr>
        <w:t xml:space="preserve">Yhteenveto</w:t>
      </w:r>
    </w:p>
    <w:p>
      <w:r>
        <w:t xml:space="preserve">Punaisen Ristin ja Punaisen Puolikuun yhdistysten kansainvälisen liiton (IFRC) edustaja Joe Cropp vieraili äskettäin Burmassa työskennelläkseen Myanmarin Punaisen Ristin kanssa auttaakseen etnisiä Rakhine- ja muslimiyhteisöjä, jotka ovat kärsineet yhteisöjen välisestä väkivallasta. Hän palasi viime viikolla, ennen kuin Rakhinen buddhalaisten ja muslimien, lähinnä kansalaisuudettomaan rohingya-vähemmistöön kuuluvien muslimien välillä puhkesi viimeisin väkivalta, jonka seurauksena kymmeniä ihmisiä kuoli ja tuhansia joutui siirtymään kotiseudultaan.</w:t>
      </w:r>
    </w:p>
    <w:p>
      <w:r>
        <w:rPr>
          <w:b/>
          <w:u w:val="single"/>
        </w:rPr>
        <w:t xml:space="preserve">Asiakirjan numero 3285</w:t>
      </w:r>
    </w:p>
    <w:p>
      <w:r>
        <w:t xml:space="preserve">Orkneysaarten Kirkwallin kaupungissa on kehittymässä "lankapommituskuvio".</w:t>
      </w:r>
    </w:p>
    <w:p>
      <w:r>
        <w:t xml:space="preserve">Puut, kaiteet ja katukyltit on koristeltu värikkäillä teoksilla. Taiteilijapariskunta haluaa suojella nimettömyyttään ja käyttää peitenimiä Knitfish ja Ripples the Crocheter. Suuri osa heidän töistään on ilmestynyt Orkney Library and Archive -kirjaston ja -arkiston edustalla olevalle julkiselle alueelle. Hulluuden uskotaan saaneen alkunsa Teksasista. Nuorilla puilla on virkattuja villatakkeja, ja kaiteiden ympärille on asennettu kirkkaanvärisiä neulottuja putkia. Orkneyn lankapommittajat ovat luvanneet jatkaa - niin kauan kuin yleinen mielipide on heidän puolellaan.</w:t>
      </w:r>
    </w:p>
    <w:p>
      <w:r>
        <w:rPr>
          <w:b/>
        </w:rPr>
        <w:t xml:space="preserve">Yhteenveto</w:t>
      </w:r>
    </w:p>
    <w:p>
      <w:r>
        <w:t xml:space="preserve">Salaperäiset neulojat ja virkkaajat ovat piristäneet julkisia tiloja Orkneysaarten Kirkwallin kaupungissa "lankapommituksena" tunnetulla villityksellä.</w:t>
      </w:r>
    </w:p>
    <w:p>
      <w:r>
        <w:rPr>
          <w:b/>
          <w:u w:val="single"/>
        </w:rPr>
        <w:t xml:space="preserve">Asiakirjan numero 3286</w:t>
      </w:r>
    </w:p>
    <w:p>
      <w:r>
        <w:t xml:space="preserve">Kysymys ja vastaus: Mullistavatko liuskeet kaasun?</w:t>
      </w:r>
    </w:p>
    <w:p>
      <w:r>
        <w:t xml:space="preserve">Näin sanoo Paul Stevens, kansainvälisen Chatham House -ajatushautomon vanhempi tutkija. Hän on laatinut raportin, joka herättää vakavia epäilyjä siitä, onko liuskekaasusta todella hyötyä. Mitä liuskekaasu on, miksi se on niin iso juttu ja mitä tapahtuu, jos se osoittautuu yhdeksi suureksi hanhenmetsästykseksi?</w:t>
      </w:r>
    </w:p>
    <w:p>
      <w:r>
        <w:rPr>
          <w:b/>
        </w:rPr>
        <w:t xml:space="preserve">Yhteenveto</w:t>
      </w:r>
    </w:p>
    <w:p>
      <w:r>
        <w:t xml:space="preserve">"Jos liuskekaasu ei täytä nykyisiä odotuksia, noin 10 vuoden kuluttua kaasutoimitukset voivat joutua vakaviin rajoituksiin."</w:t>
      </w:r>
    </w:p>
    <w:p>
      <w:r>
        <w:rPr>
          <w:b/>
          <w:u w:val="single"/>
        </w:rPr>
        <w:t xml:space="preserve">Asiakirjan numero 3287</w:t>
      </w:r>
    </w:p>
    <w:p>
      <w:r>
        <w:t xml:space="preserve">Covid-19: Joulun ihme nuorimmalle aivohalvauspotilaalle</w:t>
      </w:r>
    </w:p>
    <w:p>
      <w:r>
        <w:t xml:space="preserve">Charlie JonesBBC News Omar Taylor, 31, vietti kuusi viikkoa Colchesterin yleissairaalassa aiemmin tänä vuonna. Hän oli maailman nuorin raportoitu potilas, joka sai aivohalvauksen Covid-19:n vuoksi. Hän kertoi: "Hän on kuollut ja kuollut, kun hän on kuollut ja kuollut: "Tuntuu ihmeeltä, että olen edes täällä". Taylor kärsi vakavimmasta mahdollisesta aivohalvauksesta, johon liittyi useita mikroverenvuotoja. Lääkärit sanoivat, että hänen aivoihinsa hyökättiin molemmin puolin "sytokiinimyrskyn" seurauksena. Hän vietti 20 päivää hengityskoneessa tehohoidossa, ja hänen vaimonsa Kaitlynin, joka kouluttautuu sairaanhoitajaksi samassa sairaalassa, käskettiin valmistautua pahimpaan. Kun hän alkoi osoittaa toipumisen merkkejä, lääkärit sanoivat, että hän joutuisi todennäköisesti olemaan pyörätuolissa loppuelämänsä, mutta hän pääsi toukokuussa kävelemään ulos sairaalasta. Taylorin liikuntakyky oli heikentynyt ja hänen puheensa oli vähäistä, kun hän pääsi kotiin Rowhedgeen, Colchesterin lähelle. Hän oppi kuitenkin jälleen puhumaan ja palasi hiljattain töihin Care UK:n aluejohtajaksi. Ystävän perustama varainkeruusivu keräsi lähes 19 000 puntaa, jolla perhe rahoitti yksityisiä terapiaistuntoja. "Kun katson taaksepäin, se ei tunnu siltä, että se tapahtui minulle, se ei edes tunnu todelliselta", Taylor sanoi. Lääkärit havaitsivat hiljattain, että yksi hänen sydämensä läpistä ei sulkeutunut syntyessään, ja hänet on määrä leikata sen korjaamiseksi. Rouva Taylor sanoi: Taylor sanoi: "He eivät olisi koskaan saaneet sitä selville, ellei olisi tapahtunut näin. Olemme niin kiitollisia kollegoilleni sairaalassa, jotka ovat hoitaneet häntä niin hyvin." Hän sanoi, että tämä vuosi oli ollut ajoittain "kauhea", mutta se oli lopulta lähentänyt heitä perheenä. "Kaikki tapahtuu syystä", hän sanoi. "Se on muuttanut elämänkatsomustamme. Omar on paljon rauhallisempi ja rauhoittuneempi, ja me kaikki arvostamme kaikkea enemmän. "Se on muuttanut elämämme ikuisesti." Etsi BBC News: East of England Facebookissa, Instagramissa ja Twitterissä. Jos sinulla on juttuehdotuksia, lähetä sähköpostia osoitteeseen eastofenglandnews@bbc.co.uk.</w:t>
      </w:r>
    </w:p>
    <w:p>
      <w:r>
        <w:rPr>
          <w:b/>
        </w:rPr>
        <w:t xml:space="preserve">Yhteenveto</w:t>
      </w:r>
    </w:p>
    <w:p>
      <w:r>
        <w:t xml:space="preserve">Kahden lapsen isä, joka oli vähällä kuolla keuhkokuumeeseen, sepsikseen, hengitysvajaukseen ja aivohalvaukseen, jotka aiheutuivat coronaviruksesta, sanoi olevansa "niin kiitollinen" siitä, että hän oli elossa ja saattoi viettää joulua perheensä kanssa.</w:t>
      </w:r>
    </w:p>
    <w:p>
      <w:r>
        <w:rPr>
          <w:b/>
          <w:u w:val="single"/>
        </w:rPr>
        <w:t xml:space="preserve">Asiakirjan numero 3288</w:t>
      </w:r>
    </w:p>
    <w:p>
      <w:r>
        <w:t xml:space="preserve">Bethany Ovenden-Gumm: Westburyn kuolemaan johtaneesta onnettomuudesta</w:t>
      </w:r>
    </w:p>
    <w:p>
      <w:r>
        <w:t xml:space="preserve">Bethany Michelle Ovenden-Gumm, 18, oli Ford Fiestassa, joka lähti The Meadista Westburyssa Wiltshiren osavaltiossa ja törmäsi puutarhan seinään ja puuhun myöhään 5. helmikuuta. Kolme muuta matkustajaa, 19-vuotias mies, 18-vuotias nainen ja 17-vuotias tyttö, loukkaantuivat myös. Nainen ja mies, molemmat 19-vuotiaita, pidätettiin ja vapautettiin tutkinnan ajaksi. Wiltshiren poliisin tiedottajan mukaan pidätykset liittyvät kahteen muuhun ajoneuvoon - Vauxhall Astraan ja Vauxhall Corsaan - joiden poliisit uskovat olleen osallisena onnettomuudessa. Aiheeseen liittyvät Internet-linkit Wiltshiren poliisi</w:t>
      </w:r>
    </w:p>
    <w:p>
      <w:r>
        <w:rPr>
          <w:b/>
        </w:rPr>
        <w:t xml:space="preserve">Yhteenveto</w:t>
      </w:r>
    </w:p>
    <w:p>
      <w:r>
        <w:t xml:space="preserve">Kaksi ihmistä on pidätetty epäiltynä kuolemantuottamuksesta vaarallisella ajotavalla sen jälkeen, kun nainen kuoli törmättyään autollaan seinään.</w:t>
      </w:r>
    </w:p>
    <w:p>
      <w:r>
        <w:rPr>
          <w:b/>
          <w:u w:val="single"/>
        </w:rPr>
        <w:t xml:space="preserve">Asiakirjan numero 3289</w:t>
      </w:r>
    </w:p>
    <w:p>
      <w:r>
        <w:t xml:space="preserve">Stoke-on-Trentin mies, 18, pidätettiin naisen ruumiin löytymisen jälkeen</w:t>
      </w:r>
    </w:p>
    <w:p>
      <w:r>
        <w:t xml:space="preserve">Poliisi kutsuttiin Fletcher Roadilla sijaitseviin asuntoihin lauantaina klo 15:20 BST. Stoken alueelta kotoisin oleva mies oli pidätetty kuolemantapaukseen liittyen, ja hän oli pidätettynä, Staffordshiren poliisi kertoi. Lauantai-iltana se ilmoitti, että naisen virallinen tunnistaminen oli vielä kesken ja että erityiskoulutetut poliisit tukivat hänen perhettään. Seuraa BBC West Midlandsia Facebookissa ja Twitterissä ja tilaa paikalliset uutispäivitykset suoraan puhelimeesi.</w:t>
      </w:r>
    </w:p>
    <w:p>
      <w:r>
        <w:rPr>
          <w:b/>
        </w:rPr>
        <w:t xml:space="preserve">Yhteenveto</w:t>
      </w:r>
    </w:p>
    <w:p>
      <w:r>
        <w:t xml:space="preserve">18-vuotias mies on pidätetty murhasta epäiltynä sen jälkeen, kun naisen ruumis löytyi Stoke-on-Trentistä.</w:t>
      </w:r>
    </w:p>
    <w:p>
      <w:r>
        <w:rPr>
          <w:b/>
          <w:u w:val="single"/>
        </w:rPr>
        <w:t xml:space="preserve">Asiakirjan numero 3290</w:t>
      </w:r>
    </w:p>
    <w:p>
      <w:r>
        <w:t xml:space="preserve">Pohjois-Irlannin tulvat: Derryn lentokenttä suljettu</w:t>
      </w:r>
    </w:p>
    <w:p>
      <w:r>
        <w:t xml:space="preserve">Tiistai-iltana satoi rankkasadetta, jonka seurauksena rakennukseen virtasi vesivirtoja. Kaikki lentoasemalle saapuvat ja sieltä lähtevät lennot on peruttu, ja matkustajia on kehotettu pysymään poissa. Lähtöselvitystiskit avataan todennäköisesti uudelleen torstaina klo 13.00 BST. Asiakkaiden tulisi ottaa yhteyttä suoraan lentoyhtiöönsä saadakseen neuvoja. Derry Cityn ja Strabanen neuvoston edustaja pahoitteli aiheutuneita haittoja.</w:t>
      </w:r>
    </w:p>
    <w:p>
      <w:r>
        <w:rPr>
          <w:b/>
        </w:rPr>
        <w:t xml:space="preserve">Yhteenveto</w:t>
      </w:r>
    </w:p>
    <w:p>
      <w:r>
        <w:t xml:space="preserve">City of Derryn lentokenttä on suljettu Pohjois-Irlannin luoteisosassa sattuneiden vakavien tulvien jälkeen.</w:t>
      </w:r>
    </w:p>
    <w:p>
      <w:r>
        <w:rPr>
          <w:b/>
          <w:u w:val="single"/>
        </w:rPr>
        <w:t xml:space="preserve">Asiakirjan numero 3291</w:t>
      </w:r>
    </w:p>
    <w:p>
      <w:r>
        <w:t xml:space="preserve">George Harrisonin lapsuudenkoti Spekessä myydään huutokaupassa</w:t>
      </w:r>
    </w:p>
    <w:p>
      <w:r>
        <w:t xml:space="preserve">Harrison oli kuusivuotias vuonna 1949, kun hän muutti vanhempiensa kanssa 25 Upton Green -nimiseen taloon Liverpoolin Spekessä. Kolmen makuuhuoneen rivitalossa The Quarrymen piti ensimmäiset harjoituksensa ennen kuin yhtyeestä tuli Beatles vuonna 1960. Täysin kunnostettu kiinteistö myytiin lontoolaiselle Beatles-fanille 56 000 puntaa ohjehintaa korkeammalla hinnalla.</w:t>
      </w:r>
    </w:p>
    <w:p>
      <w:r>
        <w:rPr>
          <w:b/>
        </w:rPr>
        <w:t xml:space="preserve">Yhteenveto</w:t>
      </w:r>
    </w:p>
    <w:p>
      <w:r>
        <w:t xml:space="preserve">Entisen Beatle George Harrisonin lapsuudenkoti on myyty Cavern Clubin huutokaupassa 156 000 punnalla.</w:t>
      </w:r>
    </w:p>
    <w:p>
      <w:r>
        <w:rPr>
          <w:b/>
          <w:u w:val="single"/>
        </w:rPr>
        <w:t xml:space="preserve">Asiakirjan numero 3292</w:t>
      </w:r>
    </w:p>
    <w:p>
      <w:r>
        <w:t xml:space="preserve">Alderneyn 70-vuotisjuhlavuosi</w:t>
      </w:r>
    </w:p>
    <w:p>
      <w:r>
        <w:t xml:space="preserve">Kanaalisaaret olivat ainoa osa Britteinsaaria, joka joutui vihollisjoukkojen miehittämäksi toisen maailmansodan aikana. Jersey, Guernsey ja Sark vapautettiin toukokuussa 1945, mutta Alderneyn asukkaat saivat palata kotiin vasta 15. joulukuuta. Muihin tapahtumiin kuuluu vuosipäivää varten kirjoitettu musiikkinäytelmä. Kesäkuussa 1940 koko Alderneyn väestö - noin 1 500 ihmistä - evakuoitiin Yhdistyneeseen kuningaskuntaan kuudella aluksella. Pian saksalaissotilaiden saavuttua saarelle he perustivat keskitys- ja pakkotyöleirejä, joilla sadat työntekijät kuolivat miehityksen aikana.</w:t>
      </w:r>
    </w:p>
    <w:p>
      <w:r>
        <w:rPr>
          <w:b/>
        </w:rPr>
        <w:t xml:space="preserve">Yhteenveto</w:t>
      </w:r>
    </w:p>
    <w:p>
      <w:r>
        <w:t xml:space="preserve">Alderneylla on paljastettu muistolaatta, jolla juhlistetaan saksalaismiehityksen jälkeisen saaren asukkaiden paluun 70-vuotispäivää.</w:t>
      </w:r>
    </w:p>
    <w:p>
      <w:r>
        <w:rPr>
          <w:b/>
          <w:u w:val="single"/>
        </w:rPr>
        <w:t xml:space="preserve">Asiakirjan numero 3293</w:t>
      </w:r>
    </w:p>
    <w:p>
      <w:r>
        <w:t xml:space="preserve">Janet Scottin kuolema: Scott Scottin murhasta syytetty mies.</w:t>
      </w:r>
    </w:p>
    <w:p>
      <w:r>
        <w:t xml:space="preserve">Janet Scott, 51, Arnoldista, Nottinghamista, julistettiin kuolleeksi Peel Streetillä tapahtumapaikalla. Simon Mellorsia, 56, Berkeley Courtista, Nottinghamista, syytetään myös murhayrityksestä 35-vuotiasta miestä vastaan, joka on edelleen sairaalassa ei-hengenvaarallisten vammojen vuoksi. Mellorsin on määrä saapua tuomareiden eteen torstaina.</w:t>
      </w:r>
    </w:p>
    <w:p>
      <w:r>
        <w:rPr>
          <w:b/>
        </w:rPr>
        <w:t xml:space="preserve">Yhteenveto</w:t>
      </w:r>
    </w:p>
    <w:p>
      <w:r>
        <w:t xml:space="preserve">Mies on saanut syytteen auton alle jääneen jalankulkijan murhasta, joka kuoli.</w:t>
      </w:r>
    </w:p>
    <w:p>
      <w:r>
        <w:rPr>
          <w:b/>
          <w:u w:val="single"/>
        </w:rPr>
        <w:t xml:space="preserve">Asiakirjan numero 3294</w:t>
      </w:r>
    </w:p>
    <w:p>
      <w:r>
        <w:t xml:space="preserve">Vaikeuksissa oleva jahti Mansaaren pelastusvenepelastuksessa</w:t>
      </w:r>
    </w:p>
    <w:p>
      <w:r>
        <w:t xml:space="preserve">Rannikkopelastusvene laskettiin vesille Port St Maryn satamasta torstaina noin klo 19.00 BST. Pelastuksen aikana vene, laserjolli, hinattiin turvaan sen jälkeen, kun se oli menettänyt peräsimensä Bay ny Carrickeyssä. RNLI:n tiedottaja sanoi, että jahdin miehistön molemmat jäsenet löydettiin matalasta vedestä, eivätkä he olleet loukkaantuneet.</w:t>
      </w:r>
    </w:p>
    <w:p>
      <w:r>
        <w:rPr>
          <w:b/>
        </w:rPr>
        <w:t xml:space="preserve">Yhteenveto</w:t>
      </w:r>
    </w:p>
    <w:p>
      <w:r>
        <w:t xml:space="preserve">Mansaaren pelastusvene kutsuttiin pelastamaan kaksi ihmistä pienellä jahdilla, joka joutui vaikeuksiin saaren etelärannikon lähellä.</w:t>
      </w:r>
    </w:p>
    <w:p>
      <w:r>
        <w:rPr>
          <w:b/>
          <w:u w:val="single"/>
        </w:rPr>
        <w:t xml:space="preserve">Asiakirjan numero 3295</w:t>
      </w:r>
    </w:p>
    <w:p>
      <w:r>
        <w:t xml:space="preserve">Kolme miestä saapuu oikeuteen Rhylissä sattuneen välikohtauksen vuoksi</w:t>
      </w:r>
    </w:p>
    <w:p>
      <w:r>
        <w:t xml:space="preserve">He saapuivat Llandudnon tuomariston eteen perjantaina, ja heidät vangittiin, jotta he voivat saapua Mold Crown Courtiin 26. toukokuuta. Tämä tapahtui sen jälkeen, kun Pohjois-Walesin poliisi kutsui maanantaina tapahtunutta välikohtausta Wellington Roadilla, Rhylissä. Neljäs mies, joka on sairaalassa, joutuu vastaamaan samoihin syytteisiin. Kahta miestä vastaan nostetaan myös huumesyytteet, muun muassa salaliitosta kannabiksen toimittamiseksi.</w:t>
      </w:r>
    </w:p>
    <w:p>
      <w:r>
        <w:rPr>
          <w:b/>
        </w:rPr>
        <w:t xml:space="preserve">Yhteenveto</w:t>
      </w:r>
    </w:p>
    <w:p>
      <w:r>
        <w:t xml:space="preserve">Kolme miestä on saapunut oikeuteen syytettynä käsiaseen hallussapidosta ja salaliitosta vakavan ruumiinvamman aiheuttamiseksi Denbighshiressä.</w:t>
      </w:r>
    </w:p>
    <w:p>
      <w:r>
        <w:rPr>
          <w:b/>
          <w:u w:val="single"/>
        </w:rPr>
        <w:t xml:space="preserve">Asiakirjan numero 3296</w:t>
      </w:r>
    </w:p>
    <w:p>
      <w:r>
        <w:t xml:space="preserve">Cometin omistaja OpCapita "tutkii myyntiä".</w:t>
      </w:r>
    </w:p>
    <w:p>
      <w:r>
        <w:t xml:space="preserve">BBC:n tietojen mukaan yritystä ei ole virallisesti asetettu myyntiin, mutta se tutkii parhaillaan useita kiinnostuneiden osapuolten tekemiä tarjouksia. Comet myytiin helmikuussa OpCapitalle 2 punnan nimellishintaan, ja sen edellinen omistaja Kesa sijoitti vähittäiskauppaan 50 miljoonaa puntaa. Cometilla on Yhdistyneessä kuningaskunnassa 240 myymälää. Sir John Clare, joka oli aiemmin Dixons Retailin toimitusjohtaja, aloitti yrityksen puheenjohtajana samana päivänä, kun Cometin myynti OpCapitalle saatiin päätökseen. Sir John oli väittänyt, että liiketoiminta voitaisiin kääntää nousuun, vaikka hänen nimityksensä aikaan analyytikkojen ennusteet osoittivat 35 miljoonan punnan operatiivisia tappioita. Sen myynti oli laskenut paljon enemmän kuin sen kilpailijoiden, Dixonsin ja Argosin, myynti oli pudonnut ratkaisevana jouluna vuonna 2011.</w:t>
      </w:r>
    </w:p>
    <w:p>
      <w:r>
        <w:rPr>
          <w:b/>
        </w:rPr>
        <w:t xml:space="preserve">Yhteenveto</w:t>
      </w:r>
    </w:p>
    <w:p>
      <w:r>
        <w:t xml:space="preserve">Pääomasijoitusyhtiö OpCapita, joka osti sähkötarvikkeiden vähittäismyyjä Cometin vajaa vuosi sitten kahdella punnalla, tutkii jo tarjouksia liiketoiminnan myymisestä.</w:t>
      </w:r>
    </w:p>
    <w:p>
      <w:r>
        <w:rPr>
          <w:b/>
          <w:u w:val="single"/>
        </w:rPr>
        <w:t xml:space="preserve">Asiakirjan numero 3297</w:t>
      </w:r>
    </w:p>
    <w:p>
      <w:r>
        <w:t xml:space="preserve">Mies joutuu oikeuteen Sheffieldin raitiovaunu-junaturman vuoksi</w:t>
      </w:r>
    </w:p>
    <w:p>
      <w:r>
        <w:t xml:space="preserve">Onnettomuus sattui Staniforth Roadilla 25. lokakuuta, uuden raitiovaunujunavuoron ensimmäisenä liikennöintipäivänä. South Yorkshiren poliisin mukaan 60-vuotiaan Rotherhamista kotoisin olevan miehen on määrä saapua Sheffieldin käräjäoikeuteen 14. helmikuuta. Poliisin mukaan häntä syytetään myös punaisen liikennevalon rikkomisesta. Raitiovaunujunat kulkevat Sheffieldin ja Rotherhamin välillä rautatieverkossa ja raitiovaunukiskoilla.</w:t>
      </w:r>
    </w:p>
    <w:p>
      <w:r>
        <w:rPr>
          <w:b/>
        </w:rPr>
        <w:t xml:space="preserve">Yhteenveto</w:t>
      </w:r>
    </w:p>
    <w:p>
      <w:r>
        <w:t xml:space="preserve">Miehelle on annettu haaste varomattomasta ajamisesta sen jälkeen, kun kuorma-auto ja raitiovaunujuna törmäsivät Sheffieldissä.</w:t>
      </w:r>
    </w:p>
    <w:p>
      <w:r>
        <w:rPr>
          <w:b/>
          <w:u w:val="single"/>
        </w:rPr>
        <w:t xml:space="preserve">Asiakirjan numero 3298</w:t>
      </w:r>
    </w:p>
    <w:p>
      <w:r>
        <w:t xml:space="preserve">Sheffieldin puukotuskuolema: Nainen joutuu murhaoikeudenkäyntiin</w:t>
      </w:r>
    </w:p>
    <w:p>
      <w:r>
        <w:t xml:space="preserve">Simone Hancock löydettiin kuolemaan johtaneet puukotusvammat haavoittuneena Ravenscroft Placesta, Richmondista Sheffieldissä lauantai-iltana. Hancock vietiin sairaalaan, jossa hän myöhemmin kuoli. Kerry Taylor, 41, Ravenscroft Place, ei antanut vastalausetta Sheffieldin kruununoikeudessa. Hänet määrättiin tutkintavankeuteen 11. tammikuuta 2021 pidettävää oikeudenkäyntiä varten. Seuraa BBC Yorkshirea Facebookissa, Twitterissä ja Instagramissa. Lähetä juttuideoita osoitteeseen yorkslincs.news@bbc.co.uk tai lähetä video tästä.</w:t>
      </w:r>
    </w:p>
    <w:p>
      <w:r>
        <w:rPr>
          <w:b/>
        </w:rPr>
        <w:t xml:space="preserve">Yhteenveto</w:t>
      </w:r>
    </w:p>
    <w:p>
      <w:r>
        <w:t xml:space="preserve">Kuoliaaksi puukotetun 55-vuotiaan murhasta syytetyn naisen on määrä astua oikeuteen.</w:t>
      </w:r>
    </w:p>
    <w:p>
      <w:r>
        <w:rPr>
          <w:b/>
          <w:u w:val="single"/>
        </w:rPr>
        <w:t xml:space="preserve">Asiakirjan numero 3299</w:t>
      </w:r>
    </w:p>
    <w:p>
      <w:r>
        <w:t xml:space="preserve">Neljä syytettyä joutsenten ampumisen jälkeen Haverfordwestissä</w:t>
      </w:r>
    </w:p>
    <w:p>
      <w:r>
        <w:t xml:space="preserve">Dyfed-Powysin poliisi sai ilmoituksen, jonka mukaan kaksi joutsenta oli ammuttu kuoliaaksi Withybush Woodsissa Haverfordwestissä 22. lokakuuta 2016. Myös laulujoutsen oli loukkaantunut, ja hänet oli lopetettava. Kolmea 32-, 23- ja 19-vuotiasta miestä sekä 13-vuotiasta syytetään ampuma-aserikoksista ja Wildlife and Countryside Act -lain mukaisista rikoksista. He saapuvat oikeuden eteen.</w:t>
      </w:r>
    </w:p>
    <w:p>
      <w:r>
        <w:rPr>
          <w:b/>
        </w:rPr>
        <w:t xml:space="preserve">Yhteenveto</w:t>
      </w:r>
    </w:p>
    <w:p>
      <w:r>
        <w:t xml:space="preserve">Neljä ihmistä on asetettu syytteeseen Pembrokeshiressä tapahtuneen kolmen joutsenen ampumisen tutkinnan jälkeen.</w:t>
      </w:r>
    </w:p>
    <w:p>
      <w:r>
        <w:rPr>
          <w:b/>
          <w:u w:val="single"/>
        </w:rPr>
        <w:t xml:space="preserve">Asiakirjan numero 3300</w:t>
      </w:r>
    </w:p>
    <w:p>
      <w:r>
        <w:t xml:space="preserve">Michaela McAreaveyn murhaoikeudenkäynti kuulee poliisin "valehtelevan</w:t>
      </w:r>
    </w:p>
    <w:p>
      <w:r>
        <w:t xml:space="preserve">Rouva McAreavey, 27-vuotias opettaja, löydettiin kuolleena häämatkallaan Legends-hotellissa tammikuussa 2011. Hotellityöntekijät Avinash Treebhoowoon, 30, ja Sandip Moneea, 42, kiistävät murhan. Tiistaina poliisia, joka saattoi Treebhoowoonin hotellista poliisiasemalle, syytettiin "valehtelusta". Hän kiisti tämän. Mauritiuksen korkeimmassa oikeudessa maanantaina järjestetyssä kuulemistilaisuudessa konstaapelilta kysyttiin tiukasti, miksi Treebhoowoonin matka hotellilta oli kestänyt jopa kolme tuntia, vaikka sen olisi pitänyt kestää vain 30 minuuttia. Tuomioistuin kuuli jälleen kerran 30-vuotiaan syytetyn pidätystä seuraavana päivänä nauhoitetun valituksen, jossa hän väitti joutuneensa poliisin kiduttamaksi.</w:t>
      </w:r>
    </w:p>
    <w:p>
      <w:r>
        <w:rPr>
          <w:b/>
        </w:rPr>
        <w:t xml:space="preserve">Yhteenveto</w:t>
      </w:r>
    </w:p>
    <w:p>
      <w:r>
        <w:t xml:space="preserve">Michaela McAreaveyn murhasta syytettyjen kahden miehen oikeudenkäynti jatkuu, ja kuullaan todisteita poliisilta, joka pidätti toisen syytetyistä murhaa seuraavana päivänä.</w:t>
      </w:r>
    </w:p>
    <w:p>
      <w:r>
        <w:rPr>
          <w:b/>
          <w:u w:val="single"/>
        </w:rPr>
        <w:t xml:space="preserve">Asiakirjan numero 3301</w:t>
      </w:r>
    </w:p>
    <w:p>
      <w:r>
        <w:t xml:space="preserve">Walesin entinen rugby-hyökkääjä Gareth Williams kuoli 63-vuotiaana</w:t>
      </w:r>
    </w:p>
    <w:p>
      <w:r>
        <w:t xml:space="preserve">Hänen entinen seuransa Bridgend Ravens vahvisti vuodesta 2012 lähtien multippelia atrofiaa sairastaneen Williamsin kuoleman. Williams voitti viisi Wales-kapselia vuosina 1980-1982 ja esiintyi Leijonien Etelä-Afrikan-kiertueella vuonna 1980. Bridgend Ravens kunnioitti entistä kapteeniaan "todellisena seuralegendana". Williams auttoi Bridgendiä voittamaan kaksi Walesin cupia neljän peräkkäisen finaalipaikan aikana vuosina 1979-1982. Hän oli ollut vuodepotilaana tammikuusta 2017 lähtien.</w:t>
      </w:r>
    </w:p>
    <w:p>
      <w:r>
        <w:rPr>
          <w:b/>
        </w:rPr>
        <w:t xml:space="preserve">Yhteenveto</w:t>
      </w:r>
    </w:p>
    <w:p>
      <w:r>
        <w:t xml:space="preserve">Entinen Walesin ja British &amp; Irish Lionsin rugby-pelaaja Gareth Williams on kuollut 63-vuotiaana taisteltuaan harvinaista hermoston sairautta vastaan.</w:t>
      </w:r>
    </w:p>
    <w:p>
      <w:r>
        <w:rPr>
          <w:b/>
          <w:u w:val="single"/>
        </w:rPr>
        <w:t xml:space="preserve">Asiakirjan numero 3302</w:t>
      </w:r>
    </w:p>
    <w:p>
      <w:r>
        <w:t xml:space="preserve">Intialainen mies työntää syntymäpäivälahjaksi saamansa BMW:n jokeen</w:t>
      </w:r>
    </w:p>
    <w:p>
      <w:r>
        <w:t xml:space="preserve">Sosiaalisessa mediassa julkaistulla videolla näkyy, kuinka se kelluu joella Pohjois-Intian Haryanan osavaltiossa. Myöhemmin se juuttui korkean ruohon penkkaan, ja mies, jonka sanotaan olevan paikallisen maanomistajan poika, yritti pelastaa sen. Poliisi tutkii tapausta, kertovat paikalliset tiedotusvälineet. BMW-autot maksavat paikallisesti noin 3,5 miljoonaa rupiaa (41 400 puntaa; 49 000 dollaria), ja Jaguarit maksavat noin 4-5 miljoonaa rupiaa. Saatat myös pitää tästä:</w:t>
      </w:r>
    </w:p>
    <w:p>
      <w:r>
        <w:rPr>
          <w:b/>
        </w:rPr>
        <w:t xml:space="preserve">Yhteenveto</w:t>
      </w:r>
    </w:p>
    <w:p>
      <w:r>
        <w:t xml:space="preserve">Intialainen mies, joka ilmeisesti suuttui siitä, että hän sai syntymäpäivälahjaksi BMW:n Jaguarin sijaan, työnsi uuden auton jokeen.</w:t>
      </w:r>
    </w:p>
    <w:p>
      <w:r>
        <w:rPr>
          <w:b/>
          <w:u w:val="single"/>
        </w:rPr>
        <w:t xml:space="preserve">Asiakirjan numero 3303</w:t>
      </w:r>
    </w:p>
    <w:p>
      <w:r>
        <w:t xml:space="preserve">Moottoripyöräilijä kuoli Warminsterin pakettiauto-onnettomuudessa</w:t>
      </w:r>
    </w:p>
    <w:p>
      <w:r>
        <w:t xml:space="preserve">Pyörä törmäsi Ford Transitiin A36-tiellä lähellä Warminsteria noin klo 10:30 GMT maanantaina Westburyn alueelta kotoisin oleva uhri julistettiin kuolleeksi paikalle Crockertonin ja Heytesburyn liikenneympyrän välissä. Wiltshiren poliisi, joka on vedonnut silminnäkijöihin, sanoi, että pakettiauton mieskuljettaja ei loukkaantunut. Aiheeseen liittyvät Internet-linkit Wiltshiren poliisi</w:t>
      </w:r>
    </w:p>
    <w:p>
      <w:r>
        <w:rPr>
          <w:b/>
        </w:rPr>
        <w:t xml:space="preserve">Yhteenveto</w:t>
      </w:r>
    </w:p>
    <w:p>
      <w:r>
        <w:t xml:space="preserve">Kuusikymppinen moottoripyöräilijä on kuollut törmäyksessä pakettiauton kanssa.</w:t>
      </w:r>
    </w:p>
    <w:p>
      <w:r>
        <w:rPr>
          <w:b/>
          <w:u w:val="single"/>
        </w:rPr>
        <w:t xml:space="preserve">Asiakirjan numero 3304</w:t>
      </w:r>
    </w:p>
    <w:p>
      <w:r>
        <w:t xml:space="preserve">Steve Scalisen ampuminen: Mitä tiedämme Virginian hyökkäyksestä</w:t>
      </w:r>
    </w:p>
    <w:p>
      <w:r>
        <w:t xml:space="preserve">Mitä tapahtui? Edustajainhuoneen enemmistöpuheenjohtaja Steve Scalise ja joukko republikaanikollegoita sekä edustajainhuoneesta että senaatista olivat harjoittelemassa torstain vuotuista kongressin pallopeliä demokraatteja vastaan. Heidän harjoituspelinsä pidettiin YMCA:n pesäpallokentillä lähellä Alexandrian Eugene Simpson Stadium Parkia. Silminnäkijöiden mukaan pelaajat hajaantuivat kentältä, kun 50-100 laukausta ammuttiin noin kello 06:30 (10:30 GMT). Rep Scalisea, joka oli tuolloin kentällä kakkospesällä, ammuttiin lonkkaan. Kollegat hoitivat häntä ja käyttivät vyötä kiristyssiteenä verenvuodon tyrehdyttämiseksi. Asemiehen ja Scalisen poliisin turvamiesten välillä syntyi tulitaistelu. Myös kaksi poliisia haavoittui, samoin kongressin työntekijä ja lobbari. Hyökkääjän kerrottiin olleen aseistettu kiväärillä ja pistoolilla, ja hän käytti suojautumiseen kaivausmajaa. Demokraatit harjoittelivat tuolloin toisella kentällä. Viimeisimmät päivitykset Mitä tiedämme hyökkääjästä? Viranomaisia lainaavat yhdysvaltalaiset tiedotusvälineet nimesivät epäillyn James T Hodgkinsoniksi, 66, Bellevillestä Illinoisin osavaltiosta. Trump sanoi tv-puheessaan, että "hyökkääjä on nyt kuollut vammoihinsa". Hodgkinsonin Facebook-sivulla oli viestejä, joissa oli republikaanien ja Trumpin vastaista retoriikkaa ja myös voimakkaita ylistyslauseita demokraattien entiselle presidenttiehdokkaalle Bernie Sandersille. Belleville News-Democrat -sanomalehti julkaisi myös vuonna 2012 kuvan, jossa hänellä oli postitoimiston ulkopuolella plakaatti, jossa luki: "Verottakaa rikkaita". Sanders tuomitsi ampumisen jyrkästi sanomalla: "Olen ällöttynyt tästä halveksittavasta teosta. Haluan tehdä asian niin selväksi kuin mahdollista. Kaikenlaista väkivaltaa ei voida hyväksyä yhteiskunnassamme." Washington Postin mukaan Hodgkinson oli merkitty kotitarkastusyrityksen omistajaksi, vaikka hänen toimilupansa päättyi viime vuonna. Verkkotietojen mukaan häntä vastaan nostettiin syytteet pahoinpitelystä ja moottoriajoneuvon vahingoittamisen avustamisesta St Clairin piirikunnassa Illinoisin osavaltiossa huhtikuussa 2006, mutta syytteet hylättiin, Post kertoo. Hyökkäykselle ei ole annettu motiivia. Edustaja Brooks sanoi, että republikaanien pesäpallojoukkue tunnettiin hyvin alueella ja että heidän harjoituksensa eivät olleet "mikään salaisuus". Hyökkääjä oli "vaaleilla valittujen virkamiesten perässä", hän sanoi. James T Hodgkinson: Mitä tiedämme Kuka oli paikalla ja ketä ammuttiin? Louisianan osavaltiosta kotoisin oleva edustaja Scalise, 51, on edustajainhuoneen kolmanneksi korkeimmalla sijalla oleva republikaani, ja hänen tehtävänään piispan ominaisuudessa on pitää yllä järjestystä puolueessa ja varmistaa, että edustajat tulevat äänestämään. Hänen tilansa on tällä hetkellä vakaa sairaalassa. Jopa 25 muuta lainsäätäjää oli paikalla henkilökuntansa kanssa, muun muassa entinen presidenttiehdokas senaattori Rand Paul Kentuckysta, senaattori Mike Lee Utahista ja senaattori Jeff Flake Arizonasta, edustajat Chuck Fleischmann Tennesseestä, Ron DeSantis Floridasta, Mo Brooks Alabamasta, Brad Wenstrup Ohiosta, Mike Bishop Michiganista ja Jeff Duncan Etelä-Carolinasta sekä edustajat Joe Barton, Kevin Brady, Mike Conaway ja Roger Williams Texasista. Kenenkään ei uskota loukkaantuneen. Edustaja Scalisea suojelee turvajoukko, jonka jäsenet ottivat yhteen hyökkääjän kanssa. Kahta heistä ammuttiin. Senaattori Flake kuvaili, kuinka yksi heistä oli vastannut tulitukseen jalkavammasta huolimatta - ja saattoi kaataa hyökkääjän. Edustaja Williams kertoi, että yksi hänen avustajistaan haavoittui. Työntekijä, jonka nimi oli Zack Barth, kertoi myöhemmin olevansa sairaalassa mutta kunnossa. Viides haavoittunut oli Matthew Mika, lobbari ja kahden entisen republikaaniedustajan entinen työntekijä. Hänen työnantajansa, Arkansasissa sijaitseva Tyson Foods, vahvisti, että hän on sairaalassa, ja sanoi odottavansa uutisia hänen tilastaan.</w:t>
      </w:r>
    </w:p>
    <w:p>
      <w:r>
        <w:rPr>
          <w:b/>
        </w:rPr>
        <w:t xml:space="preserve">Yhteenveto</w:t>
      </w:r>
    </w:p>
    <w:p>
      <w:r>
        <w:t xml:space="preserve">Yhdysvaltain republikaanien kärkiehdokas Steve Scalise ja neljä muuta ihmistä on ammuttu ja haavoittunut, kun republikaanien lainsäätäjät olivat harjoittelemassa kongressin pesäpallo-ottelua varten Alexandriassa, Virginiassa, Washington DC:n esikaupungissa. Poliisin kanssa käydyssä tulitaistelussa haavoittunut epäilty otettiin kiinni, ja presidentti Donald Trump kertoi myöhemmin hänen kuolleen. Yhdysvaltalaiset tiedotusvälineet nimesivät hänet James T Hodgkinsoniksi, 66, Illinoisista.</w:t>
      </w:r>
    </w:p>
    <w:p>
      <w:r>
        <w:rPr>
          <w:b/>
          <w:u w:val="single"/>
        </w:rPr>
        <w:t xml:space="preserve">Asiakirjan numero 3305</w:t>
      </w:r>
    </w:p>
    <w:p>
      <w:r>
        <w:t xml:space="preserve">Mies koomassa Rochdalessa tapahtuneen kadun romahduksen jälkeen.</w:t>
      </w:r>
    </w:p>
    <w:p>
      <w:r>
        <w:t xml:space="preserve">33-vuotias löydettiin perjantaiaamuna Drake Streetiltä Rochdalesta. Hänet vietiin sairaalaan ja hän on koomassa. Hänen ystävänsä kertoivat poliiseille, että hän oli käyttänyt laillista huumetta. Poliisi antoi kiireellisen varoituksen sen jälkeen, kun toinenkin 39-vuotias mies löydettiin romahtaneena Drake Streetiltä useita tunteja myöhemmin. Myös tämän miehen uskotaan ottaneen laillista huumausainetta, ja lääkintämiehet hoitivat häntä paikan päällä ennen kuin hän poistui. Komisario Andy Butterworth Suur-Manchesterin poliisista sanoi: "Laillisten huumausaineiden käyttö on huolestuttava suuntaus, ja se on päättynyt siihen, että mies on sairaalassa tehohoidossa. "Haluan muistuttaa ihmisiä laillisten huumausaineiden mahdollisesti hengenvaarallisista seurauksista - ne eivät ehkä ole laittomia, mutta ne eivät todellakaan ole turvallisia."</w:t>
      </w:r>
    </w:p>
    <w:p>
      <w:r>
        <w:rPr>
          <w:b/>
        </w:rPr>
        <w:t xml:space="preserve">Yhteenveto</w:t>
      </w:r>
    </w:p>
    <w:p>
      <w:r>
        <w:t xml:space="preserve">Mies on asetettu keinotekoiseen koomaan sen jälkeen, kun hänet löydettiin kadulta romahtaneena, kun hän oli ottanut laillista "Annihilation"-huumetta, poliisi on kertonut.</w:t>
      </w:r>
    </w:p>
    <w:p>
      <w:r>
        <w:rPr>
          <w:b/>
          <w:u w:val="single"/>
        </w:rPr>
        <w:t xml:space="preserve">Asiakirjan numero 3306</w:t>
      </w:r>
    </w:p>
    <w:p>
      <w:r>
        <w:t xml:space="preserve">Pommit turvattu Droghedan asuinalueella</w:t>
      </w:r>
    </w:p>
    <w:p>
      <w:r>
        <w:t xml:space="preserve">Pomminraivausryhmä kutsuttiin Moneymoren kiinteistölle noin kello 22.30 paikallista aikaa. Myös kolmannen laitteen osia löytyi. Laitteet tehtiin paikan päällä turvallisiksi ja vietiin jatkotutkimuksia varten sotilaslaitokseen. Tapahtumapaikka julistettiin turvalliseksi noin kello 23.40.</w:t>
      </w:r>
    </w:p>
    <w:p>
      <w:r>
        <w:rPr>
          <w:b/>
        </w:rPr>
        <w:t xml:space="preserve">Yhteenveto</w:t>
      </w:r>
    </w:p>
    <w:p>
      <w:r>
        <w:t xml:space="preserve">Irlannin armeija on varmistanut kaksi kotitekoista pommia asuinalueella Droghedassa, Louthin kreivikunnassa.</w:t>
      </w:r>
    </w:p>
    <w:p>
      <w:r>
        <w:rPr>
          <w:b/>
          <w:u w:val="single"/>
        </w:rPr>
        <w:t xml:space="preserve">Asiakirjan numero 3307</w:t>
      </w:r>
    </w:p>
    <w:p>
      <w:r>
        <w:t xml:space="preserve">Hinchingbrooke Parkin puukotusmurha: Kaksi syytettyä</w:t>
      </w:r>
    </w:p>
    <w:p>
      <w:r>
        <w:t xml:space="preserve">Sam Mechelewski, 20, löydettiin kuolleena puukotettuna kaupungin Hinchingbrooke Parkista 1. helmikuuta. Chatterisista kotoisin oleva 23-vuotias Jordan Shepherd ja Bramptonista kotoisin oleva 20-vuotias Ashley White saapuvat keskiviikkona Peterborough Magistrates' Court -oikeuteen. Murhasta epäiltynä pidätetty teini-ikäinen mies on vapautettu takuita vastaan 10. heinäkuuta asti. Whitea on syytetty myös kannabiksen hallussapidosta. Aiheeseen liittyvät Internet-linkit Cambridgeshiren poliisilaitos</w:t>
      </w:r>
    </w:p>
    <w:p>
      <w:r>
        <w:rPr>
          <w:b/>
        </w:rPr>
        <w:t xml:space="preserve">Yhteenveto</w:t>
      </w:r>
    </w:p>
    <w:p>
      <w:r>
        <w:t xml:space="preserve">Kahta henkilöä, jotka pidätettiin uudelleen epäiltynä Huntingdonin miehen murhasta, on syytetty hänen murhastaan.</w:t>
      </w:r>
    </w:p>
    <w:p>
      <w:r>
        <w:rPr>
          <w:b/>
          <w:u w:val="single"/>
        </w:rPr>
        <w:t xml:space="preserve">Asiakirjan numero 3308</w:t>
      </w:r>
    </w:p>
    <w:p>
      <w:r>
        <w:t xml:space="preserve">Äänestä Britannian parasta uutta rakennusta: City of Glasgow College, Riverside Campus</w:t>
      </w:r>
    </w:p>
    <w:p>
      <w:r>
        <w:t xml:space="preserve">Jos katsot tätä sivua BBC News -sovelluksella, voit äänestää tästä. Mikä se on ja missä? Glasgow'ssa Clyde-joen rannalla sijaitseva kampus yli 3000 merenkulun ja tekniikan opiskelijalle. Michael Laird Architectsin ja Reiach &amp; Hall Architectsin suunnittelemassa ja elokuussa 2015 valmistuneessa laitoksessa on erikoistuneita opiskelualueita, kuten 360 asteen merenkulun simulointitilat ja toimiva laivan konehuone, sekä 198 vuodepaikkaa opiskelija-asuntoja. Paljonko se maksoi? 66 miljoonaa puntaa. Mikä oli visio? Arkkitehtien mukaan kampus toimii "portinvartijana" Albert Bridgellä, joka on tärkeä Clyden ylityspaikka. Itse rakennukset on järjestetty kahden kansalaistilan ympärille - luostaripuutarha ja suuri sali - joista avautuu opetustiloja. Tarkoituksena on välttää "siiloja" ja varmistaa, että eri alojen opiskelijat ja henkilökunta ovat usein tekemisissä toistensa kanssa. Mitä ihmiset ovat sanoneet siitä? "Se on yksi harvoista viimeaikaisista hankkeista kaupungissa, jossa joki todella tunnustetaan ja jossa rakennuksia käytetään kehystämään kahta komeaa uutta kaupunkitilaa." Oliver Wainwright, Guardian, heinäkuu 2016 "Rauhallinen, melko puritaaninen tapaus, joka viittaa vuosisadan puolivälin Chicagon ja New Yorkin klassiseen, minimalistiseen kaupalliseen arkkitehtuuriin." Edwin Heathcote, Financial Times, heinäkuu 2016 "Kova rakennus... joka kouluttaa nuoria laivainsinööreiksi. Se on todellinen. Jämerä. Kuten Taggart." Rory Olcayto, Archinect, heinäkuu 2016 Tutustu muihin ehdolla oleviin rakennuksiin BBC Riba Stirlingin etusivu Lisätietoja BBC Riba Stirling Prize -kumppanuudesta Credits: Richard Kennyn ja Dave O'Neillin video. Stills-kuva: Ham II / Wikimedia Liity keskusteluun - löydä meidät Facebookista, Instagramista, Snapchatista ja Twitteristä.</w:t>
      </w:r>
    </w:p>
    <w:p>
      <w:r>
        <w:rPr>
          <w:b/>
        </w:rPr>
        <w:t xml:space="preserve">Yhteenveto</w:t>
      </w:r>
    </w:p>
    <w:p>
      <w:r>
        <w:t xml:space="preserve">City of Glasgow College, Riverside Campus on yksi kuudesta brittiläisestä rakennuksesta, jotka ovat ehdolla vuoden 2016 Riba Stirling Prize -arkkitehtuuripalkinnon saajiksi. Voittajasta päättää valikoitu tuomaristo, mutta BBC kutsuu yhdessä Riban kanssa sinua äänestämään suosikkiasi. Tutustu muihin rakennuksiin täällä .</w:t>
      </w:r>
    </w:p>
    <w:p>
      <w:r>
        <w:rPr>
          <w:b/>
          <w:u w:val="single"/>
        </w:rPr>
        <w:t xml:space="preserve">Asiakirjan numero 3309</w:t>
      </w:r>
    </w:p>
    <w:p>
      <w:r>
        <w:t xml:space="preserve">Take That ja JLS pitävät The Beatlesin loitolla listakamppailusta</w:t>
      </w:r>
    </w:p>
    <w:p>
      <w:r>
        <w:t xml:space="preserve">Tällä viikolla fab fourin koko katalogi tuli ensimmäistä kertaa ladattavaksi. Take Thatin uusi albumi The Promise on myynyt jo yli 300 000 kappaletta, ja se on matkalla kaikkien aikojen suurimpiin ensimmäisen viikon myyntilukemiin. Se on suurin ensimmäisen päivän myynti 13 vuoteen sitten Oasiksen Be Here Now -albumin. Virallisella singlelistalla JLS on selvästi edellä tämän vuoden Children In Need -single Love You More. Official Charts Company odottaa kuitenkin useiden Beatlesin singlejen ja albumien ilmestyvän listoille sunnuntaihin mennessä.</w:t>
      </w:r>
    </w:p>
    <w:p>
      <w:r>
        <w:rPr>
          <w:b/>
        </w:rPr>
        <w:t xml:space="preserve">Yhteenveto</w:t>
      </w:r>
    </w:p>
    <w:p>
      <w:r>
        <w:t xml:space="preserve">Take That ja JLS hallitsevat tämän viikonlopun single- ja albumilistoja ja pitävät The Beatlesilta odotetun latausahdistuksen loitolla.</w:t>
      </w:r>
    </w:p>
    <w:p>
      <w:r>
        <w:rPr>
          <w:b/>
          <w:u w:val="single"/>
        </w:rPr>
        <w:t xml:space="preserve">Asiakirjan numero 3310</w:t>
      </w:r>
    </w:p>
    <w:p>
      <w:r>
        <w:t xml:space="preserve">Kuvissa: Cardiffin puolimaraton 2019</w:t>
      </w:r>
    </w:p>
    <w:p>
      <w:r>
        <w:t xml:space="preserve">Ensimmäistä kertaa tapahtuman 17-vuotisen historian aikana Cardiffin puolimaratonin lähtöviivalla oli enemmän naisia kuin miehiä. Leonard Langat voitti Cardiffin puolimaratonin miesten kilpailun rataennätyksellä 59:29, ja Lucy Cheruiyot voitti naisten kilpailun ajalla 01:08:19. Naisjuoksijat muodostivat tänä vuonna 51 prosenttia kaikista osallistujista.</w:t>
      </w:r>
    </w:p>
    <w:p>
      <w:r>
        <w:rPr>
          <w:b/>
        </w:rPr>
        <w:t xml:space="preserve">Yhteenveto</w:t>
      </w:r>
    </w:p>
    <w:p>
      <w:r>
        <w:t xml:space="preserve">Ennätykselliset 27 500 juoksijaa on osallistunut Yhdistyneen kuningaskunnan kolmanneksi suurimpaan juoksutapahtumaan.</w:t>
      </w:r>
    </w:p>
    <w:p>
      <w:r>
        <w:rPr>
          <w:b/>
          <w:u w:val="single"/>
        </w:rPr>
        <w:t xml:space="preserve">Asiakirjan numero 3311</w:t>
      </w:r>
    </w:p>
    <w:p>
      <w:r>
        <w:t xml:space="preserve">VE-päivä 2020: Englanti valmistautuu lukitusjuhliin</w:t>
      </w:r>
    </w:p>
    <w:p>
      <w:r>
        <w:t xml:space="preserve">Euroopan voiton päivänä 8. toukokuuta 1945 Britannia ja sen liittolaiset hyväksyivät virallisesti natsi-Saksan ehdottoman antautumisen lähes kuusi vuotta kestäneen sodan jälkeen. Koska päivä osui tänä vuonna perjantaille, toukokuun alun vapaapäivää siirrettiin, jotta ihmiset voisivat juhlia, ja monet kaupungit suunnittelivat tilaisuuden kunniaksi julkisia tapahtumia. Lukituksen vuoksi nämä tapahtumat on peruttu, mutta kaupungit, naapurit ja perheet ovat keksineet erilaisia tapoja juhlia. Katso, millaisia valmisteluja ihmiset ovat tehneet eri puolilla Englantia.</w:t>
      </w:r>
    </w:p>
    <w:p>
      <w:r>
        <w:rPr>
          <w:b/>
        </w:rPr>
        <w:t xml:space="preserve">Yhteenveto</w:t>
      </w:r>
    </w:p>
    <w:p>
      <w:r>
        <w:t xml:space="preserve">Kaupungit ympäri Englantia olivat suunnitelleet paraateja ja katujuhlia VE-päivän 75. vuosipäivän kunniaksi, mutta miten ihmiset valmistautuvat juhlapäivän viettoon, kun tapahtumat on peruttu koronaviruspandemian vuoksi?</w:t>
      </w:r>
    </w:p>
    <w:p>
      <w:r>
        <w:rPr>
          <w:b/>
          <w:u w:val="single"/>
        </w:rPr>
        <w:t xml:space="preserve">Asiakirjan numero 3312</w:t>
      </w:r>
    </w:p>
    <w:p>
      <w:r>
        <w:t xml:space="preserve">Mansaaren vähimmäispalkan korotusta harkitaan</w:t>
      </w:r>
    </w:p>
    <w:p>
      <w:r>
        <w:t xml:space="preserve">Tätä ehdotusta, jonka mukaan palkka nostettaisiin 6,20 punnasta 6,40 puntaan tunnilta, on ehdotettu talouskehitysosaston tekemän tarkastelun jälkeen. Muutokset koskisivat yli 18-vuotiaita Mansaaren työntekijöitä. Talouskehitysministeri John Shimmin sanoi toivovansa, että muutokset "kannustavat työkykyisiä etsimään työtä". Aiheeseen liittyvät Internet-linkit Talouskehitys Tynwald</w:t>
      </w:r>
    </w:p>
    <w:p>
      <w:r>
        <w:rPr>
          <w:b/>
        </w:rPr>
        <w:t xml:space="preserve">Yhteenveto</w:t>
      </w:r>
    </w:p>
    <w:p>
      <w:r>
        <w:t xml:space="preserve">Mansaaren hallituksen on määrä harkita ehdotuksia vähimmäispalkan korottamiseksi lokakuusta alkaen.</w:t>
      </w:r>
    </w:p>
    <w:p>
      <w:r>
        <w:rPr>
          <w:b/>
          <w:u w:val="single"/>
        </w:rPr>
        <w:t xml:space="preserve">Asiakirjan numero 3313</w:t>
      </w:r>
    </w:p>
    <w:p>
      <w:r>
        <w:t xml:space="preserve">Nainen pidätetty Ruotsissa prostituutiosta ja ihmiskaupasta Pohjois-Irlannissa</w:t>
      </w:r>
    </w:p>
    <w:p>
      <w:r>
        <w:t xml:space="preserve">Pohjois-Irlannin poliisin (PSNI) etsivät ovat matkustaneet Ruotsiin luovuttamaan hänet. Romaniasta kotoisin oleva nainen oli pidätettynä eurooppalaisen pidätysmääräyksen nojalla. Komisario Mark Bell kertoi, että naisen on määrä saapua torstaina Belfastissa oikeuteen, jossa häntä syytetään muun muassa ihmiskaupasta ja prostituution ohjaamisesta. Väitetyt rikokset ajoittuvat kolmen vuoden taakse, ja tutkintaa johtaa PSNI:n ihmiskauppayksikkö.</w:t>
      </w:r>
    </w:p>
    <w:p>
      <w:r>
        <w:rPr>
          <w:b/>
        </w:rPr>
        <w:t xml:space="preserve">Yhteenveto</w:t>
      </w:r>
    </w:p>
    <w:p>
      <w:r>
        <w:t xml:space="preserve">30-vuotias nainen on pidätetty Ruotsissa osana Pohjois-Irlannissa tapahtuvaa prostituutiota ja ihmiskauppaa koskevaa tutkimusta.</w:t>
      </w:r>
    </w:p>
    <w:p>
      <w:r>
        <w:rPr>
          <w:b/>
          <w:u w:val="single"/>
        </w:rPr>
        <w:t xml:space="preserve">Asiakirjan numero 3314</w:t>
      </w:r>
    </w:p>
    <w:p>
      <w:r>
        <w:t xml:space="preserve">Norfolkissa säilytetään elävää ensimmäisen maailmansodan aikaista pommia takan yläpuolella.</w:t>
      </w:r>
    </w:p>
    <w:p>
      <w:r>
        <w:t xml:space="preserve">Sen omistaja, joka ei halunnut tulla tunnistetuksi, luuli, että hylsy oli deaktivoitu, kun se annettiin lahjaksi. Norfolkin Wormegaysta kotoisin oleva mies antoi sille ylvään paikan takan yläpuolella, ennen kuin hänen poikansa päätti lähettää siitä valokuvan keräilijälle. Hän tunnisti sen eläväksi saksalaiseksi Granatenwerfer-kranaatinheittimeksi. Norfolkin poliisille ja pomminpurkuryhmälle ilmoitettiin asiasta, ja kranaatinheitin räjäytettiin hallitusti.</w:t>
      </w:r>
    </w:p>
    <w:p>
      <w:r>
        <w:rPr>
          <w:b/>
        </w:rPr>
        <w:t xml:space="preserve">Yhteenveto</w:t>
      </w:r>
    </w:p>
    <w:p>
      <w:r>
        <w:t xml:space="preserve">Poliisi on paljastanut, että miehellä on ollut ensimmäisen maailmansodan aikainen kranaatinheitinpommi takanreunalla viisi vuotta.</w:t>
      </w:r>
    </w:p>
    <w:p>
      <w:r>
        <w:rPr>
          <w:b/>
          <w:u w:val="single"/>
        </w:rPr>
        <w:t xml:space="preserve">Asiakirjan numero 3315</w:t>
      </w:r>
    </w:p>
    <w:p>
      <w:r>
        <w:t xml:space="preserve">Mansaaren TT-vierailijoille sanotaan, että tiet eivät ole kilparata.</w:t>
      </w:r>
    </w:p>
    <w:p>
      <w:r>
        <w:t xml:space="preserve">Poliisin mukaan kolme ihmistä kuoli onnettomuuksissa, joissa oli osallisena ihmisiä, jotka vierailivat Mansaaren vuotuisella festivaalilla, joka järjestetään 27. toukokuuta ja 9. kesäkuuta välisenä aikana. Harrastajat kokoontuvat katsomaan kilpa-autoilijoita, jotka saavuttavat jopa 200 mailin tuntinopeuden. Saaren liikenneturvallisuuskampanjalla pyritään kannustamaan matkailijoita ajamaan kykyjensä mukaan. Toukokuun 26. päivästä lähtien A18 Mountain Road Ramsey Hairpinin ja Creg Ny Barrin välillä on yksisuuntainen. Vt. apulaiskaupunginjohtaja Kevin Willson sanoi: "Festivaali on yksi urheilukalenterin suurimmista spektaakeleista, ja haluamme, että kaikilla on hauskaa ja että he käyttäytyvät vastuullisesti."</w:t>
      </w:r>
    </w:p>
    <w:p>
      <w:r>
        <w:rPr>
          <w:b/>
        </w:rPr>
        <w:t xml:space="preserve">Yhteenveto</w:t>
      </w:r>
    </w:p>
    <w:p>
      <w:r>
        <w:t xml:space="preserve">TT-kilpailuissa vierailevia moottoripyöräilijöitä varoitetaan, että avoimet tiet eivät ole kilparata, sillä viime vuonna tapahtui 95 onnettomuutta.</w:t>
      </w:r>
    </w:p>
    <w:p>
      <w:r>
        <w:rPr>
          <w:b/>
          <w:u w:val="single"/>
        </w:rPr>
        <w:t xml:space="preserve">Asiakirjan numero 3316</w:t>
      </w:r>
    </w:p>
    <w:p>
      <w:r>
        <w:t xml:space="preserve">Bell Bridge romahtaa Caldew-jokeen</w:t>
      </w:r>
    </w:p>
    <w:p>
      <w:r>
        <w:t xml:space="preserve">Seberghamin lähellä sijaitseva Bell Bridge suljettiin sen jälkeen, kun alueella joulukuun alussa tuhoutuneiden tulvien seurauksena havaittiin halkeamia. Grade II -luokituksen mukainen yksiajoratainen kivirakenne on peräisin 1700-luvulta, ja sitä käyttivät Cumbrian Way -reitin vaeltajat. Tiistain rankkasateiden jälkeen se on nyt romahtanut Caldew-jokeen.</w:t>
      </w:r>
    </w:p>
    <w:p>
      <w:r>
        <w:rPr>
          <w:b/>
        </w:rPr>
        <w:t xml:space="preserve">Yhteenveto</w:t>
      </w:r>
    </w:p>
    <w:p>
      <w:r>
        <w:t xml:space="preserve">Historiallinen kivisilta Cumbriassa on romahtanut yli kuusi viikkoa sen jälkeen, kun se vaurioitui Desmond-myrskyssä.</w:t>
      </w:r>
    </w:p>
    <w:p>
      <w:r>
        <w:rPr>
          <w:b/>
          <w:u w:val="single"/>
        </w:rPr>
        <w:t xml:space="preserve">Asiakirjan numero 3317</w:t>
      </w:r>
    </w:p>
    <w:p>
      <w:r>
        <w:t xml:space="preserve">Center Parcs Woburn Forest on virallisesti avattu</w:t>
      </w:r>
    </w:p>
    <w:p>
      <w:r>
        <w:t xml:space="preserve">Lomayhtiö kertoi, että suurin osa sen 1 500 työntekijästä Warren Woodissa sijaitsevassa hiljattain avatussa Woburn Forest -kylässä asuu 15 minuutin säteellä keskuksesta. Uuden puiston aluetta käytettiin aiemmin kaupalliseen metsätalouteen. Mid Bedsin piirineuvosto eväsi luvan hankkeelle vuonna 2006, mutta Center Parcs valitti päätöksestä menestyksekkäästi. Bedfordshiren kauppakamarin mukaan uusi nähtävyys merkitsisi sitä, että "paikalliset ihmiset saisivat rahaa taskuunsa". Center Parcin toimitusjohtaja Martin Dalby sanoi, että lomakeskus palvelee 350 000 vierasta vuodessa.</w:t>
      </w:r>
    </w:p>
    <w:p>
      <w:r>
        <w:rPr>
          <w:b/>
        </w:rPr>
        <w:t xml:space="preserve">Yhteenveto</w:t>
      </w:r>
    </w:p>
    <w:p>
      <w:r>
        <w:t xml:space="preserve">Bedfordshireen rakennettava 250 miljoonaa puntaa maksava Center Parcs -lomakeskus pumppaa paikallistalouteen 20 miljoonaa puntaa vuodessa, yhtiö väittää.</w:t>
      </w:r>
    </w:p>
    <w:p>
      <w:r>
        <w:rPr>
          <w:b/>
          <w:u w:val="single"/>
        </w:rPr>
        <w:t xml:space="preserve">Asiakirjan numero 3318</w:t>
      </w:r>
    </w:p>
    <w:p>
      <w:r>
        <w:t xml:space="preserve">Jaffnan turvallisuutta tarkastellaan uudelleen</w:t>
      </w:r>
    </w:p>
    <w:p>
      <w:r>
        <w:t xml:space="preserve">Sri Lankan armeijan alueelliset komentajat ovat luvanneet ihmisoikeusaktivisteille, etteivät turvallisuusjoukot käytä turvallisuusjoukkoja Jaffnan koulujen edustalla. Sen sijaan on sovittu poliisien käyttämisestä, kertoi Jaffnassa toimivan kansallisen ihmisoikeuskomission edustaja Rohitha Priyadharshana BBC Sandeshayalle. Komentajat sekä HRC:n ja kansalaisjärjestöjen edustajat tapasivat keskiviikkona keskustellakseen kansalaisten huolenaiheista. Pyynnöstä turvallisuusviranomaiset suostuivat tekemään erityisjärjestelyjä julkisen sektorin työntekijöille tiesuluilla, Priyadharshana sanoi. Valtuuskunta on ottanut esille myös korkean turvallisuuden vyöhykkeiden (HSZ) asukkaiden huolenaiheet. Rohitha Priyadharshana kertoi bbcsinhala.com-sivustolle, että korkean edustajan komitea on saanut valituksia 1570 kalastajaperheeltä, jotka eivät ole voineet harjoittaa elinkeinoaan turvallisuusrajoitusten vuoksi. Turvallisuusjoukot kertoivat HRC:lle, että rajoitukset voidaan poistaa vasta kansallisen turvallisuustilanteen analysoinnin jälkeen.</w:t>
      </w:r>
    </w:p>
    <w:p>
      <w:r>
        <w:rPr>
          <w:b/>
        </w:rPr>
        <w:t xml:space="preserve">Yhteenveto</w:t>
      </w:r>
    </w:p>
    <w:p>
      <w:r>
        <w:t xml:space="preserve">Sri Lankan pohjoisen Jaffnan kaupungin turvallisuusviranomaiset ovat suostuneet vähentämään läsnäoloaan yrittäessään palauttaa normaalit olot kaupunkiin, jossa väkivaltaisuudet lisääntyivät ennen hallituksen ja tamilitiikerien välisiä neuvotteluja.</w:t>
      </w:r>
    </w:p>
    <w:p>
      <w:r>
        <w:rPr>
          <w:b/>
          <w:u w:val="single"/>
        </w:rPr>
        <w:t xml:space="preserve">Asiakirjan numero 3319</w:t>
      </w:r>
    </w:p>
    <w:p>
      <w:r>
        <w:t xml:space="preserve">Bruce Springsteen saa kunnianosoituksen Grammyn hyväntekeväisyyskeikalla</w:t>
      </w:r>
    </w:p>
    <w:p>
      <w:r>
        <w:t xml:space="preserve">Arvostettuja yhdysvaltalaisia musiikkipalkintoja järjestävä Recording Academy on nimennyt Springsteenin vuoden MusiCares-henkilöksi. Springsteenin kunniaksi järjestettävä konsertti pidetään Los Angelesissa 8. helmikuuta. Akatemian mukaan hänet valittiin "hänen poikkeuksellisten taiteellisten saavutustensa sekä hyväntekeväisyystyönsä vuoksi". Muita esiintyviä artisteja ovat Patti Smith, brittiyhtye Mumford and Sons, Mavis Staples ja Jackson Browne. Show'lla kerätään rahaa "musiikkiyhteisön jäsenten" hätäapuun, kuten vuokraan, sairauskuluihin ja riippuvuudesta toipumisen hoitoon. Aiempia MusiCaresin Vuoden henkilö -palkinnon saajia ovat olleet muun muassa Tony Bennett, Bono, Phil Collins, Neil Diamond ja Aretha Franklin.</w:t>
      </w:r>
    </w:p>
    <w:p>
      <w:r>
        <w:rPr>
          <w:b/>
        </w:rPr>
        <w:t xml:space="preserve">Yhteenveto</w:t>
      </w:r>
    </w:p>
    <w:p>
      <w:r>
        <w:t xml:space="preserve">Sir Elton John, Sting ja Neil Young ovat niitä tähtiä, jotka esiintyvät Bruce Springsteenin kunniaksi järjestettävässä konsertissa ennen tämän vuoden Grammy-gaaloja.</w:t>
      </w:r>
    </w:p>
    <w:p>
      <w:r>
        <w:rPr>
          <w:b/>
          <w:u w:val="single"/>
        </w:rPr>
        <w:t xml:space="preserve">Asiakirjan numero 3320</w:t>
      </w:r>
    </w:p>
    <w:p>
      <w:r>
        <w:t xml:space="preserve">Kiinan superrikkaat tuntevat hidastumisen, kertoo raportti</w:t>
      </w:r>
    </w:p>
    <w:p>
      <w:r>
        <w:t xml:space="preserve">Kiinassa on 251 vähintään 1 miljardin dollarin (616 miljoonan punnan) arvoista henkilöä, 20 vähemmän kuin viime vuonna. Määrä on kuitenkin edelleen valtava kasvu vuoteen 2006 verrattuna, jolloin heitä oli vain 15. Kyseessä on ensimmäinen kerta seitsemään vuoteen, kun miljardöörien määrä Kiinassa on laskenut. Kiinan talous on hidastunut viime kuukausina, ja kasvu on laskenut kolmen vuoden alimmilleen 7,6 prosenttiin edellisvuoteen verrattuna. Shanghain pörssissä noteerattujen osakkeiden vertailuindeksi on laskenut 23 prosenttia tänä vuonna, ja kiinteistömarkkinat ovat laskeneet hallituksen hintojen alentamiseksi toteuttamien toimenpiteiden vuoksi. Hurunin seuraamista 1 000 rikkaimmasta ihmisestä lähes puolet koki varallisuutensa pienentyneen viime vuonna. Tänä vuonna listan kärjessä on juomayhtiö Wahahan johtaja Zong Qinghou, jonka arvo on 12,6 miljardia dollaria.</w:t>
      </w:r>
    </w:p>
    <w:p>
      <w:r>
        <w:rPr>
          <w:b/>
        </w:rPr>
        <w:t xml:space="preserve">Yhteenveto</w:t>
      </w:r>
    </w:p>
    <w:p>
      <w:r>
        <w:t xml:space="preserve">Hurun Rich List -julkaisun mukaan osa Kiinan rikkaimmista ihmisistä on saanut tuntea maan talouden hidastumisen vaikutukset, sillä heidän varallisuutensa on vähentynyt viime vuonna.</w:t>
      </w:r>
    </w:p>
    <w:p>
      <w:r>
        <w:rPr>
          <w:b/>
          <w:u w:val="single"/>
        </w:rPr>
        <w:t xml:space="preserve">Asiakirjan numero 3321</w:t>
      </w:r>
    </w:p>
    <w:p>
      <w:r>
        <w:t xml:space="preserve">Prinssi William Trooping the Colour -harjoituksissa</w:t>
      </w:r>
    </w:p>
    <w:p>
      <w:r>
        <w:t xml:space="preserve">Matkailijat ovat saattaneet nähdä tulevan monarkin univormussa ratsastamassa hevosensa Wellesleyn selässä The Mallilla. Irlantilaiskaartin everstinä prinssi William tarkasti joukot ennen 17. kesäkuuta pidettävää paraatia. Yli 6 000 katsojaa seurasi tarkastusta Horse Guards Paradella. Paraatissa oli yli 200 sotilashevosta ja 400 muusikkoa. Trooping the Colour -tapahtumalla on juhlistettu hallitsijan syntymäpäivää jo yli 250 vuoden ajan. Se toimii myös armeijan harjoitusten, musiikin ja hevosmiestaidon näytöksenä. Cambridgen herttuasta tuli Irlannin kaartin eversti vuonna 2011. Edellisen kerran pataljoona kulki kuningattaren edessä vuonna 2009.</w:t>
      </w:r>
    </w:p>
    <w:p>
      <w:r>
        <w:rPr>
          <w:b/>
        </w:rPr>
        <w:t xml:space="preserve">Yhteenveto</w:t>
      </w:r>
    </w:p>
    <w:p>
      <w:r>
        <w:t xml:space="preserve">Cambridgen herttua on osallistunut ensimmäistä kertaa kuningattaren syntymäpäiväparaatin, joka tunnetaan myös nimellä Trooping the Colour, sotilasharjoituksiin.</w:t>
      </w:r>
    </w:p>
    <w:p>
      <w:r>
        <w:rPr>
          <w:b/>
          <w:u w:val="single"/>
        </w:rPr>
        <w:t xml:space="preserve">Asiakirjan numero 3322</w:t>
      </w:r>
    </w:p>
    <w:p>
      <w:r>
        <w:t xml:space="preserve">Guernseyn osavaltioiden mukaan kansanäänestyslainsäädäntö ei ole ensisijainen tavoite.</w:t>
      </w:r>
    </w:p>
    <w:p>
      <w:r>
        <w:t xml:space="preserve">Vuonna 2002 valtiot sopivat, että ne ottavat käyttöön järjestelmän, jolla elintärkeät kysymykset saatetaan äänestäjien käsiteltäväksi. Ennen kansanäänestyksen järjestämistä on kuitenkin laadittava lakiesitys. Jäsenet päättivät, että asiaa ei pitäisi asettaa etusijalle tänä vuonna, koska poliittisen neuvoston henkilökunta on rajallinen ja lakiasioista vastaavien virkamiesten työtaakka on suuri. Asia tulee uudelleen poliittisen neuvoston käsiteltäväksi vuoden 2011 jälkipuoliskolla.</w:t>
      </w:r>
    </w:p>
    <w:p>
      <w:r>
        <w:rPr>
          <w:b/>
        </w:rPr>
        <w:t xml:space="preserve">Yhteenveto</w:t>
      </w:r>
    </w:p>
    <w:p>
      <w:r>
        <w:t xml:space="preserve">Guernseyn kansanäänestyksen järjestämiseen tarvittavia lakeja ei ole tulossa lähiaikoina, on poliittinen neuvosto päättänyt.</w:t>
      </w:r>
    </w:p>
    <w:p>
      <w:r>
        <w:rPr>
          <w:b/>
          <w:u w:val="single"/>
        </w:rPr>
        <w:t xml:space="preserve">Asiakirjan numero 3323</w:t>
      </w:r>
    </w:p>
    <w:p>
      <w:r>
        <w:t xml:space="preserve">Kasabian liittyy The Whon kanssa lavalle Teenage Cancer -keikalla</w:t>
      </w:r>
    </w:p>
    <w:p>
      <w:r>
        <w:t xml:space="preserve">Kun veteraanirokkarit soittivat vuoden 1973 Quadrophenia-albumiaan, Meighan liittyi heihin Bell Boyksi pukeutuneena, joka kantoi matkalaukkuja samannimisen kappaleen aikana. Vedder ilmestyi laulamaan I'm One ja I've Had Enough Kasabianin laulajan rinnalla. Kyseessä oli viimeinen ilta Noel Gallagherin, JLS:n ja Arctic Monkeysin kaltaisten muusikoiden keikkasarjassa Teenage Cancer Trustin hyväksi. Yleisön joukossa oli Kasabianin jäseniä ja koomikko Johnny Vegas, ja Meighan nousi lavalle aluksi kiiltävässä harmaassa puvussa, ennen kuin hän istui mopon selkään ja duetoi Who-yhtyeen laulajan Roger Daltreyn kanssa. Pysyttelemällä hiljaa kappaleiden välissä koko puolitoistatuntisen setin ajan järjestäjä Roger Daltrey kiitti lopuksi kaikkia tämänvuotisessa sarjassa esiintyneitä.</w:t>
      </w:r>
    </w:p>
    <w:p>
      <w:r>
        <w:rPr>
          <w:b/>
        </w:rPr>
        <w:t xml:space="preserve">Yhteenveto</w:t>
      </w:r>
    </w:p>
    <w:p>
      <w:r>
        <w:t xml:space="preserve">Kasabianin Tom Meighan ja Pearl Jamin Eddie Vedder vierailivat The Whon hyväntekeväisyyskeikalla Lontoon Royal Albert Hallissa (31. maaliskuuta).</w:t>
      </w:r>
    </w:p>
    <w:p>
      <w:r>
        <w:rPr>
          <w:b/>
          <w:u w:val="single"/>
        </w:rPr>
        <w:t xml:space="preserve">Asiakirjan numero 3324</w:t>
      </w:r>
    </w:p>
    <w:p>
      <w:r>
        <w:t xml:space="preserve">Harwichin sataman kuolema: Michael Abrahamsiksi nimetty kuorma-auton alle jäänyt mies</w:t>
      </w:r>
    </w:p>
    <w:p>
      <w:r>
        <w:t xml:space="preserve">Michael Abrahams, 50, Harwichista, kuoli paikalle pysäköintialueella 26. marraskuuta, Essexin poliisi kertoi. 46-vuotias mies pidätettiin epäiltynä kuolemantuottamuksesta vaarallisella ajotavalla ja vapautettiin poliisin takuita vastaan. Abrahamsin leski Star lisäsi, että hän "löysi aina tavan saada ihmiset ympärillään nauramaan". "Mick oli rakastava, huolehtiva ja ahkera isä ja aviomies", hän sanoi. "Kunnioitamme häntä tavalla, jolla hän eli elämänsä - täysillä." Poliisi on vedonnut silminnäkijöihin, jotka näkivät törmäyksen, joka tapahtui tuona torstaina noin klo 17:10 GMT. Etsi BBC News: East of England Facebookissa, Instagramissa ja Twitterissä. Jos sinulla on juttuehdotuksia, lähetä sähköpostia osoitteeseen eastofenglandnews@bbc.co.uk.</w:t>
      </w:r>
    </w:p>
    <w:p>
      <w:r>
        <w:rPr>
          <w:b/>
        </w:rPr>
        <w:t xml:space="preserve">Yhteenveto</w:t>
      </w:r>
    </w:p>
    <w:p>
      <w:r>
        <w:t xml:space="preserve">Miestä, joka kuoli jäätyään rekan alle Harwichin kansainvälisessä satamassa, on kuvailtu "huolehtivaksi ja ahkeraksi" isäksi ja aviomieheksi.</w:t>
      </w:r>
    </w:p>
    <w:p>
      <w:r>
        <w:rPr>
          <w:b/>
          <w:u w:val="single"/>
        </w:rPr>
        <w:t xml:space="preserve">Asiakirjan numero 3325</w:t>
      </w:r>
    </w:p>
    <w:p>
      <w:r>
        <w:t xml:space="preserve">Mansaaren matkailuluvut "nousevat 10 prosenttia".</w:t>
      </w:r>
    </w:p>
    <w:p>
      <w:r>
        <w:t xml:space="preserve">Manxin hallituksen mukaan alan arvo on nyt noin 100 miljoonaa puntaa saaren vuotuiselle paikallistaloudelle. Hallituksen luvut osoittavat myös, että linja-autovarausten määrä on kasvanut 7 prosenttia vuodesta 2013 ja perinnerautateiden kävijöiden määrä 4 prosenttia. Matkailupäällikkö Angela Byrnen mukaan parannukset ovat seurausta lisääntyneestä mediajulkisuudesta, paremmasta markkinoinnista ja strategiasta, jolla pyritään nostamaan standardeja.</w:t>
      </w:r>
    </w:p>
    <w:p>
      <w:r>
        <w:rPr>
          <w:b/>
        </w:rPr>
        <w:t xml:space="preserve">Yhteenveto</w:t>
      </w:r>
    </w:p>
    <w:p>
      <w:r>
        <w:t xml:space="preserve">Mansaaren matkailijamäärät vuoden 2014 ensimmäisellä puoliskolla ovat virallisten tietojen mukaan nousseet 10 prosenttia.</w:t>
      </w:r>
    </w:p>
    <w:p>
      <w:r>
        <w:rPr>
          <w:b/>
          <w:u w:val="single"/>
        </w:rPr>
        <w:t xml:space="preserve">Asiakirjan numero 3326</w:t>
      </w:r>
    </w:p>
    <w:p>
      <w:r>
        <w:t xml:space="preserve">Wrexhamin keskusasema oikeudessa musiikkiluvasta</w:t>
      </w:r>
    </w:p>
    <w:p>
      <w:r>
        <w:t xml:space="preserve">Hill Streetillä sijaitsevan Central Stationin omistajat ovat sittemmin hankkineet toimiluvan, kerrottiin Lontoon korkeimmalle oikeudelle. Se soitti kuitenkin Kokirin Turn Back Time -kappaletta ilman lupaa Phonographic Performance Limitedin (PPL) tarkastajan käynnin aikana viime elokuussa. PPL kerää musiikkikorvauksia esittäjien ja levy-yhtiöiden puolesta.</w:t>
      </w:r>
    </w:p>
    <w:p>
      <w:r>
        <w:rPr>
          <w:b/>
        </w:rPr>
        <w:t xml:space="preserve">Yhteenveto</w:t>
      </w:r>
    </w:p>
    <w:p>
      <w:r>
        <w:t xml:space="preserve">Wrexhamin musiikkipaikka on määrätty maksamaan lähes 1700 puntaa kuluja, koska se oli soittanut äänitettyjä kappaleita ilman lupaa.</w:t>
      </w:r>
    </w:p>
    <w:p>
      <w:r>
        <w:rPr>
          <w:b/>
          <w:u w:val="single"/>
        </w:rPr>
        <w:t xml:space="preserve">Asiakirjan numero 3327</w:t>
      </w:r>
    </w:p>
    <w:p>
      <w:r>
        <w:t xml:space="preserve">Carlislen murtovaras, jolla oli 193 aiempaa tuomiota, vangittiin vankilaan.</w:t>
      </w:r>
    </w:p>
    <w:p>
      <w:r>
        <w:t xml:space="preserve">Poliisi pystyi yhdistämään Carlislen Currockissa Buchanan Roadilla löydetyn veren Anthony Ronnie Sheckleyyn. 49-vuotias mies myönsi murtoyrityksen, ja hänet vangittiin 12 viikoksi Carlisle Crown Courtissa. Sheehan Crescentissä Carlislessa asuva Sheckley yritti murtautua konttiin, jota käytettiin vajana. Kontin omistajat huomasivat, että joku oli yrittänyt murtaa kontin auki jonkinlaisella työkalulla 5. ja 11. helmikuuta välisenä aikana. Sheckley ei pystynyt "antamaan mitään selitystä" sille, miten hänen verensä oli päässyt konttiin, kun poliisi kuulusteli häntä, oikeus kuuli. Tuomari James Adkin tuomitsi Sheckleyn vankilaan kuultuaan, että hänellä oli 193 aiempaa rikosta rikosrekisterissä. Aiheeseen liittyvät Internet-linkit HM Courts and Tribunals Service (HM Courts and Tribunals Service)</w:t>
      </w:r>
    </w:p>
    <w:p>
      <w:r>
        <w:rPr>
          <w:b/>
        </w:rPr>
        <w:t xml:space="preserve">Yhteenveto</w:t>
      </w:r>
    </w:p>
    <w:p>
      <w:r>
        <w:t xml:space="preserve">Mies, jolla on 193 aiempaa tuomiota, on vangittu jätettyään "suuren määrän" verta, kun hän yritti murtautua laivakonttiin, mutta epäonnistui siinä.</w:t>
      </w:r>
    </w:p>
    <w:p>
      <w:r>
        <w:rPr>
          <w:b/>
          <w:u w:val="single"/>
        </w:rPr>
        <w:t xml:space="preserve">Asiakirjan numero 3328</w:t>
      </w:r>
    </w:p>
    <w:p>
      <w:r>
        <w:t xml:space="preserve">Palomiehet pelastivat lehmän jäätyään puuhun jumiin</w:t>
      </w:r>
    </w:p>
    <w:p>
      <w:r>
        <w:t xml:space="preserve">Maanviljelijä Phillip Armstrong löysi lyhytkarvaisen hiehon louhoksen jyrkästä pudotuksesta huomattuaan, että se oli kadonnut tilalta Sheriff Parkissa, Penrithissä. Palokunta kertoi, että 300 kiloa painava lehmä pelastui syöksymiseltä pohjalle jäätyään jumiin taimiin. Eläinlääkäri rauhoitti eläimen, ja se vinssattiin turvaan ritilöiden avulla. 11 kuukauden ikäinen nauta jäi "kipeäksi ja mustelmilla", mutta on nyt taas jaloillaan tiistain putoamisen jälkeen. Armstrongin äiti Sandra sanoi, että "lopputulos oli lopulta onnellinen hyvin stressaavan iltapäivän jälkeen".</w:t>
      </w:r>
    </w:p>
    <w:p>
      <w:r>
        <w:rPr>
          <w:b/>
        </w:rPr>
        <w:t xml:space="preserve">Yhteenveto</w:t>
      </w:r>
    </w:p>
    <w:p>
      <w:r>
        <w:t xml:space="preserve">Palomiehet joutuivat pelastamaan lehmän Cumbriassa sen jälkeen, kun se oli pudonnut 30 metriä penkereeltä ja jäänyt jumiin puuhun.</w:t>
      </w:r>
    </w:p>
    <w:p>
      <w:r>
        <w:rPr>
          <w:b/>
          <w:u w:val="single"/>
        </w:rPr>
        <w:t xml:space="preserve">Asiakirjan numero 3329</w:t>
      </w:r>
    </w:p>
    <w:p>
      <w:r>
        <w:t xml:space="preserve">Guernseyn saaren ulkopuoliset terveydenhuoltohoidot jatkuvat edelleen.</w:t>
      </w:r>
    </w:p>
    <w:p>
      <w:r>
        <w:t xml:space="preserve">Yhdistyneen kuningaskunnan tapaamisten peruuttaminen oli yksi niistä leikkauksista, joista saaren terveysministeriö ilmoitti pyrkiessään minimoimaan arviolta 2,5 miljoonan punnan ylikulutuksen. Ilmoituksen jälkeen Southamptonin yliopistollinen sairaala on tarjonnut Guernseyn viranomaisille alennusta. Ne 180 potilasta, joiden vastaanotto jatkuu nyt, saavat tiedon osastolta viikon loppuun mennessä.</w:t>
      </w:r>
    </w:p>
    <w:p>
      <w:r>
        <w:rPr>
          <w:b/>
        </w:rPr>
        <w:t xml:space="preserve">Yhteenveto</w:t>
      </w:r>
    </w:p>
    <w:p>
      <w:r>
        <w:t xml:space="preserve">Suunnitelmissa peruuttaa Guernseyn potilaiden saaren ulkopuoliset hoidot joulukuussa on tapahtunut täyskäännös.</w:t>
      </w:r>
    </w:p>
    <w:p>
      <w:r>
        <w:rPr>
          <w:b/>
          <w:u w:val="single"/>
        </w:rPr>
        <w:t xml:space="preserve">Asiakirjan numero 3330</w:t>
      </w:r>
    </w:p>
    <w:p>
      <w:r>
        <w:t xml:space="preserve">Caerphillyn hepatiitti A:n taudinpurkauksessa uusi vahvistettu tapaus</w:t>
      </w:r>
    </w:p>
    <w:p>
      <w:r>
        <w:t xml:space="preserve">Seitsemän tapauksista liittyy Glyn-Gaerin ala-asteen kouluun Gelligaerissa. Viimeisin henkilö on jo tartunnan saaneen potilaan läheinen kontakti, eikä hän saanut tautia koulussa, kertoivat viranomaiset. Yli 200 oppilasta ja 50 aikuista on rokotettu varotoimenpiteenä. Public Health Wales jatkaa taudinpurkauksen tutkimista yhdessä Aneurin Bevan University Health Boardin ja Caerphillyn piirikunnan neuvoston kanssa.</w:t>
      </w:r>
    </w:p>
    <w:p>
      <w:r>
        <w:rPr>
          <w:b/>
        </w:rPr>
        <w:t xml:space="preserve">Yhteenveto</w:t>
      </w:r>
    </w:p>
    <w:p>
      <w:r>
        <w:t xml:space="preserve">Caerphillyn kreivikunnassa on todettu toinen vahvistettu A-hepatiittitapaus, joten tautitapauksia on nyt yhdeksän.</w:t>
      </w:r>
    </w:p>
    <w:p>
      <w:r>
        <w:rPr>
          <w:b/>
          <w:u w:val="single"/>
        </w:rPr>
        <w:t xml:space="preserve">Asiakirjan numero 3331</w:t>
      </w:r>
    </w:p>
    <w:p>
      <w:r>
        <w:t xml:space="preserve">Bridgwaterin kanavasta pelastettu joutsen, joka on ollut hädässä</w:t>
      </w:r>
    </w:p>
    <w:p>
      <w:r>
        <w:t xml:space="preserve">Burnham-on-Seanin venemiehistö pelasti sygnetin sen jälkeen, kun Secret World -nimisen hyväntekeväisyysjärjestön vapaaehtoinen oli nähnyt linnun Bridgwaterin kanavassa tiistaina. Lintu otettiin kiinni verkolla, ja se vietiin eläinlääkärille hoidettavaksi. Vapaaehtoinen Mervyn Gratton sanoi: "Lintu oli kovissa tuskissa, koska se oli yrittänyt niellä poisheitetyn koukun ja siiman." Aiheeseen liittyvät Internet-linkit Secret World - Wildlife Rescue Burnham-On-Sea ilmatyynyalus</w:t>
      </w:r>
    </w:p>
    <w:p>
      <w:r>
        <w:rPr>
          <w:b/>
        </w:rPr>
        <w:t xml:space="preserve">Yhteenveto</w:t>
      </w:r>
    </w:p>
    <w:p>
      <w:r>
        <w:t xml:space="preserve">Hätääntynyt joutsen on pelastettu Somersetissa sijaitsevasta kanavasta sen nielaistua osittain kalastuskoukun ja siiman.</w:t>
      </w:r>
    </w:p>
    <w:p>
      <w:r>
        <w:rPr>
          <w:b/>
          <w:u w:val="single"/>
        </w:rPr>
        <w:t xml:space="preserve">Asiakirjan numero 3332</w:t>
      </w:r>
    </w:p>
    <w:p>
      <w:r>
        <w:t xml:space="preserve">South Central Ambulance Servicestä tulee säätiön luottamus</w:t>
      </w:r>
    </w:p>
    <w:p>
      <w:r>
        <w:t xml:space="preserve">Siirron myötä palvelu saa enemmän itsenäistä valvontaa hallituksesta, mutta pysyy kuitenkin osana NHS:ää. SCAS:n puheenjohtajan Trevor Jonesin mukaan uusi asema merkitsee, että se on "enemmän tilivelvollinen paikallisille ihmisille". Uusi South Central Ambulance Service NHS Foundation Trust -niminen säätiö on rekrytoinut 8 000 julkista jäsentä, mutta se kaipaa vielä 4 000 uutta jäsentä. Jones lisäsi: "Odotamme innolla yhteistyötä jäsenten ja vastavalittujen hallintoneuvoston jäsenten kanssa tulevan strategiamme ja palvelukehityksemme kehittämiseksi." Säätiöiden perustaminen aloitettiin huhtikuussa 2004. Englannissa on nyt yli 100 säätiötä.</w:t>
      </w:r>
    </w:p>
    <w:p>
      <w:r>
        <w:rPr>
          <w:b/>
        </w:rPr>
        <w:t xml:space="preserve">Yhteenveto</w:t>
      </w:r>
    </w:p>
    <w:p>
      <w:r>
        <w:t xml:space="preserve">South Central Ambulance Service NHS Trust (SCAS) on viimeisin ambulanssipalvelu, josta on tullut säätiön luottamus.</w:t>
      </w:r>
    </w:p>
    <w:p>
      <w:r>
        <w:rPr>
          <w:b/>
          <w:u w:val="single"/>
        </w:rPr>
        <w:t xml:space="preserve">Asiakirjan numero 3333</w:t>
      </w:r>
    </w:p>
    <w:p>
      <w:r>
        <w:t xml:space="preserve">Conwyn pienin talo: Margaret Williamsin hautajaiset pidetään</w:t>
      </w:r>
    </w:p>
    <w:p>
      <w:r>
        <w:t xml:space="preserve">Ruumisauton oli määrä ohittaa St Maryn kirkon jumalanpalveluksen jälkeen Margaret Williamsin perheen sukupolvien ajan omistaman talon pieni punainen julkisivu. Daily Post -sanomalehti kunnioitti Margaretia hänen kuoltuaan 83-vuotiaana ja sanoi, että hän oli ylpeä siitä, että oli syntynyt kaupunkia ympäröivien linnanmuurien sisällä. Talo on 72 tuumaa leveä ja 122 tuumaa korkea. Kiinteistö, joka on merkitty rekisteriin, avataan uudelleen yleisölle helmikuun koululomien ajaksi. Paikallinen kalastaja Robert Jones oli talon viimeinen asukas vuonna 1900, ja sitä ennen talossa asui useita muita vuokralaisia, muun muassa iäkäs pariskunta.</w:t>
      </w:r>
    </w:p>
    <w:p>
      <w:r>
        <w:rPr>
          <w:b/>
        </w:rPr>
        <w:t xml:space="preserve">Yhteenveto</w:t>
      </w:r>
    </w:p>
    <w:p>
      <w:r>
        <w:t xml:space="preserve">Britannian pienimmän talon, josta on tullut Conwyn laiturilla sijaitseva maamerkki, omistajan hautajaiset on pidetty.</w:t>
      </w:r>
    </w:p>
    <w:p>
      <w:r>
        <w:rPr>
          <w:b/>
          <w:u w:val="single"/>
        </w:rPr>
        <w:t xml:space="preserve">Asiakirjan numero 3334</w:t>
      </w:r>
    </w:p>
    <w:p>
      <w:r>
        <w:t xml:space="preserve">Inside Business: Irlannin entisen suurlähettilään varoitus NI:lle EU:sta irtautumisesta</w:t>
      </w:r>
    </w:p>
    <w:p>
      <w:r>
        <w:t xml:space="preserve">Dáithí O'Ceallaigh kertoi BBC Radio Ulsterin Inside Business -ohjelmassa, että Lontoon ja Dublinin väliset suhteet voivat vaarantua. "Se on hyvin vaarallista aluetta", hän sanoi. "Britannian ja Irlannin suhteiden kannalta se on huolestuttavaa." Hän lisäsi: "Euroopan unionin puitteissa olemme viimeisten 40 vuoden aikana luoneet hyvin läheiset suhteet Yhdistyneeseen kuningaskuntaan kaupassa, maataloudessa, mutta ennen kaikkea yhteistyössä Pohjois-Irlannin tilanteen auttamiseksi. "Kaikki nämä asiat ovat vaarassa purkautua." Inside Business -ohjelma kuullaan BBC Radio Ulsterilla sunnuntaina klo 13.30 GMT.</w:t>
      </w:r>
    </w:p>
    <w:p>
      <w:r>
        <w:rPr>
          <w:b/>
        </w:rPr>
        <w:t xml:space="preserve">Yhteenveto</w:t>
      </w:r>
    </w:p>
    <w:p>
      <w:r>
        <w:t xml:space="preserve">Irlannin entinen YK-suurlähettiläs on varoittanut, että Yhdistyneen kuningaskunnan eroaminen Euroopan unionista voisi vaikuttaa Pohjois-Irlannin poliittiseen prosessiin.</w:t>
      </w:r>
    </w:p>
    <w:p>
      <w:r>
        <w:rPr>
          <w:b/>
          <w:u w:val="single"/>
        </w:rPr>
        <w:t xml:space="preserve">Asiakirjan numero 3335</w:t>
      </w:r>
    </w:p>
    <w:p>
      <w:r>
        <w:t xml:space="preserve">PSNI:n mukaan rajanylityspaikat ovat "ilmeisiä" kohteita.</w:t>
      </w:r>
    </w:p>
    <w:p>
      <w:r>
        <w:t xml:space="preserve">George Hamilton oli todistamassa NI-asioiden valiokunnalle, joka tarkastelee rajan tulevaisuutta Brexitin jälkeen. Hamilton sanoi, ettei hän kuitenkaan pidä poliisin tarkastuspisteitä todennäköisinä. Hän sanoi, että mahdolliset rajatarkastukset liittyisivät todennäköisemmin tulliin. Hän sanoi, että PSNI:n ensisijainen tavoite Brexitin suhteen on säilyttää tiedonjakojärjestelyt Irlannin tasavallan kanssa ja korvata eurooppalainen pidätysmääräys. Hän lisäsi, että tämä saattaa edellyttää uutta lainsäädäntöä tai kahdenvälisiä järjestelyjä.</w:t>
      </w:r>
    </w:p>
    <w:p>
      <w:r>
        <w:rPr>
          <w:b/>
        </w:rPr>
        <w:t xml:space="preserve">Yhteenveto</w:t>
      </w:r>
    </w:p>
    <w:p>
      <w:r>
        <w:t xml:space="preserve">PSNI:n poliisipäällikkö on sanonut, että Irlannin rajalla olevat tarkastuspisteet olisivat "pysyviä ja ilmeisiä" kohteita toisinajatteleville tasavaltalaisille.</w:t>
      </w:r>
    </w:p>
    <w:p>
      <w:r>
        <w:rPr>
          <w:b/>
          <w:u w:val="single"/>
        </w:rPr>
        <w:t xml:space="preserve">Asiakirjan numero 3336</w:t>
      </w:r>
    </w:p>
    <w:p>
      <w:r>
        <w:t xml:space="preserve">Aberdeenin Bon Accord -kylpylän kunto miellyttää kampanjoijia.</w:t>
      </w:r>
    </w:p>
    <w:p>
      <w:r>
        <w:t xml:space="preserve">Justice Mill Lanella sijaitseva uima-allas suljettiin vuonna 2008 neuvoston budjettileikkausten vuoksi. Arvioiden mukaan historiallisen art deco -muotoilurakennuksen kunnostamiseen tarvitaan yli 5 miljoonaa puntaa. Kampanjoijat lähestyvät 5 000 punnan summaa Save Bon Accord Baths -rahaston perustamiseksi. Varainhankintapäällikkö John Law kertoi BBC Scotlandille: "Oli hienoa päästä kylpylään, täytyy sanoa, että ensivaikutelma oli uskomaton. "Se on uskomaton paikka, ja se on paljon paremmassa kunnossa kuin aluksi ajattelimme sen olevan. "Päärakenne näyttää olevan todella hyvässä kunnossa."</w:t>
      </w:r>
    </w:p>
    <w:p>
      <w:r>
        <w:rPr>
          <w:b/>
        </w:rPr>
        <w:t xml:space="preserve">Yhteenveto</w:t>
      </w:r>
    </w:p>
    <w:p>
      <w:r>
        <w:t xml:space="preserve">Aberdeenin Bon Accord -kylpylän uudelleen avaamista ajavat kampanjoijat ovat ilmaisseet ilonsa ja helpotuksensa sen kunnosta päästyään sisälle rakennukseen tutustumaan siihen.</w:t>
      </w:r>
    </w:p>
    <w:p>
      <w:r>
        <w:rPr>
          <w:b/>
          <w:u w:val="single"/>
        </w:rPr>
        <w:t xml:space="preserve">Asiakirjan numero 3337</w:t>
      </w:r>
    </w:p>
    <w:p>
      <w:r>
        <w:t xml:space="preserve">McFly julkistaa 10-vuotisjuhlakonsertit Lontoossa</w:t>
      </w:r>
    </w:p>
    <w:p>
      <w:r>
        <w:t xml:space="preserve">Yhtye esittää suurimmat hittinsä, ja mukana on myös erikoisvieraita. Keikat 19. ja 20. syyskuuta seuraavat loppuunmyytyä Best Of McFly -kiertuetta. Tom Fletcher, Danny Jones, Dougie Poynter ja Harry Judd ovat hiljattain soittaneet 20 keikalla eri puolilla Yhdistynyttä kuningaskuntaa. Heidän suurimmat hitit -albuminsa Memory Lane julkaistiin viime marraskuussa, ja se sisältää muun muassa singlet All About You, Shine a Light ja Obviously. McFlyllä on seitsemän listaykkössingleä ja 10 miljoonaa myytyä albumia. Yhtye esiintyi viime vuonna myös Yhdysvalloissa ja piti loppuunmyydyt keikat New Yorkissa ja Los Angelesissa. Seuraa @BBCNewsbeat Twitterissä</w:t>
      </w:r>
    </w:p>
    <w:p>
      <w:r>
        <w:rPr>
          <w:b/>
        </w:rPr>
        <w:t xml:space="preserve">Yhteenveto</w:t>
      </w:r>
    </w:p>
    <w:p>
      <w:r>
        <w:t xml:space="preserve">McFly on ilmoittanut soittavansa syyskuussa kaksi erikoiskeikkaa Lontoon Royal Albert Hallissa 10-vuotisjuhlansa kunniaksi.</w:t>
      </w:r>
    </w:p>
    <w:p>
      <w:r>
        <w:rPr>
          <w:b/>
          <w:u w:val="single"/>
        </w:rPr>
        <w:t xml:space="preserve">Asiakirjan numero 3338</w:t>
      </w:r>
    </w:p>
    <w:p>
      <w:r>
        <w:t xml:space="preserve">Hyvinvointibudjetin käyttö ja säästövaihtoehdot</w:t>
      </w:r>
    </w:p>
    <w:p>
      <w:r>
        <w:t xml:space="preserve">Liittokansleri George Osbornen odotetaan kertovan ensi kuun talousarviossa ja myöhemmin tänä vuonna esitettävässä menojen tarkistuksessa yksityiskohtaiset tiedot leikkauksista, vaikka oppositiopuolueet ja säästökampanjan vastustajat ovat vaatineet suurempaa selkeyttä asiaan. Hyvinvointibudjetin osuus kaikista hallituksen menoista on tällä hetkellä noin 30 prosenttia. Tässä on lisätietoja siitä, mihin rahat menevät. Hyvinvointibudjetti ja mihin sitä käytetään Mitä on jo ilmoitettu ja mitä on vielä tekemättä? Mitä on suljettu pois? Mitkä ovat joitakin vaihtoehtoja? Lähde: Tilastokeskus: Institute for Fiscal Studies</w:t>
      </w:r>
    </w:p>
    <w:p>
      <w:r>
        <w:rPr>
          <w:b/>
        </w:rPr>
        <w:t xml:space="preserve">Yhteenveto</w:t>
      </w:r>
    </w:p>
    <w:p>
      <w:r>
        <w:t xml:space="preserve">Hallituksen mukaan sen on löydettävä 12 miljardin punnan lisäsäästöt vuotuisesta hyvinvointilaskusta, jotta se voi saavuttaa tavoitteensa tasapainottaa kirjanpito vuoteen 2017-8 mennessä.</w:t>
      </w:r>
    </w:p>
    <w:p>
      <w:r>
        <w:rPr>
          <w:b/>
          <w:u w:val="single"/>
        </w:rPr>
        <w:t xml:space="preserve">Asiakirjan numero 3339</w:t>
      </w:r>
    </w:p>
    <w:p>
      <w:r>
        <w:t xml:space="preserve">Tutkinta miehen kuolemasta Cannockin sellivangitsemisen jälkeen</w:t>
      </w:r>
    </w:p>
    <w:p>
      <w:r>
        <w:t xml:space="preserve">Staffordshiren poliisi on saattanut Ian Dychen kuolemantapauksen riippumattoman poliisitoimiston (IOPC) käsiteltäväksi. IOPC:n mukaan Dyche pidätettiin kotonaan Cannockissa 29. huhtikuuta ja vietiin kaupungin poliisiasemalle. Seuraavana aamuna hänet löydettiin vastaamattomana, ja hänet vietiin ambulanssilla sairaalaan, jossa hän kuoli 8. toukokuuta. IOPC:n mukaan Dychen kuolinsyyn post mortem -tutkimus ei tuottanut tulosta, ja lisäsi, että lisätutkimuksia oli määrä tehdä. Cannockin poliisiaseman säilöönottoyksikön valvontakameran tallenteita tutkitaan parhaillaan yhdessä pidätyksen tehneiden virkamiesten ruumiinkameran kuvamateriaalin kanssa. IOPC:n komissaari Derrick Campbell sanoi, että tutkinta on alkuvaiheessa, ja esitti osanottonsa Dychen perheelle.</w:t>
      </w:r>
    </w:p>
    <w:p>
      <w:r>
        <w:rPr>
          <w:b/>
        </w:rPr>
        <w:t xml:space="preserve">Yhteenveto</w:t>
      </w:r>
    </w:p>
    <w:p>
      <w:r>
        <w:t xml:space="preserve">35-vuotias mies kuoli, kun hänet löydettiin poliisin sellistä vastaamattomana alle päivä sen jälkeen, kun hänet oli otettu säilöön, kertoo poliisin valvontaviranomainen.</w:t>
      </w:r>
    </w:p>
    <w:p>
      <w:r>
        <w:rPr>
          <w:b/>
          <w:u w:val="single"/>
        </w:rPr>
        <w:t xml:space="preserve">Asiakirjan numero 3340</w:t>
      </w:r>
    </w:p>
    <w:p>
      <w:r>
        <w:t xml:space="preserve">Mitsubishin osakkeet hyppäävät 16 % Nissan-osuudesta uutisoidessaan</w:t>
      </w:r>
    </w:p>
    <w:p>
      <w:r>
        <w:t xml:space="preserve">Molemmat osapuolet ilmoittivat säännöllisen kaupankäynnin päätyttyä strategisesta liittoutumasta, jonka arvo on 2,2 miljardia dollaria (1,52 miljardia puntaa). Muualla Aasiassa kauppiaiden tunnelmia painoi Wall Streetin pettymys yöllä. Japanin Nikkei 225 sulkeutui 0,4 % korkeammalle 16 646,34 pisteeseen. Kiinan Shanghai Composite pysyi ennallaan 2 835,86 pisteessä, kun taas Hongkongin Hang Seng -indeksi laski 0,7 % 19 915,46 pisteeseen. Australiassa ASX/200 laski 0,2 % ja sulkeutui 5 359,30 pisteeseen. Etelä-Korean Kospi-indeksi päätti päivän tasaisesti 1 977,49 pisteeseen.</w:t>
      </w:r>
    </w:p>
    <w:p>
      <w:r>
        <w:rPr>
          <w:b/>
        </w:rPr>
        <w:t xml:space="preserve">Yhteenveto</w:t>
      </w:r>
    </w:p>
    <w:p>
      <w:r>
        <w:t xml:space="preserve">Mitsubishi Motorsin osakkeet hyppäsivät 16,6 prosenttia sen jälkeen, kun Nissan oli keskeyttänyt toimintansa uutisten perusteella, että se aikoo hankkia merkittävän osuuden vaikeuksissa olevasta autonvalmistajasta. Nissan itse laski 1,4 %.</w:t>
      </w:r>
    </w:p>
    <w:p>
      <w:r>
        <w:rPr>
          <w:b/>
          <w:u w:val="single"/>
        </w:rPr>
        <w:t xml:space="preserve">Asiakirjan numero 3341</w:t>
      </w:r>
    </w:p>
    <w:p>
      <w:r>
        <w:t xml:space="preserve">Bradfordin uuden Low Moorin rautatieaseman työt alkavat</w:t>
      </w:r>
    </w:p>
    <w:p>
      <w:r>
        <w:t xml:space="preserve">Low Moorissa Cleckheaton Roadilla sijaitsevan aseman on määrä avautua keväällä, ja se palvelee Calder Valleyn linjaa Bradford Interchange - Halifaxin välillä. Se on rahoitettu myymällä liikkuvaa kalustoa ja paikallisesta liikennesuunnitelmasta saaduilla varoilla. Vanha Low Moorin asema suljettiin vuonna 1965 ja purettiin sen jälkeen. West Yorkshire Combined Authorityn liikennekomitean mukaan se houkuttelisi park and ride -käyttäjiä, mikä vähentäisi teiden ruuhkautumista. Asemalla on 130 autopaikkaa, ja siitä on suora yhteys viereiselle Spen Valley Greenwaylle jalankulkijoille ja pyöräilijöille.</w:t>
      </w:r>
    </w:p>
    <w:p>
      <w:r>
        <w:rPr>
          <w:b/>
        </w:rPr>
        <w:t xml:space="preserve">Yhteenveto</w:t>
      </w:r>
    </w:p>
    <w:p>
      <w:r>
        <w:t xml:space="preserve">Bradfordin kylään on aloitettu uuden rautatieaseman rakennustyöt yli 40 vuotta vanhan aseman sulkemisen jälkeen.</w:t>
      </w:r>
    </w:p>
    <w:p>
      <w:r>
        <w:rPr>
          <w:b/>
          <w:u w:val="single"/>
        </w:rPr>
        <w:t xml:space="preserve">Asiakirjan numero 3342</w:t>
      </w:r>
    </w:p>
    <w:p>
      <w:r>
        <w:t xml:space="preserve">Kahdeksan claymoremiinaa löydetty</w:t>
      </w:r>
    </w:p>
    <w:p>
      <w:r>
        <w:t xml:space="preserve">Poliisin mukaan siviili oli muurari, joka oli mukana rakentamassa taloja tsunamista kärsineille perheille. Hyökkäyksen aikaan hän käveli tiellä, poliisi kertoi. Amparan Lake Housen kirjeenvaihtaja Wasantha Chandrapala sanoi, että hyökkäyksen jälkeen rakennustyöntekijät ovat lähteneet alueelta uusien väkivaltaisuuksien pelossa. Samaan aikaan poliisi löysi kahdeksan claymore-miinaa haudattuna paddy-maastoon Damanassa Amaparan alueella. Poliisi löysi alueelta myös erilaisia ampumatarvikkeita piilotettuna, kertoi Amparan kirjeenvaihtaja Wasantha Chandrapala.</w:t>
      </w:r>
    </w:p>
    <w:p>
      <w:r>
        <w:rPr>
          <w:b/>
        </w:rPr>
        <w:t xml:space="preserve">Yhteenveto</w:t>
      </w:r>
    </w:p>
    <w:p>
      <w:r>
        <w:t xml:space="preserve">Siviili sai surmansa, kun epäillyt tamilitiikerit hyökkäsivät tarkastuspisteeseen Komarissa Amparassa lauantaina 21. päivä.</w:t>
      </w:r>
    </w:p>
    <w:p>
      <w:r>
        <w:rPr>
          <w:b/>
          <w:u w:val="single"/>
        </w:rPr>
        <w:t xml:space="preserve">Asiakirjan numero 3343</w:t>
      </w:r>
    </w:p>
    <w:p>
      <w:r>
        <w:t xml:space="preserve">Mitä kiistellyillä Etelä-Kiinanmeren saarilla sijaitsevat "hangaarit" kertovat meille?</w:t>
      </w:r>
    </w:p>
    <w:p>
      <w:r>
        <w:t xml:space="preserve">Lue lisää: Mitä kuvat tarkalleen ottaen näyttävät? Näissä kuvissa näkyy kolme uutta keinotekoisille saarille rakennettua lentotukikohtaa, jotka ovat valmistumassa Spratly-saarille Etelä-Kiinanmeren sydämessä. Ne osoittavat, että Kiinan saarirakennuskampanja Etelä-Kiinan merellä, jossa vielä kaksi vuotta sitten oli koralliriuttoja ja atolleja, on ollut huomattavan nopeaa ja laajamittaista. Kuvissa keskitytään erityisesti Kiinan kansan vapautusarmeijan (PLA) lentokoneiden suojaksi suunniteltujen vahvistettujen lentokonehallien rakentamiseen. Mitä muuta saarilla on? Majoitusrakennusten ja hallintorakennusten lisäksi kuvissa näkyy myös joukko tunnistamattomia kuusikulmaisia rakenteita, jotka ovat merelle päin kolmella saarella. Kullakin saarella on neljä tällaista rakennelmaa, jotka muodostavat puolisuunnikkaan muodon. Lisäksi kullakin saarella on myös salaperäinen kolmen tornin ryhmä. On spekuloitu, että nämä rakenteet ovat itse asiassa vahvistettuja ilmapuolustusrakenteita, joissa voisi olla pintakenttä-ilma-ohjuspattereita. Lentokonehallien ja ilmapuolustusjärjestelmien lisäksi näemme myös kolme laivastotukikohtaa, jotka ovat valmiina toimintaan, mukaan lukien suuret laituritilat ja satamat PLA:n laivastolle, rannikkovartiostolle ja muille merenkulun lainvalvontaviranomaisille. Mitä tämä kertoo meille? Kiina on aloittanut alueella voimankäytön lisäämisen, joka laajentaa huomattavasti sen meri- ja ilmavoimien toimintamahdollisuuksia. Tämä sotilaallinen rakentaminen saarille viittaa siihen, että muutaman kuukauden kuluessa Kiina pystyy sijoittamaan saarille hävittäjärykmenttejä, joissa on yhteensä lähes 80 lentokonetta - tämä on valtava lisä sen nykyisiin valmiuksiin Etelä-Kiinan merellä. Lisäksi tukikohdissa voi käyttää kiinalaisia strategisia pommikoneita, kuten H6-K:ta, varhaisvaroitus- ja valvontalentokoneita sekä pitkän kantaman kuljetus- ja tankkikoneiden lentokoneita. Koska tällaiset lentotukikohdat ovat luonnostaan haavoittuvia hyökkäyksille, Kiina näyttää ottavan käyttöön kehittyneen ilmapuolustusverkoston ja johtamisinfrastruktuurin uusien saaritukikohtiensa suojaamiseksi. Mutta eikö Kiina luvannut, ettei se militarisoi Etelä-Kiinan merta? Xi Jinping totesi valtiovierailullaan Yhdysvaltoihin syyskuussa 2015, että Kiina ei aio jatkaa Spratly-saarten militarisointia. Kiinan näkökulmasta sen valtaamat saaret ja yhdeksänviivaisten linjojen sisäpuolella oleva merialue ovat kuitenkin Kiinan suvereenia aluetta, joka edellyttää tarvittavia puolustustoimenpiteitä. Yhdysvaltain virkamiehet pyysivät nopeasti Xi:ltä tarkempia vakuutuksia, jotka koskisivat koko Etelä-Kiinan merta. Kiinalaiset korkea-arvoiset henkilöt tarkensivat myöhemmin Xin lausuntoa ehdottamalla, että puolustustoimenpiteiden olisi oltava oikeassa suhteessa Kiinan alueelliseen koskemattomuuteen kohdistuvaan uhkaan. Peking on nyt syyttänyt Yhdysvaltain laivaston merenkulun vapaan navigoinnin operaatioita (Freedom of navigation operations, FONOPS) sotilaallisen eskalaation laukaisemisesta Etelä-Kiinan merellä, mikä antaa Pekingille oikeutuksen uusiin keinotekoisiin saariin kohdistuville puolustustoimenpiteille. Mitä tämä tarkoittaa Kiinan naapurimaille? Pysyvän välimiestuomioistuimen Filippiinejä puoltavan päätöksen jälkeen presidentti Rodrigo Duterte ei ole vielä reagoinut siihen, että hänen kansakuntansa talousvyöhykkeellä on kolme kehittynyttä kiinalaista lentotukikohtaa. Ehkäpä reaktio saattaa olla vähäinenkin. Filippiinien laivasto on lähes olematon, joten sen ainoa keino saattaa olla turvautua Yhdysvaltojen kanssa tehtyyn puolustussopimukseen, mutta Duterte näyttää suhtautuneen varauksellisesti liian läheisiin suhteisiin Washingtonin kanssa. Toisaalta Vietnam - toinen Etelä-Kiinan merelle pyrkivä valtio - ei ilmeisesti siedä Pekingin toimia. Viimeaikaiset uutisraportit viittaavat siihen, että Vietnam on sijoittanut kehittyneitä siirrettäviä raketinheitinlaitteita joillekin miehittämilleen saarille alueella, mikä asettaa Kiinan uudet saarivaruskunnat pommitusetäisyydelle. Pekingin hävittäjien, pommikoneiden ja ilmatorjuntaohjusten sijoittamisen ajankohta saarille on epävarma, mutta Vietnamin sotilaallinen sijoittaminen tarjoaa Pekingille myös lisäperustelun sen tulevalle asevarustelulle Etelä-Kiinan merellä. Alexander Neill on Shangri-La-dialogin vanhempi tutkija IISS-Aasiassa (International Institute for Strategic Studies - Asia).</w:t>
      </w:r>
    </w:p>
    <w:p>
      <w:r>
        <w:rPr>
          <w:b/>
        </w:rPr>
        <w:t xml:space="preserve">Yhteenveto</w:t>
      </w:r>
    </w:p>
    <w:p>
      <w:r>
        <w:t xml:space="preserve">Satelliittikuvat näyttävät osoittavan, että Kiina on rakentanut lentokonehalleja kiistanalaisille saarille Etelä-Kiinan merellä. Asia Maritime Transparency Initiative -järjestö julkaisi heinäkuun lopulla otetut kuvat, ja ne näyttävät vahvistavan, että kiinalaiset sotilashävittäjät voivat jossain vaiheessa sijoittaa lentokonehalleja Fiery Crossin, Subin ja Mischief Reefin saarille. Paljastus lietsoo todennäköisesti jännitteitä naapureiden ja Yhdysvaltojen kanssa, jotka kaikki ovat ilmaisseet huolensa Etelä-Kiinanmeren militarisoinnista, sanoo analyytikko Alexander Neill Aasian kansainvälisestä strategisten tutkimusten instituutista (International Institute for Strategic Studies - Asia).</w:t>
      </w:r>
    </w:p>
    <w:p>
      <w:r>
        <w:rPr>
          <w:b/>
          <w:u w:val="single"/>
        </w:rPr>
        <w:t xml:space="preserve">Asiakirjan numero 3344</w:t>
      </w:r>
    </w:p>
    <w:p>
      <w:r>
        <w:t xml:space="preserve">Lord Kitchenerin ensimmäisen maailmansodan uhrien kirje myydään 687 punnalla.</w:t>
      </w:r>
    </w:p>
    <w:p>
      <w:r>
        <w:t xml:space="preserve">Valtiovarainministeri Reginald McKennan vuonna 1915 lähettämässä kirjeessä käsitellään länsirintamalla kaatuneiden korvaamiseksi tarvittavien joukkojen määrää. Hänen laskelmistaan käy ilmi "peruuttamattoman hävikin" määrä ennen kuin asevelvollisuus otettiin käyttöön vuonna 1916. Kirje myytiin Bonhamsin huutokaupassa 687 punnalla, mikä on enemmän kuin odotettu 400 punnan hinta.</w:t>
      </w:r>
    </w:p>
    <w:p>
      <w:r>
        <w:rPr>
          <w:b/>
        </w:rPr>
        <w:t xml:space="preserve">Yhteenveto</w:t>
      </w:r>
    </w:p>
    <w:p>
      <w:r>
        <w:t xml:space="preserve">Oxfordissa on myyty ensimmäisen maailmansodan aikaisen sodan sotaministeri Lord Kitchenerille kirjoitettu kirje.</w:t>
      </w:r>
    </w:p>
    <w:p>
      <w:r>
        <w:rPr>
          <w:b/>
          <w:u w:val="single"/>
        </w:rPr>
        <w:t xml:space="preserve">Asiakirjan numero 3345</w:t>
      </w:r>
    </w:p>
    <w:p>
      <w:r>
        <w:t xml:space="preserve">Mercedes 'rele' laatikko varkaat kiinni CCTV Solihullissa</w:t>
      </w:r>
    </w:p>
    <w:p>
      <w:r>
        <w:t xml:space="preserve">West Midlandsin poliisi uskoo, että tämä on ensimmäinen kerta, kun huipputekninen rikos on kuvattu kameralla. Relelaatikot voivat vastaanottaa signaaleja seinien, ovien ja ikkunoiden läpi, mutta eivät metallin. Varkaus kesti vain minuutin, eikä Solihullin Elmdonin alueelta 24. syyskuuta varastettua Mercedes-autoa ole löydetty. Kuvamateriaalissa yksi miehistä näkyy heiluttamassa laatikkoa uhrin talon edessä. Laite vastaanottaa signaalin sisällä olevasta avaimesta ja lähettää sen toiseen laatikkoon auton vieressä. Tämän jälkeen auton järjestelmiä huijataan luulemaan, että avain on mukana, ja se avaa lukituksen, ennen kuin sytytysvirta voidaan käynnistää. Mark Silvester West Midlandsin poliisin rikollisuuden vähentämisryhmästä kehotti käyttämään Thatchamin hyväksymää ohjauspyörän lukitusta, joka kattaa koko ohjauspyörän. Society of Motor Manufacturers and Tradersin mukaan yksi vaihtoehto on laittaa avaimet RFID-signaalin estävään pussiin, joka pysäyttää sähkömagneettiset signaalit.</w:t>
      </w:r>
    </w:p>
    <w:p>
      <w:r>
        <w:rPr>
          <w:b/>
        </w:rPr>
        <w:t xml:space="preserve">Yhteenveto</w:t>
      </w:r>
    </w:p>
    <w:p>
      <w:r>
        <w:t xml:space="preserve">Valvontakameran kuvamateriaalia on julkaistu, jossa varkaat käyttävät auton varastamiseen "relelaitetta", joka vastaanottaa signaalin uhrin avaimesta hänen kotonaan.</w:t>
      </w:r>
    </w:p>
    <w:p>
      <w:r>
        <w:rPr>
          <w:b/>
          <w:u w:val="single"/>
        </w:rPr>
        <w:t xml:space="preserve">Asiakirjan numero 3346</w:t>
      </w:r>
    </w:p>
    <w:p>
      <w:r>
        <w:t xml:space="preserve">Vika sulkee Middlesbroughin siirtosillan</w:t>
      </w:r>
    </w:p>
    <w:p>
      <w:r>
        <w:t xml:space="preserve">Middlesbroughin kuljetinsilta avattiin uudelleen kolme viikkoa sitten, kun sen satavuotiaat moottorit oli vaihdettu. Nyt gondolia ohjaavan uuden kauko-ohjausjärjestelmän kanssa on ilmennyt ongelmia. Ohjelmistoa päivitetään parhaillaan, ja toivotaan, että II-luokan rakennus on jälleen toiminnassa viikonloppuun mennessä. Valtuutettu Paul Thompson, Middlesbroughin neuvoston liikenneasioista vastaava jäsen, sanoi: "Silta on tunnettu luotettavuudestaan, mutta toisinaan ilmenee odottamattomia ongelmia, jotka pyritään ratkaisemaan mahdollisimman nopeasti, jotta häiriöt pysyisivät mahdollisimman vähäisinä. "Olen kiitollinen käyttäjille heidän kärsivällisyydestään, ja teemme parhaamme, jotta Transporter olisi taas toiminnassa mahdollisimman pian."</w:t>
      </w:r>
    </w:p>
    <w:p>
      <w:r>
        <w:rPr>
          <w:b/>
        </w:rPr>
        <w:t xml:space="preserve">Yhteenveto</w:t>
      </w:r>
    </w:p>
    <w:p>
      <w:r>
        <w:t xml:space="preserve">Teessidessä sijaitseva merkittävä silta on suljettu teknisten ongelmien vuoksi alle kuukausi sen jälkeen, kun se oli läpikäynyt suuren peruskorjauksen.</w:t>
      </w:r>
    </w:p>
    <w:p>
      <w:r>
        <w:rPr>
          <w:b/>
          <w:u w:val="single"/>
        </w:rPr>
        <w:t xml:space="preserve">Asiakirjan numero 3347</w:t>
      </w:r>
    </w:p>
    <w:p>
      <w:r>
        <w:t xml:space="preserve">Loftusista löytyi kannabistiloja "300 000 punnan arvosta".</w:t>
      </w:r>
    </w:p>
    <w:p>
      <w:r>
        <w:t xml:space="preserve">Clevelandin poliisin mukaan poliisi löysi maatilan kiinteistöstä West Roadilla Loftusissa. Poliisit yrittävät löytää kasvien kasvattamisesta vastuussa olevia henkilöitä, tiedottaja sanoi. Poliisi on myös julkaissut luettelon "paljastavista merkeistä, jotka usein paljastavat kannabisfarmit" ja joiden varalta yleisön "pitäisi olla valppaana". Näitä ovat muun muassa:</w:t>
      </w:r>
    </w:p>
    <w:p>
      <w:r>
        <w:rPr>
          <w:b/>
        </w:rPr>
        <w:t xml:space="preserve">Yhteenveto</w:t>
      </w:r>
    </w:p>
    <w:p>
      <w:r>
        <w:t xml:space="preserve">Yli 500 kasvista koostuva kannabiskasvattamo, jonka katuarvo on 300 000 puntaa, on löydetty.</w:t>
      </w:r>
    </w:p>
    <w:p>
      <w:r>
        <w:rPr>
          <w:b/>
          <w:u w:val="single"/>
        </w:rPr>
        <w:t xml:space="preserve">Asiakirjan numero 3348</w:t>
      </w:r>
    </w:p>
    <w:p>
      <w:r>
        <w:t xml:space="preserve">Nousuveden aiheuttama kahden miehen pelastaminen Guernseyssä</w:t>
      </w:r>
    </w:p>
    <w:p>
      <w:r>
        <w:t xml:space="preserve">Kaksikko, jonka uskotaan olleen kalastamassa, ajautui kallioille Ladies Bayn lähellä noin klo 09:30 BST. Eräs yleisön jäsen hälytti rannikkovartioston, minkä jälkeen Ambulance and Rescue -meripelastusvene laskettiin vesille, ja miehet palasivat maihin. Veneen perämies Jason Garnham sanoi, että hän uskoi parin olleen jumissa useita tunteja.</w:t>
      </w:r>
    </w:p>
    <w:p>
      <w:r>
        <w:rPr>
          <w:b/>
        </w:rPr>
        <w:t xml:space="preserve">Yhteenveto</w:t>
      </w:r>
    </w:p>
    <w:p>
      <w:r>
        <w:t xml:space="preserve">Kaksi miestä pelastettiin Guernseyn luoteisrannikolta, kun he olivat jääneet nousuveden loukkuun.</w:t>
      </w:r>
    </w:p>
    <w:p>
      <w:r>
        <w:rPr>
          <w:b/>
          <w:u w:val="single"/>
        </w:rPr>
        <w:t xml:space="preserve">Asiakirjan numero 3349</w:t>
      </w:r>
    </w:p>
    <w:p>
      <w:r>
        <w:t xml:space="preserve">Valas ajautui Scrabsterin lähistöllä pyydyksiin sotkeutuneena mereen</w:t>
      </w:r>
    </w:p>
    <w:p>
      <w:r>
        <w:t xml:space="preserve">Kuollut valas havaittiin keskiviikkona, ennen kuin sen ruumis rantautui torstaiaamuna Scrabsterin lähelle, lähelle Thursoa. Invernessissä sijaitseva Scottish Marine Animal Stranding Scheme -järjestö ilmoitti, että se valmistautuu tutkimaan eläimen kuolemaa. Kyseessä on viimeisin vastaava tapaus noin kuukauteen. Aiemmin tässä kuussa Barrasta löydettiin kuolleena pikkuvalaita ja huhtikuussa Fifessä ryhävalas. Molemmat olivat sotkeutuneet köyteen.</w:t>
      </w:r>
    </w:p>
    <w:p>
      <w:r>
        <w:rPr>
          <w:b/>
        </w:rPr>
        <w:t xml:space="preserve">Yhteenveto</w:t>
      </w:r>
    </w:p>
    <w:p>
      <w:r>
        <w:t xml:space="preserve">Kalastusvälineisiin sotkeutunut ryhävalas on huuhtoutunut Caithnessin pohjoisrannikolle.</w:t>
      </w:r>
    </w:p>
    <w:p>
      <w:r>
        <w:rPr>
          <w:b/>
          <w:u w:val="single"/>
        </w:rPr>
        <w:t xml:space="preserve">Asiakirjan numero 3350</w:t>
      </w:r>
    </w:p>
    <w:p>
      <w:r>
        <w:t xml:space="preserve">Carmarthenshiren valtuusto aikoo poistaa lasten hautausmaksut.</w:t>
      </w:r>
    </w:p>
    <w:p>
      <w:r>
        <w:t xml:space="preserve">Valtuutetut äänestivät maanantaina yksimielisesti kuolleena syntyneiden vauvojen ja 18-vuotiaiden lasten hautausmaksujen poistamisesta, jotta surua kärsivien perheiden taloudellista rasitusta voitaisiin vähentää. Päätös on samansuuntainen kuin monissa muissa Walesin neuvostoissa, jotka ovat saaneet alkunsa Swansea Eastin kansanedustajan Carolyn Harrisin kampanjasta. Carmarthenshiren kunta vastaa Ammanfordin julkisen hautausmaan hallinnoinnista.</w:t>
      </w:r>
    </w:p>
    <w:p>
      <w:r>
        <w:rPr>
          <w:b/>
        </w:rPr>
        <w:t xml:space="preserve">Yhteenveto</w:t>
      </w:r>
    </w:p>
    <w:p>
      <w:r>
        <w:t xml:space="preserve">Carmarthenshiren valtuusto on suostunut poistamaan lasten hautausmaksut.</w:t>
      </w:r>
    </w:p>
    <w:p>
      <w:r>
        <w:rPr>
          <w:b/>
          <w:u w:val="single"/>
        </w:rPr>
        <w:t xml:space="preserve">Asiakirjan numero 3351</w:t>
      </w:r>
    </w:p>
    <w:p>
      <w:r>
        <w:t xml:space="preserve">Everton Womenin stadionin tulipalo: Everton Everton: Poliisi aloittaa tutkinnan</w:t>
      </w:r>
    </w:p>
    <w:p>
      <w:r>
        <w:t xml:space="preserve">Palomiehet kutsuttiin 2 200-kapasiteettiselle Walton Hall Parkin kentälle Liverpoolissa noin 18:30 GMT perjantaina. He löysivät telineet ja muoviverkon palamaan ja sammuttivat palon noin 30 minuutissa. Merseysiden poliisi ilmoitti, että se tutkii asiaa yhdessä palokunnan kanssa. Seura sanoi arvioivansa vahinkoja, mutta toivoi, että keskiviikon ottelu Chelsean naisten kanssa jatkuisi. Seuraa BBC North Westiä Facebookissa, Twitterissä ja Instagramissa. Voit myös lähettää juttuideoita osoitteeseen northwest.newsonline@bbc.co.uk Aiheeseen liittyvät Internet-linkit Merseyside Fire &amp; Rescue Service (palo- ja pelastuspalvelu)</w:t>
      </w:r>
    </w:p>
    <w:p>
      <w:r>
        <w:rPr>
          <w:b/>
        </w:rPr>
        <w:t xml:space="preserve">Yhteenveto</w:t>
      </w:r>
    </w:p>
    <w:p>
      <w:r>
        <w:t xml:space="preserve">Everton Womenin stadionilla syttynyttä tulipaloa, joka vahingoitti pahoin katsomoa, tutkitaan epäiltynä tuhopoltosta.</w:t>
      </w:r>
    </w:p>
    <w:p>
      <w:r>
        <w:rPr>
          <w:b/>
          <w:u w:val="single"/>
        </w:rPr>
        <w:t xml:space="preserve">Asiakirjan numero 3352</w:t>
      </w:r>
    </w:p>
    <w:p>
      <w:r>
        <w:t xml:space="preserve">Brexit: Martin McGuinnessin mukaan hallitus keksii politiikkaa</w:t>
      </w:r>
    </w:p>
    <w:p>
      <w:r>
        <w:t xml:space="preserve">Gareth GordonBBC News NI:n poliittinen kirjeenvaihtaja Hän puhui brexit-ministeri David Davisin johtaman, hajautetuista hallintoalueista koostuvan uuden komitean ensimmäisen kokouksen jälkeen. Hän sanoi, ettei voi ymmärtää, miksi Stormontin, Edinburghin ja Cardiffin kanssa ei jaeta enemmän tietoa. Pääministeri Arlene Foster sanoi, että kyseessä oli ensimmäinen kokous pitkässä prosessissa. Pohjois-Irlannin ulkoministeri James Brokenshire kiisti, että hallitus olisi salannut mitään, ja kuvaili kokousta rakentavaksi. Komitea kokoontuu uudelleen Lontoossa ensi kuussa.</w:t>
      </w:r>
    </w:p>
    <w:p>
      <w:r>
        <w:rPr>
          <w:b/>
        </w:rPr>
        <w:t xml:space="preserve">Yhteenveto</w:t>
      </w:r>
    </w:p>
    <w:p>
      <w:r>
        <w:t xml:space="preserve">Pohjois-Irlannin varapääministeri Martin McGuinness on syyttänyt Westminsterin hallitusta siitä, että se keksii brexit-politiikkaa mennessään.</w:t>
      </w:r>
    </w:p>
    <w:p>
      <w:r>
        <w:rPr>
          <w:b/>
          <w:u w:val="single"/>
        </w:rPr>
        <w:t xml:space="preserve">Asiakirjan numero 3353</w:t>
      </w:r>
    </w:p>
    <w:p>
      <w:r>
        <w:t xml:space="preserve">M1 viivästyy lasipulloja kuljettavan kuorma-auton kaaduttua</w:t>
      </w:r>
    </w:p>
    <w:p>
      <w:r>
        <w:t xml:space="preserve">Highways Englandin mukaan pohjoiseen johtava ajorata avattiin uudelleen noin klo 11.00 BST onnettomuuden jälkeen liittymien 38 ja 39 välillä. Kuorma-auto kaatui törmättyään henkilöautoon Haighin ja Durkarin liittymien välillä Länsi-Yorkshiressä varhain aamulla. Poliisin mukaan auton mieskuljettaja sai lieviä vammoja. Highways England twiittasi, että kuljettajat joutuivat odottamaan viivytyksiä ja kiertoteitä oli käytössä. Sen mukaan ajoradalle oli valunut runsaasti polttoainetta, ja miehistöt työskentelivät koko yön tien puhdistamiseksi. Aiheeseen liittyvät Internet-linkit Highways England</w:t>
      </w:r>
    </w:p>
    <w:p>
      <w:r>
        <w:rPr>
          <w:b/>
        </w:rPr>
        <w:t xml:space="preserve">Yhteenveto</w:t>
      </w:r>
    </w:p>
    <w:p>
      <w:r>
        <w:t xml:space="preserve">Osa M1-tietä suljettiin useiden tuntien ajaksi sen jälkeen, kun 44 tonnia lasipulloja kuljettanut kuorma-auto kaatui.</w:t>
      </w:r>
    </w:p>
    <w:p>
      <w:r>
        <w:rPr>
          <w:b/>
          <w:u w:val="single"/>
        </w:rPr>
        <w:t xml:space="preserve">Asiakirjan numero 3354</w:t>
      </w:r>
    </w:p>
    <w:p>
      <w:r>
        <w:t xml:space="preserve">Varastettu purukumi löydettiin kuorma-autosta M40-tiellä Oxfordin lähellä.</w:t>
      </w:r>
    </w:p>
    <w:p>
      <w:r>
        <w:t xml:space="preserve">West Midlandsin poliisi kertoi Thames Valleyn poliisille, että kuorma-auto oli "matkalla etelään" alueelle maanantaina, kun se oli varastanut toisen ajoneuvon. Tiepoliisit löysivät kuorma-auton, jossa oli väärät kilvet, huoltoasemalta M40-tien varrella lähellä Oxfordia. Kuljettaja pidätettiin epäiltynä huumausaineen vaikutuksen alaisena ajamisesta, varkaudesta ja siitä, että hänellä ei ollut vakuutusta tai katsastusta. Matkustaja pidätettiin epäiltynä varkaudesta ja kannabiksen hallussapidosta. Tapaus on palautettu West Midlandsin poliisille. Takapenkiltä löytyi poliisin mukaan "muutama sata" rasiaa purukumia.</w:t>
      </w:r>
    </w:p>
    <w:p>
      <w:r>
        <w:rPr>
          <w:b/>
        </w:rPr>
        <w:t xml:space="preserve">Yhteenveto</w:t>
      </w:r>
    </w:p>
    <w:p>
      <w:r>
        <w:t xml:space="preserve">Satoja laatikoita varastettua Hubba Bubbaa ja purukumia on saatu talteen kuorma-autosta vihjeen perusteella.</w:t>
      </w:r>
    </w:p>
    <w:p>
      <w:r>
        <w:rPr>
          <w:b/>
          <w:u w:val="single"/>
        </w:rPr>
        <w:t xml:space="preserve">Asiakirjan numero 3355</w:t>
      </w:r>
    </w:p>
    <w:p>
      <w:r>
        <w:t xml:space="preserve">Yleiskatsaus: Konservatiivien 2016 konferenssin asialista</w:t>
      </w:r>
    </w:p>
    <w:p>
      <w:r>
        <w:t xml:space="preserve">Sunnuntai 2. lokakuuta 09:00: Andrew Marr: Marr: Pääministeri Theresa Mayn odotetaan esiintyvän BBC:n ohjelmassa ja muissa tiedotusvälineissä aamupäivän aikana 14:00: Konferenssin avaus: Konferenssin avaavat virallisesti konservatiivipuolueen puheenjohtaja Patrick McLoughlin ja puolueen West Midlandsin pormestariehdokas Andy Street Global Britain: Brexitin onnistuminen: Theresa May pitää konferenssissa ensimmäisen puheensa Britannian erosta Euroopan unionista. Puheenvuoroja pitävät myös mm: 16.45: Puolueen jäsenillä on mahdollisuus tavata puheenjohtaja Patrick McLoughlin Maanantai 3. lokakuuta 10.30: Talous: Liittokansleri Philip Hammond pitää pääpuheenvuoronsa konferenssille. Lisäksi puhuvat mm: 14.30: Talous: Kulttuuri-, media- ja urheiluministeri Karen Bradleyn, ympäristö-, elintarvike- ja maaseutuministeri Andrea Leadsomin ja ulkomaankauppaministeri Liam Foxin puheet 16.30: Vuoden 2017 vaaleihin valmistautuminen: Kampanjatilaisuus, jossa keskitytään ensi vuoden paikallis- ja pormestarivaaleihin Englannissa, Skotlannissa ja Walesissa. Tiistai 4. lokakuuta 10.30: Unionin juhliminen: Puheet klo 11.00: Puolustusministeri Michael Fallonin, oikeusministeri Liz Trussin ja sisäministeri Amber Ruddin puheet klo 14.30: Työ- ja eläkeministeri Damian Greenin, terveysministeri Jeremy Huntin ja opetusministeri Justine Greeningin puheet klo 16.30: Puolueen jäsenet keskustelevat siitä, miksi he liittyivät konservatiivipuolueeseen Keskiviikko 5. lokakuuta 10.00: Puolue, joka toimii kaikkien hyväksi: Konservatiivien kansanedustajien puheenvuorot 10.30: ylähuoneen johtajan, paronitar Evansin ja Skotlannin konservatiivijohtajan Ruth Davidsonin puheet Pääministeri Theresa Mayn puhe.</w:t>
      </w:r>
    </w:p>
    <w:p>
      <w:r>
        <w:rPr>
          <w:b/>
        </w:rPr>
        <w:t xml:space="preserve">Yhteenveto</w:t>
      </w:r>
    </w:p>
    <w:p>
      <w:r>
        <w:t xml:space="preserve">Konservatiivipuolue kokoontuu Birminghamissa vuosittaiseen syyskokoukseensa, joka on Theresa Mayn ensimmäinen johtajana ja pääministerinä. Tässä opas tapahtumista ja tärkeimmistä kohokohdista.</w:t>
      </w:r>
    </w:p>
    <w:p>
      <w:r>
        <w:rPr>
          <w:b/>
          <w:u w:val="single"/>
        </w:rPr>
        <w:t xml:space="preserve">Asiakirjan numero 3356</w:t>
      </w:r>
    </w:p>
    <w:p>
      <w:r>
        <w:t xml:space="preserve">Eteläisen kausilipun lipunpalautus: Mitä sinun on tiedettävä</w:t>
      </w:r>
    </w:p>
    <w:p>
      <w:r>
        <w:t xml:space="preserve">Liikenneministeriön mukaan yli 84 000 matkustajaa joutuu maksamaan korvauksia "poikkeuksellisen suurista häiriöistä", jotka johtuivat Network Railin ratahäiriöistä, teknisistä töistä, operaattorin kohtuuttoman huonosta toiminnasta ja RMT-liiton toimista. Kuka saa korvauksen? Kausilipun haltijat voivat hakea hyvitystä kuukauden (4 viikon) matkan ajalta. Tämä tarkoittaa, että kausilipun vuosilipun haltija voi vaatia hyvitystä vuoden 2016 lipusta. Neljännesvuosi-, kuukausi- tai viikkolippujen hyvitystä hakevien on ostettava matkat vähintään 12 viikoksi 24. huhtikuuta 2016 ja 31. joulukuuta 2016 välisenä aikana, jotta he ovat oikeutettuja hyvitykseen. Miten korvausta haetaan? Govia Thameslink Railway (GTR) - Southernin emoyhtiö - on saanut tiedot useimmista kausilipun haltijoista, jotka ovat antaneet tietonsa lippuja ostaessaan. Lipunhaltijoille lähetetään sähköpostiviesti, jossa heitä kehotetaan kirjautumaan verkkosivustolle korvauksen hakemista varten. Korvaus voidaan siirtää suoraan pankkitilille tai se voidaan hakea tositteina. GTR voi myös ottaa huomioon ostotodistuksen niiltä korvausta hakevilta henkilöiltä, jotka eivät ole rekisteröityneet yhtiöön. Asiakkaiden ei tarvitse ottaa tässä vaiheessa suoraan yhteyttä Southerniin. Kuinka kauan se kestää? Southern ottaa tammikuun 2017 alussa yhteyttä kaikkiin tietokannassaan oleviin asiakkaisiin, joiden se uskoo olevan oikeutettuja hyvitykseen, vahvistaakseen maksettavan summan ja maksutavan. Palautusten maksamiseen kuluvaa aikaa ei ole kerrottu, mutta nykyiset palautushakemukset kestävät yleensä 20 työpäivää. Paljonko he odottavat maksavansa? Palautusjärjestelmää rahoittaa liikenneministeriö, ei Southern. Kokonaismäärä riippuu siitä, kuinka moni hakee korvausta ja mille reiteille. Esimerkiksi Brightonista Lontooseen menevän kausilipun ostaneet matkustajat saavat 371 puntaa takaisin. Myös neljännesvuosi-, säännöllisen kuukausi- ja viikkolippujen haltijat ovat oikeutettuja kertakorvaukseen. Vastauksena BBC:n kyselyyn Southern ilmoitti, ettei sillä ole vielä tarkkaa lukua.</w:t>
      </w:r>
    </w:p>
    <w:p>
      <w:r>
        <w:rPr>
          <w:b/>
        </w:rPr>
        <w:t xml:space="preserve">Yhteenveto</w:t>
      </w:r>
    </w:p>
    <w:p>
      <w:r>
        <w:t xml:space="preserve">Southern-verkon pitkäaikaisista häiriöistä kärsineille kausilipun omistaville junamatkustajille maksetaan takaisin kuukauden matkoja vastaava summa. Kuka on oikeutettu hyvitykseen ja miten sen saa?</w:t>
      </w:r>
    </w:p>
    <w:p>
      <w:r>
        <w:rPr>
          <w:b/>
          <w:u w:val="single"/>
        </w:rPr>
        <w:t xml:space="preserve">Asiakirjan numero 3357</w:t>
      </w:r>
    </w:p>
    <w:p>
      <w:r>
        <w:t xml:space="preserve">Wokingin väärään suuntaan ajanut kuljettaja, 87, ei läpäissyt Surreyn poliisin silmätestiä</w:t>
      </w:r>
    </w:p>
    <w:p>
      <w:r>
        <w:t xml:space="preserve">Poliisiauto joutui väistämään, kun mies ajoi väärään suuntaan ajettuaan aiemmin ulos liittymästä A3-tielle Surreyssä. Hänet pysäytettiin ja hänelle tehtiin tienvarsitesti, jonka hän reputti, koska hän pystyi lukemaan rekisterikilven vain 7,3 metrin etäisyydeltä. Vähimmäisetäisyys on 20 metriä. Surreyn poliisin mukaan hän luovutti ajokorttinsa vapaaehtoisesti. Wokingista kotoisin oleva mies ilmoitettiin myös kahdesta ajorikkomuksesta.</w:t>
      </w:r>
    </w:p>
    <w:p>
      <w:r>
        <w:rPr>
          <w:b/>
        </w:rPr>
        <w:t xml:space="preserve">Yhteenveto</w:t>
      </w:r>
    </w:p>
    <w:p>
      <w:r>
        <w:t xml:space="preserve">Poliisi pysäytti 87-vuotiaan autoilijan, joka ajoi väärään suuntaan tiellä - ja reputti sitten silmätestin.</w:t>
      </w:r>
    </w:p>
    <w:p>
      <w:r>
        <w:rPr>
          <w:b/>
          <w:u w:val="single"/>
        </w:rPr>
        <w:t xml:space="preserve">Asiakirjan numero 3358</w:t>
      </w:r>
    </w:p>
    <w:p>
      <w:r>
        <w:t xml:space="preserve">Verinen sunnuntai - mitä tapahtui?</w:t>
      </w:r>
    </w:p>
    <w:p>
      <w:r>
        <w:t xml:space="preserve">Lähteet: Kain - Verisunnuntain keskeiset tapahtumat Selvitä yksityiskohtaisesti, mitä tuona päivänä tapahtui Savillen raportissa Mitä tapahtui seuraavaksi Verisunnuntain tapahtumat aiheuttivat järkytystä ja vastenmielisyyttä kaikkialla maailmassa. Dublinissa mielenosoittajien joukko poltti Britannian suurlähetystön. Pohjois-Irlannissa tapahtumat merkitsivät kansalaisoikeuksien puolesta käytetyn väkivallattoman kampanjan todellista loppua. Jotkut nuoret, jotka olivat aiemmin pitäneet itseään epäpoliittisina, liittyivät IRA:han. Kaksi kuukautta verisunnuntain jälkeen Pohjois-Irlantia sen perustamisesta 1920-luvulla lähtien hallinnut Stormontin parlamentti lakkautettiin, ja Lontoosta otettiin käyttöön suora hallinto. Huhtikuussa Widgeryn tutkimuksessa todettiin, että laskuvarjojääkäreiden ampuminen oli ollut "lähes holtitonta". Tutkinnassa todettiin myös, että sotilaita oli ammuttu ensin ja että jotkut uhreista olivat käsitelleet aseita, vaikka todistajien mukaan uhrit olivat aseettomia siviilejä. Katolinen yhteisö hylkäsi nämä havainnot "kaunisteluina" ja aloitti pitkän kampanjan uuden tutkimuksen puolesta. Vuonna 1998 ilmoitettiin uudesta tutkimuksesta, jota johti lordi Saville.</w:t>
      </w:r>
    </w:p>
    <w:p>
      <w:r>
        <w:rPr>
          <w:b/>
        </w:rPr>
        <w:t xml:space="preserve">Yhteenveto</w:t>
      </w:r>
    </w:p>
    <w:p>
      <w:r>
        <w:t xml:space="preserve">Tiistaina Saville Inquiry julkaisi kauan odotetun raporttinsa Bloody Sunday -tapahtumasta, jossa laskuvarjojoukot ampuivat 13 kansalaisoikeusmarssiin osallistunutta ihmistä Londonderryssä, Pohjois-Irlannissa. Klikkaa tästä oppaasta läpi, miten päivä eteni.</w:t>
      </w:r>
    </w:p>
    <w:p>
      <w:r>
        <w:rPr>
          <w:b/>
          <w:u w:val="single"/>
        </w:rPr>
        <w:t xml:space="preserve">Asiakirjan numero 3359</w:t>
      </w:r>
    </w:p>
    <w:p>
      <w:r>
        <w:t xml:space="preserve">Mitkä kaupat ja vapaa-ajan palvelut avautuvat ja sulkeutuvat?</w:t>
      </w:r>
    </w:p>
    <w:p>
      <w:r>
        <w:t xml:space="preserve">Justin ParkinsonBBC Reality Check Jos haluat käydä parturissa tai ajella partasi, käydä treenaamassa, juoda kahvia tai syödä pizzaa (joko kotona tai ravintolassa), ajat ovat hyvät. Näitä palveluja tarjoavat myyntipisteet ovat Local Data Companyn tutkimuksen mukaan Britannian nopeimmin kasvavia kuluttajatiloja. Mutta pubeista, pankeista, matkatoimistoista, postitoimistoista ja lehtimyymälöistä on tulossa yhä harvinaisempia. Vaikka kokonaismyynti kasvoi huomattavasti toukokuussa, British Retail Consortiumin toimitusjohtaja Helen Dickinson on varoittanut, että kauppojen olosuhteet ovat edelleen "erittäin haastavat", sillä katteet ovat tiukat ja kilpailu kovaa. Seuraavassa on siis lueteltu tilatyypit, jotka myyvät tavaroita ja/tai palveluja ja joilla näyttää menevän tällä hetkellä parhaiten (nettokasvu osoittaa, kuinka monta liiketilaa avattiin vuoden aikana enemmän kuin suljettiin): Kansallisen tilastokeskuksen mukaan brittiläinen verkkomyynti kasvoi 17,3 prosenttiin kaikesta vähittäiskaupasta huhtikuuhun päättyneenä vuonna edellisvuoden 16,1 prosentista. Ei siis ole mikään yllätys, että yritykset, jotka tarjoavat palveluja ja tavaroita, joita olisi vaikea tai mahdoton toimittaa internetin välityksellä - kauneushoitoja, tatuointeja, kahvikuppeja ja niin edelleen - ovat vallanneet satoja tiloja. Vähittäiskauppiailla on toisaalta vastassaan "merkittäviä vastatuulia", kuten kansallisen elinkustannuspalkan korotukset ja tavaroiden hankintakustannusten nousu punnan arvon laskun myötä, sanoo Retail Economics -konsulttiyrityksen toimitusjohtaja Richard Lim. Samaan aikaan kuluttajat etsivät "alhaisia kustannuksia ja mukavuutta", minkä vuoksi he ostavat monia tavaroita verkosta, ja hänen mukaansa suuntaus vain kiihtyy, mikä saattaa vahingoittaa kauppakeskuksia. Seuraavassa on lueteltu vähittäiskaupan ja palveluiden alat, jotka menettivät eniten toimitiloja viime vuonna (nettovähennys osoittaa, kuinka monta toimitilaa suljettiin enemmän kuin avattiin): Pubien määrä vastaa suunnilleen Campaign for Real Ale -järjestön tietoja, joiden mukaan pubeja suljetaan kaksi päivässä. Kampanja syyttää alkoholin korkeita verokantoja, koska ne saavat yhä useammat ihmiset juomaan kotona. Kansallisen tilastokeskuksen mukaan juovien osuus väestöstä on kuitenkin pienentynyt. Parlamentin aiemmin tänä vuonna laatimassa raportissa pankkien sulkemista kuvailtiin "säälimättömältä vaikuttavaksi", ja siinä todettiin, että sekkien käytön väheneminen ja sähköisten maksujen lisääntyminen ovat vaikuttaneet asiaan. Samoin varsinaisten fyysisten sanomalehtien myynti on laskenut, samoin kuin tupakoivien ihmisten määrä, mikä on iskenyt lehtimyymälöihin. Association of British Travel Agents -järjestön mukaan 83 prosenttia ihmisistä käytti viime vuonna verkkosivuja lomamatkojen varaamiseen, kun vuonna 2016 vastaava luku oli 76 prosenttia. Lim sanoo, että kaupat ja vapaa-ajan toimijat joutuvat kohtaamaan "ennennäkemättömän" määrän haasteita, kuten Internet-kilpailua, liikekorkojen nousua ja elämäntapamuutoksia. "Kysymys", hän lisää, "on, miten vahvimmat brändit selviävät tapahtumista". Lue lisää Reality Checkistä Lähetä meille kysymyksesi Seuraa meitä Twitterissä.</w:t>
      </w:r>
    </w:p>
    <w:p>
      <w:r>
        <w:rPr>
          <w:b/>
        </w:rPr>
        <w:t xml:space="preserve">Yhteenveto</w:t>
      </w:r>
    </w:p>
    <w:p>
      <w:r>
        <w:t xml:space="preserve">Edullisen vähittäiskaupan Poundworldin tulevaisuus on epävarma sen jouduttua hallintoon. Ketjut, kuten House of Fraser, Marks and Spencer ja Mothercare, ovat ilmoittaneet sulkevansa toimipisteitään. Mutta millaiset kaupat ja vapaa-ajanviettopaikat lisääntyvät ja millaiset vähenevät eniten eri puolilla Britanniaa?</w:t>
      </w:r>
    </w:p>
    <w:p>
      <w:r>
        <w:rPr>
          <w:b/>
          <w:u w:val="single"/>
        </w:rPr>
        <w:t xml:space="preserve">Asiakirjan numero 3360</w:t>
      </w:r>
    </w:p>
    <w:p>
      <w:r>
        <w:t xml:space="preserve">Coronavirus: Orangebox vähentää 58 työpaikkaa Nantgarwissa</w:t>
      </w:r>
    </w:p>
    <w:p>
      <w:r>
        <w:t xml:space="preserve">Orangebox avasi pääkonttorinsa ja tehtaansa Nantgarwiin vuonna 2014. Yritys, joka työllistää Etelä-Walesissa noin 250 työntekijää, ilmoitti tarjoavansa vapaaehtoisia irtisanomisia siinä toivossa, että pakolliset irtisanomiset voitaisiin välttää. Toimitusjohtaja Mino Vernaschi sanoi, että heidän oli tehtävä vaikeita päätöksiä yrityksen tulevaisuuden turvaamiseksi. "Olemme vakuuttuneita siitä, että meillä on edessämme vahva tulevaisuus, ja jatkamme investointeja innovatiivisiin tuotteisiin, jotta voimme saavuttaa kasvusuunnitelmamme", hän sanoi. Yritys, jolla on toimipisteet myös Hengoedissa ja Huddersfieldissä, vie huonekaluja eri puolille maailmaa.</w:t>
      </w:r>
    </w:p>
    <w:p>
      <w:r>
        <w:rPr>
          <w:b/>
        </w:rPr>
        <w:t xml:space="preserve">Yhteenveto</w:t>
      </w:r>
    </w:p>
    <w:p>
      <w:r>
        <w:t xml:space="preserve">Rhondda Cynon Taffissa sijaitsevasta toimistokalusteyrityksestä vähennetään 58 työpaikkaa, koska myynti laski koronaviruspandemian aikana.</w:t>
      </w:r>
    </w:p>
    <w:p>
      <w:r>
        <w:rPr>
          <w:b/>
          <w:u w:val="single"/>
        </w:rPr>
        <w:t xml:space="preserve">Asiakirjan numero 3361</w:t>
      </w:r>
    </w:p>
    <w:p>
      <w:r>
        <w:t xml:space="preserve">Nainen syytetään Yorkissa koiran ja omistajan kimppuun hyökkäämisestä</w:t>
      </w:r>
    </w:p>
    <w:p>
      <w:r>
        <w:t xml:space="preserve">Koiran ulkoiluttaja ei loukkaantunut vakavasti Yorkin Hob Moorin alueella 10. kesäkuuta tapahtuneessa hyökkäyksessä, kertoi poliisi. 51-vuotiasta naista syytetään rasistisesta pahoinpitelystä, omistajan häirinnästä ja koiran tarpeettoman kärsimyksen aiheuttamisesta. Hänen on määrä saapua Yorkin tuomaristuomioistuimeen ensi kuussa, North Yorkshiren poliisi kertoi. Seuraa BBC Yorkshirea Facebookissa, Twitterissä ja Instagramissa. Lähetä juttuideasi osoitteeseen yorkslincs.news@bbc.co.uk</w:t>
      </w:r>
    </w:p>
    <w:p>
      <w:r>
        <w:rPr>
          <w:b/>
        </w:rPr>
        <w:t xml:space="preserve">Yhteenveto</w:t>
      </w:r>
    </w:p>
    <w:p>
      <w:r>
        <w:t xml:space="preserve">Nainen on saanut syytteen sen jälkeen, kun koiraa oli potkittu ja miestä oli syljetty ja solvattu rasistisesti.</w:t>
      </w:r>
    </w:p>
    <w:p>
      <w:r>
        <w:rPr>
          <w:b/>
          <w:u w:val="single"/>
        </w:rPr>
        <w:t xml:space="preserve">Asiakirjan numero 3362</w:t>
      </w:r>
    </w:p>
    <w:p>
      <w:r>
        <w:t xml:space="preserve">Hullin mies Darren Barker nimettiin A63-onnettomuuden uhriksi.</w:t>
      </w:r>
    </w:p>
    <w:p>
      <w:r>
        <w:t xml:space="preserve">Hullilainen Darren Barker, 51, vietiin sairaalaan lauantai-iltana 3. huhtikuuta Clive Sullivan Waylla tapahtuneen törmäyksen jälkeen, mutta hän kuoli myöhemmin. Hänen perhettään tukevat edelleen erikoiskoulutetut poliisit, kertoi Humbersiden poliisi. Poliisit etsivät edelleen silminnäkijöitä vilkkaasti liikennöidyllä A-tiellä tapahtuneelle onnettomuudelle, poliisi lisäsi. Seuraa BBC Yorkshirea Facebookissa, Twitterissä ja Instagramissa. Lähetä juttuideasi osoitteeseen yorkslincs.news@bbc.co.uk</w:t>
      </w:r>
    </w:p>
    <w:p>
      <w:r>
        <w:rPr>
          <w:b/>
        </w:rPr>
        <w:t xml:space="preserve">Yhteenveto</w:t>
      </w:r>
    </w:p>
    <w:p>
      <w:r>
        <w:t xml:space="preserve">Poliisi on nimennyt jalankulkijan, joka kuoli kahden auton kolarissa A63-tiellä Itä-Yorkshiressä.</w:t>
      </w:r>
    </w:p>
    <w:p>
      <w:r>
        <w:rPr>
          <w:b/>
          <w:u w:val="single"/>
        </w:rPr>
        <w:t xml:space="preserve">Asiakirjan numero 3363</w:t>
      </w:r>
    </w:p>
    <w:p>
      <w:r>
        <w:t xml:space="preserve">Arthur-opettaja tulee esiin lasten sarjakuvasarjassa</w:t>
      </w:r>
    </w:p>
    <w:p>
      <w:r>
        <w:t xml:space="preserve">Sherie RyderBBC:n UGC-keskus ja sosiaaliset uutiset Kun pitkäaikainen yhdysvaltalainen sarjakuvasarja Arthur esitteli ensimmäiset homohäät, se sai valtavan suosion sosiaalisessa mediassa. Arthur on nyt 22. sarjansa tuottanut amerikkalainen julkisen palvelun yleisradioyhtiö PBS, joka on tunnettu opettavaisista lastenohjelmistaan, ja se esitetään tällä hetkellä CBBC-kanavalla päivittäin kello 07.00. Tässä jaksossa Arthur, kahdeksanvuotias maasika, osallistuu ystäviensä ja muiden opettajiensa kanssa opettajansa häihin, joissa he odottavat herra Ratburnin avioliittoa Pattyn, naarasrotan, kanssa. Ensimmäinen yllätys on se, että Patty on hänen siskonsa, ja toinen yllätys, kun hän kävelee alttarille, on se, että hän on sulhasen kanssa. New Yorkissa erään Twitter-käyttäjän postauksesta, jossa korostettiin herra Ratburnin homoavioliittoa, tykättiin 21 tunnin aikana yli 112 000 kertaa. Pelaajat, animaattorit ja fanit ovat jakaneet onnittelunsa muun muassa seuraavin kommentein: "Rakkaus voittaa vihan", "Tervetuloa ulos" ja "Arthur sanoo: 'Homojen oikeudet'". Eräs Twitter-käyttäjä taas kysyi, miksei kukaan puhu siitä, että Patty oli myös "selvästi" homo. Toinen Twitter-käyttäjä, näyttelijä, kirjailija ja "homo internet-ihminen", oli selvästi iloinen julkitulosta ja kutsui sitä "Game of Thrones -finaalikseen". Eräs piirrettyjen piirrosten piirtämisen ja katsomisen ystävä yhtyi joukkoon ''Woo-hoo'', kun lasten piirretyissä näytetään homo-opettajia. Kaikki eivät kuitenkaan olleet vaikuttuneita lähetyksestä. Eräs Twitter-käyttäjä kyseenalaisti PBS Kidsin agendan. Ja joku Facebookissa kutsui sitä "lasten groomingiksi ja vääräksi". Kyseessä ei ole ensimmäinen kerta, kun lasten piirrettyihin sarjakuviin tuodaan homohahmo. Variety-lehti kertoi, että lasten tv-kanava Nickelodeon oli esitellyt "kaksinaamaisen" homoparin Loud House -sarjassaan vuonna 2016. Entäpä tapahtuman ajoitus? Se ei ole kauan sen jälkeen, kun Yhdysvalloissa on vietetty Teacher Appreciation Week -viikkoa, jolloin Arthur PBS twiittasi lomakkeen, jolla oppilaita kannustettiin nimeämään suosikkiopettajansa, ja antoi oman esimerkkinsä herra Ratburnista. Saatat olla myös kiinnostunut:</w:t>
      </w:r>
    </w:p>
    <w:p>
      <w:r>
        <w:rPr>
          <w:b/>
        </w:rPr>
        <w:t xml:space="preserve">Yhteenveto</w:t>
      </w:r>
    </w:p>
    <w:p>
      <w:r>
        <w:t xml:space="preserve">Animaatioilla on nykyään suuri merkitys sekä lasten että aikuisten elämässä - katsokaa vaikka verkkopelien , Paddingtonin kaltaisten tv-sarjojen ja viimeaikaisten kassahittien, kuten etsivä Pikachun, suosiota.</w:t>
      </w:r>
    </w:p>
    <w:p>
      <w:r>
        <w:rPr>
          <w:b/>
          <w:u w:val="single"/>
        </w:rPr>
        <w:t xml:space="preserve">Asiakirjan numero 3364</w:t>
      </w:r>
    </w:p>
    <w:p>
      <w:r>
        <w:t xml:space="preserve">Ironbridgen voimalaitoksen tuhoon tuomitut jäähdytystornit sisällä</w:t>
      </w:r>
    </w:p>
    <w:p>
      <w:r>
        <w:t xml:space="preserve">Voimalaitos avattiin vuonna 1969, mutta se lopetti sähköntuotannon marraskuussa 2015. Nyt Severn-joen rannalla sijaitsevalla laitosalueella on käynnissä laaja purkuohjelma. Dramaattinen hetki on neljän jäähdytystornin romahtaminen. Vaikka tarkkaa päivämäärää ei ole ilmoitettu, rakennuttaja Harworth Group sanoi sitoutuvansa purkamaan ne "myöhemmin tänä vuonna". Ironbridgen historiassa tämä on ajankohta, joka todennäköisesti houkuttelee alueelle suuria ihmisjoukkoja. Valokuvaajat ja tornien ystävät ovat jo etsineet parhaita paikkoja kameroilleen ja jalustoilleen. Toistaiseksi purkutyöntekijät jatkavat työtään muuntaakseen yhden Yhdistyneen kuningaskunnan suurimmista voimaloista, joka tarjosi sähköä 750 000 kotitaloutta vastaavalle määrälle. Uusimmassa yleissuunnitelmassa esitetään sekakäyttöä, jossa on 1 000 uutta asuntoa sekä erilaisia kaupallisia, vapaa-ajan ja yhteisöllisiä käyttötarkoituksia, kuten parkkipaikka ja koulu. Network Railin kanssa on käyty keskusteluja alueen nykyisten sivuraiteiden palauttamisesta eloon. Alueella kävellessä huomaa heti tornien vaikuttavan koon sekä niitä rakentaneiden työntekijöiden rohkeuden ja taidon. Ja on aika kunnioitusta herättävää astua sisälle yhteen torneista, joissa ilma ja vesi saatettiin aikoinaan suoraan kosketuksiin toistensa kanssa veden lämpötilan alentamiseksi. Tornien vieressä on luolamainen turbiinihalli, jossa voisi luulla eksyneensä Mad Max -tieteiselokuvan kuvauspaikalle. Se on kasa runneltua metallia ja jättimäisiä putkia, ja työmiehet käyttävät happi-asetyleenileikkauslaitteita. Voimalaitoksen rakennustyöt aloitettiin vuonna 1962, ja se liitettiin sähköverkkoon seitsemän vuotta myöhemmin. Alun perin hiilellä toimiva voimala siirtyi polttamaan puupellettejä vuonna 2013. Voimala sammutettiin, kun se saavutti EU:n direktiivin mukaisen 20 000 tunnin tuotantorajan. Saatat olla myös kiinnostunut: Läheiset asukkaat olivat eri mieltä siitä, halusivatko he nähdä jäähdytystornien häviämisen, ja jotkut sanoivat, että ne olivat "silmänlume". Toiset taas pitivät kiinni toivosta, että ainakin yksi torni voitaisiin säilyttää tuleville sukupolville. Valokuvat ja sanat: John Bray</w:t>
      </w:r>
    </w:p>
    <w:p>
      <w:r>
        <w:rPr>
          <w:b/>
        </w:rPr>
        <w:t xml:space="preserve">Yhteenveto</w:t>
      </w:r>
    </w:p>
    <w:p>
      <w:r>
        <w:t xml:space="preserve">Jo 50 vuoden ajan ne ovat seisoneet ylpeinä Ironbridge Gorgen sydämessä yhtenä Shropshiren tunnetuimmista maamerkeistä. Ironbridgen voimalaitoksen jäähdytystorneista tulee kuitenkin vain muisto myöhemmin tänä vuonna, kun ne puretaan samanaikaisesti muutamassa sekunnissa.</w:t>
      </w:r>
    </w:p>
    <w:p>
      <w:r>
        <w:rPr>
          <w:b/>
          <w:u w:val="single"/>
        </w:rPr>
        <w:t xml:space="preserve">Asiakirjan numero 3365</w:t>
      </w:r>
    </w:p>
    <w:p>
      <w:r>
        <w:t xml:space="preserve">Lasten diabetes "jää huomiotta</w:t>
      </w:r>
    </w:p>
    <w:p>
      <w:r>
        <w:t xml:space="preserve">Barbara YoungDiabetes UK:n toimitusjohtaja Ajatus lapsen kiidättämisestä sairaalaan ja sen jälkeen katsominen, kun hän taistelee hengestään, on vanhempien painajaisten aihe. Silti sadat vanhemmat joutuvat joka vuosi Yhdistyneessä kuningaskunnassa kokemaan tyypin 1 diabeteksen diagnoosin. Jotkut lapset voivat niin huonosti, että he menettävät tajuntansa, ja pieni osa jopa kuolee. Tämä on jo tarpeeksi kauheaa, mutta todella järkyttävää on se, että ne 500 lasta, jotka sairastuvat vuosittain vakavasti diabeettiseen ketoasidoosiin (DKA), sairastuvat tarpeettomasti. Tyypin 1 diabeteksessa DKA johtuu vakavasta insuliinin puutteesta, joka häiritsee elimistön normaalia kemiallista tasapainoa ja johtaa ketoaineiksi kutsuttujen myrkyllisten kemikaalien tuotantoon, joiden kertyminen voi olla kohtalokasta, jos niitä ei valvota. "Päivien kysymys" Tyypin 1 diabeteksella on kuitenkin joitakin todella selviä oireita. Diabetekseen sairastuneet lapset joutuvat yleensä virtsaamaan paljon, ovat hyvin janoisia, laihtuvat nopeasti ja tuntevat itsensä hyvin väsyneiksi. Jos vanhempi havaitsee kaikki tai jonkin näistä oireista ja pyytää lääkäriä tekemään testin, hän voi varmistaa, että lapsi saa hoitoa ennen kuin diabetesta ehtii kehittyä. Tämä voi tapahtua muutamassa päivässä. Vanhempien on oltava tietoisia vaaran merkeistä - neljästä T:stä - Toilet, Thirsty, Tired ja Thinner. Mutta se on vain osa kuvaa. Tyypin 1 diabeteksen diagnosoinnissa järkyttävintä on se, että joissakin tapauksissa vanhemmat tunnistavat oireet ja pyytävät testejä, mutta yleislääkäri sanoo heille, että kyse on todennäköisesti vain viruksesta tai infektiosta ja että heidän pitäisi tulla uudelleen viikon kuluttua, jos oireet jatkuvat. Joskus tämä päätös "katsoa ja odottaa" johtaa siihen, että lapselle kehittyy DKA, joka voi jopa johtaa kuolemaan. Korkea glukoosivaroitus Miksi lääkärit eivät siis diagnosoi tyypin 1 diabetesta? Ensimmäinen syy on se, että he eivät ehkä itse ole tietoisia oireista. Noin 90 prosenttia vanhemmista ei tiedä kaikkia Ts-oireita, ja on todennäköistä, että tämä tietämättömyys ulottuu myös terveydenhuollon ammattilaisiin. Mutta ehkä todennäköisempää on, että tyypin 1 diabetes ei ole heidän mielessään. Noin 2 000 lapsella diagnosoidaan diabetes vuosittain, mutta kun tämä määrä jaetaan Yhdistyneen kuningaskunnan yleislääkäreiden määrällä, on selvää, että monet heistä voivat olla vuosia näkemättä tapausta. Työskentelemme terveydenhuollon ammattilaisten - erityisesti yleislääkäreiden, sairaanhoitajien ja ensiapupoliklinikoiden henkilökunnan - kanssa varmistaaksemme, että he tekevät varotoimenpiteenä testin tyypin 1 varalta jokaiselle lapselle, jolla on jokin näistä oireista. Jos testi osoittaa, että lapsen glukoosipitoisuus on poikkeuksellisen korkea, lapsi on ohjattava samana päivänä lasten diabetekseen erikoistuneeseen tiimiin, sillä viivästyminen voi johtaa DKA:han. Meidän on mahdollista auttaa satoja tyypin 1 diabetesta sairastavia lapsia - ja auttaa heitä välttämään DKA:n aiheuttama trauma.</w:t>
      </w:r>
    </w:p>
    <w:p>
      <w:r>
        <w:rPr>
          <w:b/>
        </w:rPr>
        <w:t xml:space="preserve">Yhteenveto</w:t>
      </w:r>
    </w:p>
    <w:p>
      <w:r>
        <w:t xml:space="preserve">Lapsellasi on raivoisa jano ja hän laihtuu nopeasti. Mikä voisi olla syynä - eihän se voisi olla diabetes? Tämän viikon Scrubbing Up -ohjelmassa Diabetes UK:n toimitusjohtaja Barbara Young sanoo, että tyypin 1 diabeteksen oireita on tunnettava paremmin, jotta se voidaan havaita nopeammin ja estää lapsia sairastumasta vakavasti.</w:t>
      </w:r>
    </w:p>
    <w:p>
      <w:r>
        <w:rPr>
          <w:b/>
          <w:u w:val="single"/>
        </w:rPr>
        <w:t xml:space="preserve">Asiakirjan numero 3366</w:t>
      </w:r>
    </w:p>
    <w:p>
      <w:r>
        <w:t xml:space="preserve">Mies pidätettiin Leedsissä epäiltynä terroritekoista</w:t>
      </w:r>
    </w:p>
    <w:p>
      <w:r>
        <w:t xml:space="preserve">33-vuotias pidätettiin lauantaina, ja häntä pidetään vangittuna osana ennalta suunniteltua operaatiota, jonka kohteena on epäilty äärioikeistolainen toiminta, kertoi West Yorkshiren poliisi. Poliisi lisäsi, että poliisit tutkivat Leedsissä sijaitsevaa kiinteistöä. Ylikomisario Chris Bowen sanoi, että yleinen turvallisuus on heidän "tärkein prioriteettinsa". Hän lisäsi: "Jos näet tai kuulet jotakin, joka saattaa liittyä terrorismiin, toimi vaistosi mukaan ilmoittamalla huolenaiheistasi." Viimeisimmät uutiset ja tarinat Yorkshiresta</w:t>
      </w:r>
    </w:p>
    <w:p>
      <w:r>
        <w:rPr>
          <w:b/>
        </w:rPr>
        <w:t xml:space="preserve">Yhteenveto</w:t>
      </w:r>
    </w:p>
    <w:p>
      <w:r>
        <w:t xml:space="preserve">Leedsin terrorismintorjuntapoliisi on pidättänyt miehen epäiltynä terroritekojen toteuttamisesta, valmistelusta ja yllyttämisestä.</w:t>
      </w:r>
    </w:p>
    <w:p>
      <w:r>
        <w:rPr>
          <w:b/>
          <w:u w:val="single"/>
        </w:rPr>
        <w:t xml:space="preserve">Asiakirjan numero 3367</w:t>
      </w:r>
    </w:p>
    <w:p>
      <w:r>
        <w:t xml:space="preserve">Gardenstownin maanvyörymän korjaustyöt alkavat ensi viikolla</w:t>
      </w:r>
    </w:p>
    <w:p>
      <w:r>
        <w:t xml:space="preserve">Gardenstownin Harbour Roadille rakennettu väliaikainen tukimuuri - ainoa tieyhteys kylän alaosaan - romahti osittain viime kuussa. Tie on ollut suurelta osin suljettuna marraskuusta lähtien. Nyt on nimitetty urakoitsija suorittamaan työt Harbour Roadin yläpuolella. Aberdeenshire Councilin mukaan maanantaina alkavat työt kestävät noin seitsemän viikkoa.</w:t>
      </w:r>
    </w:p>
    <w:p>
      <w:r>
        <w:rPr>
          <w:b/>
        </w:rPr>
        <w:t xml:space="preserve">Yhteenveto</w:t>
      </w:r>
    </w:p>
    <w:p>
      <w:r>
        <w:t xml:space="preserve">Aberdeenshiren rannikkokylän asukkaille kulkuongelmia aiheuttaneen maanvyörymän korjaustyöt alkavat ensi viikolla.</w:t>
      </w:r>
    </w:p>
    <w:p>
      <w:r>
        <w:rPr>
          <w:b/>
          <w:u w:val="single"/>
        </w:rPr>
        <w:t xml:space="preserve">Asiakirjan numero 3368</w:t>
      </w:r>
    </w:p>
    <w:p>
      <w:r>
        <w:t xml:space="preserve">Skripal-epäillyt: Haastattelu: tärkeimmät otteet heidän ensimmäisestä haastattelustaan</w:t>
      </w:r>
    </w:p>
    <w:p>
      <w:r>
        <w:t xml:space="preserve">Mitä he tekivät Salisburyssa "Ystävämme olivat jo pitkään ehdottaneet, että kävisimme tässä ihanassa kaupungissa [Salisburyssa]", Petrov sanoi. "Se on turistikaupunki - siellä on kuuluisa katedraali. Salisburyn katedraali", Boshirov sanoi. "Se on kuuluisa 123-metrisestä tornistaan, se on kuuluisa kellostaan - maailman ensimmäisestä keksitystä kellosta, ja se on yhä toiminnassa." Kysyttäessä, olivatko he menneet Salisburyyn katsomaan kelloa, Petrov sanoi: "Suunnitelmamme oli alusta alkaen saapua Lontooseen ja rentoutua. Se ei ollut työmatka. Suunnittelimme viettävämme jonkin aikaa Lontoossa ja matkustavamme Salisburyyn - tietenkin sen oli tarkoitus olla vain päiväretki." "Saavuimme Englantiin 2. maaliskuuta ja menimme sitten rautatieasemalle katsomaan aikatauluja ja katsomaan, minne voisimme mennä", Petrov sanoi. Kaksikko aikoi viettää Salisburyssa vain päivän, hän sanoi, koska "se riittää - yhden päivän jälkeen siellä ei ole enää mitään tekemistä". "Saavuimme Salisburyyn 3. maaliskuuta ja yritimme kävellä kaupungin läpi, mutta koska se oli tukossa lumesta, pystyimme viettämään siellä vain puoli tuntia", Petrov sanoi. "Tietenkin menimme sinne katsomaan Stonehengeä ja Old Sarumia, mutta emme voineet mennä sinne, koska kaikkialla oli mutaa ja lunta. Kaupunki oli tämän lietteen peitossa. Kastuimme läpimäriksi, menimme takaisin asemalle ja otimme seuraavan junan takaisin [Lontooseen]." "Joimme kuumaa kahvia, koska olimme aivan läpimärkiä. Pisimpään viivyimme siellä 3. päivä tunnin", Boshirov lisäsi. Petrov sanoi, että "tavoitteenamme oli käydä Old Sarumissa [rautakautinen asuinpaikka] ja katedraalissa, ja päätimme tehdä sen kaiken loppuun 4. päivänä". Kun häneltä kysyttiin, näkivätkö he nuo nähtävyydet, hän vastasi: "4. päivä, kyllä. Näimme ne, mutta taas lounasaikaan alkoi sataa rankasti lunta, joten lähdimme suunniteltua aikaisemmin". Siitä, menivätkö he Sergei Skripalin talolle: "Ehkä me [lähestyimme] Skripalin taloa, mutta emme tiedä, missä se sijaitsee", Boshirov sanoi. Kun haastattelija kysyi heiltä, oliko heillä Novichokia tai muuta myrkkyä mukanaan, miehet vastasivat painokkaasti ei. Sitten hän kysyi, oliko heillä Nina Ricci -hajuvesipullo, joka brittitutkijoiden mukaan sisälsi ainetta. "Normaaleille miehille naisten hajuveden kantaminen mukanamme, eikö se ole hölmöä? Tulli tarkastaa kaiken, ja heillä olisi kysymyksiä siitä, miksi miehillä on naisten hajuvettä matkatavaroissaan. Meillä ei ollut sitä", Boshirov sanoi. Miksi he jakoivat hotellihuoneen Haastattelija kysyi heiltä, miksi he kulkivat kaikkialle yhdessä ja jakoivat hotellihuoneen. "On normaalia saapua jonnekin ja jakaa kahden hengen huone. Säästää rahaa. On hauskempaa olla yhdessä, yksinkertaisempaa", Boshirov sanoi. Molemmat miehet kuulostivat ahdistuneilta puhuessaan siitä, miten heidän elämänsä oli muuttunut sen jälkeen, kun heidät nimettiin Yhdistyneessä kuningaskunnassa Venäjän tiedustelupalvelun agenteiksi, jotka yrittivät myrkyttää Skripalit. "Kun elämäsi [on] käännetty ylösalaisin, et tiedä, mitä tehdä ja minne mennä. Pelkäämme mennä ulos, pelkäämme itsemme, henkemme ja läheistemme hengen puolesta", Boshirov sanoi. "Haluamme vain olla rauhassa, olemme väsyneitä", hän sanoi. Kun heiltä kysyttiin, olivatko he viime aikoina käyneet missään Euroopan valtiossa, he vastasivat käyneensä. "Toki... Sveitsissä, olimme siellä pari kertaa... Vietimme uudenvuoden Sveitsissä." Väitetyistä työtehtävistä Kaksikko sanoi olleensa Euroopassa tekemässä urheiluravintoihin liittyvää liiketoimintaa. "Tutkimme markkinoita, katsomme, onko siellä jotain uutta - joitakin biologisesti aktiivisia lisäaineita, aminohappoja, vitamiineja, mikroelementtejä. Poimimme tarpeellisimmat asiat, tulemme tänne ja päätämme, miten tuomme uudet tuotteet kyseisiltä markkinoilta tänne."</w:t>
      </w:r>
    </w:p>
    <w:p>
      <w:r>
        <w:rPr>
          <w:b/>
        </w:rPr>
        <w:t xml:space="preserve">Yhteenveto</w:t>
      </w:r>
    </w:p>
    <w:p>
      <w:r>
        <w:t xml:space="preserve">Kaksi venäläisen entisen vakoojan Sergei Skripalin myrkytyksestä epäillyksi mainittua miestä - Aleksandr Petrov ja Ruslan Boshirov - antoivat yllätyshaastattelun Venäjän valtiolliselle kansainväliselle yleisradioyhtiölle RT:lle. He väittivät olleensa myrkytyksen tapahtumahetkellä pelkkiä turisteja, jotka vierailivat englantilaisessa Salisburyn kaupungissa. Seuraavassa on joitakin keskeisiä otteita heidän haastattelustaan.</w:t>
      </w:r>
    </w:p>
    <w:p>
      <w:r>
        <w:rPr>
          <w:b/>
          <w:u w:val="single"/>
        </w:rPr>
        <w:t xml:space="preserve">Asiakirjan numero 3369</w:t>
      </w:r>
    </w:p>
    <w:p>
      <w:r>
        <w:t xml:space="preserve">GMB:n johtaja Tim Roache EU-äänestyksestä, Labourista ja ammattiliitoista</w:t>
      </w:r>
    </w:p>
    <w:p>
      <w:r>
        <w:t xml:space="preserve">Laura KuenssbergPoliittinen päätoimittaja@bbclaurakon Twitter Mutta ammattiyhdistysliike on saattanut juuri löytää GMB:n äskettäin valitun pomon Tim Roachen myötä jonkun, joka saattaa löytää. Hän on työskennellyt ammattiliitossa vuosikymmeniä, alkaen teini-ikäisenä postihuoneessa. Vuosien työuran jälkeen Roache on nyt johdossa ja selvästi päättänyt muuttaa asioita. Radio 4:n World at One -ohjelmaan antamassaan haastattelussa hän ei pidättäytynyt. Muutama päivä ennen ensimmäistä liittokokoustaan johtajana hän sanoi, että ammattiliittojen on hänen mielestään "raikastuttava" - hän haluaa tehdä liitostaan ja ehkä koko liikkeestä merkityksellisemmän jäsenilleen ja politiikasta laajemmassa mielessä. "Puolittainen jääminen" Ensinnäkin hän on monien muiden työväenliikkeen jäsenten tavoin huolissaan siitä, että kansanäänestys saatetaan hävitä, koska työväenpuolueen äänestäjät jäävät yksinkertaisesti kotiin - hän kuvailee itseään "vihaiseksi jääjäksi" ja tähänastista keskustelua "konservatiivien keskinäiseksi tappeluksi", vaikka sillä on hänen mukaansa valtava merkitys työntekijöille ja työntekijöiden oikeuksille. Vaikka hän kannatti Jeremy Corbynia johtajaksi, hän uskoo, että tämä on vain "puolisydäminen jäännösmielipide", ja kehottaa häntä ottamaan näkyvämmän aseman kampanjassa. Vielä silmiinpistävämpää on ehkä Roachen ilmeinen laajempi huoli työväenpuolueesta. Kysyn, onko työväenpuolue sellaisessa kunnossa, että se voi voittaa seuraavat parlamenttivaalit. "Ei todellakaan", kuuluu vastaus, "se ei ole onnistunut saamaan viestiään perille", hän sanoo. Roache on selvästi sitä mieltä, että puolueen suorituskyky ei ole vielä riittävän hyvä ja että sen on parannettava. Toukokuun paikallisvaalien jälkeen GMB:n johtaja oli varoittanut, että puolueen olisi pitänyt voittaa paljon enemmän paikkoja. Corbynin kannattajana ja koska koko työväenpuolue on huolissaan siitä, miten johto suhtautuu kansanäänestykseen, tätä viestiä ei voi jättää huomiotta, koska puolueen tavanomaiset epäillyt ovat hänen perässään. Roachella on myös yhtä kova viesti Corbynin johtajuutta moittiville parlamentin jäsenille, ja hän varoittaa, että puolue on "repinyt itsensä hajalle" ja että heidän velvollisuutensa on tukea johtajaa, jolla on valtavat valtuudet jäsenistöltä. Ammattiliittojen äänillä on merkitystä - ne eivät ainoastaan tarjoa työväenpuolueelle suurta osaa sen rahavaroista, vaan myös suuren osan sen vallasta kentällä. Hänellä on vielä paljon sanottavaa Tridentistä, siitä, miten hän haluaa ammattiliittojen näyttävän erilaisilta ja siitä, pitäisikö Jeremy Corbynin ajaa parta pois. Voit kuunnella koko haastattelun World at One -ohjelmassa kello 13.00 BST.</w:t>
      </w:r>
    </w:p>
    <w:p>
      <w:r>
        <w:rPr>
          <w:b/>
        </w:rPr>
        <w:t xml:space="preserve">Yhteenveto</w:t>
      </w:r>
    </w:p>
    <w:p>
      <w:r>
        <w:t xml:space="preserve">Nykyään on harvinaista - varsinkin kun kansanäänestyskeskustelu raivoaa ja molemmat osapuolet kamppailevat vaihtelevassa määrin kertoakseen yleisölle totuuden, koko totuuden ja ehdottomasti vain totuuden - että poliittiset vaikuttajat ovat valmiita sanomaan julkisesti täsmälleen sen, mitä he ajattelevat.</w:t>
      </w:r>
    </w:p>
    <w:p>
      <w:r>
        <w:rPr>
          <w:b/>
          <w:u w:val="single"/>
        </w:rPr>
        <w:t xml:space="preserve">Asiakirjan numero 3370</w:t>
      </w:r>
    </w:p>
    <w:p>
      <w:r>
        <w:t xml:space="preserve">Tee 360-virtuaalikierros ja koe elämä öljynporauslautalla.</w:t>
      </w:r>
    </w:p>
    <w:p>
      <w:r>
        <w:t xml:space="preserve">Eräs työntekijä vie sinut Shearwaterin laiturille upottavalla videollaan. Ohjaat kameraa - katsot ylös, alas ja ympäri ja koet elämää öljynporauslautalla. Shell juhlii 50-vuotista toimintaansa Pohjanmerellä.</w:t>
      </w:r>
    </w:p>
    <w:p>
      <w:r>
        <w:rPr>
          <w:b/>
        </w:rPr>
        <w:t xml:space="preserve">Yhteenveto</w:t>
      </w:r>
    </w:p>
    <w:p>
      <w:r>
        <w:t xml:space="preserve">Oletko koskaan miettinyt, millaista elämä on Pohjanmeren öljynporauslautalla?</w:t>
      </w:r>
    </w:p>
    <w:p>
      <w:r>
        <w:rPr>
          <w:b/>
          <w:u w:val="single"/>
        </w:rPr>
        <w:t xml:space="preserve">Asiakirjan numero 3371</w:t>
      </w:r>
    </w:p>
    <w:p>
      <w:r>
        <w:t xml:space="preserve">Wavertreen kuolema: Mies syytettynä naisen murhasta</w:t>
      </w:r>
    </w:p>
    <w:p>
      <w:r>
        <w:t xml:space="preserve">Poliisi löysi N'Taya Elliott-Cleverleyn, 20, ruumiin perjantaina Prince Alfred Roadilla, Wavertreessä sijaitsevasta kodista. Hänen kuolinsyynsä selvittämiseksi tehdään ruumiinavaus. Wavertreestä kotoisin oleva Mohammed Diakite on pidätetty, ja hänen on määrä saapua maanantaina Liverpooliin oikeusistuimeen.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19-vuotiasta miestä syytetään murhasta sen jälkeen, kun Liverpoolissa sijaitsevasta talosta löydettiin naisen ruumis.</w:t>
      </w:r>
    </w:p>
    <w:p>
      <w:r>
        <w:rPr>
          <w:b/>
          <w:u w:val="single"/>
        </w:rPr>
        <w:t xml:space="preserve">Asiakirjan numero 3372</w:t>
      </w:r>
    </w:p>
    <w:p>
      <w:r>
        <w:t xml:space="preserve">Mies pelastettiin pudottuaan vesiskootterista Porthcawlissa</w:t>
      </w:r>
    </w:p>
    <w:p>
      <w:r>
        <w:t xml:space="preserve">He uivat Coney Beachin rannasta noin kello 20:20 BST perjantaina sen jälkeen, kun mies oli heitetty vesipyörästä. Ensihoitajat tutkivat jalkavamman saaneen miehen, mutta hän ei tarvinnut sairaalahoitoa. Milford Havenin rannikkovartioston mukaan molemmat Porthcawl RNLI:n pelastusveneet laskettiin vesille.</w:t>
      </w:r>
    </w:p>
    <w:p>
      <w:r>
        <w:rPr>
          <w:b/>
        </w:rPr>
        <w:t xml:space="preserve">Yhteenveto</w:t>
      </w:r>
    </w:p>
    <w:p>
      <w:r>
        <w:t xml:space="preserve">Kaksi yleisön jäsentä on pelastanut loukkaantuneen vesiskootterin merestä Bridgendin kreivikunnan edustalla.</w:t>
      </w:r>
    </w:p>
    <w:p>
      <w:r>
        <w:rPr>
          <w:b/>
          <w:u w:val="single"/>
        </w:rPr>
        <w:t xml:space="preserve">Asiakirjan numero 3373</w:t>
      </w:r>
    </w:p>
    <w:p>
      <w:r>
        <w:t xml:space="preserve">Pidätys Brightonin koulun "machete"-lukitushälytyksen jälkeen</w:t>
      </w:r>
    </w:p>
    <w:p>
      <w:r>
        <w:t xml:space="preserve">Sussexin poliisin mukaan poliisit pidättivät 24-vuotiaan miehen kaupungissa aiemmin, ja hän on edelleen pidätettynä. Brighton Aldridge Community Academyn oppilaat pidettiin torstaina sisätiloissa, kun poliisit etsivät aluetta helikopterin avustuksella. Myöhemmin poliisit saattoivat oppilaat turvallisesti kotiin koulusta. Poliisin mukaan ketään ei uhattu tai vahingoitettu välikohtauksessa. Koulu, johon otetaan 11-18-vuotiaita lapsia, ei ole kommentoinut asiaa.</w:t>
      </w:r>
    </w:p>
    <w:p>
      <w:r>
        <w:rPr>
          <w:b/>
        </w:rPr>
        <w:t xml:space="preserve">Yhteenveto</w:t>
      </w:r>
    </w:p>
    <w:p>
      <w:r>
        <w:t xml:space="preserve">Mies on pidätetty sen jälkeen, kun Brightonissa sijaitseva koulu suljettiin, koska lähistöllä sijaitsevassa metsässä oli raportoitu miekkaveitsen kanssa liikkuneesta henkilöstä.</w:t>
      </w:r>
    </w:p>
    <w:p>
      <w:r>
        <w:rPr>
          <w:b/>
          <w:u w:val="single"/>
        </w:rPr>
        <w:t xml:space="preserve">Asiakirjan numero 3374</w:t>
      </w:r>
    </w:p>
    <w:p>
      <w:r>
        <w:t xml:space="preserve">Rhyl RNLI:n miehistö pelastaa miehen ja koiran, jotka vuorovesi katkaisi tiensä</w:t>
      </w:r>
    </w:p>
    <w:p>
      <w:r>
        <w:t xml:space="preserve">Rhyl RNLI:n rannikkopelastusvene laskettiin vesille, ja lauantaina paikalle kutsuttiin myös rannikkovartioston pelastusryhmät Rhylistä ja Flintistä. Mies saatiin turvallisesti rantaan, ja hänen koiransa nostettiin myöhemmin merestä. Holyheadin rannikkovartiosto kertoi saaneensa hälytyksen 999-puhelusta kello 08:50 GMT. Aiheeseen liittyvät Internet-linkit Geograph: RNLI: Rhyl Lifeboat Station (Rhylin pelastusveneasema)</w:t>
      </w:r>
    </w:p>
    <w:p>
      <w:r>
        <w:rPr>
          <w:b/>
        </w:rPr>
        <w:t xml:space="preserve">Yhteenveto</w:t>
      </w:r>
    </w:p>
    <w:p>
      <w:r>
        <w:t xml:space="preserve">Mies ja koira on pelastettu sen jälkeen, kun he olivat jääneet vuoroveden alle Rhylissä.</w:t>
      </w:r>
    </w:p>
    <w:p>
      <w:r>
        <w:rPr>
          <w:b/>
          <w:u w:val="single"/>
        </w:rPr>
        <w:t xml:space="preserve">Asiakirjan numero 3375</w:t>
      </w:r>
    </w:p>
    <w:p>
      <w:r>
        <w:t xml:space="preserve">James Bond 25: "Piilotettu vessakamera" löytyi studiolta</w:t>
      </w:r>
    </w:p>
    <w:p>
      <w:r>
        <w:t xml:space="preserve">Poliisi kertoi tutkivansa tirkistelyilmoitusta sen jälkeen, kun laite löytyi Pinewoodin studiolta. Daniel Craigin tähdittämän brittiläisen vakoojaelokuvan 25. osan kuvaukset ovat parhaillaan käynnissä. Thames Valleyn poliisi ilmoitti, että 49-vuotias mies oli pidätetty tapauksen vuoksi, ja hän on edelleen poliisin huostassa. Pinewood Studiosin tiedottaja sanoi: "Suhtaudumme tähän asiaan hyvin vakavasti. Olemme ilmoittaneet tapauksesta poliisille ja tuemme heitä tutkinnassa." Poliisin mukaan laite löydettiin aiemmin tällä viikolla. Walesin prinssi vieraili torstaina Buckinghamshiren Iver Heathissa sijaitsevalla työmaalla ja tapasi Bond-tähdet Craigin ja Ralph Fiennesin sekä ohjaaja Cary Fukunagan.</w:t>
      </w:r>
    </w:p>
    <w:p>
      <w:r>
        <w:rPr>
          <w:b/>
        </w:rPr>
        <w:t xml:space="preserve">Yhteenveto</w:t>
      </w:r>
    </w:p>
    <w:p>
      <w:r>
        <w:t xml:space="preserve">Mies on pidätetty sen jälkeen, kun seuraavan James Bond -elokuvan kuvauspaikkana toimivan studion naisten wc-tiloista löydettiin piilotettu kamera.</w:t>
      </w:r>
    </w:p>
    <w:p>
      <w:r>
        <w:rPr>
          <w:b/>
          <w:u w:val="single"/>
        </w:rPr>
        <w:t xml:space="preserve">Asiakirjan numero 3376</w:t>
      </w:r>
    </w:p>
    <w:p>
      <w:r>
        <w:t xml:space="preserve">Kuoppavaroitus rankkasateiden jälkeen Mansaarella</w:t>
      </w:r>
    </w:p>
    <w:p>
      <w:r>
        <w:t xml:space="preserve">Hallituksen mukaan rankkasateet olivat aiheuttaneet ongelmia joillakin alueilla, ja se pyysi kuljettajia lähettämään kuoppailmoitukset infrastruktuurista vastaavalle osastolle. Tiedottajan mukaan valokuvista voi olla hyötyä erityisesti tarvittavien töiden priorisoinnissa. Hän lisäsi: "Kuten minkä tahansa ongelman kohdalla, mitä enemmän tietoa, sitä parempi." Lisätietoja ongelmien ilmoittamisesta on saatavilla verkossa.</w:t>
      </w:r>
    </w:p>
    <w:p>
      <w:r>
        <w:rPr>
          <w:b/>
        </w:rPr>
        <w:t xml:space="preserve">Yhteenveto</w:t>
      </w:r>
    </w:p>
    <w:p>
      <w:r>
        <w:t xml:space="preserve">Mansaaren autoilijoita varoitetaan kasvavasta kuoppien määrästä, joita on ilmaantunut teille viimeaikaisen ankaran sään jälkeen.</w:t>
      </w:r>
    </w:p>
    <w:p>
      <w:r>
        <w:rPr>
          <w:b/>
          <w:u w:val="single"/>
        </w:rPr>
        <w:t xml:space="preserve">Asiakirjan numero 3377</w:t>
      </w:r>
    </w:p>
    <w:p>
      <w:r>
        <w:t xml:space="preserve">Jersey Telecomin WiFi-sopimus johtaa rajoitettuun pääsyyn</w:t>
      </w:r>
    </w:p>
    <w:p>
      <w:r>
        <w:t xml:space="preserve">Tämä muutos johtuu Jersey Telecomin ja The Cloudin uudesta kumppanuudesta. Käyttäjät hyötyvät paremmasta turvallisuudesta heidän suodatusjärjestelmänsä avulla, nopeammista yhteyksistä ja The Cloudin kansallisen verkon käytöstä. WiFi:n käyttäminen yli 30 minuutin ajan on nyt kuitenkin maksullista. Ennen uuden kumppanuuden aloittamista internetin käyttö oli rajoittamatonta useissa julkisissa paikoissa, kuten lentokentällä, kirjastossa, linja-autoasemalla ja satamassa. The Cloud on yksi Euroopan johtavista langattomien internetpalvelujen tarjoajista.</w:t>
      </w:r>
    </w:p>
    <w:p>
      <w:r>
        <w:rPr>
          <w:b/>
        </w:rPr>
        <w:t xml:space="preserve">Yhteenveto</w:t>
      </w:r>
    </w:p>
    <w:p>
      <w:r>
        <w:t xml:space="preserve">Jerseyn asukkaiden mahdollisuutta käyttää langatonta internetyhteyttä ilmaiseksi voidaan rajoittaa useissa julkisissa paikoissa, kuten lentoasemalla.</w:t>
      </w:r>
    </w:p>
    <w:p>
      <w:r>
        <w:rPr>
          <w:b/>
          <w:u w:val="single"/>
        </w:rPr>
        <w:t xml:space="preserve">Asiakirjan numero 3378</w:t>
      </w:r>
    </w:p>
    <w:p>
      <w:r>
        <w:t xml:space="preserve">Rankkasade- ja myrskyvaroitus annettu Etelä- ja Keski-Walesiin</w:t>
      </w:r>
    </w:p>
    <w:p>
      <w:r>
        <w:t xml:space="preserve">Ilmatieteen laitoksen mukaan on olemassa paikallisen tulvan vaara, sillä sadetta odotetaan satavan jopa 5 cm-7 cm (2-3 tuumaa). Varoitus kattaa Blaenau Gwentin, Bridgendin, Caerphillyn, Cardiffin, Merthyr Tydfilin, Monmouthshiren, Neath Port Talbotin, Newportin, Powysin, Rhondda Cynon Taffin, Swansean, Torfaenin ja Vale of Glamorganin. Se on voimassa kello 06:00 GMT - 22:00.</w:t>
      </w:r>
    </w:p>
    <w:p>
      <w:r>
        <w:rPr>
          <w:b/>
        </w:rPr>
        <w:t xml:space="preserve">Yhteenveto</w:t>
      </w:r>
    </w:p>
    <w:p>
      <w:r>
        <w:t xml:space="preserve">Etelä- ja Keski-Walesiin ennustetaan lauantaina jatkuvaa rankkasadetta ja myrskytuulta, jonka nopeus on 65 mailia tunnissa.</w:t>
      </w:r>
    </w:p>
    <w:p>
      <w:r>
        <w:rPr>
          <w:b/>
          <w:u w:val="single"/>
        </w:rPr>
        <w:t xml:space="preserve">Asiakirjan numero 3379</w:t>
      </w:r>
    </w:p>
    <w:p>
      <w:r>
        <w:t xml:space="preserve">RSPCA:n vetoomus Basildoniin jätettyjen parrakas lohikäärmeiden jälkeen</w:t>
      </w:r>
    </w:p>
    <w:p>
      <w:r>
        <w:t xml:space="preserve">Vihreänruskeita matelijoita luultiin ensin kuolleiksi, kun ne löydettiin lauantaina Malgravesista, Basildonista. RSPCA:n tarkastaja Adam Jones vei ne eläinlääkärille, jossa ne lämmitettiin. Hän kertoi: "Joskus he eivät ole vielä löytäneet mitään, mitä he voisivat tehdä..: "On inhottavaa ajatella, että ne olivat hetken aikaa lämpimässä, mukavassa vivariumissa ja sitten hylättyinä ja alttiina kaikille sääolosuhteille." Jones sanoi, ettei hän voi käsittää, että "joku hylkää eläimiä näin". "Meillä on ollut kova puuskittainen tuuli ja sade, ja lämpötila on ollut alle 5 °C, joten ne vain jätettiin kuolemaan", hän sanoi.</w:t>
      </w:r>
    </w:p>
    <w:p>
      <w:r>
        <w:rPr>
          <w:b/>
        </w:rPr>
        <w:t xml:space="preserve">Yhteenveto</w:t>
      </w:r>
    </w:p>
    <w:p>
      <w:r>
        <w:t xml:space="preserve">Eläinten hyvinvointia edistävä hyväntekeväisyysjärjestö pyytää tietoja sen jälkeen, kun pari metrin pituista (30 cm) partalohikäärmettä löydettiin jätettynä viheriölle.</w:t>
      </w:r>
    </w:p>
    <w:p>
      <w:r>
        <w:rPr>
          <w:b/>
          <w:u w:val="single"/>
        </w:rPr>
        <w:t xml:space="preserve">Asiakirjan numero 3380</w:t>
      </w:r>
    </w:p>
    <w:p>
      <w:r>
        <w:t xml:space="preserve">Guernseyn lähiliikennetie suljetaan korjaustöiden vuoksi.</w:t>
      </w:r>
    </w:p>
    <w:p>
      <w:r>
        <w:t xml:space="preserve">Mount Row suljetaan sillä aikaa, kun Guernsey Electricity asentaa kanavia ja kaapeleita St Martinsin alueen sähkönjakelun vahvistamiseksi ja kehittämiseksi. Työt oli alun perin määrä aloittaa 10. tammikuuta, mutta niitä lykättiin, jotta tienkäyttäjille aiheutuvia vaikutuksia voitaisiin vähentää. Ohituskaistat ovat käytössä. Myöhemmässä vaiheessa maaliskuussa La Ville Au Roi suljetaan jopa 11 viikoksi.</w:t>
      </w:r>
    </w:p>
    <w:p>
      <w:r>
        <w:rPr>
          <w:b/>
        </w:rPr>
        <w:t xml:space="preserve">Yhteenveto</w:t>
      </w:r>
    </w:p>
    <w:p>
      <w:r>
        <w:t xml:space="preserve">Yksi Guernseyn tärkeimmistä työmatkaliikenneväylistä suljetaan seuraavien 11 viikon ajan sähkökaapelin asentamisen vuoksi.</w:t>
      </w:r>
    </w:p>
    <w:p>
      <w:r>
        <w:rPr>
          <w:b/>
          <w:u w:val="single"/>
        </w:rPr>
        <w:t xml:space="preserve">Asiakirjan numero 3381</w:t>
      </w:r>
    </w:p>
    <w:p>
      <w:r>
        <w:t xml:space="preserve">Coronavirus: NI:n suunnitelman viisi vaihetta lukituksen helpottamiseksi.</w:t>
      </w:r>
    </w:p>
    <w:p>
      <w:r>
        <w:t xml:space="preserve">Toisin kuin Englannissa ja Irlannin tasavallassa ilmoitetut suunnitelmat, NI:n suunnitelma - Pathway to Recovery - ei sisällä aikataulua. Eteneminen riippuu keskeisten terveyskriteerien täyttymisestä. Täytäntöönpanoviranomaisen on tarkistettava koronavirusta koskevat säännöksensä kolmen viikon välein, ja seuraavan tarkistuksen on määrä tapahtua 28. toukokuuta mennessä. Vaihe yksi Vaihe kaksi Vaihe kolme Vaihe neljä Vaihe viisi</w:t>
      </w:r>
    </w:p>
    <w:p>
      <w:r>
        <w:rPr>
          <w:b/>
        </w:rPr>
        <w:t xml:space="preserve">Yhteenveto</w:t>
      </w:r>
    </w:p>
    <w:p>
      <w:r>
        <w:t xml:space="preserve">Pohjois-Irlannin toimeenpaneva elin on julkaissut viisivaiheisen suunnitelman Covid-19-lukituksen lieventämiseksi.</w:t>
      </w:r>
    </w:p>
    <w:p>
      <w:r>
        <w:rPr>
          <w:b/>
          <w:u w:val="single"/>
        </w:rPr>
        <w:t xml:space="preserve">Asiakirjan numero 3382</w:t>
      </w:r>
    </w:p>
    <w:p>
      <w:r>
        <w:t xml:space="preserve">Uusia työpaikkoja Shropshireen, kun autojen varaosia valmistava yritys Stadco sai 15 miljoonan punnan urakan.</w:t>
      </w:r>
    </w:p>
    <w:p>
      <w:r>
        <w:t xml:space="preserve">Stadcon mukaan työpaikat syntyisivät sen Shrewsburyn ja Telfordin tehtaissa, joihin asennettaisiin uusia kokoonpanolinjoja ja koneita. Stadcon mukaan työntekijämäärä Shropshiressä, Powysissa Keski-Walesissa ja Castle Bromwichissa sijaitsevissa toimipaikoissa olisi yhteensä 1 100 työntekijää vuoteen 2016 mennessä. Shropshiren valtuusto kuvaili sitä "massiiviseksi piristysruiskeeksi" paikalliselle taloudelle. Johtaja Keith Barrow sanoi: "Se on valtava luottamuslause Shropshiren työvoimalle, ja se lisää korkeasti koulutettujen ja korkean teknologian työpaikkojen määrää paikallisesti". Stadco valmistaa paneeleita Jaguarin, Land Roverin, Fordin, General Motorsin ja BMW:n valmistamiin ajoneuvoihin.</w:t>
      </w:r>
    </w:p>
    <w:p>
      <w:r>
        <w:rPr>
          <w:b/>
        </w:rPr>
        <w:t xml:space="preserve">Yhteenveto</w:t>
      </w:r>
    </w:p>
    <w:p>
      <w:r>
        <w:t xml:space="preserve">Shropshireläiseen insinööritoimistoon voi syntyä noin 200 työpaikkaa sen jälkeen, kun se sai 15 miljoonan punnan arvoisen sopimuksen autonosien toimittamisesta Jaguar Land Roverille.</w:t>
      </w:r>
    </w:p>
    <w:p>
      <w:r>
        <w:rPr>
          <w:b/>
          <w:u w:val="single"/>
        </w:rPr>
        <w:t xml:space="preserve">Asiakirjan numero 3383</w:t>
      </w:r>
    </w:p>
    <w:p>
      <w:r>
        <w:t xml:space="preserve">Hobitin finaali kääpiöittää Britannian lipputulokilpailijat</w:t>
      </w:r>
    </w:p>
    <w:p>
      <w:r>
        <w:t xml:space="preserve">Elokuva tuotti 9,7 miljoonaa puntaa, mikä on hieman enemmän kuin saagan kaksi edellistä osaa. Odottamaton matka tuotti 9,5 miljoonaa puntaa ensi-illassaan vuonna 2012, kun taas viime vuonna Smaugin lohduttomuus tuotti 9,3 miljoonaa puntaa. Kaksi viikkoa listan kärjessä ollut Paddington putosi toiseksi 2,9 miljoonalla punnalla. Nälkäpeli: Mockingjay Part 1, joka on nyt tuottanut yli 27 miljoonaa puntaa pelkästään Yhdistyneessä kuningaskunnassa, sijoittui kolmanneksi.</w:t>
      </w:r>
    </w:p>
    <w:p>
      <w:r>
        <w:rPr>
          <w:b/>
        </w:rPr>
        <w:t xml:space="preserve">Yhteenveto</w:t>
      </w:r>
    </w:p>
    <w:p>
      <w:r>
        <w:t xml:space="preserve">Peter Jacksonin Hobitti-sarjan kolmas ja viimeinen osa, Viiden armeijan taistelu, on avausviikonloppunaan ollut Yhdistyneen kuningaskunnan lipputulojen kärjessä.</w:t>
      </w:r>
    </w:p>
    <w:p>
      <w:r>
        <w:rPr>
          <w:b/>
          <w:u w:val="single"/>
        </w:rPr>
        <w:t xml:space="preserve">Asiakirjan numero 3384</w:t>
      </w:r>
    </w:p>
    <w:p>
      <w:r>
        <w:t xml:space="preserve">Aberdeen FC:n uuden stadionin kuuleminen käynnissä</w:t>
      </w:r>
    </w:p>
    <w:p>
      <w:r>
        <w:t xml:space="preserve">Stadion ja harjoittelutilat rakennettaisiin Kingsfordiin, lähelle Aberdeenin ohitustietä, Westhillin lähelle. Yes to Kingsford Stadium -ryhmä uskoo, että se olisi seuralle tärkeä askel eteenpäin. Say No To Kingsford Stadium -ryhmä väittää, että kyseessä on vihreän vyöhykkeen maa-alue ja että sillä olisi kielteisiä paikallisia vaikutuksia. Ryhmä on aiemmin kertonut BBC Scotlandille, että jotkut fanit ovat tulvineet sen kimppuun. Aberdeen FC tuomitsi kaikenlaiset loukkaukset. Seuran puheenjohtaja Stewart Milne on kuvaillut Kingsfordia "ihanteelliseksi paikaksi kannattajille". Dons oli aiemmin harkinnut siirtymistä Loirstoniin Aberdeenin eteläpuolelle, mutta suunnitteluvaikeudet olivat vaikeuttaneet tätä ehdotusta.</w:t>
      </w:r>
    </w:p>
    <w:p>
      <w:r>
        <w:rPr>
          <w:b/>
        </w:rPr>
        <w:t xml:space="preserve">Yhteenveto</w:t>
      </w:r>
    </w:p>
    <w:p>
      <w:r>
        <w:t xml:space="preserve">Aberdeen FC:n ehdotuksista uudeksi stadioniksi kaupungin laitamille on käynnistymässä joukko julkisia kuulemisia.</w:t>
      </w:r>
    </w:p>
    <w:p>
      <w:r>
        <w:rPr>
          <w:b/>
          <w:u w:val="single"/>
        </w:rPr>
        <w:t xml:space="preserve">Asiakirjan numero 3385</w:t>
      </w:r>
    </w:p>
    <w:p>
      <w:r>
        <w:t xml:space="preserve">Falklandin sota: tärkeimmät päivämäärät</w:t>
      </w:r>
    </w:p>
    <w:p>
      <w:r>
        <w:t xml:space="preserve">Seuraavien kahden kuukauden taisteluissa kuoli 255 brittiläistä ja noin 650 argentiinalaista sotilasta sekä kolme Falklandin siviiliä, ennen kuin Argentiinan joukot antautuivat. Argentiina vaatii edelleen suvereniteettia saariin, joita se kutsuu nimellä Las Malvinas. Tässä ovat konfliktin keskeiset päivämäärät.</w:t>
      </w:r>
    </w:p>
    <w:p>
      <w:r>
        <w:rPr>
          <w:b/>
        </w:rPr>
        <w:t xml:space="preserve">Yhteenveto</w:t>
      </w:r>
    </w:p>
    <w:p>
      <w:r>
        <w:t xml:space="preserve">Kolmekymmentä vuotta sitten Argentiina valtasi Falklandinsaaret, jotka olivat olleet Britannian hallussa 150 vuoden ajan, mikä johti lyhyeen mutta veriseen sotaan.</w:t>
      </w:r>
    </w:p>
    <w:p>
      <w:r>
        <w:rPr>
          <w:b/>
          <w:u w:val="single"/>
        </w:rPr>
        <w:t xml:space="preserve">Asiakirjan numero 3386</w:t>
      </w:r>
    </w:p>
    <w:p>
      <w:r>
        <w:t xml:space="preserve">Kivi osui naiseen Alton Towersissa</w:t>
      </w:r>
    </w:p>
    <w:p>
      <w:r>
        <w:t xml:space="preserve">Staffordshiren poliisi sanoi, että he eivät ole varmoja, oliko kyseessä tahallinen teko vai "vahingonteko, jolla oli tahaton lopputulos". Linja-autonkuljettajana työskentelevä nainen oli kävelemässä linja-autoparkissa, kun kivi heitettiin torstaina iltapäivällä. Hänen tilansa oli perjantaina vakaa North Staffordshiren yliopistollisessa sairaalassa. Staffordshiren poliisi kertoi, että satoja ihmisiä käveli tuolloin alueen läpi, ja se vetosi kaikkiin, joilla on tietoja, ottamaan yhteyttä poliisiin.</w:t>
      </w:r>
    </w:p>
    <w:p>
      <w:r>
        <w:rPr>
          <w:b/>
        </w:rPr>
        <w:t xml:space="preserve">Yhteenveto</w:t>
      </w:r>
    </w:p>
    <w:p>
      <w:r>
        <w:t xml:space="preserve">46-vuotias nainen on sairaalahoidossa sen jälkeen, kun hän oli menettänyt tajuntansa kiven osuttua häntä päähän Alton Towersissa.</w:t>
      </w:r>
    </w:p>
    <w:p>
      <w:r>
        <w:rPr>
          <w:b/>
          <w:u w:val="single"/>
        </w:rPr>
        <w:t xml:space="preserve">Asiakirjan numero 3387</w:t>
      </w:r>
    </w:p>
    <w:p>
      <w:r>
        <w:t xml:space="preserve">Sheffieldin hiihtokylä: Fourth fire in a year breaks out</w:t>
      </w:r>
    </w:p>
    <w:p>
      <w:r>
        <w:t xml:space="preserve">Etelä-Yorkshiren palo- ja pelastuspalvelu ilmoitti, että palvelu oli saanut yli 120 puhelua viimeisimmästä tulipalosta Ski Villagessa Vale Roadilla, joka alkoi noin klo 20:30 BST. Tiedottajan mukaan suuri puinen vaja ja ulkorakennukset olivat tulessa, ja paikalla oli 21 palomiestä. Ski Villagen päärakennus tuhoutui tulipalossa 29. huhtikuuta 2012. Palo todettiin onnettomuudeksi, mutta tutkimukset osoittivat, että kaksi muuta paloa 1. toukokuuta ja 21. toukokuuta sytytettiin tahallaan.</w:t>
      </w:r>
    </w:p>
    <w:p>
      <w:r>
        <w:rPr>
          <w:b/>
        </w:rPr>
        <w:t xml:space="preserve">Yhteenveto</w:t>
      </w:r>
    </w:p>
    <w:p>
      <w:r>
        <w:t xml:space="preserve">Sheffieldissä sijaitsevassa ulkoilmahiihtokeskuksessa on syttynyt tulipalo lähes vuosi sen jälkeen, kun useat tulipalot sulkivat paikan.</w:t>
      </w:r>
    </w:p>
    <w:p>
      <w:r>
        <w:rPr>
          <w:b/>
          <w:u w:val="single"/>
        </w:rPr>
        <w:t xml:space="preserve">Asiakirjan numero 3388</w:t>
      </w:r>
    </w:p>
    <w:p>
      <w:r>
        <w:t xml:space="preserve">Guernseyn opettajien syndikaatti voittaa £ 695k lottopalkinnon</w:t>
      </w:r>
    </w:p>
    <w:p>
      <w:r>
        <w:t xml:space="preserve">La Mare de Carteretin koulun opettajat ovat päättäneet pysyä nimettöminä, mutta sanoivat lausunnossaan, että kyseessä oli "ihana jouluyllätys". Palkinto oli pienempi kuin aiempina vuosina, jolloin ensimmäinen palkinto ylitti säännöllisesti 1 miljoonan punnan rajan. Toinen palkinto oli 50 000 puntaa, ja lisäksi oli viisi 10 000 punnan arvoista kolmatta palkintoa.</w:t>
      </w:r>
    </w:p>
    <w:p>
      <w:r>
        <w:rPr>
          <w:b/>
        </w:rPr>
        <w:t xml:space="preserve">Yhteenveto</w:t>
      </w:r>
    </w:p>
    <w:p>
      <w:r>
        <w:t xml:space="preserve">Guernseyn koulun opettajaryhmä on voittanut 695 000 punnan pääpalkinnon joululotossa.</w:t>
      </w:r>
    </w:p>
    <w:p>
      <w:r>
        <w:rPr>
          <w:b/>
          <w:u w:val="single"/>
        </w:rPr>
        <w:t xml:space="preserve">Asiakirjan numero 3389</w:t>
      </w:r>
    </w:p>
    <w:p>
      <w:r>
        <w:t xml:space="preserve">Tewkesburyn piispa ottaa vastaan Gloucesterin piispan tehtävät</w:t>
      </w:r>
    </w:p>
    <w:p>
      <w:r>
        <w:t xml:space="preserve">Oikea pastori Michael Perham jää eläkkeelle marraskuussa. Hiippakunta ilmoitti, että "prosessi on käynnissä, jotta pastori Martyn Snow voi ottaa vastaan Gloucesterin piispan tehtävät hänen poissa ollessaan". Hiippakunnan mukaan Perham on "vetäytynyt pois Gloucesterin piispan tehtävistä". Gloucesterin hiippakunta ei ole antanut lisätietoja siirrosta. Tiedottaja sanoi: "Se noudattaa kirkon lainsäädännössä määriteltyä vakiomenettelyä ja on prosessi, jota on käytetty muissakin tilanteissa. Se odotetaan virallisesti ratifioitavan lähitulevaisuudessa." Erityinen jumalanpalvelus oli määrä pitää 8. marraskuuta juhlistaakseen Perhamin aikaa Gloucesterin piispana. Kirkon virkamiehet sanoivat, etteivät he "tiedä", onko tämä vielä meneillään.</w:t>
      </w:r>
    </w:p>
    <w:p>
      <w:r>
        <w:rPr>
          <w:b/>
        </w:rPr>
        <w:t xml:space="preserve">Yhteenveto</w:t>
      </w:r>
    </w:p>
    <w:p>
      <w:r>
        <w:t xml:space="preserve">Tewkesburyn piispa ottaa hoitaakseen Gloucesterin piispan tehtävät, joka vetäytyi tehtävästään viime viikolla "henkilökohtaisista syistä".</w:t>
      </w:r>
    </w:p>
    <w:p>
      <w:r>
        <w:rPr>
          <w:b/>
          <w:u w:val="single"/>
        </w:rPr>
        <w:t xml:space="preserve">Asiakirjan numero 3390</w:t>
      </w:r>
    </w:p>
    <w:p>
      <w:r>
        <w:t xml:space="preserve">Dwaine Haughtonia ammuttiin Wolverhamptonissa murhasta pidätyksen jälkeen.</w:t>
      </w:r>
    </w:p>
    <w:p>
      <w:r>
        <w:t xml:space="preserve">Dwaine Haughton, 24, kuoli sairaalassa 20. heinäkuuta loukkaannuttuaan Valley Roadilla, Park Villagessa, kertoi West Midlandsin poliisi. Ruumiinavaus vahvisti, että hän kuoli rintaan tulleeseen ampumahaavaan. 21-vuotias mies pidätettiin tiistaina, ja hänet on vapautettu takuita vastaan. Rikostutkijat uskovat, että ampuminen oli kohdennettu hyökkäys.</w:t>
      </w:r>
    </w:p>
    <w:p>
      <w:r>
        <w:rPr>
          <w:b/>
        </w:rPr>
        <w:t xml:space="preserve">Yhteenveto</w:t>
      </w:r>
    </w:p>
    <w:p>
      <w:r>
        <w:t xml:space="preserve">Mies on pidätetty epäiltynä Wolverhamptonissa ammutun miehen murhasta.</w:t>
      </w:r>
    </w:p>
    <w:p>
      <w:r>
        <w:rPr>
          <w:b/>
          <w:u w:val="single"/>
        </w:rPr>
        <w:t xml:space="preserve">Asiakirjan numero 3391</w:t>
      </w:r>
    </w:p>
    <w:p>
      <w:r>
        <w:t xml:space="preserve">Suffolkin asukkaat äänestävät kahden valtuuston tulevaisuudesta</w:t>
      </w:r>
    </w:p>
    <w:p>
      <w:r>
        <w:t xml:space="preserve">Baberghin ja Mid Suffolkin neuvostojen mukaan yksi viranomainen voisi säästää 1,8 miljoonaa puntaa vuodessa vuoteen 2014 mennessä. Yli puolet kummankin neuvoston äänestäjistä äänestää puolesta, ennen kuin rajakomissio voi pyytää valtiosihteerin hyväksyntää. Yhtenäinen valtuusto perustettaisiin huhtikuusta 2013 alkaen. Jos yli 50 prosenttia äänestää vastaan, neuvostot pysyvät erillisinä. Äänestys ei kuitenkaan vaikuta jatkuvaan prosessiin, jonka tarkoituksena on yhdistää molempien viranomaisten henkilöstö ja palvelut yhdeksi ainoaksi toiminnaksi, jota johtaa vasta nimitetty toimitusjohtaja. Äänestys on avoinna maanantaihin 6. kesäkuuta asti, ja äänestää voi postitse, puhelimitse, tekstiviestillä tai sähköisesti.</w:t>
      </w:r>
    </w:p>
    <w:p>
      <w:r>
        <w:rPr>
          <w:b/>
        </w:rPr>
        <w:t xml:space="preserve">Yhteenveto</w:t>
      </w:r>
    </w:p>
    <w:p>
      <w:r>
        <w:t xml:space="preserve">Kahden Suffolkin alueen asukkaita pyydetään äänestämään siitä, pitäisikö heidän valtuustonsa lakkauttaa ja perustaa yksi viranomainen.</w:t>
      </w:r>
    </w:p>
    <w:p>
      <w:r>
        <w:rPr>
          <w:b/>
          <w:u w:val="single"/>
        </w:rPr>
        <w:t xml:space="preserve">Asiakirjan numero 3392</w:t>
      </w:r>
    </w:p>
    <w:p>
      <w:r>
        <w:t xml:space="preserve">Wood Group ostaa Aberdeenin insinööritoimiston</w:t>
      </w:r>
    </w:p>
    <w:p>
      <w:r>
        <w:t xml:space="preserve">Enterprise Engineering Services kutsui viime kuussa hallintovirkamiehiä takaisin tilausten huomattavan vähenemisen vuoksi. Aberdeenin tukikohdasta irtisanottiin 54 työntekijää ja Caithnessissä neljä lisää. Loput 10 työntekijää siirtyvät Wood Groupin palvelukseen ja pysyvät yrityksen Craigshaw Roadin pääkonttorissa. Vuodesta 1966 toiminut Enterprise Engineering Services tarjoaa suunnittelu-, valmistus-, kokoonpano-, asennus- ja tarkastuspalveluja. Hallinnoijien KPMG:n mukaan tilaukset olivat vähentyneet öljyn hinnan jatkuvan laskun vuoksi.</w:t>
      </w:r>
    </w:p>
    <w:p>
      <w:r>
        <w:rPr>
          <w:b/>
        </w:rPr>
        <w:t xml:space="preserve">Yhteenveto</w:t>
      </w:r>
    </w:p>
    <w:p>
      <w:r>
        <w:t xml:space="preserve">Öljypalveluyritys Wood Group on ostanut Aberdeenin insinööritoimiston, joka joutui konkurssiin ja menetti yli 50 työpaikkaa.</w:t>
      </w:r>
    </w:p>
    <w:p>
      <w:r>
        <w:rPr>
          <w:b/>
          <w:u w:val="single"/>
        </w:rPr>
        <w:t xml:space="preserve">Asiakirjan numero 3393</w:t>
      </w:r>
    </w:p>
    <w:p>
      <w:r>
        <w:t xml:space="preserve">Kymmenen askelta valokuvauksen parantamiseen</w:t>
      </w:r>
    </w:p>
    <w:p>
      <w:r>
        <w:t xml:space="preserve">Phil CoomesKuvatoimittaja Me kaikki otamme enemmän valokuvia kuin olemme koskaan aiemmin ottaneet tai pystyneet ottamaan. Lähetämme kuvia sosiaalisiin verkostoihin, jaamme niitä ystäviemme kanssa ja käytämme niitä visuaalisena pikakirjoituksena kertoaksemme, missä olemme, mitä teemme ja usein myös tunteistamme. Silti harva meistä kuvailisi itseään valokuvaajiksi. Vielä harvempi kuvailisi itseään ammattivalokuvaajaksi tai ymmärtäisi, mitä tämä työnkuva tarkoittaa. Miten voit siis alkaa ymmärtää, mitä ammattivalokuvaaja on tai tekee? Ja alkaa siirtää omaa työtään ammattivalokuvauksen alueelle? Vastaus on itse asiassa hyvin yksinkertainen. Sinun on käytettävä valokuvausta intohimojesi dokumentoimiseen ja tutustuttava ammattivalokuvaajien työhön, jotka jo tekevät niin. Jos esimerkiksi pidät ruoanlaitosta, suuntaa katseesi ruokakuvaukseen. Jos pidät urheilusta, tutustu valokuvaajiin, jotka dokumentoivat suosikkilajisi. Jos nautit kodin muotoilusta ja sisustamisesta, sisustusvalokuvaus voisi olla sinulle sopiva ala. Nämä ovat vain muutamia esimerkkejä ammattivalokuvauksen lajeista, ja on olemassa paljon muitakin, kuten esim: Keskittymällä intohimoihisi tuot valokuvaukseen oivallusta ja sitoutumista, mikä näkyy kuvissasi. Kameratekniikan kehittymisen ansiosta useimmat meistä voivat ottaa teknisesti hyviä kuvia, joita monet pitävät ammattimaisina, mutta ammattivalokuvaaja voi ja hänen on tehtävä tämä johdonmukaisesti ja tilauksesta. Heidän on myös ymmärrettävä, että on tärkeää kertoa tarina kuvasarjalla ja että heillä on oltava sellainen valokuvauksen erikoisala, jota potentiaalinen asiakas tarvitsee liiketoiminnassaan. Ammattivalokuvaus ja ammattivalokuvaajat vaikuttavat kaikkiin päätöksiin, joita teet elämässäsi: mitä pukeudut, mitä syöt, miten äänestät, miten sisustat kotisi, missä vierailet, mitä kuuntelet, mitä katsot ja mihin uskot. He eivät kuvaa vain häitä. Seuraavassa on 10 vinkkiä, joiden avulla pääset alkuun ja voit nostaa valokuvauksesi uudelle tasolle: Grant Scott on ammattivalokuvaaja ja Gloucestershiren yliopiston päätoimittajan ja mainonnan lehtori. Hän on myös Professional Photography -kirjan kirjoittaja: The New Global Landscape Explained ja The Essential Student Guide to Professional Photography. Voit lukea lisää Grantin artikkeleita hänen verkkosivustoltaan United Nations of Photography ja seurata häntä Twitterissä @UNofPhoto.</w:t>
      </w:r>
    </w:p>
    <w:p>
      <w:r>
        <w:rPr>
          <w:b/>
        </w:rPr>
        <w:t xml:space="preserve">Yhteenveto</w:t>
      </w:r>
    </w:p>
    <w:p>
      <w:r>
        <w:t xml:space="preserve">Riippumatta siitä, otatko kuvia vain omaksi iloksesi vai haluatko luoda uraa valokuvauksen avulla, tulee aika, jolloin sinun on lopetettava räpsiminen ja alettava tehdä kuvia. Ammattivalokuvaaja, kirjailija ja luennoitsija Grant Scott kertoo, miten voit viedä valokuvauksesi seuraavalle tasolle.</w:t>
      </w:r>
    </w:p>
    <w:p>
      <w:r>
        <w:rPr>
          <w:b/>
          <w:u w:val="single"/>
        </w:rPr>
        <w:t xml:space="preserve">Asiakirjan numero 3394</w:t>
      </w:r>
    </w:p>
    <w:p>
      <w:r>
        <w:t xml:space="preserve">Scottish Bordersin neuvoston täytevaalipäivä määräytyy kansanedustajan eron jälkeen.</w:t>
      </w:r>
    </w:p>
    <w:p>
      <w:r>
        <w:t xml:space="preserve">Etelä-Skotlannin konservatiivikansanedustaja Michelle Ballantyne ilmoitti aiemmin tässä kuussa, että "aika oli oikea" jättää paikallishallinnon virka. Hän otti vastaan paikan Skotlannin parlamentissa, jonka toveri, konservatiivien Rachael Hamilton oli jättänyt voittaakseen vaalipiirin paikan, jonka hän voitti. Selkirkshiren piirin täytevaalit järjestetään nyt 22. helmikuuta. Valtuustolle laaditun raportin mukaan äänestyksen kustannukset ovat todennäköisesti 25 000-28 000 puntaa. Raportin mukaan paikallisviranomaisen pitäisi pystyä maksamaan ne tämän vuoden toukokuussa pidettäviä vaaleja varten varatuista määrärahoista.</w:t>
      </w:r>
    </w:p>
    <w:p>
      <w:r>
        <w:rPr>
          <w:b/>
        </w:rPr>
        <w:t xml:space="preserve">Yhteenveto</w:t>
      </w:r>
    </w:p>
    <w:p>
      <w:r>
        <w:t xml:space="preserve">Äänestäjät käyvät uudelleen äänestämässä Skotlannin rajaseuduilla helmikuussa sen jälkeen, kun eräs kansanedustaja erosi valtuustosta.</w:t>
      </w:r>
    </w:p>
    <w:p>
      <w:r>
        <w:rPr>
          <w:b/>
          <w:u w:val="single"/>
        </w:rPr>
        <w:t xml:space="preserve">Asiakirjan numero 3395</w:t>
      </w:r>
    </w:p>
    <w:p>
      <w:r>
        <w:t xml:space="preserve">Comic-Con 2017: Mitä sinun pitäisi varoa</w:t>
      </w:r>
    </w:p>
    <w:p>
      <w:r>
        <w:t xml:space="preserve">Genevieve HassanViihdetoimittaja Tähtien, kuten Ryan Goslingin, Channing Tatumin, Charlize Theronin ja uuden Justice League -elokuvan näyttelijöiden odotetaan osallistuvan. Paikalla nähdään myös Stranger Thingsin, Westworldin, Walking Deadin ja Game of Thronesin uudet kaudet. Nelipäiväinen fanifestivaali päättyy Doctor Who -erikoistilaisuuteen. Tapahtumia on satoja, joten tässä on opas tärkeimmistä tapahtumista, joita kannattaa varoa joka päivä, sekä siitä, ketkä todennäköisesti tulevat paikalle. Torstai Perjantai Lauantai Sunnuntai Seuraa meitä Facebookissa, Twitterissä @BBCNewsEnts tai Instagramissa bbcnewsents. Jos sinulla on juttuehdotus, lähetä sähköpostia osoitteeseen entertainment.news@bbc.co.uk.</w:t>
      </w:r>
    </w:p>
    <w:p>
      <w:r>
        <w:rPr>
          <w:b/>
        </w:rPr>
        <w:t xml:space="preserve">Yhteenveto</w:t>
      </w:r>
    </w:p>
    <w:p>
      <w:r>
        <w:t xml:space="preserve">Yli 100 000 fania on saapunut San Diegoon Kaliforniaan tämän vuoden Comic-Coniin, joka on suurin elokuva-, tv- ja popkulttuuritapahtuma.</w:t>
      </w:r>
    </w:p>
    <w:p>
      <w:r>
        <w:rPr>
          <w:b/>
          <w:u w:val="single"/>
        </w:rPr>
        <w:t xml:space="preserve">Asiakirjan numero 3396</w:t>
      </w:r>
    </w:p>
    <w:p>
      <w:r>
        <w:t xml:space="preserve">Coronavirus: Edinburghin hiljaiset kadut</w:t>
      </w:r>
    </w:p>
    <w:p>
      <w:r>
        <w:t xml:space="preserve">Normaalisti vilkas Princes Street on lähes tyhjä, ja vain ruokakaupat ja apteekit ovat auki. Niitä harvoja jalankulkijoita varten on uusia kylttejä, joissa kehotetaan jäämään kotiin, ja toiset kyltit juhlistavat NHS:n henkilökuntaa. BBC Scotlandin Christopher Bobyn vietti iltapäivän dokumentoiden kaupungin aavemaista uutta maisemaa.</w:t>
      </w:r>
    </w:p>
    <w:p>
      <w:r>
        <w:rPr>
          <w:b/>
        </w:rPr>
        <w:t xml:space="preserve">Yhteenveto</w:t>
      </w:r>
    </w:p>
    <w:p>
      <w:r>
        <w:t xml:space="preserve">Edinburgh on hiljennyt Covid-19:n leviämisen estämiseksi toteutetun valtakunnallisen lukituksen keskellä.</w:t>
      </w:r>
    </w:p>
    <w:p>
      <w:r>
        <w:rPr>
          <w:b/>
          <w:u w:val="single"/>
        </w:rPr>
        <w:t xml:space="preserve">Asiakirjan numero 3397</w:t>
      </w:r>
    </w:p>
    <w:p>
      <w:r>
        <w:t xml:space="preserve">Rakennuttaja kiistää Buntingfordin uusien asuntojen kaivajan tuhon</w:t>
      </w:r>
    </w:p>
    <w:p>
      <w:r>
        <w:t xml:space="preserve">Daniel Neagu, 30, kotoisin Athelstone Roadilta Harrow'sta, Luoteis-Lontoossa, myönsi St Albansin kruununoikeudessa olevansa syytön rikosvahingon aiheuttamisesta. Häntä syytetään siitä, että hän vahingoitti asuntoja McCarthy &amp; Stonen vanhainkotikompleksissa Ermine Streetillä Buntingfordissa Hertfordshiressä 11. elokuuta. Neagu määrättiin tutkintavankeuteen ennen ensi helmikuun oikeudenkäyntiä.</w:t>
      </w:r>
    </w:p>
    <w:p>
      <w:r>
        <w:rPr>
          <w:b/>
        </w:rPr>
        <w:t xml:space="preserve">Yhteenveto</w:t>
      </w:r>
    </w:p>
    <w:p>
      <w:r>
        <w:t xml:space="preserve">Rakennuttaja on kiistänyt repineensä kaivinkoneella hajalle viisi uudisrakennettua taloa, mikä aiheutti 4 miljoonan punnan vahingot.</w:t>
      </w:r>
    </w:p>
    <w:p>
      <w:r>
        <w:rPr>
          <w:b/>
          <w:u w:val="single"/>
        </w:rPr>
        <w:t xml:space="preserve">Asiakirjan numero 3398</w:t>
      </w:r>
    </w:p>
    <w:p>
      <w:r>
        <w:t xml:space="preserve">Öljy-yhtiölle parannusilmoitus offshore-vahingon vuoksi</w:t>
      </w:r>
    </w:p>
    <w:p>
      <w:r>
        <w:t xml:space="preserve">Tapaus sattui Alba Northern -laitoksella 6. toukokuuta nostotöiden aikana. Toiminnanharjoittaja Chevronin väitetään laiminlyöneen sen varmistamisen, että nostotoimet oli suunniteltu ja toteutettu asianmukaisesti ja turvallisesti. Chevron ilmoitti tekevänsä yhteistyötä Health and Safety Executive -viraston kanssa. Se sanoi panevansa suosituksen täytäntöön "rakentavalla ja oikea-aikaisella tavalla". Öljyjätti lisäsi: "Olemme luoneet ja määritelleet sovitut työohjelmat, jotka koskevat äskettäisen ilmoituksen kattamia alueita, ja jatkamme edistymisemme ilmoittamista HSE:lle, kunnes asia on ratkaistu." Alba-kenttä sijaitsee noin 210 kilometriä Aberdeenista koilliseen.</w:t>
      </w:r>
    </w:p>
    <w:p>
      <w:r>
        <w:rPr>
          <w:b/>
        </w:rPr>
        <w:t xml:space="preserve">Yhteenveto</w:t>
      </w:r>
    </w:p>
    <w:p>
      <w:r>
        <w:t xml:space="preserve">Öljy-yhtiölle on annettu parannusvaatimus sen jälkeen, kun työntekijä loukkaantui vakavasti Pohjanmeren öljynporauslautalla.</w:t>
      </w:r>
    </w:p>
    <w:p>
      <w:r>
        <w:rPr>
          <w:b/>
          <w:u w:val="single"/>
        </w:rPr>
        <w:t xml:space="preserve">Asiakirjan numero 3399</w:t>
      </w:r>
    </w:p>
    <w:p>
      <w:r>
        <w:t xml:space="preserve">Pidätys auton ajettua ihmisten päälle Cardiffin baarin ulkopuolella</w:t>
      </w:r>
    </w:p>
    <w:p>
      <w:r>
        <w:t xml:space="preserve">Cardiffin Elyn alueelta kotoisin oleva pidätetty mies pidätettiin Gatwickin lentokentällä, ja hänet siirretään Cardiffiin kuulusteluja varten. Välikohtaus sattui Miss Jones -baarin ulkopuolella Whitchurchin kaupunginosassa varhain lauantaiaamuna. Välikohtauksen seurauksena 34-vuotias mies sai vakavan jalkavamman. Hän toipuu kotona Cardiffin Walesin yliopistollisessa sairaalassa tehdyn leikkauksen jälkeen.</w:t>
      </w:r>
    </w:p>
    <w:p>
      <w:r>
        <w:rPr>
          <w:b/>
        </w:rPr>
        <w:t xml:space="preserve">Yhteenveto</w:t>
      </w:r>
    </w:p>
    <w:p>
      <w:r>
        <w:t xml:space="preserve">27-vuotias mies on pidätetty sen jälkeen, kun auto oli ajanut väkijoukkoon baarin ulkopuolella Cardiffissa ja haavoittanut miestä.</w:t>
      </w:r>
    </w:p>
    <w:p>
      <w:r>
        <w:rPr>
          <w:b/>
          <w:u w:val="single"/>
        </w:rPr>
        <w:t xml:space="preserve">Asiakirjan numero 3400</w:t>
      </w:r>
    </w:p>
    <w:p>
      <w:r>
        <w:t xml:space="preserve">Kärpäsjätteiden kaatamistapaukset "kaksinkertaistuneet" Gloucestershiren metsissä</w:t>
      </w:r>
    </w:p>
    <w:p>
      <w:r>
        <w:t xml:space="preserve">Gloucestershire Wildlife Trust (GWT) kertoi myös, että sen mailla tapahtuva ilkivalta on lisääntynyt huomattavasti. Tiedottajan mukaan sen luonnonsuojelualueilla leiriytyneet ihmiset ovat kaataneet puita, rikkoneet lasia ja sytyttäneet telttoja tuleen ja jättäneet ne jälkeensä. Forest of Deanin piirineuvoston mukaan kärpäsjätteiden määrä on lisääntynyt 22 prosenttia vuodesta 2011. Tiedottaja sanoi: "On häpeällistä, että pieni joukko ihmisiä päättää pilata muiden nautinnon maaseudusta heittämällä roskia." Viranomaisen mukaan se tutkii jokaisen ilmoitetun tapauksen.</w:t>
      </w:r>
    </w:p>
    <w:p>
      <w:r>
        <w:rPr>
          <w:b/>
        </w:rPr>
        <w:t xml:space="preserve">Yhteenveto</w:t>
      </w:r>
    </w:p>
    <w:p>
      <w:r>
        <w:t xml:space="preserve">Erään luontosäätiön mukaan Gloucestershiren metsissä ja luonnonsuojelualueilla tapahtuneet kärpäsjätökset ovat kaksinkertaistuneet viime vuoden aikana.</w:t>
      </w:r>
    </w:p>
    <w:p>
      <w:r>
        <w:rPr>
          <w:b/>
          <w:u w:val="single"/>
        </w:rPr>
        <w:t xml:space="preserve">Asiakirjan numero 3401</w:t>
      </w:r>
    </w:p>
    <w:p>
      <w:r>
        <w:t xml:space="preserve">Meijerin saastuttama Gwenfro-joki lähellä Coedpoethia, Wrexhamissa</w:t>
      </w:r>
    </w:p>
    <w:p>
      <w:r>
        <w:t xml:space="preserve">Ympäristöviranomaiset tutkivat "valkoista ainetta", jota on nähty Gwenfro-joessa lähellä Coedpoethia. Tiedottaja sanoi: "Virkamiehemme tutkivat saastumista Gwenfro-joessa lähellä Coedpoethia. "Saastuttaja saattaa olla maitotuote."</w:t>
      </w:r>
    </w:p>
    <w:p>
      <w:r>
        <w:rPr>
          <w:b/>
        </w:rPr>
        <w:t xml:space="preserve">Yhteenveto</w:t>
      </w:r>
    </w:p>
    <w:p>
      <w:r>
        <w:t xml:space="preserve">Natural Resources Walesin mukaan Wrexhamin lähellä sijaitseva joki on saastunut mahdollisesti maitotuotteella.</w:t>
      </w:r>
    </w:p>
    <w:p>
      <w:r>
        <w:rPr>
          <w:b/>
          <w:u w:val="single"/>
        </w:rPr>
        <w:t xml:space="preserve">Asiakirjan numero 3402</w:t>
      </w:r>
    </w:p>
    <w:p>
      <w:r>
        <w:t xml:space="preserve">New Jersey mies rikkoo lonkkansa ja voittaa sitten $1m lotossa</w:t>
      </w:r>
    </w:p>
    <w:p>
      <w:r>
        <w:t xml:space="preserve">Blackpoolista kotoisin oleva 87-vuotias Earl Livingston sai mahdollisuuden liittyä Jefferson Stratfordin sairaalan arpajaispooliin. Hän osallistui osavaltion Mega Millions -lottopottiin 141 muun henkilön kanssa. Livingston tarvitsee lonkkaleikkauksen, mutta hänen sanotaan selviytyvän yllätysuutisesta hyvin. Hän kiitti sairaalan henkilökuntaa, joka oli auttanut häntä liittymään arvontaan kuultuaan hänen tarinansa, ja toivotti heille "onnellista pitkää elämää". Hänen veljentyttärensä Bobbie Mickle sanoi luulleensa setänsä olevan "hämmentynyt", kun tämä kertoi hänelle miljoonavoitostaan, kun hän vieraili hänen luonaan sairaalassa. Hän kertoi NBC10 TV:lle, että vasta kun sairaalan henkilökunta tuli onnittelemaan Mickleä, hän hyväksyi tämän tarinan. "Olin kuin: 'Vau, hän todella voitti!'", hän sanoi.</w:t>
      </w:r>
    </w:p>
    <w:p>
      <w:r>
        <w:rPr>
          <w:b/>
        </w:rPr>
        <w:t xml:space="preserve">Yhteenveto</w:t>
      </w:r>
    </w:p>
    <w:p>
      <w:r>
        <w:t xml:space="preserve">Mies, joka kaatui ja mursi lonkkansa ollessaan ostamassa lottokuponkia New Jerseyssä, on voittanut miljoonan dollarin jättipotin - ostettuaan kupongin sairaalassa, jonne hänet vietiin hoitoon.</w:t>
      </w:r>
    </w:p>
    <w:p>
      <w:r>
        <w:rPr>
          <w:b/>
          <w:u w:val="single"/>
        </w:rPr>
        <w:t xml:space="preserve">Asiakirjan numero 3403</w:t>
      </w:r>
    </w:p>
    <w:p>
      <w:r>
        <w:t xml:space="preserve">Hartlepoolin koulun tulipalo: Toinen poika pidätettiin</w:t>
      </w:r>
    </w:p>
    <w:p>
      <w:r>
        <w:t xml:space="preserve">Hartlepoolissa sijaitsevan Rift House Primary Schoolin 3. luokan oppilaiden käyttämä päiväkoti ja luokkahuone tuhoutuivat sunnuntaina syttyneessä tulipalossa. Poliisin mukaan 14-vuotias poika on pidätetty epäiltynä tuhopoltosta. 13-vuotias poika pidätettiin tuhopoltosta epäiltynä tiistaina. Molemmat on vapautettu ilman takuuehtoja. Poliisi on pyytänyt kaikkia, joilla on tietoja, ottamaan yhteyttä poliisiin.</w:t>
      </w:r>
    </w:p>
    <w:p>
      <w:r>
        <w:rPr>
          <w:b/>
        </w:rPr>
        <w:t xml:space="preserve">Yhteenveto</w:t>
      </w:r>
    </w:p>
    <w:p>
      <w:r>
        <w:t xml:space="preserve">Toinen poika on pidätetty liittyen tulipaloon, joka vahingoitti pahoin alakoulua.</w:t>
      </w:r>
    </w:p>
    <w:p>
      <w:r>
        <w:rPr>
          <w:b/>
          <w:u w:val="single"/>
        </w:rPr>
        <w:t xml:space="preserve">Asiakirjan numero 3404</w:t>
      </w:r>
    </w:p>
    <w:p>
      <w:r>
        <w:t xml:space="preserve">Marathon Oil ei enää myy Yhdistyneen kuningaskunnan offshore-omaisuutta</w:t>
      </w:r>
    </w:p>
    <w:p>
      <w:r>
        <w:t xml:space="preserve">Marathon hallinnoi Brae-kompleksia, ja sillä on osuuksia myös East Braen ja Braemarin kentillä sekä Shetlandin länsipuolella sijaitsevassa Foinaven-hankkeessa. Yhtiö lisää resursseja liuskekaasuhankkeisiinsa Yhdysvalloissa. Marathon ilmoitti kuitenkin, ettei se ollut saanut hyväksyttävää tarjousta joulukuussa myyntiin tulleista brittiläisistä osuuksistaan. Yhtiön tukikohta Yhdistyneessä kuningaskunnassa sijaitsee Aberdeenissa.</w:t>
      </w:r>
    </w:p>
    <w:p>
      <w:r>
        <w:rPr>
          <w:b/>
        </w:rPr>
        <w:t xml:space="preserve">Yhteenveto</w:t>
      </w:r>
    </w:p>
    <w:p>
      <w:r>
        <w:t xml:space="preserve">Marathon Oil ei enää aio myydä Yhdistyneen kuningaskunnan offshore-omaisuuttaan, kuten on ilmoitettu.</w:t>
      </w:r>
    </w:p>
    <w:p>
      <w:r>
        <w:rPr>
          <w:b/>
          <w:u w:val="single"/>
        </w:rPr>
        <w:t xml:space="preserve">Asiakirjan numero 3405</w:t>
      </w:r>
    </w:p>
    <w:p>
      <w:r>
        <w:t xml:space="preserve">Mies pidätetty Cardiff Bayn asuntomurhatutkinnassa</w:t>
      </w:r>
    </w:p>
    <w:p>
      <w:r>
        <w:t xml:space="preserve">Poliisi löysi Christine Jamesin, 65, kuolleena keskiviikkona 2. maaliskuuta sen jälkeen, kun sukulaiset olivat huolestuneet hänen olinpaikastaan. Mies, 36, on tällä hetkellä pidätettynä Cardiff Bayn poliisiasemalla. Etelä-Walesin poliisi on siirtänyt asian vapaaehtoisesti riippumattoman poliisin valituslautakunnan käsiteltäväksi. Keskiviikkona pidätetty 66-vuotias mies on vapautettu poliisin takuita vastaan.</w:t>
      </w:r>
    </w:p>
    <w:p>
      <w:r>
        <w:rPr>
          <w:b/>
        </w:rPr>
        <w:t xml:space="preserve">Yhteenveto</w:t>
      </w:r>
    </w:p>
    <w:p>
      <w:r>
        <w:t xml:space="preserve">Mies on pidätetty murhasta epäiltynä sen jälkeen, kun nainen löydettiin kuolleena asunnosta Cardiff Bayssä.</w:t>
      </w:r>
    </w:p>
    <w:p>
      <w:r>
        <w:rPr>
          <w:b/>
          <w:u w:val="single"/>
        </w:rPr>
        <w:t xml:space="preserve">Asiakirjan numero 3406</w:t>
      </w:r>
    </w:p>
    <w:p>
      <w:r>
        <w:t xml:space="preserve">Kuljettaja pakenee paikalta auton törmättyä Longbentonin taloon</w:t>
      </w:r>
    </w:p>
    <w:p>
      <w:r>
        <w:t xml:space="preserve">Hopeinen ajoneuvo törmäsi Longbentonissa Goathland Avenuella sijaitsevaan kotiin noin klo 07:10 GMT. Northumbrian poliisin mukaan auto suistui tieltä, ylitti kiinteistön edessä olevan puutarhan ja törmäsi sitten seinään. Kukaan talossa olleista ei loukkaantunut. Poliisit kertoivat saaneensa raportteja, joiden mukaan autossa oli kolme ihmistä, jotka kaikki pakenivat. Aiheeseen liittyvät Internet-linkit Northumbrian poliisi</w:t>
      </w:r>
    </w:p>
    <w:p>
      <w:r>
        <w:rPr>
          <w:b/>
        </w:rPr>
        <w:t xml:space="preserve">Yhteenveto</w:t>
      </w:r>
    </w:p>
    <w:p>
      <w:r>
        <w:t xml:space="preserve">Poliisi etsii kuljettajaa, joka pakeni paikalta sen jälkeen, kun auto törmäsi taloon North Tynesidessa.</w:t>
      </w:r>
    </w:p>
    <w:p>
      <w:r>
        <w:rPr>
          <w:b/>
          <w:u w:val="single"/>
        </w:rPr>
        <w:t xml:space="preserve">Asiakirjan numero 3407</w:t>
      </w:r>
    </w:p>
    <w:p>
      <w:r>
        <w:t xml:space="preserve">Northumberlandin uskontokoulujen maksuttoman kuljetuksen maksuja ehdotetaan</w:t>
      </w:r>
    </w:p>
    <w:p>
      <w:r>
        <w:t xml:space="preserve">Viranomaiset ehdottavat maksujen perimistä bussikuljetuksista uskontokouluihin, jotka eivät ole oppilaan lähimpiä tai jotka eivät ole hänen valuma-alueellaan. Nykyinen järjestelmä maksaa lähes 870 000 puntaa vuodessa noin 800 oppilaasta, se sanoi. Maksut voitaisiin ottaa käyttöön syyskuusta 2015 alkaen, mutta niitä sovellettaisiin vasta, kun lapsi aloittaa uuden koulun. Viranomaisen mukaan tämä ei koskisi oppilaita, jotka ovat oikeutettuja maksuttomaan koulukuljetukseen muusta syystä kuin uskonnon tai vakaumuksen vuoksi. Suunnitelmista järjestetään kuuleminen 10. kesäkuuta asti.</w:t>
      </w:r>
    </w:p>
    <w:p>
      <w:r>
        <w:rPr>
          <w:b/>
        </w:rPr>
        <w:t xml:space="preserve">Yhteenveto</w:t>
      </w:r>
    </w:p>
    <w:p>
      <w:r>
        <w:t xml:space="preserve">Northumberlandin kreivikunnanvaltuuston suunnitelmien mukaan muiden kuin paikallisten uskontokoulujen oppilaiden ilmainen kuljetus voitaisiin lakkauttaa.</w:t>
      </w:r>
    </w:p>
    <w:p>
      <w:r>
        <w:rPr>
          <w:b/>
          <w:u w:val="single"/>
        </w:rPr>
        <w:t xml:space="preserve">Asiakirjan numero 3408</w:t>
      </w:r>
    </w:p>
    <w:p>
      <w:r>
        <w:t xml:space="preserve">Uber kielletty Australian pohjoisella alueella</w:t>
      </w:r>
    </w:p>
    <w:p>
      <w:r>
        <w:t xml:space="preserve">NT:n hallitus ilmoitti taksiliikennettä koskevista uudistuksista, mutta sanoi, ettei se aio tehdä lainsäädäntömuutoksia, joilla sallittaisiin yhteiskyytipalvelut. Yhdysvaltalainen Uber toimii tällä hetkellä useissa muissa osissa Australiaa. Se on laajentunut aggressiivisesti ympäri maailmaa, ja sillä on edessään sääntelytaisteluita useissa maissa. Yleisön kommentit ABC:n Facebook-sivulla kyseenalaistivat päätöksen, ja eräs henkilö sanoi, että Uberia tarvitaan Darwinissa erityisesti iltakuljetuksiin lentokentälle ja lentokentältä. Kirjoittajan mukaan paikalliset taksit kieltäytyivät usein ottamasta matkustajia kyytiin yöllä. Liikenneministeri Peter Chandler kertoi ABC:lle, että siirtoa voidaan harkita myöhemmin uudelleen. Hänen toimistonsa ei vastannut välittömästi BBC:n kysymyksiin.</w:t>
      </w:r>
    </w:p>
    <w:p>
      <w:r>
        <w:rPr>
          <w:b/>
        </w:rPr>
        <w:t xml:space="preserve">Yhteenveto</w:t>
      </w:r>
    </w:p>
    <w:p>
      <w:r>
        <w:t xml:space="preserve">Autonvuokrauspalvelu Uber ei saa toimia Australian pohjoisella alueella (NT), kertoi Australian Broadcasting Corporation.</w:t>
      </w:r>
    </w:p>
    <w:p>
      <w:r>
        <w:rPr>
          <w:b/>
          <w:u w:val="single"/>
        </w:rPr>
        <w:t xml:space="preserve">Asiakirjan numero 3409</w:t>
      </w:r>
    </w:p>
    <w:p>
      <w:r>
        <w:t xml:space="preserve">Weymouthin kuolema: Mies ja nainen syytteessä taposta</w:t>
      </w:r>
    </w:p>
    <w:p>
      <w:r>
        <w:t xml:space="preserve">John Cornishin ruumis löydettiin 7. syyskuuta osoitteesta The Esplanade, lähellä Alexandra Gardensia, Weymouthissa. Aaron Brownia, 38, Weymouthista, ja Hannah Dayta, 28, ilman vakituista asuinpaikkaa, syytetään taposta ja ryöstöstä. Heidän on määrä saapua Poole Magistrates' Courtiin torstaina. Dayta syytetään myös varkaudesta ja viidestä petoksesta, joka on tehty vääränlaisen vakuutuksen avulla. Kaksi Weymouthista kotoisin olevaa 37- ja 66-vuotiasta miestä, jotka pidätettiin epäiltynä rikoksentekijän avustamisesta, on vapautettu tutkinnan ajaksi.</w:t>
      </w:r>
    </w:p>
    <w:p>
      <w:r>
        <w:rPr>
          <w:b/>
        </w:rPr>
        <w:t xml:space="preserve">Yhteenveto</w:t>
      </w:r>
    </w:p>
    <w:p>
      <w:r>
        <w:t xml:space="preserve">Miestä ja naista syytetään taposta 75-vuotiaan miehen kuoleman vuoksi Dorsetissa.</w:t>
      </w:r>
    </w:p>
    <w:p>
      <w:r>
        <w:rPr>
          <w:b/>
          <w:u w:val="single"/>
        </w:rPr>
        <w:t xml:space="preserve">Asiakirjan numero 3410</w:t>
      </w:r>
    </w:p>
    <w:p>
      <w:r>
        <w:t xml:space="preserve">Entinen kansanedustaja Eric Joyce joutuu oikeuteen "myymälähyökkäyksestä".</w:t>
      </w:r>
    </w:p>
    <w:p>
      <w:r>
        <w:t xml:space="preserve">54-vuotiasta entistä työväenpuolueen kansanedustajaa syytetään kahakasta kahden 14- ja 15-vuotiaan pojan kanssa Camdenissa 17. lokakuuta 2014 tapahtuneen yhteenoton aikana. Joyce ei ollut paikalla Westminsterin tuomaristuomioistuimessa, mutta hän kiistää kaksi syytettä varsinaisesta ruumiinvammasta ja yhden syytteen rikosvahingon aiheuttamisesta. Hän saapuu oikeuteen 1. toukokuuta. Joyce edusti aiemmin Falkirkia työväenpuolueen jäsenenä ja myöhemmin riippumattomana, mutta ilmoitti vuonna 2012, ettei hän aio pyrkiä uudelleen vaaleihin toukokuussa.</w:t>
      </w:r>
    </w:p>
    <w:p>
      <w:r>
        <w:rPr>
          <w:b/>
        </w:rPr>
        <w:t xml:space="preserve">Yhteenveto</w:t>
      </w:r>
    </w:p>
    <w:p>
      <w:r>
        <w:t xml:space="preserve">Falkirkin entinen kansanedustaja Eric Joyce joutuu oikeuteen, koska häntä syytetään kahden teini-ikäisen kimppuun käymisestä ja 200 punnan arvosta vahinkoa aiheuttaneista ruokaostoksista lontoolaisessa kaupassa.</w:t>
      </w:r>
    </w:p>
    <w:p>
      <w:r>
        <w:rPr>
          <w:b/>
          <w:u w:val="single"/>
        </w:rPr>
        <w:t xml:space="preserve">Asiakirjan numero 3411</w:t>
      </w:r>
    </w:p>
    <w:p>
      <w:r>
        <w:t xml:space="preserve">Opettaja kiistää pahoinpidelleensä poikaa, neljä vuotta</w:t>
      </w:r>
    </w:p>
    <w:p>
      <w:r>
        <w:t xml:space="preserve">Ian Webber, 54, kotoisin Fairfields Hillistä, Polesworthista, Pohjois-Warwickshirestä, kiistää syytteen nuoren pahoinpitelystä viime vuoden toukokuussa. Birmingham Magistrates' Courtin esitutkintakäsittelyssä kerrottiin, että Webber kiistää väitteen, jonka mukaan hän "löi" poikaa, jonka henkilöllisyyttä ei voida ilmoittaa, West Midlandsin koulussa. Webberin on määrä joutua oikeuteen 26. helmikuuta. Aiheeseen liittyvät Internet-linkit HM Courts &amp; Tribunals Service (HM Courts &amp; Tribunals Service)</w:t>
      </w:r>
    </w:p>
    <w:p>
      <w:r>
        <w:rPr>
          <w:b/>
        </w:rPr>
        <w:t xml:space="preserve">Yhteenveto</w:t>
      </w:r>
    </w:p>
    <w:p>
      <w:r>
        <w:t xml:space="preserve">Opettaja on saapunut oikeuteen syytettynä nelivuotiaan pojan pahoinpitelystä.</w:t>
      </w:r>
    </w:p>
    <w:p>
      <w:r>
        <w:rPr>
          <w:b/>
          <w:u w:val="single"/>
        </w:rPr>
        <w:t xml:space="preserve">Asiakirjan numero 3412</w:t>
      </w:r>
    </w:p>
    <w:p>
      <w:r>
        <w:t xml:space="preserve">Matkapuhelinmasto jalkapallokentän lähellä hyväksytään</w:t>
      </w:r>
    </w:p>
    <w:p>
      <w:r>
        <w:t xml:space="preserve">Suunnitelmista esitettiin kuusi vastalausetta, jotka koskivat mahdollisia terveysriskejä ja visuaalisia vaikutuksia. Northerners Athletic Clubin kentällä sijaitseva masto tehdään puusta ja maalataan vihreäksi sen visuaalisen vaikutuksen vähentämiseksi. Cable and Wireless pyysi suunnittelulupaa, jotta alueen matkapuhelinverkon kuuluvuus paranisi. Kyseessä oli toinen kerta, kun se haki asennusta, kun aiempi yritys epäonnistui.</w:t>
      </w:r>
    </w:p>
    <w:p>
      <w:r>
        <w:rPr>
          <w:b/>
        </w:rPr>
        <w:t xml:space="preserve">Yhteenveto</w:t>
      </w:r>
    </w:p>
    <w:p>
      <w:r>
        <w:t xml:space="preserve">Suunnitelmat 10 metriä korkean matkapuhelinmaston asentamiseksi lähelle Guernseyn jalkapallokenttää on hyväksytty.</w:t>
      </w:r>
    </w:p>
    <w:p>
      <w:r>
        <w:rPr>
          <w:b/>
          <w:u w:val="single"/>
        </w:rPr>
        <w:t xml:space="preserve">Asiakirjan numero 3413</w:t>
      </w:r>
    </w:p>
    <w:p>
      <w:r>
        <w:t xml:space="preserve">Kaksitoista pidätetty Ayia Napassa "brittiläisen naisen väitetyn raiskauksen vuoksi".</w:t>
      </w:r>
    </w:p>
    <w:p>
      <w:r>
        <w:t xml:space="preserve">Paikalliset tiedotusvälineet kertoivat, että poliisi kutsuttiin paikalle varhain keskiviikkoaamuna. Kyproksen poliisi vahvisti, että 12 pidätystä tehtiin, ja sanoi, että epäillyt saapuvat torstaiaamuna Paralimnin oikeuteen. Ulkoministeriön tiedottaja sanoi, että se "tukee Kyproksella pahoinpidellyn brittiläisen naisen tukemista ja on yhteydessä paikalliseen poliisiin". Israelin ulkoministeriön edustaja vahvisti, että 12 Israelin kansalaista pidätettiin ja heidän perheilleen ilmoitettiin asiasta. Times of Israel -lehden mukaan osa väitettyyn hyökkäykseen osallistuneista oli poikia, ja väitetty uhri oli 19-vuotias.</w:t>
      </w:r>
    </w:p>
    <w:p>
      <w:r>
        <w:rPr>
          <w:b/>
        </w:rPr>
        <w:t xml:space="preserve">Yhteenveto</w:t>
      </w:r>
    </w:p>
    <w:p>
      <w:r>
        <w:t xml:space="preserve">Kaksitoista israelilaista on pidätetty Ayia Napassa Kyproksella brittiläisen naisen väitetyn raiskauksen vuoksi, kerrotaan.</w:t>
      </w:r>
    </w:p>
    <w:p>
      <w:r>
        <w:rPr>
          <w:b/>
          <w:u w:val="single"/>
        </w:rPr>
        <w:t xml:space="preserve">Asiakirjan numero 3414</w:t>
      </w:r>
    </w:p>
    <w:p>
      <w:r>
        <w:t xml:space="preserve">Pontcysyllten akveduktin hinauspolku suljetaan korjaustöiden vuoksi.</w:t>
      </w:r>
    </w:p>
    <w:p>
      <w:r>
        <w:t xml:space="preserve">Canal &amp; River Trustin mukaan Pontcysyllten akveduktin polku suljetaan maanantaista 17. helmikuuta asti kello 09:00 GMT ja 15:00 välillä. Hinauspolku on avoinna näiden aikojen ulkopuolella maanantaista lauantaihin, ja sunnuntaisin se on avoinna koko päivän. Korjaustöitä tarvitaan 38 metriä (126 jalkaa) korkean rakenteen kaiteessa. Canal &amp; River Trustin mukaan: "Näillä toimenpiteillä suojellaan yleisöä näiden tärkeiden töiden aikana, jotta työntekijämme voivat tehdä ne turvallisesti."</w:t>
      </w:r>
    </w:p>
    <w:p>
      <w:r>
        <w:rPr>
          <w:b/>
        </w:rPr>
        <w:t xml:space="preserve">Yhteenveto</w:t>
      </w:r>
    </w:p>
    <w:p>
      <w:r>
        <w:t xml:space="preserve">Wrexhamin vesijohdon kunnossapitotöiden vuoksi hinauspolku suljetaan kuudeksi tunniksi päivässä.</w:t>
      </w:r>
    </w:p>
    <w:p>
      <w:r>
        <w:rPr>
          <w:b/>
          <w:u w:val="single"/>
        </w:rPr>
        <w:t xml:space="preserve">Asiakirjan numero 3415</w:t>
      </w:r>
    </w:p>
    <w:p>
      <w:r>
        <w:t xml:space="preserve">Jamie T lykkää UK-päiviä</w:t>
      </w:r>
    </w:p>
    <w:p>
      <w:r>
        <w:t xml:space="preserve">Greg CochraneNewsbeat-musiikkitoimittaja Laulajan Kings &amp; Queens -kiertueen piti alkaa Bristolissa tänä iltana (1. lokakuuta), mutta se alkaa nyt 9. lokakuuta Glasgow'n Barrowlandsissa. Myös Southamptonin, Birminghamin, Newcastlen, Nottinghamin ja Norwichin päivämäärät ovat kärsineet. Hän ei tiettävästi ole toipunut sairastuttuaan äskettäisellä Australian-kiertueella.</w:t>
      </w:r>
    </w:p>
    <w:p>
      <w:r>
        <w:rPr>
          <w:b/>
        </w:rPr>
        <w:t xml:space="preserve">Yhteenveto</w:t>
      </w:r>
    </w:p>
    <w:p>
      <w:r>
        <w:t xml:space="preserve">Jamie T on lykännyt kuutta Ison-Britannian kiertuepäivää pitkittyneen kurkunpääntulehduksen vuoksi.</w:t>
      </w:r>
    </w:p>
    <w:p>
      <w:r>
        <w:rPr>
          <w:b/>
          <w:u w:val="single"/>
        </w:rPr>
        <w:t xml:space="preserve">Asiakirjan numero 3416</w:t>
      </w:r>
    </w:p>
    <w:p>
      <w:r>
        <w:t xml:space="preserve">Poliisi nimeää epäillyn Small Heathin puukotuksen tutkinnassa</w:t>
      </w:r>
    </w:p>
    <w:p>
      <w:r>
        <w:t xml:space="preserve">Etsivät etsivät 18-vuotiasta Abdirabi Mohamudia, jonka tiedetään liikkuvan Birminghamin eri alueilla ja jolla on yhteyksiä Liverpooliin ja Manchesteriin. Hyökkäys tapahtui Coventry Roadilla Small Heathissa Birminghamissa 18. helmikuuta. Uhri oli 22-vuotias mies, jota puukotettiin selkään. Poliisi kehottaa ihmisiä olemaan lähestymättä epäiltyä, mutta ilmoittamaan poliiseille hänen olinpaikkansa. Seuraa BBC West Midlandsia Facebookissa ja Twitterissä ja tilaa paikalliset uutispäivitykset suoraan puhelimeesi.</w:t>
      </w:r>
    </w:p>
    <w:p>
      <w:r>
        <w:rPr>
          <w:b/>
        </w:rPr>
        <w:t xml:space="preserve">Yhteenveto</w:t>
      </w:r>
    </w:p>
    <w:p>
      <w:r>
        <w:t xml:space="preserve">Poliisi on nimennyt miehen, jota se epäilee murhayrityksestä helmikuussa tapahtuneen puukotuksen yhteydessä.</w:t>
      </w:r>
    </w:p>
    <w:p>
      <w:r>
        <w:rPr>
          <w:b/>
          <w:u w:val="single"/>
        </w:rPr>
        <w:t xml:space="preserve">Asiakirjan numero 3417</w:t>
      </w:r>
    </w:p>
    <w:p>
      <w:r>
        <w:t xml:space="preserve">Mansaaren bussimatkojen hinnat nousevat</w:t>
      </w:r>
    </w:p>
    <w:p>
      <w:r>
        <w:t xml:space="preserve">Sekä aikuisten että lasten hinnat nousevat noin 7 prosenttia 27. maaliskuuta alkaen. Julkisen liikenteen johtaja Ian Longworth sanoi, että korotukset johtuvat sekä "toimintakustannuksista että budjettirajoituksista". Hän sanoi, että keskimäärin 10 penniä lisätään jokaisen matkan hintaan Douglasin sisällä, mutta pidemmillä matkoilla korotus on 20 penniä. Longworth lisäsi: "Me kärsimme dieselin hinnannoususta kuten kaikki muutkin, joten meidän on varmistettava, että saamme nämä kustannukset katettua, jotta voimme täyttää talousarviomme." Myös Manx Rider -lippujen hinnat nousevat yhdestä kahteen puntaan.</w:t>
      </w:r>
    </w:p>
    <w:p>
      <w:r>
        <w:rPr>
          <w:b/>
        </w:rPr>
        <w:t xml:space="preserve">Yhteenveto</w:t>
      </w:r>
    </w:p>
    <w:p>
      <w:r>
        <w:t xml:space="preserve">Hallitus sanoo joutuvansa korottamaan bussimatkojen hintoja Mansaarella polttoainekustannusten nousun vuoksi.</w:t>
      </w:r>
    </w:p>
    <w:p>
      <w:r>
        <w:rPr>
          <w:b/>
          <w:u w:val="single"/>
        </w:rPr>
        <w:t xml:space="preserve">Asiakirjan numero 3418</w:t>
      </w:r>
    </w:p>
    <w:p>
      <w:r>
        <w:t xml:space="preserve">Glasgow'ssa sijaitseva Suffragette-tammi on nimetty Skotlannin vuoden puuksi.</w:t>
      </w:r>
    </w:p>
    <w:p>
      <w:r>
        <w:t xml:space="preserve">Kelvingrove Parkissa sijaitseva Suffragette-tammi voitti yleisöäänestyksen kuuden puun joukosta, jotka olivat mukana Woodland Trust Scotlandin kilpailussa. Glasgow Women's Library oli ehdottanut ja puolustanut sitä. Tammi kilpailee nyt 15 muusta maasta tulleiden ehdotusten kanssa vuoden 2016 Euroopan vuoden puun valinnasta. Wendy Kirk Glasgow Women's Libraryn kirjastosta sanoi olevansa "innoissaan" siitä, että Suffragette-tammi valittiin voittajaksi. Hän sanoi: "Se on yksi parhaista puista, jotka ovat saaneet palkinnon: "Olen varma, että suffragetit olisivat ilahtuneet siitä, että lähes 100 vuotta myöhemmin heidän istuttamastaan pienestä taimesta on tullut vuoden skotlantilainen puu." "Suffragetit ovat varmasti ilahtuneita, kun he saavat tietää, että heidän istuttamastaan pienestä taimesta on tullut vuoden skotlantilainen puu." Woodland Trust Scotlandin johtaja Carol Evans sanoi: "Yksi kilpailun järjestämisen syistä on paljastaa monien puiden piilevä historia ja rohkaista ihmisiä arvostamaan ja hoitamaan niitä." "Kilpailun tarkoituksena on myös auttaa ihmisiä arvostamaan ja hoitamaan puita."</w:t>
      </w:r>
    </w:p>
    <w:p>
      <w:r>
        <w:rPr>
          <w:b/>
        </w:rPr>
        <w:t xml:space="preserve">Yhteenveto</w:t>
      </w:r>
    </w:p>
    <w:p>
      <w:r>
        <w:t xml:space="preserve">Glasgow'hun lähes 100 vuotta sitten kaupungin suffragettien muistoksi istutettu tammi on nimetty Skotlannin vuoden puuksi.</w:t>
      </w:r>
    </w:p>
    <w:p>
      <w:r>
        <w:rPr>
          <w:b/>
          <w:u w:val="single"/>
        </w:rPr>
        <w:t xml:space="preserve">Asiakirjan numero 3419</w:t>
      </w:r>
    </w:p>
    <w:p>
      <w:r>
        <w:t xml:space="preserve">Nigel Faragen pirtelöhyökkäys: Mies sai syytteen pahoinpitelystä</w:t>
      </w:r>
    </w:p>
    <w:p>
      <w:r>
        <w:t xml:space="preserve">Brexit-puolueen johtaja oli pitänyt puhetta Newcastlessa maanantaina ennen eurovaaleja, kun häntä heitettiin juomalla. Paul Crowtheria, 32, Throckleystä, Newcastlesta, syytetään tavallisesta pahoinpitelystä ja rikollisesta vahingonteosta, jotka liittyvät Faragen mikrofoneihin. Hänen on määrä saapua North Tyneside Magistrates' Courtiin 18. kesäkuuta.</w:t>
      </w:r>
    </w:p>
    <w:p>
      <w:r>
        <w:rPr>
          <w:b/>
        </w:rPr>
        <w:t xml:space="preserve">Yhteenveto</w:t>
      </w:r>
    </w:p>
    <w:p>
      <w:r>
        <w:t xml:space="preserve">Miestä on syytetty Brexit-puolueen johtajan Nigel Faragen pahoinpitelystä heittämällä häntä pirtelöllä.</w:t>
      </w:r>
    </w:p>
    <w:p>
      <w:r>
        <w:rPr>
          <w:b/>
          <w:u w:val="single"/>
        </w:rPr>
        <w:t xml:space="preserve">Asiakirjan numero 3420</w:t>
      </w:r>
    </w:p>
    <w:p>
      <w:r>
        <w:t xml:space="preserve">Phillip Blackwelliä syytetään historiallisista seksuaalirikoksista</w:t>
      </w:r>
    </w:p>
    <w:p>
      <w:r>
        <w:t xml:space="preserve">Väitetyt rikokset tapahtuivat Birminghamissa ja Nuneatonissa 1990-luvun lopulla. Cornwallin Launcestonissa asuvaa Phillip Blackwelliä syytetään neljästä raiskauksesta, raiskauksen yrityksestä ja siveettömästä pahoinpitelystä. Hänen on määrä saapua Leamington Magistrates' Courtiin maanantaina, poliisi kertoi. Seuraa BBC West Midlandsia Facebookissa ja Twitterissä ja tilaa paikalliset uutispäivitykset suoraan puhelimeesi.</w:t>
      </w:r>
    </w:p>
    <w:p>
      <w:r>
        <w:rPr>
          <w:b/>
        </w:rPr>
        <w:t xml:space="preserve">Yhteenveto</w:t>
      </w:r>
    </w:p>
    <w:p>
      <w:r>
        <w:t xml:space="preserve">55-vuotiasta miestä syytetään useista seksuaalirikoksista, mukaan lukien raiskaus.</w:t>
      </w:r>
    </w:p>
    <w:p>
      <w:r>
        <w:rPr>
          <w:b/>
          <w:u w:val="single"/>
        </w:rPr>
        <w:t xml:space="preserve">Asiakirjan numero 3421</w:t>
      </w:r>
    </w:p>
    <w:p>
      <w:r>
        <w:t xml:space="preserve">RAF Lossiemouthin Typhoonit lentävät venäläisten "karhujen" yllä.</w:t>
      </w:r>
    </w:p>
    <w:p>
      <w:r>
        <w:t xml:space="preserve">Ne lähetettiin tunnistamaan kansainvälisessä ilmatilassa havaittuja lentokoneita. Venäläisiksi sotilaslentokoneiksi tunnistetut "Bearit" eivät saapuneet Yhdistyneen kuningaskunnan ilmatilaan. RAF Lossiemouth ei paljastanut, milloin välikohtaus tapahtui. RAF:n 6. laivueen Typhoon-hävittäjät olivat sijoittautuneet Leucharsiin ja saapuivat uuteen tukikohtaansa Morayhin kesäkuussa.</w:t>
      </w:r>
    </w:p>
    <w:p>
      <w:r>
        <w:rPr>
          <w:b/>
        </w:rPr>
        <w:t xml:space="preserve">Yhteenveto</w:t>
      </w:r>
    </w:p>
    <w:p>
      <w:r>
        <w:t xml:space="preserve">RAF Lossiemouthin tukikohdasta käsin käynnistettiin ensimmäistä kertaa nopean toiminnan hälytysjärjestelmä Typhoon-suihkukoneilla, kuten on paljastunut.</w:t>
      </w:r>
    </w:p>
    <w:p>
      <w:r>
        <w:rPr>
          <w:b/>
          <w:u w:val="single"/>
        </w:rPr>
        <w:t xml:space="preserve">Asiakirjan numero 3422</w:t>
      </w:r>
    </w:p>
    <w:p>
      <w:r>
        <w:t xml:space="preserve">Didcot B -voimalaitoksen tulipalo: Polttoainetehostin: sähkövika-anturi</w:t>
      </w:r>
    </w:p>
    <w:p>
      <w:r>
        <w:t xml:space="preserve">Oxfordshiren palo- ja pelastuspalvelun apulaispalopäällikkö Nathan Travis sanoi, että he keskittyvät tutkimuksissaan yhden aseman jäähdytyspuhaltimen vikaan. Sunnuntai-iltana syttyneen tulipalon vuoksi puolet asemasta on toistaiseksi poissa käytöstä. Omistajan RWE npowerin mukaan ei tiedetä, kuinka kauan sulkeminen jatkuu. Suurimmillaan 25 paloautoa ja noin 100 palomiestä puuttui tulipaloon, joka alkoi jäähdytystornista ja levisi kolmeen muuhun torniin voimakkaan tuulen vuoksi.</w:t>
      </w:r>
    </w:p>
    <w:p>
      <w:r>
        <w:rPr>
          <w:b/>
        </w:rPr>
        <w:t xml:space="preserve">Yhteenveto</w:t>
      </w:r>
    </w:p>
    <w:p>
      <w:r>
        <w:t xml:space="preserve">Palokunta on kertonut, että Didcot B -voimalaitoksessa syttynyt valtava tulipalo saattoi johtua sähköviasta.</w:t>
      </w:r>
    </w:p>
    <w:p>
      <w:r>
        <w:rPr>
          <w:b/>
          <w:u w:val="single"/>
        </w:rPr>
        <w:t xml:space="preserve">Asiakirjan numero 3423</w:t>
      </w:r>
    </w:p>
    <w:p>
      <w:r>
        <w:t xml:space="preserve">Church Gresley -palo polttaa kuormalavapinon</w:t>
      </w:r>
    </w:p>
    <w:p>
      <w:r>
        <w:t xml:space="preserve">Church Gresleyssä, Derbyshiren osavaltiossa sijaitsevat rakennukset evakuoitiin, koska pelättiin, että 50 kertaa 50 metrin kokoisessa piipussa oleva tulipalo voisi aiheuttaa räjähdyksen. Tulipaloon kutsuttiin miehistöjä eri puolilta Derbyshiren, Leicestershiren ja Staffordshiren osavaltioita myöhään sunnuntai-iltana. Kenenkään ei uskota loukkaantuneen palossa, joka palaa edelleen. Alueen lähellä asuvia ihmisiä varoitettiin pitämään ikkunat ja ovet kiinni ja kehotettiin pysymään poissa palosta, josta ilmoitettiin hieman ennen kello 21:00 BST sunnuntaina. Tulipaloon lähetettiin palomiehiä jopa Chesterfieldistä asti sekä erikoistuneita tukijoukkoja.</w:t>
      </w:r>
    </w:p>
    <w:p>
      <w:r>
        <w:rPr>
          <w:b/>
        </w:rPr>
        <w:t xml:space="preserve">Yhteenveto</w:t>
      </w:r>
    </w:p>
    <w:p>
      <w:r>
        <w:t xml:space="preserve">Kuormalavapinon on nielaissut niin suuri tulipalo, että silminnäkijät ovat kertoneet nähneensä sen useiden kilometrien päästä.</w:t>
      </w:r>
    </w:p>
    <w:p>
      <w:r>
        <w:rPr>
          <w:b/>
          <w:u w:val="single"/>
        </w:rPr>
        <w:t xml:space="preserve">Asiakirjan numero 3424</w:t>
      </w:r>
    </w:p>
    <w:p>
      <w:r>
        <w:t xml:space="preserve">Reality Check: Lisääkö Brexit 500 miljoonaa puntaa energialaskuihin?</w:t>
      </w:r>
    </w:p>
    <w:p>
      <w:r>
        <w:t xml:space="preserve">Anthony ReubenTodellisuustarkistus Keskustelussa keskityttiin pääasiassa kaasumarkkinoihin, energiavarmuuteen ja riskeihin, jotka liittyvät siihen, että Venäjän toimituksiin joudutaan turvautumaan lähitulevaisuudessa. Raportin mukaan kaasumarkkinoiden lyhyen aikavälin riskit, kuten se, että tuonti maksaa enemmän, ja toimitusvarmuus ovat itse asiassa minimaalisia. Itse asiassa 500 miljoonaa puntaa koostuu sähkömarkkinoihin liittyvistä teknisistä tekijöistä, erityisesti jos Yhdistynyt kuningaskunta ei onnistu neuvottelemaan energian sisämarkkinoiden jäsenyyden jatkamisesta. Kustannukset johtuvat esimerkiksi siitä, että se menettää pääsyn tehokkaampiin rajatylittäviin energiakauppajärjestelmiin. Raportissa kuitenkin todetaan selvästi, että nämä kustannukset voitaisiin välttää, jos Yhdistynyt kuningaskunta pysyisi osana sisämarkkinoita, kuten EU:n ulkopuoliset maat, kuten Norja, ovat tehneet. Mietinnössä ollaan myös huolissaan siitä, että suurten investointihankkeiden, kuten uusien voimalaitosten, rahoittaminen voi tulla kalliimmaksi, mutta tämä ei kuulu 500 miljoonan punnan kustannuksiin. Raportissa mainitaan myös mahdolliset ongelmat, jotka liittyvät siihen, että Yhdistynyt kuningaskunta joutuisi "jäämään EU:n "solidaarisuusperiaatteiden" ulkopuolelle, joiden mukaan Euroopan maat sitoutuvat toimittamaan kaasua naapureilleen kaasutoimituskriisin sattuessa". Siinä korostetaan ennusteisiin liittyvää epävarmuutta, mutta todetaan lopuksi: "Brexitin vaikutus Yhdistyneen kuningaskunnan energiajärjestelmään on hyvin todennäköisesti kielteinen." Siinä ei kuitenkaan sanota vähintään 500 miljoonaa puntaa, vaan enintään 500 miljoonaa puntaa. Reality Checkin tuomio: Luvussa on huomattavaa epävarmuutta, ja suuri osa vaikutuksista voitaisiin välttää pysymällä IEM:ssä. LUE LISÄÄ: EU-keskustelun väitteiden takana olevat tosiasiat</w:t>
      </w:r>
    </w:p>
    <w:p>
      <w:r>
        <w:rPr>
          <w:b/>
        </w:rPr>
        <w:t xml:space="preserve">Yhteenveto</w:t>
      </w:r>
    </w:p>
    <w:p>
      <w:r>
        <w:t xml:space="preserve">Vivid Economicsin National Gridille laatima raportti osoittaa, että Euroopan unionista eroaminen lisäisi Yhdistyneen kuningaskunnan energialaskuja 500 miljoonalla punnalla vuodessa, energiaministeri Amber Rudd sanoi BBC Radio 4:n Today-ohjelmassa.</w:t>
      </w:r>
    </w:p>
    <w:p>
      <w:r>
        <w:rPr>
          <w:b/>
          <w:u w:val="single"/>
        </w:rPr>
        <w:t xml:space="preserve">Asiakirjan numero 3425</w:t>
      </w:r>
    </w:p>
    <w:p>
      <w:r>
        <w:t xml:space="preserve">Murhasyyte miehen puukotettua itsensä kuoliaaksi lähellä Crawleyn leikkikenttää</w:t>
      </w:r>
    </w:p>
    <w:p>
      <w:r>
        <w:t xml:space="preserve">Vladimir Ivanov, 22, on edelleen poliisin huostassa sen jälkeen, kun Glyn Rousea vastaan hyökättiin Cherry Lanella, Crawleyssä, West Sussexissa, tiistaina noin klo 10.30 GMT. Ensihoitajat hoitivat Rushetts Placessa asuvaa Rousea paikan päällä, mutta hänet todettiin pian sen jälkeen kuolleeksi. Juniper Roadilta kotoisin oleva varastomies Ivanov saapuu Crawleyn käräjäoikeuteen perjantaina. Kuolemansyynä oli puukotus. Poliisi pyytää edelleen kaikkia, joilla on tietoja tapauksesta, uhrista tai epäillystä, ilmoittautumaan.</w:t>
      </w:r>
    </w:p>
    <w:p>
      <w:r>
        <w:rPr>
          <w:b/>
        </w:rPr>
        <w:t xml:space="preserve">Yhteenveto</w:t>
      </w:r>
    </w:p>
    <w:p>
      <w:r>
        <w:t xml:space="preserve">Miestä on syytetty murhasta sen jälkeen, kun 61-vuotias mies oli puukotettu kuoliaaksi lasten leikkipuiston ulkopuolella.</w:t>
      </w:r>
    </w:p>
    <w:p>
      <w:r>
        <w:rPr>
          <w:b/>
          <w:u w:val="single"/>
        </w:rPr>
        <w:t xml:space="preserve">Asiakirjan numero 3426</w:t>
      </w:r>
    </w:p>
    <w:p>
      <w:r>
        <w:t xml:space="preserve">Hill Headin rantakatu suljettu, koska meripuolustus on vaurioitunut</w:t>
      </w:r>
    </w:p>
    <w:p>
      <w:r>
        <w:t xml:space="preserve">Hill Headin kävelytie lähellä Lee-on-the-Solentia suljettiin purjehdusseuran itäpuolella ja rakennettiin turva-aita. Fareham Borough Council sanoi, että sulkeminen oli "välttämätöntä yleisen turvallisuuden vuoksi", koska kävelytie saattoi romahtaa. Työt pysyvän ratkaisun löytämiseksi, jotta merisuojaukset voidaan korjata ja rantakatu avata uudelleen, alkavat todennäköisesti tammikuussa.</w:t>
      </w:r>
    </w:p>
    <w:p>
      <w:r>
        <w:rPr>
          <w:b/>
        </w:rPr>
        <w:t xml:space="preserve">Yhteenveto</w:t>
      </w:r>
    </w:p>
    <w:p>
      <w:r>
        <w:t xml:space="preserve">Hampshiressä sijaitseva rantakatu on suljettu sen jälkeen, kun nousuvesi ja myrskyinen meri vaurioittivat merisuojia.</w:t>
      </w:r>
    </w:p>
    <w:p>
      <w:r>
        <w:rPr>
          <w:b/>
          <w:u w:val="single"/>
        </w:rPr>
        <w:t xml:space="preserve">Asiakirjan numero 3427</w:t>
      </w:r>
    </w:p>
    <w:p>
      <w:r>
        <w:t xml:space="preserve">Antrim käteisautomaatit: Toinen mies syytteessä varkaudesta</w:t>
      </w:r>
    </w:p>
    <w:p>
      <w:r>
        <w:t xml:space="preserve">Koneet varastettiin kaivinkoneella Antrimissa sijaitsevasta Tesco Extrasta noin kello 03.00 GMT perjantaina 6. joulukuuta. Koneet löydettiin muutaman kilometrin päästä supermarketista noin 30 minuuttia myöhemmin. Miehen, jota syytetään myös B-luokan huumausaineen hallussapidosta, on määrä saapua oikeuteen tiistaina. Maanantaina 26-vuotias mies saapui oikeuteen syytettynä salaliitosta varkauteen samaan tapaukseen liittyen.</w:t>
      </w:r>
    </w:p>
    <w:p>
      <w:r>
        <w:rPr>
          <w:b/>
        </w:rPr>
        <w:t xml:space="preserve">Yhteenveto</w:t>
      </w:r>
    </w:p>
    <w:p>
      <w:r>
        <w:t xml:space="preserve">Antrimin kreivikunnassa tapahtunutta kahden käteisautomaatin varkautta tutkivat rikostutkijat ovat nostaneet syytteen 28-vuotiasta miestä vastaan salaliitosta varkauteen.</w:t>
      </w:r>
    </w:p>
    <w:p>
      <w:r>
        <w:rPr>
          <w:b/>
          <w:u w:val="single"/>
        </w:rPr>
        <w:t xml:space="preserve">Asiakirjan numero 3428</w:t>
      </w:r>
    </w:p>
    <w:p>
      <w:r>
        <w:t xml:space="preserve">Kaksi Cliftonin tietä suljettu seinien romahdettua</w:t>
      </w:r>
    </w:p>
    <w:p>
      <w:r>
        <w:t xml:space="preserve">Granby Hill, joka on vilkas työmatkareitti Hotwellsille ja takaisin, suljettiin, kun osa puutarhamuurista putosi tielle. Myös läheinen Windsor Place on suljettu liikenteeltä sen jälkeen, kun osa jalkakäytävästä ja muurista romahti naapurikadun takapihalle. Ei ole tiedossa, milloin tiet avataan uudelleen.</w:t>
      </w:r>
    </w:p>
    <w:p>
      <w:r>
        <w:rPr>
          <w:b/>
        </w:rPr>
        <w:t xml:space="preserve">Yhteenveto</w:t>
      </w:r>
    </w:p>
    <w:p>
      <w:r>
        <w:t xml:space="preserve">Poliisi on sulkenut kaksi tietä Cliftonin alueella Bristolissa sen jälkeen, kun kaksi seinää romahti ja toinen tukki valtatien.</w:t>
      </w:r>
    </w:p>
    <w:p>
      <w:r>
        <w:rPr>
          <w:b/>
          <w:u w:val="single"/>
        </w:rPr>
        <w:t xml:space="preserve">Asiakirjan numero 3429</w:t>
      </w:r>
    </w:p>
    <w:p>
      <w:r>
        <w:t xml:space="preserve">Guernseyn sairaalan vuodepula johtaa leikkausten peruuntumiseen</w:t>
      </w:r>
    </w:p>
    <w:p>
      <w:r>
        <w:t xml:space="preserve">Kiireelliset leikkaukset on tarkoitus suorittaa, ja kaksi sairaalan vuodepaikkaa pidetään vapaana kiireellisiä vastaanottoja varten. Terveys- ja sosiaalipalvelujen osaston tiedottaja pahoitteli "väistämättömiä" haittoja. Apulaisylilääkäri Richard Evans sanoi, että asianosaisille on kerrottu ja että tilannetta tarkastellaan uudelleen perjantaina. Hän sanoi, että kahdeksan potilaan leikkauksia oli lykätty, ja ne siirrettäisiin mahdollisimman pian.</w:t>
      </w:r>
    </w:p>
    <w:p>
      <w:r>
        <w:rPr>
          <w:b/>
        </w:rPr>
        <w:t xml:space="preserve">Yhteenveto</w:t>
      </w:r>
    </w:p>
    <w:p>
      <w:r>
        <w:t xml:space="preserve">Kaikki Guernseyn Princess Elizabeth Hospitalissa perjantaina suoritettavat elektiiviset leikkaukset on peruttu, koska vuodepaikkojen kysyntä on suuri.</w:t>
      </w:r>
    </w:p>
    <w:p>
      <w:r>
        <w:rPr>
          <w:b/>
          <w:u w:val="single"/>
        </w:rPr>
        <w:t xml:space="preserve">Asiakirjan numero 3430</w:t>
      </w:r>
    </w:p>
    <w:p>
      <w:r>
        <w:t xml:space="preserve">Mies syytetty Thames Clipper -joenvarkauden jälkeen</w:t>
      </w:r>
    </w:p>
    <w:p>
      <w:r>
        <w:t xml:space="preserve">Metropolitan Police kertoi, että mies pidätettiin ja alus vietiin Canary Wharfin satamaan varkauden jälkeen lauantaina kello 03.00 BST. Sen mukaan merenkulun tukiyksiköt pysäyttivät Clipperin. Chathamista, Kentistä kotoisin olevaa 22-vuotiasta Joseph Hawkridgea syytetään kulkuneuvon ottamisesta ilman omistajan suostumusta. Hänet vangitaan myöhemmin Thames Magistrates' Courtissa.</w:t>
      </w:r>
    </w:p>
    <w:p>
      <w:r>
        <w:rPr>
          <w:b/>
        </w:rPr>
        <w:t xml:space="preserve">Yhteenveto</w:t>
      </w:r>
    </w:p>
    <w:p>
      <w:r>
        <w:t xml:space="preserve">Mies on saanut syytteen sen jälkeen, kun Thames Clipper -vene oli varastettu, mikä aiheutti poliisin jokijahdin Lontoossa.</w:t>
      </w:r>
    </w:p>
    <w:p>
      <w:r>
        <w:rPr>
          <w:b/>
          <w:u w:val="single"/>
        </w:rPr>
        <w:t xml:space="preserve">Asiakirjan numero 3431</w:t>
      </w:r>
    </w:p>
    <w:p>
      <w:r>
        <w:t xml:space="preserve">Southeastern junien "lähtee linjalla" aikataulu alkaa</w:t>
      </w:r>
    </w:p>
    <w:p>
      <w:r>
        <w:t xml:space="preserve">Southeastern Trains, joka liikennöi Kentin ja East Sussexin alueella, ilmoitti, että sen syksyn "lehtien putoamisaikataulu" jatkuu 7. joulukuuta asti. Kuljettajien on noudatettava erityistä varovaisuutta, kuten jarrutettava ja kiihdytettävä hitaammin, kun linjalla on lehtiä. Reitit, joilla on enemmän puita, on kuvattu "erityisen haavoittuviksi". Network Railin mukaan se on käyttänyt koko syksyn ajan erikoisjunia, jotka puhdistavat kiskot säännöllisesti pudonneiden lehtien poistamiseksi, mutta märkä, kylmä ja pakkassää voi pahentaa ongelmia.</w:t>
      </w:r>
    </w:p>
    <w:p>
      <w:r>
        <w:rPr>
          <w:b/>
        </w:rPr>
        <w:t xml:space="preserve">Yhteenveto</w:t>
      </w:r>
    </w:p>
    <w:p>
      <w:r>
        <w:t xml:space="preserve">Kaakkois-Englannissa on otettu käyttöön aikataulu, jonka tarkoituksena on auttaa junankuljettajia selviytymään linjoilla olevista lehdistä.</w:t>
      </w:r>
    </w:p>
    <w:p>
      <w:r>
        <w:rPr>
          <w:b/>
          <w:u w:val="single"/>
        </w:rPr>
        <w:t xml:space="preserve">Asiakirjan numero 3432</w:t>
      </w:r>
    </w:p>
    <w:p>
      <w:r>
        <w:t xml:space="preserve">Covid: Mies sai syytteen, kun 92-vuotiaalle naiselle annettiin väärennetty rokote.</w:t>
      </w:r>
    </w:p>
    <w:p>
      <w:r>
        <w:t xml:space="preserve">David Chambersia syytetään väärennetyn rokotteen antamisesta hänen Surbitonin kodissaan Lontoossa viime kuussa. Surbitonista kotoisin olevaa 33-vuotiasta syytetään viidestä rikoksesta, joihin kuuluu petos ja oleskelu nelostason alueella ilman pätevää syytä. Hän kiisti syytteet ilmestyessään tuomareiden eteen perjantaina. Chambers määrättiin tutkintavankeuteen 12. helmikuuta pidettävään kuulemiseen asti. Yhdistyneessä kuningaskunnassa koronavirusrokotteet ovat maksuttomia ja saatavilla NHS:n kautta. Aiheeseen liittyvät Internet-linkit Coronavirus (Covid-19) - Yhdistyneen kuningaskunnan hallituksen vastaus.</w:t>
      </w:r>
    </w:p>
    <w:p>
      <w:r>
        <w:rPr>
          <w:b/>
        </w:rPr>
        <w:t xml:space="preserve">Yhteenveto</w:t>
      </w:r>
    </w:p>
    <w:p>
      <w:r>
        <w:t xml:space="preserve">Miestä, jota syytetään siitä, että hän väitetysti huijasi 92-vuotiaalta naiselta 160 puntaa väärennettyyn koronavirusrokotukseen, on syytetty petoksesta ja törkeästä pahoinpitelystä.</w:t>
      </w:r>
    </w:p>
    <w:p>
      <w:r>
        <w:rPr>
          <w:b/>
          <w:u w:val="single"/>
        </w:rPr>
        <w:t xml:space="preserve">Asiakirjan numero 3433</w:t>
      </w:r>
    </w:p>
    <w:p>
      <w:r>
        <w:t xml:space="preserve">Vapaaehtoisia haetaan Guernseyn digitaalisiin avustuskeskuksiin</w:t>
      </w:r>
    </w:p>
    <w:p>
      <w:r>
        <w:t xml:space="preserve">Digitaaliseen viestintään siirtymistä koskevan hankkeen koordinaattori Nick Gaudion kertoi, että 17.-19. marraskuuta järjestetään kolme neuvontakeskusta. Hän kertoi rekrytoivansa vapaaehtoisia keskuksiin Beau Sejourissa, Peninsula-hotellissa ja La Trelade -hotellissa. Hän sanoi, että prosessin pitäisi olla suhteellisen suoraviivainen, mutta apua tarvitseville on tarjolla apua. Citizens' Advice Bureau on jo pitänyt yli 50 esitelmää saaren hyväntekeväisyysjärjestöille. Analogiset televisiot sammuvat 17. marraskuuta tapahtuvan signaalin vaihdon jälkeen.</w:t>
      </w:r>
    </w:p>
    <w:p>
      <w:r>
        <w:rPr>
          <w:b/>
        </w:rPr>
        <w:t xml:space="preserve">Yhteenveto</w:t>
      </w:r>
    </w:p>
    <w:p>
      <w:r>
        <w:t xml:space="preserve">Guernseyn asukkaita on pyydetty käyttämään jonkin verran aikaa auttaakseen muita saaren asukkaita siirtymään digitaaliseen järjestelmään, kun televisiosignaali vaihtuu marraskuussa.</w:t>
      </w:r>
    </w:p>
    <w:p>
      <w:r>
        <w:rPr>
          <w:b/>
          <w:u w:val="single"/>
        </w:rPr>
        <w:t xml:space="preserve">Asiakirjan numero 3434</w:t>
      </w:r>
    </w:p>
    <w:p>
      <w:r>
        <w:t xml:space="preserve">Prinssi Charles pyytää, että Poundbury-pubi nimetään Camillan mukaan</w:t>
      </w:r>
    </w:p>
    <w:p>
      <w:r>
        <w:t xml:space="preserve">Duchess of Cornwall Inn, jonka on määrä avautua vuoden 2016 alussa, on Cornwallin herttuakunnan ja panimon Hall &amp; Woodhousen yhteinen kehitystyö. Dorchesterin laitamilla sijaitseva kylä on rakennettu prinssi Charlesin arkkitehtonisten ideoiden mukaan. Vuonna 1993 käynnistetty kylä on nyt 2 500 ihmisen ja 170 yrityksen koti. Queen Mother Square -aukiolle rakennettavaan majataloon tulee 20 huonetta. Prinssi Charles teki nimiehdotuksen panimolle.</w:t>
      </w:r>
    </w:p>
    <w:p>
      <w:r>
        <w:rPr>
          <w:b/>
        </w:rPr>
        <w:t xml:space="preserve">Yhteenveto</w:t>
      </w:r>
    </w:p>
    <w:p>
      <w:r>
        <w:t xml:space="preserve">Walesin prinssi on pyytänyt, että Cornwallin herttuakunnan Poundburyn kylässä sijaitseva uusi pubi nimetään hänen vaimonsa mukaan.</w:t>
      </w:r>
    </w:p>
    <w:p>
      <w:r>
        <w:rPr>
          <w:b/>
          <w:u w:val="single"/>
        </w:rPr>
        <w:t xml:space="preserve">Asiakirjan numero 3435</w:t>
      </w:r>
    </w:p>
    <w:p>
      <w:r>
        <w:t xml:space="preserve">Maailmanlaajuisesti kiertävä gekko "liftasi" 5 500 mailin matkan Chesteriin.</w:t>
      </w:r>
    </w:p>
    <w:p>
      <w:r>
        <w:t xml:space="preserve">Nainen, jota ei ole nimetty, löysi matelijan purkaessaan matkalaukkuaan tiistaina, kertoi RSPCA. Hän onnistui laittamaan gekon voileipälaatikkoon, jossa oli ilmareiät, ennen kuin hän soitti hyväntekeväisyysjärjestölle. Lomailijoita on muistutettu tarkistamaan matkalaukkunsa aina ennen kotiinlähtöä, jotta vältytään "yllättäviltä salamatkustajilta". RSPCA:n tarkastaja Leanne Cragg sanoi: "Gecko näyttää olevan vahingoittumaton pitkästä ja seikkailullisesta matkastaan, ja se on itse asiassa melko vilkas." Erikoistunut eläintenhoitaja on nyt ottanut matelijan huostaansa, sillä on epätodennäköistä, että gekko selviäisi Britannian talvesta pitkään. Vuoden 1981 Wildlife and Countryside Act -lain mukaan gekkojen vapauttaminen tai niiden päästäminen luontoon on rikos.</w:t>
      </w:r>
    </w:p>
    <w:p>
      <w:r>
        <w:rPr>
          <w:b/>
        </w:rPr>
        <w:t xml:space="preserve">Yhteenveto</w:t>
      </w:r>
    </w:p>
    <w:p>
      <w:r>
        <w:t xml:space="preserve">Maailmalla kiertävä gekko "liftasi" pahaa-aavistamattoman lomailijan kanssa ja lensi tämän kanssa 5 500 mailia Sri Lankasta Chesteriin.</w:t>
      </w:r>
    </w:p>
    <w:p>
      <w:r>
        <w:rPr>
          <w:b/>
          <w:u w:val="single"/>
        </w:rPr>
        <w:t xml:space="preserve">Asiakirjan numero 3436</w:t>
      </w:r>
    </w:p>
    <w:p>
      <w:r>
        <w:t xml:space="preserve">Black Lives Matter: Ubisoft poistaa Tom Clancy -kuvan</w:t>
      </w:r>
    </w:p>
    <w:p>
      <w:r>
        <w:t xml:space="preserve">Yhtiö joutui vastareaktion kohteeksi videopelin trailerin julkaisun jälkeen. Pelaajien on tapettava kuvitteellisen Umbra-ryhmän jäseniä, joka lietsoo kansalaislevottomuuksia terroriteoilla. Ubisoftin mukaan nyrkkisymbolin näyttäminen Umbran kokouksessa avausjaksossa oli ollut "tunteetonta ja vahingollista". "Äärimmäisen epäkunnioittavaa" "Olemme kuunnelleet ja arvostamme pelaajia ja laajempaa yhteisöä, jotka ovat huomauttaneet asiasta, ja pyydämme anteeksi", pelijätti sanoi. Kuva poistetaan pelin Android-versiosta tiistaina ja iPhone-versiosta "mahdollisimman pian", se lisäsi. Eräs Ubisoftin vanhempi ohjelmoija oli twiitannut, että traileri oli "törkeä ja äärimmäisen epäkunnioittava". Ja toinen Ubisoftin työntekijä, joka työskenteli pelin parissa, sanoi, että Umbran piti olla "James-Bond-pahisjärjestö" ja kuva oli "vastuuton".</w:t>
      </w:r>
    </w:p>
    <w:p>
      <w:r>
        <w:rPr>
          <w:b/>
        </w:rPr>
        <w:t xml:space="preserve">Yhteenveto</w:t>
      </w:r>
    </w:p>
    <w:p>
      <w:r>
        <w:t xml:space="preserve">Ubisoft on pyytänyt anteeksi sitä, että se on antanut uudessa Tom Clancy -mobiilipelissään kuvitteellisille terroristeille Black Lives Matter -liikkeeseen liittyvän kohotetun nyrkin symbolin: Elite Squad.</w:t>
      </w:r>
    </w:p>
    <w:p>
      <w:r>
        <w:rPr>
          <w:b/>
          <w:u w:val="single"/>
        </w:rPr>
        <w:t xml:space="preserve">Asiakirjan numero 3437</w:t>
      </w:r>
    </w:p>
    <w:p>
      <w:r>
        <w:t xml:space="preserve">Junan signaalivika häiritsee junaliikennettä Walesissa</w:t>
      </w:r>
    </w:p>
    <w:p>
      <w:r>
        <w:t xml:space="preserve">Vika tapahtui Gwyneddissä sijaitsevien Machynllethin ja Pwllhelin asemien sekä Aberystwythin asemien välillä. Myös Shrewsburyn ja Aberystwythin välinen liikenne peruttiin tänään. National Railin mukaan radat on nyt avattu uudelleen, mutta junat saattavat edelleen myöhästyä tai peruuntua, kun liikenne palautuu normaaliksi. Se lisäsi, että Shrewsburyn ja Aberystwythin sekä Machynllethin ja Pwllhelin välillä liikennöi rajoitetusti busseja.</w:t>
      </w:r>
    </w:p>
    <w:p>
      <w:r>
        <w:rPr>
          <w:b/>
        </w:rPr>
        <w:t xml:space="preserve">Yhteenveto</w:t>
      </w:r>
    </w:p>
    <w:p>
      <w:r>
        <w:t xml:space="preserve">Juna-asemien väliset merkinantoviat ovat aiheuttaneet häiriöitä ja viivästyksiä joihinkin junayhteyksiin Walesissa.</w:t>
      </w:r>
    </w:p>
    <w:p>
      <w:r>
        <w:rPr>
          <w:b/>
          <w:u w:val="single"/>
        </w:rPr>
        <w:t xml:space="preserve">Asiakirjan numero 3438</w:t>
      </w:r>
    </w:p>
    <w:p>
      <w:r>
        <w:t xml:space="preserve">Kuvia Skotlannista 2 - 9. lokakuuta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Skotlannista 2.-9. lokakuuta välisenä aikana lähettämiäsi kuvia. Lähetä kuvasi osoitteeseen scotlandpictures@bbc.co.uk. Muistakaa noudattaa BBC:n valokuvia koskevia sääntöjä, jotka löytyvät täältä.</w:t>
      </w:r>
    </w:p>
    <w:p>
      <w:r>
        <w:rPr>
          <w:b/>
          <w:u w:val="single"/>
        </w:rPr>
        <w:t xml:space="preserve">Asiakirjan numero 3439</w:t>
      </w:r>
    </w:p>
    <w:p>
      <w:r>
        <w:t xml:space="preserve">Budjetti kohdistuu buy-to-let - jälleen kerran</w:t>
      </w:r>
    </w:p>
    <w:p>
      <w:r>
        <w:t xml:space="preserve">Simon JackBusiness editor@BBCSimonJackon Twitter Se toimii näin: Yksityishenkilöiden, jotka ostavat omaisuutta, kuten toisen kiinteistön, ja niiden arvo nousee, on maksettava 28 prosenttia koko hinnannoususta, kun he aikovat myydä sen. Yritykset taas ovat saaneet vähentää inflaatiosta johtuvan hinnannousun. Jos esimerkiksi ostaisin vuokra-asunnon 100 000 punnalla ja myisin sen 200 000 punnalla 10 vuotta myöhemmin, minun olisi maksettava 28 000 punnan myyntivoittovero. Jos Simon Jack Property Limited ostaisi saman asunnon ja inflaatio olisi ollut 3 prosenttia tuon 10 vuoden ajanjakson aikana, inflaation osuus hinnannoususta olisi ollut 34 000 puntaa, ja minun olisi maksettava vain 28 prosenttia jäljellä olevasta 66 000 punnan hinnannoususta. Simon Jack Property Limited maksaa veroa 18 480 puntaa eikä 28 000 puntaa. Ensi vuoden tammikuusta alkaen tämä ero poistuu. Muutos vaikuttaa hinnankorotuksiin vasta ensi vuoden tammikuusta alkaen, joten yritykset eivät maksa ylimääräistä jo tehdyistä voitoista. Kiinteistöt eivät ole ainoa omaisuuserä, johon tämä uusi veronkorotus vaikuttaa, mutta se on sen vaikutuspiirissä, ja se on lisätodiste siitä, että hallitus näyttää suhtautuvan vastenmielisesti vuokranantajiin. Viime huhtikuussa buy-to-let-vuokranantajiin sovellettiin 3 prosentin lisämaksua leimaveroon, joka olisi jättänyt jotkut ajattelemaan, että summat eivät enää täsmää - tämä olisi ollut pelote ostaa kiinteistöjä. Valtiovarainministeriön lähteet kertovat minulle, että kyse ei ole siitä, että heillä olisi se sisään buy-to-let vuokranantajille, mutta buy-to-let vuokranantajille on ollut veroetuja verrattuna tavallisiin ostajiin. He haluavat varmistaa, että omistusasujilla on "tasapuoliset toimintaedellytykset", kun on kyse nyt saatavilla olevan asuntokannan ostamisesta - samalla kun odotamme ensi vuosikymmenelle luvattua 300 000 taloa vuodessa.</w:t>
      </w:r>
    </w:p>
    <w:p>
      <w:r>
        <w:rPr>
          <w:b/>
        </w:rPr>
        <w:t xml:space="preserve">Yhteenveto</w:t>
      </w:r>
    </w:p>
    <w:p>
      <w:r>
        <w:t xml:space="preserve">Philip Hammond ei antanut "indeksointikorvauksen jäädyttämistä" paljon puheessaan eikä varmasti yrittänyt kovinkaan kovasti selittää sen melko economicky kuulostavaa otsikkoa, mutta se on veronkorotus, jonka hallitus toivoo nostavan puoli miljardia puntaa vuodessa tämän parlamentin loppuun mennessä, ja sillä voi olla merkittäviä seurauksia - erityisesti buy-to-let-markkinoille.</w:t>
      </w:r>
    </w:p>
    <w:p>
      <w:r>
        <w:rPr>
          <w:b/>
          <w:u w:val="single"/>
        </w:rPr>
        <w:t xml:space="preserve">Asiakirjan numero 3440</w:t>
      </w:r>
    </w:p>
    <w:p>
      <w:r>
        <w:t xml:space="preserve">Seitsemän Gwentin poliisiasemaa avataan pysyvästi uudelleen</w:t>
      </w:r>
    </w:p>
    <w:p>
      <w:r>
        <w:t xml:space="preserve">Caerphillyssä, Chepstow'ssa, Maindee'ssa, Monmouthissa, Pontypoolissa, Riscassa ja Ystrad Mynachissa sijaitsevia vastaanottopalveluja suljettiin tai supistettiin vuonna 2012. Ne avattiin alun perin uudelleen vuonna 2014, ja kuulemisen jälkeen Johnston sanoo, että ne pysyvät auki. "Olen iloinen voidessani ilmoittaa, että nämä asemat pysyvät auki", hän sanoi. Asemat ovat avoinna arkisin klo 09:00-17:00 GMT; lisäksi Abertilleryn asema on avoinna torstaina ja perjantaina klo 09:00-17:00 ja Brynmawrin asema maanantaista keskiviikkoon klo 09:00-17:00.</w:t>
      </w:r>
    </w:p>
    <w:p>
      <w:r>
        <w:rPr>
          <w:b/>
        </w:rPr>
        <w:t xml:space="preserve">Yhteenveto</w:t>
      </w:r>
    </w:p>
    <w:p>
      <w:r>
        <w:t xml:space="preserve">Seitsemän poliisiasemaa Gwentin poliisivoimien alueella avataan pysyvästi uudelleen, poliisi- ja rikoskomissaari Ian Johnston on kertonut.</w:t>
      </w:r>
    </w:p>
    <w:p>
      <w:r>
        <w:rPr>
          <w:b/>
          <w:u w:val="single"/>
        </w:rPr>
        <w:t xml:space="preserve">Asiakirjan numero 3441</w:t>
      </w:r>
    </w:p>
    <w:p>
      <w:r>
        <w:t xml:space="preserve">Frazer Brabant: Brabant: Viisi uutta pidätystä Halloween-murhayrityksen tutkinnassa</w:t>
      </w:r>
    </w:p>
    <w:p>
      <w:r>
        <w:t xml:space="preserve">Kahden lapsen isä Frazer Brabant, 34, pahoinpideltiin Gershwin Roadilla, Basingstokessa, hieman kello 22:30 GMT jälkeen 31. lokakuuta 2019, poliisi sanoi. Hän kuoli sairaalassa lähes kolme kuukautta myöhemmin 21. tammikuuta. Kaikkiaan 15 ihmistä on pidätetty epäiltynä osallistumisesta murhasuunnitelmaan, vaikka ketään ei ole syytetty. Viimeisimmät epäillyt, jotka pidätettiin Basingstokessa, ovat 22-, 25-, 27-, 28- ja 32-vuotiaita miehiä. He ovat edelleen pidätettyinä. Marraskuussa 2019 pidätettiin viisi miestä, jotka vapautettiin tutkinnan perusteella. Yksi epäillyistä pidätettiin uudelleen kesäkuussa 2020 yhdessä kolmen miehen ja kahden naisen kanssa, jotka myös vapautettiin tutkinnan perusteella.</w:t>
      </w:r>
    </w:p>
    <w:p>
      <w:r>
        <w:rPr>
          <w:b/>
        </w:rPr>
        <w:t xml:space="preserve">Yhteenveto</w:t>
      </w:r>
    </w:p>
    <w:p>
      <w:r>
        <w:t xml:space="preserve">Viisi muuta ihmistä on pidätetty epäiltynä salaliitosta murhan toteuttamiseksi miehen kanssa, joka löydettiin päävammoineen takapihalta.</w:t>
      </w:r>
    </w:p>
    <w:p>
      <w:r>
        <w:rPr>
          <w:b/>
          <w:u w:val="single"/>
        </w:rPr>
        <w:t xml:space="preserve">Asiakirjan numero 3442</w:t>
      </w:r>
    </w:p>
    <w:p>
      <w:r>
        <w:t xml:space="preserve">Mies ja nainen pidätettiin Huddersfieldin "laukausten" vuoksi.</w:t>
      </w:r>
    </w:p>
    <w:p>
      <w:r>
        <w:t xml:space="preserve">Aseistetut poliisit saartoivat Lockwood Roadilla sijaitsevan liikkeen, ja päätie suljettiin useiden tuntien ajaksi hätäpuhelujen jälkeen kello 10.45 GMT. Kukaan ei loukkaantunut, ja poliisin mukaan näyttöä ampuma-aseen laukeamisesta ei ole vielä vahvistettu. Paikalla on ylimääräisiä partioita, ja silminnäkijöitä pyydetään ottamaan yhteyttä West Yorkshiren poliisiin. Nämä kaksi henkilöä on pidätetty ampuma-aseen laukaisemisesta, poliisi lisäsi.</w:t>
      </w:r>
    </w:p>
    <w:p>
      <w:r>
        <w:rPr>
          <w:b/>
        </w:rPr>
        <w:t xml:space="preserve">Yhteenveto</w:t>
      </w:r>
    </w:p>
    <w:p>
      <w:r>
        <w:t xml:space="preserve">Mies ja nainen on pidätetty Huddersfieldissä ammuskelun jälkeen.</w:t>
      </w:r>
    </w:p>
    <w:p>
      <w:r>
        <w:rPr>
          <w:b/>
          <w:u w:val="single"/>
        </w:rPr>
        <w:t xml:space="preserve">Asiakirjan numero 3443</w:t>
      </w:r>
    </w:p>
    <w:p>
      <w:r>
        <w:t xml:space="preserve">Aviopuolisoiden vakuuttamattomat autot takavarikoitiin</w:t>
      </w:r>
    </w:p>
    <w:p>
      <w:r>
        <w:t xml:space="preserve">Derbyshiren poliisi pysäytti Nissanin Bolsoverissa sen jälkeen, kun se oli rekisteröitynyt vakuuttamattomaksi. Kuljettajalla todettiin myös olevan vain väliaikainen ajokortti. Kun hänen "avulias vaimonsa" tuli hakemaan hänet tienvarresta, poliisit kertoivat, että myös hänen Citroeninsa oli vakuuttamaton, ja takavarikoivat myös sen. Seuraa BBC East Midlandsia Facebookissa, Twitterissä tai Instagramissa. Lähetä juttuideoita osoitteeseen eastmidsnews@bbc.co.uk.</w:t>
      </w:r>
    </w:p>
    <w:p>
      <w:r>
        <w:rPr>
          <w:b/>
        </w:rPr>
        <w:t xml:space="preserve">Yhteenveto</w:t>
      </w:r>
    </w:p>
    <w:p>
      <w:r>
        <w:t xml:space="preserve">Poliisit ovat vitsailleet saaneensa "osta yksi saat yhden ilmaiseksi" -tarjouksen takavarikoituaan kaksi autoa, jotka kuuluivat aviomiehelle ja vaimolle.</w:t>
      </w:r>
    </w:p>
    <w:p>
      <w:r>
        <w:rPr>
          <w:b/>
          <w:u w:val="single"/>
        </w:rPr>
        <w:t xml:space="preserve">Asiakirjan numero 3444</w:t>
      </w:r>
    </w:p>
    <w:p>
      <w:r>
        <w:t xml:space="preserve">First South Yorkshiren lakot peruttu palkkatarjouksen jälkeen</w:t>
      </w:r>
    </w:p>
    <w:p>
      <w:r>
        <w:t xml:space="preserve">Noin 900 kuljettajan oli määrä järjestää ulosmarssit 27. heinäkuuta ja 3. elokuuta. Unite ilmoitti kuitenkin, että lakot oli keskeytetty ja että johdon kanssa käytyjen lisäneuvottelujen jälkeen kuljettajat äänestäisivät nyt "paremmasta tarjouksesta" 30. heinäkuuta. First South Yorkshire ilmoitti, että Doncasterissa, Sheffieldissä, Rotherhamissa ja osassa Derbyshire Dalesin aluetta suunnitellut lakot oli peruttu. Uniten Phil Brown sanoi, että ammattiliitto oli suositellut jäsenilleen uuden paketin hyväksymistä. Seuraa BBC Yorkshirea Facebookissa, Twitterissä ja Instagramissa. Lähetä juttuideoita osoitteeseen yorkslincs.news@bbc.co.uk.</w:t>
      </w:r>
    </w:p>
    <w:p>
      <w:r>
        <w:rPr>
          <w:b/>
        </w:rPr>
        <w:t xml:space="preserve">Yhteenveto</w:t>
      </w:r>
    </w:p>
    <w:p>
      <w:r>
        <w:t xml:space="preserve">Satojen bussinkuljettajien kaksi suunniteltua lakkoa Etelä-Yorkshiressä on peruttu uuden palkkatarjouksen jälkeen.</w:t>
      </w:r>
    </w:p>
    <w:p>
      <w:r>
        <w:rPr>
          <w:b/>
          <w:u w:val="single"/>
        </w:rPr>
        <w:t xml:space="preserve">Asiakirjan numero 3445</w:t>
      </w:r>
    </w:p>
    <w:p>
      <w:r>
        <w:t xml:space="preserve">Skelmersdalen boa constrictor ilmoitettu kadonneeksi</w:t>
      </w:r>
    </w:p>
    <w:p>
      <w:r>
        <w:t xml:space="preserve">Lancashiren poliisin mukaan omistajat ilmoittivat käärmeen kadonneeksi Skelmersdalessa tiistaina klo 09:30 BST. Komisario Mark Porter sanoi: "Vaikka emme usko, että käärme on aggressiivinen tai hyökkäisi kenenkään kimppuun, on mahdollista, että lämpöä etsivä eläin voi aiheuttaa vaaran pienille lapsille tai lemmikeille." Asiantuntijat ovat kertoneet poliisille, että käärme on saattanut löytää nukkumapaikan.</w:t>
      </w:r>
    </w:p>
    <w:p>
      <w:r>
        <w:rPr>
          <w:b/>
        </w:rPr>
        <w:t xml:space="preserve">Yhteenveto</w:t>
      </w:r>
    </w:p>
    <w:p>
      <w:r>
        <w:t xml:space="preserve">Lancashiren kaupungissa on vapaana 2,4-metrinen käärme, jonka uskotaan olevan boa constrictor.</w:t>
      </w:r>
    </w:p>
    <w:p>
      <w:r>
        <w:rPr>
          <w:b/>
          <w:u w:val="single"/>
        </w:rPr>
        <w:t xml:space="preserve">Asiakirjan numero 3446</w:t>
      </w:r>
    </w:p>
    <w:p>
      <w:r>
        <w:t xml:space="preserve">Paikallisvaalit 2017: Tory hymyilee ja Labour irvistää</w:t>
      </w:r>
    </w:p>
    <w:p>
      <w:r>
        <w:t xml:space="preserve">Laura KuenssbergPoliittinen päätoimittaja@bbclaurakon Twitter Tuloksia on vielä paljon ja paljon. Mutta kun parlamenttivaalit ovat vain kuukauden päässä, tämä todellisten äänten barometri näyttää työväenpuolueen kannalta synkältä. Johtavat lähteet sanovat, että kansallisella osuudella on merkitystä, ja sitä halutaan verrata vuoden 2015 vaaleihin. Tarkempaa on kuitenkin katsoa, milloin näistä paikoista viimeksi taisteltiin, eli vuonna 2013. Siihen verrattuna työväenpuolue on toistaiseksi jäänyt pahasti jälkeen, vaikka se onkin pitänyt kiinni joissakin Walesin osissa. Stephen Kinnock on juuri esittänyt ensimmäisen ison hyökkäyksen työväenpuolueen johtoa kohtaan. Hän kutsui tilannetta "katastrofaaliseksi" ja kehotti äänestäjiä tekemään sen, minkä odotan muidenkin ehdokkaiden tekevän toistuvasti lähiviikkoina - puhumaan vahvan opposition puolesta Jeremy Corbynin sijaan pääministerinä. Äänestäjien eilisten päätösten uhrit ovat toistaiseksi UKIP:n uhreja. Heidän äänimääränsä on romahtanut, ja näyttää siltä, että suuri osa heistä on siirtynyt suoraan konservatiivien puolelle. Tämä on poliittinen temppu, jonka Theresa May haluaa toistaa ympäri maata muutaman viikon kuluttua. PÄIVITYS: Työväenpuolueen johtohahmo on juuri kuvaillut puolueen paikallisvaalitulosta "katastrofaaliseksi". Kun ääntenlaskenta jatkuu, nämä tulokset ovat Jeremy Corbynin puolueelle suuri pettymys. Virallisesti puolue ei tietenkään myönnä samaa, vaan lähteet viittaavat siihen, että tulos ei ole niin huono kuin he odottivat. Eräs toinen korkea-arvoinen työväenpoliitikko, joka ei kuulu Corbynin merkittäviin arvostelijoihin, sanoo, että tämä on "kolmas kerta peräkkäin, kun olemme menneet taaksepäin". Ei ole mitään mittaria, jonka mukaan nämä tulokset eivät olisi erittäin huonoja." En voi sanoa tarpeeksi, että meidän on oltava varovaisia tulosten siirtämisessä suoraan ensi kuun parlamenttivaaleihin. Ne ovat kuitenkin hyödyllinen barometri todellisista äänistä, jotka luovat masentavan taustan Labourin näkymille kesäkuussa. Valitettavasti selaimesi ei pysty näyttämään tätä karttaa Etsi vaalit Katso tulokset ja viimeisimmät uutiset alueellasi Katso kaikki tulokset: EnglandSkotlantiWalesCymru</w:t>
      </w:r>
    </w:p>
    <w:p>
      <w:r>
        <w:rPr>
          <w:b/>
        </w:rPr>
        <w:t xml:space="preserve">Yhteenveto</w:t>
      </w:r>
    </w:p>
    <w:p>
      <w:r>
        <w:t xml:space="preserve">On vielä aikaista, aikaista aikaa. Toistaiseksi Labourin päämajassa on kuitenkin irvistelty, Toryn päämajassa hymyillään ja Lib Dem -puolueiden kodeissa vallitsee aamulla hieman levoton ilmapiiri - älkääkä yllättykö, jos Nigel Farage nähdään lempikuppilassaan lounasaikaan mennessä.</w:t>
      </w:r>
    </w:p>
    <w:p>
      <w:r>
        <w:rPr>
          <w:b/>
          <w:u w:val="single"/>
        </w:rPr>
        <w:t xml:space="preserve">Asiakirjan numero 3447</w:t>
      </w:r>
    </w:p>
    <w:p>
      <w:r>
        <w:t xml:space="preserve">Walneyn tuulipuisto: Merenpohjatutkimus ennen laajennusta</w:t>
      </w:r>
    </w:p>
    <w:p>
      <w:r>
        <w:t xml:space="preserve">Walneyn laitoksessa on 102 turbiinia, ja tanskalainen omistaja Dong Energy aikoo lisätä 90 turbiinia. Kun se on valmis, se kattaa noin 145 neliökilometrin (55 neliömailia), Dong sanoi. Ohjelman johtaja Andrew Cotterell sanoi, että geofysikaalinen tutkimus on "tärkeä vaihe ennen kuin voimme turvallisesti aloittaa offshore-rakentamisen". Dongin mukaan Portsmouthissa toimiva meriympäristöpalveluyritys Fugro EMU aloittaa kartoituksen tässä kuussa. Yritys etsii merenpohjan esteitä, kuten räjähtämättömiä toisen maailmansodan aikaisia ammuksia. Laajennetun tuulipuiston odotetaan olevan täysin valmis vuoteen 2019 mennessä. Se on yksi alueen neljästä voimalasta.</w:t>
      </w:r>
    </w:p>
    <w:p>
      <w:r>
        <w:rPr>
          <w:b/>
        </w:rPr>
        <w:t xml:space="preserve">Yhteenveto</w:t>
      </w:r>
    </w:p>
    <w:p>
      <w:r>
        <w:t xml:space="preserve">Cumbrian rannikon merenpohjaa tutkitaan räjähtämättömien pommien varalta osana suunnitelmia kaksinkertaistaa yksi maailman suurimmista merituulipuistoista.</w:t>
      </w:r>
    </w:p>
    <w:p>
      <w:r>
        <w:rPr>
          <w:b/>
          <w:u w:val="single"/>
        </w:rPr>
        <w:t xml:space="preserve">Asiakirjan numero 3448</w:t>
      </w:r>
    </w:p>
    <w:p>
      <w:r>
        <w:t xml:space="preserve">Stoke-on-Trent Centralin täytevaalit: Stoke Stoken Stokesin vaalipiirissä: Ehdokasluettelo</w:t>
      </w:r>
    </w:p>
    <w:p>
      <w:r>
        <w:t xml:space="preserve">Täydentävät vaalit järjestettiin, kun työväenpuolueen Tristram Hunt, joka oli edustanut paikkaa vuodesta 2010 lähtien, erosi tehtävästään. Työväenpuolue, jolla oli 5 179 jäsenen enemmistö vuonna 2015, asettaa ehdokkaakseen Gareth Snellin. UKIP-puolueen johtaja Paul Nuttall on ehdolla puolueensa puolesta, joka tuli viime kerralla toiseksi. Äänestyspaikat avataan kello 07.00 GMT ja suljetaan kello 22.00 GMT. Tässä on luettelo ehdokkaista sukunimen mukaan aakkosjärjestyksessä:</w:t>
      </w:r>
    </w:p>
    <w:p>
      <w:r>
        <w:rPr>
          <w:b/>
        </w:rPr>
        <w:t xml:space="preserve">Yhteenveto</w:t>
      </w:r>
    </w:p>
    <w:p>
      <w:r>
        <w:t xml:space="preserve">Äänestäjät menevät Stoke-on-Trent Centralin äänestyspaikalle torstaina 23. helmikuuta valitsemaan seuraavan parlamentin jäsenen.</w:t>
      </w:r>
    </w:p>
    <w:p>
      <w:r>
        <w:rPr>
          <w:b/>
          <w:u w:val="single"/>
        </w:rPr>
        <w:t xml:space="preserve">Asiakirjan numero 3449</w:t>
      </w:r>
    </w:p>
    <w:p>
      <w:r>
        <w:t xml:space="preserve">Norovirus vaikuttaa Wrexham Maelor Hospital -sairaalaan</w:t>
      </w:r>
    </w:p>
    <w:p>
      <w:r>
        <w:t xml:space="preserve">Viikonloppuna ihmisiä otettiin sairaalaan ripulin ja oksentelun vuoksi, ja joillakin on todettu norovirustapauksia. Johtajat ovat lopettaneet potilaiden ottamisen huoneisiin, joissa on sairastuneita, jotta tauti ei pääsisi leviämään. He sanoivat, että tämä on hidastanut sairaalahoitoa päivystysyksiköstä laajempaan sairaalaan. Betsi Cadwaladr University Health Boardin mukaan neljän osaston sisäänpääsy on keskeytetty varotoimenpiteenä.</w:t>
      </w:r>
    </w:p>
    <w:p>
      <w:r>
        <w:rPr>
          <w:b/>
        </w:rPr>
        <w:t xml:space="preserve">Yhteenveto</w:t>
      </w:r>
    </w:p>
    <w:p>
      <w:r>
        <w:t xml:space="preserve">Sairausviruksen puhkeaminen on vaikuttanut suunniteltuun leikkaukseen ja lisännyt paineita Wrexham Maelor Hospitalin päivystysyksikköön, ovat pomot kertoneet.</w:t>
      </w:r>
    </w:p>
    <w:p>
      <w:r>
        <w:rPr>
          <w:b/>
          <w:u w:val="single"/>
        </w:rPr>
        <w:t xml:space="preserve">Asiakirjan numero 3450</w:t>
      </w:r>
    </w:p>
    <w:p>
      <w:r>
        <w:t xml:space="preserve">Met Poliisin helikopteri havaitsee Lontoon avioliittohakemuksen</w:t>
      </w:r>
    </w:p>
    <w:p>
      <w:r>
        <w:t xml:space="preserve">Poliisit olivat etsimässä varastettua autoa, kun he näkivät kaksikon, joista toinen oli polvillaan, lauantai-iltana Gladstone Parkissa Dollis Hillissä. Miehistö näki kosinnan tapahtuvan, mutta ei tiennyt, mikä oli vastaus. MPSintheskyn Twitter-tili twiittasi: "Taisimme juuri nähdä Pohjois-Lontoon romanttisimman miehen". Kuvia pariskunnasta jaettiin tilin 95 500 seuraajan kanssa, ja poliisit twiittasivat, että jos joku tuntee kihlaparin, heillä on hienoja kuvia jaettavaksi heidän kanssaan. Konstaapelit uskovat, että viesti oli kirjoitettu käyttämällä valaistuja kynttilöitä, jotka erottuvat yötaivaalta.</w:t>
      </w:r>
    </w:p>
    <w:p>
      <w:r>
        <w:rPr>
          <w:b/>
        </w:rPr>
        <w:t xml:space="preserve">Yhteenveto</w:t>
      </w:r>
    </w:p>
    <w:p>
      <w:r>
        <w:t xml:space="preserve">Poliisihelikopterin miehistö todisti kosintaa nähtyään sanat "tuletko vaimokseni?" luoteislontoolaisessa puistossa.</w:t>
      </w:r>
    </w:p>
    <w:p>
      <w:r>
        <w:rPr>
          <w:b/>
          <w:u w:val="single"/>
        </w:rPr>
        <w:t xml:space="preserve">Asiakirjan numero 3451</w:t>
      </w:r>
    </w:p>
    <w:p>
      <w:r>
        <w:t xml:space="preserve">Dyfed-Powysin poliisi- ja rikoskomissaariehdokkaat 2021</w:t>
      </w:r>
    </w:p>
    <w:p>
      <w:r>
        <w:t xml:space="preserve">Poliisiylijohtajat ovat vaaleilla valittuja edustajia, jotka pyrkivät varmistamaan, että poliisivoimia johdetaan tehokkaasti ja tuloksellisesti. He korvasivat poliisiviranomaiset vuonna 2012, ja heidän tarkoituksenaan on tuoda yleisön ääni poliisitoimintaan. PCC-vaalit on tarkoitus pitää joka neljäs vuosi, mutta niitä lykättiin vuonna 2020 pandemian vuoksi. Tässä on luettelo Dyfed-Powysin ehdokkaista aakkosjärjestyksessä sukunimen mukaan: Tämän interaktiivisen selaimen katsominen edellyttää nykyaikaista selainta, jossa on JavaScript ja vakaa internetyhteys. Lisätietoja näistä vaaleista Ketä voin äänestää alueellani? Anna postinumerosi tai englantilaisen valtuustosi tai skotlantilaisen tai walesilaisen vaalipiirisi nimi, niin saat sen selville. Esim. 'W1A 1AA' tai 'Westminster'.</w:t>
      </w:r>
    </w:p>
    <w:p>
      <w:r>
        <w:rPr>
          <w:b/>
        </w:rPr>
        <w:t xml:space="preserve">Yhteenveto</w:t>
      </w:r>
    </w:p>
    <w:p>
      <w:r>
        <w:t xml:space="preserve">Poliisi- ja rikoskomissaarien vaalit järjestetään 6. toukokuuta 2021 koko Englannissa ja Walesissa, myös Dyfed-Powysin alueella.</w:t>
      </w:r>
    </w:p>
    <w:p>
      <w:r>
        <w:rPr>
          <w:b/>
          <w:u w:val="single"/>
        </w:rPr>
        <w:t xml:space="preserve">Asiakirjan numero 3452</w:t>
      </w:r>
    </w:p>
    <w:p>
      <w:r>
        <w:t xml:space="preserve">Airbus Broughton: Farnborough'n tilaukset ovat "hyviä uutisia" henkilöstölle.</w:t>
      </w:r>
    </w:p>
    <w:p>
      <w:r>
        <w:t xml:space="preserve">Yhtiö allekirjoitti maanantaina yhteisymmärryspöytäkirjan amerikkalaisen Air Lease Corp:n kanssa 25:stä uudistetusta A330-mallista. Air Lease tilasi Farnborough'n ilmailunäyttelyssä myös 60 A321neo-konetta 14,1 miljardin dollarin (8,2 miljoonan punnan) arvoisella kaupalla. Siivet valmistetaan Broughtonissa, ja Airbusin tiedottaja sanoi tilausten olevan "hyviä uutisia" Flintshiren tehtaalle. Yhtiö kertoi maanantaina, että sillä on messuilla tähän mennessä 155 lentokonetilausta.</w:t>
      </w:r>
    </w:p>
    <w:p>
      <w:r>
        <w:rPr>
          <w:b/>
        </w:rPr>
        <w:t xml:space="preserve">Yhteenveto</w:t>
      </w:r>
    </w:p>
    <w:p>
      <w:r>
        <w:t xml:space="preserve">Lentokonevalmistaja Airbusin mukaan miljardien punnan arvoinen tilaus uusista lentokoneista ylläpitää työpaikkoja Flintshiren alueella.</w:t>
      </w:r>
    </w:p>
    <w:p>
      <w:r>
        <w:rPr>
          <w:b/>
          <w:u w:val="single"/>
        </w:rPr>
        <w:t xml:space="preserve">Asiakirjan numero 3453</w:t>
      </w:r>
    </w:p>
    <w:p>
      <w:r>
        <w:t xml:space="preserve">Dorset tarjoaa lisää rahoitusta myrskyn koettelemille kalastajille</w:t>
      </w:r>
    </w:p>
    <w:p>
      <w:r>
        <w:t xml:space="preserve">Fishmongers Company Fund -rahastoa hallinnoi Dorset Community Foundation. Se on seurausta kritiikistä, joka kohdistui kalastajille tarkoitettuun EU:n rahaston hakuprosessiin, jota Dorsetin eteläisen osavaltion kansanedustaja Richard Drax kutsui "byrokraattiseksi sotkuksi". Hän kommentoi uutisia viimeisimmästä rahastosta ja sanoi, että "kaikki rahat, joita kalastajat saavat, ovat hyviä uutisia". Säätiö ilmoitti, että se hyväksyy hakemuksia Dorsetin kalastajilta, joiden elinkeinoon myrskytuhot ovat vaikuttaneet vakavasti 1. joulukuuta ja 31. maaliskuuta 2014 välisenä aikana.</w:t>
      </w:r>
    </w:p>
    <w:p>
      <w:r>
        <w:rPr>
          <w:b/>
        </w:rPr>
        <w:t xml:space="preserve">Yhteenveto</w:t>
      </w:r>
    </w:p>
    <w:p>
      <w:r>
        <w:t xml:space="preserve">Talvimyrskyjen koettelemat Dorsetin kalastajat voivat nyt hakea jopa 5 000 puntaa vahingoittuneiden laitteiden korvaamiseen.</w:t>
      </w:r>
    </w:p>
    <w:p>
      <w:r>
        <w:rPr>
          <w:b/>
          <w:u w:val="single"/>
        </w:rPr>
        <w:t xml:space="preserve">Asiakirjan numero 3454</w:t>
      </w:r>
    </w:p>
    <w:p>
      <w:r>
        <w:t xml:space="preserve">Aberdeenin Remploy-tehtaan pelastamiseksi tehty ponnistus</w:t>
      </w:r>
    </w:p>
    <w:p>
      <w:r>
        <w:t xml:space="preserve">Remploy St Machar Roadilla työllistää 15 työntekijää, joista 14 on vammaisia. Hakemus sosiaalisen yritystoiminnan keskuksen kehittämisestä sen tilalle hylättiin hiljattain. Kansanedustajat Anne Begg ja Frank Doran tapasivat vammaisministeri Esther McVeyn Westminsterissä. Remploy kertoi aiemmin suunnittelevansa 36 tehtaan sulkemista 54 tehtaastaan.</w:t>
      </w:r>
    </w:p>
    <w:p>
      <w:r>
        <w:rPr>
          <w:b/>
        </w:rPr>
        <w:t xml:space="preserve">Yhteenveto</w:t>
      </w:r>
    </w:p>
    <w:p>
      <w:r>
        <w:t xml:space="preserve">Aberdeenissa sijaitseva vammaisia työntekijöitä työllistävä tehdas on pelastettu viime hetkellä sulkemiselta.</w:t>
      </w:r>
    </w:p>
    <w:p>
      <w:r>
        <w:rPr>
          <w:b/>
          <w:u w:val="single"/>
        </w:rPr>
        <w:t xml:space="preserve">Asiakirjan numero 3455</w:t>
      </w:r>
    </w:p>
    <w:p>
      <w:r>
        <w:t xml:space="preserve">Auto kiilautunut sillan kaiteiden väliin Hesslessä</w:t>
      </w:r>
    </w:p>
    <w:p>
      <w:r>
        <w:t xml:space="preserve">Suzuki Alto selviytyi suuresta mutkasta sillalla lähellä A63-tietä Hesslessä, East Yorkshiressä, mutta sen maastokikkailut pysähtyivät betonipollariin, joka esti ulosajon. Poliisi kutsuttiin auttamaan jumiin juuttunutta autoilijaa maanantaina noin kello 15.00 GMT. Humbersiden poliisi kieltäytyi antamasta lisätietoja kuljettajasta tai siitä, miten hän onnistui päätymään kävelysillalle. Poliisin mukaan auto oli siellä useita tunteja ennen kuin se poistettiin.</w:t>
      </w:r>
    </w:p>
    <w:p>
      <w:r>
        <w:rPr>
          <w:b/>
        </w:rPr>
        <w:t xml:space="preserve">Yhteenveto</w:t>
      </w:r>
    </w:p>
    <w:p>
      <w:r>
        <w:t xml:space="preserve">Auto kiilautui kaiteiden väliin, kun se oli kääntynyt väärään suuntaan ja ajanut jalankulkijoiden sillan yli.</w:t>
      </w:r>
    </w:p>
    <w:p>
      <w:r>
        <w:rPr>
          <w:b/>
          <w:u w:val="single"/>
        </w:rPr>
        <w:t xml:space="preserve">Asiakirjan numero 3456</w:t>
      </w:r>
    </w:p>
    <w:p>
      <w:r>
        <w:t xml:space="preserve">Sisäisen Moray Firthin rakennustyömaita koskevia ideoita tarjotaan</w:t>
      </w:r>
    </w:p>
    <w:p>
      <w:r>
        <w:t xml:space="preserve">Highland Council pyysi mahdollisia sijainteja Inner Moray Firthin paikallisen kehittämissuunnitelman laatimiseksi. Valmis asiakirja ohjaa rakennushankkeita alueella, johon kuuluvat Inverness, Tain, Muir of Ord, Nairn, Cannich ja Fort Augustus. Seuraavassa vaiheessa suunnitelman laatimisessa on tarkoitus löytää vaihtoehtoja suurten kaupunkien ja kylien rakennuspaikoiksi.</w:t>
      </w:r>
    </w:p>
    <w:p>
      <w:r>
        <w:rPr>
          <w:b/>
        </w:rPr>
        <w:t xml:space="preserve">Yhteenveto</w:t>
      </w:r>
    </w:p>
    <w:p>
      <w:r>
        <w:t xml:space="preserve">Erään Highlandsin alueen mahdollisia kehittämiskohteita koskeva haku on herättänyt 450 ehdotusta.</w:t>
      </w:r>
    </w:p>
    <w:p>
      <w:r>
        <w:rPr>
          <w:b/>
          <w:u w:val="single"/>
        </w:rPr>
        <w:t xml:space="preserve">Asiakirjan numero 3457</w:t>
      </w:r>
    </w:p>
    <w:p>
      <w:r>
        <w:t xml:space="preserve">Mitä tiedät energian säästämisestä kotona? Tee tietokilpailu</w:t>
      </w:r>
    </w:p>
    <w:p>
      <w:r>
        <w:t xml:space="preserve">Tämän tietokilpailun neuvot on kehitetty Energy Saving Trustin avulla, joka tarjoaa yksityiskohtaista tietoa siitä, miten kotisi voidaan tehdä energiatehokkaammaksi. Tietokilpailu tuotettiin osana BBC:n uutisten erikoisraporttien, -ominaisuuksien ja -analyysien kokoelmaa, jolla käynnistettiin BBC Briefing. BBC Briefing on pienimuotoinen sarja ladattavia oppaita, jotka käsittelevät uutisaiheita ja joissa on mukana tutkijoita, tiedemiehiä ja toimittajia. Se on BBC:n vastaus siihen, että yleisö vaatii parempaa selvitystä otsikoiden takana olevista tosiasioista.</w:t>
      </w:r>
    </w:p>
    <w:p>
      <w:r>
        <w:rPr>
          <w:b/>
        </w:rPr>
        <w:t xml:space="preserve">Yhteenveto</w:t>
      </w:r>
    </w:p>
    <w:p>
      <w:r>
        <w:t xml:space="preserve">Luuletko tietäväsi tehokkaimmat tavat lämmittää ja eristää kotisi? Selvitä tämän tietokilpailun avulla, kuinka hyvin tiedät energiansäästöstä.</w:t>
      </w:r>
    </w:p>
    <w:p>
      <w:r>
        <w:rPr>
          <w:b/>
          <w:u w:val="single"/>
        </w:rPr>
        <w:t xml:space="preserve">Asiakirjan numero 3458</w:t>
      </w:r>
    </w:p>
    <w:p>
      <w:r>
        <w:t xml:space="preserve">Kadonneen Lydia Daviesin ruumis löytyi joesta</w:t>
      </w:r>
    </w:p>
    <w:p>
      <w:r>
        <w:t xml:space="preserve">Gwentin poliisin mukaan Monmouthista kotoisin olevan Lydia Daviesin ruumis löydettiin Wye-joesta lauantaina noin klo 15.30 GMT. Virallinen tunnistaminen on tehty, eikä hänen kuolemaansa pidetä epäilyttävänä. Daviesin lähiomaisille ja kuolinsyyntutkijalle oli ilmoitettu asiasta. Aiheeseen liittyvät Internet-linkit Gwentin poliisi</w:t>
      </w:r>
    </w:p>
    <w:p>
      <w:r>
        <w:rPr>
          <w:b/>
        </w:rPr>
        <w:t xml:space="preserve">Yhteenveto</w:t>
      </w:r>
    </w:p>
    <w:p>
      <w:r>
        <w:t xml:space="preserve">Jouluaattona kadonneeksi ilmoitetun 46-vuotiaan naisen ruumis on löydetty joesta.</w:t>
      </w:r>
    </w:p>
    <w:p>
      <w:r>
        <w:rPr>
          <w:b/>
          <w:u w:val="single"/>
        </w:rPr>
        <w:t xml:space="preserve">Asiakirjan numero 3459</w:t>
      </w:r>
    </w:p>
    <w:p>
      <w:r>
        <w:t xml:space="preserve">Mihin harvinaisia maametalleja käytetään?</w:t>
      </w:r>
    </w:p>
    <w:p>
      <w:r>
        <w:t xml:space="preserve">Neodyymi Tästä valmistetaan tehokkaita magneetteja, joita käytetään kaiuttimissa ja tietokoneiden kiintolevyissä, jotta ne olisivat pienempiä ja tehokkaampia. Neodyymiä sisältäviä magneetteja käytetään myös vihreässä teknologiassa, kuten tuuliturbiinien ja hybridiautojen valmistuksessa. Lantaani Tätä elementtiä käytetään kameroiden ja kaukoputkien linsseissä. Lantaania sisältäviä yhdisteitä käytetään laajalti hiilivalaisinsovelluksissa, kuten studiovalaistuksessa ja elokuvaprojisoinnissa. Cerium Käytetään autojen katalysaattoreissa, joiden ansiosta ne voivat toimia korkeissa lämpötiloissa ja joilla on ratkaiseva rooli katalysaattorin kemiallisissa reaktioissa. Lantaania ja ceriumia käytetään myös raakaöljyn jalostusprosessissa. Praseodymium Käytetään vahvojen metallien tuottamiseen lentokoneiden moottoreissa käytettäväksi. Praseodyymi on myös eräänlaisen lasin komponentti, jota käytetään hitsaajien ja lasintekijöiden suojana käytettävien visiirien valmistuksessa. Gadolinium Käytetään röntgen- ja magneettikuvausjärjestelmissä sekä televisioruuduissa. Lisäksi tutkitaan sen mahdollista käyttöä tehokkaampien jäähdytysjärjestelmien kehittämisessä. Yttrium, terbium, europium Tärkeä televisioiden, tietokoneiden näyttöjen ja muiden visuaalisia näyttöjä sisältävien laitteiden valmistuksessa, koska niitä käytetään eri värejä tuottavien materiaalien valmistuksessa. Europiumia käytetään myös ydinreaktorien säätösauvojen valmistuksessa. Lähde: British Geological Survey, Royal Society of Chemistry.</w:t>
      </w:r>
    </w:p>
    <w:p>
      <w:r>
        <w:rPr>
          <w:b/>
        </w:rPr>
        <w:t xml:space="preserve">Yhteenveto</w:t>
      </w:r>
    </w:p>
    <w:p>
      <w:r>
        <w:t xml:space="preserve">"Harvinaiset maametallit" ovat 17 kemiallisesti samankaltaisen alkuaineen ryhmä, joka on ratkaisevan tärkeä monien korkean teknologian tuotteiden valmistuksessa. Nimestään huolimatta useimpia niistä esiintyy luonnossa runsaasti, mutta niiden louhinta on vaarallista. Useimpia harvinaisia maametalleja käytetään useilla eri aloilla, kuten jäljempänä luetelluilla aloilla.</w:t>
      </w:r>
    </w:p>
    <w:p>
      <w:r>
        <w:rPr>
          <w:b/>
          <w:u w:val="single"/>
        </w:rPr>
        <w:t xml:space="preserve">Asiakirjan numero 3460</w:t>
      </w:r>
    </w:p>
    <w:p>
      <w:r>
        <w:t xml:space="preserve">Norfolkin kaksi neuvostoa yhdistää tietotekniikkapalvelut</w:t>
      </w:r>
    </w:p>
    <w:p>
      <w:r>
        <w:t xml:space="preserve">Great Yarmouth Borough Council on liittynyt Norfolkin kreivikunnanvaltuustoon ja pyrkii säästöihin viiden vuoden aikana. Great Yarmouthin tieto- ja viestintätekniikkaa hallinnoi kreivikunnan neuvosto. Kaupunginvaltuuston nykyisestä henkilöstöstä tulee osa kreivikunnan tiimiä. Kaupunginvaltuuston varajohtaja Barry Stone oli tyytyväinen siirtoon. "Piirikuntaneuvoston verkkojen ja teknologian jakaminen ja molempien neuvostojen henkilöstön asiantuntemuksen yhdistäminen tekevät piirikuntaneuvostosta joustavamman. "Tämän järjestelyn myötä syntyvät säästöt investoidaan uudelleen siihen, miten piirikunnanvaltuusto parantaa tietotekniikan käyttöä."</w:t>
      </w:r>
    </w:p>
    <w:p>
      <w:r>
        <w:rPr>
          <w:b/>
        </w:rPr>
        <w:t xml:space="preserve">Yhteenveto</w:t>
      </w:r>
    </w:p>
    <w:p>
      <w:r>
        <w:t xml:space="preserve">Kaksi Norfolkin kuntaa toivoo säästävänsä yli miljoona puntaa yhdistämällä tieto- ja viestintätekniikkaosastonsa.</w:t>
      </w:r>
    </w:p>
    <w:p>
      <w:r>
        <w:rPr>
          <w:b/>
          <w:u w:val="single"/>
        </w:rPr>
        <w:t xml:space="preserve">Asiakirjan numero 3461</w:t>
      </w:r>
    </w:p>
    <w:p>
      <w:r>
        <w:t xml:space="preserve">Mies pidätetty seksuaalisesta pahoinpitelystä Jerseyssä</w:t>
      </w:r>
    </w:p>
    <w:p>
      <w:r>
        <w:t xml:space="preserve">Välikohtaus sattui Maufantin alueella St Martinissa noin klo 04:00 GMT lauantaina. Poliisin mukaan epäilty pidätettiin epäiltynä murtovarkaudesta ja seksuaalisesta koskettelusta ilman suostumusta. Mies on edelleen pidätettynä tutkimusten jatkuessa, Jerseyn osavaltioiden poliisi kertoi. Aiheeseen liittyvät Internet-linkit Jerseyn osavaltion poliisi</w:t>
      </w:r>
    </w:p>
    <w:p>
      <w:r>
        <w:rPr>
          <w:b/>
        </w:rPr>
        <w:t xml:space="preserve">Yhteenveto</w:t>
      </w:r>
    </w:p>
    <w:p>
      <w:r>
        <w:t xml:space="preserve">27-vuotias mies on pidätetty sen jälkeen, kun mies joutui seksuaalisesti pahoinpidellyksi Jerseyssä.</w:t>
      </w:r>
    </w:p>
    <w:p>
      <w:r>
        <w:rPr>
          <w:b/>
          <w:u w:val="single"/>
        </w:rPr>
        <w:t xml:space="preserve">Asiakirjan numero 3462</w:t>
      </w:r>
    </w:p>
    <w:p>
      <w:r>
        <w:t xml:space="preserve">Hurrikaani Irman lääketieteen opiskelijat siirtävät kursseja UCLaniin</w:t>
      </w:r>
    </w:p>
    <w:p>
      <w:r>
        <w:t xml:space="preserve">Noin 600 opiskelijaa ja 30 työntekijää American University of the Caribbean School of Medicine -yliopistosta (AUC) siirtyy University of Central Lancashireen (UCLan). He käyvät viimeistelemässä yksityiskohtia. AUC:llä on jo yhteyksiä East Lancashire Hospitals Trustiin (ELHT), joka puolestaan toimii yhteistyössä UCLanin kanssa. Irma-hurrikaani tuhosi Sint Maartenin, hollantilais-ranskalaisen saaren, jossa opiskelijat suorittavat kaksi ensimmäistä vuotta prekliinistä lääketieteellistä koulutusta. Opiskelijat ja henkilökunta saavat opetusta UCLanissa ja asuvat asuntoloissa ja taloissa Prestonin alueella. Kliinisten taitojen harjoittelu tapahtuu NHS:n toimipisteissä Itä-Lancashiressa.</w:t>
      </w:r>
    </w:p>
    <w:p>
      <w:r>
        <w:rPr>
          <w:b/>
        </w:rPr>
        <w:t xml:space="preserve">Yhteenveto</w:t>
      </w:r>
    </w:p>
    <w:p>
      <w:r>
        <w:t xml:space="preserve">Lääketieteen opiskelijat, joiden opinnot Karibianmeren saarella keskeytyivät Irma-hurrikaanin vuoksi, jatkavat kurssejaan Prestonissa.</w:t>
      </w:r>
    </w:p>
    <w:p>
      <w:r>
        <w:rPr>
          <w:b/>
          <w:u w:val="single"/>
        </w:rPr>
        <w:t xml:space="preserve">Asiakirjan numero 3463</w:t>
      </w:r>
    </w:p>
    <w:p>
      <w:r>
        <w:t xml:space="preserve">Poliisi lähettää DPP:lle vuoden 1981 Stardust-paloa koskevan asiakirjan</w:t>
      </w:r>
    </w:p>
    <w:p>
      <w:r>
        <w:t xml:space="preserve">Neljäkymmentäkahdeksan ihmistä kuoli tulipalossa Dublinissa ystävänpäivänä. Poliisin toimet perustuvat tutkijan tekemään valitukseen, joka koski todisteita siitä, että viisi uhreista oli jo kuollut ennen kuin hälytys istuinalueen tulipalosta tehtiin. Gardan tiedottaja sanoi, etteivät he voi kommentoida uutta tiedostoa.</w:t>
      </w:r>
    </w:p>
    <w:p>
      <w:r>
        <w:rPr>
          <w:b/>
        </w:rPr>
        <w:t xml:space="preserve">Yhteenveto</w:t>
      </w:r>
    </w:p>
    <w:p>
      <w:r>
        <w:t xml:space="preserve">Poliisi on lähettänyt DPP:lle uuden asiakirjan, joka liittyy vuoden 1981 Stardust-yökerhon katastrofiin.</w:t>
      </w:r>
    </w:p>
    <w:p>
      <w:r>
        <w:rPr>
          <w:b/>
          <w:u w:val="single"/>
        </w:rPr>
        <w:t xml:space="preserve">Asiakirjan numero 3464</w:t>
      </w:r>
    </w:p>
    <w:p>
      <w:r>
        <w:t xml:space="preserve">Neuvosto maksoi 8 600 puntaa Porschen sopimuksen päättämisestä.</w:t>
      </w:r>
    </w:p>
    <w:p>
      <w:r>
        <w:t xml:space="preserve">Pembrokeshiren valtuusto peruutti sopimuksen sen jälkeen, kun entinen toimitusjohtaja Bryn Parry Jones jätti valtuuston lokakuussa. Viime viikolla sitä kehotettiin paljastamaan kaikki kustannukset 35 päivän kuluessa. Valtuutettu Jacob Williams julkaisi summan verkkosivuillaan, ja neuvosto vahvisti myöhemmin, että se oli oikea. Hän sanoi, että heidän oli maksettava neljän kuukauden vuokrakulut sopimuksen päättymisen jälkeen.</w:t>
      </w:r>
    </w:p>
    <w:p>
      <w:r>
        <w:rPr>
          <w:b/>
        </w:rPr>
        <w:t xml:space="preserve">Yhteenveto</w:t>
      </w:r>
    </w:p>
    <w:p>
      <w:r>
        <w:t xml:space="preserve">Neuvosto maksoi yli 8 600 puntaa päästäkseen eroon Porsche-merkkisen auton vuokrasopimuksesta, jota sen entinen pomo ajoi.</w:t>
      </w:r>
    </w:p>
    <w:p>
      <w:r>
        <w:rPr>
          <w:b/>
          <w:u w:val="single"/>
        </w:rPr>
        <w:t xml:space="preserve">Asiakirjan numero 3465</w:t>
      </w:r>
    </w:p>
    <w:p>
      <w:r>
        <w:t xml:space="preserve">Ukrainassa tulipalo tappoi 17 ihmistä hoitokodissa lähellä Kiovaa</w:t>
      </w:r>
    </w:p>
    <w:p>
      <w:r>
        <w:t xml:space="preserve">Tulipalo syttyi varhain sunnuntaina kaksikerroksisessa rakennuksessa, jossa asui noin 35 ihmistä. "Pelastusyksiköt pelastivat 18 ihmistä, joista viisi on joutunut sairaalaan eriasteisten palovammojen vuoksi", Ukrainan hätätilaministeriö kertoi. Poliisi on pidättänyt rakennuksen johtajan. Viranomaisten mukaan rakennusta käytettiin vanhusten laittomaan majoittamiseen. Pääministeri Volodymyr Groisman kuvaili tulipaloa "hirvittäväksi tragediaksi, joka on aiheuttanut korvaamattomia menetyksiä", ja sanoi hallituksen esittävän "vilpittömät surunvalittelut" uhrien perheille, kertoivat ukrainalaiset tiedotusvälineet.</w:t>
      </w:r>
    </w:p>
    <w:p>
      <w:r>
        <w:rPr>
          <w:b/>
        </w:rPr>
        <w:t xml:space="preserve">Yhteenveto</w:t>
      </w:r>
    </w:p>
    <w:p>
      <w:r>
        <w:t xml:space="preserve">Seitsemäntoista ihmistä on kuollut tulipalossa, joka syttyi vanhusten asuintalossa kylässä lähellä Ukrainan pääkaupunkia Kiovaa.</w:t>
      </w:r>
    </w:p>
    <w:p>
      <w:r>
        <w:rPr>
          <w:b/>
          <w:u w:val="single"/>
        </w:rPr>
        <w:t xml:space="preserve">Asiakirjan numero 3466</w:t>
      </w:r>
    </w:p>
    <w:p>
      <w:r>
        <w:t xml:space="preserve">Luovuttakaa LTTE:n johtaja - kongressi</w:t>
      </w:r>
    </w:p>
    <w:p>
      <w:r>
        <w:t xml:space="preserve">Puolueen päätiedottaja Veerappa Moily sanoi, että kapinallisjohtaja Velupillai Prabhakaran pitäisi luovuttaa oikeudenkäyntiin Intiaan, koska hänen väitetään osallistuneen Intian entisen pääministerin Rajiv Gandhin murhaan vuonna 1991. Hänen kommenttinsa tapahtuivat keskellä raportteja, joiden mukaan Sri Lankan joukot ovat jatkaneet hyökkäystään päivä sen jälkeen, kun kapinallisten hallinnollinen päämaja Kilinochchin kaupungissa oli vallattu. Intia kielsi tamilitiikerit sen jälkeen, kun entinen pääministeri Rajiv Gandhi oli murhattu, ja väitetysti tiikerien naispuolisen itsemurhapommittajan väitettiin murhanneen hänet.</w:t>
      </w:r>
    </w:p>
    <w:p>
      <w:r>
        <w:rPr>
          <w:b/>
        </w:rPr>
        <w:t xml:space="preserve">Yhteenveto</w:t>
      </w:r>
    </w:p>
    <w:p>
      <w:r>
        <w:t xml:space="preserve">Intian hallitseva kongressipuolue on kehottanut Sri Lankaa luovuttamaan tamilikapinallisjohtajan, jos hänet saadaan kiinni elossa saaren pohjoisosassa meneillään olevassa sotilaallisessa hyökkäyksessä.</w:t>
      </w:r>
    </w:p>
    <w:p>
      <w:r>
        <w:rPr>
          <w:b/>
          <w:u w:val="single"/>
        </w:rPr>
        <w:t xml:space="preserve">Asiakirjan numero 3467</w:t>
      </w:r>
    </w:p>
    <w:p>
      <w:r>
        <w:t xml:space="preserve">Mies, 42, kuoli Gowerin edustalla sattuneen välikohtauksen jälkeen</w:t>
      </w:r>
    </w:p>
    <w:p>
      <w:r>
        <w:t xml:space="preserve">Pelastuspalvelut menivät Three Cliffs Bayhin, Swansean lähelle, sen jälkeen kun hälytys tehtiin lauantaina klo 14.10 BST. Mies vietiin Swansean Morristonin sairaalaan, jossa hän myöhemmin kuoli. Kaksi muuta ihmistä vietiin sairaalaan, mutta heidän vammojensa ei uskottu olevan hengenvaarallisia. Etelä-Walesin poliisi on pyytänyt kaikkia, joilla on tietoja tapauksesta, ottamaan yhteyttä numeroon 101.</w:t>
      </w:r>
    </w:p>
    <w:p>
      <w:r>
        <w:rPr>
          <w:b/>
        </w:rPr>
        <w:t xml:space="preserve">Yhteenveto</w:t>
      </w:r>
    </w:p>
    <w:p>
      <w:r>
        <w:t xml:space="preserve">42-vuotias mies on kuollut jouduttuaan vaikeuksiin Gowerin edustalla, kertoo Etelä-Walesin poliisi.</w:t>
      </w:r>
    </w:p>
    <w:p>
      <w:r>
        <w:rPr>
          <w:b/>
          <w:u w:val="single"/>
        </w:rPr>
        <w:t xml:space="preserve">Asiakirjan numero 3468</w:t>
      </w:r>
    </w:p>
    <w:p>
      <w:r>
        <w:t xml:space="preserve">Jerseyn lentoaseman lentoja peruttu ja viivästynyt sumun takia</w:t>
      </w:r>
    </w:p>
    <w:p>
      <w:r>
        <w:t xml:space="preserve">Torstaina useita lentoja peruttiin, myöhästytettiin tai ohjattiin muualle sumuisen sään vuoksi. Jon Searson Jerseyn ilmatieteen laitokselta sanoi odottavansa sumun hälvenevän iltapäivään mennessä. Vastaavat häiriöt koskivat viime viikolla noin 10 000 matkustajaa, kun lentokoneet olivat lentokiellossa useita päiviä peräkkäin. Matkustajia kehotetaan tekemään lähtöselvitys normaalisti, elleivät lentoyhtiöt toisin ilmoita.</w:t>
      </w:r>
    </w:p>
    <w:p>
      <w:r>
        <w:rPr>
          <w:b/>
        </w:rPr>
        <w:t xml:space="preserve">Yhteenveto</w:t>
      </w:r>
    </w:p>
    <w:p>
      <w:r>
        <w:t xml:space="preserve">Jerseyn ilmatieteen laitos on varoittanut, että saaren lentokentälle ja sieltä pois tuleville voi aiheutua ongelmia perjantaina.</w:t>
      </w:r>
    </w:p>
    <w:p>
      <w:r>
        <w:rPr>
          <w:b/>
          <w:u w:val="single"/>
        </w:rPr>
        <w:t xml:space="preserve">Asiakirjan numero 3469</w:t>
      </w:r>
    </w:p>
    <w:p>
      <w:r>
        <w:t xml:space="preserve">Taunton laillista huumeita myymälä pysyy suljettuna jälkeen omistaja menettää valituksen</w:t>
      </w:r>
    </w:p>
    <w:p>
      <w:r>
        <w:t xml:space="preserve">Tauntonin tuomarit olivat hyväksyneet poliisin hakemuksen sulkea Bridge Streetillä sijaitseva Hush kolmen kuukauden ajaksi epäsosiaalista käyttäytymistä koskevien valtuuksien nojalla. Poliisin mukaan se aiheutti vakavia häiriöitä kaupungissa. Omistaja Simon Tomlin valitti sulkemismääräyksestä ylempään kruununoikeuteen, mutta valitus hylättiin. Viime vuonna Taunton Deanen valtuutetut äänestivät yksimielisesti aineiden myynnin kieltämisestä viranomaiselta vuokratuissa tiloissa.</w:t>
      </w:r>
    </w:p>
    <w:p>
      <w:r>
        <w:rPr>
          <w:b/>
        </w:rPr>
        <w:t xml:space="preserve">Yhteenveto</w:t>
      </w:r>
    </w:p>
    <w:p>
      <w:r>
        <w:t xml:space="preserve">Tauntonissa laillisia huumausaineita myyvän liikkeen omistaja on hävinnyt vetoomuksen, jolla hän yritti saada liikkeen uudelleen avatuksi sen jälkeen, kun tuomarit olivat sulkeneet sen.</w:t>
      </w:r>
    </w:p>
    <w:p>
      <w:r>
        <w:rPr>
          <w:b/>
          <w:u w:val="single"/>
        </w:rPr>
        <w:t xml:space="preserve">Asiakirjan numero 3470</w:t>
      </w:r>
    </w:p>
    <w:p>
      <w:r>
        <w:t xml:space="preserve">Port St Maryn pelastus: Mary Mary: Kolme pelastettu onnettomuuteen joutuneelta troolarilta.</w:t>
      </w:r>
    </w:p>
    <w:p>
      <w:r>
        <w:t xml:space="preserve">Port St Maryn pelastusvene Gough Ritchie 2 laskettiin vesille keskiviikkona klo 17:55 GMT Belfastin rannikkovartioston hälytyksen jälkeen. RNLI:n mukaan kampasimpukankalastajat olivat "kunnossa ja hyvinvoivia", kun heidät löydettiin paikallisessa omistuksessa olleesta 14-metrisestä (46 jalkaa) veneestä. Hän sanoi, että heidän troolarinsa oli kärsinyt ohjausongelmista 10 mailia (16 kilometriä) Port St Marysta kaakkoon.</w:t>
      </w:r>
    </w:p>
    <w:p>
      <w:r>
        <w:rPr>
          <w:b/>
        </w:rPr>
        <w:t xml:space="preserve">Yhteenveto</w:t>
      </w:r>
    </w:p>
    <w:p>
      <w:r>
        <w:t xml:space="preserve">Kolme miestä on pelastettu sen jälkeen, kun heidän kalastusveneensä hajosi Mansaaren rannikolla.</w:t>
      </w:r>
    </w:p>
    <w:p>
      <w:r>
        <w:rPr>
          <w:b/>
          <w:u w:val="single"/>
        </w:rPr>
        <w:t xml:space="preserve">Asiakirjan numero 3471</w:t>
      </w:r>
    </w:p>
    <w:p>
      <w:r>
        <w:t xml:space="preserve">Portsmouthin D-Day-museo saa Heritage Lottery Fund -rahaston 4,1 miljoonan punnan avustuksen.</w:t>
      </w:r>
    </w:p>
    <w:p>
      <w:r>
        <w:t xml:space="preserve">Portsmouthin D-Day-museo juhlistaa parhaillaan 70-vuotispäivää maihinnoususta, joka oli liittoutuneiden käännekohta toisessa maailmansodassa. Rahat käytetään museon "uudistamiseen" ennen 75-vuotisjuhlaa vuonna 2019. Museo avattiin vuonna 1984, ja siellä on Overlord-kirjonta, 83-metrinen tekstiili kunnianosoitus veteraaneille. HLF:n toimitusjohtaja Carole Souter kutsui maihinnousua "Euroopan historian monumentaaliseksi hetkeksi". Suunnitelmissa on uusia näyttelyitä, joissa veteraanien sanoja käytetään tarinan elävöittämiseen, sekä uusi toimintatila koulujen kanssa tehtävää työtä varten. Museon on nyt kerättävä 160 000 puntaa kehityskustannuksiin.</w:t>
      </w:r>
    </w:p>
    <w:p>
      <w:r>
        <w:rPr>
          <w:b/>
        </w:rPr>
        <w:t xml:space="preserve">Yhteenveto</w:t>
      </w:r>
    </w:p>
    <w:p>
      <w:r>
        <w:t xml:space="preserve">Normandian maihinnoususta kertova museo saa 4,1 miljoonan punnan avustuksen Heritage Lottery Fundilta (HLF).</w:t>
      </w:r>
    </w:p>
    <w:p>
      <w:r>
        <w:rPr>
          <w:b/>
          <w:u w:val="single"/>
        </w:rPr>
        <w:t xml:space="preserve">Asiakirjan numero 3472</w:t>
      </w:r>
    </w:p>
    <w:p>
      <w:r>
        <w:t xml:space="preserve">Varastettua autoa ajava mies pyytää poliisiasemalla "apua</w:t>
      </w:r>
    </w:p>
    <w:p>
      <w:r>
        <w:t xml:space="preserve">41-vuotias soitti Newtownin poliisiasemalle Birminghamissa noin kello 08:00 BST. West Midlandsin poliisin mukaan hänen väitetään häipyneen huoltoasemalta maksamatta viime viikolla. Poliisit pidättivät miehen ja kuvailivat tapausta myöhemmin Twitterissä "eeppiseksi epäonnistumiseksi". Twitterissä poliisi kuvaili tapausta "uskomattomaksi". Tapaus keräsi useita reaktioita, ja eräs käyttäjä kommentoi, että "säästyisi niin paljon aikaa ja vaivaa", jos useammat rikolliset "kolkuttaisivat oveen". Seuraa BBC West Midlandsia Facebookissa ja Twitterissä ja tilaa paikalliset uutispäivitykset suoraan puhelimeesi. Aiheeseen liittyvät Internet-linkit West Midlandsin poliisi</w:t>
      </w:r>
    </w:p>
    <w:p>
      <w:r>
        <w:rPr>
          <w:b/>
        </w:rPr>
        <w:t xml:space="preserve">Yhteenveto</w:t>
      </w:r>
    </w:p>
    <w:p>
      <w:r>
        <w:t xml:space="preserve">Varastetulla autolla ajanut etsintäkuulutettu mies koputti poliisiaseman oveen ja pyysi apua kertoen, että häntä ajetaan takaa.</w:t>
      </w:r>
    </w:p>
    <w:p>
      <w:r>
        <w:rPr>
          <w:b/>
          <w:u w:val="single"/>
        </w:rPr>
        <w:t xml:space="preserve">Asiakirjan numero 3473</w:t>
      </w:r>
    </w:p>
    <w:p>
      <w:r>
        <w:t xml:space="preserve">Kirsty Williamsin mukaan EU:n opiskelijoiden rahoitus on taattu.</w:t>
      </w:r>
    </w:p>
    <w:p>
      <w:r>
        <w:t xml:space="preserve">Opetusministeri Kirsty Williams sanoi, että taloudellinen tuki jatkuu samoin ehdoin, jos Yhdistynyt kuningaskunta eroaa EU:sta opiskelijoiden opintojen aikana. Tavoitteena oli varmistaa, että "parhaat ja älykkäimmät" opiskelijat eri puolilta EU:ta saataisiin edelleen houkuteltua Walesiin, hän sanoi. Sama ilmoitus on tehty myös Englannin yliopistojen osalta. "Päätöksemme ei ainoastaan tarjoa yliopistoillemme ja korkeakouluillemme tervetullutta varmuutta tulevasta rahoituksesta, vaan se myös takaa tuleville EU:n opiskelijoille, että heidän rahoitusehtojaan ei muuteta, jos Yhdistynyt kuningaskunta eroaa EU:sta heidän opintojensa aikana", Williams lisäsi.</w:t>
      </w:r>
    </w:p>
    <w:p>
      <w:r>
        <w:rPr>
          <w:b/>
        </w:rPr>
        <w:t xml:space="preserve">Yhteenveto</w:t>
      </w:r>
    </w:p>
    <w:p>
      <w:r>
        <w:t xml:space="preserve">EU:n opiskelijat, jotka hakevat opiskelupaikkaa walesilaisista yliopistoista ensi lukuvuodeksi, ovat ministerien mukaan oikeutettuja lainoihin ja apurahoihin.</w:t>
      </w:r>
    </w:p>
    <w:p>
      <w:r>
        <w:rPr>
          <w:b/>
          <w:u w:val="single"/>
        </w:rPr>
        <w:t xml:space="preserve">Asiakirjan numero 3474</w:t>
      </w:r>
    </w:p>
    <w:p>
      <w:r>
        <w:t xml:space="preserve">NHS:n pitäisi toivottaa tervetulleeksi "kansalaisten ilmiantajat".</w:t>
      </w:r>
    </w:p>
    <w:p>
      <w:r>
        <w:t xml:space="preserve">Anna BradleyChair of Healthwatch England Tiedämme, että potilaat ovat haluttomia nostamaan meteliä, kun standardit laskevat sairaaloiden osastoilla. Monet eivät yksinkertaisesti tiedä, miten tehdä valitus, toiset taas pelkäävät seurauksia. Silti kuulemme usein, että sairaalapomot pitävät valituksia "kultahippuina" palvelujen parantamisen kannalta. Luulisi siis, että terveydenhuolto- ja hoitoalan organisaatiot olisivat innokkaita kuulemaan kaikkia, jotka haluavat ilmoittaa huolenaiheestaan tai valituksestaan. Tutkimuksemme osoittaa kuitenkin, että kymmenet tuhannet tapaukset jäävät huomaamatta, koska niille, jotka todistavat huonoa hoitoa ja yrittävät ilmoittaa siitä, sanotaan yhdessä tapauksessa, että "pitäkää huolta omista asioistanne". "Kansalaismieliset yksilöt" Vastauksena tiedonvapauspyyntöön kolmannes sairaaloista eri puolilla Englantia kertoi, että ne eivät kirjaa valituksia "kolmansilta osapuolilta" eli niiltä, jotka pikemminkin todistavat kuin itse kokevat huonoa hoitoa. Monet vastanneista sairaaloista ilmoittivat virheellisesti, että tällaisia valituksia ei voida tutkia ilman potilaan lupaa. Toiset taas ilmoittivat, että ne kirjaavat tällaiset tapaukset vain epävirallisena palautteena, eikä niille rohkeille ja kansalaismielisille henkilöille, jotka valittavat haavoittuvassa asemassa olevien potilaiden puolesta, anneta mitään jatkotoimia. Pahimmissa tapauksissa jotkin sairaalat ilmoittivat suoraan, etteivät ne kirjaa näitä valituksia. Jopa silloin, kun nämä raportit kirjataan, niitä ei useinkaan sisällytetä virallisiin tilastoihin, joten sairaaloiden valitustiedot eivät kerro todellista tilannetta. Minusta tämä on oire paljon suuremmasta ongelmasta, joka liittyy valitusten käsittelyyn NHS:ssä ja sosiaalihuoltopalveluissa. Se, että lääkärit ja sairaanhoitajat mieluummin sanovat jollekin näistä "kansalaispaljastajista", että he eivät voi tehdä valitusta, koska he eivät ole rastittaneet oikeaa ruutua tai heillä ei ole lupaa tehdä valitusta, on aivan väärin. Jos ohikulkija ilmoittaa hylätystä laukusta lentokentällä, henkilökunta ei sano mitään: "Olen pahoillani, mutta onko teillä laukun omistajan lupa?". Pikemminkin heitä kiitetään heidän valppaudestaan. Jos poliittiset päättäjät ja poliitikot haluavat tosissaan saada aikaan kulttuurin muutoksen NHS:ssä, on tehtävä enemmän, jotta tämä "laskin sanoo ei" -asenne saadaan kitkettyä pois ja jotta henkilökuntaa kannustetaan ottamaan vastaan palaute - niin myönteinen kuin kielteinenkin. "Pitkä ja vaikea tarkastelu" Kun terveysministeri Francis-tutkimuksen suositusten edistymisestä odotetaan päivitystä lähiviikkoina, pyydän häntä tarkastelemaan valituskysymystä pitkään ja hartaasti. Mietinnössämme "Suffering in Silence" esitimme vision valitusjärjestelmän virtaviivaistamisesta ja uudelleenkohdentamisesta sen mukaan, mitä ihmiset haluavat. Ensinnäkin järjestelmän on helpotettava ihmisten valittamista, ja siihen on sisällyttävä instituutioita, jotka ymmärtävät, että kaikilla, myös kolmansilla osapuolilla, on oikeus esittää huolenaiheita. Toiseksi jokainen tapaus olisi käsiteltävä myötätuntoisesti, ja siihen olisi saatava nopea ja yksilöllinen vastaus, jossa todella puututaan huonoon kokemukseen ja jossa hahmotellaan, mitä seuraavaksi tapahtuu. Lopuksi ne, jotka eivät pysty parantamaan toimintaansa, on saatava vastuuseen siten, että sääntelyviranomaiset määräävät niille "erityistoimenpiteitä", määräävät niille taloudellisia seuraamuksia ja viime kädessä lopettavat toimintansa ja korvaavat ne. Lyhyesti sanottuna terveydenhuolto- ja sosiaalihuoltoalan on aika suhtautua vakavasti valituksiin ja lakata etsimästä porsaanreikiä välttääkseen virheidensä korjaamisen.</w:t>
      </w:r>
    </w:p>
    <w:p>
      <w:r>
        <w:rPr>
          <w:b/>
        </w:rPr>
        <w:t xml:space="preserve">Yhteenveto</w:t>
      </w:r>
    </w:p>
    <w:p>
      <w:r>
        <w:t xml:space="preserve">Potilasryhmä Healthwatch Englandin puheenjohtajan Anna Bradleyn mukaan ihmisten, jotka näkevät, että jokin NHS:ssä menee pieleen, pitäisi voida ilmoittaa huolenaiheistaan, vaikka asia ei koskisi heitä suoraan. Tämänviikkoisessa Scrubbing Up -lehdessä hän sanoo, että NHS ei usein anna todistajien tehdä valituksia - tämä on samanlainen laiminlyönti kuin se, että ihmiset eivät voi ilmoittaa hylätystä laukusta lentokentällä, koska heillä ei ole omistajan lupaa.</w:t>
      </w:r>
    </w:p>
    <w:p>
      <w:r>
        <w:rPr>
          <w:b/>
          <w:u w:val="single"/>
        </w:rPr>
        <w:t xml:space="preserve">Asiakirjan numero 3475</w:t>
      </w:r>
    </w:p>
    <w:p>
      <w:r>
        <w:t xml:space="preserve">Ceredigionin onnettomuus: Lapsi hengenvaarallisessa tilassa</w:t>
      </w:r>
    </w:p>
    <w:p>
      <w:r>
        <w:t xml:space="preserve">Onnettomuus tapahtui noin klo 08:50 BST A485-tiellä Llangybin ja Tregaronin välillä Ceredigionissa. Myös auton kuljettaja, 28-vuotias nainen, joka oli matkalla kahden lapsensa kanssa Lampeterin suuntaan, vietiin sairaalaan. Toisen ajoneuvon kuljettaja ja matkustaja saivat lieviä vammoja. Dyfed-Powysin poliisi pyytää kaikkia, jotka ovat nähneet törmäyksen, ottamaan yhteyttä poliisiin.</w:t>
      </w:r>
    </w:p>
    <w:p>
      <w:r>
        <w:rPr>
          <w:b/>
        </w:rPr>
        <w:t xml:space="preserve">Yhteenveto</w:t>
      </w:r>
    </w:p>
    <w:p>
      <w:r>
        <w:t xml:space="preserve">Lapsi on joutunut hengenvaaralliseen tilaan henkilöauton ja karjan perävaunua vetäneen ajoneuvon törmäyksen jälkeen.</w:t>
      </w:r>
    </w:p>
    <w:p>
      <w:r>
        <w:rPr>
          <w:b/>
          <w:u w:val="single"/>
        </w:rPr>
        <w:t xml:space="preserve">Asiakirjan numero 3476</w:t>
      </w:r>
    </w:p>
    <w:p>
      <w:r>
        <w:t xml:space="preserve">Jeremy Corbynin kannatus alkaa osoittaa haurastumisen merkkejä.</w:t>
      </w:r>
    </w:p>
    <w:p>
      <w:r>
        <w:t xml:space="preserve">Laura KuenssbergPoliittinen toimittaja@bbclaurakon Twitter Mutta vain muutama tunti ennen kuin Westminsterissä äänestetään hänen johtajuuttaan koskevasta epäluottamuslauseesta, ja on merkkejä siitä, että hänen tukensa parlamentista saattaa alkaa hapertua. Toinen etupenkkiläinen, Andy Slaughter, on liittynyt kymmenien muiden eronpyyntöihin. Mutta tämä on erilaista. Slaughter kuvailee itseään Corbynin "toveriksi" ja päätti erota vasta kuultuaan paikallisia puolueaktiivejaan, jotka olivat samaa mieltä. Hänen tyytymättömyyttään ei voida pitää puolueen hyvin erilaisen siiven edustajan nurinana. Ymmärtääkseni hän kieltäytyi myös ylennyksestä varjohallitukseen ja päätti sen sijaan erota. Taistelu jatkuu Ja ensimmäinen Labourin paikallishallinnon johtava hahmo vaatii häntä nyt lähtemään. Dave Sparks, paikallishallintoyhdistyksen entinen puheenjohtaja, on varoittanut, että jos Corbyn pysyy, työväenpuolue häviää. Hän sanoi BBC:lle, että jos johto ei vaihda johtajaa ja muuta kurssia, puolueen kannatus katoaa Englannissa samaan tapaan kuin se on sulanut Skotlannissa. Eilen illalla varjo-oikeuskansleri John McDonnell kuitenkin sanoi, että Jeremy Corbyn taistelee pysyäkseen mukana. Viime yönä Westminsterissä Corbyn ja hänen läheinen ystävänsä ja kollegansa McDonnell näyttivät olevan täysin päättäneet olla liikkumatta. Vaikutti väistämättömältä, että kansanedustajien ainoa keino oli haastaa hänet johtajaksi. Muiden paikallisneuvoston edustajien odotetaan kuitenkin toistavan Sparksia ja vaativan häntä lähtemään. Hänen parlamentin ulkopuolella rakentamansa innostuksen aalto saattaa olla väistymässä. Jos näin on, hänen luottamuksensa siihen, että hän voittaisi todennäköisen johtajakilpailun, voi osoittautua turhaksi.</w:t>
      </w:r>
    </w:p>
    <w:p>
      <w:r>
        <w:rPr>
          <w:b/>
        </w:rPr>
        <w:t xml:space="preserve">Yhteenveto</w:t>
      </w:r>
    </w:p>
    <w:p>
      <w:r>
        <w:t xml:space="preserve">Jeremy Corbynin uhmakkuus on perustunut siihen, että hän väittää, että pieni joukko työväenpuolueen kansanedustajia, jotka eivät ole koskaan uskoneet häneen, yrittää syrjäyttää hänet Westminsterissä, ja hänen asemaansa tukee puolueen ylivoimainen kannatus ympäri maata.</w:t>
      </w:r>
    </w:p>
    <w:p>
      <w:r>
        <w:rPr>
          <w:b/>
          <w:u w:val="single"/>
        </w:rPr>
        <w:t xml:space="preserve">Asiakirjan numero 3477</w:t>
      </w:r>
    </w:p>
    <w:p>
      <w:r>
        <w:t xml:space="preserve">Miksi IMF:n johtaja Lagarde asetettiin syytteeseen?</w:t>
      </w:r>
    </w:p>
    <w:p>
      <w:r>
        <w:t xml:space="preserve">Miksi hänet vietiin oikeuteen? Tarina sai alkunsa 1990-luvun alussa tehdystä suuresta liiketoimesta, joka vuosia myöhemmin johti syytöksiin, jotka kohdistettiin useisiin Ranskan johtaviin henkilöihin, kuten Christine Lagardeen. Vuonna 1993 Bernard Tapie joutui myymään liiketoimintansa, jotta hänestä tuli silloisen sosialistihallituksen ministeri. Kun urheilutarvikevalmistaja Adidas myytiin hänen puolestaan, Credit Lyonnais (CL) -pankki löysi ostajat 320 miljoonan euron arvosta vuonna 1993. Valtion omistaman pankin mukaan tämä oli hyvä hinta, mutta sijoittajat myivät Adidaksen välittömästi eteenpäin 560 miljoonalla eurolla, ja Tapie valitti asiasta. Tapie väitti, että pankki oli tahallaan aliarvostanut yrityksen, ja huomautti, että yksi niistä yrityksistä, jotka olivat myyneet Adidaksen suurella voitolla, oli CL:n tytäryhtiö. Hän haastoi pankin oikeuteen petoksesta monta vuotta kestäneessä oikeudenkäynnissä. Miksi Christine Lagarde joutui siihen mukaan? Hän oli vuosina 2007-11 valtiovarainministerinä keskustaoikeistolaisen presidentin Nicolas Sarkozyn aikana avainasemassa alkuperäisessä ratkaisussa. Vuonna 2007 hän päätti siirtää pitkään jatkuneen tapauksen lopulliseen välimiesmenettelyyn. Päätös oli kiistanalainen, sillä Tapie oli tukenut Sarkozya vaaleissa. Vuonna 2008 kolmijäseninen paneeli tuomitsi Tapielle korvausten lisäksi myös korkoja ja muita kuluja - yhteensä 404 miljoonaa euroa (429 miljoonaa dollaria; 340 miljoonaa puntaa). Tähän sisältyi 45 miljoonaa euroa "moraalisesta vahingosta". Lagarde päätti olla riitauttamatta päätöstä, mikä aiheutti kohun. Kriitikot väittivät, että menemällä sitovaan välimiesmenettelyyn sen sijaan, että hän olisi jatkanut Tapien kanssa taistelua oikeudessa, hän maksoi palveluksia takaisin. Profiili: IMF:n johtaja Christine Lagarde Monet syyttivät Lagardea kaveruudesta, ja vuonna 2011 ryhmä sosialistisia kansanedustajia käynnisti häntä vastaan korruptiosyytteen. Koko korvaussopimus hylättiin lopulta, ja Tapie määrättiin maksamaan takaisin 404 miljoonaa euroa. Pariisin syyttäjät ottivat myöhemmin kohteekseen vuoden 2008 päätöksen osapuolet - mukaan lukien Tapie, välimiehet ja muut virkamiehet - epäiltyinä petoksesta ja julkisten varojen väärinkäytöstä. Tutkimukset jatkuvat edelleen, mutta Ranskan korkein oikeus käsitteli Lagardea ja vapautti hänet vakavimmista syytteistä vuonna 2014. Miksi hänet siis asetettiin uudelleen syytteeseen? Tuomioistuin totesi vuonna 2014, että Christine Lagarden päätös sovitella tapaus välimiesmenettelyllä oli osoittanut "vakavaa huolimattomuutta". Syyttäjät väittivät, että hän ei ollut syyllistynyt rikokseen, vaan yksinkertaisesti tehnyt huonon päätöksen. Tasavallan tuomioistuin (CJR) kuitenkin hylkäsi heidän suosituksensa. Lagardea syytettiin huolimattomuudesta, ja hän joutui vihamieliseen kuulusteluun viiden päivän oikeudenkäynnin aikana. Mitä oikeudessa tapahtui? Yksi keskeisistä hetkistä oli, kun entinen valtiovarainministeriön virkamies Bruno Bezard kertoi oikeudelle, että hallitusta oli varoitettu useaan otteeseen menemästä välimiesmenettelyyn, johon liittyy "valtavia riskejä". Ei kuitenkaan ollut selvää, että varoitukset olivat tavoittaneet Lagarden. Hänen silloinen kansliapäällikkönsä Stephane Ricard päätti olla todistamatta oikeudenkäynnissä. Kun paneeli kuitenkin suositteli 404 miljoonan euron maksua, Bezard sanoi, että päätös olla valittamatta oli "skandaalimainen". Vaikka Lagarde sanoi käyttäneensä aikaa ennen kuin päätti olla riitauttamatta maksua, Bezard kertoi järkyttyneensä Lagarden nopeasta päätöksestä. Pääsyyttäjä Jean-Claude Marin puhui "hyvin heikoista syytöksistä", joita todisteet eivät tukeneet. Christine Lagarde näytti kuulemisen viimeisenä päivänä olevan lähellä kyyneleitä puolustaessaan ansioitumistaan ja kuvaillessaan viiden vuoden koettelemusta. Hän sanoi, ettei petoksen riski ollut koskaan tullut hänen mieleensä. "Toimin vilpittömässä mielessä ja hyvällä omallatunnolla ja ainoana tavoitteenani oli puolustaa yleistä etua", hän vakuutti. Miksi hän vältti tuomion? Tuomioistuin katsoi, että Lagarde oli henkilökohtaisesti sekaantunut päätökseen olla haastamatta lautakunnan päätöstä. Se päätti kuitenkin olla määräämättä rikosoikeudellista rangaistusta, koska se totesi, että hänen kansallinen ja kansainvälinen maineensa oli otettava huomioon. Vielä ei ole selvää, kuinka paljon hänen maineensa on kärsinyt. Vaikka päätöksestä ei voi valittaa, hänen asianajajansa on sanonut yrittävänsä valittaa päätöksestä. Miksi tuomioistuin on epätavallinen? Tuomioistuin perustettiin vuonna 1993 käsittelemään rikoksia, joihin hallituksen ministerien väitettiin syyllistyneen. Koska se koostuu 12 poliitikosta ja kolmesta tuomarista, monet pitävät sitä keinona käyttää tuomioistuinjärjestelmää poliittisten taistelujen käymiseen. Ranskan väistyvä presidentti Francois Hollande on luvannut lakkauttaa tuomioistuimen ja väittää, että hallituksen ministereitä olisi kohdeltava kuten tavallisia kansalaisia. Tuomioistuin on kuitenkin edelleen toiminnassa, ja se on juuri käsitellyt yhden lyhyen historiansa näkyvimmistä tapauksista.</w:t>
      </w:r>
    </w:p>
    <w:p>
      <w:r>
        <w:rPr>
          <w:b/>
        </w:rPr>
        <w:t xml:space="preserve">Yhteenveto</w:t>
      </w:r>
    </w:p>
    <w:p>
      <w:r>
        <w:t xml:space="preserve">Kansainvälisen valuuttarahaston (IMF) johtaja Christine Lagarde on todettu syylliseksi huolimattomuuteen Ranskassa käydyssä oikeudenkäynnissä, joka koski korvauksia, jotka myönnettiin vuonna 2008 Bernard Tapie -nimiselle liikemiehelle hänen toimiessaan valtiovarainministerinä. Vaikka Lagarde välttyi tuomiolta, hän oli kiistänyt syyllistyneensä väärinkäytöksiin, ja tuomio oli järkytys. Kansainvälinen valuuttarahasto IMF oli tukenut häntä oikeudenkäynnin aikana, ja syyttäjät sanoivat, että vaikka hän oli tehnyt huonon päätöksen, he eivät pitäneet sitä rikoksena.</w:t>
      </w:r>
    </w:p>
    <w:p>
      <w:r>
        <w:rPr>
          <w:b/>
          <w:u w:val="single"/>
        </w:rPr>
        <w:t xml:space="preserve">Asiakirjan numero 3478</w:t>
      </w:r>
    </w:p>
    <w:p>
      <w:r>
        <w:t xml:space="preserve">Harry Whitlamin kuolema: Traktorinkuljettaja myöntää turvallisuusrikkomuksen</w:t>
      </w:r>
    </w:p>
    <w:p>
      <w:r>
        <w:t xml:space="preserve">Harry Whitlam, 11, kuoli, kun Gary Greenin, 51, kuljettama ajoneuvo peruutti hänen päälleen Swithens Farmilla, Rothwellissä, vuonna 2013. Viime vuonna tehdyssä tutkinnassa kuultiin, että Green oli onnettomuuspäivänä lähes kolme kertaa yli sallitun alkoholipitoisuuden. Häntä ei tuolloin asetettu syytteeseen, koska onnettomuus tapahtui yksityisellä maalla. Wakefieldin Bradburn Roadilla asuva Green myönsi Leeds Crown Courtissa järjestetyssä kuulemistilaisuudessa, että hän ei huolehtinut muiden turvallisuudesta. Hänen on määrä saapua marraskuussa uuteen kuulemiseen ennen tuomion antamista. Health and Safety Executive ilmoitti tänä vuonna nostaneensa Greeniä vastaan syytteen työterveyttä ja -turvallisuutta koskevan lain 3 §:n nojalla. Aiheeseen liittyvät Internet-linkit Health and Safety Executive</w:t>
      </w:r>
    </w:p>
    <w:p>
      <w:r>
        <w:rPr>
          <w:b/>
        </w:rPr>
        <w:t xml:space="preserve">Yhteenveto</w:t>
      </w:r>
    </w:p>
    <w:p>
      <w:r>
        <w:t xml:space="preserve">11-vuotiaan pojan kaataneen ja tappaneen traktorin kuljettaja on myöntänyt rikkoneensa terveys- ja turvallisuussääntöjä.</w:t>
      </w:r>
    </w:p>
    <w:p>
      <w:r>
        <w:rPr>
          <w:b/>
          <w:u w:val="single"/>
        </w:rPr>
        <w:t xml:space="preserve">Asiakirjan numero 3479</w:t>
      </w:r>
    </w:p>
    <w:p>
      <w:r>
        <w:t xml:space="preserve">Metro Great North Runin ylikuormitusraportti syyttää operaattoria</w:t>
      </w:r>
    </w:p>
    <w:p>
      <w:r>
        <w:t xml:space="preserve">Tiedossa oleva kuljettajapula, sähkökatkokset ja tilanahtauden aiheuttamat sairaudet aiheuttivat "huomattavia" viivästyksiä. DB Regio Tyne and Wear (DBTW) pyysi "varauksetta" anteeksi. Metron omistava Nexus ilmoitti työskentelevänsä varmistaakseen, ettei tilanne toistu. Yli 55 000 ihmistä osallistui puolimaratonille 13. syyskuuta. Nexusin raportin mukaan varhain päivällä kuusi junaa ei kulkenut tai peruttiin, minkä vuoksi kapasiteetti väheni 25-44 prosenttia koko verkossa. Raportin mukaan viivästyksiä aiheutui myös siitä, että suuri määrä matkustajia puristettiin vähemmän ylikuormitettuihin juniin ja että huonovointisia matkustajia hoidettiin. "Ei tekosyitä" Häiriöt johtivat myös siihen, että junat kasaantuivat yhteen, jolloin ilmajohdot kompastuivat. Tapahtumista laaditussa raportissa todettiin, että DBTW puuttui kuljettajapulaan vähentämällä aikatauluja eikä ilmoittanut asiasta Nexukselle tai omille johtajilleen. Nexuksen henkilökunta ei huomannut, että suunniteltujen junien määrä ei vastannut sen vaatimuksia. Lisäkuljettajapula pahensi tilannetta. DBTW:n toimitusjohtaja Sharon Kelly sanoi, ettei hänellä ole mitään tekosyitä tapahtuneelle. "Tapahtuman suunnittelussa tehtiin virheitä, joita on nyt tarkasteltu, ja olemme ryhtyneet välittömästi toimiin varmistaaksemme, ettei tällaista enää koskaan tapahdu, hän sanoi. Asiakkaiden tekemät kilpailuun liittyvät valitukset kasvoivat 5:stä vuonna 2014 517:ään. Nexuksen toimitusjohtaja Tobyn Hughes pyysi anteeksi ja sanoi, että yhtiö "työskentelee tiiviisti" DBTW:n kanssa "ongelmien toistumisen estämiseksi". Raportin suosituksiin kuuluu, että DBTW tarkistaa tulevia maratoneja koskevia suunnitelmia, puuttuu kuljettajapulaan ja parantaa ongelmista tiedottamista.</w:t>
      </w:r>
    </w:p>
    <w:p>
      <w:r>
        <w:rPr>
          <w:b/>
        </w:rPr>
        <w:t xml:space="preserve">Yhteenveto</w:t>
      </w:r>
    </w:p>
    <w:p>
      <w:r>
        <w:t xml:space="preserve">Pitkät jonot, ruuhkautuminen ja Tyne and Wearin metron laitureille jätetyt matkustajat vuoden 2015 Great North Run -tapahtuman aikana johtuivat siitä, että operaattori vähensi junien määrää "tarkoituksellisesti ja merkittävästi", kuten raportissa todetaan.</w:t>
      </w:r>
    </w:p>
    <w:p>
      <w:r>
        <w:rPr>
          <w:b/>
          <w:u w:val="single"/>
        </w:rPr>
        <w:t xml:space="preserve">Asiakirjan numero 3480</w:t>
      </w:r>
    </w:p>
    <w:p>
      <w:r>
        <w:t xml:space="preserve">Bafta TV Awards 2020: Voittajat kokonaisuudessaan</w:t>
      </w:r>
    </w:p>
    <w:p>
      <w:r>
        <w:t xml:space="preserve">Pääosanäyttelijä Pääosanäyttelijä Alanäyttelijä Alanäyttelijä Viihdesuoritus Miehen suoritus komediaohjelmassa Naisen suoritus komediaohjelmassa Draamasarja Yksittäinen draamasarja Minisarja Saippua ja jatkuva draama Kansainvälinen viihdeohjelma Komedia Viihdeohjelma Käsikirjoitettu komedia Ominaisuudet Pakollinen hetki Ajankohtainen asia Yksittäinen dokumentti Tosiasiasarjat Todellisuus ja rakennetut tosiasioihin liittyvät sarjat Erityinen tosiasia Uutislähetys Urheilu Suora lähetys Lyhyt ohjelma Erikois-Bafta Kulissien takana työskenteleviä henkilöitä kunnioittavan Bafta-televisiopalkinnon (Bafta TV Craft Awards) voittajat julkistettiin 17. heinäkuuta. Seuraa meitä Facebookissa, Twitterissä @BBCNewsEnts tai Instagramissa bbcnewsents. Jos sinulla on juttuehdotus, lähetä sähköpostia osoitteeseen entertainment.news@bbc.co.uk,</w:t>
      </w:r>
    </w:p>
    <w:p>
      <w:r>
        <w:rPr>
          <w:b/>
        </w:rPr>
        <w:t xml:space="preserve">Yhteenveto</w:t>
      </w:r>
    </w:p>
    <w:p>
      <w:r>
        <w:t xml:space="preserve">Vuoden 2019 paras brittiläinen televisio on palkittu Bafta Television Awards -gaalassa, joka järjestettiin käytännössä 31. heinäkuuta. Tässä on täydellinen luettelo voittajista ja ehdokkaista:</w:t>
      </w:r>
    </w:p>
    <w:p>
      <w:r>
        <w:rPr>
          <w:b/>
          <w:u w:val="single"/>
        </w:rPr>
        <w:t xml:space="preserve">Asiakirjan numero 3481</w:t>
      </w:r>
    </w:p>
    <w:p>
      <w:r>
        <w:t xml:space="preserve">Doncasterissa kuolleena löydetyn miehen murhasta pidätykset</w:t>
      </w:r>
    </w:p>
    <w:p>
      <w:r>
        <w:t xml:space="preserve">Pelastuslaitos löysi 55-vuotiaan miehen ruumiin Beckett Roadilla sijaitsevasta osoitteesta Wheatleyn alueelta sunnuntaina iltapäivällä. South Yorkshiren poliisi kertoi, että poliisit kutsuttiin paikalle hieman kello 12:00 GMT jälkeen, kun oli saatu tieto miehen kuolemasta. 34-vuotias mies ja 50-vuotias nainen otettiin kiinni, ja he ovat edelleen pidätettyinä tutkimusten jatkuessa. Ruumiinavauksen on määrä tapahtua myöhemmin.</w:t>
      </w:r>
    </w:p>
    <w:p>
      <w:r>
        <w:rPr>
          <w:b/>
        </w:rPr>
        <w:t xml:space="preserve">Yhteenveto</w:t>
      </w:r>
    </w:p>
    <w:p>
      <w:r>
        <w:t xml:space="preserve">Kaksi ihmistä on pidätetty murhasta epäiltynä sen jälkeen, kun mies löydettiin kuolleena Doncasterista.</w:t>
      </w:r>
    </w:p>
    <w:p>
      <w:r>
        <w:rPr>
          <w:b/>
          <w:u w:val="single"/>
        </w:rPr>
        <w:t xml:space="preserve">Asiakirjan numero 3482</w:t>
      </w:r>
    </w:p>
    <w:p>
      <w:r>
        <w:t xml:space="preserve">Hen Gastellin kaivajat etsivät rautakautista linnoitusta</w:t>
      </w:r>
    </w:p>
    <w:p>
      <w:r>
        <w:t xml:space="preserve">Ryhmä kaivaa Hen Gastellissa Llanwndassa, lähellä Caernarfonia sijaitsevassa Hen Gastellissa muinaista kaivettua korsua. Vuonna 2013 tehdyt tutkimukset osoittivat, että kohde saattaa olla pikemminkin keskiaikainen kuin rautakautinen. Alueen johtaja Jane Kenny sanoi: "Se on todella jännittävää, sillä reiät merkitsevät, että paikalla on ollut rakennus." Lauantaina 19. heinäkuuta järjestettävässä avoimien ovien päivässä voi tutustua kaivausten tuloksiin. Arkeologian festivaali, joka kestää 27. heinäkuuta asti, sisältää avoimien ovien päiviä ja erityistapahtumia historiallisilla kohteilla eri puolilla Walesia.</w:t>
      </w:r>
    </w:p>
    <w:p>
      <w:r>
        <w:rPr>
          <w:b/>
        </w:rPr>
        <w:t xml:space="preserve">Yhteenveto</w:t>
      </w:r>
    </w:p>
    <w:p>
      <w:r>
        <w:t xml:space="preserve">Arkeologit ja vapaaehtoiset Gwyneddissä toivovat löytävänsä rautakautisen linnoituksen osana Yhdistyneen kuningaskunnan laajuista arkeologista festivaalia.</w:t>
      </w:r>
    </w:p>
    <w:p>
      <w:r>
        <w:rPr>
          <w:b/>
          <w:u w:val="single"/>
        </w:rPr>
        <w:t xml:space="preserve">Asiakirjan numero 3483</w:t>
      </w:r>
    </w:p>
    <w:p>
      <w:r>
        <w:t xml:space="preserve">Hutchinson-Fosterin tapaus valottaa Dugganin ampumisen mysteeriä</w:t>
      </w:r>
    </w:p>
    <w:p>
      <w:r>
        <w:t xml:space="preserve">Matt ProdgerKotiasioiden kirjeenvaihtaja Valamiehistö ei ole saanut päätöstä siitä, oliko Mark Dugganin ystävä Kevin Hutchinson-Foster toimittanut Mark Dugganille käsiaseen, joka poliisin mukaan oli Dugganin kädessä, kun tämä ammuttiin kuoliaaksi. Elokuun 4. päivänä 2011 Metin jengirikollisuutta tutkiva Trident-yksikkö tarkkaili Mark Duggania. He seurasivat häntä, kun hän teki viimeisen matkansa minitaksilla Pohjois-Lontoon halki. Hän tiesi, että häntä seurattiin. Hän lähetti ystävälleen tekstiviestin, jossa luki: "Varo vihreää VW-pakettiautoa. Se on Trident. Se on juuri häirinnyt minua." Oikeudessa väitettiin, että Leytonissa taksi pysähtyi ja Kevin Hutchinson-Foster ojensi Mark Dugganille kenkälaatikon, jonka sisällä oli ase. Vaikka Hutchinson-Foster tunnusti syyllisyytensä laittoman käsiaseen hallussapitoon ja sen käyttämiseen pahoinpitelyssä viikkoa aiemmin, hän kiisti tavanneensa Mark Dugganin 4. elokuuta ja toimittaneensa tälle aseen. Tottenhamissa CO19:n ampuma-asevirkailijat pysäyttivät taksin, ja muutamassa sekunnissa Mark Duggania oli ammuttu kahdesti. Välittömästi sen jälkeen kerrottiin, että Mark Duggan oli ampunut poliisia kohti. Hän ei ollut ampunut. Mark Dugganin omaisiin ei myöskään oltu asianmukaisesti yhteydessä kuoleman jälkeen. Tottenhamissa kiihtyivät tunteet, ja 6. elokuuta ammuskelun johdosta järjestetty mielenosoitus muuttui mellakaksi. Se johti neljä päivää kestäneisiin levottomuuksiin ja ryöstelyyn eri puolilla Englantia. Kevin Hutchinson-Fosterin oikeudenkäynnissä on kerrottu ampumisesta enemmän yksityiskohtia kuin koskaan aiemmin on julkisuudessa kuultu. Sen aikana kyseenalaistettiin poliisin kertomus, jonka mukaan Mark Dugganilla oli ase kädessään, kun häntä ammuttiin. Valamiehistö kuuli ensimmäistä kertaa: Kevin Hutchinson-Foster myönsi, että hänellä oli hallussaan laiton käsiase viikkoa ennen Dugganin ampumista ja että hän käytti sitä hakatessaan Hackneyn parturia riidellessään naisesta. Valamiehistö ei kuitenkaan päässyt yksimielisyyteen siitä, oliko hän myöhemmin antanut aseen Mark Dugganille. Kysymys kuuluu, oliko Dugganilla ase ja oliko poliisin ampuminen oikeutettua? Syyttäjän edustaja Ed Brown QC sanoi valamiehille, ettei heidän tehtävänsä ollut "päättää tavalla tai toisella Mark Dugganin ampumisen oikeellisuudesta tai vääryydestä". Se on tehtävä, joka kuuluu tutkinnan tehtäväksi." Yli vuosi mellakoiden jälkeen tiedämme nyt paljon enemmän mellakoita laukaisseesta murhasta. Mutta tämänpäiväinen epäonnistuminen tuomion antamisessa miehelle, jota syytetään Mark Dugganin murhan keskipisteenä olleen aseen toimittamisesta, ei ole juurikaan auttanut keskustelun ratkaisemisessa.</w:t>
      </w:r>
    </w:p>
    <w:p>
      <w:r>
        <w:rPr>
          <w:b/>
        </w:rPr>
        <w:t xml:space="preserve">Yhteenveto</w:t>
      </w:r>
    </w:p>
    <w:p>
      <w:r>
        <w:t xml:space="preserve">Kun poliisi ampui 29-vuotiaan Mark Dugganin Tottenhamissa viime kesänä, se johti Englannin pahimpiin mellakoihin sukupolveen. Ampumisen olosuhteet ovat olleet mysteerien peitossa. Viimeisen kuukauden aikana oikeudenkäynti on kuitenkin avannut ensimmäistä kertaa ikkunan tapahtumiin, jotka johtivat kiistanalaiseen ampumiseen ja välittömästi sen jälkeen.</w:t>
      </w:r>
    </w:p>
    <w:p>
      <w:r>
        <w:rPr>
          <w:b/>
          <w:u w:val="single"/>
        </w:rPr>
        <w:t xml:space="preserve">Asiakirjan numero 3484</w:t>
      </w:r>
    </w:p>
    <w:p>
      <w:r>
        <w:t xml:space="preserve">Helvellynin syvät L-anturit auttavat jääkiipeilijöitä</w:t>
      </w:r>
    </w:p>
    <w:p>
      <w:r>
        <w:t xml:space="preserve">British Mountaineering Council on asentanut monitorit Helvellynille. Ne näyttävät, onko ollut niin kylmä, että turve on jäätynyt, mikä mahdollistaa jääkirveiden ja kamppeiden käytön. Jos näin ei tapahdu, on olemassa vaara, että ne vahingoittavat joitakin syvissä halkeamissa kasvavia harvinaisia kasveja. Näihin kuuluu alppisaksifragia, jota kasvaa vain kahdessa paikassa Englannissa. Korkealle ja pohjoiseen suuntautuvalle Helvellynin massiiville kohdistuu usein talviolosuhteita ennen Lake Districtin muita osia, joten se on suosittu valinta heti kylmän tai lumisateen jälkeen. Aiheeseen liittyvät Internet-linkit British Mountaineering Council -järjestö.</w:t>
      </w:r>
    </w:p>
    <w:p>
      <w:r>
        <w:rPr>
          <w:b/>
        </w:rPr>
        <w:t xml:space="preserve">Yhteenveto</w:t>
      </w:r>
    </w:p>
    <w:p>
      <w:r>
        <w:t xml:space="preserve">Sensorit on upotettu korkealle Lake Districtin kalliolle, jotta ihmiset tietäisivät, milloin sää on sopiva jääkiipeilyyn.</w:t>
      </w:r>
    </w:p>
    <w:p>
      <w:r>
        <w:rPr>
          <w:b/>
          <w:u w:val="single"/>
        </w:rPr>
        <w:t xml:space="preserve">Asiakirjan numero 3485</w:t>
      </w:r>
    </w:p>
    <w:p>
      <w:r>
        <w:t xml:space="preserve">Kirkon lyijyvarkaudesta syytetty oikeudessa Lincolnissa</w:t>
      </w:r>
    </w:p>
    <w:p>
      <w:r>
        <w:t xml:space="preserve">Mihai Birtu, 23, saapui Lincolnin kruununoikeuteen syytettynä 21 kirkkovarkaudesta toukokuun 2018 ja tämän vuoden maaliskuun välisenä aikana. Näihin kuuluu kirkkoja Lincolnshiressä, Cambridgeshiressä, Somersetissa ja Itä-Yorkshiressä. Port Streetillä Eveshamissa asuva Birtu ei esittänyt vastalausetta, ja asian käsittelyä lykättiin 9. lokakuuta asti. Lisää uutisia koko Lincolnshirestä Seuraa BBC East Yorkshire and Lincolnshirea Facebookissa, Twitterissä ja Instagramissa. Lähetä juttuideoita osoitteeseen yorkslincs.news@bbc.co.uk.</w:t>
      </w:r>
    </w:p>
    <w:p>
      <w:r>
        <w:rPr>
          <w:b/>
        </w:rPr>
        <w:t xml:space="preserve">Yhteenveto</w:t>
      </w:r>
    </w:p>
    <w:p>
      <w:r>
        <w:t xml:space="preserve">Mies on saapunut oikeuteen syytettynä Englannissa tapahtuneista kirkkojen lyijyvarkauksista.</w:t>
      </w:r>
    </w:p>
    <w:p>
      <w:r>
        <w:rPr>
          <w:b/>
          <w:u w:val="single"/>
        </w:rPr>
        <w:t xml:space="preserve">Asiakirjan numero 3486</w:t>
      </w:r>
    </w:p>
    <w:p>
      <w:r>
        <w:t xml:space="preserve">Poika, 14, jahdattiin ja puukotettiin Birminghamissa noutopöydässä</w:t>
      </w:r>
    </w:p>
    <w:p>
      <w:r>
        <w:t xml:space="preserve">Hyökkäys tapahtui Rookery Roadilla Handsworthissa Birminghamissa lauantaina iltapäivällä. West Midlandsin poliisin mukaan useat miehet lähestyivät teiniä, ennen kuin he ajoivat hänet ravintolaan. Hänen vammojensa ei uskota olevan elämää muuttavia tai hengenvaarallisia, poliisi lisäsi. Valvontakameratutkimukset ja kotietsinnät ovat käynnissä. Seuraa BBC West Midlandsia Facebookissa, Twitterissä ja Instagramissa. Lähetä juttuideasi osoitteeseen: newsonline.westmidlands@bbc.co.uk</w:t>
      </w:r>
    </w:p>
    <w:p>
      <w:r>
        <w:rPr>
          <w:b/>
        </w:rPr>
        <w:t xml:space="preserve">Yhteenveto</w:t>
      </w:r>
    </w:p>
    <w:p>
      <w:r>
        <w:t xml:space="preserve">Poliisin mukaan 14-vuotiasta poikaa on puukotettu kahdesti sen jälkeen, kun häntä oli ajettu takaa noutoruokaravintolaan.</w:t>
      </w:r>
    </w:p>
    <w:p>
      <w:r>
        <w:rPr>
          <w:b/>
          <w:u w:val="single"/>
        </w:rPr>
        <w:t xml:space="preserve">Asiakirjan numero 3487</w:t>
      </w:r>
    </w:p>
    <w:p>
      <w:r>
        <w:t xml:space="preserve">Guernseyn lentokenttäsuunnitelmien päätöksentekopäivä</w:t>
      </w:r>
    </w:p>
    <w:p>
      <w:r>
        <w:t xml:space="preserve">Suunnittelulupa on viimeinen vaihe, joka tarvitaan ennen töiden aloittamista sen jälkeen, kun valtiot hyväksyivät heinäkuussa 80 miljoonan punnan budjetin. Työhön sisältyy kiitotien, rullausteiden ja laskeutumisvalojen parantaminen. Ehdotuksia koskeva julkinen kuuleminen päättyi perjantaina, ja ehdotuksista keskustellaan alustavasti 18. lokakuuta pidettävän avoimen suunnittelukokouksen yhteydessä.</w:t>
      </w:r>
    </w:p>
    <w:p>
      <w:r>
        <w:rPr>
          <w:b/>
        </w:rPr>
        <w:t xml:space="preserve">Yhteenveto</w:t>
      </w:r>
    </w:p>
    <w:p>
      <w:r>
        <w:t xml:space="preserve">Lopullinen päätös Guernseyn lentoaseman uudistamissuunnitelmista on tarkoitus tehdä lokakuussa.</w:t>
      </w:r>
    </w:p>
    <w:p>
      <w:r>
        <w:rPr>
          <w:b/>
          <w:u w:val="single"/>
        </w:rPr>
        <w:t xml:space="preserve">Asiakirjan numero 3488</w:t>
      </w:r>
    </w:p>
    <w:p>
      <w:r>
        <w:t xml:space="preserve">Bradfordin lastenjuhlien ampuja vangittiin vankilaan</w:t>
      </w:r>
    </w:p>
    <w:p>
      <w:r>
        <w:t xml:space="preserve">Sean Durrant, 22, ampui aseella tapahtumassa Belmont Avenuella Low Moorin alueella Bradfordissa 20. heinäkuuta 2019. Hän sai 13 vuoden ja kahden kuukauden vankeusrangaistuksen Bradfordin kruununoikeudessa myönnettyään ampuma-aseen hallussapidon tarkoituksenaan vaarantaa henki. Dick Lanella Tyersalissa asuva Durrant kiisti aluksi osallisuutensa. Vanhempi tutkinnanjohtaja, komisario Ian Thornes sanoi tapauksen jälkeen: "Ampuma-aseen laukaiseminen julkisella paikalla on vakava asia, erityisesti tässä tapauksessa, jossa kohteena oli asuttu kiinteistö".</w:t>
      </w:r>
    </w:p>
    <w:p>
      <w:r>
        <w:rPr>
          <w:b/>
        </w:rPr>
        <w:t xml:space="preserve">Yhteenveto</w:t>
      </w:r>
    </w:p>
    <w:p>
      <w:r>
        <w:t xml:space="preserve">Mies on saanut yli 13 vuoden vankeusrangaistuksen, koska hän ampui aseella taloon, jossa oli meneillään lastenjuhlat.</w:t>
      </w:r>
    </w:p>
    <w:p>
      <w:r>
        <w:rPr>
          <w:b/>
          <w:u w:val="single"/>
        </w:rPr>
        <w:t xml:space="preserve">Asiakirjan numero 3489</w:t>
      </w:r>
    </w:p>
    <w:p>
      <w:r>
        <w:t xml:space="preserve">BBC 100 naista 2016: Kuka on listalla?</w:t>
      </w:r>
    </w:p>
    <w:p>
      <w:r>
        <w:t xml:space="preserve">Toiset tutkivat mustaa feminismiä tai osallistuvat ensimmäiseen live-festivaaliin. Kuulet maailman suurimpia nimiä, mutta myös naisia, joista et ehkä ole koskaan kuullutkaan, mutta joilla kaikilla on hämmästyttäviä tarinoita kerrottavanaan. Tämä sivusto on optimoitu nykyaikaisille selaimille, eikä se tue täysin selainta: Getty, AFP, Getty Images Sport, Getty Images Entertainment, Abdullah Al-Musharraf, CNN, Elie Estephan, Janis Franklin, Muriel, Laure Abourachid, Bill Watts, NASA JSC, Zapphaire Events, Suneeta Kulkarni, Geoffrey Black/Ebony Magazine, X-ile Project, Sam Churchill, Russel Watkins/DFID ja Youth For Change, NASA Langley Research Center, Theo Cottle/Protein, Claire Tailyour, Kate Neil, Aldo Acosta/MIT, Rebecca Reid, Daniela Sanchez Diaz Vildosola, Mark Owens, John D. and Catherine T. MacArthur Foundation, Beatriz Quintero, Poncedeleonfotografia, Omotade Alalade, Shaheen A Haq, Scott Kershaw, David Fenton, Omur Ersin, Manyar Parwani, Huw Evans, Holly Randall, Lukazs Suchorab, Aziz Kerimov, Mamaoud Alajrami, Zubeda Mir - BBC, Alex Tamkin, Loujain.</w:t>
      </w:r>
    </w:p>
    <w:p>
      <w:r>
        <w:rPr>
          <w:b/>
        </w:rPr>
        <w:t xml:space="preserve">Yhteenveto</w:t>
      </w:r>
    </w:p>
    <w:p>
      <w:r>
        <w:t xml:space="preserve">BBC on valinnut vuoden 2016 inspiroivien ja vaikutusvaltaisten naisten luettelon. He tuovat sinulle uraauurtavia uhmakkuuden hetkiä, uusia tulkintoja saduista, tarinoita kahdeksankymppisten cheerleadingista ja vievät sinut sisään sähköisen pelaamisen maailmaan.</w:t>
      </w:r>
    </w:p>
    <w:p>
      <w:r>
        <w:rPr>
          <w:b/>
          <w:u w:val="single"/>
        </w:rPr>
        <w:t xml:space="preserve">Asiakirjan numero 3490</w:t>
      </w:r>
    </w:p>
    <w:p>
      <w:r>
        <w:t xml:space="preserve">Koiranomistajia varoitetaan Guernseyn rantojen sakoista</w:t>
      </w:r>
    </w:p>
    <w:p>
      <w:r>
        <w:t xml:space="preserve">Ympäristöosasto ilmoitti saaneensa kolme valitusta koirien ulkoiluttamisesta Vazon päärannalla ja L'Ereen rannalla. Kielto on nyt voimassa syyskuun loppuun asti, ja koirien ulkoiluttaminen on kielletty monilta saaren suosituilta rannoilta. Kielto on voimassa kaikkina vuorokaudenaikoina, viranomainen kertoo. Kesäaikainen kielto on voimassa Fermainin, Petit Botin, L'Ereen päärannalla, Vazon päärannalla, Cobon päärannalla, Port Soifissa sekä L'Ancressen ja Pembroken rannoilla. Osaston mukaan kaikkien niiden rantojen, joilla koirat ovat kiellettyjä kesäkuukausien aikana, sisäänkäyntien läheisyydessä on opastekylttejä, joissa on karttoja, joissa näkyy koirien kieltoalueen rajaus.</w:t>
      </w:r>
    </w:p>
    <w:p>
      <w:r>
        <w:rPr>
          <w:b/>
        </w:rPr>
        <w:t xml:space="preserve">Yhteenveto</w:t>
      </w:r>
    </w:p>
    <w:p>
      <w:r>
        <w:t xml:space="preserve">Guernseyn koiranulkoiluttajia on varoitettu, että heitä uhkaa jopa 1 000 punnan sakko, jos he rikkovat kesällä joillakin saaren rannoilla voimassa olevia koirien ulkoilutuskieltoja.</w:t>
      </w:r>
    </w:p>
    <w:p>
      <w:r>
        <w:rPr>
          <w:b/>
          <w:u w:val="single"/>
        </w:rPr>
        <w:t xml:space="preserve">Asiakirjan numero 3491</w:t>
      </w:r>
    </w:p>
    <w:p>
      <w:r>
        <w:t xml:space="preserve">Tuomioistuin kumoaa Sri Lankan tuomarin Shirani Bandaranayaken tutkimuksen.</w:t>
      </w:r>
    </w:p>
    <w:p>
      <w:r>
        <w:t xml:space="preserve">Parlamentin valikoiva valiokunta, joka totesi hänet joulukuussa syylliseksi ammatilliseen virheeseen, ei ollut toimivaltainen tekemään tällaista päätöstä, tuomioistuin totesi. Korkein oikeus antoi samanlaisen päätöksen viime viikolla. Bandaranayake kiistää syytökset taloudellisista ja ammatillisista väärinkäytöksistä. Kriitikot sanovat, että syytteet ovat poliittisesti motivoituja. He syyttävät hallitusta pyrkimyksestä tukahduttaa oikeuslaitoksen riippumattomuus, sillä se on antanut Sri Lankan vaikutusvaltaiselle presidentille epäsuotuisia tuomioita. Hallitus on kiistänyt ajavansa kostoa.</w:t>
      </w:r>
    </w:p>
    <w:p>
      <w:r>
        <w:rPr>
          <w:b/>
        </w:rPr>
        <w:t xml:space="preserve">Yhteenveto</w:t>
      </w:r>
    </w:p>
    <w:p>
      <w:r>
        <w:t xml:space="preserve">Sri Lankan vetoomustuomioistuin on todennut kansanedustajien pyrkimykset asettaa syytteeseen ylituomari Shirani Bandaranayake laittomiksi.</w:t>
      </w:r>
    </w:p>
    <w:p>
      <w:r>
        <w:rPr>
          <w:b/>
          <w:u w:val="single"/>
        </w:rPr>
        <w:t xml:space="preserve">Asiakirjan numero 3492</w:t>
      </w:r>
    </w:p>
    <w:p>
      <w:r>
        <w:t xml:space="preserve">Daithí McKay pommiuhka: Poliisin mukaan mitään ei löytynyt</w:t>
      </w:r>
    </w:p>
    <w:p>
      <w:r>
        <w:t xml:space="preserve">Se oli seurausta raporteista, joiden mukaan hänen kotiinsa oli jätetty pommi. Nimetön soittaja otti yhteyttä MLA:n Dunloyn toimistoon ja väitti, että perheen kotiin oli jätetty pommi, minkä vuoksi poliisi teki kotietsinnän. McKay sanoi, ettei tämä ollut ensimmäinen kerta, kun häntä uhkailtiin.</w:t>
      </w:r>
    </w:p>
    <w:p>
      <w:r>
        <w:rPr>
          <w:b/>
        </w:rPr>
        <w:t xml:space="preserve">Yhteenveto</w:t>
      </w:r>
    </w:p>
    <w:p>
      <w:r>
        <w:t xml:space="preserve">Poliisi on sanonut, ettei Sinn Féinin Pohjois-Antrimin MLA Daithí McKayn kodista löytynyt mitään sen jälkeen, kun Sinn Féinin Pohjois-Antrimin MLA Daithí McKayn kotiin oli tehty turvahälytys.</w:t>
      </w:r>
    </w:p>
    <w:p>
      <w:r>
        <w:rPr>
          <w:b/>
          <w:u w:val="single"/>
        </w:rPr>
        <w:t xml:space="preserve">Asiakirjan numero 3493</w:t>
      </w:r>
    </w:p>
    <w:p>
      <w:r>
        <w:t xml:space="preserve">Mies pidätettiin Norwichissa "terrorismin rahoittamisesta</w:t>
      </w:r>
    </w:p>
    <w:p>
      <w:r>
        <w:t xml:space="preserve">Metropolian poliisin terrorisminvastaiset virkamiehet pidättivät 31-vuotiaan Norfolkissa hieman kello 06.00 GMT jälkeen torstaina. Häntä pidettiin kuulusteluja varten Lontoon keskustassa sijaitsevalla poliisiasemalla. Metin mukaan etsintöjä tehtiin kahteen osoitteeseen Norfolkissa ja yhteen osoitteeseen Pohjois-Lontoossa. Pidätys liittyy epäiltyyn toimintaan ulkomailla, poliisi kertoi.</w:t>
      </w:r>
    </w:p>
    <w:p>
      <w:r>
        <w:rPr>
          <w:b/>
        </w:rPr>
        <w:t xml:space="preserve">Yhteenveto</w:t>
      </w:r>
    </w:p>
    <w:p>
      <w:r>
        <w:t xml:space="preserve">Mies on pidätetty epäiltynä terrorismin rahoittamisesta ja kielletyn terroristiryhmän tukemiseen kannustamisesta.</w:t>
      </w:r>
    </w:p>
    <w:p>
      <w:r>
        <w:rPr>
          <w:b/>
          <w:u w:val="single"/>
        </w:rPr>
        <w:t xml:space="preserve">Asiakirjan numero 3494</w:t>
      </w:r>
    </w:p>
    <w:p>
      <w:r>
        <w:t xml:space="preserve">Huddersfieldin sairaalasta kadonnut nainen löytyi "turvallisesti ja hyvin</w:t>
      </w:r>
    </w:p>
    <w:p>
      <w:r>
        <w:t xml:space="preserve">Tuntematon nainen poistui Huddersfieldin kuninkaallisesta sairaalasta maanantaina, ja West Yorkshiren poliisi pyysi tietoja, koska se oli "vakavasti huolissaan" hänen hyvinvoinnistaan. Poliisin mukaan nainen on nyt löydetty Lincolnshiresta. Poliisit kiittivät yleisöä avusta, joka oli jakanut vetoomuksen sosiaalisessa mediassa. Seuraa BBC Yorkshirea Facebookissa, Twitterissä ja Instagramissa. Lähetä juttuideoita osoitteeseen yorkslincs.news@bbc.co.uk. Aiheeseen liittyvät Internet-linkit West Yorkshiren poliisi</w:t>
      </w:r>
    </w:p>
    <w:p>
      <w:r>
        <w:rPr>
          <w:b/>
        </w:rPr>
        <w:t xml:space="preserve">Yhteenveto</w:t>
      </w:r>
    </w:p>
    <w:p>
      <w:r>
        <w:t xml:space="preserve">Länsi-Yorkshiren sairaalasta kadonnut nainen, joka aiheutti poliisin etsinnät, on löydetty "turvallisesti ja terveenä".</w:t>
      </w:r>
    </w:p>
    <w:p>
      <w:r>
        <w:rPr>
          <w:b/>
          <w:u w:val="single"/>
        </w:rPr>
        <w:t xml:space="preserve">Asiakirjan numero 3495</w:t>
      </w:r>
    </w:p>
    <w:p>
      <w:r>
        <w:t xml:space="preserve">Sir Walter Scottin kotisuunnitelmat toimitettu</w:t>
      </w:r>
    </w:p>
    <w:p>
      <w:r>
        <w:t xml:space="preserve">Melrosen lähellä sijaitsevan Abbotsford House -rakennuksen 10 miljoonan punnan hankkeen täyttä rahoitusta ei ole vielä varmistettu. Rahoitusta on jo myönnetty yli 4 miljoonaa puntaa, mukaan lukien neuvoston, kulttuuriperintö- ja yritysjärjestöjen sekä Skotlannin hallituksen varat. Heritage Lottery Fundin päätös 4,5 miljoonan punnan tarjouksesta on kuitenkin odotettavissa vasta heinäkuussa. Abbotsford Trust haluaa kunnostaa osia talosta ja rakentaa uuden vierailukeskuksen, jossa on kahvila ja myymälä, suuren pysäköintialueen ja metsäleikkitilat lapsille.</w:t>
      </w:r>
    </w:p>
    <w:p>
      <w:r>
        <w:rPr>
          <w:b/>
        </w:rPr>
        <w:t xml:space="preserve">Yhteenveto</w:t>
      </w:r>
    </w:p>
    <w:p>
      <w:r>
        <w:t xml:space="preserve">Scottish Borders Councilille on toimitettu suunnitelmat Sir Walter Scottin entisen kodin muuttamiseksi matkailukohteeksi.</w:t>
      </w:r>
    </w:p>
    <w:p>
      <w:r>
        <w:rPr>
          <w:b/>
          <w:u w:val="single"/>
        </w:rPr>
        <w:t xml:space="preserve">Asiakirjan numero 3496</w:t>
      </w:r>
    </w:p>
    <w:p>
      <w:r>
        <w:t xml:space="preserve">USAID myöntää rahoitusta Linda Norgrove -säätiölle</w:t>
      </w:r>
    </w:p>
    <w:p>
      <w:r>
        <w:t xml:space="preserve">Lewisista kotoisin oleva Linda Norgrove oli työskennellyt maassa, kun kapinalliset ottivat hänet kiinni vuonna 2010. Yhdysvaltalainen kranaatti tappoi 36-vuotiaan epäonnistuneen pelastusyrityksen aikana. USAID tukee Linda Norgrove -säätiötä sen työssä, jonka tavoitteena on perustaa 40 yhteisökirjaston verkosto Afganistaniin. Amerikkalainen järjestö on myöntänyt hankkeelle noin 401 000 punnan avustuksen. Linda Norgroven vanhemmat perustivat säätiön Linda Norgroven muistoksi. Sen tähänastiseen avustustyöhön on kuulunut muun muassa perheväkivallan afganistanilaisten uhrien auttaminen.</w:t>
      </w:r>
    </w:p>
    <w:p>
      <w:r>
        <w:rPr>
          <w:b/>
        </w:rPr>
        <w:t xml:space="preserve">Yhteenveto</w:t>
      </w:r>
    </w:p>
    <w:p>
      <w:r>
        <w:t xml:space="preserve">Yhdysvaltalainen avustusjärjestö auttaa rahoittamaan hyväntekeväisyysjärjestön hanketta, joka on perustettu skotlantilaisen avustustyöntekijän muistoksi, joka sai surmansa yrittäessään vapauttaa itsensä sieppaajilta.</w:t>
      </w:r>
    </w:p>
    <w:p>
      <w:r>
        <w:rPr>
          <w:b/>
          <w:u w:val="single"/>
        </w:rPr>
        <w:t xml:space="preserve">Asiakirjan numero 3497</w:t>
      </w:r>
    </w:p>
    <w:p>
      <w:r>
        <w:t xml:space="preserve">Timanttinen juhlavuosi: Herefordin kuningattaren vierailun yksityiskohdat paljastuivat</w:t>
      </w:r>
    </w:p>
    <w:p>
      <w:r>
        <w:t xml:space="preserve">Herefordshiren neuvoston mukaan hän matkustaa High Townin läpi 11. heinäkuuta Edinburghin herttuan seurassa. Pariskunta käy myös King George V Playing Fieldsillä, jossa järjestetään kaupungin Diamond Day -tapahtuma. Herefordshiren lordiluutnantti Lady Darnley sanoi: "Annamme kuningattarelle todellisen maistiaisen elämästä Herefordshiressä." Neuvoston mukaan Diamond Day -tapahtumassa järjestetään myös palkintojenjakotilaisuus henkilöille, joiden on arvioitu antaneen merkittävän panoksen piirikunnalle viimeisten 60 vuoden aikana.</w:t>
      </w:r>
    </w:p>
    <w:p>
      <w:r>
        <w:rPr>
          <w:b/>
        </w:rPr>
        <w:t xml:space="preserve">Yhteenveto</w:t>
      </w:r>
    </w:p>
    <w:p>
      <w:r>
        <w:t xml:space="preserve">Kuningattaren Herefordin-vierailusta osana Britannian timanttisen juhlavuoden kiertuetta on paljastunut lisää yksityiskohtia.</w:t>
      </w:r>
    </w:p>
    <w:p>
      <w:r>
        <w:rPr>
          <w:b/>
          <w:u w:val="single"/>
        </w:rPr>
        <w:t xml:space="preserve">Asiakirjan numero 3498</w:t>
      </w:r>
    </w:p>
    <w:p>
      <w:r>
        <w:t xml:space="preserve">Postimerkkikeräys kerää £ 1,000 Hartlepoolin pelastusveneelle</w:t>
      </w:r>
    </w:p>
    <w:p>
      <w:r>
        <w:t xml:space="preserve">Albumit lahjoitettiin nimettöminä huutokaupattavaksi aseman hyväksi. Niitä myi koillispohjalainen postimerkkikauppias Corbitts huutokaupassa, johon osallistui noin 200 filatelistia. Pelastusveneen toiminnanjohtaja Chris Hornsey sanoi, että "erittäin antelias lahjoitus" auttaisi hankkimaan miehistön jäsenille "ensiluokkaisen varustuksen". Hän sanoi, että varat auttavat myös ylläpitämään kahta pelastusveneen Ferry Roadin pelastusveneasemalla sijaitsevaa pelastusveneasemaa.</w:t>
      </w:r>
    </w:p>
    <w:p>
      <w:r>
        <w:rPr>
          <w:b/>
        </w:rPr>
        <w:t xml:space="preserve">Yhteenveto</w:t>
      </w:r>
    </w:p>
    <w:p>
      <w:r>
        <w:t xml:space="preserve">20 postimerkkialbumin myynnillä on kerätty 1 000 puntaa Hartlepoolin RNLI-pelastusvenepaikan hyväksi.</w:t>
      </w:r>
    </w:p>
    <w:p>
      <w:r>
        <w:rPr>
          <w:b/>
          <w:u w:val="single"/>
        </w:rPr>
        <w:t xml:space="preserve">Asiakirjan numero 3499</w:t>
      </w:r>
    </w:p>
    <w:p>
      <w:r>
        <w:t xml:space="preserve">Kysymys ja vastaus: Iäkkäiden virtsainfektiot</w:t>
      </w:r>
    </w:p>
    <w:p>
      <w:r>
        <w:t xml:space="preserve">Yleisesti ottaen iäkkäät ovat alttiimpia infektioille, koska immuunijärjestelmä heikkenee iän myötä. Myös virtsarakon lihakset heikkenevät, mikä voi vaikeuttaa virtsarakon tyhjentämistä kokonaan virtsatessa. Tämä tarkoittaa, että bakteerit, jotka voivat aiheuttaa infektioita, voivat saada enemmän mahdollisuuksia kasvaa jäljelle jäävässä virtsassa. Miten ne muuten voivat johtua? Joillakin iäkkäillä miehillä suurentunut eturauhanen voi johtaa virtsanvirtauksen estymiseen. Myös munuaiskivet voivat aiheuttaa ongelmia. Mitkä ovat oireet? Virtsatietulehduksen oireita ovat kipu virtsatessa, samea, verinen tai haiseva virtsa ja tarve käydä vessassa hyvin usein. Kuinka vakavia nämä infektiot ovat? Iäkkäiden ihmisten infektioita voi olla vaikeampi havaita, sillä joillakin heistä ei nouse kuumetta - kuten nuoremmilla on usein tapana - koska heidän immuunijärjestelmänsä ei ole tarpeeksi voimakas ryhtyäkseen taistelemaan ongelmaa vastaan. Joskus nämä infektiot - jos niitä ei havaita varhaisessa vaiheessa - voivat myös aiheuttaa sekavaa ajattelua. Valtaosa sairastuneista paranee kuitenkin muutaman päivän kuluessa antibioottihoidon aloittamisesta. Miksi Edinburghin herttua saattaa olla erityisen altis? Prinssi Philip on jo pitkään pidetty erittäin hyväkuntoisena ja aktiivisena miehenä ikäisekseen - 91 vuotta. Viime vuoden joulukuussa hänelle kuitenkin hoidettiin tukkeutunut sepelvaltimo. Hänelle asennettiin sepelvaltimostentiksi kutsuttu metalliputki, jonka tarkoituksena on pitää tukkeutunut valtimo auki. Se myös vähentää tukoksen aiheuttamaa kipua, joka johtuu sydämen kudosten puutteellisesta verenkierrosta. Joissakin tapauksissa potilaille annetaan lääkkeitä komplikaatioiden, kuten uuden kudoksen liikakasvun, riskin minimoimiseksi sen jälkeen, kun stentti on asennettu. Nämä lääkkeet voivat tukahduttaa immuunijärjestelmää. Jos herttua sai tällaista hoitoa, on mahdollista, että se heikensi hänen kykyään torjua infektioita, kuten kesäkuussa ilmennyttä virtsarakon tulehdusta, joka näyttää nyt uusiutuneen.</w:t>
      </w:r>
    </w:p>
    <w:p>
      <w:r>
        <w:rPr>
          <w:b/>
        </w:rPr>
        <w:t xml:space="preserve">Yhteenveto</w:t>
      </w:r>
    </w:p>
    <w:p>
      <w:r>
        <w:t xml:space="preserve">Edinburghin herttua on joutunut sairaalaan virtsarakon tulehduksen vuoksi jo toisen kerran reilun kahden kuukauden sisällä. Iäkkäät ihmiset ovat yleensä muita alttiimpia virtsatietulehduksille, myös virtsarakon tulehduksille. Niitä esiintyy noin yhdellä kymmenestä 80-vuotiaasta miehestä, ja ne voivat uusiutua. Kuinka yleisiä infektiot ovat?</w:t>
      </w:r>
    </w:p>
    <w:p>
      <w:r>
        <w:rPr>
          <w:b/>
          <w:u w:val="single"/>
        </w:rPr>
        <w:t xml:space="preserve">Asiakirjan numero 3500</w:t>
      </w:r>
    </w:p>
    <w:p>
      <w:r>
        <w:t xml:space="preserve">Statoilin Aberdeenin pääkonttorin valinnassa vahvistetaan satoja työpaikkoja</w:t>
      </w:r>
    </w:p>
    <w:p>
      <w:r>
        <w:t xml:space="preserve">Prime Four -yrityspuiston tukikohta toimii Mariner-kentän kehittämisen toimintakeskuksena, joka luo 200 työpaikkaa maalle ja 500 työpaikkaa merelle. Mariner-kenttä sijaitsee noin 150 km (93 mailia) Shetlandista itään. Statoil odottaa aloittavansa Marinerin tuotannon vuonna 2017, ja kentän odotetaan tuottavan 30 vuoden ajan. Statoil ja yrityspuiston rakennuttaja Drum Property Group viimeistelevät parhaillaan uuden tukikohdan ehtoja.</w:t>
      </w:r>
    </w:p>
    <w:p>
      <w:r>
        <w:rPr>
          <w:b/>
        </w:rPr>
        <w:t xml:space="preserve">Yhteenveto</w:t>
      </w:r>
    </w:p>
    <w:p>
      <w:r>
        <w:t xml:space="preserve">Offshore-yhtiö Statoil on vahvistanut 700 uutta työpaikkaa valittuaan uuden pääkonttorin Britannian Pohjanmerelle Aberdeeniin.</w:t>
      </w:r>
    </w:p>
    <w:p>
      <w:r>
        <w:rPr>
          <w:b/>
          <w:u w:val="single"/>
        </w:rPr>
        <w:t xml:space="preserve">Asiakirjan numero 3501</w:t>
      </w:r>
    </w:p>
    <w:p>
      <w:r>
        <w:t xml:space="preserve">Ketkä ovat Skotlannin europarlamenttiehdokkaita?</w:t>
      </w:r>
    </w:p>
    <w:p>
      <w:r>
        <w:t xml:space="preserve">Äänestys on määrä järjestää torstaina 23. toukokuuta, mutta se voidaan silti peruuttaa, jos brexit-sopimuksesta päästään sopuun sitä ennen. Skotlanti toimii vaaleissa yhtenä valtakunnallisena vaalipiirinä, ja sitä edustaa kuusi Euroopan parlamentin jäsentä. Puolueet esittävät ehdokaslistoja, jotka valitaan suhteellisella vaalitavalla annetuista äänistä. Tässä on täydellinen luettelo ehdokkaista, jotka vaalilautakunta on vahvistanut ehdokkaiksi Skotlannissa. SNP Skotlannin konservatiivit Skotlannin työväenpuolue Skotlannin vihreät Skotlannin liberaalidemokraatit UKIP Muutos UK Brexit-puolue Riippumattomat.</w:t>
      </w:r>
    </w:p>
    <w:p>
      <w:r>
        <w:rPr>
          <w:b/>
        </w:rPr>
        <w:t xml:space="preserve">Yhteenveto</w:t>
      </w:r>
    </w:p>
    <w:p>
      <w:r>
        <w:t xml:space="preserve">Skotlannin poliittiset puolueet ovat toimittaneet ehdokaslistansa toukokuussa pidettäviä Euroopan parlamentin vaaleja varten - mikäli Yhdistynyt kuningaskunta päätyy järjestämään vaalit.</w:t>
      </w:r>
    </w:p>
    <w:p>
      <w:r>
        <w:rPr>
          <w:b/>
          <w:u w:val="single"/>
        </w:rPr>
        <w:t xml:space="preserve">Asiakirjan numero 3502</w:t>
      </w:r>
    </w:p>
    <w:p>
      <w:r>
        <w:t xml:space="preserve">Ehdotus tupakan esillepanon kieltämiseksi Guernseyssä</w:t>
      </w:r>
    </w:p>
    <w:p>
      <w:r>
        <w:t xml:space="preserve">Terveys- ja sosiaalipalvelujen osasto haluaa myös tiukempia sääntöjä tupakka-automaateista. Kansanedustajia pyydetään suostumaan siihen, että tupakan esillä pitäminen myyntipisteessä kielletään ja että tupakka-automaatit rajoitetaan vain aikuisille tarkoitettuihin laitoksiin. Ehdotukset menevät valtioiden käsittelyyn kesäkuussa. Vuonna 1996 osavaltioista tuli Brittein saarten ensimmäinen hallitus, joka kielsi tupakkamainonnan. Ehdotuksiin sisältyy myös tupakka-automaattien muuttaminen merkkipainotteisiksi ja sen varmistaminen, että kaikissa saarelle tuotavissa tuotteissa on kuvalliset varoitukset.</w:t>
      </w:r>
    </w:p>
    <w:p>
      <w:r>
        <w:rPr>
          <w:b/>
        </w:rPr>
        <w:t xml:space="preserve">Yhteenveto</w:t>
      </w:r>
    </w:p>
    <w:p>
      <w:r>
        <w:t xml:space="preserve">Guernseyn kaupat ovat vaarassa joutua tupakan myyntikieltoon, jos terveysviranomaisten ehdotus saa osavaltioiden tuen.</w:t>
      </w:r>
    </w:p>
    <w:p>
      <w:r>
        <w:rPr>
          <w:b/>
          <w:u w:val="single"/>
        </w:rPr>
        <w:t xml:space="preserve">Asiakirjan numero 3503</w:t>
      </w:r>
    </w:p>
    <w:p>
      <w:r>
        <w:t xml:space="preserve">Cockermouthin tulvasuojelutyöt alkavat</w:t>
      </w:r>
    </w:p>
    <w:p>
      <w:r>
        <w:t xml:space="preserve">Ympäristövirasto toteuttaa työt Cockermouthissa suojellakseen 360 haavoittuvassa asemassa olevaa kotia ja 55 yritystä, jotka ovat alttiita veden imeytymiselle. Työhön kuuluu muurien, penkereiden ja tulvaporttien rakentaminen Cocker- ja Derwent-jokien varrelle. Virasto on jo rakentanut uusia tulvavalleja ja asentanut portteja Waterloo Streetin ja Graves Millin kotien suojaamiseksi. Rakennustyöt ovat alkaneet myös Derwentside Gardensissa, jossa nykyisiä tulvavalleja laajennetaan.</w:t>
      </w:r>
    </w:p>
    <w:p>
      <w:r>
        <w:rPr>
          <w:b/>
        </w:rPr>
        <w:t xml:space="preserve">Yhteenveto</w:t>
      </w:r>
    </w:p>
    <w:p>
      <w:r>
        <w:t xml:space="preserve">Yli 4,4 miljoonaa puntaa käytetään tulvasuojelutöihin Cumbrian kaupungissa, jossa sadat kodit joutuivat tulvan alle vuonna 2009.</w:t>
      </w:r>
    </w:p>
    <w:p>
      <w:r>
        <w:rPr>
          <w:b/>
          <w:u w:val="single"/>
        </w:rPr>
        <w:t xml:space="preserve">Asiakirjan numero 3504</w:t>
      </w:r>
    </w:p>
    <w:p>
      <w:r>
        <w:t xml:space="preserve">Meghan ja Harry: Charles on kohottanut maljan vauvauutisille "useita kertoja".</w:t>
      </w:r>
    </w:p>
    <w:p>
      <w:r>
        <w:t xml:space="preserve">Sussexin herttua ja herttuatar ilmoittivat Meghanin raskaudesta maanantaina. Rothesayn herttua puhui poikansa prinssi Harryn tulevan isäksi, kun hän vieraili Lochnagar Distilleryllä Crathiessa Aberdeenshiressä. Maistettuaan 30-vuotiasta maltaita häneltä kysyttiin, oliko hän kohottanut maljan uutiselle, mihin hän vastasi nauraen: "Kyllä, ehdottomasti. Useita kertoja." Vauvan on määrä syntyä keväällä. Kuninkaallinen pari meni naimisiin toukokuussa.</w:t>
      </w:r>
    </w:p>
    <w:p>
      <w:r>
        <w:rPr>
          <w:b/>
        </w:rPr>
        <w:t xml:space="preserve">Yhteenveto</w:t>
      </w:r>
    </w:p>
    <w:p>
      <w:r>
        <w:t xml:space="preserve">Prinssi Charles on sanojensa mukaan kohottanut maljan uutiselle, että hänestä tulee jälleen isoisä, "useita" kertoja.</w:t>
      </w:r>
    </w:p>
    <w:p>
      <w:r>
        <w:rPr>
          <w:b/>
          <w:u w:val="single"/>
        </w:rPr>
        <w:t xml:space="preserve">Asiakirjan numero 3505</w:t>
      </w:r>
    </w:p>
    <w:p>
      <w:r>
        <w:t xml:space="preserve">Peurat ja lampaat "tallovat" Ben Hopen kasvillisuutta.</w:t>
      </w:r>
    </w:p>
    <w:p>
      <w:r>
        <w:t xml:space="preserve">Ben Hopen erityisten tieteellisten etujen alue (SSSI) sisältää 927 metrin vuoren, jonka mukaan se on nimetty. Scottish Natural Heritage (SNH) teetti arvioinnin siitä, miten peurat, lampaat ja karja vaikuttavat alueen suo- ja nummialueeseen. Tutkimuksen mukaan tallominen uhkasi joitakin alueita. Eläinten laiduntamisella ei todettu olevan yhtä suurta vaikutusta Sphagnum-sammaliin ja jäkäliin. Tiettyjen Sutherlandin SSSI-alueen alueiden katsottiin olevan enemmän paineen alla kuin toiset. An Gorm-choire oli yksi niistä alueista, joiden raportoitiin olevan suurimmassa vaarassa. Peurojen ja lampaiden kerrottiin vahingoittavan altaita ja vesireittejä, mikä puolestaan vähensi kasvien leviämistä ja monimuotoisuutta. Aiheeseen liittyvät Internet-linkit SNH</w:t>
      </w:r>
    </w:p>
    <w:p>
      <w:r>
        <w:rPr>
          <w:b/>
        </w:rPr>
        <w:t xml:space="preserve">Yhteenveto</w:t>
      </w:r>
    </w:p>
    <w:p>
      <w:r>
        <w:t xml:space="preserve">Uuden raportin mukaan hirvet ja lampaat uhkaavat Skotlannin pohjoisimman Munron lähellä kasvavia herkkiä kasveja.</w:t>
      </w:r>
    </w:p>
    <w:p>
      <w:r>
        <w:rPr>
          <w:b/>
          <w:u w:val="single"/>
        </w:rPr>
        <w:t xml:space="preserve">Asiakirjan numero 3506</w:t>
      </w:r>
    </w:p>
    <w:p>
      <w:r>
        <w:t xml:space="preserve">BP ilmoittaa kahdesta Pohjanmeren kehitystyöstä</w:t>
      </w:r>
    </w:p>
    <w:p>
      <w:r>
        <w:t xml:space="preserve">Shetlandin länsipuolella sijaitsevan Alliginin ja Pohjanmeren keskiosassa sijaitsevan Vorlichin odotetaan käynnistyvän vuonna 2020. BP:n mukaan investoinnit kenttiin ovat yhteensä noin 420 miljoonaa puntaa. BP:n mukaan Alligin ja Vorlich johtavat "merkittäviin tuotantohyötyihin" ja ovat osoitus sitoutumisesta Pohjanmerelle. BP:llä ja Shellillä on kummallakin 50 prosentin osuus Alliginista, ja BP:llä on 66 prosenttia Vorlichista Ithaca Energyn 34 prosentin osuuden ohella.</w:t>
      </w:r>
    </w:p>
    <w:p>
      <w:r>
        <w:rPr>
          <w:b/>
        </w:rPr>
        <w:t xml:space="preserve">Yhteenveto</w:t>
      </w:r>
    </w:p>
    <w:p>
      <w:r>
        <w:t xml:space="preserve">Energiajätti BP aikoo kehittää kaksi uutta Pohjanmeren kenttää, jotka pystyvät tuottamaan jopa 30 000 tynnyriä öljyä päivässä, yhtiö on ilmoittanut.</w:t>
      </w:r>
    </w:p>
    <w:p>
      <w:r>
        <w:rPr>
          <w:b/>
          <w:u w:val="single"/>
        </w:rPr>
        <w:t xml:space="preserve">Asiakirjan numero 3507</w:t>
      </w:r>
    </w:p>
    <w:p>
      <w:r>
        <w:t xml:space="preserve">Nopeasti ajatteleva äiti auttaa "pelastamaan" aviomiehen ja pojan Angleseyn edustalla</w:t>
      </w:r>
    </w:p>
    <w:p>
      <w:r>
        <w:t xml:space="preserve">Miehen vaimo soitti hätänumeroon kello 13:40 GMT, kun pari ei ollut palannut Lligwy Beachin edustalla tekemältään retkeltä. Moelfre RNLI:n pelastusvene löysi heidät 20 minuuttia myöhemmin läheiseltä saarelta, ja heidän kajakkinsa kellui merellä. Heidät vietiin helikopterilla sairaalaan Bangoriin lievin vammoin. HM Coastguardin päivystäjä Mat McInally sanoi: "Tämä tapaus olisi helposti voinut muuttua todella traagiseksi, ja ensimmäinen ilmoittaja teki aivan oikein soittaessaan rannikkovartiostolle, kun hänen miehensä ja poikansa eivät palanneet ajoissa. "Hänen nopea ajattelunsa auttoi epäilemättä pelastamaan kaksi henkeä tänään, ja toivotamme molemmille uhreille pikaista paranemista."</w:t>
      </w:r>
    </w:p>
    <w:p>
      <w:r>
        <w:rPr>
          <w:b/>
        </w:rPr>
        <w:t xml:space="preserve">Yhteenveto</w:t>
      </w:r>
    </w:p>
    <w:p>
      <w:r>
        <w:t xml:space="preserve">Rannikkovartioston helikopteri pelasti isän ja hänen 13-vuotiaan poikansa, kun heidän kajakkinsa kaatui Angleseyn rannikolla.</w:t>
      </w:r>
    </w:p>
    <w:p>
      <w:r>
        <w:rPr>
          <w:b/>
          <w:u w:val="single"/>
        </w:rPr>
        <w:t xml:space="preserve">Asiakirjan numero 3508</w:t>
      </w:r>
    </w:p>
    <w:p>
      <w:r>
        <w:t xml:space="preserve">The Girl on the Train -kirjailija Paula Hawkins maailman parhaiten ansaitsevien kirjailijoiden joukossa</w:t>
      </w:r>
    </w:p>
    <w:p>
      <w:r>
        <w:t xml:space="preserve">Lontoolaiskirjailija oli Forbes-lehden listan ainoa uusi tulokas. Forbesin mukaan hän tienasi kesäkuusta 2015 alkaneena vuonna 10 miljoonaa dollaria (7,5 miljoonaa puntaa) 11 miljoonan maailmanlaajuisen myynnin ja The Girl on the Train -elokuvasopimuksen ansiosta. Näin hän sijoittui yhdeksännelle sijalle. James Patterson nousi jo kolmatta vuotta peräkkäin kärkeen 95 miljoonalla dollarilla (71 miljoonalla punnalla). Wimpy Kidin päiväkirja -kirjan kirjoittaja Jeff Kinney oli toisena 19,5 miljoonan dollarin (14,7 miljoonan punnan) tuloillaan, ja häntä seurasi Harry Potterin luoja JK Rowling 19 miljoonalla dollarilla (14,3 miljoonalla punnalla). Forbes-lehden parhaiten palkatut kirjailijat 2016:</w:t>
      </w:r>
    </w:p>
    <w:p>
      <w:r>
        <w:rPr>
          <w:b/>
        </w:rPr>
        <w:t xml:space="preserve">Yhteenveto</w:t>
      </w:r>
    </w:p>
    <w:p>
      <w:r>
        <w:t xml:space="preserve">Brittiläinen kirjailija Paula Hawkins, jonka romaanista The Girl on the Train on tullut suuri menestys, on noussut maailman parhaiten ansaitsevien kirjailijoiden listalle.</w:t>
      </w:r>
    </w:p>
    <w:p>
      <w:r>
        <w:rPr>
          <w:b/>
          <w:u w:val="single"/>
        </w:rPr>
        <w:t xml:space="preserve">Asiakirjan numero 3509</w:t>
      </w:r>
    </w:p>
    <w:p>
      <w:r>
        <w:t xml:space="preserve">Korkean kerroksen asunnot evakuoitu kynttilän sytytettyä joulukuusen tulipalon</w:t>
      </w:r>
    </w:p>
    <w:p>
      <w:r>
        <w:t xml:space="preserve">Tulipalo syttyi Victoria Roadilla, Woolstonissa sijaitsevan 12-kerroksisen rakennuksen seitsemännessä kerroksessa sijaitsevassa asunnossa hieman kello 20:30 GMT jälkeen keskiviikkona. Palomiehet johdattivat asukkaat ulos rakennuksesta. Hampshiren palo- ja pelastuspalvelu kertoi, että 84-vuotiasta naista hoidettiin paikan päällä käsien lievien palovammojen vuoksi. Palvelun mukaan asukkaat, jotka joutuivat poistumaan kodeistaan, ovat nyt päässeet palaamaan. Aiheeseen liittyvät Internet-linkit Hampshiren palo- ja pelastuspalvelu</w:t>
      </w:r>
    </w:p>
    <w:p>
      <w:r>
        <w:rPr>
          <w:b/>
        </w:rPr>
        <w:t xml:space="preserve">Yhteenveto</w:t>
      </w:r>
    </w:p>
    <w:p>
      <w:r>
        <w:t xml:space="preserve">Kolmekymmentä ihmistä vietiin turvaan Southamptonin laiturialueella sijaitsevista kerrostaloasunnoista sen jälkeen, kun kynttilä oli sytyttänyt verhot ja joulukuusen tuleen.</w:t>
      </w:r>
    </w:p>
    <w:p>
      <w:r>
        <w:rPr>
          <w:b/>
          <w:u w:val="single"/>
        </w:rPr>
        <w:t xml:space="preserve">Asiakirjan numero 3510</w:t>
      </w:r>
    </w:p>
    <w:p>
      <w:r>
        <w:t xml:space="preserve">Wrexhamin vankila ottaa vankeja vastaan 27. helmikuuta</w:t>
      </w:r>
    </w:p>
    <w:p>
      <w:r>
        <w:t xml:space="preserve">HMP Berwynin 212 miljoonan punnan arvoisessa C-luokan "supervankilassa" voi olla 2 106 vankia, mikä tekee siitä Yhdistyneen kuningaskunnan suurimman vankilan. Wrexhamin teollisuusalueella sijaitsevan vankilan rakennustyöt alkoivat toukokuussa 2015, ja rekrytointi on ollut käynnissä reilun vuoden ajan. Oikeusministeriön mukaan vankila avataan "helmikuun lopussa", mutta se ei vahvistanut tarkkaa päivämäärää.</w:t>
      </w:r>
    </w:p>
    <w:p>
      <w:r>
        <w:rPr>
          <w:b/>
        </w:rPr>
        <w:t xml:space="preserve">Yhteenveto</w:t>
      </w:r>
    </w:p>
    <w:p>
      <w:r>
        <w:t xml:space="preserve">BBC:n mukaan Wrexhamin uusi vankila ottaa ensimmäiset vangit vastaan 27. helmikuuta.</w:t>
      </w:r>
    </w:p>
    <w:p>
      <w:r>
        <w:rPr>
          <w:b/>
          <w:u w:val="single"/>
        </w:rPr>
        <w:t xml:space="preserve">Asiakirjan numero 3511</w:t>
      </w:r>
    </w:p>
    <w:p>
      <w:r>
        <w:t xml:space="preserve">Ebola-epidemia: BBC:n podcast-päivitykset</w:t>
      </w:r>
    </w:p>
    <w:p>
      <w:r>
        <w:t xml:space="preserve">BBC:n kaksi kertaa viikossa ilmestyvät Ebola-päivitykset kattavat uusimmat terveysneuvot sekä kumoavat myyttejä ja huhuja ja torjuvat väärää tietoa. Voit ladata jaksot podcastina täältä. Podcastit ladataan keskiviikkoisin ja perjantaisin.</w:t>
      </w:r>
    </w:p>
    <w:p>
      <w:r>
        <w:rPr>
          <w:b/>
        </w:rPr>
        <w:t xml:space="preserve">Yhteenveto</w:t>
      </w:r>
    </w:p>
    <w:p>
      <w:r>
        <w:t xml:space="preserve">BBC lähettää Länsi-Afrikassa kansanterveyslähetyksiä nykyisestä Ebola-epidemiasta, joka on maailman tähän mennessä kuolettavin.</w:t>
      </w:r>
    </w:p>
    <w:p>
      <w:r>
        <w:rPr>
          <w:b/>
          <w:u w:val="single"/>
        </w:rPr>
        <w:t xml:space="preserve">Asiakirjan numero 3512</w:t>
      </w:r>
    </w:p>
    <w:p>
      <w:r>
        <w:t xml:space="preserve">Foxconn Internationalin osakkeet putoavat valtavan tappion jälkeen</w:t>
      </w:r>
    </w:p>
    <w:p>
      <w:r>
        <w:t xml:space="preserve">FIH:n nettotappio tammi-kesäkuussa oli 226 miljoonaa dollaria, kun se vuotta aiemmin oli 18 miljoonaa dollaria tappiollinen. Valmistaja syytti avainasiakkaiden, kuten Nokian, vaisuja tilauksia. Matkapuhelinten maailmanlaajuinen kysyntä on hidastunut ja älypuhelinten hinnat ovat laskeneet. Yhtiö syytti myös maailmantalouden hidastumista. "Tulevaisuutta ajatellen haastavat taloudelliset olosuhteet eri puolilla maailmaa voivat edelleen aiheuttaa epävarmuutta liiketoimintaympäristöömme", yhtiö sanoi tulosraportissaan. "Johtoryhmä suhtautuu edelleen varovaisesti tuleviin matkapuhelinmarkkinaolosuhteisiin vuonna 2012." FIH:n emoyhtiö Foxconn Technology auttaa Applen iPhonen ja iPadien kokoamisessa. FIH ei koota Applen tuotteita.</w:t>
      </w:r>
    </w:p>
    <w:p>
      <w:r>
        <w:rPr>
          <w:b/>
        </w:rPr>
        <w:t xml:space="preserve">Yhteenveto</w:t>
      </w:r>
    </w:p>
    <w:p>
      <w:r>
        <w:t xml:space="preserve">Foxconn International Holdingsin, maailman suurimman sopimusmatkapuhelinvalmistajan, osakkeet ovat romahtaneet yli 8 prosenttia synkän tulosraportin jälkeen.</w:t>
      </w:r>
    </w:p>
    <w:p>
      <w:r>
        <w:rPr>
          <w:b/>
          <w:u w:val="single"/>
        </w:rPr>
        <w:t xml:space="preserve">Asiakirjan numero 3513</w:t>
      </w:r>
    </w:p>
    <w:p>
      <w:r>
        <w:t xml:space="preserve">Murhayritys syyte miehen jäätyä auton alle Erdingtonissa</w:t>
      </w:r>
    </w:p>
    <w:p>
      <w:r>
        <w:t xml:space="preserve">Uhri on edelleen vakavassa mutta vakaassa tilassa sairaalassa sen jälkeen, kun häneen osui 17. elokuuta Hillaries Roadilla Erdingtonissa. Perry Barrin The Broadwaylla asuva Ibrar Ali saapui Birminghamin tuomareiden eteen lauantaina. 19-vuotias mies määrättiin tutkintavankeuteen, ja hän saapuu kaupungin kruununoikeuteen 28. syyskuuta. Midlands Live: Paradise Circus suljetaan raitiovaunujen jatkamista varten.</w:t>
      </w:r>
    </w:p>
    <w:p>
      <w:r>
        <w:rPr>
          <w:b/>
        </w:rPr>
        <w:t xml:space="preserve">Yhteenveto</w:t>
      </w:r>
    </w:p>
    <w:p>
      <w:r>
        <w:t xml:space="preserve">Miestä on syytetty murhayrityksestä sen jälkeen, kun 26-vuotias mies jäi auton alle Birminghamissa.</w:t>
      </w:r>
    </w:p>
    <w:p>
      <w:r>
        <w:rPr>
          <w:b/>
          <w:u w:val="single"/>
        </w:rPr>
        <w:t xml:space="preserve">Asiakirjan numero 3514</w:t>
      </w:r>
    </w:p>
    <w:p>
      <w:r>
        <w:t xml:space="preserve">Somersetin tulvat: Moorlandin kyläläiset "pysyvät paikoillaan</w:t>
      </w:r>
    </w:p>
    <w:p>
      <w:r>
        <w:t xml:space="preserve">Paul Clement, Moorland "Sanoisin, että olemme 20 prosentin joukossa taloista, jotka tulvivat viimeisenä, ja siksi 20 prosentin joukossa taloista, jotka valuvat ensimmäisenä. Joten me aiomme kokeilla ja katsoa, selviämmekö tästä kaikesta. Siirrämme tällä hetkellä kaiken arvokkaan ja tunteellisen yläkertaan ja aiomme pysyä paikoillamme. Palokunta tuli kello 02.00 GMT kertomaan, että tulvapuolustus oli pettänyt kylässä. Saatamme selvitä siitä, mutta emme välttämättä selviä. Tilanne on melko jännittynyt, mutta en ole peloissani." Jan MacEacharn, Moorland "En lähde. Minulla on hevonen, eikä minulla ole paikkaa, minne laittaa sitä. En tunne ketään täälläpäin. Ystäväni läheisestä kylästä on saapunut lemmikkieläintensä kanssa. Minne voin mennä? Asumme mökissä, emmekä saa huonekalujamme yläkertaan. Ympäristöviraston henkilökunta sanoi meille, että "olemme luopuneet Moorlandista, se on menetetty asia". Menimme Northmoorin pumppuasemalle hakemaan lisää hiekkasäkkejä, jotta voisimme yrittää suojata taloamme hieman. Kylämme koostuu enimmäkseen vanhoista ihmisistä. Joudumme silti sinnittelemään. Meillä ei ole mahdollisuutta siirtää hevostamme korkeammalle." Nick Ball, Moorland "Asumme Moorlandin reunalla, ja vesi nousee. Meillä on naapureita, jotka asuvat luonamme kaikkien eläintensä kanssa, koska heidät on evakuoitu kodeistaan. Voimme vain pussittaa koko paikan hiekkasäkillä ja toivoa, että asiat sujuvat hyvin. Jäljellä näyttää olevan vain kourallinen ihmisiä. Ne ihmiset, jotka haluavat jäädä, ovat päättäneet jäädä, me mukaan lukien. Kiinteistömme ei ole aivan veden alla, mutta vesi on noussut yön aikana kuusi tai seitsemän senttiä." Angela Greenway, Moorland "Onneksi olemme yksi kylän korkeammalla sijaitsevista kiinteistöistä. Talomme rajoittuu joelle, mutta se on tällä hetkellä hyvin hallinnassa, joten olemme melko turvassa - mutta olemme luultavasti poikki. Kävin juuri tiellämme, joka ei ole koskaan tulvinut 11 vuoden aikana, kun olemme asuneet täällä, ja se on tulvinut merkittävästi. Tilanne on aika synkkä, mutta me sinnittelemme täällä ja pysymme täällä, kunnes meidän on todella lähdettävä. Emme tietenkään aio vaarantaa henkeämme tai ihmisiä, jotka joutuisivat pelastamaan meidät. Palokunta koputti ovellemme tänä aamuna kello 03.30 GMT ja käski meitä evakuoimaan, mikä oli ilmeisesti täyttä paniikkia. Ei mikään mukava herätys. Olemme puhuneet kolmelle tai neljälle naapurille, ja olemme kaikki sanoneet samaa - jos tiedämme, että jäämme, pidämme huolta toisistamme, muuta emme voi tällä hetkellä tehdä." Jason Smithen, Burrowbridge "Vanhempani asuvat Moorlandissa. He ovat asuneet siellä vuodesta 1975, ja keskiviikkona he joutuivat tulvan alle ensimmäistä kertaa. He ovat polviaan myöten vedessä. Heidän iässään he ovat vain henkisesti ja fyysisesti uupuneita. En ole koskaan kokenut mitään vastaavaa. He ovat yhä siellä eivätkä halua lähteä. He eivät näe syytä lähteä, jos he voivat laittaa vielä pari hiekkasäkkiä estämään tulvien pääsyn keittiöön, mutta muu alakerta on täysin tulvan vallassa. Puhuin heidän kanssaan eilen ja he haluavat vain olla siellä. Jos he menevät ja jäävät jonnekin muualle, he huolestuvat vielä enemmän - se on periaatteessa heidän näkökulmansa."</w:t>
      </w:r>
    </w:p>
    <w:p>
      <w:r>
        <w:rPr>
          <w:b/>
        </w:rPr>
        <w:t xml:space="preserve">Yhteenveto</w:t>
      </w:r>
    </w:p>
    <w:p>
      <w:r>
        <w:t xml:space="preserve">Perjantaiaamun varhaisina tunteina pelastusmiehistöt kahlasivat Somerset Levelsin Moorlandissa koputtelemalla oville ja kehottamalla kyläläisiä evakuoimaan. Kylää suojaavat väliaikaiset tulvapenkereet olivat murtuneet, kun vedenpinta oli yön aikana noussut metrin. Noin 80 kodin omistajat suostuivat, mutta muutama muu asukas päätti jäädä. Tässä muutamat heistä selittävät, miksi.</w:t>
      </w:r>
    </w:p>
    <w:p>
      <w:r>
        <w:rPr>
          <w:b/>
          <w:u w:val="single"/>
        </w:rPr>
        <w:t xml:space="preserve">Asiakirjan numero 3515</w:t>
      </w:r>
    </w:p>
    <w:p>
      <w:r>
        <w:t xml:space="preserve">Boltonista löytyneen ruumiin jälkeen miestä syytetään murhasta</w:t>
      </w:r>
    </w:p>
    <w:p>
      <w:r>
        <w:t xml:space="preserve">Maggie Smythe nähtiin viimeksi 26. tammikuuta kotonaan Boltonissa, kertoo Greater Manchesterin poliisi. Rikostutkijat uskovat löytäneensä hänen ruumiinsa lähistöltä perjantaina, mutta virallista tunnistusta ei ole vielä tehty. Christopher Taylor, 39, Greenroyd Avenuelta, Boltonista, on saanut syytteen hänen murhastaan. Hänen on määrä saapua Boltonin käräjäoikeuteen maanantaina. Myös murhasta epäiltynä pidätetty 29-vuotias mies on vapautettu tutkimusten jatkamisen ajaksi.</w:t>
      </w:r>
    </w:p>
    <w:p>
      <w:r>
        <w:rPr>
          <w:b/>
        </w:rPr>
        <w:t xml:space="preserve">Yhteenveto</w:t>
      </w:r>
    </w:p>
    <w:p>
      <w:r>
        <w:t xml:space="preserve">Miestä syytetään viikko sitten kadonneen 29-vuotiaan naisen murhasta.</w:t>
      </w:r>
    </w:p>
    <w:p>
      <w:r>
        <w:rPr>
          <w:b/>
          <w:u w:val="single"/>
        </w:rPr>
        <w:t xml:space="preserve">Asiakirjan numero 3516</w:t>
      </w:r>
    </w:p>
    <w:p>
      <w:r>
        <w:t xml:space="preserve">Kevyt lentokone teki hätälaskun Jerseyn lentokentälle</w:t>
      </w:r>
    </w:p>
    <w:p>
      <w:r>
        <w:t xml:space="preserve">Ohjaaja ilmoitti alustan toimintahäiriöstä torstaina 24. helmikuuta kello 1705 GMT. Paikalle kutsuttiin pelastuspalvelut, mutta kone laskeutui turvallisesti ja rullasi pois kiitotieltä. Ohjaaja tai lentokoneessa ollut matkustaja ei loukkaantunut, ja Jerseyn lentokenttä ja kiitotie pysyivät koko ajan auki.</w:t>
      </w:r>
    </w:p>
    <w:p>
      <w:r>
        <w:rPr>
          <w:b/>
        </w:rPr>
        <w:t xml:space="preserve">Yhteenveto</w:t>
      </w:r>
    </w:p>
    <w:p>
      <w:r>
        <w:t xml:space="preserve">Alderneystä Jerseylle lentänyt kevytlentokone joutui tekemään hätälaskun torstaina.</w:t>
      </w:r>
    </w:p>
    <w:p>
      <w:r>
        <w:rPr>
          <w:b/>
          <w:u w:val="single"/>
        </w:rPr>
        <w:t xml:space="preserve">Asiakirjan numero 3517</w:t>
      </w:r>
    </w:p>
    <w:p>
      <w:r>
        <w:t xml:space="preserve">Romfordin kuolema: Jordan Douhertyn murhaan syyllistynyt teini</w:t>
      </w:r>
    </w:p>
    <w:p>
      <w:r>
        <w:t xml:space="preserve">Jordan Douherty, joka oli kotoisin Graysista, Essexistä, pahoinpideltiin ja puukotettiin kolmessa eri hyökkäyksessä Romfordissa sijaitsevan Clockhouse Community Centre -yhteisökeskuksen ulkopuolella sen jälkeen, kun hän oli lähtenyt syntymäpäiväjuhlasta 23. kesäkuuta. Hän kuoli sydämeen saamaansa puukoniskuun. Kaksi muuta 16- ja 17-vuotiasta poikaa todettiin syyllisiksi salaliittoon vakavan ruumiinvamman aiheuttamiseksi. Tuomio langetetaan vuonna 2019.</w:t>
      </w:r>
    </w:p>
    <w:p>
      <w:r>
        <w:rPr>
          <w:b/>
        </w:rPr>
        <w:t xml:space="preserve">Yhteenveto</w:t>
      </w:r>
    </w:p>
    <w:p>
      <w:r>
        <w:t xml:space="preserve">17-vuotias poika on todettu syylliseksi 15-vuotiaan porilaisräppärin murhaan.</w:t>
      </w:r>
    </w:p>
    <w:p>
      <w:r>
        <w:rPr>
          <w:b/>
          <w:u w:val="single"/>
        </w:rPr>
        <w:t xml:space="preserve">Asiakirjan numero 3518</w:t>
      </w:r>
    </w:p>
    <w:p>
      <w:r>
        <w:t xml:space="preserve">Kanaalisaarten lautta siirretään "toistaiseksi" Pooleen.</w:t>
      </w:r>
    </w:p>
    <w:p>
      <w:r>
        <w:t xml:space="preserve">Condor Ferries siirsi helmikuussa Weymouthista lähteviä lauttoja, kun lauttalaiturin laituria korjattiin. Liikenteenharjoittaja sanoi aiemmin, että se toivoi voivansa jatkaa normaalia liikennöintiä Weymouthissa maaliskuun lopussa. Weymouthin ja Portlandin kaupunginvaltuusto ilmoitti, että laituripaikan väliaikaiset korjaustyöt eivät olleet onnistuneet. Condor ilmoitti, että matkustajille, joilla on jo tehty varaus, ilmoitetaan kirjallisesti muutoksista heidän matkoihinsa, ja palvelut jatkuvat Poolesta koko kesän ajan.</w:t>
      </w:r>
    </w:p>
    <w:p>
      <w:r>
        <w:rPr>
          <w:b/>
        </w:rPr>
        <w:t xml:space="preserve">Yhteenveto</w:t>
      </w:r>
    </w:p>
    <w:p>
      <w:r>
        <w:t xml:space="preserve">Dorsetin ja Kanaalisaaret yhdistävä lautta jatkaa liikennöintiä Poolesta "toistaiseksi", kuten lauttaoperaattori on ilmoittanut.</w:t>
      </w:r>
    </w:p>
    <w:p>
      <w:r>
        <w:rPr>
          <w:b/>
          <w:u w:val="single"/>
        </w:rPr>
        <w:t xml:space="preserve">Asiakirjan numero 3519</w:t>
      </w:r>
    </w:p>
    <w:p>
      <w:r>
        <w:t xml:space="preserve">Walesin taideneuvoston puheenjohtajan haku jatkuu</w:t>
      </w:r>
    </w:p>
    <w:p>
      <w:r>
        <w:t xml:space="preserve">Hakuaika päättyi heinäkuussa, mutta haastatteluja ei järjestetty. Professori Dai Smithin kolmas kolmivuotinen toimikausi päättyy 31. maaliskuuta. Walesin hallitus ilmoitti, että se oli edelleen tavoitteessa saada uusi puheenjohtaja huhtikuuhun mennessä, mutta se oli sitä mieltä, että kansalaiset haluaisivat nähdä kunnollisen kilpailun tehtävästä. "Päätöksemme avaa uudelleen mahdollisuuden hakea paikkaa henkilöille, joilla on oikeat ominaisuudet ja kokemus", tiedottaja sanoi. "Tämä on hyvä asia demokratian, avoimuuden ja läpinäkyvyyden kannalta, ja se on hyvä asia Arts Councilin tulevaisuuden kannalta. "Uskomme, että yleisö kunnioittaa päätöstämme näissä olosuhteissa." Virkaa haettiin 43 810 punnan palkalla vähintään 10 päivän työajalla kuukaudessa.</w:t>
      </w:r>
    </w:p>
    <w:p>
      <w:r>
        <w:rPr>
          <w:b/>
        </w:rPr>
        <w:t xml:space="preserve">Yhteenveto</w:t>
      </w:r>
    </w:p>
    <w:p>
      <w:r>
        <w:t xml:space="preserve">Walesin taideneuvoston puheenjohtajan virka julistetaan uudelleen haettavaksi sen jälkeen, kun kaksi kolmesta ehdokkaasta, jotka olivat ehdolla 44 000 puntaa vuodessa maksavaan virkaan, vetäytyi.</w:t>
      </w:r>
    </w:p>
    <w:p>
      <w:r>
        <w:rPr>
          <w:b/>
          <w:u w:val="single"/>
        </w:rPr>
        <w:t xml:space="preserve">Asiakirjan numero 3520</w:t>
      </w:r>
    </w:p>
    <w:p>
      <w:r>
        <w:t xml:space="preserve">Ashdown Forestin tulipaloa tutkitaan</w:t>
      </w:r>
    </w:p>
    <w:p>
      <w:r>
        <w:t xml:space="preserve">Korkeimmillaan yli 100 palomiestä eri puolilta maakuntaa oli paikalla, kun palo oli sammutettu Kings Standingin alueella. Tulipalo syttyi noin kello 13.45 BST, ja alueen tiet suljettiin. Palokunnan mukaan kukaan ei loukkaantunut, ja hieman kello 17:00 jälkeen palo oli saatu hallintaan. Adrian Brown East Sussexin palo- ja pelastuslaitokselta sanoi: "Tämä tulipalo on tuhonnut suuren alueen nummia ja luonnollista elinympäristöä, joka on tärkeä pesimälinnuille. "Näin kuivalla säällä haluamme jälleen kerran muistuttaa yleisöä varovaisuudesta maaseudulla. "Tämä on jo toinen tulipalo, johon meidän on pitänyt osallistua Ashdown Forestissa tänä viikonloppuna."</w:t>
      </w:r>
    </w:p>
    <w:p>
      <w:r>
        <w:rPr>
          <w:b/>
        </w:rPr>
        <w:t xml:space="preserve">Yhteenveto</w:t>
      </w:r>
    </w:p>
    <w:p>
      <w:r>
        <w:t xml:space="preserve">Itä-Sussexin Ashdown Forestissa sunnuntaina noin 70 hehtaaria (28 hehtaaria) laajuisen tulipalon syytä tutkitaan parhaillaan.</w:t>
      </w:r>
    </w:p>
    <w:p>
      <w:r>
        <w:rPr>
          <w:b/>
          <w:u w:val="single"/>
        </w:rPr>
        <w:t xml:space="preserve">Asiakirjan numero 3521</w:t>
      </w:r>
    </w:p>
    <w:p>
      <w:r>
        <w:t xml:space="preserve">Wrexhamin pizzan noutopöydästä noudettaville pizzoille myönnetty armonaika</w:t>
      </w:r>
    </w:p>
    <w:p>
      <w:r>
        <w:t xml:space="preserve">Jotkut kertoivat saaneensa 90 punnan sakot automaattisen rekisterikilven tunnistuskameran takia maksullisella parkkipaikalla Island Greenissä, Wrexhamissa. Hiljattain pystytetyssä kyltissä sanotaan nyt, että lyhyistä oleskeluista annetut sakot korvataan. Yli 1 800 ihmistä oli liittynyt Facebookissa toimivaan protestiryhmään, jossa autoilijoita kehotettiin boikotoimaan pysäköintialuetta. Wrexhamin kunnanjohtaja Mark Prichard piti tilannetta "täysin epäoikeudenmukaisena" ja otti yhteyttä Euro Car Parksiin. Yhtiöltä on pyydetty kommenttia.</w:t>
      </w:r>
    </w:p>
    <w:p>
      <w:r>
        <w:rPr>
          <w:b/>
        </w:rPr>
        <w:t xml:space="preserve">Yhteenveto</w:t>
      </w:r>
    </w:p>
    <w:p>
      <w:r>
        <w:t xml:space="preserve">Autoilijoille on myönnetty 20 minuutin lisäaika noutopöydän noutamiseen ostoskeskuksessa, koska he ovat väittäneet, että sakot ovat epäoikeudenmukaisia.</w:t>
      </w:r>
    </w:p>
    <w:p>
      <w:r>
        <w:rPr>
          <w:b/>
          <w:u w:val="single"/>
        </w:rPr>
        <w:t xml:space="preserve">Asiakirjan numero 3522</w:t>
      </w:r>
    </w:p>
    <w:p>
      <w:r>
        <w:t xml:space="preserve">10 asiaa, jotka on hyvä tietää The Chuckle Brothersista, kun he palaavat televisioon</w:t>
      </w:r>
    </w:p>
    <w:p>
      <w:r>
        <w:t xml:space="preserve">Chuckle Time esitetään Channel 5 -kanavalla, joka kuvailee sitä tunnin mittaiseksi "perheystävälliseksi leikeohjelmaksi". Siinä sekoitetaan Paulin ja Barryn sketsejä ja katsojien lähettämiä videoita "epäonnistumisista, floppeista ja hauskoista jutuista". Molemmat ovat nyt 70-vuotiaita, ja he ovat olleet lastenohjelmissa 1980-luvulta lähtien. Uudessa sarjassa on 12 jaksoa, eikä lähetyspäivää ole vielä ilmoitettu. 10 asiaa, joita et (luultavasti) tiedä Chuckle Brothersista: Seuraa meitä Facebookissa, Twitterissä @BBCNewsEnts tai Instagramissa bbcnewsents. Jos sinulla on juttuehdotus, lähetä sähköpostia osoitteeseen entertainment.news@bbc.co.uk.</w:t>
      </w:r>
    </w:p>
    <w:p>
      <w:r>
        <w:rPr>
          <w:b/>
        </w:rPr>
        <w:t xml:space="preserve">Yhteenveto</w:t>
      </w:r>
    </w:p>
    <w:p>
      <w:r>
        <w:t xml:space="preserve">TV-legendat Chuckle Brothers saavat oman lauantain teeaikaohjelman, lähes kymmenen vuotta ChuckleVisionin lopettamisen jälkeen.</w:t>
      </w:r>
    </w:p>
    <w:p>
      <w:r>
        <w:rPr>
          <w:b/>
          <w:u w:val="single"/>
        </w:rPr>
        <w:t xml:space="preserve">Asiakirjan numero 3523</w:t>
      </w:r>
    </w:p>
    <w:p>
      <w:r>
        <w:t xml:space="preserve">Lincolnin mies Ben John oikeudessa terrorismirikoksista</w:t>
      </w:r>
    </w:p>
    <w:p>
      <w:r>
        <w:t xml:space="preserve">Ben John, 20, saapui Old Bailey -oikeuteen, jossa häntä syytetään seitsemästä terroristille todennäköisesti hyödyllisestä tiedosta tammikuun 7. päivänä tai sitä ennen. Addison Drivella, Lincolnissa asuva John puhui vain nimensä vahvistamiseksi, ja hänelle myönnettiin ehdollinen takuu. Hänen on määrä saapua Nottingham Crown Courtiin seuraavan kerran 12. maaliskuuta. Alustava oikeudenkäyntipäivä on määrätty 2. elokuuta. Lisää uutisia Lincolnshiresta Seuraa BBC East Yorkshire and Lincolnshirea Facebookissa, Twitterissä ja Instagramissa. Lähetä juttuideoita osoitteeseen yorkslincs.news@bbc.co.uk.</w:t>
      </w:r>
    </w:p>
    <w:p>
      <w:r>
        <w:rPr>
          <w:b/>
        </w:rPr>
        <w:t xml:space="preserve">Yhteenveto</w:t>
      </w:r>
    </w:p>
    <w:p>
      <w:r>
        <w:t xml:space="preserve">Väitetty äärioikeistolainen äärioikeistolainen on saapunut oikeuteen, ja häntä syytetään taistelua koskevien asiakirjojen, kotitekoisten aseiden ja räjähteiden hallussapidosta.</w:t>
      </w:r>
    </w:p>
    <w:p>
      <w:r>
        <w:rPr>
          <w:b/>
          <w:u w:val="single"/>
        </w:rPr>
        <w:t xml:space="preserve">Asiakirjan numero 3524</w:t>
      </w:r>
    </w:p>
    <w:p>
      <w:r>
        <w:t xml:space="preserve">Wakefieldin katedraalin sisällä jouluna</w:t>
      </w:r>
    </w:p>
    <w:p>
      <w:r>
        <w:t xml:space="preserve">"Tämä on kirkko, johon kaikki ovat tervetulleita", lukee pienessä ilmoituksessa, kun astut sisään pääovesta rakennuksen länsipäässä. Yksi ensimmäisistä ihmisistä, jonka vierailijat tapaavat, on vapaaehtoinen tervehdyspalvelija, kuten Tessa, joka on toivottanut ihmiset tervetulleiksi jo neljän vuoden ajan. "Seison usein etuoven lähellä... Monet ihmiset kyselevät minulta kysymyksiä, mutta jotkut pyytävät tavata papin, ja minä autan heitä. "Rakennus on hyvin vieraanvarainen, ja on mukavaa nähdä, että täällä tapahtuu niin paljon." I-luokan rakennuksessa, joka on avoinna 365 päivää vuodessa, tuikkivat joulukuuset, ja harjoitukset ovat käynnissä lounaskonserttia ja myöhempää laulujumalanpalvelusta varten. Koululaiset käyvät ja menevät, ja siellä on vilkasta toimintaa. Katedraalissa käy vuosittain noin 100 000 kävijää, ja sen tavoitteena on, että jokainen Wakefieldin alueella asuva kävisi siellä vähintään kerran vuodessa. Neil Holland, rakennuksen toiminnanjohtaja, sanoi: "Viimeisten kuuden vuoden aikana olemme käyttäneet 7 miljoonaa puntaa restaurointiin. Henkilökuntamme määrä on Durhamin, Yorkin tai St Paulin kirkon mittapuulla melko pieni, mutta emme voisi toimia ilman vapaaehtoisia, jotka toimivat esimerkiksi tervehdyspalvelussa, kellonsoittajina tai kuoronvalvojina." Hän jatkaa: "Kirkon henkilökunta on melko pieni Durhamin, Yorkin tai St Paulin kirkon mittapuulla. Kävijät kiertelevät katedraalissa, ja monet kallistelevat kaulaansa nähdäkseen katon yksityiskohdat tai hallitsevan kattorakennuksen. Toiset tulevat kuitenkin etsimään rauhaa ja mietiskelyä. "Jumalanpalvelus on tehtävämme ydin, se on tarkoituksemme", sanoo Wakefieldin katedraalin dekaani, pastori Simon Cowling. Katedraalissa pidetään päivittäin vähintään kaksi jumalanpalvelusta. "Ajatteluaikaa", sanoi Holland: "Haluamme silti, että kaikki voivat löytää täältä tilaa hiljaisuudelle." Eräs kävijä, joka kertoi nimensä Pat, sanoi: "Katedraalissa on paljon ihmisiä: "Tulin sytyttämään kynttilän miehelleni, josta on kulunut 28 vuotta. "Löydän rauhaa... Tulen tänne joka tiistai tai perjantai, ja olen nauttinut siitä, kun olen kuunnellut lasten harjoituksia tänään." Vähän matkan päässä Gareth Price istui tuolilla. "Olen tullut tänne mietiskelemään ja ajattelemaan", hän sanoi. "Täällä istuminen toimii jonkin verran, enkä tiedä, onko se sanomista jollekin toiselle. "Tämä on hyvin kiireinen paikka, kaipaisin sitä, jos sitä ei olisi täällä." Wakefieldin kirkkoherra Richard Wainwright on työskennellyt katedraalissa 20 vuotta. "Täällä ei ole koskaan tylsää... Aina on jotain tekemistä, varsinkin kun täällä on paljon kävijöitä, kuten tähän aikaan vuodesta." Hän lisäsi: "Tänään olemme laittaneet ulos 700 tuolia. Olen nähnyt täällä kaikenlaisia tapahtumia - muotinäytöksiä, murhamysteerejä, elokuvailtoja, konsertteja ja pantomiimeja." Wainwright, joka on yksi kolmesta henkilöstä, jotka vastaavat katedraalin avaamisesta ja sulkemisesta joka päivä, sanoi, että he ovat ensimmäisinä sisällä ja viimeisinä ulkona. "Tunnelma on aivan erilainen, kun valot sammuvat päivän päätteeksi." Seuraa BBC Yorkshirea Facebookissa, Twitterissä ja Instagramissa. Lähetä juttuideoita osoitteeseen yorkslincs.news@bbc.co.uk.</w:t>
      </w:r>
    </w:p>
    <w:p>
      <w:r>
        <w:rPr>
          <w:b/>
        </w:rPr>
        <w:t xml:space="preserve">Yhteenveto</w:t>
      </w:r>
    </w:p>
    <w:p>
      <w:r>
        <w:t xml:space="preserve">Joulua on vietetty Wakefieldin katedraalin paikalla sijaitsevassa kirkossa jo yli 1 000 vuoden ajan. Se sijaitsee Länsi-Yorkshiren kaupungin sydämessä, ja sitä mainostaa sen 75 metrin (247 jalan) korkuinen torni. BBC News kävi katsomassa, mitä rakennuksen sisällä tapahtuu joulun alla.</w:t>
      </w:r>
    </w:p>
    <w:p>
      <w:r>
        <w:rPr>
          <w:b/>
          <w:u w:val="single"/>
        </w:rPr>
        <w:t xml:space="preserve">Asiakirjan numero 3525</w:t>
      </w:r>
    </w:p>
    <w:p>
      <w:r>
        <w:t xml:space="preserve">Torbayn lapsipalveluiden pomo lähtee terveysongelmien jälkeen</w:t>
      </w:r>
    </w:p>
    <w:p>
      <w:r>
        <w:t xml:space="preserve">Carol Tozer ei ole ollut töissä viime viikkoina. Hän sanoi lausunnossaan olleensa sairas ja huomanneensa "kasvavalla huolestuneisuudella" spekulaatiot hänen olinpaikastaan. Hän sanoi, että olosuhteiden vuoksi hän päätti, että oli aika jättää yksikköviranomainen. Hänen sijaisensa Richard Williams on nimitetty osaston vt. johtajaksi. Carol Tozer vastasi Cornwallin aikuisten sosiaalihuollosta vuosina 2003-2008.</w:t>
      </w:r>
    </w:p>
    <w:p>
      <w:r>
        <w:rPr>
          <w:b/>
        </w:rPr>
        <w:t xml:space="preserve">Yhteenveto</w:t>
      </w:r>
    </w:p>
    <w:p>
      <w:r>
        <w:t xml:space="preserve">Torbayn lasten palvelujen johtaja on eronnut virastaan "vakavaksi terveysongelmaksi" kuvaillun tapauksen jälkeen.</w:t>
      </w:r>
    </w:p>
    <w:p>
      <w:r>
        <w:rPr>
          <w:b/>
          <w:u w:val="single"/>
        </w:rPr>
        <w:t xml:space="preserve">Asiakirjan numero 3526</w:t>
      </w:r>
    </w:p>
    <w:p>
      <w:r>
        <w:t xml:space="preserve">#BBCtrending: Putinin ärsyttämiseksi.</w:t>
      </w:r>
    </w:p>
    <w:p>
      <w:r>
        <w:t xml:space="preserve">BBC Trending Mikä on suosittua ja miksi Keskiviikkona Venäjä ilmoitti kieltävänsä joidenkin hedelmien ja vihannesten, kuten omenoiden, tuonnin Puolasta "terveyssyistä". Puolalaisten elintarviketuottajien mukaan kielto on poliittisesti motivoitu vastauksena EU:n pakotteisiin, minkä Venäjä kiistää. Vastauksena puolalaiset ovat osoittaneet tukensa paikallisille viljelijöille kampanjoimalla sosiaalisessa mediassa. Se alkoi Twitterissä, kun toimittaja Grzegorz Nawacki jakoi kuvan itsestään syömässä omenaa ja käytti hashtagia #jedzjabłka, joka tarkoittaa "syö omenoita". "Se on loukkaavinta, mitä puolalaisille maanviljelijöille voi tapahtua. Yli puolet Puolassa vuosittain tuotetuista omenoista viedään Venäjälle", Nawacki sanoo. "Ajattelin, että paras tapa auttaa heitä olisi alkaa syödä enemmän omenoita ja juoda enemmän siideriä. Näin osa omenoista kuluu ja ihmiset osoittavat solidaarisuutta maanviljelijöitä kohtaan." Hashtagit #jedzjabłka ja #EatApples alkoivat trendaamaan Twitterissä, ja muutamassa tunnissa vaatimattomasta puolalaisesta omenasta oli tullut internet-meemi. Eat Apples to Annoy Putin -niminen Facebook-sivu kerää suosituimpia parodiakuvia, ja siitä on tähän mennessä tykätty lähes 17 000 kertaa. Kampanja on noussut valtakunnallisiin uutisotsikoihin Puolassa, ja maan maatalousministeri on yksi monista poliitikoista, jotka ovat liittyneet kampanjaan. Myös yksi maan suurimmista supermarketketjuista, POLOmarket, on aktiivisesti tukenut hashtagia Facebook- ja Twitter-sivuillaan. Sen verkkosivustolla on erityinen kampanja, jossa sanotaan: "POLOmarket liittyy valtakunnalliseen #jedzjabłka-kampanjaan tämän suuren kansallisen hedelmän kulutuksen popularisoimiseksi", ja siinä esitellään reseptejä, joissa omenat ovat keskeinen ainesosa. "En odottanut, että siitä tulisi näin suuri", Nawacki sanoi BBC Trendingille. "Ehkä kuluttajat ymmärtävät, että he voivat muokata todellisuutta ja vaikuttaa siihen." Euroopassa kasvaa viha Venäjän väitetyistä suhteista Ukrainan kapinallisiin. EU:n viimeisintä kierrosta Venäjään kohdistuvia pakotteita on kuvailtu kovimmiksi sitten kylmän sodan. Puolalaiset elintarviketuottajat ovat tulkinneet Venäjän Puolan vientiin kohdistamat toimenpiteet Kremlin vastaiskuksi. On myös raportoitu, että Venäjä saattaa laajentaa elintarvikkeiden tuontia koskevia rajoituksia muualle EU:hun. Raportoi Anne-Marie Tomchak Voit seurata BBC Trendingiä Twitterissä @BBCtrending Kaikki juttumme ovat osoitteessa bbc.com/trending.</w:t>
      </w:r>
    </w:p>
    <w:p>
      <w:r>
        <w:rPr>
          <w:b/>
        </w:rPr>
        <w:t xml:space="preserve">Yhteenveto</w:t>
      </w:r>
    </w:p>
    <w:p>
      <w:r>
        <w:t xml:space="preserve">Omena päivässä pitää lääkärin loitolla. Puolassa on viime päivinä syöty runsaasti omenoita - mutta ei lääketieteellisistä syistä. Puolalaiset ovat julkaisseet sosiaalisessa mediassa kuvia omenoista protestina Venäjää vastaan.</w:t>
      </w:r>
    </w:p>
    <w:p>
      <w:r>
        <w:rPr>
          <w:b/>
          <w:u w:val="single"/>
        </w:rPr>
        <w:t xml:space="preserve">Asiakirjan numero 3527</w:t>
      </w:r>
    </w:p>
    <w:p>
      <w:r>
        <w:t xml:space="preserve">Mies pidätettiin 30 puhelimen kanssa pyöräilyshortseissa rock-keikan jälkeen</w:t>
      </w:r>
    </w:p>
    <w:p>
      <w:r>
        <w:t xml:space="preserve">Epäilty taskuvaras on 34-vuotias mies, jonka uskotaan kuuluvan kiertävään varasjengiin, kertoo poliisi. Hänet pysäytettiin, kun rockfanit hälyttivät poliisit, jotka sitten tukkivat uloskäynnit. Ylimääräiset poliisit menivät Sum 41:n konserttiin Amsterdam-Zuidoostissa Belgian poliisin vihjeen jälkeen. Sum 41:n keikalla Antwerpenissä oli varastettu viisikymmentä kännykkää. Vielä ei ole selvää, oliko epäillyllä - Romanian kansalainen - rikostovereita kanadalaisyhtyeen Amsterdamin konsertissa, joka pidettiin 21. tammikuuta. Saatat myös pitää tästä:</w:t>
      </w:r>
    </w:p>
    <w:p>
      <w:r>
        <w:rPr>
          <w:b/>
        </w:rPr>
        <w:t xml:space="preserve">Yhteenveto</w:t>
      </w:r>
    </w:p>
    <w:p>
      <w:r>
        <w:t xml:space="preserve">Alankomaiden poliisi pääsi perille rock-konsertissa tapahtuneista matkapuhelinvarkauksista, kun se löysi miehen, jolla oli 30 kännykkää pyöräilyshortseissaan.</w:t>
      </w:r>
    </w:p>
    <w:p>
      <w:r>
        <w:rPr>
          <w:b/>
          <w:u w:val="single"/>
        </w:rPr>
        <w:t xml:space="preserve">Asiakirjan numero 3528</w:t>
      </w:r>
    </w:p>
    <w:p>
      <w:r>
        <w:t xml:space="preserve">Cardiffin orgaaninen jäte käsitellään Gloucesterissa</w:t>
      </w:r>
    </w:p>
    <w:p>
      <w:r>
        <w:t xml:space="preserve">Cardiffin neuvoston mukaan 628 hiilidioksiditonnia säästyy, kun jäte lähetetään Derbyshiren sijaan Gloucesteriin. Cardiffissa ei ole valmiuksia orgaanisen jätteen käsittelyyn. Valtuutettu Margaret Jones sanoi: "Olen iloinen, että tämän sopimuksen ansiosta voimme vähentää hiilidioksidipäästöjä entisestään kaatopaikkasijoitukseen verrattuna." New Earth Solutionsin kanssa tehty sopimus on voimassa vähintään vuoden, ja sitä voidaan jatkaa enintään kolmeksi vuodeksi.</w:t>
      </w:r>
    </w:p>
    <w:p>
      <w:r>
        <w:rPr>
          <w:b/>
        </w:rPr>
        <w:t xml:space="preserve">Yhteenveto</w:t>
      </w:r>
    </w:p>
    <w:p>
      <w:r>
        <w:t xml:space="preserve">Cardiffissa syntyvä orgaaninen jäte lähetetään Gloucesteriin käsiteltäväksi, on ilmoitettu.</w:t>
      </w:r>
    </w:p>
    <w:p>
      <w:r>
        <w:rPr>
          <w:b/>
          <w:u w:val="single"/>
        </w:rPr>
        <w:t xml:space="preserve">Asiakirjan numero 3529</w:t>
      </w:r>
    </w:p>
    <w:p>
      <w:r>
        <w:t xml:space="preserve">Plymouthin tie romahti vesijohdon puhjettua</w:t>
      </w:r>
    </w:p>
    <w:p>
      <w:r>
        <w:t xml:space="preserve">Melville Roadin alueella Melville Roadilla tapahtuneen räjähdyksen vuoksi kadut suljettiin Alexandra- ja Cambridge-teiden väliltä lähellä Fordin ala-asteen koulua. Devonin ja Cornwallin poliisin mukaan "merkittävä" määrä vettä valui alamäkeen. South West Water sanoi, että se "toivoo voivansa palauttaa vedenjakelun mahdollisimman pian".</w:t>
      </w:r>
    </w:p>
    <w:p>
      <w:r>
        <w:rPr>
          <w:b/>
        </w:rPr>
        <w:t xml:space="preserve">Yhteenveto</w:t>
      </w:r>
    </w:p>
    <w:p>
      <w:r>
        <w:t xml:space="preserve">Tie on romahtanut sen jälkeen, kun rikkoutunut vesijohto aiheutti voimakkaita tulvia osassa Plymouthia.</w:t>
      </w:r>
    </w:p>
    <w:p>
      <w:r>
        <w:rPr>
          <w:b/>
          <w:u w:val="single"/>
        </w:rPr>
        <w:t xml:space="preserve">Asiakirjan numero 3530</w:t>
      </w:r>
    </w:p>
    <w:p>
      <w:r>
        <w:t xml:space="preserve">Ophelia: Nosturi nostaa myrskyn vaurioittaman Milfordin sulkuportin.</w:t>
      </w:r>
    </w:p>
    <w:p>
      <w:r>
        <w:t xml:space="preserve">Milfordin venesataman 80-tonnista porttia korjataan parhaillaan sen jälkeen, kun se oli jäänyt kellumaan venesataman sisäänkäynnille. Pembrokeshiren rannikkoa oli koetellut jopa 90 mailin tuntinopeuden tuuli. Noin kymmenkunta venettä oli jäänyt jumiin satamaan, ennen kuin Svitzer Gelliswick -alus hinasi portin pois. Milford Havenin sataman mukaan portti vietiin 1. marraskuuta J-seinään, jossa se vinssataan satamasta 500 tonnin nosturilla. Sen jälkeen portti tarkastetaan vaurioiden varalta ja tehdään tarvittavat korjaukset. Proomun on tarkoitus hinata portti takaisin paikalleen useiden viikkojen kuluttua.</w:t>
      </w:r>
    </w:p>
    <w:p>
      <w:r>
        <w:rPr>
          <w:b/>
        </w:rPr>
        <w:t xml:space="preserve">Yhteenveto</w:t>
      </w:r>
    </w:p>
    <w:p>
      <w:r>
        <w:t xml:space="preserve">Ophelia-hurrikaanin jäänteiden 16. lokakuuta irrottama venesataman sulkuportti irrotetaan vedestä ja arvioidaan sen vahingoittuminen.</w:t>
      </w:r>
    </w:p>
    <w:p>
      <w:r>
        <w:rPr>
          <w:b/>
          <w:u w:val="single"/>
        </w:rPr>
        <w:t xml:space="preserve">Asiakirjan numero 3531</w:t>
      </w:r>
    </w:p>
    <w:p>
      <w:r>
        <w:t xml:space="preserve">Radfordin ampuminen: Syytteestä murhayrityksestä luovuttiin</w:t>
      </w:r>
    </w:p>
    <w:p>
      <w:r>
        <w:t xml:space="preserve">Teini-ikäinen sai rinta- ja käsivammoja Radfordissa, Nottinghamissa 29. kesäkuuta tehdyssä hyökkäyksessä. Kieron Saundersia, 30, Cardale Roadilta, Nottinghamista, syytettiin myös ampuma-aseen hallussapidosta tahallaan. Syyttäjälaitoksen mukaan todisteita ei tarjottu Nottinghamin kruununoikeudessa 6. maaliskuuta pidetyssä kuulemistilaisuudessa. Syyttäjälaitoksen tiedottaja sanoi, että puolustuksen esitysten tarkastelun perusteella oli päätetty, ettei tuomion saamiseen ollut realistisia mahdollisuuksia. Seuraa BBC East Midlandsia Facebookissa, Twitterissä tai Instagramissa. Lähetä juttuideoita osoitteeseen eastmidsnews@bbc.co.uk.</w:t>
      </w:r>
    </w:p>
    <w:p>
      <w:r>
        <w:rPr>
          <w:b/>
        </w:rPr>
        <w:t xml:space="preserve">Yhteenveto</w:t>
      </w:r>
    </w:p>
    <w:p>
      <w:r>
        <w:t xml:space="preserve">Ampumavälikohtauksen vuoksi murhayrityksestä syytetyn miehen tapauksen käsittely on lopetettu, kuten on vahvistettu.</w:t>
      </w:r>
    </w:p>
    <w:p>
      <w:r>
        <w:rPr>
          <w:b/>
          <w:u w:val="single"/>
        </w:rPr>
        <w:t xml:space="preserve">Asiakirjan numero 3532</w:t>
      </w:r>
    </w:p>
    <w:p>
      <w:r>
        <w:t xml:space="preserve">Pyöräilijä kuoli yliajossa Darlastonissa</w:t>
      </w:r>
    </w:p>
    <w:p>
      <w:r>
        <w:t xml:space="preserve">Pelastuslaitos kutsuttiin keskiviikkona noin klo 03:20 GMT Midland Roadille, Darlastoniin, Walsallissa. West Midlandsin poliisi kertoi, että mies oli saanut vakavan päävamman jäätyään auton alle pyöränsä alle. Poliisin mukaan kuljettaja poistui paikalta, ja tutkimukset hänen jäljittämisekseen ovat käynnissä. A462 Midland Road on edelleen suljettuna Empress Wayn ja The Greenin välillä.</w:t>
      </w:r>
    </w:p>
    <w:p>
      <w:r>
        <w:rPr>
          <w:b/>
        </w:rPr>
        <w:t xml:space="preserve">Yhteenveto</w:t>
      </w:r>
    </w:p>
    <w:p>
      <w:r>
        <w:t xml:space="preserve">Pyöräilijä on kuollut yliajon jälkeen West Midlandsissa.</w:t>
      </w:r>
    </w:p>
    <w:p>
      <w:r>
        <w:rPr>
          <w:b/>
          <w:u w:val="single"/>
        </w:rPr>
        <w:t xml:space="preserve">Asiakirjan numero 3533</w:t>
      </w:r>
    </w:p>
    <w:p>
      <w:r>
        <w:t xml:space="preserve">Carmarthen: Cartherman: Drone vetoomus rannikolla kadonneen kävelijän etsinnöissä</w:t>
      </w:r>
    </w:p>
    <w:p>
      <w:r>
        <w:t xml:space="preserve">Susan Smith nähtiin viimeksi lauantaina kello 13.30 GMT lähellä Carmarthen Bayn lomakylää Kidwellyssä. Viisi rannikkovartioston ryhmää, helikopteri, RNLI:n pelastusveneet ja vuoristopelastusryhmä auttavat Dyfed-Powysin poliisia Smithin etsinnöissä. Poliisit toivovat, että alueella lauantaina dronea lentänyt henkilö soittaa heille. "Meille on ilmoitettu, että joku lensi alueella dronea, ja pyydämme kyseistä henkilöä ottamaan yhteyttä poliisiin mahdollisimman pian", ylikonstaapeli Jess Jones sanoi. Poliisien mukaan neiti Smithin - jota kuvaillaan noin 1,5 metriä 2 tuumaa pitkäksi, siroksi ja vaaleatukkaiseksi - tiedettiin kävelevän rannalla St Ishmaelsin ja Ferrysiden rannoilla. Poliisi uskoo, että hänellä oli yllään mustat farkut, musta fleece sekä laivastonsiniset ja harmaat kävelykengät, kun hänet nähtiin viimeksi lauantaina iltapäivällä.</w:t>
      </w:r>
    </w:p>
    <w:p>
      <w:r>
        <w:rPr>
          <w:b/>
        </w:rPr>
        <w:t xml:space="preserve">Yhteenveto</w:t>
      </w:r>
    </w:p>
    <w:p>
      <w:r>
        <w:t xml:space="preserve">Carmarthenshiren rannikolla kadonnutta vaeltajaa etsivä poliisi etsii henkilöä, joka lensi alueella lennokkia hänen katoamishetkellä.</w:t>
      </w:r>
    </w:p>
    <w:p>
      <w:r>
        <w:rPr>
          <w:b/>
          <w:u w:val="single"/>
        </w:rPr>
        <w:t xml:space="preserve">Asiakirjan numero 3534</w:t>
      </w:r>
    </w:p>
    <w:p>
      <w:r>
        <w:t xml:space="preserve">Newarkin täytevaaliehdokkaiden nimet vahvistettu</w:t>
      </w:r>
    </w:p>
    <w:p>
      <w:r>
        <w:t xml:space="preserve">Robert Jenrick edustaa konservatiiveja, Michael Payne työväenpuoluetta, David Watts liberaalidemokraatteja ja Roger Helmer Yhdistyneen kuningaskunnan itsenäisyyspuoluetta. UKIP:n johtaja Nigel Farage lopetti huhtikuussa spekulaatiot siitä, että hän voisi asettua ehdolle. Täydentävät vaalit järjestettiin, kun konservatiivien entinen kansanedustaja Patrick Mercer erosi lobbausskandaalin vuoksi. Ehdokkaiden täydellinen luettelo sukunimen mukaan aakkosjärjestyksessä on seuraava:</w:t>
      </w:r>
    </w:p>
    <w:p>
      <w:r>
        <w:rPr>
          <w:b/>
        </w:rPr>
        <w:t xml:space="preserve">Yhteenveto</w:t>
      </w:r>
    </w:p>
    <w:p>
      <w:r>
        <w:t xml:space="preserve">Newarkin ja Sherwoodin piirineuvosto on julkaissut täydellisen ehdokaslistan 5. kesäkuuta pidettäviin Newarkin parlamentin täytevaaleihin.</w:t>
      </w:r>
    </w:p>
    <w:p>
      <w:r>
        <w:rPr>
          <w:b/>
          <w:u w:val="single"/>
        </w:rPr>
        <w:t xml:space="preserve">Asiakirjan numero 3535</w:t>
      </w:r>
    </w:p>
    <w:p>
      <w:r>
        <w:t xml:space="preserve">Bostonin boa constrictor luikertelee kotiinsa</w:t>
      </w:r>
    </w:p>
    <w:p>
      <w:r>
        <w:t xml:space="preserve">Käärme luikerteli ulos omistajansa talosta Bostonissa 28. marraskuuta, minkä vuoksi Lincolnshiren poliisi varoitti ihmisiä pysymään kaukana eläimestä. Poliisi kuitenkin ilmoitti, että 2,6-metrinen käärme oli nyt palannut kotiin mystisen poissaolonsa jälkeen. Poliisin tiedottaja sanoi: "Se löydettiin osoitteesta tänä aamuna ilman ilmeisiä haittavaikutuksia." Käärmeen omistaja vei matelijan Bostonin poliisiasemalle näyttääkseen poliiseille, että se oli palannut.</w:t>
      </w:r>
    </w:p>
    <w:p>
      <w:r>
        <w:rPr>
          <w:b/>
        </w:rPr>
        <w:t xml:space="preserve">Yhteenveto</w:t>
      </w:r>
    </w:p>
    <w:p>
      <w:r>
        <w:t xml:space="preserve">Kahdeksan metriä pitkä boa constrictor, joka aiheutti poliisin hälytyksen, kun se katosi 10 päivää sitten, on löytynyt.</w:t>
      </w:r>
    </w:p>
    <w:p>
      <w:r>
        <w:rPr>
          <w:b/>
          <w:u w:val="single"/>
        </w:rPr>
        <w:t xml:space="preserve">Asiakirjan numero 3536</w:t>
      </w:r>
    </w:p>
    <w:p>
      <w:r>
        <w:t xml:space="preserve">Brightonin tappelu: Mies loukkaantui vakavasti 20 hengen tappelussa</w:t>
      </w:r>
    </w:p>
    <w:p>
      <w:r>
        <w:t xml:space="preserve">Sussexin poliisi kutsuttiin Montpelier Placeen keskiviikkona klo 22:15 GMT. Yksi mies sai vakavia vammoja, ja hänet vietiin Royal Sussex County Hospitaliin hoidettavaksi, jossa hänen tilansa on edelleen vakava. Neljä miestä on pidätetty, ja he ovat edelleen pidätettyinä. Poliisi vetoaa silminnäkijöihin. Komisario Owen Radley sanoi: "Tapaus sattui vilkkaasti liikennöidyllä alueella, ja olemme varmoja, että joku tietää, mitä tapahtui."</w:t>
      </w:r>
    </w:p>
    <w:p>
      <w:r>
        <w:rPr>
          <w:b/>
        </w:rPr>
        <w:t xml:space="preserve">Yhteenveto</w:t>
      </w:r>
    </w:p>
    <w:p>
      <w:r>
        <w:t xml:space="preserve">Brightonissa puhkesi lukituksen aattona joukkotappelu, johon osallistui noin 20 hengen ryhmä.</w:t>
      </w:r>
    </w:p>
    <w:p>
      <w:r>
        <w:rPr>
          <w:b/>
          <w:u w:val="single"/>
        </w:rPr>
        <w:t xml:space="preserve">Asiakirjan numero 3537</w:t>
      </w:r>
    </w:p>
    <w:p>
      <w:r>
        <w:t xml:space="preserve">Aldeburghin pariskunta John ja Connie Hewitson "putosi portaista</w:t>
      </w:r>
    </w:p>
    <w:p>
      <w:r>
        <w:t xml:space="preserve">John Hewitson, 90, ja Connie Hewitson löydettiin maanantaiaamuna Acheson Waysta, Aldeburghista, Suffolkista. Rouva Hewitson, joka oli 55-vuotias, kuoli pian ensihoitajien saapumisen jälkeen. Hänen miehensä kuoli Ipswichin sairaalassa keskiviikkona. Suffolkin poliisi, joka oli pitänyt kuolemantapauksia selittämättöminä, sanoi, että kuolemantapausten ei uskota olevan epäilyttäviä. Kuolemansyytutkimukset tehtiin torstaina, ja tulokset osoittivat, että kuolinsyy oli samanlainen molemmissa tapauksissa. Rikostutkijat tutkivat edelleen tapahtumien kulkua ja kehottivat kaikkia, joilla on tietoa, ottamaan yhteyttä heihin. Aiheeseen liittyvät Internet-linkit Suffolkin poliisi</w:t>
      </w:r>
    </w:p>
    <w:p>
      <w:r>
        <w:rPr>
          <w:b/>
        </w:rPr>
        <w:t xml:space="preserve">Yhteenveto</w:t>
      </w:r>
    </w:p>
    <w:p>
      <w:r>
        <w:t xml:space="preserve">Mies ja vaimo, jotka kuolivat kahden päivän välein sen jälkeen, kun heidät löydettiin kotoaan, saivat molemmat päävammoja, jotka sopivat portaista putoamiseen, poliisi kertoi.</w:t>
      </w:r>
    </w:p>
    <w:p>
      <w:r>
        <w:rPr>
          <w:b/>
          <w:u w:val="single"/>
        </w:rPr>
        <w:t xml:space="preserve">Asiakirjan numero 3538</w:t>
      </w:r>
    </w:p>
    <w:p>
      <w:r>
        <w:t xml:space="preserve">Nelson Mandelan sukupuu</w:t>
      </w:r>
    </w:p>
    <w:p>
      <w:r>
        <w:t xml:space="preserve">Evelyn Ntoko Mase 1922-2004 Nelson Mandelan ensimmäinen vaimo, jonka kanssa hän avioitui vuonna 1944 ja erosi vuonna 1958. Hän kuoli vuonna 2004 hengitysvaikeuksiin. Winnie Madikizela 1936- Mandelan toinen vaimo, jonka hän nai vuonna 1958. He erosivat vuonna 1992 ja erosivat vuonna 1996. Hän on sosiaalityöntekijä, aktivisti ja kiistelty ANC:n poliitikko. Graca Machel 1945- Mandelan kolmas vaimo, jonka hän nai vuonna 1998. Mosambikilainen poliitikko ja humanitaarinen työntekijä. Hän on Mosambikin ensimmäisen presidentin Samora Machelin leski. Madiba Thembekile 1945-1969 Vuonna 1945 syntynyt Mandelan ensimmäinen poika kuoli auto-onnettomuudessa 25-vuotiaana. Mandela oli tuolloin vankilassa, eikä hän saanut osallistua lapsensa hautajaisiin. Makaziwe 1948, kuoli yhdeksän kuukauden ikäisenä Mandelan vanhin tytär kuoli vain yhdeksän kuukauden ikäisenä. Hänen seuraava tyttärensä nimettiin hänen kunniakseen Makaziweksi. Makgatho 1950-2005 Mandelan toinen poika kuoli aidsiin liittyviin sairauksiin vuonna 2005. Poikansa kuoleman jälkeen Mandela sanoi: "Annetaan hiv/aidsille julkisuutta eikä piilotella sitä...". Makgathon vanhin poika Mandla on perheen perillinen ja isoisänsä synnyinpaikan Mvezon perinteisen neuvoston päällikkö. Makaziwe (Maki) 1954- Nimetty joitakin vuosia aiemmin kuolleen isosiskonsa kunniaksi. Evelynin ja Mandelan neljästä lapsesta vain Makaziwe on yhä elossa. Hän on toiminut korkeissa yliopistollisissa tehtävissä ja eteläisen Afrikan kehityspankissa. Zenani (Zeni) 1959- Mandelan ja hänen toisen vaimonsa Winnien vanhin tytär. Hän on Etelä-Afrikan suurlähettiläs Argentiinassa ja naimisissa Swazimaan prinssi Thumbumuzi Dlaminin kanssa. Zindziswa (Zindzi) 1960- Liikenainen ja Nelson Mandelan lastenrahaston pääluottamusmies. Mandela vangittiin vuonna 1962, joten hän ja hänen sisarensa eivät nähneet isäänsä juurikaan lapsuudessaan. Lähde: Nelson Mandela Centre of Memory</w:t>
      </w:r>
    </w:p>
    <w:p>
      <w:r>
        <w:rPr>
          <w:b/>
        </w:rPr>
        <w:t xml:space="preserve">Yhteenveto</w:t>
      </w:r>
    </w:p>
    <w:p>
      <w:r>
        <w:t xml:space="preserve">Etelä-Afrikan ensimmäinen musta presidentti ja apartheidin vastaisen taistelun isä Nelson Mandela on kuollut 95-vuotiaana. Hänen kolme avioliittoa ja kaksi avioeroa ovat jättäneet jälkeensä monimutkaisen ja jakautuneen perheen, joka kattaa neljä sukupolvea.</w:t>
      </w:r>
    </w:p>
    <w:p>
      <w:r>
        <w:rPr>
          <w:b/>
          <w:u w:val="single"/>
        </w:rPr>
        <w:t xml:space="preserve">Asiakirjan numero 3539</w:t>
      </w:r>
    </w:p>
    <w:p>
      <w:r>
        <w:t xml:space="preserve">Southamptonin asunnosta löytyi miehen ruumis murhan jäljiltä</w:t>
      </w:r>
    </w:p>
    <w:p>
      <w:r>
        <w:t xml:space="preserve">70-vuotias todettiin kuolleeksi sen jälkeen, kun poliisi kutsuttiin Bursledon Roadilla sijaitsevaan kiinteistöön hieman klo 21:00 GMT jälkeen keskiviikkona. Hampshire Constabularyn mukaan miehen lähiomaisille oli ilmoitettu hänen kuolemastaan. Poliisit ovat edelleen tapahtumapaikalla. Kaikkia, joilla on tietoa, pyydetään ottamaan yhteyttä poliisiin.</w:t>
      </w:r>
    </w:p>
    <w:p>
      <w:r>
        <w:rPr>
          <w:b/>
        </w:rPr>
        <w:t xml:space="preserve">Yhteenveto</w:t>
      </w:r>
    </w:p>
    <w:p>
      <w:r>
        <w:t xml:space="preserve">Southamptonissa sijaitsevasta asunnosta on löydetty miehen ruumis, mikä on käynnistänyt murhatutkinnan.</w:t>
      </w:r>
    </w:p>
    <w:p>
      <w:r>
        <w:rPr>
          <w:b/>
          <w:u w:val="single"/>
        </w:rPr>
        <w:t xml:space="preserve">Asiakirjan numero 3540</w:t>
      </w:r>
    </w:p>
    <w:p>
      <w:r>
        <w:t xml:space="preserve">Daniel Fitzjohn: Lisää pidätyksiä "lehtimyyjäriidan" murhasta</w:t>
      </w:r>
    </w:p>
    <w:p>
      <w:r>
        <w:t xml:space="preserve">Daniel Fitzjohn, 34, kuoli sairaalassa Northamptonin Kingsleyn alueella 14. kesäkuuta tapahtuneen hyökkäyksen jälkeen. Poliisien mukaan Wolverhamptonista kotoisin olevaa 25-vuotiasta miestä kuulustellaan murhasta epäiltynä. Toinen Wolverhamptonista kotoisin oleva mies, 27-vuotias Daniel Quinn, on jo saanut syytteen murhasta. Hänet määrättiin tutkintavankeuteen hänen ilmestyttyään Northampton Crown Courtiin maanantaina.</w:t>
      </w:r>
    </w:p>
    <w:p>
      <w:r>
        <w:rPr>
          <w:b/>
        </w:rPr>
        <w:t xml:space="preserve">Yhteenveto</w:t>
      </w:r>
    </w:p>
    <w:p>
      <w:r>
        <w:t xml:space="preserve">Poliisi on tehnyt uuden pidätyksen tutkiessaan murhaa, jossa miestä puukotettiin lehtimyymälässä sattuneen "riidan" jälkeen.</w:t>
      </w:r>
    </w:p>
    <w:p>
      <w:r>
        <w:rPr>
          <w:b/>
          <w:u w:val="single"/>
        </w:rPr>
        <w:t xml:space="preserve">Asiakirjan numero 3541</w:t>
      </w:r>
    </w:p>
    <w:p>
      <w:r>
        <w:t xml:space="preserve">Mies, joka "unohti lukituksen", ajoi Lontoosta Derbyshireen</w:t>
      </w:r>
    </w:p>
    <w:p>
      <w:r>
        <w:t xml:space="preserve">Poliisit törmäsivät pakettiautoon Reptonin kylässä lauantai-iltana. He lähestyivät kuljettajaa, joka kertoi tulleensa Lontoosta hakemaan käytettyjä huonekaluja ja myönsi, ettei matka ollut välttämätön. Derbyshiren poliisi antoi hänelle 200 punnan sakon lukitussääntöjen rikkomisesta. Seuraa BBC East Midlandsia Facebookissa, Twitterissä tai Instagramissa. Lähetä juttuideoita osoitteeseen eastmidsnews@bbc.co.uk. Aiheeseen liittyvät Internet-linkit Kansallinen lukitus</w:t>
      </w:r>
    </w:p>
    <w:p>
      <w:r>
        <w:rPr>
          <w:b/>
        </w:rPr>
        <w:t xml:space="preserve">Yhteenveto</w:t>
      </w:r>
    </w:p>
    <w:p>
      <w:r>
        <w:t xml:space="preserve">Mies, joka ajoi Lontoosta Derbyshireen hakemaan vaatekaappia, väitti poliisin mukaan "unohtaneensa lukituksen".</w:t>
      </w:r>
    </w:p>
    <w:p>
      <w:r>
        <w:rPr>
          <w:b/>
          <w:u w:val="single"/>
        </w:rPr>
        <w:t xml:space="preserve">Asiakirjan numero 3542</w:t>
      </w:r>
    </w:p>
    <w:p>
      <w:r>
        <w:t xml:space="preserve">Brittiläisen hiihtäjän John Bromellin ruumis löytyi Ranskan Alpeilta</w:t>
      </w:r>
    </w:p>
    <w:p>
      <w:r>
        <w:t xml:space="preserve">John Bromell, 39, Willingham by Stow'sta, Lincolnshiren Gainsborough'n läheltä, nähtiin viimeksi 7. tammikuuta Tignesin Paquis-tuolihissillä. Ulkoasiainministeriö ilmoitti: "Henkilökuntamme tukee brittimiehen perhettä hänen kuoltuaan Ranskassa." Se ilmoitti olevansa yhteydessä Ranskan viranomaisiin. Lisää Lincolnshiresta Bromellin katoamishetkellä lomakohteessa oli yli 1 metri lunta, ja lumivyöryvaarasta varoitettiin. Ranskan poliisin täysimittaisia etsintöjä haittasivat "hirvittäviksi kuvaillut olosuhteet".</w:t>
      </w:r>
    </w:p>
    <w:p>
      <w:r>
        <w:rPr>
          <w:b/>
        </w:rPr>
        <w:t xml:space="preserve">Yhteenveto</w:t>
      </w:r>
    </w:p>
    <w:p>
      <w:r>
        <w:t xml:space="preserve">Ranskan Alpeilta viime viikolla löydetyn miehen ruumis on kadonneen brittiläisen hiihtäjän, vahvisti Ranskan poliisi.</w:t>
      </w:r>
    </w:p>
    <w:p>
      <w:r>
        <w:rPr>
          <w:b/>
          <w:u w:val="single"/>
        </w:rPr>
        <w:t xml:space="preserve">Asiakirjan numero 3543</w:t>
      </w:r>
    </w:p>
    <w:p>
      <w:r>
        <w:t xml:space="preserve">Ensihoitajat loukkaantuivat Brockenhurstin ambulanssin onnettomuudessa</w:t>
      </w:r>
    </w:p>
    <w:p>
      <w:r>
        <w:t xml:space="preserve">Onnettomuus tapahtui Brockenhurstissa New Forestissa keskiviikkoiltana. Ensihoitajien kerrottiin saaneen vakavia mutta ei hengenvaarallisia vammoja. Naiskuljettaja sai lieviä vammoja. Erillisessä tapauksessa nainen pidätettiin epäiltynä rattijuopumuksesta sen jälkeen, kun hän oli peruuttanut alkuperäistä onnettomuutta selvittäneen poliisiauton päälle. South Central Ambulance Servicen edustaja sanoi, että kaksi työntekijää on sittemmin päässyt sairaalasta ja toipuvat kotona. Hän vahvisti, että ambulanssi oli ollut hätäkutsussa onnettomuushetkellä.</w:t>
      </w:r>
    </w:p>
    <w:p>
      <w:r>
        <w:rPr>
          <w:b/>
        </w:rPr>
        <w:t xml:space="preserve">Yhteenveto</w:t>
      </w:r>
    </w:p>
    <w:p>
      <w:r>
        <w:t xml:space="preserve">Kaksi ensihoitajaa loukkaantui, kun heidän ambulanssinsa törmäsi pyöräkauppaan törmättyään autoon.</w:t>
      </w:r>
    </w:p>
    <w:p>
      <w:r>
        <w:rPr>
          <w:b/>
          <w:u w:val="single"/>
        </w:rPr>
        <w:t xml:space="preserve">Asiakirjan numero 3544</w:t>
      </w:r>
    </w:p>
    <w:p>
      <w:r>
        <w:t xml:space="preserve">Paul Steelen murhaoikeudenkäynti: Steele: Valamiehistö vapautettu</w:t>
      </w:r>
    </w:p>
    <w:p>
      <w:r>
        <w:t xml:space="preserve">Paul Steele, 53, kuoli sen jälkeen, kun hänet löydettiin loukkaantuneena Lapwing Closessa, Sinfinissä, Derbyssä, sijaitsevasta kiinteistöstä 9. joulukuuta illalla. Talvir Singh Girn, 40, Cloverdale Drive, Derby, ja Kulvinder Singh Nath, 52, Glencroft Drive, Stenson Fields, kiistävät molemmat murhan. Oikeudenkäynnin on määrä alkaa uudelleen uuden valamiehistön edessä Derby Crown Courtissa keskiviikkona. Seuraa BBC East Midlandsia Facebookissa, Twitterissä tai Instagramissa. Lähetä juttuideoita osoitteeseen eastmidsnews@bbc.co.uk. Aiheeseen liittyvät Internet-linkit HM Courts &amp; Tribunals Service (tuomioistuinten ja tuomioistuinten palvelu)</w:t>
      </w:r>
    </w:p>
    <w:p>
      <w:r>
        <w:rPr>
          <w:b/>
        </w:rPr>
        <w:t xml:space="preserve">Yhteenveto</w:t>
      </w:r>
    </w:p>
    <w:p>
      <w:r>
        <w:t xml:space="preserve">Valamiehistö on vapautettu niiden kahden miehen oikeudenkäynnistä, joita syytetään toisen miehen murhasta Derbyssä sijaitsevassa asunnossa.</w:t>
      </w:r>
    </w:p>
    <w:p>
      <w:r>
        <w:rPr>
          <w:b/>
          <w:u w:val="single"/>
        </w:rPr>
        <w:t xml:space="preserve">Asiakirjan numero 3545</w:t>
      </w:r>
    </w:p>
    <w:p>
      <w:r>
        <w:t xml:space="preserve">Telfordin moottoritien liittymän läheltä löydetty kallo</w:t>
      </w:r>
    </w:p>
    <w:p>
      <w:r>
        <w:t xml:space="preserve">Työntekijät löysivät sen torstaina, kun he tutkivat Telfordin lähellä sijaitsevan nelostien risteyksen liikenneympyrää. Poliisi kutsuttiin liikenneympyrään hieman ennen kello 13.30 BST. Myös Highways England oli paikalla. Itäinen liittymä suljettiin loppupäivän ajaksi rikosteknisen tutkimuksen suorittamista varten, poliisi kertoi.</w:t>
      </w:r>
    </w:p>
    <w:p>
      <w:r>
        <w:rPr>
          <w:b/>
        </w:rPr>
        <w:t xml:space="preserve">Yhteenveto</w:t>
      </w:r>
    </w:p>
    <w:p>
      <w:r>
        <w:t xml:space="preserve">Ihmisen kallo löytyi M54-tien varrelta Shropshiresta, kertoi West Mercian poliisi.</w:t>
      </w:r>
    </w:p>
    <w:p>
      <w:r>
        <w:rPr>
          <w:b/>
          <w:u w:val="single"/>
        </w:rPr>
        <w:t xml:space="preserve">Asiakirjan numero 3546</w:t>
      </w:r>
    </w:p>
    <w:p>
      <w:r>
        <w:t xml:space="preserve">Guernseyn osavaltiot "hylkäävät" liikevaihtoveron.</w:t>
      </w:r>
    </w:p>
    <w:p>
      <w:r>
        <w:t xml:space="preserve">Apulaisministeri Mike Hadley väitti, että 2-3 prosentin liikevaihtovero päivittäistavaroiden hinnasta voisi tuottaa 30 miljoonaa puntaa vuodessa ja auttaa täyttämään saaren mustan aukon. Ylivoimainen enemmistö varavaltuutetuista kuitenkin hylkäsi ehdotukset. Vuonna 2009 kansanedustajat hyväksyivät viisivuotisstrategian, jonka tavoitteena oli säästää jopa 70 miljoonaa puntaa leikkauksilla ja osastojen resurssien jakamisella.</w:t>
      </w:r>
    </w:p>
    <w:p>
      <w:r>
        <w:rPr>
          <w:b/>
        </w:rPr>
        <w:t xml:space="preserve">Yhteenveto</w:t>
      </w:r>
    </w:p>
    <w:p>
      <w:r>
        <w:t xml:space="preserve">Saaren hallitus on hylännyt ehdotuksen yleisen liikevaihtoveron käyttöönotosta Guernseyllä.</w:t>
      </w:r>
    </w:p>
    <w:p>
      <w:r>
        <w:rPr>
          <w:b/>
          <w:u w:val="single"/>
        </w:rPr>
        <w:t xml:space="preserve">Asiakirjan numero 3547</w:t>
      </w:r>
    </w:p>
    <w:p>
      <w:r>
        <w:t xml:space="preserve">Pontypoolin mies pidätettiin murhasta epäiltynä naisen kuoleman jälkeen</w:t>
      </w:r>
    </w:p>
    <w:p>
      <w:r>
        <w:t xml:space="preserve">Poliisi tutkii asiaa sen jälkeen, kun nainen löydettiin kuolleena kiinteistöstä Sebastopolissa, Pontypoolissa, noin klo 09:20 GMT lauantaina. Poliisien mukaan Pontypoolissa asuva pidätetty mies on tällä hetkellä poliisin huostassa. Gwentin poliisin mukaan poliisit olivat alueella "rauhoittamassa yhteisöä ja suorittamassa tutkimuksia". Aiheeseen liittyvät Internet-linkit Gwentin poliisi</w:t>
      </w:r>
    </w:p>
    <w:p>
      <w:r>
        <w:rPr>
          <w:b/>
        </w:rPr>
        <w:t xml:space="preserve">Yhteenveto</w:t>
      </w:r>
    </w:p>
    <w:p>
      <w:r>
        <w:t xml:space="preserve">70-vuotias mies on pidätetty epäiltynä murhasta 74-vuotiaan naisen kuoleman jälkeen.</w:t>
      </w:r>
    </w:p>
    <w:p>
      <w:r>
        <w:rPr>
          <w:b/>
          <w:u w:val="single"/>
        </w:rPr>
        <w:t xml:space="preserve">Asiakirjan numero 3548</w:t>
      </w:r>
    </w:p>
    <w:p>
      <w:r>
        <w:t xml:space="preserve">Nuorten lääkäreiden sopimussaaga - viimeisimmät käänteet ja käänteet</w:t>
      </w:r>
    </w:p>
    <w:p>
      <w:r>
        <w:t xml:space="preserve">Hugh PymTerveystoimittaja@bbcHughPymon Twitter Tapahtumat eivät tietenkään ole irrallisia. Heti kun BMA päätti järjestää äänestyksen työtaistelutoimista, ministerit todennäköisesti kiinnittivät huomiota. Hunt on ilmeisesti ollut poissa muutaman päivän, joten paluu toimistoon ensimmäisenä työpäivänä äänestysilmoituksen jälkeen oli hyvä tilaisuus tarkastella sopimusasiaa uudelleen. Whitehall-lähteiden mukaan Hunt haluaa tavata tohtori Johann Malawanan, BMA:n nuorempien lääkärien komitean uuden puheenjohtajan. Tohtori Malawana aloitti tehtävässään lauantaina, ja hänen ensimmäinen tehtävänsä oli ilmoittaa äänestyksestä ja kuvailla jäsenten mielialaa "uskomattoman vihaiseksi". Valtiosihteerillä on täysi syy haluta tavata uusi johtaja, etenkin sellainen, jolla on valtuudet mahdollisiin mielenosoitustoimiin. Hallituksen linja on, että uuden sopimuksen laatiminen onnistuu parhaiten neuvottelemalla ja että lääkäreille ei ole tehty mitään varmaa ja lopullista tarjousta. Vaikka ministerit haluavat yksinkertaistaa ja muuttaa sopimusta, he eivät lähteiden mukaan ole esittäneet yksityiskohtaisia vaatimuksia siitä, mistä viikkotyöajoista pitäisi maksaa korkeampia korvauksia. BMA on kuitenkin jyrkästi sitä mieltä, että hallitus ja NHS Employers ovat vaatineet ennakkoehtoja, kuten lauantaipäivän pitämistä normaalina työpäivänä kuten maanantaista perjantaihin. Siksi yhdistys katsoi, ettei sillä ollut muuta vaihtoehtoa kuin keskeyttää osallistumisensa neuvotteluihin. Neuvottelut pysähtyivät lokakuussa 2014, ja BMA kieltäytyi aloittamasta neuvotteluja uudelleen tänä kesänä. Silloin hallitus ilmoitti, että se määrää Englannin nuorille lääkäreille uuden sopimuksen elokuusta 2016 alkaen. Skotlannin ja Walesin hallitukset eivät ole menneet samaa tietä. Näyttää siltä, että Hunt haluaisi mieluummin välttää otsikoita, joissa lääkärit työskentelevät sääntöjen mukaan ja rutiinileikkauksia perutaan. Eläkkeiden vuoksi järjestettiin työtaistelu osana julkisen sektorin toimintapäivää vuonna 2012. BMA:n jäsenet ovat kuitenkin viimeksi 1970-luvulla ryhtyneet häiritseviin toimiin palkkauksen vuoksi. Hunt on nähnyt NHS:n konsulttien palaavan neuvottelupöytään viikonlopputyöstä. Hän toivoo hartaasti, että nuoremmat lääkärit saadaan suostuteltua neuvotteluihin ennen äänestystä. NHS Employersin nuorille lääkäreille suunnittelema avointen tapaamisten roadshow on peruttu. Yksi Westminsteriin suunniteltu tapaaminen peruttiin alle viiden tunnin varoitusajalla. Ministerit olivat luultavasti tulleet siihen tulokseen, että tällaiset tilaisuudet houkuttelisivat mielenosoituksia, joita televisioväki näkisi ja joissa lääkäriharjoittelijoiden suuttumus olisi julkisesti esillä. Westminsterin peruuntuneen kokouksen jälkeenkin muutama tuhat lääkäriä osallistui kuitenkin maanantai-iltana vilkkaaseen mielenosoitukseen. Tohtori Malawana ja hänen kollegansa ovat hyväksyneet Huntin kutsun keskustella terveysministeriössä. Hän on tehnyt selväksi, että äänestystä ja mahdollista työtaistelutoimenpidettä jatketaan, ellei hallitus pysty antamaan "ehdottomia takeita", joita nuoret lääkärit ovat pyytäneet. Kysymys on nyt siitä, kuinka pitkälle ministeri on valmis menemään saadakseen ihmiset pöydän ääreen. Päällisin puolin osapuolet ovat kaukana toisistaan. Ministerit ja NHS:n johtajat haluavat luoda uuden sopimuksen, joka palkitsee paremmin suoriutuvia nuorempia lääkäreitä enemmän kuin nykyinen järjestelmä sallii automaattisilla korotuksilla. He haluavat myös yksinkertaisempaa järjestelmää viikonloppujen ja epäsäännöllisen työajan korvauksille. Lääkäriharjoittelijat taas sanovat, että uuden sopimuksen myötä he voisivat menettää jopa 30 prosenttia vuosipalkastaan ja joutua tekemään ylitöitä, mikä vaarantaisi potilasturvallisuuden. He väittävät, että lääkärit hakeutuvat ulkomaille, jolloin NHS:stä puuttuu pätevää henkilökuntaa. Paljon riippuu siis Huntin ja tohtori Malawanan tapaamisesta. Vaakalaudalla on mahdollisuus vakaviin sopimusneuvotteluihin tai lääkäreiden ensimmäisiin työtaistelutoimiin palkkauksesta ja työehdoista 40 vuoteen.</w:t>
      </w:r>
    </w:p>
    <w:p>
      <w:r>
        <w:rPr>
          <w:b/>
        </w:rPr>
        <w:t xml:space="preserve">Yhteenveto</w:t>
      </w:r>
    </w:p>
    <w:p>
      <w:r>
        <w:t xml:space="preserve">Lääkärien työsopimuksia koskeva kiista on jatkunut tasaisesti jo vuoden ajan, ja nyt on tapahtunut vilkasta toimintaa vain parin päivän aikana. Britannian lääkäriliitto ilmoitti, että se aikoo järjestää jäsenilleen äänestyksen työtaistelutoimista. Terveysministeri Jeremy Hunt on kutsunut BMA:n nuorempien lääkärien johtajan kokoukseen. NHS Employersin lääkäreille kutsuma avoin kokous on peruttu äkillisesti.</w:t>
      </w:r>
    </w:p>
    <w:p>
      <w:r>
        <w:rPr>
          <w:b/>
          <w:u w:val="single"/>
        </w:rPr>
        <w:t xml:space="preserve">Asiakirjan numero 3549</w:t>
      </w:r>
    </w:p>
    <w:p>
      <w:r>
        <w:t xml:space="preserve">Gillingham: Mies, joka joi viskiä kumppanin ollessa kuolleena, vangittiin vankilaan.</w:t>
      </w:r>
    </w:p>
    <w:p>
      <w:r>
        <w:t xml:space="preserve">Benjamin Bowler tappoi 39-vuotiaan Kelly Pricen heidän asunnossaan Gillinghamissa, Kentissä 16. tammikuuta 2020. Bowler, 41, joi pullon viskiä, kun nainen makasi kuolleena asunnossa. Hänet todettiin syylliseksi Maidstonen kruununoikeudessa käydyn oikeudenkäynnin jälkeen, ja hänet tuomittiin vähintään 17 vuodeksi vankeuteen. Bowler kertoi puhelimitse tuttavalleen, että hän oli tappanut tyttöystävänsä. Kentin poliisi kävi paikalla ja löysi Pricen kuolleena makuuhuoneesta. Aiheeseen liittyvät Internet-linkit HM Courts &amp; Tribunals Service (HM Courts &amp; Tribunals Service)</w:t>
      </w:r>
    </w:p>
    <w:p>
      <w:r>
        <w:rPr>
          <w:b/>
        </w:rPr>
        <w:t xml:space="preserve">Yhteenveto</w:t>
      </w:r>
    </w:p>
    <w:p>
      <w:r>
        <w:t xml:space="preserve">Mies, joka kuristi kumppaninsa nautittuaan liikaa alkoholia ja huumeita, on tuomittu elinkautiseen vankeuteen.</w:t>
      </w:r>
    </w:p>
    <w:p>
      <w:r>
        <w:rPr>
          <w:b/>
          <w:u w:val="single"/>
        </w:rPr>
        <w:t xml:space="preserve">Asiakirjan numero 3550</w:t>
      </w:r>
    </w:p>
    <w:p>
      <w:r>
        <w:t xml:space="preserve">Poliisi pyytää apua kadonneen sotilaan löytämiseksi</w:t>
      </w:r>
    </w:p>
    <w:p>
      <w:r>
        <w:t xml:space="preserve">Kersantti Steve Flegg, 1. pataljoonan The Rifles -joukoista, katosi osallistuttuaan kurssille Wiltshiressä. 29-vuotias nähtiin Tidworthin Tescossa hieman kello 20.00 GMT jälkeen, mutta hän ei palannut kotiinsa Forest of Deanissa. Poliisi kuvailee kersantti Fleggia hoikaksi, jolla on lyhyet tummat hiukset, ja pyytää kaikkia, jotka näkevät hänet, ottamaan yhteyttä numeroon 101.</w:t>
      </w:r>
    </w:p>
    <w:p>
      <w:r>
        <w:rPr>
          <w:b/>
        </w:rPr>
        <w:t xml:space="preserve">Yhteenveto</w:t>
      </w:r>
    </w:p>
    <w:p>
      <w:r>
        <w:t xml:space="preserve">Gloucestershiren poliisi kertoo olevansa huolissaan kadonneen sotilaan hyvinvoinnista.</w:t>
      </w:r>
    </w:p>
    <w:p>
      <w:r>
        <w:rPr>
          <w:b/>
          <w:u w:val="single"/>
        </w:rPr>
        <w:t xml:space="preserve">Asiakirjan numero 3551</w:t>
      </w:r>
    </w:p>
    <w:p>
      <w:r>
        <w:t xml:space="preserve">Vuoden 2019 eurovaalit: Luettelo Koillismaan ehdokkaista</w:t>
      </w:r>
    </w:p>
    <w:p>
      <w:r>
        <w:t xml:space="preserve">Koillismaata edustamaan valitaan 3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Change UK Frances Weetman Penny Hawley Kathryn Heywood Konservatiivit Richard Lawrie Chris J Galley Duncan Crute Green Rachel Featherstone Jonathan Elmer Dawn Furness Labour Jude Kirton-Darling Paul Brannen Clare Penny-Evans Liberaalidemokraatit Fiona Halleast Julie Porksen Aidan King Brexit-puolue Brian Monteith John Tennant Richard Monaghan UKIP Richard Elvin Chris Gallacher Alan Breeze.</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3552</w:t>
      </w:r>
    </w:p>
    <w:p>
      <w:r>
        <w:t xml:space="preserve">Flintshiren koulujen 20mph nopeusrajoitusalueet -kyltit pystytetään Flintshireen</w:t>
      </w:r>
    </w:p>
    <w:p>
      <w:r>
        <w:t xml:space="preserve">20mph-kyltit ovat nyt 40:ssä piirikunnan 83 koulusta, ja niillä pyritään parantamaan liikenneturvallisuutta. Walesin hallitus antoi vihreää valoa heinäkuussa. Flintshiren kunnanvaltuutettu Bernie Attridge sanoi, että se on merkittävä edistysaskel lasten turvallisuuden suojelemisessa. Muutos maksaa noin 50 000 puntaa. Connahs's Quayn, Moldin ja Flintin koulujen ulkopuolella on tehty päällystystöitä.</w:t>
      </w:r>
    </w:p>
    <w:p>
      <w:r>
        <w:rPr>
          <w:b/>
        </w:rPr>
        <w:t xml:space="preserve">Yhteenveto</w:t>
      </w:r>
    </w:p>
    <w:p>
      <w:r>
        <w:t xml:space="preserve">Nopeusrajoituskyltit on pystytetty puolen Flintshiren koulujen edustalle ennen uuden lukukauden alkua, ja loput on määrä saada valmiiksi lokakuuhun mennessä.</w:t>
      </w:r>
    </w:p>
    <w:p>
      <w:r>
        <w:rPr>
          <w:b/>
          <w:u w:val="single"/>
        </w:rPr>
        <w:t xml:space="preserve">Asiakirjan numero 3553</w:t>
      </w:r>
    </w:p>
    <w:p>
      <w:r>
        <w:t xml:space="preserve">Varoitus lähestyvistä hylkeenpennuista Cardiganin rannikolla</w:t>
      </w:r>
    </w:p>
    <w:p>
      <w:r>
        <w:t xml:space="preserve">Nuoret hylkeet saattavat näyttää hylätyiltä, mutta Wildlife Trustin Living Seas -järjestön mukaan ne jätetään usein rannalle, kun niiden emo ui ruokaa etsimässä. Living Seasin Etelä- ja Länsi-Walesin tiedevastaava Sarah Perry on kehottanut ihmisiä olemaan koskematta hylkeisiin, sillä se voi aiheuttaa hylkäämisen. Hän lisäsi, että myös koirat olisi pidettävä kytkettynä "hyvin kaukana". Pelkästään maanantaina löydettiin kymmenen hylkeenpoikasta sen jälkeen, kun hyväntekeväisyysjärjestö oli tarkastanut New Quayn ja Llangrannogin välisen rantaviivan.</w:t>
      </w:r>
    </w:p>
    <w:p>
      <w:r>
        <w:rPr>
          <w:b/>
        </w:rPr>
        <w:t xml:space="preserve">Yhteenveto</w:t>
      </w:r>
    </w:p>
    <w:p>
      <w:r>
        <w:t xml:space="preserve">Cardiganin rannikolla liikkujia varoitetaan hylkeenpoikasia lähestyvien vaaroista.</w:t>
      </w:r>
    </w:p>
    <w:p>
      <w:r>
        <w:rPr>
          <w:b/>
          <w:u w:val="single"/>
        </w:rPr>
        <w:t xml:space="preserve">Asiakirjan numero 3554</w:t>
      </w:r>
    </w:p>
    <w:p>
      <w:r>
        <w:t xml:space="preserve">Poika pelastettiin 40 minuutin jälkeen lumivyöryn alle hautautuneena</w:t>
      </w:r>
    </w:p>
    <w:p>
      <w:r>
        <w:t xml:space="preserve">Lapsi, jota ei ole nimetty, oli hiihtämässä perheensä kanssa La Plagnessa ja joutui lumivyöryn alle lähdettyään valvotulta ladulta. Hänet löydettiin myöhemmin paikallisen poliisin paikalle tuoman etsintäkoiran avulla. "Se on ihme, koska [pojalla] ei ollut uhrinilmaisinta", yksi pelastajista kertoi AFP:lle. "Selviytymismahdollisuudet ovat häviävän pienet 15 minuutin jälkeen lumen alla." Poika, joka sai vain jalkansa murtumaan, on hoidettavana paikallisessa sairaalassa.</w:t>
      </w:r>
    </w:p>
    <w:p>
      <w:r>
        <w:rPr>
          <w:b/>
        </w:rPr>
        <w:t xml:space="preserve">Yhteenveto</w:t>
      </w:r>
    </w:p>
    <w:p>
      <w:r>
        <w:t xml:space="preserve">12-vuotias poika on löydetty elossa jäätyään 40 minuutiksi lumivyöryn alle Ranskan Alpeilla.</w:t>
      </w:r>
    </w:p>
    <w:p>
      <w:r>
        <w:rPr>
          <w:b/>
          <w:u w:val="single"/>
        </w:rPr>
        <w:t xml:space="preserve">Asiakirjan numero 3555</w:t>
      </w:r>
    </w:p>
    <w:p>
      <w:r>
        <w:t xml:space="preserve">Hurrikaani Ophelia: Kaksi päivää vapaata koulusta "naurettavaa</w:t>
      </w:r>
    </w:p>
    <w:p>
      <w:r>
        <w:t xml:space="preserve">Pysyvä sihteeri Derek Baker sanoi, että päätös tehtiin "mahdollisen hengenvaaran välttämiseksi". Pahimman myrskyn ollessa ohi jotkut vanhemmat pitivät päätöstä kuitenkin "naurettavana". Toiset sanoivat, että sulkemisella varmistettaisiin, että vaurioituneet kiinteistöt korjattaisiin. Irlannin tasavalta kärsi pahiten, ja kolme ihmistä sai surmansa erillisissä tapahtumissa. Ilmoitus koulujen pitämisestä suljettuina Pohjois-Irlannissa tiistaina julkaistiin DE-tilin twiitissä maanantaina iltapäivällä. Jotkut vanhemmat pitivät päätöstä myönteisenä ja sanoivat, että lasten turvallisuus on ensiarvoisen tärkeää. Toiset taas vaativat koulujen sulkemista vielä pidemmäksi aikaa mahdollisten matkustusvaarojen vuoksi. Jotkut vanhemmat ehdottivat, että puolivuotislukukautta olisi mukautettava myrskyn vuoksi menetettyjen lisäpäivien korvaamiseksi. DE-tilin julkaiseman twiitin mukaan lapset palaavat kuitenkin keskiviikkona työpöytänsä ääreen.</w:t>
      </w:r>
    </w:p>
    <w:p>
      <w:r>
        <w:rPr>
          <w:b/>
        </w:rPr>
        <w:t xml:space="preserve">Yhteenveto</w:t>
      </w:r>
    </w:p>
    <w:p>
      <w:r>
        <w:t xml:space="preserve">Pohjois-Irlannin koulut ja oppilaitokset ovat suljettuina toista päivää opetusministeriön (DE) annettua ohjeet Ophelia-hurrikaanin "mahdollisesta vakavuudesta".</w:t>
      </w:r>
    </w:p>
    <w:p>
      <w:r>
        <w:rPr>
          <w:b/>
          <w:u w:val="single"/>
        </w:rPr>
        <w:t xml:space="preserve">Asiakirjan numero 3556</w:t>
      </w:r>
    </w:p>
    <w:p>
      <w:r>
        <w:t xml:space="preserve">Iäkkään naisen käsi murtui Kidderminsterin laukkuvarkaudessa</w:t>
      </w:r>
    </w:p>
    <w:p>
      <w:r>
        <w:t xml:space="preserve">West Mercian poliisin mukaan uhri oli Rowland Hillin ostoskeskuksessa Kidderminsterissä, Worcestershiren osavaltiossa, kun yritys tapahtui. Mies lähestyi häntä ja työntyi sitten hänen ohitseen tyrmätessään hänet maahan yrittäessään viedä kassin. "Laukusta ei viety tavaroita, mutta naisen käsivarteen murtui luu", poliisi sanoi. Torstai-iltapäivänä sattuneen tapauksen yksityiskohdat on vasta nyt julkistettu.</w:t>
      </w:r>
    </w:p>
    <w:p>
      <w:r>
        <w:rPr>
          <w:b/>
        </w:rPr>
        <w:t xml:space="preserve">Yhteenveto</w:t>
      </w:r>
    </w:p>
    <w:p>
      <w:r>
        <w:t xml:space="preserve">90-vuotiaan naisen käsi on murtunut, kun hänen kimppuunsa yritettiin ryöstää laukku.</w:t>
      </w:r>
    </w:p>
    <w:p>
      <w:r>
        <w:rPr>
          <w:b/>
          <w:u w:val="single"/>
        </w:rPr>
        <w:t xml:space="preserve">Asiakirjan numero 3557</w:t>
      </w:r>
    </w:p>
    <w:p>
      <w:r>
        <w:t xml:space="preserve">Erin Emilia Rain Tomkinsin kuolema: Tomkins: Mies kiistää murhan</w:t>
      </w:r>
    </w:p>
    <w:p>
      <w:r>
        <w:t xml:space="preserve">Erin Emilia Rain Tomkins kuoli Sheffieldin lastensairaalassa 21. toukokuuta vakaviin päävammoihin. Gleadlessin Leighton Roadilta kotoisin oleva Martin Johnson tunnusti syyttömyytensä pikkulapsen murhasta, kun hän saapui tiistaina Sheffieldin kruununoikeuteen. Johnson määrättiin tutkintavankeuteen ennen oikeudenkäyntiä, joka on määrä pitää samassa tuomioistuimessa 19. marraskuuta. Aiheeseen liittyvät Internet-linkit HM Courts Service</w:t>
      </w:r>
    </w:p>
    <w:p>
      <w:r>
        <w:rPr>
          <w:b/>
        </w:rPr>
        <w:t xml:space="preserve">Yhteenveto</w:t>
      </w:r>
    </w:p>
    <w:p>
      <w:r>
        <w:t xml:space="preserve">19-vuotias mies on saapunut oikeuteen kiistämään 22 kuukauden ikäisen tytön murhan.</w:t>
      </w:r>
    </w:p>
    <w:p>
      <w:r>
        <w:rPr>
          <w:b/>
          <w:u w:val="single"/>
        </w:rPr>
        <w:t xml:space="preserve">Asiakirjan numero 3558</w:t>
      </w:r>
    </w:p>
    <w:p>
      <w:r>
        <w:t xml:space="preserve">Ashingtonin valokuvaajat kuvittivat Pitmen Paintersin taiteen uudelleen.</w:t>
      </w:r>
    </w:p>
    <w:p>
      <w:r>
        <w:t xml:space="preserve">"Työtoimisto oli aivan täynnä. Yöelämä muuttui aavekaupungiksi, kun pubit tyhjenivät. Huumeet alkoivat kukoistaa. Muistan pelänneeni liimanhaistelijoita. "Sitten kannabiksen polttamisesta tuli osa paikallista kulttuuria, ja A-luokan huumeita oli helppo löytää, koska huumekauppiaita oli kaikkialla." Myrle Howard, kaivosmiehen tytär, oli 13-vuotias, kun Ashington Colliery suljettiin vuonna 1988, neljä vuotta kaivosmiesten lakon päättymisen jälkeen. Hänen isänsä Ron menetti myöhemmin työnsä läheisellä Lynemouthin kaivoksella, joka suljettiin vuonna 1994. Hän masentui, "mitä meidän viiden lapsen oli vaikea ymmärtää - miksi äiti ja isä riitelivät maksamattomista laskuista ja elivät taloushampurilaisilla ja kuivalla perunamuusilla". Howard käyttää nyt kameraansa yhdessä valokuvaaja Julian Germainin kanssa tallentaakseen elämää yhden teollisuudenalan kaupungissa, jossa ei ole enää juuri mitään teollisuutta jäljellä. Ashington District Star -sanomalehteä tuottava hanke toteutettiin Woodhornin bait-ohjelman kautta Arts Council Englandin rahoituksella. The Pitmen Painters - Perustettiin Northumberlandissa 1930-luvun alussa Workers' Educational Association -luokaksi, joka tarjosi kaivostyöläisperheille pääsyn taiteen pariin - Pitmen-maalaukset olivat taiteilijoiden oman elämän inspiroimia - Ryhmä piti ensimmäisen näyttelynsä vuonna 1936 Newcastlen Hatton Galleryssa, ja monet maalauksista ovat pysyvästi esillä Woodhornin museossa Ashingtonissa. Billy Elliotin luoja Lee Hall kirjoitti heidän tarinansa näytelmäksi, jota esitettiin Lontoon Royal National Theatre -teatterissa ja Broadwaylla. Kehitysyhtiö Archin tiedottaja sanoi, että Ashingtonin elvyttäminen on edelleen vaikea tehtävä. "Kaupunki on ollut rappiotilassa jo monta vuotta", hän sanoi. "Hiilikaivostoiminnan ja siihen liittyvän teollisuuden häviäminen loi perustavanlaatuisen epätasapainon työpaikkojen tarpeen ja tarjonnan välille". Myrle Howardin mielestä, joka muutti Kreikkaan useiksi vuosiksi, osa kaupunkiin liittyvistä ongelmista juontaa juurensa hiilikaivosteollisuuden asteittaisen taantumisen synnyttämään pessimismiin. "Vanhemmillani oli hyvin vähän toiveita tulevaisuudestani, joten minusta tuntui, etteivät he ajaneet minua menestymään koulutuksessani, koska he uskoivat, ettei sen päätteeksi olisi työpaikkoja", hän muistelee. "Huomaan nyt sosiaalisen median sivustoilla, että suurimmalla osalla ystävistäni on kamala kielioppi." Hän on kuitenkin edelleen toiveikas: "Muutin lopulta takaisin, ja nyt minusta tuntuu, että työpaikkoja on luotu lisää ja rahaa sijoitetaan viisaasti paikallisyhteisöömme. "Jos ihmiset todella haluavat löytää työtä, he löytävät sen. Monilla ihmisillä ei kuitenkaan ole koulutusta eikä halua." Hän jatkaa. Ashington -Yksi Northumberlandin suurimmista kaupungeista, jossa asuu 28 000 asukasta, kasvoi muutamasta maatilasta 1800-luvun alussa -Ashingtonin kaivos avattiin vuonna 1867 ja suljettiin vuonna 1988 -Ashingtonin matkailuneuvonnan mukaan Ashington oli aikoinaan maailman suurin kaivoskylä -Kaupungin kuuluisiin poikiin kuuluvat muun muassa jalkapallon MM-kisat voittaneet Sir Bobby ja Jack Charlton, Englannin pikakelaaja Steve Harmison ja Newcastle Unitedin legenda Jackie Milburn.</w:t>
      </w:r>
    </w:p>
    <w:p>
      <w:r>
        <w:rPr>
          <w:b/>
        </w:rPr>
        <w:t xml:space="preserve">Yhteenveto</w:t>
      </w:r>
    </w:p>
    <w:p>
      <w:r>
        <w:t xml:space="preserve">The Pitmen Painters, kuuluisa kaivostyöläisten taiteilijaryhmä, tuli tunnetuksi 1930-luvulla teoksillaan, jotka kuvaavat elämää Ashingtonin hiilikaivoskaupungissa Northumberlandissa. Nyt heidän esimerkkinsä innoittamana valokuvaajat ovat vanginneet tuon teollisuuden taantumisen myötä rappeutuneen yhteisön hengen.</w:t>
      </w:r>
    </w:p>
    <w:p>
      <w:r>
        <w:rPr>
          <w:b/>
          <w:u w:val="single"/>
        </w:rPr>
        <w:t xml:space="preserve">Asiakirjan numero 3559</w:t>
      </w:r>
    </w:p>
    <w:p>
      <w:r>
        <w:t xml:space="preserve">2,6 miljoonaa puntaa Heritage Lottery Fundin avustusta kulttuuriperintöhankkeisiin.</w:t>
      </w:r>
    </w:p>
    <w:p>
      <w:r>
        <w:t xml:space="preserve">Heritage Lottery Fund (HLF) -avustukset on sijoitettu luonnon-, teollisuus-, meri- ja urheiluperintökohteisiin. Niihin kuuluvat historiallisen pyhiinvaelluskohteen St Dyfnog's Wellin avaaminen Denbighshiressä ja Connah's Quayn merihistorian dokumentointi Flintshiressä. HLF:n avustuksella pyritään juhlistamaan Walesin "rikasta ja monipuolista menneisyyttä". Apurahoja myönnetään muun muassa seuraaville hankkeille:</w:t>
      </w:r>
    </w:p>
    <w:p>
      <w:r>
        <w:rPr>
          <w:b/>
        </w:rPr>
        <w:t xml:space="preserve">Yhteenveto</w:t>
      </w:r>
    </w:p>
    <w:p>
      <w:r>
        <w:t xml:space="preserve">Palvontapaikat, luontokohteet ja kaivot ovat yksi kymmenestä Walesissa toteutettavasta hankkeesta, joille on myönnetty osuus 2,6 miljoonasta punnasta.</w:t>
      </w:r>
    </w:p>
    <w:p>
      <w:r>
        <w:rPr>
          <w:b/>
          <w:u w:val="single"/>
        </w:rPr>
        <w:t xml:space="preserve">Asiakirjan numero 3560</w:t>
      </w:r>
    </w:p>
    <w:p>
      <w:r>
        <w:t xml:space="preserve">Paul Gascoigne tunnustaa syyttömyytensä Durhamin junassa tapahtuneeseen seksuaalirikokseen</w:t>
      </w:r>
    </w:p>
    <w:p>
      <w:r>
        <w:t xml:space="preserve">Englannin entinen keskikenttäpelaaja pidätettiin Durhamin asemalla elokuussa. Peterleen käräjäoikeudessa Gascoigne tunnusti syyttömyytensä yhteen seksuaaliseen väkivaltaan koskettelemalla. Newcastle Unitedissa, Tottenham Hotspurissa, Laziossa ja Rangersissa pelannut 51-vuotias Gascoigne saapuu seuraavan kerran Teesside Crown Courtiin 8. tammikuuta. Eläkkeelle jäänyt keskikenttäpelaaja saavutti kansainvälistä mainetta vuoden 1990 MM-kisoissa.</w:t>
      </w:r>
    </w:p>
    <w:p>
      <w:r>
        <w:rPr>
          <w:b/>
        </w:rPr>
        <w:t xml:space="preserve">Yhteenveto</w:t>
      </w:r>
    </w:p>
    <w:p>
      <w:r>
        <w:t xml:space="preserve">Entinen jalkapalloilija Paul Gascoigne on kiistänyt syyllistyneensä naisen seksuaaliseen hyväksikäyttöön junassa Yorkista Durhamiin.</w:t>
      </w:r>
    </w:p>
    <w:p>
      <w:r>
        <w:rPr>
          <w:b/>
          <w:u w:val="single"/>
        </w:rPr>
        <w:t xml:space="preserve">Asiakirjan numero 3561</w:t>
      </w:r>
    </w:p>
    <w:p>
      <w:r>
        <w:t xml:space="preserve">Trinity Mirror ostaa sanomalehtien kilpailijan Local Worldin</w:t>
      </w:r>
    </w:p>
    <w:p>
      <w:r>
        <w:t xml:space="preserve">Trinity Mirror ostaa ne 80 prosenttia Local Worldista, joita se ei vielä omista, ja ottaa vastatakseen sen veloista. Kaupan myötä se saa määräysvaltaan yli 200 julkaisua. Local World omistaa 83 painettua julkaisua, joista 16 on päivälehtiä ja 36 viikkolehtiä. Local World syntyi Daily Mail &amp; General Trustin Northcliffe Median ja Iliffe News &amp; Median fuusion tuloksena vuonna 2012. Useimmat sen lehdistä ilmestyvät Lounais- ja Walesin alueella, Lontoossa ja Kaakkois-Englannissa sekä Midlandsissa ja Pohjois-Englannissa. Trinity on myös ilmoittanut myyvänsä joitakin Cambridgen ja Hertfordshiren lehtiä Iliffen emoyhtiölle Yattendon Groupille 15,8 miljoonalla punnalla. Yattendon omisti 21,3 prosentin osuuden Local Worldista. Paikallisten lehtien lisääminen voisi tehdä yhtiöstä houkuttelevamman mainostajille.</w:t>
      </w:r>
    </w:p>
    <w:p>
      <w:r>
        <w:rPr>
          <w:b/>
        </w:rPr>
        <w:t xml:space="preserve">Yhteenveto</w:t>
      </w:r>
    </w:p>
    <w:p>
      <w:r>
        <w:t xml:space="preserve">Trinity Mirror, joka omistaa Mirror-sanomalehden, ostaa paikallislehtien kustantajan Local Worldin 220 miljoonan punnan arvoisella kaupalla, mikä tekee siitä Yhdistyneen kuningaskunnan suurimman alueellisen uutistoimiston.</w:t>
      </w:r>
    </w:p>
    <w:p>
      <w:r>
        <w:rPr>
          <w:b/>
          <w:u w:val="single"/>
        </w:rPr>
        <w:t xml:space="preserve">Asiakirjan numero 3562</w:t>
      </w:r>
    </w:p>
    <w:p>
      <w:r>
        <w:t xml:space="preserve">Hullin kolarissa loukkaantuneen pyöräilijän murhayritys pidätetty</w:t>
      </w:r>
    </w:p>
    <w:p>
      <w:r>
        <w:t xml:space="preserve">Humbersiden poliisin mukaan auto seurasi pyöräilijää Acton Closesta Bellfield Avenuelle Hullissa ennen törmäystä Fortune Closessa hieman puolenyön jälkeen. Uhri sai onnettomuudessa lieviä vammoja. Poliisit ovat vedonneet mahdollisiin silminnäkijöihin. Aiheeseen liittyvät Internet-linkit Humbersiden poliisi</w:t>
      </w:r>
    </w:p>
    <w:p>
      <w:r>
        <w:rPr>
          <w:b/>
        </w:rPr>
        <w:t xml:space="preserve">Yhteenveto</w:t>
      </w:r>
    </w:p>
    <w:p>
      <w:r>
        <w:t xml:space="preserve">Mies on pidätetty epäiltynä murhayrityksestä ja vaarallisesta ajamisesta sen jälkeen, kun pyöräilijä loukkaantui kolarissa auton kanssa.</w:t>
      </w:r>
    </w:p>
    <w:p>
      <w:r>
        <w:rPr>
          <w:b/>
          <w:u w:val="single"/>
        </w:rPr>
        <w:t xml:space="preserve">Asiakirjan numero 3563</w:t>
      </w:r>
    </w:p>
    <w:p>
      <w:r>
        <w:t xml:space="preserve">Mies ja nainen löytyivät kuolleina Binghamin talosta</w:t>
      </w:r>
    </w:p>
    <w:p>
      <w:r>
        <w:t xml:space="preserve">57-vuotias mies ja 39-vuotias nainen, jotka tunsivat toisensa, löydettiin Binghamin Porchester Roadilta keskiviikkona klo 15.40 GMT. Kuolemansyyn selvittämiseksi tehdään myöhemmin ruumiinavaus. Nottinghamshiren poliisi ilmoitti, ettei se etsi ketään muuta, joka liittyisi kuolemantapauksiin, joita se kuvaili "yksittäiseksi tapaukseksi". Komisario Rob Routledge sanoi: "Olemme tietoisia siitä, että Bingham on pieni yhteisö, ja tämä tapaus vaikuttaa sen asukkaisiin". Seuraa BBC East Midlandsia Facebookissa, Twitterissä tai Instagramissa. Lähetä juttuideoita osoitteeseen eastmidsnews@bbc.co.uk.</w:t>
      </w:r>
    </w:p>
    <w:p>
      <w:r>
        <w:rPr>
          <w:b/>
        </w:rPr>
        <w:t xml:space="preserve">Yhteenveto</w:t>
      </w:r>
    </w:p>
    <w:p>
      <w:r>
        <w:t xml:space="preserve">Kaksi ihmistä on löydetty kuolleena talosta Nottinghamshiressä.</w:t>
      </w:r>
    </w:p>
    <w:p>
      <w:r>
        <w:rPr>
          <w:b/>
          <w:u w:val="single"/>
        </w:rPr>
        <w:t xml:space="preserve">Asiakirjan numero 3564</w:t>
      </w:r>
    </w:p>
    <w:p>
      <w:r>
        <w:t xml:space="preserve">Kaksi pidätetty "vakavasta" pahoinpitelystä Staffordshiressä</w:t>
      </w:r>
    </w:p>
    <w:p>
      <w:r>
        <w:t xml:space="preserve">Staffordshiren poliisi teki pidätykset sen jälkeen, kun se oli saanut kutsun Minton Streetille, Wolstantoniin, Newcastle-under-Lymeen lauantaina noin klo 02:20 BST. Kaksi 20- ja 50-vuotiasta miestä loukkaantui välikohtauksen aikana. Epäiltyjä kuulustellaan, ja tutkinta tapahtuneesta on käynnissä. Newcastle-under-Lymeen kotoisin oleva 19-vuotias pidätettiin epäiltynä pahoinpitelystä, tahallisesta törkeästä pahoinpitelystä ja pahoinpitelystä. Stoke-on-Trentistä kotoisin oleva 16-vuotias pidätettiin epäiltynä pahoinpitelystä, törkeästä ruumiinvammojen tuottamisesta ja pahoinpitelystä.</w:t>
      </w:r>
    </w:p>
    <w:p>
      <w:r>
        <w:rPr>
          <w:b/>
        </w:rPr>
        <w:t xml:space="preserve">Yhteenveto</w:t>
      </w:r>
    </w:p>
    <w:p>
      <w:r>
        <w:t xml:space="preserve">16-vuotias poika ja 19-vuotias mies on pidätetty liittyen "vakavaan pahoinpitelyyn", jossa kaksi vanhempaa miestä sai epäiltyjä puukoniskuja.</w:t>
      </w:r>
    </w:p>
    <w:p>
      <w:r>
        <w:rPr>
          <w:b/>
          <w:u w:val="single"/>
        </w:rPr>
        <w:t xml:space="preserve">Asiakirjan numero 3565</w:t>
      </w:r>
    </w:p>
    <w:p>
      <w:r>
        <w:t xml:space="preserve">Kansanedustajat saavat 1,8 prosentin palkankorotuksen - 77 379 puntaan.</w:t>
      </w:r>
    </w:p>
    <w:p>
      <w:r>
        <w:t xml:space="preserve">Myös parlamentin valintakomiteoiden puheenjohtajien palkka nousee 1,8 prosenttia 15 509 puntaan, joka lisätään heidän kansanedustajan peruspalkkaansa. Se on suurempi korotus kuin 1,4 prosentin palkankorotus, jonka kansanedustajat saivat viime vuonna. IPSA:n mukaan tämä on sen politiikan mukaista, jonka mukaan kansanedustajien palkkoja tarkistetaan samassa tahdissa kuin julkisen sektorin palkkoja. Skotlannin parlamentin jäsenet saivat joulukuussa 0,6 prosentin palkankorotuksen 62 149 puntaan vuodessa.</w:t>
      </w:r>
    </w:p>
    <w:p>
      <w:r>
        <w:rPr>
          <w:b/>
        </w:rPr>
        <w:t xml:space="preserve">Yhteenveto</w:t>
      </w:r>
    </w:p>
    <w:p>
      <w:r>
        <w:t xml:space="preserve">Parlamentin jäsenet saavat 1,8 prosentin palkankorotuksen kaudelle 2018-19, jolloin heidän kokonaispalkkansa nousee 77 379 puntaan 1. huhtikuuta alkaen, kertoi riippumaton parlamentaarinen standardiviranomainen.</w:t>
      </w:r>
    </w:p>
    <w:p>
      <w:r>
        <w:rPr>
          <w:b/>
          <w:u w:val="single"/>
        </w:rPr>
        <w:t xml:space="preserve">Asiakirjan numero 3566</w:t>
      </w:r>
    </w:p>
    <w:p>
      <w:r>
        <w:t xml:space="preserve">Nainen raiskattiin Bournemouthin Lower Gardensin puistossa</w:t>
      </w:r>
    </w:p>
    <w:p>
      <w:r>
        <w:t xml:space="preserve">Dorsetin poliisin mukaan hänen kimppuunsa hyökättiin Bournemouth Lower Gardensissa. Tapaus sattui varhain lauantaina, ja alue on eristetty, kun sitä tutkitaan. Komisario Christijan Boyle sanoi, että poliisi haluaa puhua miehelle, joka ajoi pyörällä tapahtumapaikan ohi noin kello 01.50 BST ja jolla "saattaa olla tärkeitä tietoja". Aiheeseen liittyvät Internet-linkit Dorsetin poliisi</w:t>
      </w:r>
    </w:p>
    <w:p>
      <w:r>
        <w:rPr>
          <w:b/>
        </w:rPr>
        <w:t xml:space="preserve">Yhteenveto</w:t>
      </w:r>
    </w:p>
    <w:p>
      <w:r>
        <w:t xml:space="preserve">Parikymppinen nainen raiskattiin puiston julkisten käymälöiden lähellä, kertoo poliisi.</w:t>
      </w:r>
    </w:p>
    <w:p>
      <w:r>
        <w:rPr>
          <w:b/>
          <w:u w:val="single"/>
        </w:rPr>
        <w:t xml:space="preserve">Asiakirjan numero 3567</w:t>
      </w:r>
    </w:p>
    <w:p>
      <w:r>
        <w:t xml:space="preserve">Sloughin skeittipuiston puukotus: Murhasta syytetty poika saapuu oikeuteen</w:t>
      </w:r>
    </w:p>
    <w:p>
      <w:r>
        <w:t xml:space="preserve">Elton Gashaj, 15, löydettiin loukkaantuneena Salt Hill Parkista, Slough'sta, lauantaina, ja hän kuoli rintaan saamaansa puukoniskuun. Vastaaja, jonka nimeä ei voida mainita oikeudellisista syistä, saapui Reading Crown Courtiin, ja hänet määrättiin nuorisovankilaan. Häntä syytetään myös teräaseiden hallussapidosta. Poliisi kertoi, että toinen pidätetty poika, joka oli myös 15-vuotias, on vapautettu tutkimusten jatkamisen ajaksi. Kolmas, 17-vuotias poika vapautettiin ilman jatkotoimia.</w:t>
      </w:r>
    </w:p>
    <w:p>
      <w:r>
        <w:rPr>
          <w:b/>
        </w:rPr>
        <w:t xml:space="preserve">Yhteenveto</w:t>
      </w:r>
    </w:p>
    <w:p>
      <w:r>
        <w:t xml:space="preserve">15-vuotias poika on saapunut oikeuteen syytettynä toisen skeittipuistossa kuoliaaksi puukotetun pojan murhasta.</w:t>
      </w:r>
    </w:p>
    <w:p>
      <w:r>
        <w:rPr>
          <w:b/>
          <w:u w:val="single"/>
        </w:rPr>
        <w:t xml:space="preserve">Asiakirjan numero 3568</w:t>
      </w:r>
    </w:p>
    <w:p>
      <w:r>
        <w:t xml:space="preserve">Kolme pidätystä Hullin pyöräilijän kuolemantapauksen vuoksi</w:t>
      </w:r>
    </w:p>
    <w:p>
      <w:r>
        <w:t xml:space="preserve">Mies jäi auton alle National Avenuella Hullissa keskiviikkona noin kello 21.00 GMT ja kuoli myöhemmin sairaalassa, poliisi kertoi. Humbersiden poliisi kertoi, että kaksi miestä ja yksi nainen ovat pidätettyinä. Poliisit tutkivat Kirk Ellan kadulta löydettyä sinistä Audia onnettomuuteen liittyen. Poliisin mukaan pyöräilijän päälle ajoi auto, joka ei pysähtynyt paikalle. "Hänen perheensä saa edelleen tukea erikoiskoulutetuilta poliiseilta", sanoi tiedottaja. Seuraa BBC Yorkshirea Facebookissa, Twitterissä ja Instagramissa. Lähetä juttuideoita osoitteeseen yorkslincs.news@bbc.co.uk.</w:t>
      </w:r>
    </w:p>
    <w:p>
      <w:r>
        <w:rPr>
          <w:b/>
        </w:rPr>
        <w:t xml:space="preserve">Yhteenveto</w:t>
      </w:r>
    </w:p>
    <w:p>
      <w:r>
        <w:t xml:space="preserve">Kolme ihmistä on pidätetty epäillyssä yliajossa kuolleen pyöräilijän kuolemasta.</w:t>
      </w:r>
    </w:p>
    <w:p>
      <w:r>
        <w:rPr>
          <w:b/>
          <w:u w:val="single"/>
        </w:rPr>
        <w:t xml:space="preserve">Asiakirjan numero 3569</w:t>
      </w:r>
    </w:p>
    <w:p>
      <w:r>
        <w:t xml:space="preserve">Humboldt-pingviinien "ilmiömäinen vuosi" Mansaaren luonnonpuistossa.</w:t>
      </w:r>
    </w:p>
    <w:p>
      <w:r>
        <w:t xml:space="preserve">Kansainvälinen luonnonsuojeluliitto on luokitellut liikakalastuksen uhkaamat pingviinit haavoittuviksi. Poikaset ovat kuoriutuneet onnistuneesti Curraghs Wildlife Parkissa jo kolmantena vuonna peräkkäin. Vahtimestari Bernie Cannan sanoi, että tämä oli "hyvin erityistä aikaa" puistossa. Hänen mukaansa kyseessä oli suurin puistossa onnistuneesti kuoriutunut poikanen vuosikymmeneen, mikä teki vuodesta "ilmiömäisen". Puiston johtaja Kathleen Graham sanoi, että uudet tulokkaat olivat "suuri menestystarina" puiston kasvatusohjelmalle ja hänen tiimilleen, joka "on tehnyt kovasti töitä koko lukituksen ajan". Puisto on osa Euroopan eläintarhojen ja akvaarioiden liiton (European Association of Zoos and Aquaria) johtamaa kansainvälistä ohjelmaa, jonka tarkoituksena on suojella useita lajeja ympäri maailmaa.</w:t>
      </w:r>
    </w:p>
    <w:p>
      <w:r>
        <w:rPr>
          <w:b/>
        </w:rPr>
        <w:t xml:space="preserve">Yhteenveto</w:t>
      </w:r>
    </w:p>
    <w:p>
      <w:r>
        <w:t xml:space="preserve">10 Humboldtinpingviinin poikasen syntymä on Manxin luonnonpuiston lintujen "ilmiömäinen vuosi", kuten eläintenhoitaja on sanonut.</w:t>
      </w:r>
    </w:p>
    <w:p>
      <w:r>
        <w:rPr>
          <w:b/>
          <w:u w:val="single"/>
        </w:rPr>
        <w:t xml:space="preserve">Asiakirjan numero 3570</w:t>
      </w:r>
    </w:p>
    <w:p>
      <w:r>
        <w:t xml:space="preserve">Tietokilpailu: MP ja heidän koiransa</w:t>
      </w:r>
    </w:p>
    <w:p>
      <w:r>
        <w:t xml:space="preserve">Ed LowtherBBC News Konservatiivien kansanedustajat hallitsivat jälleen kerran kenttää, ja huolimatta muutamien liberaalidemokraattien ja työväenpuolueen kansanedustajien parhaista yrityksistä, "vuoden koira" -tunnustus myönnettiin konservatiivien kansanedustajalle Charlie Elphickelle. Koirien hyvinvointia edistävät hyväntekeväisyysjärjestöt Dogs Trust ja Kennel Club ovat kilpailun takana. "Westminsterin vuoden koira on kevyt tapa herättää keskustelua vakavista koirien hyvinvointiin liittyvistä kysymyksistä, jotka vaativat kiireellistä huomiota", Kennel Clubin Caroline Kisko sanoi.</w:t>
      </w:r>
    </w:p>
    <w:p>
      <w:r>
        <w:rPr>
          <w:b/>
        </w:rPr>
        <w:t xml:space="preserve">Yhteenveto</w:t>
      </w:r>
    </w:p>
    <w:p>
      <w:r>
        <w:t xml:space="preserve">Kansanedustajat ja heidän koiransa ovat uhmanneet huonoa säätä osallistuakseen 20. vuosittaiseen Westminsterin koiranäyttelyyn.</w:t>
      </w:r>
    </w:p>
    <w:p>
      <w:r>
        <w:rPr>
          <w:b/>
          <w:u w:val="single"/>
        </w:rPr>
        <w:t xml:space="preserve">Asiakirjan numero 3571</w:t>
      </w:r>
    </w:p>
    <w:p>
      <w:r>
        <w:t xml:space="preserve">Toinen murhasyyte loukkaantuneen bristolilaisen miehen kuolemasta</w:t>
      </w:r>
    </w:p>
    <w:p>
      <w:r>
        <w:t xml:space="preserve">Dego Ahmed löydettiin päähän ja kaulaan kohdistuneet vammat omaisuudesta Stapleton Roadilla Bristolissa 22. lokakuuta, ja hän kuoli sairaalassa 6. marraskuuta. Mohammed Farah, 39, Stapleton Roadilta, Bristolista, saapui tiistaina tuomareiden kuultavaksi, ja hänet määrättiin vangittavaksi torstaina pidettävään kuulemiseen kaupungin kruununoikeudessa. Myös 42-vuotiasta miestä on syytetty murhasta. Stapleton Roadilla asuva Aden Mohamoud, jota alun perin syytettiin vahingonteosta, on vangittu Bristolin kruununoikeudessa ensi vuoden tammikuun 10. päivänä pidettävään kuulemiseen.</w:t>
      </w:r>
    </w:p>
    <w:p>
      <w:r>
        <w:rPr>
          <w:b/>
        </w:rPr>
        <w:t xml:space="preserve">Yhteenveto</w:t>
      </w:r>
    </w:p>
    <w:p>
      <w:r>
        <w:t xml:space="preserve">Toista miestä on syytetty murhasta sen jälkeen, kun 39-vuotias mies, joka löydettiin vakavasti loukkaantuneena, kuoli.</w:t>
      </w:r>
    </w:p>
    <w:p>
      <w:r>
        <w:rPr>
          <w:b/>
          <w:u w:val="single"/>
        </w:rPr>
        <w:t xml:space="preserve">Asiakirjan numero 3572</w:t>
      </w:r>
    </w:p>
    <w:p>
      <w:r>
        <w:t xml:space="preserve">Mies kirveen kanssa hyökkää Co-op-supermarkettiin Wolverhamptonissa</w:t>
      </w:r>
    </w:p>
    <w:p>
      <w:r>
        <w:t xml:space="preserve">Poliisin mukaan se tapahtui Stafford Roadilla sijaitsevassa supermarketissa Oxleyn kaupunginosassa noin kello 10:00 BST. West Midlandsin poliisin mukaan ryöstäjä vaati henkilökunnalta rahaa ja vei suuren määrän käteistä ennen kuin poistui kaupasta. Kukaan ei loukkaantunut kaupassa, poliisi sanoi, vaikka ihmiset jäivätkin järkyttyneinä. Paikalle kutsuttiin aseistettuja poliiseja ja poliisihelikopteri. Poliisi vetoaa silminnäkijöihin. Aiheeseen liittyvät Internet-linkit West Midlandsin poliisi</w:t>
      </w:r>
    </w:p>
    <w:p>
      <w:r>
        <w:rPr>
          <w:b/>
        </w:rPr>
        <w:t xml:space="preserve">Yhteenveto</w:t>
      </w:r>
    </w:p>
    <w:p>
      <w:r>
        <w:t xml:space="preserve">Kirveellä aseistautunut naamioitunut mies on hyökännyt Co-op-myymälään Wolverhamptonissa.</w:t>
      </w:r>
    </w:p>
    <w:p>
      <w:r>
        <w:rPr>
          <w:b/>
          <w:u w:val="single"/>
        </w:rPr>
        <w:t xml:space="preserve">Asiakirjan numero 3573</w:t>
      </w:r>
    </w:p>
    <w:p>
      <w:r>
        <w:t xml:space="preserve">RCT:n parannusohjelma auttaa ensiasunnon ostajia</w:t>
      </w:r>
    </w:p>
    <w:p>
      <w:r>
        <w:t xml:space="preserve">Rhondda Cynon Tafissa toteutettavan aloitteen puitteissa kodinomistajat voivat saada jopa 20 000 puntaa ja lisäksi 5 000 puntaa uusiutuvan energian toimenpiteisiin, jotta tyhjät rakennukset voidaan muuttaa asumiskelpoisiksi kodeiksi. Viime vuoden syyskuun ja tämän vuoden maaliskuun välisenä aikana neuvosto vastaanotti 173 hakemusta ja jakoi 2,4 miljoonaa puntaa. Tavoitteena on puuttua huonoon asuntokantaan ja silmänkantamattomiin. Valtuusto totesi, että Welshin hallituksen ohjelma on myös auttanut lievittämään epäsosiaalisen käyttäytymisen ongelmakohtia ja mahdollistanut ensikertalaisten ostajien pääsyn kiinteistötikkaille. Ohjelman toinen osa jatkuu maaliskuuhun 2021 asti.</w:t>
      </w:r>
    </w:p>
    <w:p>
      <w:r>
        <w:rPr>
          <w:b/>
        </w:rPr>
        <w:t xml:space="preserve">Yhteenveto</w:t>
      </w:r>
    </w:p>
    <w:p>
      <w:r>
        <w:t xml:space="preserve">Ensikertalaiset ostajat hyötyvät pilottihankkeesta, jolla tyhjilleen jääneille kodeille annetaan uusi elämä, kuten neuvosto on todennut.</w:t>
      </w:r>
    </w:p>
    <w:p>
      <w:r>
        <w:rPr>
          <w:b/>
          <w:u w:val="single"/>
        </w:rPr>
        <w:t xml:space="preserve">Asiakirjan numero 3574</w:t>
      </w:r>
    </w:p>
    <w:p>
      <w:r>
        <w:t xml:space="preserve">Coronavirus: Kaksi syytetty lukitusrikkomuksesta ja tietokoneen pahoinpitelystä</w:t>
      </w:r>
    </w:p>
    <w:p>
      <w:r>
        <w:t xml:space="preserve">Poliisit olivat partioimassa Brixtonissa, Etelä-Lontoossa, perjantaina, kun välikohtauksen kerrotaan tapahtuneen. 17-vuotiasta poikaa ja Brixtonista kotoisin olevaa 19-vuotiasta Jamar Jackmania vastaan on nostettu syytteet hätätyöntekijän pahoinpitelystä ja poliisimiehen estämisestä. Molempien on määrä tulla Croydonin käräjäoikeuden eteen. Molempia teini-ikäisiä syytettiin myös siitä, että he olivat rikkoneet vuoden 2020 Coronavirus Regulations 2020 -säädösten mukaista vaatimusta olla osallistumatta yli kahden henkilön kokoontumiseen julkisesti.</w:t>
      </w:r>
    </w:p>
    <w:p>
      <w:r>
        <w:rPr>
          <w:b/>
        </w:rPr>
        <w:t xml:space="preserve">Yhteenveto</w:t>
      </w:r>
    </w:p>
    <w:p>
      <w:r>
        <w:t xml:space="preserve">Kahta teini-ikäistä on syytetty poliisin pahoinpitelystä ja julkisia kokoontumisia koskevien koronavirussulkusääntöjen rikkomisesta.</w:t>
      </w:r>
    </w:p>
    <w:p>
      <w:r>
        <w:rPr>
          <w:b/>
          <w:u w:val="single"/>
        </w:rPr>
        <w:t xml:space="preserve">Asiakirjan numero 3575</w:t>
      </w:r>
    </w:p>
    <w:p>
      <w:r>
        <w:t xml:space="preserve">Mansaaren kirkkorakennukset tulevat myyntiin</w:t>
      </w:r>
    </w:p>
    <w:p>
      <w:r>
        <w:t xml:space="preserve">Andreas, Bride ja Patrickin saaripappiloita kirkko on kuvaillut "tarpeettomiksi". Mansaaren pohjois- ja länsiosissa sijaitsevien kiinteistöjen odotetaan maksavan 395 000, 595 000 ja 875 000 puntaa. Sodorin ja Manin hiippakunnan tiedottajan mukaan ne ovat kirkolle liian kalliita ylläpidettäviksi ja korjattaviksi.</w:t>
      </w:r>
    </w:p>
    <w:p>
      <w:r>
        <w:rPr>
          <w:b/>
        </w:rPr>
        <w:t xml:space="preserve">Yhteenveto</w:t>
      </w:r>
    </w:p>
    <w:p>
      <w:r>
        <w:t xml:space="preserve">Kolme kirkon omistamaa rakennusta on tullut myyntiin Mansaarella, ja niiden yhteinen hintapyyntö on lähes 2 miljoonaa puntaa.</w:t>
      </w:r>
    </w:p>
    <w:p>
      <w:r>
        <w:rPr>
          <w:b/>
          <w:u w:val="single"/>
        </w:rPr>
        <w:t xml:space="preserve">Asiakirjan numero 3576</w:t>
      </w:r>
    </w:p>
    <w:p>
      <w:r>
        <w:t xml:space="preserve">Norwichin linnan sarvikuonon sarvivarkauden tarjous: Toinen mies syytteessä</w:t>
      </w:r>
    </w:p>
    <w:p>
      <w:r>
        <w:t xml:space="preserve">Patrick Kiely, 29, Eleanor Streetiltä, Bowista, Itä-Lontoosta, on saanut syytteen helmikuussa tapahtuneesta tapauksesta. Nihad Mahmod, 19, jolla ei ole kiinteää osoitetta, sai viime kuussa kaksi ja puoli vuotta vankeutta varkauden yrityksestä. Kielyn on määrä saapua Cambridgen tuomareiden eteen 10. elokuuta. Itä-Lontoon Newhamista kotoisin oleva 21-vuotias mies on edelleen takuita vastaan vapaalla jalalla. Museo on sittemmin korvannut sarvikuonon sarven jäljennöksellä. Mustilla markkinoilla sarvikuonon sarvista voi saada noin 50 000 puntaa kilolta.</w:t>
      </w:r>
    </w:p>
    <w:p>
      <w:r>
        <w:rPr>
          <w:b/>
        </w:rPr>
        <w:t xml:space="preserve">Yhteenveto</w:t>
      </w:r>
    </w:p>
    <w:p>
      <w:r>
        <w:t xml:space="preserve">Kolmas mies, joka pidätettiin sarvikuonon sarven varastamisyrityksestä Norwichin linnamuseosta, on saanut syytteen.</w:t>
      </w:r>
    </w:p>
    <w:p>
      <w:r>
        <w:rPr>
          <w:b/>
          <w:u w:val="single"/>
        </w:rPr>
        <w:t xml:space="preserve">Asiakirjan numero 3577</w:t>
      </w:r>
    </w:p>
    <w:p>
      <w:r>
        <w:t xml:space="preserve">Gleision kaivoksen kuolemantapaukset: Valamiehistö vannoi valan</w:t>
      </w:r>
    </w:p>
    <w:p>
      <w:r>
        <w:t xml:space="preserve">Malcolm Fyfield, 58, oli Cilybebyllin lähellä sijaitsevan Gleisionin ajokaivoksen johtaja, kun se tulvi syyskuussa 2011. David Powell, 50, Charles Breslin, 62, Phillip Hill, 44, ja Garry Jenkins, 39, kuolivat onnettomuudessa. Fyfield kiistää kuolemantuottamuksen, kun taas työmaata pyörittänyt MNS Mining kiistää kuolemantuottamuksen. Valamiehistöön valittiin kahdeksan naista ja neljä miestä. Swansea Crown Courtissa kuullaan ensimmäiset todisteet myöhemmin tällä viikolla. Oikeudenkäynnin on määrä kestää ainakin kesäkuun loppuun asti.</w:t>
      </w:r>
    </w:p>
    <w:p>
      <w:r>
        <w:rPr>
          <w:b/>
        </w:rPr>
        <w:t xml:space="preserve">Yhteenveto</w:t>
      </w:r>
    </w:p>
    <w:p>
      <w:r>
        <w:t xml:space="preserve">Valamiehistö on vannonut valan oikeudenkäyntiä varten, joka koskee neljän kaivostyöläisen kuolemaa Swansea Valleyn kaivoksessa.</w:t>
      </w:r>
    </w:p>
    <w:p>
      <w:r>
        <w:rPr>
          <w:b/>
          <w:u w:val="single"/>
        </w:rPr>
        <w:t xml:space="preserve">Asiakirjan numero 3578</w:t>
      </w:r>
    </w:p>
    <w:p>
      <w:r>
        <w:t xml:space="preserve">Hartlepoolin koulut rakennetaan uudelleen hallituksen suunnitelman mukaisesti</w:t>
      </w:r>
    </w:p>
    <w:p>
      <w:r>
        <w:t xml:space="preserve">Barnard Grove Primary School, Manor College of Technology ja Holy Trinity C of E Primary School saivat rahoitusta koulujen ensisijaisesta rakennusohjelmasta. Ensimmäinen koulu on tarkoitus rakentaa uudelleen vuoteen 2015 mennessä. Hartlepool Boroughin kaupunginvaltuutettu Chris Simmons sanoi, että se on "tärkeää" lasten tulevaisuuden mahdollisuuksien kannalta. Koulut eivät vielä tiedä, kuinka paljon niihin käytetään erikseen ja mitkä koulut saavat rahoitusta uudelleenrakentamiseen tai kunnostamiseen.</w:t>
      </w:r>
    </w:p>
    <w:p>
      <w:r>
        <w:rPr>
          <w:b/>
        </w:rPr>
        <w:t xml:space="preserve">Yhteenveto</w:t>
      </w:r>
    </w:p>
    <w:p>
      <w:r>
        <w:t xml:space="preserve">Kolme Hartlepoolin koulua rakennetaan uudelleen tai kunnostetaan 19 miljoonan punnan valtion rahoituksen ansiosta.</w:t>
      </w:r>
    </w:p>
    <w:p>
      <w:r>
        <w:rPr>
          <w:b/>
          <w:u w:val="single"/>
        </w:rPr>
        <w:t xml:space="preserve">Asiakirjan numero 3579</w:t>
      </w:r>
    </w:p>
    <w:p>
      <w:r>
        <w:t xml:space="preserve">Wiltshiren kirjastojen aukioloaikoja lyhennetään</w:t>
      </w:r>
    </w:p>
    <w:p>
      <w:r>
        <w:t xml:space="preserve">Tiistaina pidetyssä kokouksessa Wiltshiren kaupunginvaltuutetut päättivät, että kaikki maakunnan 31 kirjastoa pysyvät auki. Viranomainen oli sanonut etsivänsä "innovatiivisia tapoja" säilyttää kaikki kirjastot. Jäljelle jääviä 10:tä kirjastoa hoitavat vapaaehtoiset. Kabinetti päätti myös, että uusi Pewseyn kirjasto voi olla avoinna kolme tuntia lauantaisin.</w:t>
      </w:r>
    </w:p>
    <w:p>
      <w:r>
        <w:rPr>
          <w:b/>
        </w:rPr>
        <w:t xml:space="preserve">Yhteenveto</w:t>
      </w:r>
    </w:p>
    <w:p>
      <w:r>
        <w:t xml:space="preserve">Wiltshiren 21 kirjaston aukioloaikoja aiotaan lyhentää menoleikkausten vuoksi.</w:t>
      </w:r>
    </w:p>
    <w:p>
      <w:r>
        <w:rPr>
          <w:b/>
          <w:u w:val="single"/>
        </w:rPr>
        <w:t xml:space="preserve">Asiakirjan numero 3580</w:t>
      </w:r>
    </w:p>
    <w:p>
      <w:r>
        <w:t xml:space="preserve">EU-kansanäänestysvaatimukset jatkuvat</w:t>
      </w:r>
    </w:p>
    <w:p>
      <w:r>
        <w:t xml:space="preserve">Mark D'ArcyParlamentaarinen kirjeenvaihtaja 81 konservatiivikapinallista kannatti viime lokakuussa kansanäänestystä vaativaa esitystä, ja nyt "yli 100" konservatiivikansanedustajaa, mukaan lukien jotkut ministerin avustajat, ovat tukeneet Baronin kehotusta, jonka mukaan hallituksen on annettava laki kansanäänestyksen järjestämisestä seuraavien vaalien jälkeen. Baron lisää, että hän olisi voinut kerätä enemmän allekirjoituksia, mutta halusi toimittaa kirjeen hyvissä ajoin. Lyhyesti sanottuna Baron uskoo, että hänellä on käytännössä kaikkien hallituksen ulkopuolisten konservatiivien kansanedustajien tuki, ja hän odottaa, että tämä seikka painaa pääministeriä. Hänen ehdotuksensa on, että seuraava hallitus velvoitetaan järjestämään kansanäänestys ja että se, joka on vallassa, joutuu kumoamaan lain, jos se haluaa välttää kansanäänestyksen. Lisäksi puoluejohtajat joutuisivat varmasti seuraavan vaalikampanjan aikana kysymään, aikovatko he järjestää kansanäänestyksen. Yhtä keskeistä yksityiskohtaa ei ole esitetty: kysymystä, joka kansanäänestyksessä esitettäisiin kansalaisille. Baron väittää, että kahden vuoden kuluttua EU on todennäköisesti muuttunut eurokriisin seurauksena, eikä ole mahdollista tietää, millainen organisaatio siitä on tullut. Siksi hän ehdottaa, että kansanäänestyksen kysymyksen pitäisi koskea "suhteemme luonnetta EU:hun". Aluskasvillisuudessa on tällä hetkellä runsaasti euroskeptistä toimintaa - ja puoluerajat ylittäviä keskusteluja siitä, miten reagoidaan, jos esimerkiksi luottamus romahtaa toisessa euroalueen maassa tai jos jokin jäsenvaltio erotetaan yhteisvaluutasta. David Cameron raportoi ensi viikolla parlamentin jäsenille viimeisimmän EU-huippukokouksen tuloksista. Hän voi odottaa kovaa kyytiä. Ja se on vain yksi askel siinä vaiheessa, joka lupaa olla armoton kampanja.</w:t>
      </w:r>
    </w:p>
    <w:p>
      <w:r>
        <w:rPr>
          <w:b/>
        </w:rPr>
        <w:t xml:space="preserve">Yhteenveto</w:t>
      </w:r>
    </w:p>
    <w:p>
      <w:r>
        <w:t xml:space="preserve">Viimeisin konservatiivien vaatimus EU-kansanäänestyksen järjestämisestä - jonka toimitti pääministerille eilen illalla penkkien takana istuva hankala kyykkypäällikkö John Baron ja nimettömänä pysyttelevä rikostoveri - lisää uusia tietoja konservatiivien kansanedustajien euroskeptiseen numeropeliin.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docId:856063450F4D187033BDE9E8BD0EC85F</keywords>
  <dc:description>generated by python-docx</dc:description>
  <lastModifiedBy/>
  <revision>1</revision>
  <dcterms:created xsi:type="dcterms:W3CDTF">2013-12-23T23:15:00.0000000Z</dcterms:created>
  <dcterms:modified xsi:type="dcterms:W3CDTF">2013-12-23T23:15:00.0000000Z</dcterms:modified>
  <category/>
</coreProperties>
</file>