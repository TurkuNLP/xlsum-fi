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48121</w:t>
      </w:r>
    </w:p>
    <w:p>
      <w:r>
        <w:t xml:space="preserve">Poliisi tutkii katedraaliin kohdistunutta väärinkäytöstä, jossa luettiin Koraania</w:t>
      </w:r>
    </w:p>
    <w:p>
      <w:r>
        <w:t xml:space="preserve">St Maryn episkopaalinen katedraali sanoi lausunnossaan, että se oli saanut useita "loukkaavia viestejä Facebookissa ja muilla alustoilla". Se lisäsi, että niistä oli ilmoitettu Skotlannin poliisille ja että se oli kiitollinen poliisin tuesta. Skotlannin poliisi vahvisti, että virkamiehet tutkivat viestejä. Tiedottaja sanoi: "Poliisi Skotlannissa ei suvaitse minkäänlaista vihaa ja kannustaa kaikkia yhteisöjä ryhtymään toimiin varmistaakseen, ettei kukaan tunne itseään uhatuksi tai syrjäytetyksi." Aiemmin tällä viikolla katedraalin johtava pappi puolusti Koraanin käyttöä joulun alla pidetyssä jumalanpalveluksessa. Katedraalia oli arvosteltu, koska luetut jakeet olivat ristiriidassa kristillisen Jeesuksen opetuksen kanssa. Pastori Kelvin Holdsworth sanoi, että lukeminen oli osa pyrkimyksiä rakentaa suhteita kristittyjen ja muslimien välille Glasgow'ssa. Hän sanoi: Ne ovat johtaneet paikallisen ystävyyden syvenemiseen, tietoisuuden lisääntymiseen yhteisistä asioista ja vuoropuheluun siitä, miten eroamme toisistamme." Hän sanoi: "Tällaisia lukuhetkiä on järjestetty useaan otteeseen tässä ja muissa kirkoissa.</w:t>
      </w:r>
    </w:p>
    <w:p>
      <w:r>
        <w:rPr>
          <w:b/>
        </w:rPr>
        <w:t xml:space="preserve">Yhteenveto</w:t>
      </w:r>
    </w:p>
    <w:p>
      <w:r>
        <w:t xml:space="preserve">Poliisi tutkii Glasgow'n katedraaliin kohdistuvaa nettihäirintää sen jälkeen, kun kävi ilmi, että eräässä jumalanpalveluksessa oli luettu kohta Koraanista.</w:t>
      </w:r>
    </w:p>
    <w:p>
      <w:r>
        <w:rPr>
          <w:b/>
          <w:u w:val="single"/>
        </w:rPr>
        <w:t xml:space="preserve">Asiakirjan numero 48122</w:t>
      </w:r>
    </w:p>
    <w:p>
      <w:r>
        <w:t xml:space="preserve">Australian senaattori eroaa Kiinan maksuskandaalin vuoksi</w:t>
      </w:r>
    </w:p>
    <w:p>
      <w:r>
        <w:t xml:space="preserve">Työväenpuolueen senaattoria kritisoitiin voimakkaasti siitä, että hän antoi Yuhu Groupin maksaa oikeudellisen laskun vuoden 2014 lopulla. Hän myönsi myös pyytäneensä Kiinan hallitukseen sidoksissa olevaa ryhmää maksamaan 1 670 Australian dollarin (1 280 dollaria; 956 puntaa) henkilökohtaisen matkavelan. Maksuista kertoi ensimmäisenä australialainen Fairfax-media. Nyt tutkitaan, rikkoiko Uuden Etelä-Walesin senaattori liittovaltion ja osavaltion poliittisen puolueen sääntöjä. "On selvää, että käyttäytymiseni jatkuva tutkiminen vie huomion pois tärkeämmistä asioista, joita Australia ja australialaiset kohtaavat", hän sanoi keskiviikkona lehdistötilaisuudessa. "Tein virheen ja maksan siitä hinnan". Työväenpuolueen johtaja Bill Shortern oli sanonut, ettei hän erota Dastyaria ja että tämä ansaitsee toisen mahdollisuuden.</w:t>
      </w:r>
    </w:p>
    <w:p>
      <w:r>
        <w:rPr>
          <w:b/>
        </w:rPr>
        <w:t xml:space="preserve">Yhteenveto</w:t>
      </w:r>
    </w:p>
    <w:p>
      <w:r>
        <w:t xml:space="preserve">Australian oppositiossa oleva senaattori Sam Dastyari on eronnut eturivin jäsenyydestään kiinalaisyrityksiin liittyvän ulkomaisen lahjoitusskandaalin vuoksi.</w:t>
      </w:r>
    </w:p>
    <w:p>
      <w:r>
        <w:rPr>
          <w:b/>
          <w:u w:val="single"/>
        </w:rPr>
        <w:t xml:space="preserve">Asiakirjan numero 48123</w:t>
      </w:r>
    </w:p>
    <w:p>
      <w:r>
        <w:t xml:space="preserve">Varjakansleri Ed Balls tyytymätön koulujen korjausrahaston viivästymiseen</w:t>
      </w:r>
    </w:p>
    <w:p>
      <w:r>
        <w:t xml:space="preserve">Seitsemän Coventryn koulua odotti kuulevansa helmikuussa, kuuluivatko ne ensisijaiseen koulurakennusohjelmaan. Balls sanoi, että päätöksen tekemisen viivästyminen siitä, mitkä Englannin sadasta huonoimmasta koulukiinteistöstä rakennetaan uudelleen, oli "epäreilua". Hallituksen tiedottaja sanoi, että valinnat tehdään "niin pian kuin mahdollista". Viime heinäkuussa Coventryssä sijaitsevan Richard Lee Primary Schoolin vanhemmat ja oppilaat toimittivat Downing Streetille vetoomuksen, jossa vaadittiin korjauksia. Työväenpuolueen kansanedustaja Balls vieraili Wykenissä sijaitsevassa koulussa, joka on yksi seitsemästä kaupungin koulusta, jotka hakevat lisärahoitusta ohjelmasta, ja tutustui 1950-luvun rakennukseen, jossa on ollut ongelmia vuotavien kattojen ja kosteuden kanssa. "Valtava kiinnostus", Balls sanoi: "Ei ole reilua, että lapset ja vanhemmat joutuvat odottamaan näin epävarmasti. "Ymmärrän ihmisten turhautumisen ja toivon, että [opetusministeri] Michael Gove ryhtyisi toimeen." Hän jatkaa. Opetusministeriön tiedottajan mukaan viivästys johtui "valtavasta kiinnostuksesta ohjelmaa kohtaan". "Arvioimme ja tarkastelemme huolellisesti jokaista hakemusta", tiedottaja sanoi. "Emme pyydä anteeksi reilua, perusteellista ja tiukkaa tarjousprosessia. "Käytämme aikaa saadaksemme kaiken kuntoon ja ilmoitamme päätöksistämme mahdollisimman pian." Coventryn koulut, jotka toivovat rahoitusta, ovat seuraavat:</w:t>
      </w:r>
    </w:p>
    <w:p>
      <w:r>
        <w:rPr>
          <w:b/>
        </w:rPr>
        <w:t xml:space="preserve">Yhteenveto</w:t>
      </w:r>
    </w:p>
    <w:p>
      <w:r>
        <w:t xml:space="preserve">Varjo-oikeuskansleri Ed Balls on kritisoinut, että koalitiohallituksen ilmoitus 20 koulun korjausten rahoituksesta on viivästynyt.</w:t>
      </w:r>
    </w:p>
    <w:p>
      <w:r>
        <w:rPr>
          <w:b/>
          <w:u w:val="single"/>
        </w:rPr>
        <w:t xml:space="preserve">Asiakirjan numero 48124</w:t>
      </w:r>
    </w:p>
    <w:p>
      <w:r>
        <w:t xml:space="preserve">Hyväntekeväisyysjärjestö haastaa Gloucestershiren mäyräkoirien teurastuksen.</w:t>
      </w:r>
    </w:p>
    <w:p>
      <w:r>
        <w:t xml:space="preserve">Tappoa pyydettiin jatkamaan kahdeksan viikkoa sen jälkeen, kun kuusi viikkoa kestäneen kokeilun aikana, jolla pyrittiin hillitsemään nautojen tuberkuloosia, ei saatu tapettua vähimmäismäärää mäyriä. Mäyräkoirien suojelujärjestö Badger Trust totesi kirjeessään, että olisi "lainvastaista", että Natural England myöntäisi lisäluvan. Defra sanoi, ettei se voi kommentoida kirjettä "oikeudellisista syistä". Sen mukaan maakunnassa oli tapettu 708 mäyrää, mikä on 942 mäyrän tappotavoitetta (1 650 mäyrää) vähemmän. "Ei tehokasta" Eläinlääkintäpäällikkö Nigel Gibbens kehotti jatkamaan teurastusta. Defra sanoi, että teurastukset ovat "tärkeitä nautojen tuberkuloosin torjumiseksi". Defra:n tiedottaja sanoi: "Siksi nämä koe-eläinten teurastukset ovat niin tärkeitä. Meidän on käytettävä kaikkia käytettävissä olevia keinoja, koska tuberkuloosia on niin vaikea hävittää ja se leviää nopeasti." Badger Trust sanoi pyytävänsä Natural Englandia ottamaan heidän kirjeensä huomioon, kun se käsittelee hakemusta "uuden luvan myöntämiseksi" mäyräkoirien ampumiseen Gloucestershiressä. Kirjeessä käytettiin lainauksia ministerien ja virkamiesten alkuperäisistä lausunnoista, joissa Trustin mukaan puhuttiin teurastuksen kestosta "enintään kuusi viikkoa". Trustin mukaan se uskoi, että teurastus oli "täyttänyt tarkoituksensa "tehokkuuden" testaamisessa ja osoittanut, ettei se ollut tehokas". Viime viikolla myönnettiin lupa jatkaa mäyräkoirien teurastusta Somersetissä 1. marraskuuta asti.</w:t>
      </w:r>
    </w:p>
    <w:p>
      <w:r>
        <w:rPr>
          <w:b/>
        </w:rPr>
        <w:t xml:space="preserve">Yhteenveto</w:t>
      </w:r>
    </w:p>
    <w:p>
      <w:r>
        <w:t xml:space="preserve">Mäyräkoirien teurastus Gloucestershiressä saatetaan pysäyttää, kun hyväntekeväisyysjärjestö, jonka mukaan suunnitelmat teurastusajan pidentämiseksi ovat laittomia, on haastanut sen oikeuteen.</w:t>
      </w:r>
    </w:p>
    <w:p>
      <w:r>
        <w:rPr>
          <w:b/>
          <w:u w:val="single"/>
        </w:rPr>
        <w:t xml:space="preserve">Asiakirjan numero 48125</w:t>
      </w:r>
    </w:p>
    <w:p>
      <w:r>
        <w:t xml:space="preserve">Rod Stewart on ensimmäinen rock-tähti, joka soittaa Glasgow'n The Hydro -stadionilla.</w:t>
      </w:r>
    </w:p>
    <w:p>
      <w:r>
        <w:t xml:space="preserve">Laulaja, joka on tällä hetkellä Yhdistyneen kuningaskunnan albumilistan ykkönen ensimmäistä kertaa 34 vuoteen, esiintyy 12 000-paikkaisella areenalla 30. syyskuuta. Tapahtumapaikan ensimmäinen konsertti on oopperalaulaja Andrea Bocelli 15. syyskuuta. 125 miljoonaa puntaa maksavan areenan ylläpitäjät ovat kiistäneet tiedot, joiden mukaan areena olisi myöhässä aikataulusta. Uusimman albuminsa Time julkaisun jälkeen Stewart on ilmoittanut viiden päivän kiertueesta Isossa-Britanniassa, joka käynnistyy Liverpoolissa 17. syyskuuta. Laulaja sanoi: "Olen odottanut tätä, kun olen seurannut The Hydron muotoutumista. "Vuosi 2013 on minulle merkittävä vuosi. En malta odottaa, että pääsen takaisin Skotlantiin ja esiintymään elävän yleisön edessä tässä upeassa paikassa." The Hydro on osa kaupungin Skotlannin messu- ja konferenssikeskusta (SECC).</w:t>
      </w:r>
    </w:p>
    <w:p>
      <w:r>
        <w:rPr>
          <w:b/>
        </w:rPr>
        <w:t xml:space="preserve">Yhteenveto</w:t>
      </w:r>
    </w:p>
    <w:p>
      <w:r>
        <w:t xml:space="preserve">Rod Stewart on paljastettu ensimmäiseksi rocktähdeksi, joka esiintyy Glasgow'n uudessa musiikkitalossa The Hydro -tapahtumapaikassa.</w:t>
      </w:r>
    </w:p>
    <w:p>
      <w:r>
        <w:rPr>
          <w:b/>
          <w:u w:val="single"/>
        </w:rPr>
        <w:t xml:space="preserve">Asiakirjan numero 48126</w:t>
      </w:r>
    </w:p>
    <w:p>
      <w:r>
        <w:t xml:space="preserve">'Tee Madhusta neutraali alue' - Kirkko</w:t>
      </w:r>
    </w:p>
    <w:p>
      <w:r>
        <w:t xml:space="preserve">"Huomautimme, että lähes 20 tuhatta näillä alueilla asuvaa ihmistä elää hengenvaarassa, koska tykistövaihtoa tapahtuu säännöllisesti", sanoi Bishiop Rayappu Joseph. Valtuuskunta pyysi presidenttiä tekemään järjestelyjä näiden siirtymään joutuneiden ihmisten siirtämiseksi turvallisempaan paikkaan. Katolinen kirkko on kehottanut hallitusta ja LTTE:tä julistamaan Mdhun kirkon ympäristön puolueettomaksi alueeksi. Presidentti Rajapaksha on luvannut valtuuskunnalle, että hän tutkii pyynnön ja ryhtyy kaikkiin mahdollisiin toimiin, jotta siirtymään joutuneet ihmiset saisivat helpotusta. Samaan aikaan poliittisen siiven johtaja S. P Tamilselvan on ilmoittanut kirkolle, että jos hallitus on halukas antamaan kirjallisen sitoumuksen Madhun kirkon alueen käsittelemisestä puolueettomana vyöhykkeenä, se noudattaa sopimusta, sanoi piispa Rayappu Joseph. Mannarin piispa Rayppu Josephin lisäksi arkkipiispa Oswald Gomis osallistui presidentin tapaamiseen.</w:t>
      </w:r>
    </w:p>
    <w:p>
      <w:r>
        <w:rPr>
          <w:b/>
        </w:rPr>
        <w:t xml:space="preserve">Yhteenveto</w:t>
      </w:r>
    </w:p>
    <w:p>
      <w:r>
        <w:t xml:space="preserve">Katolinen kirkko on esittänyt presidentti Mahinda Rajapakshalle kannanottoja Mannarin ja Vauniyan piirikuntien puhdistamattomilla alueilla asuvien siirtymään joutuneiden henkilöiden ahdingosta.</w:t>
      </w:r>
    </w:p>
    <w:p>
      <w:r>
        <w:rPr>
          <w:b/>
          <w:u w:val="single"/>
        </w:rPr>
        <w:t xml:space="preserve">Asiakirjan numero 48127</w:t>
      </w:r>
    </w:p>
    <w:p>
      <w:r>
        <w:t xml:space="preserve">Kaksi kalastajaa löytyi kuolleena Whitbyn satamaveneestä</w:t>
      </w:r>
    </w:p>
    <w:p>
      <w:r>
        <w:t xml:space="preserve">Kaksikosta oltiin huolissaan, ja miesten ruumiit löydettiin keskiviikkona klo 09:55 GMT Pier Roadin edustalla kiinnitetystä aluksesta. North Yorkshiren poliisin tiedottaja sanoi, että heidän kuolemansa oli "selittämätön mutta ei epäilyttävä". Health and Safety Executive ja Marine Accident Investigation Branch olivat saaneet tiedon miesten kuolemasta, hän lisäsi. Poliisin mukaan heitä ei ole vielä virallisesti tunnistettu.</w:t>
      </w:r>
    </w:p>
    <w:p>
      <w:r>
        <w:rPr>
          <w:b/>
        </w:rPr>
        <w:t xml:space="preserve">Yhteenveto</w:t>
      </w:r>
    </w:p>
    <w:p>
      <w:r>
        <w:t xml:space="preserve">Kaksi kalastajaa on löydetty kuolleena veneestä Whitbyn satamassa.</w:t>
      </w:r>
    </w:p>
    <w:p>
      <w:r>
        <w:rPr>
          <w:b/>
          <w:u w:val="single"/>
        </w:rPr>
        <w:t xml:space="preserve">Asiakirjan numero 48128</w:t>
      </w:r>
    </w:p>
    <w:p>
      <w:r>
        <w:t xml:space="preserve">Yli 50 kalanruokatehtaan työpaikkaa vapautuu Invergordonissa</w:t>
      </w:r>
    </w:p>
    <w:p>
      <w:r>
        <w:t xml:space="preserve">Norjassa sijaitseva maailmanlaajuinen Skretting-yritys vetäytyy kokonaan Yhdistyneestä kuningaskunnasta. Muuton myötä suljetaan myös yrityksen tehdas Prestonin lähellä Lancashiressa, sen pääkonttori Norwichissa ja varasto Shetlandissa. Yhteensä menetetään yli 100 työpaikkaa. Skretting totesi lausunnossaan, että sulkemiset johtuvat Britannian markkinaolosuhteista, jotka johtuvat ylikapasiteetista ja alhaisista hinnoista. Tiedottajan mukaan brexit ei vaikuttanut päätökseen. Toimitusjohtaja Therese Log Bergjord sanoi: "Valitettavasti Yhdistyneen kuningaskunnan markkinaolosuhteet ovat kestämättömät. "Kun uusi suuri rehutehdas aloittaa toimintansa Skotlannissa vuoden 2019 alussa, alueen kokonaisrehukapasiteetin odotetaan ylittävän kokonaismarkkinat yli 50 prosentilla. "Tämä laskee hintoja, mikä johtaa kestämättömään kaupalliseen ympäristöön."</w:t>
      </w:r>
    </w:p>
    <w:p>
      <w:r>
        <w:rPr>
          <w:b/>
        </w:rPr>
        <w:t xml:space="preserve">Yhteenveto</w:t>
      </w:r>
    </w:p>
    <w:p>
      <w:r>
        <w:t xml:space="preserve">Invergordonissa menetetään yli 50 työpaikkaa, kun Skotlannin lohiteollisuudelle kalanrehua valmistava tehdas suljetaan.</w:t>
      </w:r>
    </w:p>
    <w:p>
      <w:r>
        <w:rPr>
          <w:b/>
          <w:u w:val="single"/>
        </w:rPr>
        <w:t xml:space="preserve">Asiakirjan numero 48129</w:t>
      </w:r>
    </w:p>
    <w:p>
      <w:r>
        <w:t xml:space="preserve">St Helier Lifeboat vetää nostaa £ 1,900 RNLI: lle</w:t>
      </w:r>
    </w:p>
    <w:p>
      <w:r>
        <w:t xml:space="preserve">Kymmenen miehistön jäsentä auttoi vetämään Y-luokan pelastusveneen St Helierin ympäri lauantaina. Kolme miehistön jäsentä aikoo myös juosta Lontoon maratonin ja kerätä 6 900 puntaa hyväntekeväisyyteen. Kerätyt rahat menevät RNLI:n pääkonttoriin, ja ne jaetaan edelleen päivitettyihin varusteisiin, kuten pelastusliiveihin miehistölle. Kokopäiväinen miehistön jäsen Jonathan Cornick ja vapaaehtoiset miehistön jäsenet Adam Fabian ja Bart Messervy-Evans juoksevat Lontoon maratonin 22. huhtikuuta. Cornick ja Fabian juoksevat maratonin toisen kerran RNLI:n hyväksi. Cornick sanoi: "Kaikki olivat hyvin anteliaita, ja veneen veto keräsi 1 900 puntaa, mikä on fantastista. Kiitos paljon yleisölle."</w:t>
      </w:r>
    </w:p>
    <w:p>
      <w:r>
        <w:rPr>
          <w:b/>
        </w:rPr>
        <w:t xml:space="preserve">Yhteenveto</w:t>
      </w:r>
    </w:p>
    <w:p>
      <w:r>
        <w:t xml:space="preserve">St Helierin pelastusveneen miehistö keräsi 1 900 puntaa RNLI:lle veneen vetämisessä King Streetillä Jerseyssä.</w:t>
      </w:r>
    </w:p>
    <w:p>
      <w:r>
        <w:rPr>
          <w:b/>
          <w:u w:val="single"/>
        </w:rPr>
        <w:t xml:space="preserve">Asiakirjan numero 48130</w:t>
      </w:r>
    </w:p>
    <w:p>
      <w:r>
        <w:t xml:space="preserve">Newcastle Street Spice -ruokafestivaali tutkinnan kohteena</w:t>
      </w:r>
    </w:p>
    <w:p>
      <w:r>
        <w:t xml:space="preserve">Newcastlen kaupunginvaltuuston ja terveydensuojeluviraston tarkastajat keräävät näytteitä ihmisiltä, jotka sairastuivat sunnuntaina päättyneen Street Spice -tapahtuman jälkeen. Kaupunginvaltuusto sanoi toimineensa useiden raporttien jälkeen. Hyväntekeväisyystapahtuman järjestäjät sanoivat tekevänsä yhteistyötä tutkinnan kanssa. "Varotoimenpiteiden luettelo" Stephen Savage, neuvoston sääntelypalveluista ja väestönsuojelusta vastaava johtaja, sanoi, että virkamiehet työskentelevät 16 yrityksen kanssa, jotka osallistuivat Times Squarella järjestettyyn festivaaliin. Järjestäjä Bob Arora sanoi, että korkean hygieniatason varmistamiseksi oli toteutettu täydellinen luettelo varotoimista. Tapahtumaan uskotaan osallistuneen noin 10 000 ihmistä. Arora sanoi: Arora sanoi: "Haluaisin selvittää asian ja selvittää tarkalleen, mistä se johtui." Hän sanoi: "Haluaisin selvittää asian."</w:t>
      </w:r>
    </w:p>
    <w:p>
      <w:r>
        <w:rPr>
          <w:b/>
        </w:rPr>
        <w:t xml:space="preserve">Yhteenveto</w:t>
      </w:r>
    </w:p>
    <w:p>
      <w:r>
        <w:t xml:space="preserve">Ympäristöterveydenhuollon virkamiehet tutkivat Tynesiden ruokafestivaalia "ripuli- ja oksennustautitartunnan" puhjettua.</w:t>
      </w:r>
    </w:p>
    <w:p>
      <w:r>
        <w:rPr>
          <w:b/>
          <w:u w:val="single"/>
        </w:rPr>
        <w:t xml:space="preserve">Asiakirjan numero 48131</w:t>
      </w:r>
    </w:p>
    <w:p>
      <w:r>
        <w:t xml:space="preserve">Burkina Faso: Burbana: Neljä poliisia viiden kuolleen joukossa IED-räjähdyksessä</w:t>
      </w:r>
    </w:p>
    <w:p>
      <w:r>
        <w:t xml:space="preserve">Perjantaina improvisoidun räjähteen aiheuttama räjähdys tapahtui Boungoussa, alueella, jolla on tehty useita jihadistimilitanttien tekemiä iskuja. Poliisit olivat saattamassa kultakaivostyöläisiä, kertoo AFP. Vastaavassa iskussa kuoli viisi poliisia alueella elokuussa. Molemmat iskut tapahtuivat Boungoun ja Fada N'Gourman välisellä reitillä, joka on yksi maan itäisen alueen tärkeimmistä kaupungeista. Noin 40 turvallisuusjoukkojen jäsentä on saanut surmansa IED-iskuissa elokuun jälkeen. Jihadistien iskuissa maassa on kuollut ainakin 230 ihmistä vuodesta 2015 lähtien, ja iskut ovat kohdistuneet erityisesti pohjoiseen ja itään. Pääkaupungissa Ouagadougoussa on tehty kolme iskua.</w:t>
      </w:r>
    </w:p>
    <w:p>
      <w:r>
        <w:rPr>
          <w:b/>
        </w:rPr>
        <w:t xml:space="preserve">Yhteenveto</w:t>
      </w:r>
    </w:p>
    <w:p>
      <w:r>
        <w:t xml:space="preserve">Viisi ihmistä, mukaan lukien neljä poliisia, on saanut surmansa tielle jätetyssä räjähteessä Burkina Fason itäosassa, kerrotaan.</w:t>
      </w:r>
    </w:p>
    <w:p>
      <w:r>
        <w:rPr>
          <w:b/>
          <w:u w:val="single"/>
        </w:rPr>
        <w:t xml:space="preserve">Asiakirjan numero 48132</w:t>
      </w:r>
    </w:p>
    <w:p>
      <w:r>
        <w:t xml:space="preserve">Tweed-joen lohen salametsästys alkaa</w:t>
      </w:r>
    </w:p>
    <w:p>
      <w:r>
        <w:t xml:space="preserve">Useat virastot yhdistävät voimansa torjuakseen laittoman toiminnan Tweed-joella Scottish Bordersissa. Lothian and Bordersin poliisi, Scottish Borders Council, Crimestoppers ja River Tweed Commission haluavat suojella 97 mailin pituista jokea. Nick Yonge River Tweed Commissionista kertoi, että sen vesivartijaryhmä tekee tiivistä yhteistyötä poliisin kanssa. Hänen mukaansa lohen salametsästys on rikollinen teko, joka vahingoittaa vakavasti kalojen lisääntymiskantoja. "Jokiverkkoilijat ja kalastajat ovat kaikki yhtä mieltä siitä, että he eivät saa tappaa varhaisvaiheen lohikantoja Tweedin kevätlohien suojelusääntöjen mukaisesti", hän sanoi. "Sääntöjen taustalla on se, että merestä palaavia kaloja on juuri ja juuri riittävästi ylläpitämään lisääntyvää kantaa. "Kevätlohien tappaminen vähentää tätä lisääntymiskantaa, eikä sitä suvaita."</w:t>
      </w:r>
    </w:p>
    <w:p>
      <w:r>
        <w:rPr>
          <w:b/>
        </w:rPr>
        <w:t xml:space="preserve">Yhteenveto</w:t>
      </w:r>
    </w:p>
    <w:p>
      <w:r>
        <w:t xml:space="preserve">Skotlannin tärkeimmällä lohijokialueella on aloitettu ammattimaisten jengien harjoittaman salametsästyksen vastaiset toimet.</w:t>
      </w:r>
    </w:p>
    <w:p>
      <w:r>
        <w:rPr>
          <w:b/>
          <w:u w:val="single"/>
        </w:rPr>
        <w:t xml:space="preserve">Asiakirjan numero 48133</w:t>
      </w:r>
    </w:p>
    <w:p>
      <w:r>
        <w:t xml:space="preserve">Spandau Ballet julkistaa laulaja Tony Hadleyn korvaajan</w:t>
      </w:r>
    </w:p>
    <w:p>
      <w:r>
        <w:t xml:space="preserve">Laulaja ja näyttelijä Wild liittyy virallisesti yhtyeeseen, kun hän esittää 6. kesäkuuta Lontoon Subterania-klubilla heidän keikallaan sellaisia hittejä kuin Gold ja True. Hän tapasi yhtyeen basistin Martin Kempin, kun he molemmat esiintyivät Million Dollar Quartet -lavashow'ssa. Wild esitti Elvis Presleytä vuoden 2016 Britannian-kiertueella. Hadley paljasti viime heinäkuussa jättäneensä yhtyeen. Spandau Ballet oli yksi 1980-luvun suurimmista yhtyeistä, joka nautti 10 UK top 10 -singleä. Niihin kuului True, joka vietti neljä viikkoa listaykkösenä vuonna 1983. Viisikko erosi 1990-luvulla riideltyään rahasta ja aloitettuaan katkeran oikeustaistelun. Vuonna 2009 he kuitenkin järjestäytyivät uudelleen, kiersivät maailmaa ja levyttivät kourallisen uusia kappaleita. Yhtye on julkaissut videopätkän, jossa vilahtaa heidän uusi laulajansa. Wild on esiintynyt useissa lavatemmusikaaleissa ja julkaissut oman sooloalbuminsa Wild Tracks. Seuraa meitä Facebookissa, Twitterissä @BBCNewsEnts tai Instagramissa bbcnewsents. Jos sinulla on juttuehdotus, lähetä sähköpostia osoitteeseen entertainment.news@bbc.co.uk.</w:t>
      </w:r>
    </w:p>
    <w:p>
      <w:r>
        <w:rPr>
          <w:b/>
        </w:rPr>
        <w:t xml:space="preserve">Yhteenveto</w:t>
      </w:r>
    </w:p>
    <w:p>
      <w:r>
        <w:t xml:space="preserve">Pop-legenda Spandau Ballet julkistaa Ross William Wildin keulahahmonsa Tony Hadleyn korvaajaksi.</w:t>
      </w:r>
    </w:p>
    <w:p>
      <w:r>
        <w:rPr>
          <w:b/>
          <w:u w:val="single"/>
        </w:rPr>
        <w:t xml:space="preserve">Asiakirjan numero 48134</w:t>
      </w:r>
    </w:p>
    <w:p>
      <w:r>
        <w:t xml:space="preserve">Bath Abbey: Vaihda ledit näyttämään holvikaton.</w:t>
      </w:r>
    </w:p>
    <w:p>
      <w:r>
        <w:t xml:space="preserve">Yli 170 ympäristöystävällistä "pehmeämpää ja valkoisempaa valoa" korvaa sähköiset alasvalaisimet, jotka asennettiin 500 vuotta vanhaan rakennukseen 1990-luvulla. Se on osa 19,3 miljoonan punnan hanketta, johon on kuulunut myös Bathin kuumia lähteitä hyödyntävän lattialämmityksen asentaminen. Valojen toivotaan vähentävän luostarin hiilijalanjälkeä. Noin 2 000 kiveä - mukaan lukien 891 pylväskiveä - on hiljattain nostettu ylös ja laitettu uudelleen paikalleen osana rakennuksen historiallisen lattian restaurointia. Nykyaikaisempi, energiaa säästävä valaistus on jatkoa työlle, ja se asennetaan "korostamaan ja korostamaan luostarin kauniita sisätiloja". Uusi järjestelmä tarjoaa mahdollisuuden käyttää kattoon erivärisiä valoja, jolloin luostari voi mukautua "tilaisuuden mukaan". Luostarin kirkkoherra, pastori Canon Guy Bridgewater, sanoi: "Se todella parantaa luostarin yleisilmettä ja tuo arkkitehtuurin parhaat puolet esiin ja vähentää samalla energiankulutusta. "Tämä on osa pyrkimyksiämme kunnostaa ja parantaa luostaria, jotta se olisi viihtyisä ja viihtyisä paikka koko yhteisöllemme, uskoville ja vierailijoillemme tuleviksi vuosiksi." Aiheeseen liittyvät Internet-linkit Bath Abbey</w:t>
      </w:r>
    </w:p>
    <w:p>
      <w:r>
        <w:rPr>
          <w:b/>
        </w:rPr>
        <w:t xml:space="preserve">Yhteenveto</w:t>
      </w:r>
    </w:p>
    <w:p>
      <w:r>
        <w:t xml:space="preserve">Bath Abbeyyn asennetaan uusi LED-valaistusjärjestelmä, joka tuo esiin rakennuksen tuulettimen holvikaton ja on samalla energiatehokkaampi.</w:t>
      </w:r>
    </w:p>
    <w:p>
      <w:r>
        <w:rPr>
          <w:b/>
          <w:u w:val="single"/>
        </w:rPr>
        <w:t xml:space="preserve">Asiakirjan numero 48135</w:t>
      </w:r>
    </w:p>
    <w:p>
      <w:r>
        <w:t xml:space="preserve">McDonald's tarjoilee raskaana olevalle kanadalaiselle siivousnesteen lattea</w:t>
      </w:r>
    </w:p>
    <w:p>
      <w:r>
        <w:t xml:space="preserve">Kahdeksannella kuulla raskaana oleva Sarah Douglas pyysi kahvia drive-in-automaatilla Albertan maakunnassa viime sunnuntaiaamuna. Hän otti kulauksen hetkeä myöhemmin vain huomatakseen, että hänen kupissaan oleva ruskehtava neste ei ollutkaan kahvia eikä maitoa. Douglas pysäytti autonsa ja sylki aineen välittömästi ulos. Hän ajoi takaisin McDonald'siin ja kertoi yhdelle työntekijöistä haluavansa puhua esimiehelle, hän kertoi Lethbridge News Now -lehdelle. "Näytin hänelle kahvia ja hän oli kysynyt, haluanko uuden kahvin, ja sanoin, että 'ehdottomasti ei, tätä ei voi hyväksyä'", hän kertoi uutissivustolle. Ravintolan franchising-yrittäjä sanoi lausunnossaan olevansa pahoillaan tapahtuneesta. Hän selitti, että kone oli puhdistettu tavalliseen tapaan tuona aamuna, mutta latte-koneen maidon syöttölinjaa ei ollut irrotettu puhdistusliuoksesta, kun Douglasin juomaa valmistettiin. "Olemme ryhtyneet välittömiin toimiin ja käyneet läpi tiimin kanssa asianmukaiset puhdistusmenettelyt ja asettaneet lisäkylttejä muistutukseksi", sanoi franchising-yrittäjä Dan Brown. Raskaana oleva kahden lapsen äiti kertoi Global Newsille, että hän voi hyvin, mutta kävi kuitenkin lääkärissä varotoimenpiteenä.</w:t>
      </w:r>
    </w:p>
    <w:p>
      <w:r>
        <w:rPr>
          <w:b/>
        </w:rPr>
        <w:t xml:space="preserve">Yhteenveto</w:t>
      </w:r>
    </w:p>
    <w:p>
      <w:r>
        <w:t xml:space="preserve">McDonald's on pyytänyt anteeksi sen jälkeen, kun kanadalaiselle odottavalle äidille tarjoiltiin puhdistusliuosta hänen tilaamansa latten sijaan.</w:t>
      </w:r>
    </w:p>
    <w:p>
      <w:r>
        <w:rPr>
          <w:b/>
          <w:u w:val="single"/>
        </w:rPr>
        <w:t xml:space="preserve">Asiakirjan numero 48136</w:t>
      </w:r>
    </w:p>
    <w:p>
      <w:r>
        <w:t xml:space="preserve">Äitiään puukottanut jerseyläismies tuomittiin mielenterveyslaitokseen</w:t>
      </w:r>
    </w:p>
    <w:p>
      <w:r>
        <w:t xml:space="preserve">Andrew Nisbet, 41, tuomittiin hoitomääräykseen sen jälkeen, kun hän oli tunnustanut syyllisyytensä taposta Royal Courtissa, Jerseyn poliisi kertoi. Pamela Nisbetin, 68, kimppuun hyökättiin perheen kotona St Peterissä elokuussa 2019. Hänen perheensä kuvaili uhria "paljon rakastetuksi" paikalliseksi asukkaaksi, joka "antoi panoksensa tälle saarelle koko elämänsä ajan". He sanoivat: "Rakastamme ja kaipaamme Pamia vaimona, äitinä ja mummona." Rouva Nisbet oli entinen opettaja, yritysjohtaja ja kunniapoliisi. Jerseyn poliisin vakavan rikollisuuden yksikön päällikkö, komisario Christina Maclennan sanoi: "Tämä on äärimmäisen traaginen tapaus, joka on vaikuttanut merkittävästi sekä perheeseen että yhteisöön, ja ajatuksemme ovat ennen kaikkea Pamelan perheen luona."</w:t>
      </w:r>
    </w:p>
    <w:p>
      <w:r>
        <w:rPr>
          <w:b/>
        </w:rPr>
        <w:t xml:space="preserve">Yhteenveto</w:t>
      </w:r>
    </w:p>
    <w:p>
      <w:r>
        <w:t xml:space="preserve">Jerseyn mies, joka tappoi äitinsä puukottamalla tätä kaulaan, lähetetään brittiläiseen mielenterveyslaitokseen.</w:t>
      </w:r>
    </w:p>
    <w:p>
      <w:r>
        <w:rPr>
          <w:b/>
          <w:u w:val="single"/>
        </w:rPr>
        <w:t xml:space="preserve">Asiakirjan numero 48137</w:t>
      </w:r>
    </w:p>
    <w:p>
      <w:r>
        <w:t xml:space="preserve">NI:n kaasuntoimittaja Firmus myydään lontoolaiselle sijoittajalle</w:t>
      </w:r>
    </w:p>
    <w:p>
      <w:r>
        <w:t xml:space="preserve">John CampbellBBC News NI Economics &amp; Business Editor Equitix Investment Management on ostanut iCON Infrastructure -yhtiöltä yrityksen julkistamattomalla summalla. Firmus toimittaa palveluja noin 50 000 asiakkaalle Belfastin suuralueella ja 40 000 asiakkaalle kaupungin ulkopuolisilla alueilla, joita kutsutaan "kymmeneksi kaupungiksi". Firmuksen toimitusjohtaja Michael Scott sanoi, että yrityksellä on 25-vuotinen suunnitelma laajentaa verkostoaan. Tavoitteena on liittää verkkoon 140 000 uutta asiakasta. Hän sanoi: "Tämä on hyvä uutinen kaasunkuluttajille ja Pohjois-Irlannin taloudelle". "Equitixille uusi sektori" Hugh Crossley Equitixistä sanoi, että sopimus tuo yrityksen uudelle sektorille. "Etsimme aina houkuttelevia tilaisuuksia hankkia korkealaatuista omaisuutta, joka täyttää kriteerimme", hän sanoi. "Kaasunjakelu on Equitixille uusi ala, joka täyttää nämä kriteerit ja täydentää hyvin muita aloja, joihin sijoitamme." Firmus myytiin viimeksi hieman yli viisi vuotta sitten, kun iCON osti sen Irlannin tasavallan valtion omistamalta energiayhtiöltä Bord Gaisilta.</w:t>
      </w:r>
    </w:p>
    <w:p>
      <w:r>
        <w:rPr>
          <w:b/>
        </w:rPr>
        <w:t xml:space="preserve">Yhteenveto</w:t>
      </w:r>
    </w:p>
    <w:p>
      <w:r>
        <w:t xml:space="preserve">Pohjoisirlantilainen kaasuntoimittaja Firmus Energy on myyty lontoolaiselle infrastruktuurisijoittajalle.</w:t>
      </w:r>
    </w:p>
    <w:p>
      <w:r>
        <w:rPr>
          <w:b/>
          <w:u w:val="single"/>
        </w:rPr>
        <w:t xml:space="preserve">Asiakirjan numero 48138</w:t>
      </w:r>
    </w:p>
    <w:p>
      <w:r>
        <w:t xml:space="preserve">Intian päätoimittaja pidätetty "väärennetystä" munkin hyökkäysjutusta</w:t>
      </w:r>
    </w:p>
    <w:p>
      <w:r>
        <w:t xml:space="preserve">Mahesh Hegden Postcard News -lehden, kiistellyn oikeistosivuston, raportissa munkilla oli pää- ja olkapäävammoja. Etelä-Bangaloren kaupungin poliisi kuitenkin sanoi, että hän loukkaantui liikenneonnettomuudessa. Intiassa ei ole lakia valeuutisia vastaan, mutta uskonnollista vihaa lietsovan sisällön julkaiseminen on rikos. Hegde julkaisi jutun 18. maaliskuuta, mutta poisti sen muutamaa päivää myöhemmin, kun ihmiset alkoivat huomauttaa sen virheellisyydestä. Hän ei ole antanut lausuntoa päätöksestään julkaista ja sitten poistaa juttu. Hänet pidätettiin torstaina sen jälkeen, kun eteläisen Karnatakan osavaltion hallitseva kongressipuolue teki asiasta rikosilmoituksen. "Kun munkki oli saamassa hoitoa onnettomuuden jälkeen, yksi hänen opetuslapsistaan otti kuvan. Hän [Hegde] käytti kuvaa sanoakseen, että muslimit hyökkäsivät munkin kimppuun. Hän julkaisi uutisen myös nettisivuillaan, ja siksi hänet on pidätetty", kertoi vanhempi poliisivirkailija Satish Kumar BBC Hindin Imran Qureshille. Myös kongressi on syyttänyt Hegdeä hindunationalistista Bharatiya Janata Party -puoluetta suosivan sisällön julkaisemisesta. Molemmat puolueet kampanjoivat voittaakseen osavaltion tulevat parlamenttivaalit.</w:t>
      </w:r>
    </w:p>
    <w:p>
      <w:r>
        <w:rPr>
          <w:b/>
        </w:rPr>
        <w:t xml:space="preserve">Yhteenveto</w:t>
      </w:r>
    </w:p>
    <w:p>
      <w:r>
        <w:t xml:space="preserve">Intialaisen verkkosivuston päätoimittaja on pidätetty, koska häntä syytetään väärän tarinan julkaisemisesta muslimien hyökättyä jain-uskontoon kuuluvan munkin kimppuun, kertoo poliisi.</w:t>
      </w:r>
    </w:p>
    <w:p>
      <w:r>
        <w:rPr>
          <w:b/>
          <w:u w:val="single"/>
        </w:rPr>
        <w:t xml:space="preserve">Asiakirjan numero 48139</w:t>
      </w:r>
    </w:p>
    <w:p>
      <w:r>
        <w:t xml:space="preserve">Indonesialainen salakuljettaja "piilotti lintuja muovipulloihin".</w:t>
      </w:r>
    </w:p>
    <w:p>
      <w:r>
        <w:t xml:space="preserve">Miehen väitettiin jääneen kiinni elävien lintujen kuljettamisesta matkustaja-aluksella lähellä Surabayan kaupunkia. Mukana oli 21 keltakakadua, jotka on luokiteltu uhanalaisiksi. Niitä pidettiin pullojen sisällä, jotta ne eivät räpiköisi. Lintuja tiedetään myytävän laillisten kanavien kautta jopa 1 000 punnalla (1 500 dollarilla) kappale. Tulliviranomaisten mukaan saaliissa oli myös määrittelemätön määrä vihreitä papukaijoja. Keltahuippukakadujen tarkkaa lukumäärää luonnossa ei tiedetä, mutta Kansainvälinen luonnonsuojeluliitto on merkinnyt ne erittäin uhanalaisten lintujen luetteloon. Birdlife-luonnonsuojeluryhmän mukaan lintujen määrä on laskussa, koska ne pyydystetään kestämättömästi häkkilintujen kauppaa varten. Vuonna 2013 kahdelle Indonesian armeijan työntekijälle annettiin varoitus, kun heidän havaittiin pyörittävän lintujen salakuljetusrengasta sotilaslentokoneessa. Harvinaisia lintuja sisältäviä pusseja löytyi, kun kone tankattiin Australiassa.</w:t>
      </w:r>
    </w:p>
    <w:p>
      <w:r>
        <w:rPr>
          <w:b/>
        </w:rPr>
        <w:t xml:space="preserve">Yhteenveto</w:t>
      </w:r>
    </w:p>
    <w:p>
      <w:r>
        <w:t xml:space="preserve">Indonesian poliisi on pidättänyt miehen, jonka epäillään salakuljettaneen harvinaisia lintuja muovipulloissa.</w:t>
      </w:r>
    </w:p>
    <w:p>
      <w:r>
        <w:rPr>
          <w:b/>
          <w:u w:val="single"/>
        </w:rPr>
        <w:t xml:space="preserve">Asiakirjan numero 48140</w:t>
      </w:r>
    </w:p>
    <w:p>
      <w:r>
        <w:t xml:space="preserve">Marsut pelastettiin Devonissa sinetöidystä laatikosta roskiksessa.</w:t>
      </w:r>
    </w:p>
    <w:p>
      <w:r>
        <w:t xml:space="preserve">Animals in Distressin mukaan ne pelasti "todella kauhealta kuolemalta" Devonissa asuva nainen, joka löysi ne ennen kuin jätteenkerääjät saapuivat paikalle. Vapaaehtoiset ovat nimenneet "suloisen ja ystävällisen" parin Jingleksi ja Noeliksi. Ne saapuivat paikalle laihtuneina ja loisten peittäminä, mutta nyt ne näyttävät "ihanilta ja pörröisiltä", hyväntekeväisyysjärjestö sanoi. Nimettömänä pysyttelevä nainen kertoi tunteneensa laatikon liikkuvan, kun hän nosti sen roskiksesta Littlehempstonissa, lähellä Totnesia. Marsut pysyvät Newton Abbotin keskuksessa, kunnes ne ovat täysin toipuneet, ja niille on jo annettu uusi koti, johon ne voivat paremmin. Hyväntekeväisyysjärjestö sanoi: "Ne olivat nälkäisiä ja juoksivat suoraan ruokakupilleen syömään, eivätkä piileskelleet, kuten useimmat marsut tekevät saapuessaan. "Ne olivat punkkien peitossa, mutta tarpeellisen kylvyn ja hoidon jälkeen ne näyttävät ihanan pörröisiltä ja ne ovat jo lihoneet. "Emme ymmärrä, miten joku voi tehdä näin - se on niin tarpeetonta, sillä monet pelastuslaitokset ottavat eläimiä vastaan." "Se on todella tarpeetonta."</w:t>
      </w:r>
    </w:p>
    <w:p>
      <w:r>
        <w:rPr>
          <w:b/>
        </w:rPr>
        <w:t xml:space="preserve">Yhteenveto</w:t>
      </w:r>
    </w:p>
    <w:p>
      <w:r>
        <w:t xml:space="preserve">Kaksi marsua on pelastettu roskiksesta, kun ne oli suljettu pahvilaatikkoon ja heitetty roskikseen, pelastuslaitos on paljastanut.</w:t>
      </w:r>
    </w:p>
    <w:p>
      <w:r>
        <w:rPr>
          <w:b/>
          <w:u w:val="single"/>
        </w:rPr>
        <w:t xml:space="preserve">Asiakirjan numero 48141</w:t>
      </w:r>
    </w:p>
    <w:p>
      <w:r>
        <w:t xml:space="preserve">Käsihygieniapyyntö vähentää tartuntoja Skotlannissa</w:t>
      </w:r>
    </w:p>
    <w:p>
      <w:r>
        <w:t xml:space="preserve">Ylilääkäri Sir Harry Burns ja hoitotyön päällikkö Ros Moore muistuttivat asiasta maailmanlaajuisena käsihygieniapäivänä. Neiti Moore sanoi: Kokeile laulaa "Happy Birthday" kahdesti läpi karkeana ohjeena siitä, kuinka kauan sen pitäisi kestää. Virallisten lukujen mukaan Skotlannissa kuoli tänä talvena 35 ihmistä influenssaan. On arvioitu, että noroviruksen aiheuttama sairauskohtaus voi koskettaa joka vuosi jopa neljäsosaa väestöstä. Sir Harry sanoi, ettei ole mitään tekosyytä sille, etteivät ihmiset pese käsiään. Hän lisäsi: "On erityisen tärkeää, että sairaalassa ollessasi - olitpa sitten henkilökunnan jäsen, vierailija tai potilas - peset kätesi kunnolla, jotta tartunnan leviäminen voidaan estää." Hän lisäsi: "Sairaalassa on erityisen tärkeää, että peset kätesi kunnolla, jotta tartunnan leviäminen voidaan estää." Tuoreiden tilastojen mukaan 95 prosenttia NHS:n henkilökunnasta noudattaa käsihygieniaohjeita, kertoi Skotlannin hallitus. Clostridium difficile (C. diff) -infektioiden määrä yli 65-vuotiaiden keskuudessa on laskenut 82 prosenttia vuodesta 2007. MRSA-tapaukset ovat vähentyneet 79 prosenttia samana aikana.</w:t>
      </w:r>
    </w:p>
    <w:p>
      <w:r>
        <w:rPr>
          <w:b/>
        </w:rPr>
        <w:t xml:space="preserve">Yhteenveto</w:t>
      </w:r>
    </w:p>
    <w:p>
      <w:r>
        <w:t xml:space="preserve">Käsien pesu 15 sekunnin ajan kerrallaan on avainasemassa noroviruksen kaltaisten infektioiden ehkäisyssä, ovat skotlantilaiset terveysviranomaiset todenneet.</w:t>
      </w:r>
    </w:p>
    <w:p>
      <w:r>
        <w:rPr>
          <w:b/>
          <w:u w:val="single"/>
        </w:rPr>
        <w:t xml:space="preserve">Asiakirjan numero 48142</w:t>
      </w:r>
    </w:p>
    <w:p>
      <w:r>
        <w:t xml:space="preserve">Lululemonin perustaja Chip Wilson eroaa vartalonkokoristiriidan vuoksi</w:t>
      </w:r>
    </w:p>
    <w:p>
      <w:r>
        <w:t xml:space="preserve">Wilson kertoi Bloomberg TV:lle marraskuussa, että "läpinäkyviä housuja" koskevat valitukset johtuivat ylipainoisista naisista. Joidenkin naisten vartalot "eivät vain oikeastaan sovi" Lululemonin housuille, hän sanoi. Maaliskuussa Lululemon joutui vetämään yhden joogahousunsa pois kaupoista, kun sen läpinäkyvästä kankaasta oli valitettu. Yhtiö syytti ongelmista tyylimuutoksia ja tuotanto-ongelmia, mutta valitukset jatkuivat. Wilson perusti Lululemonin vuonna 1998. Hän toimi toimitusjohtajana vuoteen 2005 asti ja on toiminut myös toimitusjohtajan ulkopuolisena puheenjohtajana. Lululemonin hallitus ilmoitti myös, että Laurent Potdevin, Toms Shoesin entinen johtaja, siirtyy yhtiön seuraavaksi toimitusjohtajaksi tammikuussa. Tämä on seurausta nykyisen johtajan Christine Dayn erosta kesäkuussa. Lululemonin osakkeet nousivat uutisesta 3 prosenttia, mutta laskivat myöhemmin tiistaina.</w:t>
      </w:r>
    </w:p>
    <w:p>
      <w:r>
        <w:rPr>
          <w:b/>
        </w:rPr>
        <w:t xml:space="preserve">Yhteenveto</w:t>
      </w:r>
    </w:p>
    <w:p>
      <w:r>
        <w:t xml:space="preserve">Joogavaatteita myyvän Lululemon-yrityksen miljardööri ja perustaja Chip Wilson on eronnut yhtiön puheenjohtajuudesta kehonkokoa koskevien kiistanalaisten lausuntojen vuoksi.</w:t>
      </w:r>
    </w:p>
    <w:p>
      <w:r>
        <w:rPr>
          <w:b/>
          <w:u w:val="single"/>
        </w:rPr>
        <w:t xml:space="preserve">Asiakirjan numero 48143</w:t>
      </w:r>
    </w:p>
    <w:p>
      <w:r>
        <w:t xml:space="preserve">Oxfordshire ulkoistaa Hampshiren kaupunginvaltuuston yritykselle.</w:t>
      </w:r>
    </w:p>
    <w:p>
      <w:r>
        <w:t xml:space="preserve">Noin 140 työntekijää joutuisi työttömäksi, jos viranomainen toteuttaa suunnitelman siirtää tiimit Hampshiren kreivikunnan neuvoston ylläpitämään liikekeskukseen. Hampshiren Integrated Business Centre (IBC) aloitti toimintansa huhtikuussa. Jos Oxfordshiren kabinetti hyväksyy suunnitelman, jolla pyritään säästämään 700 000 puntaa vuodessa, järjestetään kuuleminen. Oxfordshiren kreivikunnanvaltuusto ilmoitti, että jos henkilökunta päättää siirtyä Winchesteriin, he ovat oikeutettuja taloudelliseen muutostukeen. Jos henkilökunta päättää olla siirtymättä, neuvosto tekee parhaansa siirtääkseen heidät muualle, vaikka joitakin irtisanomisia voikin tapahtua. Valtuuston apulaisjohtaja Rodney Rose sanoi: "Hampshiren kanssa yhdistymisellä on monia selkeitä etuja, eikä vähiten se, että tällainen julkisten tahojen välinen kumppanuus johtaisi saumattomampiin siirtymisiin. "Tiedämme nyt, että tämä ehdotus on taloudellisesti kannattava ja että se tuottaisi säästöjä, jotka meidän on tehtävä, ja samalla voisimme edelleen tarjota laadukkaita taustapalveluja etulinjan tiimeillemme." Kabinettia pyydetään hyväksymään suunnitelma, kun se kokoontuu tiistaina 15. heinäkuuta. Hampshiren poliisi ja Hampshiren palo- ja pelastuslaitos liittyvät IBC:hen. Oxfordshiren kreivikunnanvaltuusto sopi vuonna 2011 tietokonetekniikan jakamisesta Hampshiren kreivikunnanvaltuuston kanssa osana suunnitelmaa, jonka tavoitteena oli säästää 1 miljoonaa puntaa kolmen vuoden aikana.</w:t>
      </w:r>
    </w:p>
    <w:p>
      <w:r>
        <w:rPr>
          <w:b/>
        </w:rPr>
        <w:t xml:space="preserve">Yhteenveto</w:t>
      </w:r>
    </w:p>
    <w:p>
      <w:r>
        <w:t xml:space="preserve">Oxfordshiren kaupunginvaltuuston henkilöstö- ja taloushallinnon henkilöstö saatetaan siirtää Hampshireen tai irtisanoa, jos ulkoistamissuunnitelma hyväksytään.</w:t>
      </w:r>
    </w:p>
    <w:p>
      <w:r>
        <w:rPr>
          <w:b/>
          <w:u w:val="single"/>
        </w:rPr>
        <w:t xml:space="preserve">Asiakirjan numero 48144</w:t>
      </w:r>
    </w:p>
    <w:p>
      <w:r>
        <w:t xml:space="preserve">Mies vangittiin vauvan roikkumisesta ikkunasta Algeriassa</w:t>
      </w:r>
    </w:p>
    <w:p>
      <w:r>
        <w:t xml:space="preserve">Mies julkaisi kuvan itsestään pitelemässä vauvaa kerrostalon ikkunasta ja kirjoitti kuvatekstiksi: "1 000 tykkäystä tai pudotan hänet". Se sai muut sosiaalisen median käyttäjät vaatimaan miehen pidättämistä lapsen hyväksikäytöstä. Mies sai syytteen vauvan turvallisuuden vaarantamisesta pidätyksensä jälkeen sunnuntaina, kertoi poliisi. Lapsi roikkui 15. kerroksen kerrostalon ikkunasta pääkaupungissa Algerissa, uutissivusto Al Arabiya kertoi. Mies, joka on lapsen sukulainen, kiisti vaarantaneensa lapsen hengen ja sanoi, että sosiaalisen median käyttäjät olivat muokanneet kuvaa, kertoi Algerian yksityisomisteinen Ennahar TV. "Kuva otettiin parvekkeella, jossa oli suojakaiteet. Ne poistettiin", hän sanoi. Lapsen isä kehotti tuomioistuinta antamaan miehelle anteeksi ja sanoi, että tämä oli vain leikkinyt. Tuomari kuitenkin tuomitsi miehen, sillä kuva oli selvä ja lapsen henki oli vaarassa. Tapauksesta sosiaalisessa mediassa jaetut artikkelit saivat tuhansia enimmäkseen vihaisia reaktioita, kertoo BBC:n Pohjois-Afrikan kirjeenvaihtaja Rana Jawad. Monet algerialaiset solvasivat miestä ja ylistivät viranomaisia hänen pidättämisestään ja tuomiostaan, hän lisää. Aiemmissa raporteissa tuomittu mies kuvattiin virheellisesti lapsen isäksi.</w:t>
      </w:r>
    </w:p>
    <w:p>
      <w:r>
        <w:rPr>
          <w:b/>
        </w:rPr>
        <w:t xml:space="preserve">Yhteenveto</w:t>
      </w:r>
    </w:p>
    <w:p>
      <w:r>
        <w:t xml:space="preserve">Algerialainen tuomioistuin on tuominnut miehen kahdeksi vuodeksi vankilaan, koska hän oli roikottanut vauvan ikkunasta saadakseen "tykkäyksiä" Facebookissa.</w:t>
      </w:r>
    </w:p>
    <w:p>
      <w:r>
        <w:rPr>
          <w:b/>
          <w:u w:val="single"/>
        </w:rPr>
        <w:t xml:space="preserve">Asiakirjan numero 48145</w:t>
      </w:r>
    </w:p>
    <w:p>
      <w:r>
        <w:t xml:space="preserve">Humberin silta sulkee jalankulkuväylät "määräämättömäksi ajaksi".</w:t>
      </w:r>
    </w:p>
    <w:p>
      <w:r>
        <w:t xml:space="preserve">Humber Bridge Boardin tiedottajan mukaan syynä oli eräs tarkemmin määrittelemätön "viimeaikainen tapahtuma". 1,4 mailin (2 200 metrin) pituisen sillan molemmin puolin kulkevilla poluilla kulkevat jalankulkijat ja pyöräilijät. Tiedottaja sanoi: "Ymmärrämme, että tämä saattaa aiheuttaa haittaa, mutta pyydämme jalankulkijoita ja pyöräilijöitä kunnioittamaan päätöstä ja välttämään Humberin siltaa tällä hetkellä." Hullin laitamilla sijaitseva silta ylittää Itä-Yorkshiren ja Lincolnshiren yhdistävän Humberin suiston. Se avattiin vuonna 1981, ja se on maailman seitsemänneksi pisin riippusilta. Seuraa BBC:n East Yorkshire ja Lincolnshire -lehtiä Facebookissa, Twitterissä ja Instagramissa. Lähetä juttuideoita osoitteeseen yorkslincs.news@bbc.co.uk. Aiheeseen liittyvät Internet-linkit Humber Bridge</w:t>
      </w:r>
    </w:p>
    <w:p>
      <w:r>
        <w:rPr>
          <w:b/>
        </w:rPr>
        <w:t xml:space="preserve">Yhteenveto</w:t>
      </w:r>
    </w:p>
    <w:p>
      <w:r>
        <w:t xml:space="preserve">Humberin sillan kävelytiet on suljettu "määräämättömäksi ajaksi".</w:t>
      </w:r>
    </w:p>
    <w:p>
      <w:r>
        <w:rPr>
          <w:b/>
          <w:u w:val="single"/>
        </w:rPr>
        <w:t xml:space="preserve">Asiakirjan numero 48146</w:t>
      </w:r>
    </w:p>
    <w:p>
      <w:r>
        <w:t xml:space="preserve">Q-ehdokkaat asettivat Blurin Oasis-miestä vastaan.</w:t>
      </w:r>
    </w:p>
    <w:p>
      <w:r>
        <w:t xml:space="preserve">Sekä Blurin The Magic Whip että Noel Gallagherin High Flying Birds -yhtyeen Chasing Yesterday ovat ehdolla tapahtuman parhaan albumin palkinnon saajiksi. Gallagherin Oasiksen jälkeinen yhtye on ehdolla yhteensä kolmelle palkinnolle, kuten myös Florence and The Machine, Foals ja Ed Sheeran. Yleisöäänestyksellä päätettävät palkinnot jaetaan 19. lokakuuta. Blur ja Oasis ottivat tunnetusti yhteen vuonna 1995, kun edellisen Country House -single ja jälkimmäisen Roll With It -kappale julkaistiin samalla viikolla. Tuolloin laulaja Damon Albarnin johtama Blur myi 58 000 kappaletta enemmän kuin Gallagherin ja hänen veljensä Liamin johtama Oasis. Blur ja High Flying Birds ovat myös ehdolla "maailman tämän päivän paras esiintyjä" -palkinnon saajiksi, kuten myös Foals, joka nimettiin viime vuonna parhaaksi live-esiintyjäksi. Gallagherin kolmas ehdokkuus tulee parhaan sooloartistin kategoriassa, jossa hänen kanssakandidaattinsa ovat Sheeran, Sam Smith ja Taylor Swift. Q-lehden vanhempi päätoimittaja Matt Mason sanoi, että ehdokkaat "edustavat parhaita lahjakkuuksia toiselta kekseliäältä ja jännittävältä musiikkivuodelta". Absolute Radion Christian O'Connell isännöi palkintoja toisena vuonna peräkkäin.</w:t>
      </w:r>
    </w:p>
    <w:p>
      <w:r>
        <w:rPr>
          <w:b/>
        </w:rPr>
        <w:t xml:space="preserve">Yhteenveto</w:t>
      </w:r>
    </w:p>
    <w:p>
      <w:r>
        <w:t xml:space="preserve">Oasiksen entinen jäsen Noel Gallagher on joutunut uuteen taisteluun bändin vanhan kilpailijan Blurin kanssa tämän vuoden Q Awards -ehdokkaiden ansiosta.</w:t>
      </w:r>
    </w:p>
    <w:p>
      <w:r>
        <w:rPr>
          <w:b/>
          <w:u w:val="single"/>
        </w:rPr>
        <w:t xml:space="preserve">Asiakirjan numero 48147</w:t>
      </w:r>
    </w:p>
    <w:p>
      <w:r>
        <w:t xml:space="preserve">Lapsiseksirikollisia "ei kielletä työskentelemästä lasten kanssa</w:t>
      </w:r>
    </w:p>
    <w:p>
      <w:r>
        <w:t xml:space="preserve">Luku tuli esiin tuomioistuinlaitoksen McDermottin veljesten tapauksen jälkeen tekemässä tarkastelussa. Oikeuslaitos tarkastelee nyt tapauksia uudelleen selvittääkseen, olisiko asiassa pitänyt määrätä oikeudenmenetys. Givan sanoi, että asia on käsiteltävä kiireellisesti. "Noin 480 tapauksesta on todettu, että 57 prosentissa tapauksista ei ole annettu oikeudenmenetysmääräystä", hän sanoi. "(Tämä siitä huolimatta), että oletuksena oli, että määräys annettaisiin, ja jos määräystä ei annettu, tuomarin olisi pitänyt perustella se, mutta näin ei ole tapahtunut yli 250 tapauksessa", totesi Givan. "Olen siis jo puhunut David Fordin kanssa tästä asiasta. Hän tulee valiokuntaan torstaina, ja tämä asia otetaan esille hänen kanssaan". Donaghin Moorlough Roadilta kotoisin olevat McDermottin veljekset joutuivat yhteensä 60 kertaa syytteeseen hyväksikäytöstä viiden vuosikymmenen aikana. Kaksi veljestä hyväksikäyttivät lapsia Fermanaghin Donaghin kylässä 30 vuoden ajan, mutta heidät todettiin henkisesti kykenemättömiksi oikeudenkäyntiin. Kylässä syntyi paljon vihaa, kun veljekset sitten palasivat sinne asumaan.</w:t>
      </w:r>
    </w:p>
    <w:p>
      <w:r>
        <w:rPr>
          <w:b/>
        </w:rPr>
        <w:t xml:space="preserve">Yhteenveto</w:t>
      </w:r>
    </w:p>
    <w:p>
      <w:r>
        <w:t xml:space="preserve">Oikeusvaliokunnan puheenjohtaja Paul Givan aikoo kysyä oikeusministeriltä, miksi satoja lapsiseksirikollisia ei ole kielletty työskentelemästä lasten kanssa.</w:t>
      </w:r>
    </w:p>
    <w:p>
      <w:r>
        <w:rPr>
          <w:b/>
          <w:u w:val="single"/>
        </w:rPr>
        <w:t xml:space="preserve">Asiakirjan numero 48148</w:t>
      </w:r>
    </w:p>
    <w:p>
      <w:r>
        <w:t xml:space="preserve">MoneyVal Jerseyn taloudelliset arvioinnit alkavat</w:t>
      </w:r>
    </w:p>
    <w:p>
      <w:r>
        <w:t xml:space="preserve">MoneyValin riippumattomat asiantuntijat analysoivat, ovatko saaren järjestelmät kunnossa. Jerseyssä on 35 pankkia, 150 rahastoyhtiötä ja 500 sijoitusrahastoa. Saaren oli tehtävä joitakin muutoksia edellisessä, vuonna 2009 tehdyssä arvioinnissa annettujen suositusten perusteella. Vuoden 2009 raportissa todettiin, että rahoitusalan sääntely ja valvonta ovat "korkeatasoisia" ja "hyvin kansainvälisten standardien mukaisia". Muita parannuksia todettiin olevan "up-streaming" -liiketoimintakäytäntö ja luottamus, jota jerseyläiset yritykset voivat osoittaa kolmansille osapuolille. Rahanpesu Jerseyn pankkiiriliiton varapuheenjohtaja Paul Declat totesi: "Toivon, että olemme käsitelleet alat, joita tiesimme, että he pyytäisivät meitä tarkastelemaan edellisen vierailun jälkeen. "Toivomme saavamme vahvistuksen, jonka mukaan olemme todella vertaisryhmämme kärjessä ja olemme yksi parhaista, ellei paras, rahoituskeskus." Jerseyn rahoituspalvelukomission pääjohtaja John Harris sanoi: "Rahanpesu ja talousrikollisuus on aina ollut läsnä, ja Jerseyllä harjoitetaan paljon liiketoimintaa, joten saaren kautta kulkee luonnostaan jonkin verran liiketoimintaa. "Kyse on siitä, että sitä estetään jo alun perin, ja kun sitä tapahtuu, se tunnistetaan ja ryhdytään toimiin. "Olemme ylpeästi toimineet tässä suhteessa. "Tämä on tärkeää. Tämä on lippu kansainvälisten rahoituspalvelujen peliin, ja ilman tätä lippua ei voi pelata."</w:t>
      </w:r>
    </w:p>
    <w:p>
      <w:r>
        <w:rPr>
          <w:b/>
        </w:rPr>
        <w:t xml:space="preserve">Yhteenveto</w:t>
      </w:r>
    </w:p>
    <w:p>
      <w:r>
        <w:t xml:space="preserve">Eurooppalaiset arvioijat ovat Jerseyssä varmistamassa, että pankeilla, rahastoilla ja rikosyksiköillä on käytössä oikeat järjestelmät rahanpesun ja terrorismin rahoittamisen havaitsemiseksi.</w:t>
      </w:r>
    </w:p>
    <w:p>
      <w:r>
        <w:rPr>
          <w:b/>
          <w:u w:val="single"/>
        </w:rPr>
        <w:t xml:space="preserve">Asiakirjan numero 48149</w:t>
      </w:r>
    </w:p>
    <w:p>
      <w:r>
        <w:t xml:space="preserve">5 miljoonan punnan tarjous uudelle Kenilworthin rautatieasemalle</w:t>
      </w:r>
    </w:p>
    <w:p>
      <w:r>
        <w:t xml:space="preserve">11,3 miljoonaa puntaa maksavalle asemalle liikennöisi paikallisliikenne Leamington Span ja Coventryn välillä. Hallitus on varannut yhteensä 20 miljoonaa puntaa maksamaan 75 prosenttia asemien rakentamisen tai kunnostamisen kustannuksista Englannissa ja Walesissa. Loppuosa suunnitelman rahoituksesta tulisi piirikunnanvaltuustolta. Työt toivotaan aloitettavan ensi vuoden syksyllä, jos viranomainen menestyy New Stations Fund -rahaston tarjouksessaan. Konservatiivijohtoisen valtuuston liikenne- ja tieliikenneasioista vastaava salkunhoitaja Peter Butlin sanoi: "Uuden junapalvelun käyttöönoton hyödyt tuntuvat paljon laajemmalla alueella, sillä se auttaa helpottamaan nykyisten junayhteyksien ruuhkautumista. "Se parantaa myös työmahdollisuuksia Coventryn ja Warwickshiren seutukunnassa ja tukee talouskasvua." Hän toteaa, että junayhteys parantaa myös työmahdollisuuksia Coventryn ja Warwickshiren seutukunnassa.</w:t>
      </w:r>
    </w:p>
    <w:p>
      <w:r>
        <w:rPr>
          <w:b/>
        </w:rPr>
        <w:t xml:space="preserve">Yhteenveto</w:t>
      </w:r>
    </w:p>
    <w:p>
      <w:r>
        <w:t xml:space="preserve">Warwickshiren kreivikunnanvaltuusto on hakenut 5 miljoonaa puntaa valtion varoja uuden rautatieaseman rakentamiseen Kenilworthiin.</w:t>
      </w:r>
    </w:p>
    <w:p>
      <w:r>
        <w:rPr>
          <w:b/>
          <w:u w:val="single"/>
        </w:rPr>
        <w:t xml:space="preserve">Asiakirjan numero 48150</w:t>
      </w:r>
    </w:p>
    <w:p>
      <w:r>
        <w:t xml:space="preserve">Crossways-onnettomuus: Bikerin kuoleman vuoksi oikeuteen saapuva kuljettaja</w:t>
      </w:r>
    </w:p>
    <w:p>
      <w:r>
        <w:t xml:space="preserve">Weymouthista kotoisin oleva 51-vuotias Mark Coombs kuoli törmättyään Land Roveriin Crosswaysissa, Dorsetissa 31. heinäkuuta 2018. Land Roverin kuljettaja, nelikymppinen mies, ei loukkaantunut, poliisi kertoi aiemmin. Coventrysta kotoisin oleva Neil Simon Phillips, 40, on määrätty postitse saapumaan Weymouthin tuomareiden eteen 25. maaliskuuta. Poliisi kutsuttiin onnettomuuteen Warmwell Roadilla, lähellä Hybris Business Parkia, iltapäivällä 31. heinäkuuta. Coombs kuoli myöhemmin Southamptonin yleissairaalassa. Hänen perheensä kuvaili häntä "uskomattomaksi isäksi, aviomieheksi, sukulaiseksi ja ystäväksi" aiemmassa lausunnossaan. "Hänen elämänsä oli jännittävää, ja hän juhli aina elämää ja oli todellinen esimerkki rohkeasta, nuoresta miehestä", sukulaiset sanoivat.</w:t>
      </w:r>
    </w:p>
    <w:p>
      <w:r>
        <w:rPr>
          <w:b/>
        </w:rPr>
        <w:t xml:space="preserve">Yhteenveto</w:t>
      </w:r>
    </w:p>
    <w:p>
      <w:r>
        <w:t xml:space="preserve">Miehen on määrä saapua oikeuteen syytettynä moottoripyöräilijän kuoleman aiheuttamisesta huolimattomalla ajotavalla.</w:t>
      </w:r>
    </w:p>
    <w:p>
      <w:r>
        <w:rPr>
          <w:b/>
          <w:u w:val="single"/>
        </w:rPr>
        <w:t xml:space="preserve">Asiakirjan numero 48151</w:t>
      </w:r>
    </w:p>
    <w:p>
      <w:r>
        <w:t xml:space="preserve">Opettajien irtisanomiskustannukset nousevat 400 prosenttia.</w:t>
      </w:r>
    </w:p>
    <w:p>
      <w:r>
        <w:t xml:space="preserve">Luku paljastui vastauksessa DUP:n koulutuspuolen tiedottajan Mervyn Storeyn kysymykseen. Kolmessa vuodessa vapaaehtoisten ja pakollisten opettajien irtisanomisten kustannukset veronmaksajille ovat nousseet 3,5 miljoonasta punnasta yli 14 miljoonaan puntaan. Yhtenä syynä kustannusten nousuun uskotaan olevan opettajille tarjottavien erorahojen korottaminen. Jotta yhä useampi työntekijä lähtisi vapaaehtoisesti työpaikastaan, heidän saamansa summa on jo kaksinkertaistettu 30 viikosta 60 viikkopalkkaan. Seuraavana varainhoitovuonna korvaus nousee 90 viikkoon. Tänä vuonna irtisanottujen määrä on kasvanut hieman yli 200:sta 365:een.</w:t>
      </w:r>
    </w:p>
    <w:p>
      <w:r>
        <w:rPr>
          <w:b/>
        </w:rPr>
        <w:t xml:space="preserve">Yhteenveto</w:t>
      </w:r>
    </w:p>
    <w:p>
      <w:r>
        <w:t xml:space="preserve">Opettajien irtisanomiskustannukset ovat nousseet 400 prosenttia kolmen viime vuoden aikana.</w:t>
      </w:r>
    </w:p>
    <w:p>
      <w:r>
        <w:rPr>
          <w:b/>
          <w:u w:val="single"/>
        </w:rPr>
        <w:t xml:space="preserve">Asiakirjan numero 48152</w:t>
      </w:r>
    </w:p>
    <w:p>
      <w:r>
        <w:t xml:space="preserve">Silvio Berlusconin avioeromaksut ex-vaimolle puolitettu</w:t>
      </w:r>
    </w:p>
    <w:p>
      <w:r>
        <w:t xml:space="preserve">Berlusconi - yksi Italian rikkaimmista miehistä - antaa nyt Veronica Larion ja heidän kolmen lapsensa käyttöön 1,9 miljoonaa dollaria (1,17 miljoonaa puntaa) kuukaudessa. Entinen näyttelijä Lario haki avioeroa vuonna 2009. Berlusconi sanoi, että kolme tuomaria, jotka olivat antaneet aikaisemman "epätodellisen" tuomion, olivat "feministejä ja kommunisteja". Pariskunta tapasi toisensa pukuhuoneessa vuonna 1980 sen jälkeen, kun Berlusconi oli nähnyt Larion riisuutuvan Milanon teatterissa pidetyn esityksen aikana. He menivät naimisiin vuonna 1990 ja olivat naimisissa 22 vuotta. 'Rakkaustarina' Entinen pääministeri on ollut sekaantunut useisiin talous- ja seksiskandaaleihin. Lario vaati anteeksipyyntöä eräästä hänen flirtistään kirjeessä, joka julkaistiin valtakunnallisen sanomalehden La Repubblican etusivulla vuonna 2007. Hän aloitti avioeromenettelyn vuonna 2009 sen jälkeen, kun hänen miehensä oli osallistunut 18-vuotiaan malliehdokkaan syntymäpäiväjuhliin. Hän syytti miestä alaikäisten kanssa seurustelusta. Berlusconi valitteli avioliiton loppua, jota hän kutsui "rakkaustarinakseen". Joulukuussa 2012 tuomioistuin määräsi miljardöörimediamagnaatin maksamaan Larionille yli 4 miljoonaa dollaria kuukaudessa. Italialaiset tiedotusvälineet kertovat kuitenkin, että elatusmaksut on nyt tarkistuksen jälkeen puolitettu. Corriere della Sera -lehden mukaan syynä elatusmaksujen alun perin Milanon tuomioistuimen määräämiin elatusmaksuihin tehdylle vähennykselle mainittiin taloudelliset olosuhteet. Berlusconilla, 77, on kaksi muuta lasta ensimmäisestä avioliitostaan. Hän on kihloissa parikymppisen Francesca Pascalen kanssa.</w:t>
      </w:r>
    </w:p>
    <w:p>
      <w:r>
        <w:rPr>
          <w:b/>
        </w:rPr>
        <w:t xml:space="preserve">Yhteenveto</w:t>
      </w:r>
    </w:p>
    <w:p>
      <w:r>
        <w:t xml:space="preserve">Italialainen tuomioistuin on puolittanut entisen pääministerin Silvio Berlusconin ex-vaimolleen maksamien elatusmaksujen määrän, kertovat italialaiset tiedotusvälineet.</w:t>
      </w:r>
    </w:p>
    <w:p>
      <w:r>
        <w:rPr>
          <w:b/>
          <w:u w:val="single"/>
        </w:rPr>
        <w:t xml:space="preserve">Asiakirjan numero 48153</w:t>
      </w:r>
    </w:p>
    <w:p>
      <w:r>
        <w:t xml:space="preserve">Peak Districtin kuolonkolari: Moottoripyöräilijän kuoltua pidätettiin huumausaineen vaikutuksen alainen kuljettaja</w:t>
      </w:r>
    </w:p>
    <w:p>
      <w:r>
        <w:t xml:space="preserve">Nelikymppinen nainen kuoli, kun hänen moottoripyöränsä ja Toyota RAV4 -auto törmäsivät tiellä Chatsworth Housen lähellä sunnuntaina noin kello 17.20 BST. Derbyshiren Matlockista kotoisin oleva 27-vuotias mies on pidätetty epäiltynä huumausaineen käyttämisestä ratissa. Pilsleyn ja Rowsleyn välinen B6012 oli suljettuna useita tunteja Derbyshiren poliisin tutkiessa asiaa. Poliisi vetoaa nyt silminnäkijöihin. Seuraa BBC East Midlandsia Facebookissa, Twitterissä tai Instagramissa. Lähetä juttuideoita osoitteeseen eastmidsnews@bbc.co.uk.</w:t>
      </w:r>
    </w:p>
    <w:p>
      <w:r>
        <w:rPr>
          <w:b/>
        </w:rPr>
        <w:t xml:space="preserve">Yhteenveto</w:t>
      </w:r>
    </w:p>
    <w:p>
      <w:r>
        <w:t xml:space="preserve">Moottoripyöräilijä on kuollut maasturin kanssa Peak Districtin tiellä tapahtuneessa kolarissa.</w:t>
      </w:r>
    </w:p>
    <w:p>
      <w:r>
        <w:rPr>
          <w:b/>
          <w:u w:val="single"/>
        </w:rPr>
        <w:t xml:space="preserve">Asiakirjan numero 48154</w:t>
      </w:r>
    </w:p>
    <w:p>
      <w:r>
        <w:t xml:space="preserve">Boston Stumpin valonheittimet kytketään päälle kahden vuoden kuluttua</w:t>
      </w:r>
    </w:p>
    <w:p>
      <w:r>
        <w:t xml:space="preserve">St Botolphin kirkko, joka tunnetaan nimellä Boston Stump, vaurioitui pahoin vuoden 2013 hyökyaallon seurauksena. Sen uudet valaistukset varastettiin pian niiden asentamisen jälkeen, mutta ne löydettiin päiviä myöhemmin vihjeen perusteella. Radio Lincolnshiren juontajat Carla George ja Scott Dalton sytyttävät uudet valot myöhemmin. Bostonin majakka" Sue Watsham St Botolph'sista sanoi, että kirkon toivotaan valaistuvan säännöllisesti talvikuukausina. Kirkko tulvi joulukuussa 2013, ja sen kuivuminen kesti kuukausia, mikä aiheutti jopa 500 000 punnan vahingot. Syyskuussa uudet valot varastettiin pian niiden asentamisen jälkeen, ja Radio Lincolnshiren kuuntelija Peter Sherlock tarjosi korvaavia valoja varten 2 000 puntaa. Kun varastetut lamput myöhemmin löydettiin, hän sanoi, että kirkko voi pitää rahat.</w:t>
      </w:r>
    </w:p>
    <w:p>
      <w:r>
        <w:rPr>
          <w:b/>
        </w:rPr>
        <w:t xml:space="preserve">Yhteenveto</w:t>
      </w:r>
    </w:p>
    <w:p>
      <w:r>
        <w:t xml:space="preserve">Kirkon valonheittimet on tarkoitus sytyttää ensimmäistä kertaa sen jälkeen, kun rakennus joutui tulvan kohteeksi ja korvaavat valot varastettiin.</w:t>
      </w:r>
    </w:p>
    <w:p>
      <w:r>
        <w:rPr>
          <w:b/>
          <w:u w:val="single"/>
        </w:rPr>
        <w:t xml:space="preserve">Asiakirjan numero 48155</w:t>
      </w:r>
    </w:p>
    <w:p>
      <w:r>
        <w:t xml:space="preserve">Myrsky Hannah paljasti Borthin "uponnut" vedenalainen metsä.</w:t>
      </w:r>
    </w:p>
    <w:p>
      <w:r>
        <w:t xml:space="preserve">Kivettyneet puut sijaitsevat Ynyslasin ja Borthin välillä Ceredigionin kreivikunnassa. Metsä on yhdistetty 1600-luvun myyttiin uponnut sivilisaatio, joka tunnetaan nimellä "Cantre'r Gwaelod" eli "uponnut sata". Alueen uskotaan olleen aikoinaan hedelmällistä maata ja kaupunkia, jota suojasivat tulvaportit. Metsän puiden jäänteet, jotka ovat säilyneet paikallisessa turpeessa, ovat paljastuneet matalien vuorovesien ja voimakkaiden tuulten vaikutuksesta. Yhden useista myytteistä mukaan Cantre'r Gwaelod ulottui noin 20 mailia nykyisestä rantaviivasta länteen nykyisen Cardigan Bayn alueelle.</w:t>
      </w:r>
    </w:p>
    <w:p>
      <w:r>
        <w:rPr>
          <w:b/>
        </w:rPr>
        <w:t xml:space="preserve">Yhteenveto</w:t>
      </w:r>
    </w:p>
    <w:p>
      <w:r>
        <w:t xml:space="preserve">Storm Hannah on paljastanut esihistoriallisen metsän, joka hautautui veden ja hiekan alle yli 4500 vuotta sitten.</w:t>
      </w:r>
    </w:p>
    <w:p>
      <w:r>
        <w:rPr>
          <w:b/>
          <w:u w:val="single"/>
        </w:rPr>
        <w:t xml:space="preserve">Asiakirjan numero 48156</w:t>
      </w:r>
    </w:p>
    <w:p>
      <w:r>
        <w:t xml:space="preserve">Robert Morton nimettiin uudeksi Itä-Englannin ambulanssipalvelun pomoksi</w:t>
      </w:r>
    </w:p>
    <w:p>
      <w:r>
        <w:t xml:space="preserve">Robert Morton, joka yksikön mukaan on toiminut vastaavissa tehtävissä Pohjois-Irlannissa ja Australiassa, aloittaa 24. elokuuta. Tohtori Anthony Marsh sai 232 000 punnan palkan Euroopan ulkosuhdehallinnon ja West Midlands Ambulance Servicen, jonka palveluksessa hän edelleen työskentelee, johtamisesta. Mortonin palkka on 142 200 puntaa. Hän on työskennellyt ambulanssipalvelussa 25 vuotta ja sanoi olevansa "innoissaan" saadessaan toimitusjohtajan paikan. "Palvelu on kokenut hyvin vaikeita ja haastavia aikoja viime vuosina, mutta olen varma, että voimme jatkaa Anthony Marshin tekemää hyvää työtä parantaaksemme entisestään potilaille tarjottavia palveluitamme ja tehdessämme samalla tästä entistä paremman työpaikan", Morton sanoi. Marsh nimitettiin Euroopan ulkosuhdehallinnon palvelukseen joulukuussa 2013, ja hän jätti tehtävänsä 5. elokuuta. Trustin puheenjohtaja Sarah Boulton kiitti häntä hänen työstään ja sanoi, että Morton pystyy jatkamaan hänen johdollaan saavutettua edistystä. "Robert on kokenut ambulanssijohtaja, joka pystyy ensihoito- ja vapaaehtoistyötaustansa ansiosta luomaan välittömästi yhteyden etulinjan henkilöstöön ja vapaaehtoisiin", hän sanoi.</w:t>
      </w:r>
    </w:p>
    <w:p>
      <w:r>
        <w:rPr>
          <w:b/>
        </w:rPr>
        <w:t xml:space="preserve">Yhteenveto</w:t>
      </w:r>
    </w:p>
    <w:p>
      <w:r>
        <w:t xml:space="preserve">Itä-Englannin ambulanssipalvelu (EEAS) on nimittänyt uuden johtajan viikko sen jälkeen, kun edellinen toimitusjohtaja, jota arvosteltiin hänen palkkauksestaan, luopui virasta.</w:t>
      </w:r>
    </w:p>
    <w:p>
      <w:r>
        <w:rPr>
          <w:b/>
          <w:u w:val="single"/>
        </w:rPr>
        <w:t xml:space="preserve">Asiakirjan numero 48157</w:t>
      </w:r>
    </w:p>
    <w:p>
      <w:r>
        <w:t xml:space="preserve">Edinburgh Fringe -tapahtuman johtaja Kath Mainland eroaa tehtävästään</w:t>
      </w:r>
    </w:p>
    <w:p>
      <w:r>
        <w:t xml:space="preserve">Mainland siirtyy helmikuussa uuteen tehtävään Melbournen festivaalin toimitusjohtajaksi Australiaan. Hän sanoi olevansa "suunnattoman ylpeä" Fringe Societyn henkilökunnasta ja sen saavutuksista. Edinburgh Fringe on maailman suurin ja tunnetuin avoin taidefestivaali. Tänä vuonna Fringe-tapahtuman esityksiin Skotlannin pääkaupungissa myytiin arviolta 2 298 090 lippua. Edinburghin festivaali Fringe Societyn puheenjohtaja Sir Timothy O'Shea sanoi: "Hänen innostuksensa on tarttuvaa, hänen henkensä on antelias, ja hänen näkemyksensä ja kova työnsä on ollut todella merkittävää. Olemme erittäin surullisia hänen lähdöstään." Orkneysaarilta kotoisin oleva Mainland aloitti Fringe Society -yhdistyksen palveluksessa vuonna 1991 hallinnollisena avustajana. Vuonna 2005 hänestä tuli Edinburghin kansainvälisen kirjafestivaalin toimitusjohtaja, ja hän toimi siellä hallinnollisena johtajana vuoteen 2009 asti, jolloin hän otti vastaan Edinburghin festivaali Fringe -yhdistyksen vastaperustetun toimitusjohtajan viran. Hän otti Fringe-tapahtuman johtoonsa vuosi sen jälkeen, kun hänen edeltäjänsä oli eronnut lipputulojen 10 prosentin laskuun johtaneen lippukassafiaskon vuoksi. Viime vuoden kesäkuussa hän sai CBE-tunnustuksen kuningattaren syntymäpäivän kunniamainintojen luettelossa.</w:t>
      </w:r>
    </w:p>
    <w:p>
      <w:r>
        <w:rPr>
          <w:b/>
        </w:rPr>
        <w:t xml:space="preserve">Yhteenveto</w:t>
      </w:r>
    </w:p>
    <w:p>
      <w:r>
        <w:t xml:space="preserve">Edinburgh Fringe -festivaalin toimitusjohtaja Kath Mainland on ilmoittanut luopuvansa tehtävästään lähes seitsemän vuoden jälkeen.</w:t>
      </w:r>
    </w:p>
    <w:p>
      <w:r>
        <w:rPr>
          <w:b/>
          <w:u w:val="single"/>
        </w:rPr>
        <w:t xml:space="preserve">Asiakirjan numero 48158</w:t>
      </w:r>
    </w:p>
    <w:p>
      <w:r>
        <w:t xml:space="preserve">Adele tienasi viime vuonna 40 miljoonaa puntaa, kertoo Sunday Times Rich List -lehti</w:t>
      </w:r>
    </w:p>
    <w:p>
      <w:r>
        <w:t xml:space="preserve">Poptähden omaisuus nousi 85 miljoonasta punnasta 125 miljoonaan puntaan, mikä tarkoittaa, että hän on rikkain naispuolinen muusikko lehden vuotuisessa varallisuustutkimuksessa. Hän on kuitenkin vasta 19. sijalla Yhdistyneen kuningaskunnan ja Irlannin rikkaimpien musiikkialan toimijoiden listalla, jota hallitsevat vanhemmat miehet. Sir Paul McCartney on kärkipaikalla 780 miljoonalla punnalla vaimonsa Nancy Shevellin kanssa. Heidän jälkeensä tulevat West End -moguli Lord Lloyd-Webber, U2, Sir Elton John, Sir Mick Jagger ja hänen Rolling Stones -yhtyetoverinsa Keith Richards. Adele on tasapisteissä 19. sijalla 125 miljoonalla punnalla Queen-kitaristi Brian Mayn kanssa. Adelen pankkisaldon nousu johtuu 122-päiväisestä maailmanlaajuisesta areenakiertueesta, joka on tuottanut arviolta 138 miljoonaa puntaa lippukassoilla, sekä hänen kolmannen albuminsa 25 jatkuvasta menestyksestä, jota myytiin 2,4 miljoonaa kappaletta ympäri maailmaa vuonna 2016. Laulaja soittaa tänä kesänä neljä loppuunmyytyä keikkaa Wembley-stadionilla - mutta on vihjannut, että hän ei ehkä enää kiertäisi sen jälkeen, mikä voisi rajoittaa hänen tulevia tulojaan. Seuraa meitä Facebookissa, Twitterissä @BBCNewsEnts tai Instagramissa bbcnewsents. Jos sinulla on juttuehdotus, lähetä sähköpostia osoitteeseen entertainment.news@bbc.co.uk.</w:t>
      </w:r>
    </w:p>
    <w:p>
      <w:r>
        <w:rPr>
          <w:b/>
        </w:rPr>
        <w:t xml:space="preserve">Yhteenveto</w:t>
      </w:r>
    </w:p>
    <w:p>
      <w:r>
        <w:t xml:space="preserve">Maailmanlaajuinen areenakiertue ja muutama miljoona myytyä albumia lisää toivat Adelelle Sunday Timesin Rich List -lehden mukaan viime vuonna 40 miljoonaa puntaa.</w:t>
      </w:r>
    </w:p>
    <w:p>
      <w:r>
        <w:rPr>
          <w:b/>
          <w:u w:val="single"/>
        </w:rPr>
        <w:t xml:space="preserve">Asiakirjan numero 48159</w:t>
      </w:r>
    </w:p>
    <w:p>
      <w:r>
        <w:t xml:space="preserve">Yliopiston kehonkuvatutkimus kysyy: "Tuomitaanko sinut?</w:t>
      </w:r>
    </w:p>
    <w:p>
      <w:r>
        <w:t xml:space="preserve">Psykologian hankkeessa tutkitaan itsetuntoa ja tunteita siitä, että naisiin kohdistuu paineita, kun heitä arvostellaan tai heitä arvostellaan. Tohtori Sarah Riley sanoi, että he tutkivat kehonkuvan "sosiaalista prosessia". Yksi opiskelija kerää reaaliaikaisia raportteja opiskelutovereiltaan. Audrie Schneller pyysi heitä lähettämään hänelle tekstiviestin, kun he "saivat" tai "antoivat" katseen muilta naisilta tai muille naisille. Hän sanoi: "Kun muut opiskelijat keskustelivat kokemuksistaan, he tajusivat, kuinka usein he katsoivat tai tunsivat katsovansa itseään tuomitsevasti. He olivat todella yllättyneitä huomatessaan, miten kriittisessä kulttuurissa elämme ja miten osallistumme siihen. "Vaikka odotin sitä, on silti järkyttävää nähdä, millaisia paineita nuoret naiset asettavat toisilleen." Tohtori Riley sanoi, että naiset voivat ottaa pieniä askeleita vähentääkseen itsetuntoa, kun he tuntevat itsensä tuomituksi, mikä voi laukaista kehokysymyksiä ja mahdollisesti johtaa tiettyihin syömishäiriöihin. "Yrittäkää olettaa parasta. Esimerkiksi katseet eivät välttämättä ole negatiivisia, ne voivat olla ihailevia tai yksinkertaisesti joku ajatuksiinsa eksynyt", hän sanoi. "Muista antaa itsellesi ja muille naisille positiivisia katseita ja kommentteja, ja nauti kohteliaisuudesta, jos se osuu kohdallesi, ja kyseenalaista ajatus siitä, että pukeutuminen on se, missä naisten valta on."</w:t>
      </w:r>
    </w:p>
    <w:p>
      <w:r>
        <w:rPr>
          <w:b/>
        </w:rPr>
        <w:t xml:space="preserve">Yhteenveto</w:t>
      </w:r>
    </w:p>
    <w:p>
      <w:r>
        <w:t xml:space="preserve">Aberystwythin yliopiston naisopiskelijoita pyydetään lähettämään tutkijalle tekstiviesti, kun he katsovat muita naisia tai kun heitä katsotaan, jotta voitaisiin ymmärtää kehonkuvan kehitystä.</w:t>
      </w:r>
    </w:p>
    <w:p>
      <w:r>
        <w:rPr>
          <w:b/>
          <w:u w:val="single"/>
        </w:rPr>
        <w:t xml:space="preserve">Asiakirjan numero 48160</w:t>
      </w:r>
    </w:p>
    <w:p>
      <w:r>
        <w:t xml:space="preserve">Wisbechin sydänpysähdys postimies kertoi lääkintämiehille: "Olen menossa".</w:t>
      </w:r>
    </w:p>
    <w:p>
      <w:r>
        <w:t xml:space="preserve">Jimmy Watson, 57, työskenteli Wisbechin lajittelutoimistossa Cambridgeshiressä, kun hän tunsi olonsa huonovointiseksi, joten kollega soitti hätänumeroon. Defibrillaattoria käytettiin 10 kertaa, ja koettelemuksen aikana hän päivitti lääkintämiehiä. Eräs ensihoitaja sanoi, että oli "uskomattoman harvinaista, että joku voi tässä tilassa käydä näin selkeitä keskusteluja". Watson oli tekemässä päivittäisiä rutiinejaan noin kello 06.40 GMT 2. tammikuuta, kun hän tunsi olonsa kuumaksi, hikiseksi ja epätavallisen pöhöttyneeksi, "aivan kuin hänen olisi pitänyt röyhtäistä", hän sanoi. Pian sen jälkeen, kun hänen kollegansa oli soittanut hätäkeskukseen, Watson menetti tajuntansa ja sai sydänpysähdyksen. Ambulanssipalvelun ensihoitaja elvytti hänet, ja Magpas Air Ambulance -lentoautolla hänet vietiin Cambridgessa sijaitsevaan Royal Papworth Hospitaliin. Hän sai lisää sydänpysähdyksiä ja varoitti jotenkin lääkintämiehiä tilastaan sanomalla asioita kuten "se tapahtuu taas" ennen kuin hän menetti tajuntansa ja sanoi myöhemmin: "Olen palannut". Olen palannut". Kahden lapsen isä sanoi olevansa "elämänsä velkaa" häntä auttaneille lääkintämiehille ja tapasi yhden lääkäreistä, tohtori Antonia Hazelriggin, maanantaina. "Kerran luulin, että olin oikeasti kuollut, koska kesti niin kauan tulla tajuihini", hän sanoi. "Sitten aloin kuulla ääniä ja ajattelin, että 'olen yhä täällä' - se oli uskomatonta."</w:t>
      </w:r>
    </w:p>
    <w:p>
      <w:r>
        <w:rPr>
          <w:b/>
        </w:rPr>
        <w:t xml:space="preserve">Yhteenveto</w:t>
      </w:r>
    </w:p>
    <w:p>
      <w:r>
        <w:t xml:space="preserve">Viisi sydänpysähdystä kokenut postinkantaja sanoi ensihoitajille: "Minä menen, minä menen", ennen kuin hän sanoi elvytyksen jälkeen: "Olen palannut".</w:t>
      </w:r>
    </w:p>
    <w:p>
      <w:r>
        <w:rPr>
          <w:b/>
          <w:u w:val="single"/>
        </w:rPr>
        <w:t xml:space="preserve">Asiakirjan numero 48161</w:t>
      </w:r>
    </w:p>
    <w:p>
      <w:r>
        <w:t xml:space="preserve">Kongon demokraattinen tasavalta allekirjoittaa uuden kaivoslain yritysten vastustuksesta huolimatta</w:t>
      </w:r>
    </w:p>
    <w:p>
      <w:r>
        <w:t xml:space="preserve">Presidentti Joseph Kabila allekirjoitti perjantaina uuden kaivoslain. Maa on Afrikan suurin kuparin ja koboltin tuottaja, joka on tärkeä osa matkapuhelinten akkuja. Ulkomaiset kaivosyhtiöt vastustivat lakia voimakkaasti, koska niiden toiminta Kongon demokraattisessa tasavallassa ei enää olisi kannattavaa. Useat pääjohtajat lensivät tällä viikolla Kongon pääkaupunkiin Kinshasaan toivoen, että Kabila saataisiin muuttamaan mielensä. He väittivät, että lainsäädäntö estäisi tulevat investoinnit ja rikkoisi voimassa olevia sopimuksia, uutistoimisto Reuters kertoi. Hallitus on kuitenkin suostunut harkitsemaan heidän huolenaiheitaan tapauskohtaisesti ja työskentelemään heidän kanssaan uuden säännöstön täytäntöönpanossa. Kongon demokraattinen tasavalta on puhunut jo vuosia vuoden 2002 kaivoslain muuttamisesta, sillä se uskoi sen antaneen liikaa voittoja ulkomaisten yritysten käsiin, kertoo BBC:n World Service Africa -toimittaja Mary Harper. Kongon kaivosteollisuus, joka tuottaa myös timantteja, tantaalia, tinaa ja kultaa, on maan suurin vientitulojen lähde. Parlamentin tammikuussa hyväksymä laki kaksinkertaistaa valtion rojaltit kaikista mineraaleista. Köyhä mutta mineraalirikas maa tuottaa yli 60 prosenttia maailman koboltista. Sen hinnat yli kaksinkertaistuivat viime vuonna, koska kobolttia akkuihinsa tarvitsevien sähköautojen kysyntä on kasvanut. Koboltista perittävät rojaltimaksut voivat myös yli nelinkertaistua, jos hallitus nimeää sen "strategiseksi aineeksi".</w:t>
      </w:r>
    </w:p>
    <w:p>
      <w:r>
        <w:rPr>
          <w:b/>
        </w:rPr>
        <w:t xml:space="preserve">Yhteenveto</w:t>
      </w:r>
    </w:p>
    <w:p>
      <w:r>
        <w:t xml:space="preserve">Kongon demokraattinen tasavalta on ryhtynyt korottamaan kaivosyhtiöiden veroja ja lisäämään valtion rojalteja alalta huolimatta kansainvälisten kaivosyhtiöiden kiivaasta vastustuksesta.</w:t>
      </w:r>
    </w:p>
    <w:p>
      <w:r>
        <w:rPr>
          <w:b/>
          <w:u w:val="single"/>
        </w:rPr>
        <w:t xml:space="preserve">Asiakirjan numero 48162</w:t>
      </w:r>
    </w:p>
    <w:p>
      <w:r>
        <w:t xml:space="preserve">Mies sai syytteen Sheffieldin McDonald'sin machete-hyökkäyksestä</w:t>
      </w:r>
    </w:p>
    <w:p>
      <w:r>
        <w:t xml:space="preserve">Poliisi kutsuttiin High Streetin haarakonttoriin hieman ennen 09:30 GMT torstaina, kun oli ilmoitettu miehestä, jolla oli machete. 47-vuotias mies sai vammoja, jotka eivät olleet hengenvaarallisia, ja hänet vietiin sairaalaan. Daouda Sy, 21, Wensley Streetiltä, Grimesthorpesta, Sheffieldistä, on syytteessä tahallisesta vahingoittamisesta ja teräaseen hallussapidosta. Hänet on vangittu, ja hänen on määrä saapua myöhemmin kaupungin tuomareiden eteen.</w:t>
      </w:r>
    </w:p>
    <w:p>
      <w:r>
        <w:rPr>
          <w:b/>
        </w:rPr>
        <w:t xml:space="preserve">Yhteenveto</w:t>
      </w:r>
    </w:p>
    <w:p>
      <w:r>
        <w:t xml:space="preserve">Mies on saanut syytteen McDonald'sissa Sheffieldissä tapahtuneen machete-hyökkäyksen jälkeen.</w:t>
      </w:r>
    </w:p>
    <w:p>
      <w:r>
        <w:rPr>
          <w:b/>
          <w:u w:val="single"/>
        </w:rPr>
        <w:t xml:space="preserve">Asiakirjan numero 48163</w:t>
      </w:r>
    </w:p>
    <w:p>
      <w:r>
        <w:t xml:space="preserve">Jersey Care Inquiry: Jersey Jersey Jersey: väärinkäytökset: väärinkäytösrakennukset "pitäisi purkaa</w:t>
      </w:r>
    </w:p>
    <w:p>
      <w:r>
        <w:t xml:space="preserve">Haut de la Garenne ja Les Chenes olivat saaren lastenhoitojärjestelmässä vuosikymmeniä jatkuneen hyväksikäytön keskipisteenä. Uudessa raportissa todetaan myös, että todellista edistystä ei voida saavuttaa, jos henkilöstön vaihtuvuus hoitoalalla on edelleen suuri. "Merkittäviä parannuksia" on kuitenkin tapahtunut vuoden 2017 raportin jälkeen, jolloin lapset olivat "edelleen vaarassa". Haut de la Garenne nimettiin "kauhujen taloksi", joka oli monien lasten hyväksikäyttöä koskevien syytösten keskipisteenä, kun taas Les Chenesin uhrit kuvailivat joutuneensa "pahoinpidellyksi" ja "kirjaimellisesti raahatuksi" eristyssellissä. Molemmat rakennukset ovat edelleen lasten käytössä - Haut de la Garenne on toimintakeskus, kun taas Les Chenesin entisessä rakennuksessa toimii uusi lastenkoti. Uuden raportin keskeiset havainnot ovat seuraavat: Ensimmäinen Jersey Care Inquiry -raportti julkaistiin yli kaksi vuotta sitten, ja siinä tarkasteltiin lasten hyväksikäyttöä saarella vuodesta 1945 lähtien. Siinä annettiin Jerseyn osavaltiolle kahdeksan suositusta, jotka jakautuivat 41 yksittäiseen tehtävään.</w:t>
      </w:r>
    </w:p>
    <w:p>
      <w:r>
        <w:rPr>
          <w:b/>
        </w:rPr>
        <w:t xml:space="preserve">Yhteenveto</w:t>
      </w:r>
    </w:p>
    <w:p>
      <w:r>
        <w:t xml:space="preserve">Jerseyssä tapahtuneeseen lasten hyväksikäyttöön liittyvät kaksi rakennusta pitäisi purkaa, ilmenee tutkintalautakunnan loppuraportista.</w:t>
      </w:r>
    </w:p>
    <w:p>
      <w:r>
        <w:rPr>
          <w:b/>
          <w:u w:val="single"/>
        </w:rPr>
        <w:t xml:space="preserve">Asiakirjan numero 48164</w:t>
      </w:r>
    </w:p>
    <w:p>
      <w:r>
        <w:t xml:space="preserve">Pyöräilijät transatlanttisessa Lockerbie-kunnianosoituksessa</w:t>
      </w:r>
    </w:p>
    <w:p>
      <w:r>
        <w:t xml:space="preserve">Transatlanttinen haaste käynnistetään ennen pommitusten 30-vuotispäivää. Pan Am -lento oli matkalla Lontoosta New Yorkiin 21. joulukuuta 1988, kun se räjähti ja tappoi 270 ihmistä, joista 11 oli maassa. Ryhmä sanoi tekevänsä matkan niiden puolesta, jotka eivät päässeet kotiin. Joukko-osallistuminen 3 200 mailin matkalla Syracuseen muistetaan myös hätätyöntekijöitä ja paikallisia, jotka auttoivat terrori-iskun jälkimainingeissa. Tämä näkyy viiden hengen pyöräilyjoukkueessa, johon kuuluu Lockerbie Academy -akatemian rehtori, paikallinen poliisi, palomies, ambulanssihenkilö ja vapaaehtoinen vuoristopelastaja. He suorittavat matkan kolmessa vaiheessa ja aloittavat sen kiertämällä paikallisia kouluja. Sen jälkeen joukkue aikoo johtaa joukkopyöräilyä Lockerbiesta Edinburghin linnaan lokakuun puolivälissä. Viimeinen etappi Yhdysvalloissa alkaa Washington DC:stä ja päättyy Syracusen yliopistoon, joka menetti pommi-iskussa 35 opiskelijaa. Osana haastetta joukkue aikoo myös kerätä varoja paikalliselle mielenterveysjärjestölle Lockerbie Academyyn sijoitetun työntekijän rahoittamiseksi.</w:t>
      </w:r>
    </w:p>
    <w:p>
      <w:r>
        <w:rPr>
          <w:b/>
        </w:rPr>
        <w:t xml:space="preserve">Yhteenveto</w:t>
      </w:r>
    </w:p>
    <w:p>
      <w:r>
        <w:t xml:space="preserve">Joukko pyöräilijöitä on lähtenyt Lockerbiesta New Yorkiin kunnioittaakseen niitä, jotka kuolivat lentokoneen räjähtäessä Dumfriesin ja Gallowayn kaupungin yllä.</w:t>
      </w:r>
    </w:p>
    <w:p>
      <w:r>
        <w:rPr>
          <w:b/>
          <w:u w:val="single"/>
        </w:rPr>
        <w:t xml:space="preserve">Asiakirjan numero 48165</w:t>
      </w:r>
    </w:p>
    <w:p>
      <w:r>
        <w:t xml:space="preserve">Kanadan kansanedustaja pahoittelee Catherine McKennan "ilmastobarbie"-huomautusta</w:t>
      </w:r>
    </w:p>
    <w:p>
      <w:r>
        <w:t xml:space="preserve">Gerry Ritz kommentoi asiaa Twitterissä ilmastonmuutosraporttia koskevan verkkokeskustelun aikana. Twiitti herätti raivokkaan reaktion liberaalien ja muiden kansanedustajien keskuudessa, ja se poistettiin myöhemmin. Ritz pyysi anteeksi ja sanoi, että hänen kommenttinsa "ei kuvasta ministerin roolia". Saatat myös pitää tästä: Hän oli ottanut Twitteriin yhteyttä sen jälkeen, kun oli julkaistu raportti siitä, että suuret teollisuusmaat eivät ole saavuttaneet Pariisin ilmastosopimuksessa asetettuja tavoitteita. Vastauksessaan muille Twitterin käyttäjille hän oli kirjoittanut: "Onko kukaan kertonut ilmastobarbiellemme!" Rouva McKenna vastasi: "Käytätkö tuota seksististä kieltä tyttärestäsi, äidistäsi, siskostasi?" "Kyllä." "Tarvitsemme enemmän naisia politiikkaan. Sinun seksistiset kommenttisi eivät estä meitä", hän lisäsi. Parlamentissa edustajainhuoneen johtaja Bardish Chagger sanoi, että Kanadan politiikassa "ei ole tilaa tuollaiselle tietämättömyydelle". "Seksismiä ei voida hyväksyä", perintöministeri Melanie Joly toisti. Ritz, joka edustaa vaalipiiriä Saskatchewanin maakunnassa, ilmoitti hiljattain jättävänsä politiikan kahden vuosikymmenen jälkeen.</w:t>
      </w:r>
    </w:p>
    <w:p>
      <w:r>
        <w:rPr>
          <w:b/>
        </w:rPr>
        <w:t xml:space="preserve">Yhteenveto</w:t>
      </w:r>
    </w:p>
    <w:p>
      <w:r>
        <w:t xml:space="preserve">Kanadan konservatiivien kansanedustaja on pyytänyt anteeksi kutsuttuaan ympäristöministeri Catherine McKennaa "ilmastobarbieksi".</w:t>
      </w:r>
    </w:p>
    <w:p>
      <w:r>
        <w:rPr>
          <w:b/>
          <w:u w:val="single"/>
        </w:rPr>
        <w:t xml:space="preserve">Asiakirjan numero 48166</w:t>
      </w:r>
    </w:p>
    <w:p>
      <w:r>
        <w:t xml:space="preserve">Anand Parmar: Kolme kiistää Leicesterissä autosta löytyneen miehen murhan</w:t>
      </w:r>
    </w:p>
    <w:p>
      <w:r>
        <w:t xml:space="preserve">Anand Parmar löydettiin loukkaantuneena Vauxhall Astrasta, jonka poliisit pysäyttivät Brighton Roadilla Leicesterissä 12. huhtikuuta. Jeffery Carew, 22, Marsh Close, Leicester, Renaldo Baptiste, 34, ja Jurrat Khan, 25, kumpikin ilman vakituista asuinpaikkaa, myönsivät Leicester Crown Courtissa syyttömyytensä murhaan. Heidän on määrä joutua oikeuteen samassa tuomioistuimessa 29. marraskuuta. Parmar vietiin sairaalaan sen jälkeen, kun hänet löydettiin autosta, mutta hän kuoli myöhemmin. Ruumiinavauksessa todettiin, että hän kuoli päähän ja rintakehään kohdistuneisiin "merkittäviin vammoihin". Seuraa BBC East Midlandsia Facebookissa, Twitterissä tai Instagramissa. Lähetä juttuideoita osoitteeseen eastmidsnews@bbc.co.uk. Aiheeseen liittyvät Internet-linkit HM Courts Service</w:t>
      </w:r>
    </w:p>
    <w:p>
      <w:r>
        <w:rPr>
          <w:b/>
        </w:rPr>
        <w:t xml:space="preserve">Yhteenveto</w:t>
      </w:r>
    </w:p>
    <w:p>
      <w:r>
        <w:t xml:space="preserve">Kolme miestä on kiistänyt murhanneensa miehen, joka löytyi poliisin pysäyttämästä autosta kuolettavasti loukkaantuneena.</w:t>
      </w:r>
    </w:p>
    <w:p>
      <w:r>
        <w:rPr>
          <w:b/>
          <w:u w:val="single"/>
        </w:rPr>
        <w:t xml:space="preserve">Asiakirjan numero 48167</w:t>
      </w:r>
    </w:p>
    <w:p>
      <w:r>
        <w:t xml:space="preserve">Dumfries ja Gallowayn matkailun määrä "paljon parempi".</w:t>
      </w:r>
    </w:p>
    <w:p>
      <w:r>
        <w:t xml:space="preserve">Gordon Mann, joka toimii Destination Dumfries and Gallowayn puheenjohtajana, sanoi, että taso on "paljon parempi" kuin viime vuosina. Matkailun on arvioitu tuottavan paikallistaloudelle noin 287 miljoonaa puntaa ja tukevan noin 7 000 työpaikkaa. Mann sanoi, että kasvua on tarkasteltava ottaen huomioon aiempien vuosien alhaiset matkailijamäärät ja menot. "Yleisesti ottaen kävijämäärät näyttävät paljon paremmilta", hän sanoi. "Ihmiset ovat puhuneet jopa 15 tai joissakin tapauksissa jopa 20 prosentin kasvusta. "Se kuulostaa hienolta, mutta muistakaa, että lähtötaso on hyvin alhainen." "Hyvä askel" Hän sanoi, että kävijämäärät olivat laskeneet tasaisesti viiden edellisen vuoden aikana. "Vuonna 2008 tapahtui finanssikriisi, ja sen jälkeen luvut ovat laskeneet vuosi vuodelta", hän sanoi. "Kestää jonkin aikaa ennen kuin pääsemme takaisin aiempiin lukemiin, mutta tämä on hyvä askel." Hän totesi, että tämä on hyvä askel. Mann lisäsi, että on merkkejä siitä, että markkinat ovat sopeutumassa siihen, että ihmisten perheiden tulot ovat pienentyneet ja että he ovat varovaisempia menojensa kanssa. Hän sanoi, että kävijät etsivät "arvoa", ja sitä sekä majoitusliikkeet että nähtävyydet yrittävät tarjota. Aiheeseen liittyvät Internet-linkit Destination Dumfries and Galloway VisitScotland Dumfries and Galloway Council Dumfries and Galloway Council</w:t>
      </w:r>
    </w:p>
    <w:p>
      <w:r>
        <w:rPr>
          <w:b/>
        </w:rPr>
        <w:t xml:space="preserve">Yhteenveto</w:t>
      </w:r>
    </w:p>
    <w:p>
      <w:r>
        <w:t xml:space="preserve">Lounais-Skotlannin matkailupäällikkö on kertonut, että majoitusliikkeiden ja nähtävyyksien kauppa on vilkastunut tänä kesänä.</w:t>
      </w:r>
    </w:p>
    <w:p>
      <w:r>
        <w:rPr>
          <w:b/>
          <w:u w:val="single"/>
        </w:rPr>
        <w:t xml:space="preserve">Asiakirjan numero 48168</w:t>
      </w:r>
    </w:p>
    <w:p>
      <w:r>
        <w:t xml:space="preserve">Poika loukkaantui vakavasti Rugbyn talopalossa</w:t>
      </w:r>
    </w:p>
    <w:p>
      <w:r>
        <w:t xml:space="preserve">Naisen, 28, uskotaan olevan lasten äiti, ja hänen vammansa Rugbyn Wentworth Roadilla tapahtuneen tulipalon jälkeen ovat vakavia. Muiden lasten, 10-vuotiaan pojan ja kahdeksanvuotiaan tytön, tila oli ambulanssin mukaan vähemmän vakava kuin nuoremman pojan. Kaikkia neljää hoidetaan sairaalassa palovammojen vuoksi. Warwickshiren poliisin mukaan tulipaloa, joka syttyi noin kello 03.00 GMT, pidetään epäilyttävänä. Paritalo kärsi ambulanssipalvelun mukaan "merkittäviä palovahinkoja". Naapurit kertoivat kuulleensa naisen huutavan kuumeisesti apua. Gary Osborne sanoi: "Siellä oli pieni määrä savua, ei paljon, vähän kuin sumuinen sumu, ja sitten yhtäkkiä talon kyljessä oli vain liekkejä....." Gemma Osborne kertoi, että "äiti huusi, että auttakaa häntä" ja "hakemaan loput tavarat ulos talosta". Lapsia hoidetaan Birminghamin lastensairaalassa, kun taas naista hoidetaan toisessa kaupungin sairaalassa. Komisario Paul Thompson sanoi, että kyseessä oli "erittäin vakava tapaus".</w:t>
      </w:r>
    </w:p>
    <w:p>
      <w:r>
        <w:rPr>
          <w:b/>
        </w:rPr>
        <w:t xml:space="preserve">Yhteenveto</w:t>
      </w:r>
    </w:p>
    <w:p>
      <w:r>
        <w:t xml:space="preserve">Viisivuotias poika on loukkaantunut vakavasti tulipalossa, jossa loukkaantui myös nainen ja kaksi muuta lasta.</w:t>
      </w:r>
    </w:p>
    <w:p>
      <w:r>
        <w:rPr>
          <w:b/>
          <w:u w:val="single"/>
        </w:rPr>
        <w:t xml:space="preserve">Asiakirjan numero 48169</w:t>
      </w:r>
    </w:p>
    <w:p>
      <w:r>
        <w:t xml:space="preserve">Coronavirus: Ambulanssin työntekijä pahoinpiteli kotitalouksien</w:t>
      </w:r>
    </w:p>
    <w:p>
      <w:r>
        <w:t xml:space="preserve">Cambridgeshiren Itä-Englannin ambulanssipalvelun (EEAS) lääkintäteknikko Craig Gardner oli käskenyt erästä kotitaloutta eristämään itsensä 14 päiväksi. "He olivat niin aggressiivisia minua kohtaan, että jouduin vetäytymään paikalta", hän kirjoitti Twitterissä ja kiitti poliisia avusta sunnuntaina. EEAS sanoi tukevansa täysin henkilökuntaa, jota pieni vähemmistö on pahoinpidellyt. Gardner sanoi: "Miksi ihmiset eivät ymmärrä, miksi meidän on eristettävä heidät? "Olen siellä auttaakseni, en tullakseni hyväksikäytetyksi." Gardner oli aiemmin twiitannut, että hän ja hänen MS-tautia sairastava vaimonsa olivat kirjoittaneet toimintasuunnitelman siltä varalta, että hän saisi koronaviruksen ja joutuisi eristyksiin. "Käykää nämä keskustelut läheistenne kanssa, se voi kirjaimellisesti olla hengenpelastaja", hän sanoi. Euroopan ulkosuhdehallinnon tiedottaja sanoi, että lähes kaikki kansalaiset tukevat sen miehistöä. "Olemme nähneet eri puolilla aluetta monia tarinoita, joissa yritykset ja yksityishenkilöt ovat jättäneet kiitoksia ja jopa pieniä lahjoja ambulanssien tuulilasille", tiedottaja lisäsi.</w:t>
      </w:r>
    </w:p>
    <w:p>
      <w:r>
        <w:rPr>
          <w:b/>
        </w:rPr>
        <w:t xml:space="preserve">Yhteenveto</w:t>
      </w:r>
    </w:p>
    <w:p>
      <w:r>
        <w:t xml:space="preserve">Asukkaat ovat pahoinpidelleet ambulanssin työntekijää, koska hänestä on tullut "aggressiivinen", kun hän on antanut heille neuvoja itserajoitukseen.</w:t>
      </w:r>
    </w:p>
    <w:p>
      <w:r>
        <w:rPr>
          <w:b/>
          <w:u w:val="single"/>
        </w:rPr>
        <w:t xml:space="preserve">Asiakirjan numero 48170</w:t>
      </w:r>
    </w:p>
    <w:p>
      <w:r>
        <w:t xml:space="preserve">Poole poliisin hyökkäys: Pole Poole: murhayritys pidätetty</w:t>
      </w:r>
    </w:p>
    <w:p>
      <w:r>
        <w:t xml:space="preserve">Konstaapeli joutui pahoinpitelyn kohteeksi lähestyttyään miestä, jonka kerrottiin lyöneen autoja ja rikkoneen ikkunoita vasaralla Dale Closessa, Poolessa. Dorsetin poliisin mukaan hän ei saanut vakavia vammoja. Mies pidätettiin myös epäiltynä pahoinpitelystä, pahoinpitelystä, rikosoikeudellisesta vahingonteosta ja hyökkäysaseen hallussapidosta julkisella paikalla. Poliisin mukaan Poolesta kotoisin oleva pidätetty mies on sittemmin pidätetty mielenterveyslain nojalla. Keskiviikkona noin klo 22.00 BST tapahtuneen välikohtauksen nähneitä pyydetään ilmoittautumaan. Poliisi on myös pyytänyt niitä, jotka ovat havainneet ajoneuvojensa vaurioituneen Dale Closessa ja Dale Roadilla, ottamaan yhteyttä poliisiin.</w:t>
      </w:r>
    </w:p>
    <w:p>
      <w:r>
        <w:rPr>
          <w:b/>
        </w:rPr>
        <w:t xml:space="preserve">Yhteenveto</w:t>
      </w:r>
    </w:p>
    <w:p>
      <w:r>
        <w:t xml:space="preserve">35-vuotias mies on pidätetty epäiltynä murhayrityksestä sen jälkeen, kun poliisin kimppuun hyökättiin.</w:t>
      </w:r>
    </w:p>
    <w:p>
      <w:r>
        <w:rPr>
          <w:b/>
          <w:u w:val="single"/>
        </w:rPr>
        <w:t xml:space="preserve">Asiakirjan numero 48171</w:t>
      </w:r>
    </w:p>
    <w:p>
      <w:r>
        <w:t xml:space="preserve">Coronavirus: Joutsenon kahviloiden jalkakäytävämaksusta luopuminen</w:t>
      </w:r>
    </w:p>
    <w:p>
      <w:r>
        <w:t xml:space="preserve">Neuvosto ilmoitti jäädyttävänsä maksut huhtikuuhun asti. Kaupunginvaltuutettu Robert Francis-Davies sanoi, että siirto säästäisi yrityksille "useita tuhansia puntia ja antaisi niille paremmat mahdollisuudet menestyä lukituksen jälkeisessä kaupungissamme". Walesin hotelli- ja ravintola-alan yritykset ovat voineet avata ovensa sisätiloissa maanantaista lähtien. Francis-Davies, joka on valtuuston investoinneista, elvyttämisestä ja matkailusta vastaava kabinettijäsen, lisäsi: "Haluamme auttaa yrityksiä mahdollisimman hyvin tänä haastavana aikana ja samalla pitää ihmiset turvassa." David Hopkins, neuvoston toimitus- ja toimintakabinetin jäsen ja yhteinen varajohtaja, sanoi: "Muutos auttaa pitämään ihmiset työssä ja antaa asukkaille enemmän turvallisia vaihtoehtoja ruokailuun ja juomiseen muualla kuin kotonaan. "Se antaa yrityksille enemmän kannustimia investoida asiakkaiden turvallisuuteen, mikä auttaa välttämään uuden lukitustilanteen." Hän sanoi, että neuvosto oli myös käynnistänyt nopeutetun lupahakemusprosessin, poistanut liikennettä Wind Streetiltä suuren osan päivästä ja tarjosi jopa 8000 punnan avustuksia ulkokalusteisiin.</w:t>
      </w:r>
    </w:p>
    <w:p>
      <w:r>
        <w:rPr>
          <w:b/>
        </w:rPr>
        <w:t xml:space="preserve">Yhteenveto</w:t>
      </w:r>
    </w:p>
    <w:p>
      <w:r>
        <w:t xml:space="preserve">Swansean keskustassa sijaitsevilta kahviloilta ei peritä lupia pöytien sijoittamiseen jalkakäytäville, jotta ne voisivat toipua Covid-19-lukituksesta.</w:t>
      </w:r>
    </w:p>
    <w:p>
      <w:r>
        <w:rPr>
          <w:b/>
          <w:u w:val="single"/>
        </w:rPr>
        <w:t xml:space="preserve">Asiakirjan numero 48172</w:t>
      </w:r>
    </w:p>
    <w:p>
      <w:r>
        <w:t xml:space="preserve">Facebook kieltää flaamilaiset maalaukset alastomuuden vuoksi</w:t>
      </w:r>
    </w:p>
    <w:p>
      <w:r>
        <w:t xml:space="preserve">By News from Elsewhere......as found by BBC Monitoring Belgian flaaminkielisen yleisradioyhtiön VRT Newsin mukaan sosiaalisesta mediasta on hiljattain poistettu useita viestejä, joissa on taiteilija Peter Paul Rubensin maalauksia. Rubens (1577-1640) oli yksi 1600-luvun vaikutusvaltaisimmista taiteilijoista, ja hän oli kuuluisa barokkimaalauksistaan, joista monet esittävät alastonkuvia ja kerubeja. Saatat olla myös kiinnostunut: Toerisme Vlaanderen kertoo lähettäneensä Facebookin johtajalle Mark Zuckerbergille avoimen kirjeen: "Olemme huomanneet, että Facebook hylkää jatkuvasti rakastamamme Peter Paul Rubensin taideteoksia. "Vaikka meidän on salaa pakko nauraa sille, kulttuurisensuurinne tekee elämästämme melko vaikeaa." Leikkisä protesti? Visit Flandersin toimitusjohtaja Peter De Wilde kertoo VRT Newsille: "Useimmat flaamilaiset museot ovat allekirjoittaneet kirjeen". The Brussels Times toteaa kuitenkin, että kyseessä saattaa olla "leikkimielinen protesti", jolla pyritään houkuttelemaan turisteja Visit Flanders -viraston järjestämiin näyttelyihin. Useissa Visit Flandersin toimipisteissä Pohjois-Belgiassa on parhaillaan käynnissä useita "Flanderin mestareiden maalauksia" -näyttelyitä. Brussels Times -lehti toteaa, että Flanderin toimistolla on vuosien 2018-2020 kulttuurisuunnitelma Rubensin sekä muiden 1400-1700-luvun flaamilaisten taidemaalareiden, kuten Pieter Bruegel vanhemman ja Jan van Eyckin, töiden edistämiseksi. Raportoi Kerry Allen Seuraava juttu: Käytä #NewsfromElsewhere, jotta pysyt ajan tasalla uutisistamme Twitterissä.</w:t>
      </w:r>
    </w:p>
    <w:p>
      <w:r>
        <w:rPr>
          <w:b/>
        </w:rPr>
        <w:t xml:space="preserve">Yhteenveto</w:t>
      </w:r>
    </w:p>
    <w:p>
      <w:r>
        <w:t xml:space="preserve">Flanderin matkailuviranomainen on tehnyt valituksen sosiaalisen median verkostolle Facebookille sen jälkeen, kun se poisti useita viestejä, joissa oli flaamilaisten taiteilijoiden maalauksia alastomuuden vuoksi, kerrotaan.</w:t>
      </w:r>
    </w:p>
    <w:p>
      <w:r>
        <w:rPr>
          <w:b/>
          <w:u w:val="single"/>
        </w:rPr>
        <w:t xml:space="preserve">Asiakirjan numero 48173</w:t>
      </w:r>
    </w:p>
    <w:p>
      <w:r>
        <w:t xml:space="preserve">Tom Bellin ampuminen: Kolmas henkilö pidätetty pubiampumisen vuoksi</w:t>
      </w:r>
    </w:p>
    <w:p>
      <w:r>
        <w:t xml:space="preserve">Tom Belliä ammuttiin ikkunan läpi Maple Treen ravintolassa Woodfield Wayssä, Balbyssä, torstai-iltana, ja hän kuoli myöhemmin sairaalassa. Etelä-Yorkshiren poliisi kertoi, että Balbyn alueelta kotoisin oleva 28-vuotias mies pidätettiin murhasta epäiltynä. Lauantai-iltana murhasta epäiltynä pidätetty 29-vuotias mies on edelleen pidätettynä. Poliisi sanoi uskovansa, että hyökkäys oli kohdennettu ja että osalliset tunsivat toisensa. Kuolemansyyntutkimuksessa todettiin, että Bell kuoli haulikon aiheuttamaan haavaan rinnassa ja vatsassa. Rikoksentekijän avustamisesta epäiltynä pidätetty 21-vuotias nainen on vapautettu tutkinnan alaisena. Lauantaina iltapäivällä Bellin sukulaiset ja ystävät kävelivät kaksi mailia nyrkkeilysalilta, jossa hän treenasi, pubiin, jonka ulkopuolelle asetettiin kukkakimppuja ja allekirjoitettuja nyrkkeilyhanskoja. Bellin äiti Tracy Langley sanoi, että hänen poikansa kuolema oli "repinyt perheen palasiksi".</w:t>
      </w:r>
    </w:p>
    <w:p>
      <w:r>
        <w:rPr>
          <w:b/>
        </w:rPr>
        <w:t xml:space="preserve">Yhteenveto</w:t>
      </w:r>
    </w:p>
    <w:p>
      <w:r>
        <w:t xml:space="preserve">Kolmas henkilö on pidätetty 21-vuotiaan nyrkkeilijän ampumisen yhteydessä Doncasterin pubissa.</w:t>
      </w:r>
    </w:p>
    <w:p>
      <w:r>
        <w:rPr>
          <w:b/>
          <w:u w:val="single"/>
        </w:rPr>
        <w:t xml:space="preserve">Asiakirjan numero 48174</w:t>
      </w:r>
    </w:p>
    <w:p>
      <w:r>
        <w:t xml:space="preserve">David Gilmourin levy voittaa levynkannen palkinnon</w:t>
      </w:r>
    </w:p>
    <w:p>
      <w:r>
        <w:t xml:space="preserve">Taideteos valittiin 50 osallistujan joukosta vuotuiseen palkintoon. Alt-rock-yhtye Drengen toinen albumi Undertow sijoittui toiseksi ja australialaisen Tame Impala -yhtyeen kolmas studioalbumi Currents kolmanneksi. Palkinnon järjestäjänä on jo kymmenettä kertaa Art Vinyl -yritys, joka edistää levynkansia taiteena. The Creative Corporationin Dave Stansbien suunnittelema voittaja valittiin yleisöäänestyksellä ehdokkaiden joukosta, johon kuuluivat myös Blurin The Magic Whip ja Björkin Vulnicura. Palkinnon aiempiin voittajiin lukeutuvat Klaxonsin Surfing the Void - joka kuvasi kissaa avaruuspuvussa - ja viime vuoden voittaja, Royal Bloodin samanniminen debyyttialbumi. Tämän vuoden voittajia esitellään näyttelyissä Ayrshiressä, Bolognassa, Budapestissa ja Münchenissä sekä kahdessa paikassa Lontoossa.</w:t>
      </w:r>
    </w:p>
    <w:p>
      <w:r>
        <w:rPr>
          <w:b/>
        </w:rPr>
        <w:t xml:space="preserve">Yhteenveto</w:t>
      </w:r>
    </w:p>
    <w:p>
      <w:r>
        <w:t xml:space="preserve">Pink Floydin David Gilmourin neljännen sooloalbumin Rattle That Lockin lintuaiheinen kansi on palkittu vuoden parhaana albumikuvituksena.</w:t>
      </w:r>
    </w:p>
    <w:p>
      <w:r>
        <w:rPr>
          <w:b/>
          <w:u w:val="single"/>
        </w:rPr>
        <w:t xml:space="preserve">Asiakirjan numero 48175</w:t>
      </w:r>
    </w:p>
    <w:p>
      <w:r>
        <w:t xml:space="preserve">Korkeimman oikeuden tarjous Celtic Energyn petostapauksen uudelleen avaamisesta</w:t>
      </w:r>
    </w:p>
    <w:p>
      <w:r>
        <w:t xml:space="preserve">Caerphillyssä sijaitsevan kaivosyhtiö Celtic Energyn tapaus hylättiin Cardiff Crown Courtissa helmikuussa. Juttu on yritetty ottaa uudelleen käsiteltäväksi harvoin käytetyn menettelyn avulla. Eric Evansia, Alan Whiteleytä, Frances Bodmania, Richard Waltersia, Leighton Humphreysia ja Stephen Davies QC:tä oli syytetty salaliitosta petosta varten. He ovat kiistäneet tehneensä mitään väärää. Viittä miestä ja yhtä naista oli syytetty siitä, että he suunnittelivat yrityksen perustamista Brittiläisille Neitsytsaarille ja vuokrasopimusten siirtämistä Celtic Energylta, jotta he eivät olisi joutuneet palauttamaan maata ennalleen kivihiilen louhinnan päätyttyä. Helmikuussa tuomari Hickinbottom kuitenkin hylkäsi syytteen salaliitosta kuultuaan oikeudellisia huomautuksia. Jutun uskotaan jo aiheuttaneen miljoonien punnan oikeudenkäyntikulut sekä puolustukselle että syyttäjälle. Huhtikuun lopussa Serious Fraud Office haki korkeimmalta oikeudelta vapaaehtoista syytekirjelmää, jonka perusteella rikosoikeudenkäynti voitaisiin aloittaa uudelleen, jos tuomioistuin hyväksyy sen. Hakemus käsitellään High Courtissa myöhemmin vahvistettavana ajankohtana.</w:t>
      </w:r>
    </w:p>
    <w:p>
      <w:r>
        <w:rPr>
          <w:b/>
        </w:rPr>
        <w:t xml:space="preserve">Yhteenveto</w:t>
      </w:r>
    </w:p>
    <w:p>
      <w:r>
        <w:t xml:space="preserve">Korkeimmalle oikeudelle on tehty hakemus, jolla pyydetään aloittamaan uudelleen juttu kuutta liikemiestä ja lakimiestä vastaan, joita syytetään miljoonien punnan petoksesta.</w:t>
      </w:r>
    </w:p>
    <w:p>
      <w:r>
        <w:rPr>
          <w:b/>
          <w:u w:val="single"/>
        </w:rPr>
        <w:t xml:space="preserve">Asiakirjan numero 48176</w:t>
      </w:r>
    </w:p>
    <w:p>
      <w:r>
        <w:t xml:space="preserve">Harvinainen piirros Tintinistä Shanghaissa myy 1,2 miljoonalla dollarilla Hongkongissa</w:t>
      </w:r>
    </w:p>
    <w:p>
      <w:r>
        <w:t xml:space="preserve">Belgialaisen sarjakuvapiirtäjän Hergen piirros on hänen Shanghaihin sijoittuvasta kirjastaan The Blue Lotus. Ranskalainen huutokauppatalo Artcurial järjesti huutokaupan. Heidän mukaansa teos on ainoa alkuperäisteos kirjasta, joka on yhä yksityisomistuksessa, ja sen on ostanut aasialainen keräilijä. "Asiantuntijat pitävät Sinistä lootusta Hergen mestariteosalbumina", sanoi Eric Leroy, Artcurialin sarjakuva-asiantuntija. "Oli myös epätavallista puhua Kiinasta 30-luvulla Euroopassa", hän lisäsi. Huutokauppatalo mahdollisti myös käsin piirretyn Tintti Amerikassa -kirjan kannen ennätyksellisen myynnin 2,65 miljoonalla eurolla (noin 3 miljoonaa dollaria) palkkioineen - ilman palkkioita 1,3 miljoonalla eurolla - Pariisissa toukokuussa.</w:t>
      </w:r>
    </w:p>
    <w:p>
      <w:r>
        <w:rPr>
          <w:b/>
        </w:rPr>
        <w:t xml:space="preserve">Yhteenveto</w:t>
      </w:r>
    </w:p>
    <w:p>
      <w:r>
        <w:t xml:space="preserve">Harvinainen piirros sarjakuvaseikkailija Tintinistä on myyty 9,6 miljoonalla Hongkongin dollarilla (1,2 miljoonaa dollaria) huutokaupassa Hongkongissa.</w:t>
      </w:r>
    </w:p>
    <w:p>
      <w:r>
        <w:rPr>
          <w:b/>
          <w:u w:val="single"/>
        </w:rPr>
        <w:t xml:space="preserve">Asiakirjan numero 48177</w:t>
      </w:r>
    </w:p>
    <w:p>
      <w:r>
        <w:t xml:space="preserve">Mies pelastettiin tulvivalta tieltä, kun esteet nousevat ylöspäin</w:t>
      </w:r>
    </w:p>
    <w:p>
      <w:r>
        <w:t xml:space="preserve">Palomiesten pelastaminen kesti noin tunnin sen jälkeen, kun kuljettaja oli juuttunut Melverleyn ja Pentren väliselle tielle Shropshiren osavaltiossa klo 03:16 GMT. Palomiehet pyysivät ihmisiä olemaan ajamatta tulvivien teiden tai uomien läpi. Ympäristövirasto on antanut tulvavaroituksen Teme- ja Wye-joille Herefordshiressä ja Shropshiressä. Tulvavaroituksia on annettu useille muille West Midlandsin alueella sijaitseville joille, ja Shrewsburyyn, Bewdleyyn ja Upton-upon-Severniin on rakennettu tulvapenkereitä, ja Worcesteriin on asennettu tulvapumppuja. Jokien vedenkorkeuden ennustetaan saavuttavan huippunsa joko viikonloppuna tai maanantaina. Ympäristöviraston mukaan tulvien odotetaan lisääntyvän, koska rankkasateiden ennustetaan jatkuvan ja tulvaveden odotetaan virtaavan Walesista. Ympäristöviraston mukaan sen on tarkistettava jatkuvasti suunnitelmiaan koronaviruksen vuoksi, ja sillä on varasuunnitelmia varmistaakseen, että sillä on riittävästi henkilöstöä käytettävissä talven aikana. Seuraa BBC West Midlandsia Facebookissa, Twitterissä ja Instagramissa. Lähetä juttuideasi osoitteeseen: newsonline.westmidlands@bbc.co.uk</w:t>
      </w:r>
    </w:p>
    <w:p>
      <w:r>
        <w:rPr>
          <w:b/>
        </w:rPr>
        <w:t xml:space="preserve">Yhteenveto</w:t>
      </w:r>
    </w:p>
    <w:p>
      <w:r>
        <w:t xml:space="preserve">Mies on pelastettu, kun hänen ajoneuvonsa jäi jumiin tulvaveteen, ja tulvapenkereitä on pystytetty, kun jokien vedenpinta jatkaa nousuaan.</w:t>
      </w:r>
    </w:p>
    <w:p>
      <w:r>
        <w:rPr>
          <w:b/>
          <w:u w:val="single"/>
        </w:rPr>
        <w:t xml:space="preserve">Asiakirjan numero 48178</w:t>
      </w:r>
    </w:p>
    <w:p>
      <w:r>
        <w:t xml:space="preserve">Morayn neuvoston kirjaston sulkemispäätöstä tarkastellaan uudelleen</w:t>
      </w:r>
    </w:p>
    <w:p>
      <w:r>
        <w:t xml:space="preserve">Paikallinen viranomainen äänesti viime kuussa Burgheadin, Cullenin, Dufftownin, Findochtyn, Hopemanin, Portknockien ja Rothesin laitosten lakkauttamisesta yli 350 000 punnan säästöjen vuoksi. Komissio tarkastelee parhaillaan päätöksentekoprosessia. Sen havaintoja voidaan käyttää mahdollisessa tulevassa haasteessa. Sulkemispäätös tehtiin, vaikka tasa-arvovaikutusten arvioinnissa suositeltiin Burgheadin, Cullenin ja Dufftownin laitosten säilyttämistä. Näin haluttiin varmistaa vanhusten, lapsiperheiden ja vammaisten pääsy sinne. Save Moray Libraries -kampanja vaatii, että kirjastojen säilyttämisen puolesta puhuvat ylivoimaiset perusteet, mutta valtuusto, joka myönsi sulkemisten voimakkaan vastustuksen, sanoi, että leikkauksia oli tehtävä.</w:t>
      </w:r>
    </w:p>
    <w:p>
      <w:r>
        <w:rPr>
          <w:b/>
        </w:rPr>
        <w:t xml:space="preserve">Yhteenveto</w:t>
      </w:r>
    </w:p>
    <w:p>
      <w:r>
        <w:t xml:space="preserve">Tasa-arvo- ja ihmisoikeuskomissio tutkii Morayn neuvoston päätöstä sulkea seitsemän kirjastoa 15 kirjastosta.</w:t>
      </w:r>
    </w:p>
    <w:p>
      <w:r>
        <w:rPr>
          <w:b/>
          <w:u w:val="single"/>
        </w:rPr>
        <w:t xml:space="preserve">Asiakirjan numero 48179</w:t>
      </w:r>
    </w:p>
    <w:p>
      <w:r>
        <w:t xml:space="preserve">Beyonce lisätty T in the Park -festivaalilaskulle heinäkuussa</w:t>
      </w:r>
    </w:p>
    <w:p>
      <w:r>
        <w:t xml:space="preserve">Laulaja nousee Baladon päälavalle Kinrossissa lauantaina 9. heinäkuuta, vuosi sen jälkeen kun aviomies Jay-Z esiintyi tapahtumassa. Beyoncen setti sisältää klassikkohittejä sekä uutta musiikkia tulevalta neljänneltä sooloalbumiltaan, mukaan lukien pääsingle Run The World (Girls). Hän liittyy kolmipäiväisellä festivaalilla muun muassa Foo Fightersin, Coldplayn, The Strokesin ja Arctic Monkeysin seuraan. Myös Plan B, The Script, Tinie Tempah, Pulp ja Tom Jones esiintyvät 8.-10. heinäkuuta järjestettävässä tapahtumassa. Beyoncén levy-yhtiö vahvisti helmikuussa, että hän on varattu Glastonbury-festivaalin päättäjäisiksi sunnuntaina 26. kesäkuuta. Entinen Destiny's Child -yhtyeen laulaja on myynyt yli 75 miljoonaa albumia maailmanlaajuisesti pelkästään sooloartistina.</w:t>
      </w:r>
    </w:p>
    <w:p>
      <w:r>
        <w:rPr>
          <w:b/>
        </w:rPr>
        <w:t xml:space="preserve">Yhteenveto</w:t>
      </w:r>
    </w:p>
    <w:p>
      <w:r>
        <w:t xml:space="preserve">Beyonce on lisätty tämän vuoden T in the Park -festivaalin ohjelmistoon.</w:t>
      </w:r>
    </w:p>
    <w:p>
      <w:r>
        <w:rPr>
          <w:b/>
          <w:u w:val="single"/>
        </w:rPr>
        <w:t xml:space="preserve">Asiakirjan numero 48180</w:t>
      </w:r>
    </w:p>
    <w:p>
      <w:r>
        <w:t xml:space="preserve">M4 Langleyn, Slough'n ja Windsorin lähellä suljetaan sillan purkamisen ajaksi</w:t>
      </w:r>
    </w:p>
    <w:p>
      <w:r>
        <w:t xml:space="preserve">Tie on suljettu molempiin suuntiin n Berkshiressä Langleyn liittymän viisi ja Slough'n ja Windsorin liittymän kuusi välillä maanantaihin kello 06:00 GMT asti. Datchet Roadin silta puretaan, Highways England sanoi. Buckinghamshiren Dornyn lähellä sijaitseva vanha Lake End Road -silta ja Datchetin vanha Riding Court Road -silta on jo purettu. Moottoritietä parannetaan liittymästä kolme liittymään 12. Hanke alkoi vuonna 2018, ja sen on määrä valmistua keväällä 2022 ja maksaa 848 miljoonaa puntaa. Älykkäät moottoritiet tarkoittavat sivutien käyttämistä ajokaistana ja muuttuvien nopeusrajoitusten käyttämistä liikennevirran ohjaamiseen. Highways England kertoi, että se nostaa väliaikaisesti nopeusrajoituksen 97 kilometriin tunnissa (60 mph) kolmella täysleveällä kaistalla liittymien kahdeksan ja yhdeksän-12 välillä joulukuun lopulla. Neljäs kaista pysyisi suljettuna, se lisäsi. Seuraa BBC Southia Facebookissa, Twitterissä tai Instagramissa. Lähetä juttuideoita osoitteeseen south.newsonline@bbc.co.uk.</w:t>
      </w:r>
    </w:p>
    <w:p>
      <w:r>
        <w:rPr>
          <w:b/>
        </w:rPr>
        <w:t xml:space="preserve">Yhteenveto</w:t>
      </w:r>
    </w:p>
    <w:p>
      <w:r>
        <w:t xml:space="preserve">Osa M4-tietä on suljettu osana käynnissä olevia töitä, joiden tarkoituksena on muuttaa se niin sanotuksi älykkääksi moottoritieksi.</w:t>
      </w:r>
    </w:p>
    <w:p>
      <w:r>
        <w:rPr>
          <w:b/>
          <w:u w:val="single"/>
        </w:rPr>
        <w:t xml:space="preserve">Asiakirjan numero 48181</w:t>
      </w:r>
    </w:p>
    <w:p>
      <w:r>
        <w:t xml:space="preserve">Coldplayn hitti soi koko Britanniassa vuoden 2012 festivaalin päätteeksi</w:t>
      </w:r>
    </w:p>
    <w:p>
      <w:r>
        <w:t xml:space="preserve">Yhtye on suostunut siihen, että kappale soitetaan sunnuntaina 9. syyskuuta kello 14 "Bandstand Marathon" -tapahtuman aikana. Tapahtumassa järjestetään samana iltapäivänä satoja ulkoilmakonsertteja. Coldplay on yksi illalla järjestettävien paralympialaisten päättäjäisseremonian tähtiesiintyjistä. Frontman Chris Martin sanoi: "Meille on suuri kunnia olla osa paralympialaisten juhlallisuuksia, ja siitä pitäisi tulla hieno hetki, kun Ison-Britannian bändikatsomot iskevät yhteen." Konserttipaikkoja ovat muun muassa Inverness - jossa esiintyy Bandstand Marathonin vanhin, 91-vuotias laulaja - Penzance, Armagh ja Llandudno. Kolme esiintyjää on voittanut mahdollisuuden esiintyä Olympic Park Bandstandilla: Lontoon 2012-festivaalin johtaja Ruth Mackenzie sanoi: "Bandstand Marathon -tapahtuma kannustaa paikallisia musiikkiryhmiä esittelemään kykyjään ja olemaan osa Lontoon 2012-festivaalia." Tapahtuman tuottavat taideorganisaatio Superact ja Making Music, joka on vapaaehtoisen musiikin järjestö.</w:t>
      </w:r>
    </w:p>
    <w:p>
      <w:r>
        <w:rPr>
          <w:b/>
        </w:rPr>
        <w:t xml:space="preserve">Yhteenveto</w:t>
      </w:r>
    </w:p>
    <w:p>
      <w:r>
        <w:t xml:space="preserve">Muusikot eri puolilla Yhdistynyttä kuningaskuntaa esittävät Coldplayn hymnin Viva La Vida osana Lontoon 2012-festivaalin finaalia.</w:t>
      </w:r>
    </w:p>
    <w:p>
      <w:r>
        <w:rPr>
          <w:b/>
          <w:u w:val="single"/>
        </w:rPr>
        <w:t xml:space="preserve">Asiakirjan numero 48182</w:t>
      </w:r>
    </w:p>
    <w:p>
      <w:r>
        <w:t xml:space="preserve">Hugh Jackmania 'hoidettiin ihosyövän vuoksi'</w:t>
      </w:r>
    </w:p>
    <w:p>
      <w:r>
        <w:t xml:space="preserve">Wolverine-elokuvan tähti julkaisi Instagram-tilillään kuvan kasvoistaan, joiden nenässä on side, ja kirjoitti: "Ole kiltti, älä ole typerä kuten minä. Käy tarkistuttamassa itsesi." Hän kertoi, että hänellä oli diagnosoitu tyvisolusyöpä (BCC). BCC kehittyy yleensä auringolle altistuneelle iholle, ja se muodostaa noin 75 prosenttia ihosyövistä. Hugh Jackman, joka oli aiemmin tänä vuonna Oscar-ehdokkaana roolistaan Jean Valjeanina Les Miserables -elokuvassa, sanoi vaimonsa Deborra-Lee Furnessin kehottaneen häntä hakeutumaan lääkäriin. "Deb sanoi, että minun pitäisi käydä tarkistuttamassa nenässäni oleva jälki. Voi pojat, hän oli oikeassa!" Hän ei kertonut, milloin hän sai diagnoosin tai mitä hoitoa hän sai, mutta sanoi, että kaikkien, jotka ovat huolissaan, pitäisi hakeutua lääkäriin. "Älkää olko typeriä kuten minä", hän kirjoitti. "Käykää tarkistuttamassa itsenne. Ja KÄYTÄ aurinkovoidetta!!!". BCC tuottaa syöpäsoluja ihon pinnalle. Leikkaus on tärkein hoitomuoto. Hoitamattomana se leviää harvoin muihin kehon osiin, mutta se voi vahingoittaa tai rumentaa ympäröivää kudosta.</w:t>
      </w:r>
    </w:p>
    <w:p>
      <w:r>
        <w:rPr>
          <w:b/>
        </w:rPr>
        <w:t xml:space="preserve">Yhteenveto</w:t>
      </w:r>
    </w:p>
    <w:p>
      <w:r>
        <w:t xml:space="preserve">Australialainen näyttelijä Hugh Jackman kertoo, että häntä on hoidettu ihosyövän takia, kun hän oli hakenut neuvoa nenässään olevan jäljen takia.</w:t>
      </w:r>
    </w:p>
    <w:p>
      <w:r>
        <w:rPr>
          <w:b/>
          <w:u w:val="single"/>
        </w:rPr>
        <w:t xml:space="preserve">Asiakirjan numero 48183</w:t>
      </w:r>
    </w:p>
    <w:p>
      <w:r>
        <w:t xml:space="preserve">YK:n johtaja lupaa tukea Kongon demokraattisen tasavallan armeijalle</w:t>
      </w:r>
    </w:p>
    <w:p>
      <w:r>
        <w:t xml:space="preserve">Pääsihteeri Antonio Guterres vieraili Benin itäisessä kaupungissa ja totesi, että on välttämätöntä ryhtyä hyökkäykseen kapinallisia vastaan. Maassa on noin 16 000 rauhanturvaajaa, mikä tekee siitä yhden maailman suurimmista YK-operaatioista. Operaation vuosibudjetti on yli miljardi dollaria (822 miljoonaa puntaa). Guterres lupasi, että YK:n rauhanturvaajat tekevät tiivistä yhteistyötä Kongon armeijan ja poliisin kanssa. Alueen asukkaat valittavat usein, että YK:n rauhanturvaajat ovat tehottomia, BBC:n Afrikka-toimittaja Will Ross sanoo. Rauhanturvaajat lähetettiin maahan ensimmäisen kerran lähes kaksi vuosikymmentä sitten, mutta väkivaltaisuudet jatkuvat ja rauhanturvaoperaation kustannukset ovat nousseet dramaattisesti. "Teemme kaikkemme lopettaaksemme turvattomuuden vitsauksen", Guterres sanoi uutistoimisto AFP:n mukaan. YK:n johtaja lensi myös Manginaan, jossa nykyinen ebolaepidemia alkoi vuosi sitten. Alueen turvattomuus on tehnyt Ebola-viruksen pysäyttämisen äärimmäisen vaikeaksi, ja yleisön puutteellinen ymmärrys viruksesta on myös vaikeuttanut pyrkimyksiä pysäyttää viruksen leviäminen, joka on tähän mennessä tappanut 2 000 ihmistä. Guterres vieraili hoitokeskuksessa, jossa hän tapasi ebolasta selvinneitä ja kannusti ihmisiä hakeutumaan hoitoon sen sijaan, että he piiloutuisivat, jos he tuntevat olonsa sairaaksi.</w:t>
      </w:r>
    </w:p>
    <w:p>
      <w:r>
        <w:rPr>
          <w:b/>
        </w:rPr>
        <w:t xml:space="preserve">Yhteenveto</w:t>
      </w:r>
    </w:p>
    <w:p>
      <w:r>
        <w:t xml:space="preserve">YK:n johtaja on luvannut jatkaa Kongon demokraattisen tasavallan armeijan tukemista sen taistelussa aseellisia ryhmiä vastaan.</w:t>
      </w:r>
    </w:p>
    <w:p>
      <w:r>
        <w:rPr>
          <w:b/>
          <w:u w:val="single"/>
        </w:rPr>
        <w:t xml:space="preserve">Asiakirjan numero 48184</w:t>
      </w:r>
    </w:p>
    <w:p>
      <w:r>
        <w:t xml:space="preserve">Neuvostolle on annettava yksityiskohtaiset tiedot Dounreayn ja Sellafieldin välisestä rautatiesuunnitelmasta.</w:t>
      </w:r>
    </w:p>
    <w:p>
      <w:r>
        <w:t xml:space="preserve">Nuclear Decommissioning Authorityn (NDA) strategiapäällikön Adrian Simperin odotetaan pitävän esitelmän Invernessissä torstaina. NDA on hakenut hyväksyntää suunnitelmalleen kuljettaa jalostusmateriaali Sellafieldiin jälleenkäsittelyä varten. Ensimmäinen noin 50 siirrosta voisi alkaa tänä kesänä. Tohtori Simpler pitää esityksensä Highland Councilin liikenne-, ympäristö- ja yhdyskuntapalvelukomitealle. NDA:n suunnitelmalle siirtää 44 tonnia polttoainetta neljän tai viiden vuoden aikana on haettu hyväksyntää ydinalan sääntelyvirastolta (Office for Nuclear Regulation) ja siviiliydinsuojeluvirastolta (Office for Civil Nuclear Regulation). Kasvattaja luokitellaan polttoaineeksi eikä jätteeksi. Kustannustehokas Marraskuussa NDA ilmoitti, että paikallisviranomaiset saisivat joitakin tietoja, joita ne voisivat välittää junien kulkureittien läheisyydessä oleville yhteisöille. Se totesi kuitenkin, että junien tarkat aikataulut ja turvatoimet pysyvät luottamuksellisina. Friends of the Earth Scotland on vastustanut rautatiesuunnitelmaa ja sanonut, että materiaali olisi varastoitava Dounreayhin. Purettavana olevalla laitoksella ei ole tiloja materiaalin jälleenkäsittelyyn tai pitkäaikaiseen varastointiin. NDA on sanonut, että olisi kustannustehokkaampaa käsitellä aine Sellafieldissä.</w:t>
      </w:r>
    </w:p>
    <w:p>
      <w:r>
        <w:rPr>
          <w:b/>
        </w:rPr>
        <w:t xml:space="preserve">Yhteenveto</w:t>
      </w:r>
    </w:p>
    <w:p>
      <w:r>
        <w:t xml:space="preserve">Highlandin kaupunginvaltuutetuille on määrä antaa yksityiskohtaisia tietoja siitä, miten ydinpolttoaine siirretään Caithnessissä sijaitsevasta Dounreaysta rautateitse Sellafieldiin Cumbriassa sijaitsevaan Sellafieldiin.</w:t>
      </w:r>
    </w:p>
    <w:p>
      <w:r>
        <w:rPr>
          <w:b/>
          <w:u w:val="single"/>
        </w:rPr>
        <w:t xml:space="preserve">Asiakirjan numero 48185</w:t>
      </w:r>
    </w:p>
    <w:p>
      <w:r>
        <w:t xml:space="preserve">Jättiläisnosturi nostaa Porthmadogin ohitustien sillan paikalleen</w:t>
      </w:r>
    </w:p>
    <w:p>
      <w:r>
        <w:t xml:space="preserve">630 tonnia painava jättimäinen tela-alustainen nosturi toimitettiin Porthmadogiin osissa, ja sen kokoaminen kesti useita päiviä. Sen 60 metrin (196 jalan) puomi näkyy kilometrien päähän. Kun 140-metrinen viadukti on rakennettu, se kuljettaa ohitusliikenteen Afon Glaslyn -joen yli, ja koko tiehankkeen on määrä valmistua vuoden 2011 loppuun mennessä. Glaslynin viadukti on yksi kahdeksasta sillasta, jotka rakennetaan osana hanketta, ja se kulkee rinnakkain Cambrian Coast Mainline -rautatiesillan kanssa. Nosturin telaketjut, puomi, puomi ja vastapaino toimitettiin Pohjois-Walesiin vaunuissa, ja niiden kokoaminen kesti useita päiviä. Wyn Daniels, bypass partnership -hankkeen projektipäällikkö, sanoi: "Paikallisyhteisö on ollut hyvin kiinnostunut nosturin saapumisesta lähtien, ja se on näkyvä osa taivaanrantaa tulevina viikkoina. "Rakennustyöt vedenpinnan alapuolella ovat jatkuneet useita kuukausia, ja kun palkin osat olivat saapuneet paikalle, ne oli liitettävä yhteen pienemmällä nosturilla." A487-tien uuden osuuden toivotaan parantavan matka-aikoja ja helpottavan ruuhkien syntymistä, koska liikenne voi kiertää Porthmadogin, Tremadogin ja Minfforddin. Jotkin Tremadogin yritykset ovat kuitenkin ilmaisseet huolensa ohikulkuliikenteen menettämisestä töiden aikana.</w:t>
      </w:r>
    </w:p>
    <w:p>
      <w:r>
        <w:rPr>
          <w:b/>
        </w:rPr>
        <w:t xml:space="preserve">Yhteenveto</w:t>
      </w:r>
    </w:p>
    <w:p>
      <w:r>
        <w:t xml:space="preserve">Yksi Euroopan suurimmista nostureista on alkanut nostaa paikalleen maamerkkinä toimivaa jokisiltaa, joka on osa uutta 35 miljoonan punnan ohitustietä Gwyneddissä.</w:t>
      </w:r>
    </w:p>
    <w:p>
      <w:r>
        <w:rPr>
          <w:b/>
          <w:u w:val="single"/>
        </w:rPr>
        <w:t xml:space="preserve">Asiakirjan numero 48186</w:t>
      </w:r>
    </w:p>
    <w:p>
      <w:r>
        <w:t xml:space="preserve">Yahoon osakkeet liukuvat liikevaihdon laskiessa</w:t>
      </w:r>
    </w:p>
    <w:p>
      <w:r>
        <w:t xml:space="preserve">Näyttömainosten liikevaihto laski 6 prosenttia viime vuoden vastaavaan ajanjaksoon verrattuna, ja Yahoo kamppaili saadakseen mainostajia kilpailijoilta Facebookilta ja Googlelta. Samaan aikaan voitot kasvoivat 28 prosenttia 348 miljoonaan dollariin (210 miljoonaa puntaa) loka-joulukuussa. Analyytikoiden mukaan tuloskasvu johtuu kuitenkin kustannussäästöistä ja investoinneista kahteen aasialaiseen internet-yritykseen. Teknologiajätin osakkeet ovat nousseet tänä vuonna yli 80 prosenttia. Tutkimusyritys eMarketerin mukaan Facebook ohitti hiljattain Yahoon ja on nyt Yhdysvaltain toiseksi suurin digitaalisen mainonnan myyjä. Yhtiön osuus Yhdysvaltain digitaalisista mainosmarkkinoista laski 5,8 prosenttiin vuonna 2013 vuoden 2012 6,8 prosentista. Sijoittajia ovat kuitenkin rohkaisseet useat yritysostot, kuten paljon keskustelua herättänyt Tumblr-blogialustan osto. "Liiketoiminta on pysynyt vakaana, ja investointien ansiosta olemme voineet tuoda käyttäjillemme kauniita tuotteita ja luoda vahvan perustan tulojen kasvulle", Mayer sanoi lausunnossaan. Mayer kehui myös, että yritys on lanseerannut uudelleen keskeiset tuotteet, kuten Yahoo Mailin ja Yahoo Finance -palvelun.</w:t>
      </w:r>
    </w:p>
    <w:p>
      <w:r>
        <w:rPr>
          <w:b/>
        </w:rPr>
        <w:t xml:space="preserve">Yhteenveto</w:t>
      </w:r>
    </w:p>
    <w:p>
      <w:r>
        <w:t xml:space="preserve">Internet-hakuyritys Yahoo raportoi liikevaihdon laskusta neljännellä vuosineljänneksellä peräkkäin, minkä seurauksena osakkeet laskivat yli 5 % jälkikaupankäynnissä.</w:t>
      </w:r>
    </w:p>
    <w:p>
      <w:r>
        <w:rPr>
          <w:b/>
          <w:u w:val="single"/>
        </w:rPr>
        <w:t xml:space="preserve">Asiakirjan numero 48187</w:t>
      </w:r>
    </w:p>
    <w:p>
      <w:r>
        <w:t xml:space="preserve">Yhdysvaltalaisia ja australialaisia professoreita siepattu Afganistanissa</w:t>
      </w:r>
    </w:p>
    <w:p>
      <w:r>
        <w:t xml:space="preserve">Kaksi miestä työskenteli Afganistanin amerikkalaisessa yliopistossa, ja he olivat matkalla vierastaloonsa, kun asemiehet hyökkäsivät heidän ajoneuvoonsa. Afganistanissa on meneillään Taleban-islamistisen taistelijaryhmän kapinaliike. Useita ulkomaalaisia on siepattu viime aikoina. Afganistanin turvallisuusjoukkojen univormuihin pukeutuneet asemiehet olivat hajottaneet professoreiden käyttämän ajoneuvon ja pakottaneet heidät ulos autosta, kerrottiin. Kaksi miestä siepattiin varhain sunnuntai-iltana. Australian ulkoministeriö sanoi pyrkivänsä "tarkistamaan tiedot sieppauksesta". "Neuvomme edelleen australialaisia olemaan matkustamatta Afganistaniin erittäin vaarallisen turvallisuustilanteen vuoksi", se sanoi lausunnossaan. Yhdysvaltain ulkoministeriö ilmoitti puolestaan olevansa tietoinen raporteista, joiden mukaan Yhdysvaltain kansalainen oli siepattu, mutta ei kommentoinut asiaa enempää. Afganistanissa on hyökätty tai siepattu useita ulkomaalaisia tänä vuonna. Aiemmin tällä viikolla militantit hyökkäsivät läntisessä Heratin kaupungissa kymmenkunta ulkomaalaista turistia käsittävään saattueeseen ja haavoittivat kuutta heistä ja heidän afganistanilaista kuljettajaansa. Turistien joukossa oli kahdeksan brittiä, kolme Yhdysvaltain kansalaista ja yksi saksalainen. Taleban-taistelijaryhmän tiedottaja sanoi, että se oli tehnyt iskun.</w:t>
      </w:r>
    </w:p>
    <w:p>
      <w:r>
        <w:rPr>
          <w:b/>
        </w:rPr>
        <w:t xml:space="preserve">Yhteenveto</w:t>
      </w:r>
    </w:p>
    <w:p>
      <w:r>
        <w:t xml:space="preserve">Kaksi ulkomaalaista professoria, toinen Yhdysvalloista ja toinen Australiasta, on siepattu Afganistanin pääkaupungissa Kabulissa, kertoivat viranomaiset BBC:lle.</w:t>
      </w:r>
    </w:p>
    <w:p>
      <w:r>
        <w:rPr>
          <w:b/>
          <w:u w:val="single"/>
        </w:rPr>
        <w:t xml:space="preserve">Asiakirjan numero 48188</w:t>
      </w:r>
    </w:p>
    <w:p>
      <w:r>
        <w:t xml:space="preserve">Botley West Way £ 100m kehityssuunnitelma hylättiin</w:t>
      </w:r>
    </w:p>
    <w:p>
      <w:r>
        <w:t xml:space="preserve">Botleyn West Wayn ostosaluetta koskevien suunnitelmien mukaan nykyinen ostoskeskus olisi purettu. Rakennuttaja Doric Properties ehdotti supermarketin, 100-paikkaisen hotellin, kuuden elokuvateatterin, 525 opiskelija-asunnon ja baptistikirkon rakentamista. Yhtiö ilmoitti, ettei se ole päättänyt, aikooko se valittaa päätöksestä. Simon Hillcox Doric Propertiesista sanoi: "Olemme luonnollisesti pettyneitä lopputulokseen. "Otamme nyt jonkin aikaa tarkastella ja ymmärtääksemme päätöstä ennen kuin päätämme seuraavista toimistamme." Suunnitelmaa vastaan kampanjoineen West Way Community Concernin Caroline Potter oli tyytyväinen Vale of White Horse District Councilin päätökseen. "Olemme iloisia. Terve järki, demokratia ja oikeus ovat voittaneet", hän sanoi. Ryhmä kertoi, että 2 200 ihmistä oli allekirjoittanut vetoomuksen, jossa vastustettiin uudelleenjärjestelyä. Sadat rakennushanketta vastustavat aktivistit muodostivat lokakuussa protestiksi ihmisketjun alueen ympärille.</w:t>
      </w:r>
    </w:p>
    <w:p>
      <w:r>
        <w:rPr>
          <w:b/>
        </w:rPr>
        <w:t xml:space="preserve">Yhteenveto</w:t>
      </w:r>
    </w:p>
    <w:p>
      <w:r>
        <w:t xml:space="preserve">Valtuutetut ovat hylänneet 100 miljoonan punnan arvoisen ostos- ja opiskelija-asuntorakentamisen Oxfordin esikaupunkialueella.</w:t>
      </w:r>
    </w:p>
    <w:p>
      <w:r>
        <w:rPr>
          <w:b/>
          <w:u w:val="single"/>
        </w:rPr>
        <w:t xml:space="preserve">Asiakirjan numero 48189</w:t>
      </w:r>
    </w:p>
    <w:p>
      <w:r>
        <w:t xml:space="preserve">Nicaragua karkottaa YK:n ryhmän kriittisen raportin jälkeen</w:t>
      </w:r>
    </w:p>
    <w:p>
      <w:r>
        <w:t xml:space="preserve">Karkottaminen tapahtui muutama päivä sen jälkeen, kun Nicaraguan ihmisoikeustilanteesta oli julkaistu kriittinen raportti kuukausia kestäneiden hallituksen vastaisten mielenosoitusten aikana. YK:n valtuuskunnan päällikkö Guillermo Fernandez sanoi, että hänen ryhmänsä jatkaa tilanteen seuraamista ulkomailta käsin. Viimeaikaisissa poliittisissa levottomuuksissa on kuollut yli 300 ihmistä. YK:n ihmisoikeusvaltuutetun keskiviikkona julkaisemassa raportissa kehotettiin hallitusta lopettamaan mielenosoittajien vainoaminen ja riisumaan aseista naamioidut jengit, joiden väitetään olevan vastuussa murhista ja mielivaltaisista pidätyksistä. Raportissa kuvaillaan myös kidutusta ja liiallista voimankäyttöä uhrien ja paikallisten ihmisoikeusryhmien haastattelujen avulla. Hallitus puolestaan sanoi, että raportti oli puolueellinen ja että siinä jätettiin huomiotta mielenosoittajien hyökkäykset hallituspuolue Sandinistan jäseniä vastaan. Presidentti Ortega oli kutsunut YK:n ryhmän auttamaan hallituksen ja mielenosoittajien välisen kansallisen vuoropuheluprosessin seurannassa, joka oli pysähtynyt. Hän sanoi aiemmin tällä viikolla, että YK oli ylittänyt toimivaltansa ja loukannut Nicaraguan kansallista itsemääräämisoikeutta.</w:t>
      </w:r>
    </w:p>
    <w:p>
      <w:r>
        <w:rPr>
          <w:b/>
        </w:rPr>
        <w:t xml:space="preserve">Yhteenveto</w:t>
      </w:r>
    </w:p>
    <w:p>
      <w:r>
        <w:t xml:space="preserve">Nicaraguan presidentin Daniel Ortegan hallitus on määrännyt YK:n ihmisoikeustoimikunnan ryhmän poistumaan.</w:t>
      </w:r>
    </w:p>
    <w:p>
      <w:r>
        <w:rPr>
          <w:b/>
          <w:u w:val="single"/>
        </w:rPr>
        <w:t xml:space="preserve">Asiakirjan numero 48190</w:t>
      </w:r>
    </w:p>
    <w:p>
      <w:r>
        <w:t xml:space="preserve">Euroalueen yritystoiminta seitsemän kuukauden korkeimmalla tasolla, kyselytutkimus kertoo</w:t>
      </w:r>
    </w:p>
    <w:p>
      <w:r>
        <w:t xml:space="preserve">Markitin helmikuun ostopäälliköiden yhdistetty pikaennakkoindeksi oli 53,5, kun se tammikuussa oli 52,6. Kaikki yli 50-lukemat viittaavat laajentumiseen, kun taas kaikki alle 50-lukemat viittaavat supistumiseen. Tutkimuksen mukaan yritykset palkkaavat henkilöstöä nopeimmin sitten elokuun 2011 kysyntään vastaamiseksi. Markitin mukaan asiakaskohtaiset palveluyritykset menestyivät erityisen hyvin ja ylittivät teollisuustuotannon kasvun. Samaan aikaan alhaisemmat öljyn hinnat auttoivat alentamaan monien yritysten tuotantopanoskustannuksia eri puolilla Eurooppaa. Kasvu kiihtyi Euroopan suurimmissa talouksissa. Saksan palvelusektorin kasvu enemmän kuin kumosi teollisuustuotannon kasvun hidastumisen. Ranskassa yritystoiminta vilkastui ensimmäistä kertaa sitten viime vuoden huhtikuun, ja kasvu oli nopeinta sitten vuoden 2011 elokuun. Markitin tiedot viittaavat kuitenkin siihen, että euroalue on yhä riippuvaisempi palvelusektorin kasvusta. Euroopassa on havaittavissa "palvelualan aktiivisuuden voimakas elpyminen... yhdessä teollisuussektorin kanssa, joka lähinnä polkee vettä", RBC Capital Markets toteaa tutkimustiedotteessaan. Kreikan myllerryksellä ei ole ollut juurikaan vaikutusta euroalueen kokonaistuotantoon. "Kreikan velkakriisin jatkuminen ei ole haitannut talouskasvua, ja se näyttää saavan lisää vauhtia tulevina kuukausina", sanoo Markitin pääekonomisti Chris Williamson.</w:t>
      </w:r>
    </w:p>
    <w:p>
      <w:r>
        <w:rPr>
          <w:b/>
        </w:rPr>
        <w:t xml:space="preserve">Yhteenveto</w:t>
      </w:r>
    </w:p>
    <w:p>
      <w:r>
        <w:t xml:space="preserve">Euroalueen yritystoiminta on noussut seitsemän kuukauden huippulukemiin, mikä on saanut yritykset palkkaamaan lisää henkilöstöä, ilmenee tarkkaan seuratusta tutkimuksesta.</w:t>
      </w:r>
    </w:p>
    <w:p>
      <w:r>
        <w:rPr>
          <w:b/>
          <w:u w:val="single"/>
        </w:rPr>
        <w:t xml:space="preserve">Asiakirjan numero 48191</w:t>
      </w:r>
    </w:p>
    <w:p>
      <w:r>
        <w:t xml:space="preserve">Cornwallin £ 5m nuorten mielenterveysyksikkö suunnitteilla</w:t>
      </w:r>
    </w:p>
    <w:p>
      <w:r>
        <w:t xml:space="preserve">Tällä hetkellä alle 18-vuotiaiden on matkustettava Birminghamiin tai Lontooseen asti tällaisten tilojen vuoksi. NHS ja hyväntekeväisyysjärjestö Invictus Trust ovat laatineet 5 miljoonan punnan liiketoimintasuunnitelman Bristolin terveysviranomaisten käyttöön. NHS:n mukaan ehdotuksista on tarkoitus keskustella ensi kuussa. Sophia Cowburn perusti Invictus Trustin sen jälkeen, kun hänen kaksoisveljensä Ben riisti 18-vuotiaana itseltään hengen ollessaan aikuisten mielenterveysyksikössä Redruthissa vuonna 2010. Invictus Trustin mukaan alueen 13-25-vuotiaat tarvitsisivat erikoisyksikön lähelle kotiaan. Hän sanoi: "Ratkaisu on, että on olemassa ikätasolle sopivaa hoitoa. "Sitä on tarjolla muilla hoitoaloilla, mutta Cornwallissa sitä ei ole vieläkään saatavilla." NHS kertoi löytäneensä mahdollisen paikan yksikölle ja toivoi, että terveysviranomaisten edustajat hyväksyisivät suunnitelman. Cornwall Partnership NHS Trustin toimitusjohtaja Phil Confue, joka tarjoaa mielenterveyspalveluja maakunnassa, sanoi: "Tiedämme paikallisesta työstä, että monet ihmiset menevät Southamptoniin, Birminghamiin tai Lontooseen. "Haluaisimme, että paikalliset lapset ja nuoret saisivat hoitoa maakunnassa eikä heidän tarvitsisi lähteä Cornwallista, jotta he voisivat pitää yhteyttä ystäviinsä ja perheeseensä. "Kaikki nämä asiat auttavat heidän toipumistaan." Jos uusi yksikkö hyväksytään, se rakennettaisiin Redruthin mielenterveysyksikön Longreach Housen taakse.</w:t>
      </w:r>
    </w:p>
    <w:p>
      <w:r>
        <w:rPr>
          <w:b/>
        </w:rPr>
        <w:t xml:space="preserve">Yhteenveto</w:t>
      </w:r>
    </w:p>
    <w:p>
      <w:r>
        <w:t xml:space="preserve">NHS:n piirikunnan pomot ja paikallinen hyväntekeväisyysjärjestö ovat esittäneet suunnitelmia mielenterveysongelmista kärsiville nuorille suunnatusta erikoisyksiköstä Cornwallissa.</w:t>
      </w:r>
    </w:p>
    <w:p>
      <w:r>
        <w:rPr>
          <w:b/>
          <w:u w:val="single"/>
        </w:rPr>
        <w:t xml:space="preserve">Asiakirjan numero 48192</w:t>
      </w:r>
    </w:p>
    <w:p>
      <w:r>
        <w:t xml:space="preserve">Natalie Jenkins: Jenkins: Crimestoppers-palkkio murhasta</w:t>
      </w:r>
    </w:p>
    <w:p>
      <w:r>
        <w:t xml:space="preserve">Natalie Jenkins, 32, nähtiin viimeksi Middlesbroughissa joulukuussa, ja vaikka ruumista ei ole löydetty, poliisi pitää tapausta murhana. Crimestoppersin mukaan kaikki heille puhuvat henkilöt pysyvät "100-prosenttisesti nimettöminä". Samaan aikaan Clevelandin poliisi on esittänyt "kiireellisen" vetoomuksen kojelautakameroiden ja yksityisten valvontakameroiden kuvamateriaalista. Poliisilla on "erityinen poliisiryhmä, jonka tehtävänä on analysoida kuvamateriaalia ja jäljittää hänen mahdolliset viimeiset liikkeensä". Tiedottaja sanoi: "Vetoamme suoraan yleisöön ja pyydämme pikaisesti kojelautakameroiden, matkapuhelinten, kaupallisten ja yksityisten valvontakameroiden kuvamateriaalia, ennen kuin se ei ole enää saatavilla." Tämä ei ole ainoa keino, jolla voimme auttaa. "Kaikki, jotka uskovat, että heillä on kuvamateriaalia Parliament Roadin, Linthorpe Roadin, Park Road Southin, Park Vale Roadin, Southfield Roadin ja Marton Roadin (kaikki Middlesbroughissa) alueilta tiistain 10. päivän ja lauantain 21. päivän joulukuuta väliseltä ajalta, ilmoittautukaa." Ruth McNee Crimestoppersista sanoi: "Tiedämme, että jotkut ihmiset eivät usein uskalla puhua suoraan poliisille koston pelossa, ja siksi hyväntekeväisyysjärjestömme on täällä auttamassa. "Olemme ottaneet vastaan tietoja rikoksista nimettömänä jo yli 30 vuoden ajan, ja olemme aina pitäneet lupauksemme nimettömyydestä miljoonille ihmisille, jotka ovat luottaneet meihin. "Tehkää oikein, ja jos tiedätte, kuka on vastuussa, kertokaa siitä." Seuraa BBC North East &amp; Cumbria -kanavaa Twitterissä, Facebookissa ja Instagramissa. Lähetä juttuideoita osoitteeseen northeastandcumbria@bbc.co.uk.</w:t>
      </w:r>
    </w:p>
    <w:p>
      <w:r>
        <w:rPr>
          <w:b/>
        </w:rPr>
        <w:t xml:space="preserve">Yhteenveto</w:t>
      </w:r>
    </w:p>
    <w:p>
      <w:r>
        <w:t xml:space="preserve">Hyväntekeväisyysjärjestö on tarjonnut 10 000 punnan palkkion tiedoista, jotka johtavat Teessiden naisen murhasta vastuussa olevan henkilön tuomitsemiseen.</w:t>
      </w:r>
    </w:p>
    <w:p>
      <w:r>
        <w:rPr>
          <w:b/>
          <w:u w:val="single"/>
        </w:rPr>
        <w:t xml:space="preserve">Asiakirjan numero 48193</w:t>
      </w:r>
    </w:p>
    <w:p>
      <w:r>
        <w:t xml:space="preserve">Jäädytetyt tuotteet lisäävät brittiläisten matkailijoiden vierailuja Norjaan</w:t>
      </w:r>
    </w:p>
    <w:p>
      <w:r>
        <w:t xml:space="preserve">Steven McKenzieBBC Skotlannin ylämaiden ja saarten toimittaja VisitNorway otti kampanjaa suunnitellessaan huomioon VisitScotlandin matkailutoiminnan, joka liittyy vuoden 2012 elokuvaan Brave. Norjalaisorganisaation virallisten lukujen mukaan Yhdistyneestä kuningaskunnasta tammi-kesäkuun välisenä aikana tehdyt vierailut kasvoivat 7 prosenttia viime vuoden vastaavaan aikaan verrattuna. VisitNorwayn mukaan Yhdistyneestä kuningaskunnasta oli tähän mennessä tullut 305 470 matkailijaa. Tiedottajan mukaan matkat Pohjois-Norjaan kesäkuussa kasvoivat 15 prosenttia viime vuoden vastaavaan kuukauteen verrattuna. Kesäkuussa VisitNorwayn mukaan Frozen oli lisännyt kiinnostusta Yhdysvalloista tuleviin vierailuihin. Matkat Yhdysvaltoihin kasvoivat tammi-maaliskuussa 37 prosenttia vuoteen 2013 verrattuna. Disneyn Frozen-elokuvaan, joka kertoo lumikuningatar Elsasta ja hänen siskostaan Annasta, vaikuttivat Norjan maisemat ja Hans Christian Andersenin tarina Lumikuningatar. Elokuva on tuottanut maailmanlaajuisesti 1,3 miljardia dollaria (772 miljoonaa puntaa), mikä tekee siitä kaikkien aikojen tuottoisimman animaatioelokuvan. Let It Go, elokuvan tunnetuin kappale, on ollut hitti myös Yhdysvalloissa ja Isossa-Britanniassa. VisitScotlandin mukaan Disney-Pixarin Brave-elokuvan herättämän huomion odotetaan tuottavan Skotlannille yli 140 miljoonaa puntaa liiketoimintaa seuraavien 10 vuoden aikana. Aikaisemmin tällä viikolla VisitBritainin julkaisemissa luvuissa elokuva mainittiin yhtenä syynä Highlandsin matkailijamatkojen kasvuun.</w:t>
      </w:r>
    </w:p>
    <w:p>
      <w:r>
        <w:rPr>
          <w:b/>
        </w:rPr>
        <w:t xml:space="preserve">Yhteenveto</w:t>
      </w:r>
    </w:p>
    <w:p>
      <w:r>
        <w:t xml:space="preserve">Matkailukampanja, joka liittyy Frozen-elokuvaan ja on saanut innoituksensa Skotlannissa toteutetusta vastaavasta kampanjasta, on auttanut lisäämään brittiläisten lomailijoiden vierailuja Norjaan.</w:t>
      </w:r>
    </w:p>
    <w:p>
      <w:r>
        <w:rPr>
          <w:b/>
          <w:u w:val="single"/>
        </w:rPr>
        <w:t xml:space="preserve">Asiakirjan numero 48194</w:t>
      </w:r>
    </w:p>
    <w:p>
      <w:r>
        <w:t xml:space="preserve">Orpo wallaby kasvatettiin repussa kuumavesipullon kanssa</w:t>
      </w:r>
    </w:p>
    <w:p>
      <w:r>
        <w:t xml:space="preserve">Joey vietiin Ard Jerkyllissä sijaitsevaan Manx Society for the Prevention of Cruelty to Animals -järjestöön sen jälkeen, kun se löydettiin Curraghsin läheltä viime viikolla. MSPCA:n Jenny Corranin mukaan joey on voinut pudota emonsa pussista tai tulla hylätyksi syntyessään. Pari wallabeja karkasi eläinpuistosta 1970-luvulla - nyt niitä on 120. 'Nakertavat viinirypäleitä' Australiasta kotoisin olevat eläimet viihtyvät saaren pohjoisosassa sijaitsevassa Curraghsissa. Corran, joka yleensä hoitaa pelastettuja hylkeitä, sanoi, että wallabyvauva oli "hyvin hauras, mutta pärjää hyvin". "Ruokimme sitä maidolla kolmen tunnin välein, ja se on juuri alkanut napostella viinirypäleitä. "Käytämme reppua korvikepussina, ja sen sisällä on pyyhkeeseen kääritty kuumavesipullo, jonka vaihdamme jokaisen syötön jälkeen." Hän sanoi, että hän on ollut hyvin iloinen, että hän on saanut ruokaa. Joey oli noin kolmen viikon ikäinen, kun se tuotiin keskukseen, joka on yhteydessä Blackpoolin eläintarhaan ja Mansaaren Curraghs Wildlife Parkiin sen tulevaisuudesta. Sillä ei ole vielä nimeä.</w:t>
      </w:r>
    </w:p>
    <w:p>
      <w:r>
        <w:rPr>
          <w:b/>
        </w:rPr>
        <w:t xml:space="preserve">Yhteenveto</w:t>
      </w:r>
    </w:p>
    <w:p>
      <w:r>
        <w:t xml:space="preserve">Orpoa wallabya kasvatetaan repussa emonsa pussin sijasta sen jälkeen, kun se löydettiin tieltä Mansaarelta.</w:t>
      </w:r>
    </w:p>
    <w:p>
      <w:r>
        <w:rPr>
          <w:b/>
          <w:u w:val="single"/>
        </w:rPr>
        <w:t xml:space="preserve">Asiakirjan numero 48195</w:t>
      </w:r>
    </w:p>
    <w:p>
      <w:r>
        <w:t xml:space="preserve">Talousarvio 2017: Miten liittokansleri voi auttaa sinua?</w:t>
      </w:r>
    </w:p>
    <w:p>
      <w:r>
        <w:t xml:space="preserve">Kyseessä on ensimmäinen lausunto sen jälkeen, kun konservatiivipuolue nousi valtaan tämän vuoden ennenaikaisten parlamenttivaalien jälkeen. Koska maan talouteen kohdistuu jatkuvasti paineita, haluamme kuulla teiltä. Etsimme isovanhemmista, vanhemmista ja lapsista koostuvaa perhettä, joka on valmis keskustelemaan raha-asioistaan ja jonka BBC kuvaa ennen budjettitilaisuutta. Mitä mieltä olet siitä, että nuoria autetaan pois veloista verottamalla vanhempia ihmisiä? Jos olet nuorempi henkilö, onko sinulla ollut vaikeuksia päästä asuntotikkaille? Jos olet vanhempi henkilö, oletko huolissasi eläkepotin pienenemisestä? Lähetä meille sähköpostia osoitteeseen haveyoursay@bbc.co.uk. Ilmoita nimesi ja yhteystietosi, jos olet valmis puhumaan BBC:n toimittajalle. Voit ottaa meihin yhteyttä seuraavilla tavoilla:</w:t>
      </w:r>
    </w:p>
    <w:p>
      <w:r>
        <w:rPr>
          <w:b/>
        </w:rPr>
        <w:t xml:space="preserve">Yhteenveto</w:t>
      </w:r>
    </w:p>
    <w:p>
      <w:r>
        <w:t xml:space="preserve">Yhdistyneen kuningaskunnan valtiovarainministeri Philip Hammond julkistaa Yhdistyneen kuningaskunnan talousarvion keskiviikkona 22. marraskuuta.</w:t>
      </w:r>
    </w:p>
    <w:p>
      <w:r>
        <w:rPr>
          <w:b/>
          <w:u w:val="single"/>
        </w:rPr>
        <w:t xml:space="preserve">Asiakirjan numero 48196</w:t>
      </w:r>
    </w:p>
    <w:p>
      <w:r>
        <w:t xml:space="preserve">Priyanka Chopraa vastaan hyökättiin, koska hän "näytti jalkoja" Intian pääministerille Modille.</w:t>
      </w:r>
    </w:p>
    <w:p>
      <w:r>
        <w:t xml:space="preserve">Jotkut Facebook-käyttäjät haukkuivat hänet pääministerin "epäkunnioittamisesta"". Anteeksipyytelemätön näyttelijätär vastasi julkaisemalla kuvan, jossa sekä hänen äitinsä että hänellä on lyhyet mekot yllään, ja otsikoi sen kuvatekstiksi "päivän jalat". Myös muut intialaiset näyttelijättäret ovat kohdanneet vihaa pukeutumisvalintansa vuoksi. Deepika Padukone haukkui kerran julkisesti johtavaa intialaista sanomalehteä vuonna 2014, koska se twiittasi kuvan hänen dekolteestaan. "KYLLÄ! Olen nainen. Minulla on rinnat JA dekoltee! Onko sinulla ongelma!!!?" Padukone twiittasi lehdelle. Myös monet muut näyttelijättäret asettuivat hänen tuekseen. Kiista alkoi sen jälkeen, kun Chopra, joka näyttelee uudessa Baywatch-elokuvassa ja yhdysvaltalaisessa televisiosarjassa Quantico, julkaisi kuvan Modin kanssa ja kiitti tätä "siitä, että hän otti aikaa täyteen ahdetusta aikataulustaan" tavatakseen hänet Berliinissä. Ei kuitenkaan kestänyt kauan, ennen kuin "epäkunnioittavasta" mekosta tuli keskustelunaihe, ja monet kommentoivat, kuinka se "loukkasi" Modia ja hänen "hurskaita seuraajiaan". Chopra päätti olla vastaamatta suoraan ihmisille, mutta sen sijaan hän teki Instagramissa "tyylikkään paluun", jota monet kutsuvat "tyylikkääksi comebackiksi", jossa hän esittelee itseään, äitiään ja tietenkin jalkoja. Postaus oli saanut reilussa neljässä tunnissa yli 100 000 "tykkäystä". Ja vaikka Chopra päätti olla suoraan puuttumatta häntä kritisoiviin tahoihin, monet hänen faneistaan ottivat trollit vastaan hänen puolustuksekseen:</w:t>
      </w:r>
    </w:p>
    <w:p>
      <w:r>
        <w:rPr>
          <w:b/>
        </w:rPr>
        <w:t xml:space="preserve">Yhteenveto</w:t>
      </w:r>
    </w:p>
    <w:p>
      <w:r>
        <w:t xml:space="preserve">Jotkut intialaiset sosiaalisen median käyttäjät ovat arvostelleet näyttelijä Priyanka Chopran päätöstä pukeutua Intian pääministerin Narendra Modin tapaamiseen mekkoon, joka näytti hänen säärensä.</w:t>
      </w:r>
    </w:p>
    <w:p>
      <w:r>
        <w:rPr>
          <w:b/>
          <w:u w:val="single"/>
        </w:rPr>
        <w:t xml:space="preserve">Asiakirjan numero 48197</w:t>
      </w:r>
    </w:p>
    <w:p>
      <w:r>
        <w:t xml:space="preserve">Kohtalokkaasta tulipalosta selvinnyt Llanrwstin hautausurakoitsija järjestää hautajaisia</w:t>
      </w:r>
    </w:p>
    <w:p>
      <w:r>
        <w:t xml:space="preserve">Garry Lloyd Jones menetti kumppaninsa Bernard Henderin, 19, ja liikekumppaninsa Doug McTavishin, 39. McTavishin hautajaiset pidettiin perjantaina Llanrwstissa, Conwyllä, viikko sen jälkeen, kun tulipalo syttyi Lloyd Jonesin johtaman hautaustoimiston yläpuolella sijaitsevassa asunnossa. Tulipalo sai alkunsa kuivausrummusta, eikä asunnossa ollut savuhälyttimiä. "He olivat kaksi ihanaa poikaa eri tavoin", sanoi Lloyd Jones. Henderin hautajaiset pidetään ensi perjantaina, ja paikallisena hautaustoimistona Lloyd Jones joutuu järjestämään molemmat. "Se on minun alaani", hän sanoi BBC Walesille. Lloyd Jones kertoi heränneensä savuun noin kello 06.00 BST viime perjantaina ja yrittäneensä vetää Henderiä ulos huutaen samalla McTavishille. Hän kuvaili McTavishia "täydelliseksi herrasmieheksi" ja sanoi, että Hender oli "täynnä hauskuutta" ja "elämäniloa". "Minulla on ystäväni ympärilläni, ja perheeni on ollut uskomaton, ja Llanrwstin asukkaiden tuki auttaa minua selviytymään tästä. Teen järjestelyt itse - minun on pakko - ja Bernien puolesta", hän sanoi. "Ihmishenkiä olisi voitu pelastaa, jos meillä olisi ollut palohälyttimet." Hän lisäsi: "Se on uskomatonta, tällaista ei koskaan uskoisi tapahtuvan."</w:t>
      </w:r>
    </w:p>
    <w:p>
      <w:r>
        <w:rPr>
          <w:b/>
        </w:rPr>
        <w:t xml:space="preserve">Yhteenveto</w:t>
      </w:r>
    </w:p>
    <w:p>
      <w:r>
        <w:t xml:space="preserve">Tulipalon ainoa selviytyjä, joka yritti pelastaa kaksi kuollutta, mutta ei onnistunut pelastamaan heitä, on kuvaillut, kuinka hän "ei voi ymmärtää sitä".</w:t>
      </w:r>
    </w:p>
    <w:p>
      <w:r>
        <w:rPr>
          <w:b/>
          <w:u w:val="single"/>
        </w:rPr>
        <w:t xml:space="preserve">Asiakirjan numero 48198</w:t>
      </w:r>
    </w:p>
    <w:p>
      <w:r>
        <w:t xml:space="preserve">Potilasmajoituskorvauksen tarkistaminen "jo pitkään myöhässä".</w:t>
      </w:r>
    </w:p>
    <w:p>
      <w:r>
        <w:t xml:space="preserve">Potilaat ja heidän saattajansa voivat tällä hetkellä saada enintään 28 puntaa yöltä, ja Lontoon alueella summa nousee 41,50 puntaan. Terveysministeri David Ashford sanoi, että hotellikustannusten ja korvauksen välinen erotus on joillekin "taakka". Rob Callister MHK sanoi, että maksettu summa oli "aivan liian alhainen" ja sitä olisi "tarkistettava pikaisesti". Korvausta ei ole korotettu sen jälkeen, kun se otettiin käyttöön vuonna 2004. Ashford sanoi olevansa "tietoinen tapauksista, joissa ihmiset joutuvat kamppailemaan", ja asiaa tarkistettaisiin "tänä vuonna". Hän sanoi, että potilaille, jotka "tarvitsevat saattajia, se on ollut taakka". Hän lisäsi, että mahdolliset tulevat muutokset korvaukseen otettaisiin käyttöön varainhoitovuoden 2020-21 aikana. Terveydenhuoltoministeriö maksaa Yhdistyneeseen kuningaskuntaan sairaalahoitoon lähetettyjen potilaiden matkakulut, mutta yöpymistä varten haettavalle summalle on asetettu yläraja. Vuosina 2018-19 tehtiin lähes 9 000 yöpymisvuorokautta koskevia hakemuksia, jotka maksoivat hallitukselle noin 250 000 puntaa. Mansaaren vapaaehtoisjärjestöjen neuvoston David Gawnen mukaan nykyinen korvaus oli "epäoikeudenmukainen" ja tarkistaminen oli "hyvä nähdä". Hän sanoi, että ihmiset "haluavat vain kattaa kulunsa", ja lisäsi: "Avustuksen pitäisi riittää kattamaan kohtuullisen majoituksen kustannukset."</w:t>
      </w:r>
    </w:p>
    <w:p>
      <w:r>
        <w:rPr>
          <w:b/>
        </w:rPr>
        <w:t xml:space="preserve">Yhteenveto</w:t>
      </w:r>
    </w:p>
    <w:p>
      <w:r>
        <w:t xml:space="preserve">Yhdistyneen kuningaskunnan sairaaloihin hoitoon lähetetyille Mansaarelaispotilaille maksettavan majoituskorvauksen tarkistaminen on ministerin mukaan "jo kauan myöhässä".</w:t>
      </w:r>
    </w:p>
    <w:p>
      <w:r>
        <w:rPr>
          <w:b/>
          <w:u w:val="single"/>
        </w:rPr>
        <w:t xml:space="preserve">Asiakirjan numero 48199</w:t>
      </w:r>
    </w:p>
    <w:p>
      <w:r>
        <w:t xml:space="preserve">Coronavirus: Poliisi varoittaa Middlesbroughin koirahuijauksesta.</w:t>
      </w:r>
    </w:p>
    <w:p>
      <w:r>
        <w:t xml:space="preserve">Mies meni Middlesbroughin Martonissa sijaitsevaan taloon ja kertoi uhrille, että heidän koiransa on vietävä pois. Kun häntä kuulusteltiin, mies käveli pois ja ajoi pois valkoisella pakettiautolla. Clevelandin poliisi on uusinut varoitukset petoksista. RSPCA:n mukaan ei ole todisteita siitä, että lemmikkieläimet voisivat sairastua koronaviruksesta. Miespuolisen epäillyn kuvaillaan olevan ruskettunut, jolla on tuntematon aksentti ja mustat hiukset. Hänellä oli yllään harmaa pehmustettu takki ja tummat housut. "Varoitamme yleisöä olemaan valppaana", poliisin tiedottaja sanoi. Tohtori Samantha Gaines RSPCA:sta sanoi: "Kehotamme lemmikinomistajia olemaan panikoimatta ja olemaan hylkäämättä lemmikkejään." Myös kaupungit ovat varoittaneet huijareista, jotka esiintyvät terveysviranomaisina tai tarjoavat ruokaa ja lääkkeitä. Paikallishallintoyhdistys (Local Government Association) neuvoo ihmisiä olemaan hyväksymättä apua kylmäsoittajilta. Action Fraud -järjestö, joka vastaanottaa ilmoituksia petollisesta toiminnasta, kertoo, että verkkohuijausten uhrit ovat menettäneet 960 000 puntaa 105 koronavirukseen liittyvässä tapauksessa helmikuun alusta lähtien. Usein uhrit olivat maksaneet postitse tilatuista desinfiointituotteista, joita ei ollut lähetetty. Seuraa BBC North East &amp; Cumbrian uutisia Twitterissä, Facebookissa ja Instagramissa. Lähetä juttuideoita osoitteeseen northeastandcumbria@bbc.co.uk.</w:t>
      </w:r>
    </w:p>
    <w:p>
      <w:r>
        <w:rPr>
          <w:b/>
        </w:rPr>
        <w:t xml:space="preserve">Yhteenveto</w:t>
      </w:r>
    </w:p>
    <w:p>
      <w:r>
        <w:t xml:space="preserve">Poliisi varoittaa ihmisiä valppauteen sen jälkeen, kun epäilty huijari yritti saada kodinomistajan luovuttamaan koiransa koronaviruksen karanteeniin.</w:t>
      </w:r>
    </w:p>
    <w:p>
      <w:r>
        <w:rPr>
          <w:b/>
          <w:u w:val="single"/>
        </w:rPr>
        <w:t xml:space="preserve">Asiakirjan numero 48200</w:t>
      </w:r>
    </w:p>
    <w:p>
      <w:r>
        <w:t xml:space="preserve">Ballymenalainen yritys Wrightbus voittaa 41 miljoonan punnan Singaporen bussisopimuksen.</w:t>
      </w:r>
    </w:p>
    <w:p>
      <w:r>
        <w:t xml:space="preserve">Antrimin kreivikunnan yritys on SBS Transitin päätoimittaja, ja se on jo myynyt 450 bussia aasialaiselle yritykselle vuodesta 2010 lähtien. Ajoneuvot valmistetaan sarjoina yrityksen Ballymenan tehtaalla ja kootaan sitten Singaporessa. Toimitukset alkavat vuonna 2013 ja valmistuvat vuoteen 2015 mennessä. Kaksikerroksiset 40 jalan bussit on suunniteltu kuumalle säälle ja suurelle kapasiteetille. Lisäbussit ovat osa SBS Transitin kaluston uudistamisohjelmaa, joka alkoi vuonna 2006. Ne lisäävät yrityksen linja-autojen määrän 3 400:aan. SBS Transitin toimitusjohtaja Gan Juay Kiat sanoi: "Bussimme kuljettavat päivittäin yli 2,6 miljoonaa työmatkalaista töihin ja kouluun. Toivomme, että voimme uusien bussien avulla tehdä näistä matkoista hieman mukavampia työmatkalaisia varten." Wrightbus sanoi haluavansa laajentaa toimintaansa edelleen seuraavien viiden vuoden aikana.</w:t>
      </w:r>
    </w:p>
    <w:p>
      <w:r>
        <w:rPr>
          <w:b/>
        </w:rPr>
        <w:t xml:space="preserve">Yhteenveto</w:t>
      </w:r>
    </w:p>
    <w:p>
      <w:r>
        <w:t xml:space="preserve">Ballymenalainen yritys Wrightbus on saanut 41 miljoonan punnan arvoisen kolmivuotisen sopimuksen 550 kaksikerroksisen bussin toimittamisesta Singaporeen.</w:t>
      </w:r>
    </w:p>
    <w:p>
      <w:r>
        <w:rPr>
          <w:b/>
          <w:u w:val="single"/>
        </w:rPr>
        <w:t xml:space="preserve">Asiakirjan numero 48201</w:t>
      </w:r>
    </w:p>
    <w:p>
      <w:r>
        <w:t xml:space="preserve">Poika, viisi, kuolee kuukausia talopalon jälkeen Rugbyssä</w:t>
      </w:r>
    </w:p>
    <w:p>
      <w:r>
        <w:t xml:space="preserve">Kaksi muuta lasta ja nainen, jonka uskotaan olevan heidän äitinsä, saivat palovammoja tulipalossa Wentworth Roadilla Rugbyssä 15. marraskuuta varhain aamulla. Warwickshiren poliisin mukaan Rugbystä kotoisin oleva 21-vuotias mies ja 28-vuotias nainen pidätettiin aiemmin tuhopoltosta epäiltynä. He ovat poliisin takuita vastaan huhtikuuhun asti. Poliisi ilmoitti työskentelevänsä palokunnan kanssa palon syyn selvittämiseksi. Komisario Teresa McKenna suurrikostutkintayksiköstä sanoi: "Olemme surullisia voidessamme ilmoittaa, että tulipalossa loukkaantunut poika on kuollut, minkä vuoksi tästä on nyt tullut murhatutkinta. "Olemme edelleen sitoutuneet selvittämään paloon johtaneet tarkat olosuhteet ja vetoamme edelleen yleisöön, jotta se antaisi tietoja, jotka voisivat auttaa tutkimuksessamme." Poliisin mukaan loukkaantuneet lapset - 10-vuotias poika ja 8-vuotias tyttö - sekä nainen saivat sairaalahoitoa. Seuraa BBC West Midlandsia Facebookissa ja Twitterissä ja tilaa paikalliset uutispäivitykset suoraan puhelimeesi.</w:t>
      </w:r>
    </w:p>
    <w:p>
      <w:r>
        <w:rPr>
          <w:b/>
        </w:rPr>
        <w:t xml:space="preserve">Yhteenveto</w:t>
      </w:r>
    </w:p>
    <w:p>
      <w:r>
        <w:t xml:space="preserve">Viisivuotias poika on kuollut vammoihinsa neljä kuukautta tulipalon jälkeen, minkä vuoksi poliisi on käynnistänyt murhatutkinnan.</w:t>
      </w:r>
    </w:p>
    <w:p>
      <w:r>
        <w:rPr>
          <w:b/>
          <w:u w:val="single"/>
        </w:rPr>
        <w:t xml:space="preserve">Asiakirjan numero 48202</w:t>
      </w:r>
    </w:p>
    <w:p>
      <w:r>
        <w:t xml:space="preserve">Poolen satamatiet tarvitsevat "kiireellisen toimintasuunnitelman", sanovat valtuutetut.</w:t>
      </w:r>
    </w:p>
    <w:p>
      <w:r>
        <w:t xml:space="preserve">Valikoiva komitea on laatinut yhdeksän suositusta Poolen yksisuuntaisesta järjestelmästä satamasiltojen ympärillä. Niihin kuuluu muun muassa kiertoliittymäelementin poistaminen osana kaupungin tulevaa uudistamista. Marston Roadin ja Bay Hog Lanen tiejärjestelyä oli konsultin raportissa kuvailtu vaaralliseksi. Raportissa ehdotettiin, että järjestelmä korvattaisiin kaksisuuntaisilla teillä ja että risteyksiä ja opasteita lisättäisiin. Valiokunta totesi tunnustavansa neuvoston saavutukset joulukuussa 2011 liikenteelle avatun Twin Sails Bridge -hankkeen toteuttamisessa, mutta se katsoi, että yleisöllä oli "todellisia turvallisuusongelmia" liikennejärjestelmän suhteen, mikä vaati "vakavaa harkintaa". Valiokunta kannatti myös raportin suosituksia, joiden mukaan neuvoston suunnittelu- ja liikennepalvelujen yhteistyötä olisi "parannettava" tulevaisuudessa. Keskiviikkona ja torstaina pidetyssä kaksipäiväisessä kokouksessa kuultiin raportin laatijoita, neuvoston johtavia virkamiehiä ja asukkaita. Poole Borough of Poole -alueen talouden yleiskatsaus- ja valvontakomitean puheenjohtaja Brian Clements sanoi: "Valtuutetut ovat olleet tyytyväisiä tilaisuuteen tutkia todella tärkeitä kysymyksiä, jotka liittyvät tähän järjestelmään, ja he haluavat kiittää kaikkia, jotka osallistuivat tarkasteluun ja rakentavasta tavasta, jolla ajatuksia jaettiin." Komitean yhdeksän suositusta julkaistaan yksityiskohtaisesti 26. marraskuuta alkavalla viikolla, minkä jälkeen ne menevät koko neuvoston hyväksyttäväksi.</w:t>
      </w:r>
    </w:p>
    <w:p>
      <w:r>
        <w:rPr>
          <w:b/>
        </w:rPr>
        <w:t xml:space="preserve">Yhteenveto</w:t>
      </w:r>
    </w:p>
    <w:p>
      <w:r>
        <w:t xml:space="preserve">Valtuutetut ovat suositelleet "kiireellistä toimintasuunnitelmaa" Dorsetin tiejärjestelmää varten jalankulkijoiden ja pyöräilijöiden turvallisuuteen liittyvien huolenaiheiden vuoksi.</w:t>
      </w:r>
    </w:p>
    <w:p>
      <w:r>
        <w:rPr>
          <w:b/>
          <w:u w:val="single"/>
        </w:rPr>
        <w:t xml:space="preserve">Asiakirjan numero 48203</w:t>
      </w:r>
    </w:p>
    <w:p>
      <w:r>
        <w:t xml:space="preserve">Perustuslain muutokset - oikeudellista neuvontaa pyydetään</w:t>
      </w:r>
    </w:p>
    <w:p>
      <w:r>
        <w:t xml:space="preserve">Pääministeri D. M. Jayaratna sanoi, että hän esitti hallituksen esityksen rakennusteknisten muutosten tekemisestä, ja se on saanut hallituksen hyväksynnän. BBC Sandaehayan haastattelussa hän sanoi, että lopullisia päätöksiä ei ole tehty ja että odotetaan oikeudellista neuvontaa. "Kun lakiasiantuntijat ovat antaneet suosituksensa, ehdotetut muutokset toimitetaan parlamentille", pääministeri sanoi. ei mitään lopullista Vastauksena opposition vastalauseisiin presidentin toimikausien lukumäärää koskevien rajoitusten poistamisesta pääministeri sanoi, että "mitään ei ole päätetty lopullisesti, ja oppositio käy perusteetonta kampanjaa". Kun oikeudellinen lausunto on saatu, hallitus päättää, mitä muutoksia parlamentille esitetään, lisäsi pääministeri Jayaratne.</w:t>
      </w:r>
    </w:p>
    <w:p>
      <w:r>
        <w:rPr>
          <w:b/>
        </w:rPr>
        <w:t xml:space="preserve">Yhteenveto</w:t>
      </w:r>
    </w:p>
    <w:p>
      <w:r>
        <w:t xml:space="preserve">Hallitus odottaa oikeudellista neuvontaa ehdotetuista perustuslain muutoksista.</w:t>
      </w:r>
    </w:p>
    <w:p>
      <w:r>
        <w:rPr>
          <w:b/>
          <w:u w:val="single"/>
        </w:rPr>
        <w:t xml:space="preserve">Asiakirjan numero 48204</w:t>
      </w:r>
    </w:p>
    <w:p>
      <w:r>
        <w:t xml:space="preserve">Graig Mountainin tulipalo Pontypriddin uimarannan lähellä hoidettiin helikopterilla</w:t>
      </w:r>
    </w:p>
    <w:p>
      <w:r>
        <w:t xml:space="preserve">Tulipalo syttyi hieman ennen kello 11:00 BST Graig-vuorella, ja Pontypriddin uimarannalla säästä nauttivat ihmiset saattoivat nähdä savua. Palomiehillä oli kiire myös muiden ruohikkopalojen sammuttamiseen Abertilleryssä, Blaencwmissä, Cilfynyddissä ja Riscan lähellä Etelä-Walesissa. Pohjois-Walesissa palomiehet hoitivat paloja Gwyneddissä ja Flintshiressä. Keski-Walesin ja Länsi-Walesin palo- ja pelastuspalvelu kertoi hoitaneensa ruohikkopaloja Llandeilossa ja Croeserwissa. Graig Mountainissa helikopteri pudotti vettä paloon, joka peitti noin viisi hehtaaria vuorenrinnettä. Pohjois-Walesin palo- ja pelastuspalvelu käsitteli ruohikkopaloja Bangor Mountainissa ja Dorothea Quarryssä lähellä Caernarfonia, ja kolmas palo syttyi Pentre Halkynissa lauantai-iltana.</w:t>
      </w:r>
    </w:p>
    <w:p>
      <w:r>
        <w:rPr>
          <w:b/>
        </w:rPr>
        <w:t xml:space="preserve">Yhteenveto</w:t>
      </w:r>
    </w:p>
    <w:p>
      <w:r>
        <w:t xml:space="preserve">Helikopteri lähetettiin lauantaina Rhondda Cynon Taffissa sijaitsevan ulkoilma-altaan lähellä syttyneen tulipalon sammuttamiseen.</w:t>
      </w:r>
    </w:p>
    <w:p>
      <w:r>
        <w:rPr>
          <w:b/>
          <w:u w:val="single"/>
        </w:rPr>
        <w:t xml:space="preserve">Asiakirjan numero 48205</w:t>
      </w:r>
    </w:p>
    <w:p>
      <w:r>
        <w:t xml:space="preserve">Primarkin tulipalo: Yritys sanoo olevansa sitoutunut Belfastiin</w:t>
      </w:r>
    </w:p>
    <w:p>
      <w:r>
        <w:t xml:space="preserve">Sadat myymälän työntekijät osallistuivat tiistaina kokoukseen yrityksen johdon kanssa. Viime tiistaina syttynyt tulipalo romahdutti myymälän katon ja lattiat. Kukaan ei loukkaantunut. Primarkin mukaan henkilökunnalle maksetaan palkkaa tällä ja ensi viikolla. "Belfastin johtoryhmämme jatkaa tiivistä yhteistyötä kollegojemme kanssa varmistaakseen, että heitä tuetaan tänä aikana", Primark lisäsi. "Viimeistelemme suunnitelmia tulevina päivinä ja ilmoitamme niistä suoraan kollegoillemme mahdollisimman pian. "Primark toistaa jatkuvan sitoutumisemme Belfastin kaupunkiin. "Haluamme aloittaa kaupankäynnin kaupungissa mahdollisimman pian ja tutkimme parhaillaan useita vaihtoehtoja." Tulipalo sammutettiin viime perjantaina, kolme ja puoli päivää sen alkamisen jälkeen. Castle Junctionin historiallisista pankkirakennuksista on jäljellä enää hiiltynyt hiekkakivijulkisivu. Palokunta kertoi perjantai-iltana, että palo oli saatu sammutettua "monimutkaisen operaation" jälkeen. Palon syyn tutkinta jatkuu. Primark-myymälää oli kunnostettu ja laajennettu arviolta 30 miljoonalla punnalla. Palomiehet pystyivät estämään palon leviämisen Bank Buildingsin takaosassa olevaan laajennukseen.</w:t>
      </w:r>
    </w:p>
    <w:p>
      <w:r>
        <w:rPr>
          <w:b/>
        </w:rPr>
        <w:t xml:space="preserve">Yhteenveto</w:t>
      </w:r>
    </w:p>
    <w:p>
      <w:r>
        <w:t xml:space="preserve">Primark on ilmoittanut tutkivansa useita vaihtoehtoja, jotta se voisi jatkaa toimintaansa Belfastin keskustassa "mahdollisimman pian" sen lippulaivamyymälän tuhonneen valtavan tulipalon jälkeen.</w:t>
      </w:r>
    </w:p>
    <w:p>
      <w:r>
        <w:rPr>
          <w:b/>
          <w:u w:val="single"/>
        </w:rPr>
        <w:t xml:space="preserve">Asiakirjan numero 48206</w:t>
      </w:r>
    </w:p>
    <w:p>
      <w:r>
        <w:t xml:space="preserve">Petr Necas nimitetty Tšekin uudeksi pääministeriksi</w:t>
      </w:r>
    </w:p>
    <w:p>
      <w:r>
        <w:t xml:space="preserve">Viime kuussa pidettyjen vaalien jälkeen oikeistopuolue TOP 09 ja keskustalainen Public Affairs -puolue ovat käyneet neuvotteluja kansandemokraattien kanssa. Neuvottelut ovat kuitenkin kariutuneet siihen, kuka saa ratkaisevan tärkeät valtiovarain- ja sisäministeriöt. Tšekin tasavalta on ollut poliittisessa limbossa yli vuoden ajan. Kolme puoluetta, joiden odotetaan muodostavan hallituksen, sanovat pyrkivänsä saamaan budjettialijäämän alle 5 prosenttiin ensi vuonna, kun se vuonna 2010 oli 5,3 prosenttia. "Perusongelmia" Ne haluavat myös uudistaa eläkkeitä ja terveydenhuoltoa sekä vähentää korruptiota. Yhdessä niillä on 118 paikkaa Tšekin parlamentin 200 paikasta. Nimityksensä jälkeen maanantaina Necas kehotti "ahkeraa kabinettia", joka käsittelisi talousarvion nopeasti. "Tämä maa tarvitsee vakaan hallituksen, tehokkaan hallituksen ja hallituksen, joka työskentelee maata uhkaavien perusongelmien parissa", hän sanoi. Necas, 45-vuotias entinen sosiaaliministeri, perii vaikean tehtävän, kertoo BBC:n Rob Cameron Prahasta. Hän sanoo, että viimeisen vuoden ajan väliaikaiskabinetti on pitänyt asiat käynnissä, mutta se ei ole kyennyt ratkaisemaan kiireellisiä ongelmia, kuten paisuvaa alijäämää. Väistyvä pääministeri Jan Fischer tuli virkaan toukokuussa 2009 sen jälkeen, kun silloinen kansandemokraattien johtaja Mirek Topolanek syrjäytettiin Tšekin EU-puheenjohtajuuskaudella.</w:t>
      </w:r>
    </w:p>
    <w:p>
      <w:r>
        <w:rPr>
          <w:b/>
        </w:rPr>
        <w:t xml:space="preserve">Yhteenveto</w:t>
      </w:r>
    </w:p>
    <w:p>
      <w:r>
        <w:t xml:space="preserve">Tšekin presidentti Vaclav Klaus on nimittänyt maan uudeksi pääministeriksi keskustaoikeistolaisen Kansalaisdemokraatit-puolueen johtajan Petr Necasin.</w:t>
      </w:r>
    </w:p>
    <w:p>
      <w:r>
        <w:rPr>
          <w:b/>
          <w:u w:val="single"/>
        </w:rPr>
        <w:t xml:space="preserve">Asiakirjan numero 48207</w:t>
      </w:r>
    </w:p>
    <w:p>
      <w:r>
        <w:t xml:space="preserve">Obamat valittavat Valkoisen talon wi-fi:tä</w:t>
      </w:r>
    </w:p>
    <w:p>
      <w:r>
        <w:t xml:space="preserve">On "paljon kuolleita kohtia", presidentti Obama paljasti CBS:n Super Bowlia edeltävässä haastattelussa. "Se voi olla hieman epämääräistä", Michelle lisäsi. Pariskunnan tyttäret Sasha ja Malia "vain ärsyyntyivät siitä", hän sanoi. Obama tekee perinteisesti haastattelun ennen vuoden suurinta amerikkalaisen jalkapallon ottelua. Presidentti lisäsi yrittäneensä parantaa wi-fi:tä "seuraavaa ihmisryhmää varten". Obaman mukana Super Bowlia edeltävässä tv-esiintymisessä oli ensimmäistä kertaa hänen vaimonsa. Pariskunta kertoi myös Super Bowl -rutiinistaan ja kertoi kutsuvansa ystäviä kylään katsomaan ottelua ja syömään muun muassa pizzaa ja nachoja. "Annoimme 'Let's Move' -ohjelman olla pois pöydältä", rouva Obama sanoi viitaten kampanjaansa lasten liikalihavuutta vastaan.</w:t>
      </w:r>
    </w:p>
    <w:p>
      <w:r>
        <w:rPr>
          <w:b/>
        </w:rPr>
        <w:t xml:space="preserve">Yhteenveto</w:t>
      </w:r>
    </w:p>
    <w:p>
      <w:r>
        <w:t xml:space="preserve">Obamat ovat valittaneet Valkoisessa talossa esiintyvää Wi-Fi-peittoa televisiohaastattelussa.</w:t>
      </w:r>
    </w:p>
    <w:p>
      <w:r>
        <w:rPr>
          <w:b/>
          <w:u w:val="single"/>
        </w:rPr>
        <w:t xml:space="preserve">Asiakirjan numero 48208</w:t>
      </w:r>
    </w:p>
    <w:p>
      <w:r>
        <w:t xml:space="preserve">Tulvapuolustus: 56 miljoonaa puntaa vaarassa olevien yhteisöjen suojelemiseksi.</w:t>
      </w:r>
    </w:p>
    <w:p>
      <w:r>
        <w:t xml:space="preserve">Ympäristöministeri Hannah Blythyn sanoi, että "suurilla" hankkeilla tuetaan tulvien ja rannikkoeroosion uhkaamia alueita. Walesin hallituksen mukaan ainakin 6 500 kiinteistöä eri puolilla Walesia hyötyy hankkeesta. Tiedottaja lisäsi, että monet järjestelmät hyödyttävät myös luonnonvaraisia eläimiä. Blythyn sanoi: "Tällä kunnianhimoisella ohjelmalla tuetaan yhteisöjä ja alueita eri puolilla Walesia, jotka ovat suurimmassa tulva- ja rannikkoeroosioriskissä". Tulva- ja rannikkoeroosioriskien hallintaa koskeva 56 miljoonan punnan talousarvio koostuu 34 miljoonan punnan pääomarahoituksesta ja 23 miljoonan punnan tulorahoituksesta. Suurimmat toteutettavat hankkeet: Welsh Government sanoi, että varoja osoittaessaan se otti huomioon muun muassa tulvan todennäköisyyden ja vaikutuksen, aiemmat tulvat ja lähellä sijaitsevien kiinteistöjen määrän. Paikallisneuvostot ja Natural Resources Wales saavat osan rahoista ihmisten, kiinteistöjen ja yritysten suojelemiseksi. Hallituksen tiedottaja sanoi: "Monilla hankkeilla saavutetaan myös laajempia hyötyjä, kuten elinympäristöjen parantaminen, virkistyskäyttö ja infrastruktuuriin kohdistuvien riskien vähentäminen."</w:t>
      </w:r>
    </w:p>
    <w:p>
      <w:r>
        <w:rPr>
          <w:b/>
        </w:rPr>
        <w:t xml:space="preserve">Yhteenveto</w:t>
      </w:r>
    </w:p>
    <w:p>
      <w:r>
        <w:t xml:space="preserve">Kahdeksan yhteisöä on valittu saamaan tulvien ja rannikkoeroosion torjuntatöitä osana 56 miljoonan punnan ohjelmaa.</w:t>
      </w:r>
    </w:p>
    <w:p>
      <w:r>
        <w:rPr>
          <w:b/>
          <w:u w:val="single"/>
        </w:rPr>
        <w:t xml:space="preserve">Asiakirjan numero 48209</w:t>
      </w:r>
    </w:p>
    <w:p>
      <w:r>
        <w:t xml:space="preserve">Plymouthin nuori hoitaja kulkee "virtuaalisen" Land's Endin ja John O'Groatsin välisen matkan.</w:t>
      </w:r>
    </w:p>
    <w:p>
      <w:r>
        <w:t xml:space="preserve">Taylor Hardy, 12, Plymouthista suoritti matkan Land's Endistä John O'Groatsiin käytännössä joulun aikana. Hän keräsi yli 3 000 puntaa Friends and Families of Special Children -järjestölle, jonka tukemana hän toimii. Hänen äitinsä Theresa sanoi, ettei ole "mitään, mitä hän ei tekisi" sisarustensa hyväksi. "Hyväsydäminen" poika on yksi hänen perheensä neljästä veljestä, joista kahdella on erityistarpeita, rouva Hardy sanoi. Hän sanoi, että vuosi 2020 oli ollut perheelle "vaikea", ja Taylor oli "halunnut jotain positiivista muistoksi". Taylor tukee äitiään, joka on poikien pääasiallinen hoitaja, hakemalla veljiensä lääkkeet ja kantamalla heitä, kun heillä on kipuja. Hän sanoi olevansa "todella onnellinen", kun hän sai sunnuntaina pyöräiltyä 603 mailia (970 kilometriä) kahden kuukauden ponnistelujen jälkeen. Taylor sanoi, että Friends and Families of Special Children -järjestö oli antanut hänen perheelleen "uskomattomia päiviä", jolloin "minun ei tarvitse murehtia, ovatko veljeni kunnossa". Hyväntekeväisyysjärjestön perustaja Kay O'Shaughnessy sanoi Taylorin olevan "inspiroiva nuori mies", joka oli kerännyt "uskomattoman määrän rahaa". "Kaikkien elämä on ollut hyvin haastavaa viime kuukausien aikana, joten on todella uskomatonta, että hän on innostunut tekemään tämän", hän sanoi. Aiheeseen liittyvät Internet-linkit Friends and Families of Special Children (Erityislasten ystävät ja perheet)</w:t>
      </w:r>
    </w:p>
    <w:p>
      <w:r>
        <w:rPr>
          <w:b/>
        </w:rPr>
        <w:t xml:space="preserve">Yhteenveto</w:t>
      </w:r>
    </w:p>
    <w:p>
      <w:r>
        <w:t xml:space="preserve">Nuori hoitaja, joka huolehtii kahdesta vammaisesta veljestään, on pyöräillyt yli 600 kilometriä kerätäkseen rahaa hyväntekeväisyyteen, joka on "lähellä perheen sydäntä".</w:t>
      </w:r>
    </w:p>
    <w:p>
      <w:r>
        <w:rPr>
          <w:b/>
          <w:u w:val="single"/>
        </w:rPr>
        <w:t xml:space="preserve">Asiakirjan numero 48210</w:t>
      </w:r>
    </w:p>
    <w:p>
      <w:r>
        <w:t xml:space="preserve">Benjamin Franklinin varastettu rintakuva löydettiin Marylandissa</w:t>
      </w:r>
    </w:p>
    <w:p>
      <w:r>
        <w:t xml:space="preserve">Kolmen miljoonan dollarin (1,8 miljoonan punnan) arvoinen teos löytyi, kun poliisi pidätti siivoojan, joka oli työskennellyt talossa, josta teos oli viety. Se varastettiin 24. elokuuta Bryn Mawrin vauraalla alueella sijaitsevan kodin olohuoneen telineestä. Veistos on yksi kolmesta, jotka Jean-Antoine Houdon teki vuonna 1778, kun Franklin vieraili Pariisissa. FBI vahvisti perjantaina, että Andrea Lawton, 46, pidätettiin ja että rintakuva, joka on 71 senttimetriä korkea ja painaa 11 kiloa, otettiin talteen. Lawton, jolla veistos oli tiettävästi mukanaan laukussa, pidätettiin sen jälkeen, kun hän oli noussut kotikaupungistaan Mobilesta Alabamasta Marylandin Elktoniin menevästä bussista. Oikeuden asiakirjojen mukaan epäiltyä, joka tunnetaan myös nimellä Andrea Gresham, syytetään varkaudesta, petoksesta ja varastetun omaisuuden kuljettamisesta osavaltioiden välillä. Hänen on määrä tulla keskiviikkona oikeuteen takuukäsittelyyn. Lawton sai 21. elokuuta potkut siivousyrityksestä, joka työskenteli asianajaja George D'Angelon kotona, uutistoimisto Reuters kertoi. Työntekijät näkivät hänet kolme päivää myöhemmin ajamassa pois kiinteistöltä autolla. Herra D'Angelo, 85, sanoi uskovansa, että veistoksen rintalevy oli haljennut, mutta hän ei ollut voinut tarkistaa taideteosta, koska FBI tutki sitä sormenjälkien varalta. "Uskon, että se voidaan korjata", D'Angelo sanoi Associated Pressille. "Toivon niin. Olisi kauheaa, jos sitä ei pystytä korjaamaan."</w:t>
      </w:r>
    </w:p>
    <w:p>
      <w:r>
        <w:rPr>
          <w:b/>
        </w:rPr>
        <w:t xml:space="preserve">Yhteenveto</w:t>
      </w:r>
    </w:p>
    <w:p>
      <w:r>
        <w:t xml:space="preserve">Harvinainen Yhdysvaltain perustajan Benjamin Franklinin rintakuva on löydetty lähes kuukausi sen jälkeen, kun se varastettiin Philadelphiassa Pennsylvaniassa sijaitsevasta kodista.</w:t>
      </w:r>
    </w:p>
    <w:p>
      <w:r>
        <w:rPr>
          <w:b/>
          <w:u w:val="single"/>
        </w:rPr>
        <w:t xml:space="preserve">Asiakirjan numero 48211</w:t>
      </w:r>
    </w:p>
    <w:p>
      <w:r>
        <w:t xml:space="preserve">Guernsey Renewable Energy Team saa apua Exeterin opiskelijoilta</w:t>
      </w:r>
    </w:p>
    <w:p>
      <w:r>
        <w:t xml:space="preserve">Exeterin yliopiston työryhmä on tutkinut merituuli-, aalto- ja vuorovesivoiman mahdollisuuksia. 24 opiskelijaa esittelee raportin kauppa- ja työllisyysosastolle vierailunsa päätteeksi. Mat Desforges, osaston uusiutuvien energialähteiden tiimin johtava virkamies, sanoi toivovansa, että opiskelijat antaisivat erilaisen näkökulman. Hän sanoi: "Tämä on melkeinpä riippumaton tarkastus joiltakin asiantuntijoilta." Michael Stephenson, joka opiskelee uusiutuvaa energiaa Exeterin yliopistossa kolmannen vuoden aikana, sanoi: "Energiaturvallisuus on keskeinen kysymys erityisesti Guernseyn kaltaiselle saarelle. "On varmistettava, että energiaa on saatavilla silloin, kun sitä halutaan."</w:t>
      </w:r>
    </w:p>
    <w:p>
      <w:r>
        <w:rPr>
          <w:b/>
        </w:rPr>
        <w:t xml:space="preserve">Yhteenveto</w:t>
      </w:r>
    </w:p>
    <w:p>
      <w:r>
        <w:t xml:space="preserve">Guernseyn kauppa- ja työllisyysosasto on käyttänyt Yhdistyneestä kuningaskunnasta tulleita opiskelijoita uusiutuvan energian tutkimiseen.</w:t>
      </w:r>
    </w:p>
    <w:p>
      <w:r>
        <w:rPr>
          <w:b/>
          <w:u w:val="single"/>
        </w:rPr>
        <w:t xml:space="preserve">Asiakirjan numero 48212</w:t>
      </w:r>
    </w:p>
    <w:p>
      <w:r>
        <w:t xml:space="preserve">Pohjois-Irlannin automyynti väheni 5 prosenttia vuoteen 2016 verrattuna</w:t>
      </w:r>
    </w:p>
    <w:p>
      <w:r>
        <w:t xml:space="preserve">John CampbellBBC News NI Economics &amp; Business Editor Society of Motor Manufacturers and Tradersin (SMMT) tietojen mukaan syyskuussa rekisteröitiin 6 326 uutta autoa. Pohjois-Irlannissa on tänä vuonna myyty yhteensä 45 906 uutta autoa, mikä on yli 5 prosenttia vähemmän kuin viime vuonna. Myydyimmät autot ovat Volkswagen Golf ja Hyundai Tucson. Automyyntiä pidetään hyödyllisenä mittarina Pohjois-Irlannin kulutustaloudelle, koska yleisiä vähittäismyyntilukuja ei ole. Koko Yhdistyneessä kuningaskunnassa uusien autojen myynti laski jyrkästi syyskuussa, mikä SMMT:n mukaan aiheuttaa "huomattavaa huolta". Luku laski 9,3 prosenttia viime vuoden syyskuusta, kun taas dieselmyynti - jota ovat koetelleet huolenaiheet ilmanlaadusta - laski 21,7 prosenttia. Tämä on ensimmäinen kerta kuuteen vuoteen, kun syyskuun avainmarkkinat ovat laskeneet. SMMT:n mukaan taloudellinen ja poliittinen epävarmuus sekä epätietoisuus ilmanlaatusuunnitelmista ovat johtaneet kuluttajien luottamuksen laskuun. Se kuitenkin kehui useiden autonvalmistajien Yhdistyneen kuningaskunnan ostajille tarjoamia vaihto- ja romutuspalkkiosopimuksia ja totesi, että ne ovat osoittautuneet suosituiksi ja että niitä olisi kannustettava.</w:t>
      </w:r>
    </w:p>
    <w:p>
      <w:r>
        <w:rPr>
          <w:b/>
        </w:rPr>
        <w:t xml:space="preserve">Yhteenveto</w:t>
      </w:r>
    </w:p>
    <w:p>
      <w:r>
        <w:t xml:space="preserve">Alan lukujen mukaan uusien autojen myynti Pohjois-Irlannissa laski syyskuussa 5 prosenttia vuoden 2016 vastaavaan kuukauteen verrattuna.</w:t>
      </w:r>
    </w:p>
    <w:p>
      <w:r>
        <w:rPr>
          <w:b/>
          <w:u w:val="single"/>
        </w:rPr>
        <w:t xml:space="preserve">Asiakirjan numero 48213</w:t>
      </w:r>
    </w:p>
    <w:p>
      <w:r>
        <w:t xml:space="preserve">Eisteddfodin neuvosto tukee Cardiff Bayn festivaalisuunnitelmia</w:t>
      </w:r>
    </w:p>
    <w:p>
      <w:r>
        <w:t xml:space="preserve">Eisteddfodin neuvosto tuki suosituksia järjestää festivaali lahden kaduilla ja tapahtumapaikoilla vuonna 2018. Wales Millennium Centren kaltaiset rakennukset ovat yksi käytettävistä paikoista. Siirtoa on kuvattu vuoden mittaiseksi kokeiluksi. Aberystwythissä lauantaina pidetyssä kokouksessa käsiteltyjen suunnitelmien mukaan pääkentälle ei olisi pääsymaksua, ainoastaan konserteista ja tapahtumista perittäisiin maksu. Kenttää ei myöskään aidattaisi, minkä järjestäjät toivovat houkuttelevan enemmän kävijöitä, myös sellaisia, jotka eivät tavallisesti osallistuisi kentälle. Eisteddfodin virkamiehet keskustelevat nyt tulevina kuukausina yksityiskohtaisista suunnitelmista Cardiffin neuvoston ja muiden keskeisten yhteistyökumppaneiden, kuten Walesin Millennium Centren, kanssa, ja kesällä järjestetään julkinen kokous kaupungissa. Cardiffin Pontcannassa sijaitsevan Pontcannan perinteinen Maesin pelikenttä oli myös harkittu vuoden 2018 tapahtumapaikaksi. Se oli Eisteddfodin edellisen vierailun tapahtumapaikka pääkaupungissa vuonna 2008. Eisteddfod, joka matkustaa joka kesä eri paikkaan Walesissa, on jo luopunut perinteisestä vaaleanpunaisesta paviljongista.</w:t>
      </w:r>
    </w:p>
    <w:p>
      <w:r>
        <w:rPr>
          <w:b/>
        </w:rPr>
        <w:t xml:space="preserve">Yhteenveto</w:t>
      </w:r>
    </w:p>
    <w:p>
      <w:r>
        <w:t xml:space="preserve">Kansallinen Eisteddfod on askeleen lähempänä sitä, että se järjestetään Cardiff Bayssä kahden vuoden kuluttua, kun perinteinen Maes (pääkenttä) on poistettu käytöstä.</w:t>
      </w:r>
    </w:p>
    <w:p>
      <w:r>
        <w:rPr>
          <w:b/>
          <w:u w:val="single"/>
        </w:rPr>
        <w:t xml:space="preserve">Asiakirjan numero 48214</w:t>
      </w:r>
    </w:p>
    <w:p>
      <w:r>
        <w:t xml:space="preserve">Varastettu Cambridgeshiren paloautosarja löytyi Stevenagen läheltä</w:t>
      </w:r>
    </w:p>
    <w:p>
      <w:r>
        <w:t xml:space="preserve">Leikkuulaitteet varastettiin Burwellin paloasemalta Cambridgen lähellä tammikuussa. Varkauden jälkeinen poliisitutkinta asemalla merkitsi sitä, että palomiehiä ei voitu lähettää töihin. Laitteet on nyt palautettu palokunnalle sen jälkeen, kun ne löydettiin Stevenagesta, Hertfordshiresta. Vaikka löytymisen tarkat olosuhteet eivät ole selvillä, sekä Cambridgeshiren poliisi että palokunta ilmoittivat, että British Transport Police löysi raskaat laitteet, joita käytetään ihmisten vapauttamiseen ajoneuvoista onnettomuuden jälkeen. Varkauden tapahtuessa palopäällikkö Chris Strickland sanoi, että "jokainen sekunti on tärkeä", kun onnettomuuteen reagoidaan. Burwellin moottoria tarvittiin Suffolkin Newmarketissa sijaitsevaan talopaloon, mutta sen sijaan oli lähetettävä moottori toiselta asemalta. Miten joku voi varastaa henkeä pelastavia laitteita pelastuspalvelusta, on minulle käsittämätöntä", Strickland sanoi. Cambridgeshiren ja Peterborough'n paloviranomaisen pöytäkirjojen mukaan Burwellin asemalla oli ollut samanlaisia "ongelmia" ennen tammikuussa tapahtunutta varkautta. Ymmärretään, että CCTV:llä valvotun paloaseman turvallisuutta on pyydetty tarkistamaan. Cambridgeshire Fire Service ei ole vielä vahvistanut, mitä tarkastuksen tulokset sisälsivät. Cambridgeshiren poliisin tiedottaja sanoi, että asia on nyt "arkistoitu odottamaan lisätutkimuksia".</w:t>
      </w:r>
    </w:p>
    <w:p>
      <w:r>
        <w:rPr>
          <w:b/>
        </w:rPr>
        <w:t xml:space="preserve">Yhteenveto</w:t>
      </w:r>
    </w:p>
    <w:p>
      <w:r>
        <w:t xml:space="preserve">Paloasemalta varastetut laitteet, jotka varastettiin ryöstöretkellä, jonka seurauksena poliisit eivät pystyneet torjumaan talopaloa, löytyivät 50 mailia rautatien vierestä, kuten on käynyt ilmi.</w:t>
      </w:r>
    </w:p>
    <w:p>
      <w:r>
        <w:rPr>
          <w:b/>
          <w:u w:val="single"/>
        </w:rPr>
        <w:t xml:space="preserve">Asiakirjan numero 48215</w:t>
      </w:r>
    </w:p>
    <w:p>
      <w:r>
        <w:t xml:space="preserve">Kiinalaista opettajaa epäillään lasten puuron myrkyttämisestä</w:t>
      </w:r>
    </w:p>
    <w:p>
      <w:r>
        <w:t xml:space="preserve">Lapset kiidätettiin sairaalaan syötyään aamupuuroaan päiväkodissa Jiaozuon kaupungissa Henanin maakunnassa, kertoivat valtion tiedotusvälineet. Alustavat tutkimukset paljastivat, että ruoka sisälsi suuria määriä natriumnitriittiä. Poliisin mukaan epäillyn myrkytyksen motiivi ei ole vielä selvillä. Kiinalaiset tiedotusvälineet siteerasivat kuitenkin poliisilähteitä, joiden mukaan opettaja oli halunnut kostaa kollegalleen. Lapset alkoivat oksentaa ja pyörtyä syötyään aamupalansa päiväkodissa viime keskiviikkona, kertoi Beijing News. Poliisi ilmoitti tapauksesta vasta maanantaina. Eräs vanhempi kertoi, että koulu hälytti hänet paikalle ja hän saapui sairaalaan, jossa lääkärit olivat pumpanneet hänen lapsensa vatsaa. Yksi lapsi on edelleen vakavasti sairas ja seitsemää muuta hoidetaan sairaalassa, kertoi valtiollinen uutistoimisto Xinhua. Loput 15 potilasta on kotiutettu. Paikallisten tiedotusvälineiden mukaan koulu on suljettu väliaikaisesti ja lapset on jaettu muihin päiväkoteihin. Natriumnitriittiä käytetään usein elintarvikkeiden lisäaineena lihan kypsentämiseen, mutta se voi olla myrkyllistä suurina määrinä.</w:t>
      </w:r>
    </w:p>
    <w:p>
      <w:r>
        <w:rPr>
          <w:b/>
        </w:rPr>
        <w:t xml:space="preserve">Yhteenveto</w:t>
      </w:r>
    </w:p>
    <w:p>
      <w:r>
        <w:t xml:space="preserve">Poliisi on pidättänyt keskikiinalaisen päiväkodin opettajan epäiltynä 23 lapsen myrkyttämisestä, kertovat viranomaiset.</w:t>
      </w:r>
    </w:p>
    <w:p>
      <w:r>
        <w:rPr>
          <w:b/>
          <w:u w:val="single"/>
        </w:rPr>
        <w:t xml:space="preserve">Asiakirjan numero 48216</w:t>
      </w:r>
    </w:p>
    <w:p>
      <w:r>
        <w:t xml:space="preserve">Huhne vierailee Vestas-turbiinifirmassa Isle of Wightilla.</w:t>
      </w:r>
    </w:p>
    <w:p>
      <w:r>
        <w:t xml:space="preserve">Newportin lähellä West Medina Millsissä sijaitsevassa uudessa tutkimus- ja kehityspaikassa suunnitellaan ja testataan tuuliturbiinien lapoja. Huhne vieraili saarella nähdäkseen, miten se edistyy suunnitelmassaan tulla energiaomavaraiseksi. Valtuuston perustama yhteisön johtama Eco Island -ryhmä haluaa, että saari on hiilineutraali vuoteen 2020 mennessä. Huhne sanoi: "Täällä Vestasilla nähdään seuraavan sukupolven todella vaikuttavaa insinöörityötä merituulivoiman alalla, joka auttaa kuromaan umpeen valtakunnallista energiahuoltovajetta", sanoi Huhne. Vestasilla on Wightin saarella 220 vakituista työntekijää. Uudessa testauslaitoksessa on kaksi 170 metriä pitkää ja 50 metriä leveää testihallia. Vestasin alkuperäinen tehdas, joka poistettiin käytöstä vuonna 2009, toimii nykyään maatuulivoimaloiden komponenttien prototyyppikeskuksena. Tehtaan sulkemisen aikaan työntekijät järjestivät 18 päivää kestäneen istumalakon yrittäessään pelastaa osan menetetyistä 425 työpaikasta. Hampshiren Eastleigh'n vaalipiiriin kuuluvalle Huhnelle esiteltiin vierailullaan saarella myös ehdotuksia merienergiakeskuksen perustamisesta vuorovesiaaltoteknologian testaamiseksi länsi- ja etelärannikolle. Hän vieraili myös tuulivoimaloiden huoltoveneisiin erikoistuneessa veneenrakentajassa ja puulämmitteisten uunien valmistajassa.</w:t>
      </w:r>
    </w:p>
    <w:p>
      <w:r>
        <w:rPr>
          <w:b/>
        </w:rPr>
        <w:t xml:space="preserve">Yhteenveto</w:t>
      </w:r>
    </w:p>
    <w:p>
      <w:r>
        <w:t xml:space="preserve">Energiaministeri Chris Huhne on vieraillut Wightin saarella sijaitsevassa Vestasin tutkimuslaitoksessa kaksi vuotta sen jälkeen, kun yritys oli sulkenut tehtaan Newportissa.</w:t>
      </w:r>
    </w:p>
    <w:p>
      <w:r>
        <w:rPr>
          <w:b/>
          <w:u w:val="single"/>
        </w:rPr>
        <w:t xml:space="preserve">Asiakirjan numero 48217</w:t>
      </w:r>
    </w:p>
    <w:p>
      <w:r>
        <w:t xml:space="preserve">Tissan kustantaja "vapautetaan".</w:t>
      </w:r>
    </w:p>
    <w:p>
      <w:r>
        <w:t xml:space="preserve">Oikeusministeri Mohan Peiris, PC, on ilmoittanut valtion asianajajien välityksellä Colombon korkeimmalle oikeudelle, että N. Jasiharania ja hänen vaimoaan vastaan nostetut syytteet peruutetaan, jos syytetyt peruuttavat korkeimmassa oikeudessa korkeimmalle oikeudelle poliisin terrorismin tutkintaosastoa (TID) vastaan jättämänsä perusoikeuksia koskevan vetoomuksen. Jasiharan on North Eastern Monthly -lehden kustantaja, jonka päätoimittaja oli vangittu toimittaja JS Tissainayagam. Kustantajaa, hänen vaimoaan ja päätoimittajaa syytettiin - tiukan terrorismin vastaisen lainsäädännön nojalla - salaliitosta hallituksen ja turvallisuusjoukkojen mustamaalaamiseksi. Aiemmin Colombon korkein oikeus totesi Tissainayagamin syylliseksi samoihin syytöksiin ja tuomitsi hänet 20 vuodeksi ankaraan vankeuteen. Se on ankarin tuomio, joka toimittajalle on koskaan annettu Sri Lankassa. Vastauksena AG:n tiistaina antamaan lausuntoon kustantajaa ja hänen vaimoaan edustavat asianajajat sanoivat, että FR:n vetoomus peruutetaan vain, jos heidän päämiehiään vastaan nostetut syytteet peruutetaan. Tuomari määräsi molempia osapuolia edustavat asianajajat keskustelemaan ja tekemään lopullisen päätöksen. Tuomion antamista lykättiin 26. lokakuuta asti.</w:t>
      </w:r>
    </w:p>
    <w:p>
      <w:r>
        <w:rPr>
          <w:b/>
        </w:rPr>
        <w:t xml:space="preserve">Yhteenveto</w:t>
      </w:r>
    </w:p>
    <w:p>
      <w:r>
        <w:t xml:space="preserve">Sri Lankan yleinen syyttäjä on ilmaissut halukkuutensa peruuttaa syytteet vangitun toimittajan kustantajaa vastaan.</w:t>
      </w:r>
    </w:p>
    <w:p>
      <w:r>
        <w:rPr>
          <w:b/>
          <w:u w:val="single"/>
        </w:rPr>
        <w:t xml:space="preserve">Asiakirjan numero 48218</w:t>
      </w:r>
    </w:p>
    <w:p>
      <w:r>
        <w:t xml:space="preserve">Jalankulkija kuolee jäätyään linja-auton alle Coalvillessä</w:t>
      </w:r>
    </w:p>
    <w:p>
      <w:r>
        <w:t xml:space="preserve">Pelastuslaitos kutsuttiin onnettomuuteen Meadow Lanella Coalvillessä, Leicestershiren osavaltiossa noin klo 15:30 GMT. Leicestershiren poliisin mukaan jalankulkija todettiin kuolleeksi onnettomuuspaikalla, mutta bussinkuljettaja ei loukkaantunut. Abbots Oak Driven ja Warren Hills Roadin risteysten välinen tieosuus, joka oli suljettu, on avattu uudelleen. East Midlands Ambulanssin edustaja sanoi, että he lähettivät paikalle henkilökuntaa nopean reagoinnin autossa ja ambulanssissa, ja heitä tukivat paikalle johtaja, lääkäri ja ilma-ambulanssi. Seuraa BBC East Midlandsia Facebookissa, Twitterissä tai Instagramissa. Lähetä juttuideoita osoitteeseen eastmidsnews@bbc.co.uk.</w:t>
      </w:r>
    </w:p>
    <w:p>
      <w:r>
        <w:rPr>
          <w:b/>
        </w:rPr>
        <w:t xml:space="preserve">Yhteenveto</w:t>
      </w:r>
    </w:p>
    <w:p>
      <w:r>
        <w:t xml:space="preserve">Jalankulkija on kuollut jäätyään linja-auton alle, kertoo poliisi.</w:t>
      </w:r>
    </w:p>
    <w:p>
      <w:r>
        <w:rPr>
          <w:b/>
          <w:u w:val="single"/>
        </w:rPr>
        <w:t xml:space="preserve">Asiakirjan numero 48219</w:t>
      </w:r>
    </w:p>
    <w:p>
      <w:r>
        <w:t xml:space="preserve">Toyota-autojen vika aiheuttaa massiivisen takaisinkutsun</w:t>
      </w:r>
    </w:p>
    <w:p>
      <w:r>
        <w:t xml:space="preserve">Prius- ja Auris-autoja palautetaan 1,25 miljoonaa Japanissa, 830 000 Pohjois-Amerikassa ja 290 000 Euroopassa, joista noin 55 000 Yhdistyneessä kuningaskunnassa. Kaikki kyseiset autot on valmistettu lokakuun 2008 ja marraskuun 2014 välisenä aikana. Toyota sanoi, ettei se ole tietoinen vian aiheuttamista todellisista onnettomuuksista. Autonvalmistaja totesi kuitenkin, että "harvinaisissa tilanteissa" vika voi aiheuttaa ajoneuvojen pysähtymisen, kun ne siirtyvät turvalliseen ajotilaan. "Vaikka ohjaustehostin ja jarrut pysyisivät toiminnassa, ajoneuvon pysähtyminen suuremmilla nopeuksilla ajettaessa voisi lisätä onnettomuusriskiä, yhtiö sanoi. Toyota kertoi, että kyseiset autot oli jo aiemmin kutsuttu takaisin muista syistä vuosina 2014 ja 2015. "Silloin tehdyssä korjauksessa ei ennakoitu tässä takaisinkutsussa havaittua uutta tilannetta", se lisäsi. Toyota UK:n tiedottaja sanoi, että kyseisten autojen omistajille ilmoitetaan asiasta. Ongelma korjattaisiin ohjelmistopäivityksellä, joka kestäisi noin 40 minuuttia, hän sanoi. Toyota on viime vuosina joutunut kutsumaan takaisin suuria määriä autoja eri syistä, muun muassa viallisista turvatyynyistä, joita on toimittanut varaosayhtiö Takata. Vuonna 2015 Toyota joutui kutsumaan takaisin 6,5 miljoonaa ajoneuvoa maailmanlaajuisesti viallisen ikkunakytkimen vuoksi, joka saattoi mennä oikosulkuun.</w:t>
      </w:r>
    </w:p>
    <w:p>
      <w:r>
        <w:rPr>
          <w:b/>
        </w:rPr>
        <w:t xml:space="preserve">Yhteenveto</w:t>
      </w:r>
    </w:p>
    <w:p>
      <w:r>
        <w:t xml:space="preserve">Japanilainen autojätti Toyota on ilmoittanut kutsuvansa takaisin yli 2,4 miljoonaa hybridiajoneuvoa maailmanlaajuisesti, koska niiden järjestelmissä on vika, joka voi aiheuttaa niiden virran katoamisen.</w:t>
      </w:r>
    </w:p>
    <w:p>
      <w:r>
        <w:rPr>
          <w:b/>
          <w:u w:val="single"/>
        </w:rPr>
        <w:t xml:space="preserve">Asiakirjan numero 48220</w:t>
      </w:r>
    </w:p>
    <w:p>
      <w:r>
        <w:t xml:space="preserve">Black Mamba -varoitus miehen kuoltua Nottinghamissa</w:t>
      </w:r>
    </w:p>
    <w:p>
      <w:r>
        <w:t xml:space="preserve">Poliisit kutsuttiin lauantaina klo 19:40 BST osoitteeseen London Roadilla, Nottinghamissa. 37-vuotias mies todettiin kuolleeksi, kun taas 39-vuotias mies vietiin sairaalaan ei hengenvaarallisessa tilassa. Nottinghamshiren poliisi sanoi: "Alustavien tutkimusten mukaan miehet olivat käyttäneet synteettistä kannabinoidihuumetta." Poliisi varoitti ihmisiä Black Mamban vaaroista, sillä se jättää ihmiset zombie-tilaan. Oikeuslääketieteellisiä tutkimuksia tehdään edelleen, poliisi lisäsi.</w:t>
      </w:r>
    </w:p>
    <w:p>
      <w:r>
        <w:rPr>
          <w:b/>
        </w:rPr>
        <w:t xml:space="preserve">Yhteenveto</w:t>
      </w:r>
    </w:p>
    <w:p>
      <w:r>
        <w:t xml:space="preserve">Mies on kuollut otettuaan Black Mamba -nimellä tunnettua laitonta psykoaktiivista huumetta, kertoo poliisi.</w:t>
      </w:r>
    </w:p>
    <w:p>
      <w:r>
        <w:rPr>
          <w:b/>
          <w:u w:val="single"/>
        </w:rPr>
        <w:t xml:space="preserve">Asiakirjan numero 48221</w:t>
      </w:r>
    </w:p>
    <w:p>
      <w:r>
        <w:t xml:space="preserve">Professori Mike Richards varoittaa Staffordin sairaalan henkilöstöstä</w:t>
      </w:r>
    </w:p>
    <w:p>
      <w:r>
        <w:t xml:space="preserve">Professori Mike Richards on ottanut yhteyttä terveysvalvontajärjestö Monitoriin huolensa vuoksi. Care Quality Commissionin (CQC) 30. kesäkuuta ja 2. heinäkuuta välisenä aikana tekemässä tarkastuksessa todettiin, että palvelut olivat "juuri ja juuri" turvallisia. Mid Staffordshire Foundation Trust on jo ilmoittanut, että noin 60 vuodepaikkaa leikataan - osittain henkilöstömäärän vuoksi. "Väsymys ja hauraus" Professori Richardsin kirjeessä, joka lähetettiin myös Trust Development Authoritylle ja Trustin erityishallinnoijalle, sanottiin, että ylempien johtajien oli käytettävä "kohtuuttoman paljon aikaa" sen varmistamiseen, että yksittäiset hoitovuorot olivat riittävästi täytettyjä. "Tähän mennessä he ovat pystyneet tekemään tämän. Mutta korostan sanaa juuri ja juuri", hän sanoi. Huhtikuusta 2013 lähtien hallinnossa olleen trustin on määrä purkautua marraskuussa, ja osa palveluista siirretään naapurisairaaloihin. Professori Richards sanoi, että epävarmuus sairaalan tulevaisuudesta "lisää osaltaan henkilökunnan väsymystä ja haurautta". CQC:n tarkastuksen täydelliset tulokset on määrä julkaista ensi kuussa,</w:t>
      </w:r>
    </w:p>
    <w:p>
      <w:r>
        <w:rPr>
          <w:b/>
        </w:rPr>
        <w:t xml:space="preserve">Yhteenveto</w:t>
      </w:r>
    </w:p>
    <w:p>
      <w:r>
        <w:t xml:space="preserve">Staffordin sairaalan henkilöstömäärä on osittain niin heikko, että palvelut voivat muuttua vaarallisiksi, jos yksikin työntekijä menetetään, sairaaloiden ylitarkastaja on varoittanut.</w:t>
      </w:r>
    </w:p>
    <w:p>
      <w:r>
        <w:rPr>
          <w:b/>
          <w:u w:val="single"/>
        </w:rPr>
        <w:t xml:space="preserve">Asiakirjan numero 48222</w:t>
      </w:r>
    </w:p>
    <w:p>
      <w:r>
        <w:t xml:space="preserve">Kolme Naton sotilasta kuollut Afganistanissa</w:t>
      </w:r>
    </w:p>
    <w:p>
      <w:r>
        <w:t xml:space="preserve">Nämä kolme kuuluivat Nato-johtoisiin kansainvälisiin turvallisuusjoukkoihin (Isaf). Välikohtaus sattui Paktian maakunnassa, joka rajoittuu Pakistaniin. Afganistanissa on tänä vuonna kuollut yli 100 ulkomaalaista sotilasta, joista lähes 80 on amerikkalaisia. Isaf-joukoissa on tällä hetkellä joukkoja 50 maasta, joista suurin osa on Yhdysvalloista. Vuoden 2014 loppuun mennessä kaikkien ulkomaisten taistelujoukkojen on määrä poistua Afganistanista, ja niiden tilalle perustetaan - jos Afganistanin hallitus hyväksyy sen - pienemmät joukot, jotka vain kouluttavat ja neuvovat. Yhdysvaltain presidentti Barack Obama ei ole vielä kertonut, kuinka monta sotilasta hän jättää Afganistaniin muiden Nato-joukkojen kanssa vuoden 2014 lopussa.</w:t>
      </w:r>
    </w:p>
    <w:p>
      <w:r>
        <w:rPr>
          <w:b/>
        </w:rPr>
        <w:t xml:space="preserve">Yhteenveto</w:t>
      </w:r>
    </w:p>
    <w:p>
      <w:r>
        <w:t xml:space="preserve">Kolme Naton sotilasta on saanut surmansa kapinallisten hyökkäyksessä Afganistanin itäosassa, kertovat viranomaiset.</w:t>
      </w:r>
    </w:p>
    <w:p>
      <w:r>
        <w:rPr>
          <w:b/>
          <w:u w:val="single"/>
        </w:rPr>
        <w:t xml:space="preserve">Asiakirjan numero 48223</w:t>
      </w:r>
    </w:p>
    <w:p>
      <w:r>
        <w:t xml:space="preserve">Tom Kirwan: 20 000 punnan palkkio tarjottu tappelupuukotuksesta kuolemantapauksesta</w:t>
      </w:r>
    </w:p>
    <w:p>
      <w:r>
        <w:t xml:space="preserve">Tom Kirwan, 23, kuoli heinäkuussa 2012 sen jälkeen, kun suuri joukko ihmisiä oli riidellyt entisen Uberra-yökerhon ulkopuolella Wolverhamptonissa. Ketään ei ole syytetty Wolverhamptonin miehen kuolemasta. Hänen murhaajansa tuomitsemiseen johtavista tiedoista on nyt luvassa 20 000 punnan palkkio. Kuusi ihmistä on aiemmin tuomittu pahoinpitelystä ja järjestysrikkomuksista. Tomin äiti Emer Kirwan sanoi, että hyökkäys oli ollut raaka ja järjetön. "Joku tietää, kuka murhasi poikani sinä aamuna, miksi annatte hänen tappajansa selvitä tästä?" hän sanoi. Shropshiren Bridgnorthissa työskennellyttä Kirwania puukotettiin ja hän lyyhistyi, mutta hän kuoli myöhemmin sairaalassa. Myös yhtä hänen ystävistään puukotettiin ja hän sai päävammoja, mutta hän ei vieläkään pysty muistamaan täysin, mitä tapahtui. Kirwanin perhe ja Crimestoppers ovat yhdessä tarjonneet 20 000 punnan palkkion - he ovat aiemmin tarjonneet 15 000 puntaa. Poliisipäällikkö Tom Chisholm sanoi, että CPS tarkasteli tapausta vuonna 2013, mutta tutkimukset todettiin "hyvin kattaviksi". "Tutkimuksemme ei ole koskaan päättynyt, ja jokainen uusi todiste otetaan huomioon ja tarkistetaan", hän sanoi.</w:t>
      </w:r>
    </w:p>
    <w:p>
      <w:r>
        <w:rPr>
          <w:b/>
        </w:rPr>
        <w:t xml:space="preserve">Yhteenveto</w:t>
      </w:r>
    </w:p>
    <w:p>
      <w:r>
        <w:t xml:space="preserve">Viisi vuotta sitten murhatun miehen perhe pyytää tietoja murhaajan löytämiseksi tänä päivänä, joka olisi ollut hänen 29. syntymäpäivänsä.</w:t>
      </w:r>
    </w:p>
    <w:p>
      <w:r>
        <w:rPr>
          <w:b/>
          <w:u w:val="single"/>
        </w:rPr>
        <w:t xml:space="preserve">Asiakirjan numero 48224</w:t>
      </w:r>
    </w:p>
    <w:p>
      <w:r>
        <w:t xml:space="preserve">Ilmastonmuutos "muuttaa" Aberystwyth Tanybwlchin rantaa.</w:t>
      </w:r>
    </w:p>
    <w:p>
      <w:r>
        <w:t xml:space="preserve">Aberystwythin meripuolustuksen Tanybwlchin rannan vakautta tutkitaan parhaillaan. Kaupunginvaltuuston luonnonsuojeluryhmä järjestää seuraavien kahden kuukauden aikana tapahtumia, joissa asukkaat ja vierailijat voivat jakaa paikallistuntemustaan alueesta. Rannan kiveysharju on tieteellisesti erityisen kiinnostava kohde, jonka huipulla kulkee rannikkopolku. Osa Tanybwlchistä on osa Pendinasin ja Tanybwlchin paikallista luonnonsuojelualuetta. Ceredigionin kabinetin talous- ja elvytysjohtaja Rhodri Evans sanoi: "Tanybwlchin ranta on suosittu kohde monille ihmisille, olipa kyse sitten rannikkopolulla kävelevistä vierailijoista, asukkaista, jotka vievät koiransa päivittäiselle kävelylle, tai kenestä tahansa, joka haluaa nauttia luonnonsuojelualueen luonnonkauneudesta."</w:t>
      </w:r>
    </w:p>
    <w:p>
      <w:r>
        <w:rPr>
          <w:b/>
        </w:rPr>
        <w:t xml:space="preserve">Yhteenveto</w:t>
      </w:r>
    </w:p>
    <w:p>
      <w:r>
        <w:t xml:space="preserve">Ilmastonmuutos ja merenpinnan nousu aiheuttavat "todennäköisesti muutoksia" Ceredigionin rannalla, on maakuntaneuvosto todennut.</w:t>
      </w:r>
    </w:p>
    <w:p>
      <w:r>
        <w:rPr>
          <w:b/>
          <w:u w:val="single"/>
        </w:rPr>
        <w:t xml:space="preserve">Asiakirjan numero 48225</w:t>
      </w:r>
    </w:p>
    <w:p>
      <w:r>
        <w:t xml:space="preserve">Yhdysvaltain presidentti Joe Biden "keskeyttää" TikTok- ja WeChat-kiellot</w:t>
      </w:r>
    </w:p>
    <w:p>
      <w:r>
        <w:t xml:space="preserve">Donald Trump oli presidenttinä pyrkinyt kieltämään molemmat sovellukset väittäen niiden olevan kansallinen turvallisuusuhka. Molemmat yritykset olivat ryhtyneet oikeustoimiin ehdotettuja kieltoja vastaan. Uusi hallinto on nyt pyytänyt menettelyn lykkäämistä eli keskeyttämistä siksi aikaa, kun se tarkastelee uudelleen, ovatko sovellukset todella uhka. Lykkäys tarkoittaa, että molemmat sovellukset voivat jatkaa toimintaansa Yhdysvalloissa, kun uusi henkilökunta valtion virastoissa "perehtyy tapaukseen liittyviin kysymyksiin", oikeudellisissa asiakirjoissa todetaan. Trump oli väittänyt, että kiinalaisyritysten kehittämien ja omistamien mobiilisovellusten leviäminen Yhdysvalloissa uhkaa "Yhdysvaltojen kansallista turvallisuutta, ulkopolitiikkaa ja taloutta". Viestisovellus WeChatilla on maailmanlaajuisesti yli miljardi käyttäjää, mutta sen mukaan Yhdysvaltojen osuus sen liikevaihdosta on vain kaksi prosenttia. TikTok-videosovelluksella on maailmanlaajuisesti noin 800 miljoonaa käyttäjää, joista 100 miljoonaa Yhdysvalloissa. Sovelluksen omistaja ByteDance on neuvotellut ohjelmistoyhtiö Oraclen ja supermarketjätti Walmartin kanssa sopimuksen tekemisestä, jonka mukaan TikTokin omaisuuserät Yhdysvalloissa siirrettäisiin uuteen yhtiöön, jotta maassa ei olisi kieltoa. Raporttien mukaan sopimus voitaisiin perua, jos Bidenin hallinto suhtautuu kiinalaisiin sovelluksiin pehmeämmin.</w:t>
      </w:r>
    </w:p>
    <w:p>
      <w:r>
        <w:rPr>
          <w:b/>
        </w:rPr>
        <w:t xml:space="preserve">Yhteenveto</w:t>
      </w:r>
    </w:p>
    <w:p>
      <w:r>
        <w:t xml:space="preserve">Yhdysvaltain presidentti Joe Biden on keskeyttänyt oikeustoimet TikTokia ja WeChatia vastaan, mikä olisi voinut johtaa sovellusten kieltämiseen Yhdysvalloissa.</w:t>
      </w:r>
    </w:p>
    <w:p>
      <w:r>
        <w:rPr>
          <w:b/>
          <w:u w:val="single"/>
        </w:rPr>
        <w:t xml:space="preserve">Asiakirjan numero 48226</w:t>
      </w:r>
    </w:p>
    <w:p>
      <w:r>
        <w:t xml:space="preserve">Naisten kaunokirjallisuuspalkinto: Margaret Atwood finalistien joukossa</w:t>
      </w:r>
    </w:p>
    <w:p>
      <w:r>
        <w:t xml:space="preserve">Atwoodin Shakespearen inspiroima Hag-Seed on ehdolla Perryn The Essex Serpent -teoksen rinnalla, joka valittiin Waterstonesin vuoden kirjaksi vuonna 2016. Vain kolme esikoiskirjailijaa - Ayobami Adebayo, Emma Flint ja Fiona Melrose - on päässyt pitkälle listalle. Ehdokkaat valitaan ehdokaslistalle 3. huhtikuuta. 30 000 punnan palkinnon voittaja julkistetaan 7. kesäkuuta. Tämän vuoden tuomareina toimivat Aminatta Forna, Katie Derham, Tessa Ross, Sam Baker ja Sara Pascoe. Palkinto on avoin englanninkielisille naiskirjailijoille eri puolilta maailmaa, ja tämän vuoden ehdokaslistalla on kirjailijoita Nigeriasta, Etelä-Afrikasta, Kanadasta, Yhdysvalloista, Yhdistyneestä kuningaskunnasta ja Irlannista. Tämänvuotinen palkinto on viimeinen, jota Baileys sponsoroi. Yhtiö ilmoitti aiemmin tänä vuonna, että se on "valitettavasti päättänyt vaihtaa sponsoria" voidakseen työskennellä uusien maailmanlaajuisten hankkeiden parissa. Lisa McInerney voitti palkinnon viime vuonna esikoisromaanillaan The Glorious Heresies. Pitkä lista kokonaisuudessaan Seuraa meitä Facebookissa, Twitterissä @BBCNewsEnts tai Instagramissa bbcnewsents. Jos sinulla on juttuehdotus, lähetä sähköpostia osoitteeseen entertainment.news@bbc.co.uk.</w:t>
      </w:r>
    </w:p>
    <w:p>
      <w:r>
        <w:rPr>
          <w:b/>
        </w:rPr>
        <w:t xml:space="preserve">Yhteenveto</w:t>
      </w:r>
    </w:p>
    <w:p>
      <w:r>
        <w:t xml:space="preserve">Margaret Atwood, Madeleine Thien ja Sarah Perry ovat 16 finalistin joukossa tämänvuotisen kansainvälisen naisten kaunokirjallisuuspalkinnon saajaksi.</w:t>
      </w:r>
    </w:p>
    <w:p>
      <w:r>
        <w:rPr>
          <w:b/>
          <w:u w:val="single"/>
        </w:rPr>
        <w:t xml:space="preserve">Asiakirjan numero 48227</w:t>
      </w:r>
    </w:p>
    <w:p>
      <w:r>
        <w:t xml:space="preserve">Skotlannissa aborttia hakevien NI-naisten määrä alle 10 prosenttia</w:t>
      </w:r>
    </w:p>
    <w:p>
      <w:r>
        <w:t xml:space="preserve">Vuonna 2017 Skotlannin parlamentti muutti Skotlannin NHS-palveluun pääsyä koskevaa lainsäädäntöä. Pohjois-Irlannissa abortit ovat laittomia lukuun ottamatta tapauksia, joissa naisen terveys on vaarassa. Uusi raportti tarjoaa ensimmäisen kokonaisen vuoden analysoitavat tiedot lain voimaantulon jälkeen. Se osoittaa, että viimeisten 10 vuoden aikana Skotlannin NHS-järjestelmä käsitteli lähes 20 Pohjois-Irlannista peräisin olevaa raskaudenkeskeytystä. NHS Scotland Information Service Divisionin julkaisemassa raportissa todetaan, että "muutos tämän palvelun tarjoamisessa Skotlannin NHS:ssä pohjoisirlantilaisille naisille näyttää vaikuttaneen hyvin vähän". Se lisäsi, että jaosto aikoo seurata, kuinka moni Pohjois-Irlannista kotoisin oleva nainen käyttää raskaudenkeskeytyspalveluja Skotlannissa. Erilaiset lait Pohjois-Irlannin aborttilainsäädäntö on erilainen kuin muualla Yhdistyneessä kuningaskunnassa. Vuoden 1967 aborttilakia, jolla säädettiin laillisesta abortista, ei ole koskaan sovellettu Pohjois-Irlannissa. Vuonna 1945 Pohjois-Irlantiin ulotettiin koskemaan infant life (Preservation) Act -laki, joka sallii raskaudenkeskeytykset äidin elämän säilyttämiseksi. Pohjois-Irlannin toimeenpanoviranomaisen maaliskuussa antamissa suuntaviivoissa todetaan, että abortin tekeminen on sallittua vain, jos naisen henki on vaarassa tai jos hänen henkinen tai fyysinen terveytensä on pysyvästi tai vakavasti uhattuna. Kuolemaan johtavat sikiön poikkeavuudet, raiskaus ja insesti eivät ole olosuhteita, joissa abortti voidaan tehdä laillisesti.</w:t>
      </w:r>
    </w:p>
    <w:p>
      <w:r>
        <w:rPr>
          <w:b/>
        </w:rPr>
        <w:t xml:space="preserve">Yhteenveto</w:t>
      </w:r>
    </w:p>
    <w:p>
      <w:r>
        <w:t xml:space="preserve">Alle 10 pohjoisirlantilaista naista teki abortin Skotlannissa sen jälkeen, kun alue antoi pohjoisirlantilaisille naisille vapaan pääsyn raskaudenkeskeytyspalveluihin.</w:t>
      </w:r>
    </w:p>
    <w:p>
      <w:r>
        <w:rPr>
          <w:b/>
          <w:u w:val="single"/>
        </w:rPr>
        <w:t xml:space="preserve">Asiakirjan numero 48228</w:t>
      </w:r>
    </w:p>
    <w:p>
      <w:r>
        <w:t xml:space="preserve">Applen e-kirjasopimus "maksoi satoja miljoonia</w:t>
      </w:r>
    </w:p>
    <w:p>
      <w:r>
        <w:t xml:space="preserve">Lawrence Buterman esitti väitteen puhuessaan iPad- ja iPhone-valmistajan hintasopimussyytöksiä koskevan oikeudenkäynnin avajaisissa. Hän sanoi, että e-kirjojen hintojen nousu iPadin lanseerauksen jälkeen vuonna 2010 oli tarkoituksellisen suunnitelman tulos. Applen asianajaja luonnehti syyttäjän väitettä kuitenkin "omituiseksi". Puolustusasianajaja Orin Snyder sanoi, että hallitus oli "kääntänyt salaliiton taaksepäin" yhdistämällä hintojen nousun Applen ja kustantajien välisiin sopimuksiin. Teknologiajätti on väittänyt, että se toimi omien liiketoimintaetujensa mukaisesti tehdessään sopimuksia kustantajien kanssa iBooks-alustansa kautta myytävien e-kirjojen toimittamisesta. Apple rohkaisi kustantajia määrittelemään e-kirjojensa hinnat sen sijaan, että se olisi antanut vähittäiskauppiaiden päättää hinnoista. Syyttäjien mukaan tämä oli suunnattu Amazonille - kilpailevalle e-kirjojen vähittäismyyjälle, joka veloitti alhaisempia hintoja kuin Apple pystyi tarjoamaan. Heidän mukaansa tämän seurauksena Amazonin tyypillinen 9,99 dollarin hinta bestselleristä nousi 12,99 tai 14,99 dollariin iPadin julkaisun jälkeen. Snyder kuitenkin kiisti tämän ja väitti, että Applea ei voida pitää vastuullisena muiden liiketoimintapäätöksistä. New Yorkissa maanantaina alkaneen oikeudenkäynnin odotetaan kestävän useita viikkoja. Viisi kustantajaa on jo sopinut tapauksesta.</w:t>
      </w:r>
    </w:p>
    <w:p>
      <w:r>
        <w:rPr>
          <w:b/>
        </w:rPr>
        <w:t xml:space="preserve">Yhteenveto</w:t>
      </w:r>
    </w:p>
    <w:p>
      <w:r>
        <w:t xml:space="preserve">Applen ja kustantajien välinen sopimus e-kirjojen hinnoittelusta maksoi asiakkaille "satoja miljoonia dollareita", on hallituksen asianajaja väittänyt.</w:t>
      </w:r>
    </w:p>
    <w:p>
      <w:r>
        <w:rPr>
          <w:b/>
          <w:u w:val="single"/>
        </w:rPr>
        <w:t xml:space="preserve">Asiakirjan numero 48229</w:t>
      </w:r>
    </w:p>
    <w:p>
      <w:r>
        <w:t xml:space="preserve">Yahoon voittojen romahdus lisää Alibaban jälkeisiä huolia</w:t>
      </w:r>
    </w:p>
    <w:p>
      <w:r>
        <w:t xml:space="preserve">Yhtiö kertoi ansainneensa 21 miljoonaa dollaria (14 miljoonaa puntaa) ensimmäisellä vuosineljänneksellä, kun se vuotta aiemmin tienasi 312 miljoonaa dollaria. Vaikka yhtiön mobiilitarjonnan tuotot kasvoivat 61 prosenttia, liiketoiminnan kokonaistuotot olivat 1,04 miljardia dollaria, mikä jäi odotuksista. Yrityksen osakkeet laskivat lähes 2 % pörssin sulkeuduttua. "Yahoo on keskellä monivuotista muutosta, jonka tavoitteena on palauttaa ikoninen yhtiö takaisin suuruuteen", sanoi toimitusjohtaja Marissa Mayer tuloksen yhteydessä julkaistussa lausunnossa. Sijoittajat ovat huolissaan siitä, miten yhtiö jatkaa tulojen tuottamista, kun se luopuu 15 prosentin osuudestaan kiinalaisessa sähköisen kaupankäynnin jättiläisessä Alibabassa. Mayer korosti Microsoftin kanssa uudelleen neuvoteltua sopimusta mahdollisena uutena kasvualueena. Hän sanoi myös, että yhtiön kumppanuus hakukone Mozillan kanssa on lisännyt hakuliikennettä.</w:t>
      </w:r>
    </w:p>
    <w:p>
      <w:r>
        <w:rPr>
          <w:b/>
        </w:rPr>
        <w:t xml:space="preserve">Yhteenveto</w:t>
      </w:r>
    </w:p>
    <w:p>
      <w:r>
        <w:t xml:space="preserve">Internetin hakujätti Yahoo on raportoinut odotettua huonommista tuloksista tämän vuoden kolmen ensimmäisen kuukauden aikana, mikä lisää sijoittajien huolta.</w:t>
      </w:r>
    </w:p>
    <w:p>
      <w:r>
        <w:rPr>
          <w:b/>
          <w:u w:val="single"/>
        </w:rPr>
        <w:t xml:space="preserve">Asiakirjan numero 48230</w:t>
      </w:r>
    </w:p>
    <w:p>
      <w:r>
        <w:t xml:space="preserve">Navenbyn kaivaus: Toinen rakennus löytyi roomalaiselta paikalta</w:t>
      </w:r>
    </w:p>
    <w:p>
      <w:r>
        <w:t xml:space="preserve">Navenbyssä tehdyt työt ovat jo paljastaneet useita rakennuksia, joita käytettiin työpajoina 3. vuosisadalla. Vapaaehtoiset ja asiantuntijat jatkavat kaivauksia vielä 11 päivän ajan, ennen kuin alue täytetään uudelleen. Huhtikuussa alkaneessa hankkeessa on löydetty myös siirrettävä alttari ja uhrikivi. Ruoanvalmistus Projektin johtaja Ian Cox Navenby Archaeology Groupista sanoi: "Merkkejä toisesta muurista on alkanut näkyä, joten meidän on puhdistettava kaikki ja arvioitava sitten uudelleen, mitä aiomme tehdä. "Piha-alue on varmasti hyvin suuri - ja se näyttää kätkevän sisäänsä tämän toisen rakennuksen". "Olemme nyt 3. vuosisadan tasoilla, ja nyt on vain otettava viimeinen pala pois, jotta näemme, mitä sen alla on. "Olemme jo löytäneet kolme tai neljä rakennusta, jotka ovat enimmäkseen teollisuusyksiköitä eivätkä niinkään kotitalousrakennuksia, koska henkilökohtaisista esineistä on vakava puute"." Hänen mukaansa löytyi todisteita metallitöistä ja ruoanvalmistuksesta, kuten nautojen, lampaiden ja vuohien luita. Aiheeseen liittyvät Internet-linkit Navenby Archaeology Group Heritage Lottery Fund (Heritage Lottery Fund)</w:t>
      </w:r>
    </w:p>
    <w:p>
      <w:r>
        <w:rPr>
          <w:b/>
        </w:rPr>
        <w:t xml:space="preserve">Yhteenveto</w:t>
      </w:r>
    </w:p>
    <w:p>
      <w:r>
        <w:t xml:space="preserve">Arkeologit uskovat löytäneensä toisenkin roomalaisen rakennuksen yksityisessä puutarhassa Lincolnshiressä tehdyistä kaivauksista.</w:t>
      </w:r>
    </w:p>
    <w:p>
      <w:r>
        <w:rPr>
          <w:b/>
          <w:u w:val="single"/>
        </w:rPr>
        <w:t xml:space="preserve">Asiakirjan numero 48231</w:t>
      </w:r>
    </w:p>
    <w:p>
      <w:r>
        <w:t xml:space="preserve">Anton Yelchin: Trek-näyttelijän vanhemmat sopivat oikeusjutun autofirman kanssa.</w:t>
      </w:r>
    </w:p>
    <w:p>
      <w:r>
        <w:t xml:space="preserve">Yelchinin vanhempien asianajaja Gary Dordick sanoi, että rahat menevät Anton Yelchin -säätiölle. Summaa ei ole julkistettu. Rahoilla rahoitetaan myös Yelchinin elämästä kertovaa dokumenttia. Venäjällä syntynyt näyttelijä esitti Chekovia vuosina 2009 ja 2013 julkaistuissa uusituissa Star Trek -elokuvissa. Hän kuoli, kun hänen vuoden 2015 Jeep Grand Cherokee -autonsa puristi hänet betonipostilaatikkoa vasten hänen LA:n talollaan kesäkuussa 2016. Hänen vanhempansa nostivat saman vuoden elokuussa kanteen Fiat Chrysleriä vastaan vääränlaisesta kuolemantapauksesta ja väittivät, että vaihteenvaihtaja oli viallinen. Huhtikuussa 2016 yhtiö oli kutsunut takaisin 1,1 miljoonaa ajoneuvoa eri puolilla maailmaa, koska oli pelättävissä, että ajoneuvot voivat vieriä pois kuljettajan poistuttua autosta. 'Syvimmät osanottoni' Yhdysvaltain kansallisen liikenneturvallisuusviraston (National Highway Traffic Safety Administration) mukaan vika liittyi autojen automaattivaihteiston vaihteenvaihtimien suunnitteluun. Fiat Chryslerin mukaan yhtiö oli tyytyväinen sovintoratkaisuun ja että yksityiskohdat olivat luottamuksellisia. "Esitämme edelleen syvimmät osanottomme Yelchinin perheelle heidän traagisen menetyksensä johdosta", se sanoi. Yelchin esiintyi lähes 50 elokuvassa, kuten Alpha Dogissa, Terminator Salvationissa ja kriitikoiden ylistämässä vuoden 2016 uusnatsitrillerissä Green Room. Hänen nimiinsä perustettu säätiö auttaa nuoria, joilla on sairauden tai vamman vuoksi haasteita taideuralla. Seuraa meitä Facebookissa, Twitterissä @BBCNewsEnts tai Instagramissa bbcnewsents. Jos sinulla on juttuehdotus, lähetä sähköpostia osoitteeseen entertainment.news@bbc.co.uk.</w:t>
      </w:r>
    </w:p>
    <w:p>
      <w:r>
        <w:rPr>
          <w:b/>
        </w:rPr>
        <w:t xml:space="preserve">Yhteenveto</w:t>
      </w:r>
    </w:p>
    <w:p>
      <w:r>
        <w:t xml:space="preserve">Star Trek -näyttelijä Anton Yelchinin vanhemmat ovat sopineet oikeusjutun hänen autonsa valmistajia vastaan, joka kaatui alamäkeen ja tappoi hänet vuonna 2016.</w:t>
      </w:r>
    </w:p>
    <w:p>
      <w:r>
        <w:rPr>
          <w:b/>
          <w:u w:val="single"/>
        </w:rPr>
        <w:t xml:space="preserve">Asiakirjan numero 48232</w:t>
      </w:r>
    </w:p>
    <w:p>
      <w:r>
        <w:t xml:space="preserve">Sheffieldin puukotus: Kaksi syytettyä viiden miehen loukkaantumisen jälkeen</w:t>
      </w:r>
    </w:p>
    <w:p>
      <w:r>
        <w:t xml:space="preserve">19- ja 28-vuotiaat miehet pidätettiin sen jälkeen, kun ongelmat leimahtivat Wicker-alueella noin klo 04:50 GMT 23. joulukuuta. Molempia syytetään väkivaltaisesta järjestyshäiriöstä, ja teiniä syytetään myös hyökkäysaseen hallussapidosta. Sheffieldistä kotoisin olevat miehet on vangittu, ja he saapuvat myöhemmin Sheffieldin käräjäoikeuteen. Poliisi uskoo, että Walker Streetillä sijaitsevassa Niche-yökerhossa on saattanut tapahtua välikohtaus ennen miesten pahoinpitelyä. Loukkaantuneet 21-, 22-, 23-, 39- ja 42-vuotiaat miehet vietiin sairaalaan, mutta heidät on sittemmin kotiutettu.</w:t>
      </w:r>
    </w:p>
    <w:p>
      <w:r>
        <w:rPr>
          <w:b/>
        </w:rPr>
        <w:t xml:space="preserve">Yhteenveto</w:t>
      </w:r>
    </w:p>
    <w:p>
      <w:r>
        <w:t xml:space="preserve">Kahta miestä vastaan on nostettu syytteet Sheffieldissä sattuneesta väkivaltaisuudesta, jonka seurauksena yhtä miestä puukotettiin ja neljä loukkaantui.</w:t>
      </w:r>
    </w:p>
    <w:p>
      <w:r>
        <w:rPr>
          <w:b/>
          <w:u w:val="single"/>
        </w:rPr>
        <w:t xml:space="preserve">Asiakirjan numero 48233</w:t>
      </w:r>
    </w:p>
    <w:p>
      <w:r>
        <w:t xml:space="preserve">Strictly Come Dancing: Ainsley Harriott ja Kellie Bright liittyvät kokoonpanoon.</w:t>
      </w:r>
    </w:p>
    <w:p>
      <w:r>
        <w:t xml:space="preserve">Harriott juonsi 16 vuoden ajan BBC One -sarjan kokkiohjelmaa Ready Steady Cook, ja Bright tunnetaan parhaiten Linda Carterin roolista BBC One -sarjassa. He liittyvät Radio 2:n juontaja Jeremy Vineen, joka paljastui ensimmäiseksi kilpailijaksi maanantaina. BBC Onen Strictlyn 13. kausi alkaa syyskuussa. Harriott, 58, sanoi: "Myönnän, että rakastan tanssimista, mutta tanssiminen kansan edessä on aivan eri asia. "Päivittäisessä työssäni tunnen vain resepteissäni olevan salsan, joten odotan innolla, että pääsen vastaamaan haasteeseen. Antaa mennä!" Kilpailijastaan puhuessaan Harriott sanoi, että Jeremy Vine on "ihanan kurinalainen". Hän lisäsi: "Tanssissa on kyse kurinalaisuudesta ja siitä, kuinka paljon ponnistelee. Jos käyttää aikaa, voi olla hieman ilmaisuvoimaisempi." 'Anna mennä kunnolla' Bright sanoi: Bright: "Yksi syy, miksi halusin tehdä sen, on se, että täytän ensi vuonna 40 vuotta. Ajattelin, että tässä vaiheessa elämääni on hienoa olla fittimpi kuin koskaan, tai ainakin yrittää kunnolla, ja se on haastavaa. "Haluan vain nähdä, mihin kehoni vielä pystyy, tiedäthän, mitä tarkoitan, ennen kuin kaikki menee pilalle." Muut osallistujat julkistetaan lähiviikkoina. Viime vuonna kilpailun voitti X Factorin juontaja Caroline Flack.</w:t>
      </w:r>
    </w:p>
    <w:p>
      <w:r>
        <w:rPr>
          <w:b/>
        </w:rPr>
        <w:t xml:space="preserve">Yhteenveto</w:t>
      </w:r>
    </w:p>
    <w:p>
      <w:r>
        <w:t xml:space="preserve">Julkkiskokki Ainsley Harriott ja EastEnders-näyttelijä Kellie Bright ovat liittyneet Strictly Come Dancingin seuraavan sarjan kokoonpanoon.</w:t>
      </w:r>
    </w:p>
    <w:p>
      <w:r>
        <w:rPr>
          <w:b/>
          <w:u w:val="single"/>
        </w:rPr>
        <w:t xml:space="preserve">Asiakirjan numero 48234</w:t>
      </w:r>
    </w:p>
    <w:p>
      <w:r>
        <w:t xml:space="preserve">Derbyn kuolemantapaus: Syytetyn miehen vaatteista löytyi polttoainetta.</w:t>
      </w:r>
    </w:p>
    <w:p>
      <w:r>
        <w:t xml:space="preserve">Rebecca Jewell kertoi Nottinghamin kruununoikeudelle, että Mick Philpottin mustista verryttelypuvun housuista oli löydetty Total- ja BP-polttoaineen jälkiä. Hän sanoi, että talosta löytyneet polttoaineen lisäaineiden jäljet olivat peräisin samoista merkeistä, joita oli puutarhassa olleessa trimmerissä. Philpott, 56, kiistää kuuden lapsensa tapon. Mairead Philpott, 31, ja kolmas syytetty, heidän ystävänsä Paul Mosley, 46, kiistävät myös kuolemantuottamuksen, joka tapahtui viime toukokuussa heidän kotonaan Allentonissa Derbyn kaupungissa. "Polttoainetta u-kulmassa" Jewell, joka on bensiinianalyysin asiantuntija, kertoi valamiehistölle, että Mick Philpottin alusvaatteista, tossuista, lenkkareista ja sukista oli löytynyt pieniä määriä bensiinin lisäaineita. Paul Mosleyn vaatteissa ja kengissä oli jälkiä Total-polttoaineen lisäaineista, samoin rouva Philpottin vaatteissa, Jewell kertoi oikeudelle. Hän sanoi myös, että Allentonissa sijaitsevan talon lavuaarin u-altaasta otetusta vedestä löytyi todisteita bensiinistä. Jade Philpott, 10, John, 9, Jack, 8, Jesse, 6, ja Jayden, 5, kuolivat Victory Roadilla sijaitsevan kotinsa tulipalossa. Heidän veljensä Duwayne, 13, kuoli myöhemmin sairaalassa. Oikeudenkäynti jatkuu.</w:t>
      </w:r>
    </w:p>
    <w:p>
      <w:r>
        <w:rPr>
          <w:b/>
        </w:rPr>
        <w:t xml:space="preserve">Yhteenveto</w:t>
      </w:r>
    </w:p>
    <w:p>
      <w:r>
        <w:t xml:space="preserve">Rikostekninen asiantuntija on kertonut oikeudelle, että kuuden lapsensa tappamisesta tulipalossa syytetyn miehen vaatteista löytyi jälkiä bensiinistä.</w:t>
      </w:r>
    </w:p>
    <w:p>
      <w:r>
        <w:rPr>
          <w:b/>
          <w:u w:val="single"/>
        </w:rPr>
        <w:t xml:space="preserve">Asiakirjan numero 48235</w:t>
      </w:r>
    </w:p>
    <w:p>
      <w:r>
        <w:t xml:space="preserve">Norfolkin lääninvaltuutetut myöntävät itselleen 11 prosentin palkankorotuksen</w:t>
      </w:r>
    </w:p>
    <w:p>
      <w:r>
        <w:t xml:space="preserve">Norfolkin kreivikunnanvaltuutettujen korvaukset nousevat 9 401 punnasta 10 500 puntaan toukokuusta 2017 alkaen. Työväenpuolueen ryhmä esitti liberaalidemokraattien tukeman esityksen, jolla viime kuun päätös kumottiin. Maanantaina 36 valtuutettua äänesti kuitenkin korotuksen puolesta ja 28 vastusti sitä. Valtuuston konservatiivijohtaja Cliff Jordan on sanonut, että korvaukset ovat olleet jo vuosia "epäsynkronisia" muiden viranomaisten kanssa. "Meidän on maksettava ihmisille asianmukaista palkkaa. En näe tässä korotuksessa mitään väärää", Jordan sanoi kokouksessa. Työväenpuolueen ryhmänjohtaja Steve Morphew kuitenkin sanoi: "Norfolk kertoo meille, että tämä päätös on väärä." Hän sanoi, että ihmiset eivät näe oikeutusta korvausten korottamisessa säästöjen aikana. Liberaalidemokraattien ryhmänjohtaja Dan Roper sanoi: "Jos päätös näyttää väärältä ja kuulostaa väärältä, se on luultavasti väärä." Työväenpuolueen valtuutettu Emma Corlett on aiemmin kutsunut korotusta "täysin törkeäksi". Ensi kuussa valtuusto äänestää myös oman osuutensa korottamisesta 6 prosentilla. Jordan, joka saa 13 prosentin korotuksen ryhmänjohtajana, sanoi, että avustusten korotusaste on laskenut viime vuosina. "Tämä on osa muiden hallintojen laiminlyöntiä. Jos jätätte sen vielä kahdeksi vuodeksi, korotus olisi vielä suurempi", hän sanoi. Valtuutetuille maksettavista korvauksista päättäessään arviointiryhmä käytti kansallisen tilastokeskuksen (Office for National Statistics) keskimääräisiä bruttotuntipalkkoja kokoaikaisille työntekijöille. Norfolkin kreivikunnanvaltuusto aikoo tehdä 125 miljoonan punnan budjettileikkaukset seuraavien neljän vuoden aikana, ja aikuisten sosiaalipalveluja leikataan 31 miljoonalla punnalla. Sen kokonaisbudjetti vuosiksi 2017-2018 on 1,383 miljardia puntaa.</w:t>
      </w:r>
    </w:p>
    <w:p>
      <w:r>
        <w:rPr>
          <w:b/>
        </w:rPr>
        <w:t xml:space="preserve">Yhteenveto</w:t>
      </w:r>
    </w:p>
    <w:p>
      <w:r>
        <w:t xml:space="preserve">Lääninvaltuutetut ovat pysyneet päätöksessään myöntää itselleen 11 prosentin palkankorotus, vaikka se on "törkeää" aikana, jolloin viranomainen suunnittelee 125 miljoonan punnan leikkauksia palveluihin.</w:t>
      </w:r>
    </w:p>
    <w:p>
      <w:r>
        <w:rPr>
          <w:b/>
          <w:u w:val="single"/>
        </w:rPr>
        <w:t xml:space="preserve">Asiakirjan numero 48236</w:t>
      </w:r>
    </w:p>
    <w:p>
      <w:r>
        <w:t xml:space="preserve">Kalasääsken naaras "Lassie" palaa luonnonsuojelualueelle.</w:t>
      </w:r>
    </w:p>
    <w:p>
      <w:r>
        <w:t xml:space="preserve">Lintu hautoi kolme poikasta Dunkeldin suojelualueella viime kesänä, ja se nähtiin viimeksi 7. elokuuta 2015. Se korvasi siellä pitkään asuneen "Ladyn", joka kasvatti siellä 50 poikasta. Scottish Wildlife Trustin Perthshire Ranger Charlotte Fleming sanoi: "On hienoa nähdä kalasääski jälleen." Hän lisäsi: "Se käyttäytyy hyvin rennosti ja näyttää viihtyvän hyvin pesän keskellä. "Alustavien havaintojen perusteella se näyttää olevan hyvässä kunnossa pesimistä varten. "Toivomme, ettei se ole kauan yksin, ja pidämme silmämme kiinni webbikamerassa, jotta näemme, milloin uros saapuu." "Se on jo nyt hyvin varovainen. "Olen iloinen, että kalasääskikautemme on alkanut jo nyt niin hyvin, ja toivon, että toinen pesintäkausi onnistuu." Yhdistyneessä kuningaskunnassa on nykyään noin 240 pesivää kalasääskiparia. Säätiö ei kutsu niitä nimillä, ja Lassie on virallisesti nimeltään Lowes Female 15 eli LF15. Osprey Protection Programme -ohjelmaa tukee People's Postcode Lottery.</w:t>
      </w:r>
    </w:p>
    <w:p>
      <w:r>
        <w:rPr>
          <w:b/>
        </w:rPr>
        <w:t xml:space="preserve">Yhteenveto</w:t>
      </w:r>
    </w:p>
    <w:p>
      <w:r>
        <w:t xml:space="preserve">Nuori kalasääsken naaras, joka tunnetaan nimellä "Lassie", on palannut Loch of the Lowesin luonnonsuojelualueelle kaksi viikkoa odotettua aikaisemmin.</w:t>
      </w:r>
    </w:p>
    <w:p>
      <w:r>
        <w:rPr>
          <w:b/>
          <w:u w:val="single"/>
        </w:rPr>
        <w:t xml:space="preserve">Asiakirjan numero 48237</w:t>
      </w:r>
    </w:p>
    <w:p>
      <w:r>
        <w:t xml:space="preserve">Maailman vanhin mies Japanissa juhli 116-vuotissyntymäpäiväänsä</w:t>
      </w:r>
    </w:p>
    <w:p>
      <w:r>
        <w:t xml:space="preserve">Huhtikuun 19. päivänä 1897 syntyneen Kimuran uskotaan olevan viimeinen tunnettu mies, joka on elänyt yli kolme vuosisataa. Hän työskenteli postinkantajana 65-vuotiaaksi asti, minkä jälkeen hän ryhtyi viljelijäksi 90-vuotiaaksi asti. Guinnessin ennätystenkirja on vahvistanut Kimuran maailman vanhimmaksi eläväksi ihmiseksi ja maailman vanhimmaksi eläväksi mieheksi. Japanin pääministeri Shinzo Abe sanoi Kimuralle lähettämässään videoviestissä, että hänen kahden ennätyksensä on "aivan uskomatonta". Myös Kimuran asuinpaikkana toimivan läntisen Japanin Kyotangon kaupungin pormestari kävi vierailulla. Kimura asuu tällä hetkellä kotona pojanpoikansa lesken hoidossa ja syö ateriansa kolmesti päivässä.  Hän on yksi maailman 12:sta elossa olevasta ihmisestä, jotka ovat syntyneet ennen 1900-luvun vaihetta, kertoo BBC:n Rupert Wingfield-Hayes Tokiosta. Japanissa asuu myös maailman vanhin elossa oleva nainen, 115-vuotias Misao Okawa.</w:t>
      </w:r>
    </w:p>
    <w:p>
      <w:r>
        <w:rPr>
          <w:b/>
        </w:rPr>
        <w:t xml:space="preserve">Yhteenveto</w:t>
      </w:r>
    </w:p>
    <w:p>
      <w:r>
        <w:t xml:space="preserve">Japanilainen Jiroemon Kimura, joka on maailman vanhin elossa oleva ihminen, viettää perjantaina 116-vuotissyntymäpäiväänsä.</w:t>
      </w:r>
    </w:p>
    <w:p>
      <w:r>
        <w:rPr>
          <w:b/>
          <w:u w:val="single"/>
        </w:rPr>
        <w:t xml:space="preserve">Asiakirjan numero 48238</w:t>
      </w:r>
    </w:p>
    <w:p>
      <w:r>
        <w:t xml:space="preserve">Network Rail varoittaa: Lopeta selfieiden ottaminen rautateillä.</w:t>
      </w:r>
    </w:p>
    <w:p>
      <w:r>
        <w:t xml:space="preserve">Eräs ryhmä ihmisiä vietti yli kahdeksan minuuttia rautatien päällä valokuvaten ja keskustellen. Kaksi lasta jopa istui raiteille, kun he poseerasivat kuvaa varten. Kaikki tapaukset tapahtuivat tasoristeyksessä Matlock Bathin asemalla Derbyshiressä 30. elokuuta. Kyseessä ei ole ensimmäinen kerta, kun risteyksessä on sattunut vaarallisia välikohtauksia, mutta Network Rail on julkaissut valvontakameran kuvamateriaalin esimerkkinä siitä, mitä ei pidä tehdä. Network Railin riskineuvoja Martin Brown sanoi: "Junat voivat tulla kummasta suunnasta tahansa milloin tahansa, ja risteystä käytettäessä keskusteleminen, tekstiviestien kirjoittaminen tai valokuvien ottaminen lisää merkittävästi vaaratilanteen riskiä." Asema sijaitsee viehättävällä paikalla, ja se on rakennettu sveitsiläisen chalet'n tyyliin, mikä saattaa selittää, miksi ihmiset ovat niin innokkaita ottamaan kuvansa siellä. "Tasoristeykset maaseudulla, viehättävissä maisemissa, kuten Matlockissa, voivat näyttää hyvältä mahdollisuudelta valokuvaan, mutta rautatie ei ole leikkikenttä", Brown sanoi. British Transport Police on lisännyt partiointia alueella ja haluaa puhua kuvassa olevien ihmisten kanssa, jotta heidän "holtiton ja vaarallinen käytöksensä" vahvistaisi heidän huolenaiheitaan. Komisario Eddie Carlin sanoi: "Olen joutunut kertomaan järkyttyneille perheille, että heidän läheisensä eivät pääse kotiin tämänkaltaisten tapahtumien vuoksi, ja se on sydäntäsärkevää." Tasoristeykset rakennettiin viktoriaanisen rautatien myötä yli 100 vuotta sitten, kun junia oli vähemmän ja hitaampia. Britanniassa on noin 6 100 tasoristeystä, mutta yli 900 on suljettu viiden viime vuoden aikana.</w:t>
      </w:r>
    </w:p>
    <w:p>
      <w:r>
        <w:rPr>
          <w:b/>
        </w:rPr>
        <w:t xml:space="preserve">Yhteenveto</w:t>
      </w:r>
    </w:p>
    <w:p>
      <w:r>
        <w:t xml:space="preserve">Ihmisiä on varoitettu lopettamaan valokuvien ottaminen junaradoilla seisoessaan - sen jälkeen kun valvontakamerat tallensivat kahdeksan vaarallista tapausta yhden päivän aikana yhdellä tasoristeyksellä.</w:t>
      </w:r>
    </w:p>
    <w:p>
      <w:r>
        <w:rPr>
          <w:b/>
          <w:u w:val="single"/>
        </w:rPr>
        <w:t xml:space="preserve">Asiakirjan numero 48239</w:t>
      </w:r>
    </w:p>
    <w:p>
      <w:r>
        <w:t xml:space="preserve">K-Dogg: BLM-marssi järjestettiin Bristolin rotuiskun jälkeen</w:t>
      </w:r>
    </w:p>
    <w:p>
      <w:r>
        <w:t xml:space="preserve">Uhri, 21-vuotias muusikko, joka tunnetaan nimellä K tai K-Dogg, jäi auton alle kävellessään bussipysäkille työpaikaltaan Southmeadin sairaalasta 22. heinäkuuta. Poliisin mukaan tapausta käsitellään rasistisesti raskauttavana, koska auton matkustajat käyttivät kielenkäyttöä. Kaksi miestä pidätettiin lauantaina. K-Dogg sai vammoja, muun muassa murtuneen jalan, nenän ja poskiluun. Mielenosoitus, joka järjestettiin lounasaikaan, alkoi Monks Park Avenuelta, pysähtyi Southmeadin sairaalan edustalle noin 10 minuutiksi ja pysäytti liikenteen uudelleen Lidl-myymälän luona olevan kaksoiskiertoliittymän kohdalla. Poliisin saattamana se kiersi sitten Southmeadin läpi ja palasi sitten Monks Park Avenuelle, jossa kokoontuneet kuulivat järjestäjien puheita. K-Doggin auttamiseksi perustettu varainkeruusivu on kerännyt yli 42 000 puntaa noin 2 500 lahjoittajalta. Kaksi murhayrityksestä epäiltynä pidätettyä 18-vuotiasta on edelleen pidätettynä.</w:t>
      </w:r>
    </w:p>
    <w:p>
      <w:r>
        <w:rPr>
          <w:b/>
        </w:rPr>
        <w:t xml:space="preserve">Yhteenveto</w:t>
      </w:r>
    </w:p>
    <w:p>
      <w:r>
        <w:t xml:space="preserve">Black Lives Matter -mielenosoitus on järjestetty Bristolin sairaalan ulkopuolella, jossa työntekijän kimppuun hyökättiin.</w:t>
      </w:r>
    </w:p>
    <w:p>
      <w:r>
        <w:rPr>
          <w:b/>
          <w:u w:val="single"/>
        </w:rPr>
        <w:t xml:space="preserve">Asiakirjan numero 48240</w:t>
      </w:r>
    </w:p>
    <w:p>
      <w:r>
        <w:t xml:space="preserve">Amber Peat: Ei syytteitä hirtetyn tytön kuolemasta</w:t>
      </w:r>
    </w:p>
    <w:p>
      <w:r>
        <w:t xml:space="preserve">Amber Peat löydettiin pensasaidasta Mansfieldissä, Nottinghamshiressä, 2. kesäkuuta 2015, kolme päivää katoamisen jälkeen. Vakavan tapauksen arvioinnissa todettiin, että hänen kuolemaansa ei voitu ennustaa, vaikka hänen hyvinvoinnistaan oltiin huolissaan. Amberin äitipuoli sanoi, että hän ja Amberin isä haluavat, että CPS:n päätös tarkistetaan. Lynda Cook sanoi, että he olivat "listanneet melko paljon huomautuksia" ja toivovat saavansa vastauksen CPS:ltä "noin 10 päivän kuluessa". Amberin kuoleman tutkinta antoi kuvaavan päätelmän, ja oikeus kuuli, että Amberin kuolema olisi voitu ehkäistä 11:llä "käyttämättä jääneellä tilaisuudella", jotka viranomaiset olisivat voineet estää hänen kuolemansa. Kuolemansyyntutkija Laurinda Bower totesi, että Amberin äiti ja isäpuoli, Kelly ja Daniel Peat, olivat kiinnittäneet Amberin hyvinvointiin "hyvin vähän, jos lainkaan, huomiota". Bower sanoi harkitsevansa itsemurhaa, mutta totesi, ettei hän voinut olla varma, että Amber aikoi kuolla. CPS sanoi tarkastelleensa kuolinsyyntutkijan havaintoja ja Nottinghamshiren poliisin antamia lisätietoja. Tiedottaja sanoi: "Kaikkien saatavilla olevien todisteiden huolellisen tarkastelun jälkeen olemme päätyneet siihen, ettei ole riittävästi todisteita syytteen nostamiseksi ketään vastaan rikoksista, jotka liittyvät Amberin kohteluun hänen kuolemaansa asti." Seuraa BBC East Midlandsia Facebookissa, Twitterissä tai Instagramissa. Lähetä juttuideoita osoitteeseen eastmidsnews@bbc.co.uk.</w:t>
      </w:r>
    </w:p>
    <w:p>
      <w:r>
        <w:rPr>
          <w:b/>
        </w:rPr>
        <w:t xml:space="preserve">Yhteenveto</w:t>
      </w:r>
    </w:p>
    <w:p>
      <w:r>
        <w:t xml:space="preserve">Syyttäjälaitoksen mukaan ei ole riittävästi todisteita syytteen nostamiseksi puistosta hirttäytyneenä löydetyn 13-vuotiaan tytön kuolemasta.</w:t>
      </w:r>
    </w:p>
    <w:p>
      <w:r>
        <w:rPr>
          <w:b/>
          <w:u w:val="single"/>
        </w:rPr>
        <w:t xml:space="preserve">Asiakirjan numero 48241</w:t>
      </w:r>
    </w:p>
    <w:p>
      <w:r>
        <w:t xml:space="preserve">Skotlannin talous kasvaa 0,6 prosenttia</w:t>
      </w:r>
    </w:p>
    <w:p>
      <w:r>
        <w:t xml:space="preserve">Kyseessä oli neljäs peräkkäinen vuosineljännes, jolla kasvua oli havaittavissa rajan pohjoispuolella. Vuositasolla Skotlannin bruttokansantuote kasvoi 1,8 prosenttia, kun verrataan viimeisintä vuosineljännestä viime vuoden vastaavaan ajanjaksoon. Palvelualat - jotka muodostavat lähes kolme neljäsosaa taloudesta - kasvoivat 0,3 prosenttia ja tuotanto 1 prosenttia, kun taas rakentaminen kasvoi 2,1 prosenttia. Samalla tämän vuoden ensimmäisen neljänneksen kasvuarvioita on tarkistettu ylöspäin 0,4 prosentista 0,5 prosenttiin. Viimeisimmät luvut julkaistiin Skotlannin hallituksen BKT Statistical Bulletin -julkaisussa. Valtiovarainministeri John Swinney sanoi: "Skotlannin talouden jatkuva kasvu auttaa luomaan lisää työpaikkoja ja mahdollisuuksia skotlantilaisille. "Palveluala on kasvanut neljättä peräkkäistä neljännestä neljännestä, ja rakennusalalla on ollut huomattavaa neljännesvuosittaista kasvua, jota Skotlannin hallituksen investoinnit rakennushankkeisiin eri puolilla maata tukevat."</w:t>
      </w:r>
    </w:p>
    <w:p>
      <w:r>
        <w:rPr>
          <w:b/>
        </w:rPr>
        <w:t xml:space="preserve">Yhteenveto</w:t>
      </w:r>
    </w:p>
    <w:p>
      <w:r>
        <w:t xml:space="preserve">Skotlannin talous kasvoi 0,6 prosenttia tämän vuoden huhti-kesäkuun välisenä aikana, mikä vastaa koko Yhdistyneen kuningaskunnan kasvua.</w:t>
      </w:r>
    </w:p>
    <w:p>
      <w:r>
        <w:rPr>
          <w:b/>
          <w:u w:val="single"/>
        </w:rPr>
        <w:t xml:space="preserve">Asiakirjan numero 48242</w:t>
      </w:r>
    </w:p>
    <w:p>
      <w:r>
        <w:t xml:space="preserve">Kurt Cobainin MTV Unplugged -kitara myydään huutokaupassa 6 miljoonalla dollarilla</w:t>
      </w:r>
    </w:p>
    <w:p>
      <w:r>
        <w:t xml:space="preserve">Cobain soitti retroaakkustista ja -sähköistä Martin D-18E:tä vuonna 1959 legendaarisella MTV Unplugged -esityksellään vuonna 1993, vain viisi kuukautta ennen kuolemaansa. Julien's Auctionsin mukaan kitara on maksujen jälkeen 6,01 miljoonan dollarin hinnallaan kallein koskaan huutokaupassa myyty kitara. Huutokauppa Los Angelesissa alkoi 1 miljoonalla dollarilla, ja sen voitti Rode Microphonesin perustaja Peter Freedman. Nirvanan akustista esiintymistä MTV Unplugged -sarjassa 18. marraskuuta 1993 pidetään nykyään yhtenä historian suurimmista live-esityksistä. Freedman kertoi aikovansa viedä kitaran maailmanlaajuiselle kiertueelle, jonka tuotot menevät esittävän taiteen tukemiseen. Huutokauppahuoneen mukaan hän kuvaili kitaran ostamista "kerran elämässä tarjoutuvaksi tilaisuudeksi". Kitaran mukana tuli kotelo, jonka Cobain oli koristellut Poison Idea -yhtyeen vuoden 1990 Feel the Darkness -albumin julisteella. Tätä ennen historian kallein myyty kitara oli Pink Floyd -kitaristi David Gilmourin käyttämä Fender Stratocaster. Siitä saatiin lähes neljä miljoonaa dollaria hyväntekeväisyysmyynnissä kesäkuussa 2019.</w:t>
      </w:r>
    </w:p>
    <w:p>
      <w:r>
        <w:rPr>
          <w:b/>
        </w:rPr>
        <w:t xml:space="preserve">Yhteenveto</w:t>
      </w:r>
    </w:p>
    <w:p>
      <w:r>
        <w:t xml:space="preserve">Nirvanan keulahahmon Kurt Cobainin harvinaisessa akustisessa konsertissa soittama kitara on myyty ennätykselliset 6 miljoonaa dollaria (4,9 miljoonaa puntaa).</w:t>
      </w:r>
    </w:p>
    <w:p>
      <w:r>
        <w:rPr>
          <w:b/>
          <w:u w:val="single"/>
        </w:rPr>
        <w:t xml:space="preserve">Asiakirjan numero 48243</w:t>
      </w:r>
    </w:p>
    <w:p>
      <w:r>
        <w:t xml:space="preserve">Flybe aloittaa Edinburghin, Aberdeenin ja Invernessin lennot Lontooseen</w:t>
      </w:r>
    </w:p>
    <w:p>
      <w:r>
        <w:t xml:space="preserve">Lentoyhtiö ilmoitti tarjoavansa enintään neljä lentoa Edinburghista ja enintään kaksi lentoa Aberdeenista ja Invernessistä. Flybe liikennöi Invernessin ja Gatwickin lentoaseman välillä ennen kuin se myi lähtö- ja saapumisajat Easyjetille 20 miljoonan punnan kaupalla viime vuonna. Lentoyhtiö odottaa uusien Edinburghin, Aberdeenin ja Invernessin reittien vetoavan liikematkustajiin. Pääministeri Alex Salmond osallistui seremoniaan, joka järjestettiin Flyben "Spirit of the Regions" -nimellä kulkevien reittien aloittamisen kunniaksi. Hän sanoi: "Tämä on jännittävä aamu Skotlannin ilmailulle, sillä uudet reitit, jotka yhdistävät Aberdeenin, Edinburghin ja Invernessin Lontoon sydämeen, käynnistyvät ensimmäistä kertaa. "Olemme jo pitkään korostaneet Skotlannin yhteyksien parantamisen taloudellisia etuja, joten nämä lennot ovat epäilemättä tervetulleita Central Beltin, Koillismaan ja Highlandsin yrityksille, jotka haluavat tehdä liiketoimintaa Lontoossa ja kauempana."</w:t>
      </w:r>
    </w:p>
    <w:p>
      <w:r>
        <w:rPr>
          <w:b/>
        </w:rPr>
        <w:t xml:space="preserve">Yhteenveto</w:t>
      </w:r>
    </w:p>
    <w:p>
      <w:r>
        <w:t xml:space="preserve">Flyben uudet päivittäiset lennot Edinburghista, Aberdeenista ja Invernessistä Lontoon Cityn lentoasemalle ovat alkaneet.</w:t>
      </w:r>
    </w:p>
    <w:p>
      <w:r>
        <w:rPr>
          <w:b/>
          <w:u w:val="single"/>
        </w:rPr>
        <w:t xml:space="preserve">Asiakirjan numero 48244</w:t>
      </w:r>
    </w:p>
    <w:p>
      <w:r>
        <w:t xml:space="preserve">Monte dei Paschin osakkeet romahtavat EKP:n raporttien jälkeen</w:t>
      </w:r>
    </w:p>
    <w:p>
      <w:r>
        <w:t xml:space="preserve">Monte dei Paschi oli pyytänyt kolmen viikon lisäaikaa 20. tammikuuta asti, jotta yksityisen sektorin 5 miljardin euron pelastussuunnitelma saataisiin päätökseen. Jos EKP hylkää pyynnön, Italian hallitukseen kohdistuu lisää paineita maan kolmanneksi suurimman pankin pelastamiseksi. EKP kieltäytyi kommentoimasta asiaa. Uutistoimisto Reutersin mukaan erään lähteen mukaan EKP:n hallintoneuvosto oli hylännyt pyynnön, koska se uskoi, että Rooman oli toimittava ja että pankille annettavalla lisäajalla ei saavutettaisi juuri mitään. Monte dei Paschi on yksi monista suurista italialaisista pankeista, jotka kamppailevat raskaan taakan kanssa, joka muodostuu huonoista lainoista, joita ei todennäköisesti saada koskaan maksettua takaisin. Sienassa sijaitsevan lainanantajan - maailman vanhimman pankin - osakkeet keskeytettiin Milanossa perjantaina joksikin aikaa sen jälkeen, kun ne olivat laskeneet noin 11 prosenttia raporttien jälkeen. Monte dei Paschin tiedottaja sanoi, ettei se ollut kuullut EKP:ltä. Pankin johtokunta kokoontui perjantai-iltana ja saattaa jatkaa neuvottelujaan lauantaina. Italian hallitus voi joutua antamaan pankille miljardeja euroja, jotta se ei joutuisi selvitystilaan.</w:t>
      </w:r>
    </w:p>
    <w:p>
      <w:r>
        <w:rPr>
          <w:b/>
        </w:rPr>
        <w:t xml:space="preserve">Yhteenveto</w:t>
      </w:r>
    </w:p>
    <w:p>
      <w:r>
        <w:t xml:space="preserve">Italialaisen Monte dei Paschi di Siena -pankin osakkeet ovat laskeneet sen jälkeen, kun Euroopan keskuspankki on hylännyt pyynnön antaa sille lisäaikaa käteisvarojen hankkimiseen.</w:t>
      </w:r>
    </w:p>
    <w:p>
      <w:r>
        <w:rPr>
          <w:b/>
          <w:u w:val="single"/>
        </w:rPr>
        <w:t xml:space="preserve">Asiakirjan numero 48245</w:t>
      </w:r>
    </w:p>
    <w:p>
      <w:r>
        <w:t xml:space="preserve">Islanders kerätä £ 1,729 varten RNLI St Helier Lifeboat</w:t>
      </w:r>
    </w:p>
    <w:p>
      <w:r>
        <w:t xml:space="preserve">Pelastusvene pelasti Ben-koiran viisi vuotta sitten, ja tuolloin sen omistajat Nigel ja Karen Large vannoivat keräävänsä rahaa hyväntekeväisyysjärjestölle. Niinpä Benin omistajat järjestivät Benin 19-vuotissyntymäpäivänä juhlat paikallisessa pubissa ja keräsivät 615 puntaa. Nigel Large sanoi: "Benin syntymäpäivänä hän sai paljon rahaa: "Olimme häkeltyneitä ihmisten anteliaisuudesta." Samaan aikaan viime kuussa neljä nuorta Jersey Long Distance Swimming Clubin jäsentä ui Yhdistyneessä kuningaskunnassa Coniston-järven poikki ja keräsi yli 1000 puntaa. Heidät palkittiin ponnisteluistaan kiertoajelulla George Sullivanin - St Helierin kaikkitietävän Tamar-luokan pelastusveneen - ympäri. Yksi uimareista sanoi: "Oli mahtavaa nähdä pelastusvene, ja on hyvä tietää, mihin rahat menevät." St Helierin pelastusveneen tiedottaja sanoi: "Olemme vaikuttuneita siitä, että nämä nuoret ovat sitoutuneet keräämään varoja pelastusvenettä varten ja ovat valmiita suorittamaan vaikeita haasteita tehdäkseen sen. "Hyvin tehty kaikille ja kiitos."</w:t>
      </w:r>
    </w:p>
    <w:p>
      <w:r>
        <w:rPr>
          <w:b/>
        </w:rPr>
        <w:t xml:space="preserve">Yhteenveto</w:t>
      </w:r>
    </w:p>
    <w:p>
      <w:r>
        <w:t xml:space="preserve">Pitkän matkan uimarit ja pelastetun koiran omistajat ovat keränneet 1 729,50 puntaa RNLI St Helierin pelastusveneelle.</w:t>
      </w:r>
    </w:p>
    <w:p>
      <w:r>
        <w:rPr>
          <w:b/>
          <w:u w:val="single"/>
        </w:rPr>
        <w:t xml:space="preserve">Asiakirjan numero 48246</w:t>
      </w:r>
    </w:p>
    <w:p>
      <w:r>
        <w:t xml:space="preserve">Mid Devonin pysäköintimaksuja korotetaan</w:t>
      </w:r>
    </w:p>
    <w:p>
      <w:r>
        <w:t xml:space="preserve">Valtuusto on jatkanut siirtoa, vaikka 2 500 allekirjoittajaa on allekirjoittanut suunnitelmia vastustavan vetoomuksen. Maksupisteissä on otettu käyttöön 20-30 pennin korotukset tunnilta. Neuvosto ilmoitti, että kyseessä on ensimmäinen korotus viiteen vuoteen ja että sitä tarkastellaan uudelleen vuoden kuluttua. Aiemmat hinnat, jotka olivat 60 penniä ensimmäiseltä tunnilta pitkien pysäköintialueiden pysäköintialueilla ja 70 penniä keskipitkien pysäköintialueiden pysäköintialueilla, on korotettu 80 pennistä 1 puntaan. Konservatiivien johtama viranomainen myöntää noin 200 ilmaista lupaa henkilökunnalle ja 42 valtuutetuille. Riippumaton kaupunginvaltuutettu Mary Turner vaati lupien käyttäjiä maksamaan, koska kaupunginvaltuutetut ja neuvoston henkilökunta "eivät ole sen parempia tai huonompia kuin kansalaisetkaan". Valtuusto totesi, että sen henkilöstön työehtojen mukaan pysäköinti on ilmaista aina kun se on mahdollista, ja lupien avulla pyritään vähentämään mahdollisia korvauskustannuksia. Valtuusto lisäsi, että se veloitti Tivertonissa ja Creditonissa viiden tunnin pysäköinnistä vain 1 puntaa. Neuvoston johtaja Peter Hare-Scott lisäsi: "En usko, että vaatimattomilla korotuksilla on vaikutusta kauppaan."</w:t>
      </w:r>
    </w:p>
    <w:p>
      <w:r>
        <w:rPr>
          <w:b/>
        </w:rPr>
        <w:t xml:space="preserve">Yhteenveto</w:t>
      </w:r>
    </w:p>
    <w:p>
      <w:r>
        <w:t xml:space="preserve">Maksuja on korotettu Mid Devon District Councilin ylläpitämillä pysäköintialueilla, vaikka henkilökuntaa on kehotettu luopumaan ilmaisista pysäköintiluvista.</w:t>
      </w:r>
    </w:p>
    <w:p>
      <w:r>
        <w:rPr>
          <w:b/>
          <w:u w:val="single"/>
        </w:rPr>
        <w:t xml:space="preserve">Asiakirjan numero 48247</w:t>
      </w:r>
    </w:p>
    <w:p>
      <w:r>
        <w:t xml:space="preserve">Virgin West Coastin rautatietyöntekijät lakkoilevat</w:t>
      </w:r>
    </w:p>
    <w:p>
      <w:r>
        <w:t xml:space="preserve">Ammattiliiton mukaan lähes 1 800 työntekijää, mukaan lukien junanjohtajat ja junan ateriapalvelun työntekijät, osallistui West Coastin reitillä Glasgow'sta Eustoniin. RMT sanoi haluavansa "sopivan ja samanarvoisen" palkkatarjouksen kuin veturinkuljettajille annettu 500 punnan palkkatarjous. Virgin Trainsin tiedottaja sanoi, että he toivovat pystyvänsä liikennöimään suurimmassa osassa vuoroja koko työtaistelun ajan. Yritys sanoi: "Olemme pettyneitä RMT:n äänestystulokseen, mutta voimme vakuuttaa asiakkaille, että pystymme liikennöimään suurinta osaa palveluista työtaistelun aikana. "Olemme tarjonneet 3,2 prosentin vuotuista palkankorotusta, kun julkisen ja yksityisen sektorin työntekijöiden keskimääräinen palkankorotus on noin 2 prosenttia. Olemme edelleen valmiita jatkamaan neuvotteluja RMT:n kanssa."</w:t>
      </w:r>
    </w:p>
    <w:p>
      <w:r>
        <w:rPr>
          <w:b/>
        </w:rPr>
        <w:t xml:space="preserve">Yhteenveto</w:t>
      </w:r>
    </w:p>
    <w:p>
      <w:r>
        <w:t xml:space="preserve">Virgin West Coastilla työskentelevät RMT:n jäsenet ovat äänestäneet 9-1 palkkausta koskevien toimien, kuten lakon, puolesta.</w:t>
      </w:r>
    </w:p>
    <w:p>
      <w:r>
        <w:rPr>
          <w:b/>
          <w:u w:val="single"/>
        </w:rPr>
        <w:t xml:space="preserve">Asiakirjan numero 48248</w:t>
      </w:r>
    </w:p>
    <w:p>
      <w:r>
        <w:t xml:space="preserve">Coronavirus: Tier 4 -rikkomuksen yhteydessä pelatusta dominopelistä sakotettiin kaksitoista henkilöä</w:t>
      </w:r>
    </w:p>
    <w:p>
      <w:r>
        <w:t xml:space="preserve">Poliisit löysivät ryhmän piilossa pimeässä huoneessa, kun he tunkeutuivat Whitechapelissa sijaitsevaan rakennukseen tiistaina. Omistaja väitti aluksi, että sisällä olleet olivat työntekijöitä, mutta myönsi sitten, että he pelasivat peliä. Tower Hamlets Councilia on pyydetty harkitsemaan sakon määräämistä ravintolan omistajalle neljännen tason Covid-19-rajoitusten rikkomisesta, kertoi Met. Metin julkaisemalla videolla ravintolan omistaja sanoo: "He pelaavat dominoa". Komisario Pete Shaw sanoi: "Neljännen tason säännöt ovat voimassa, jotta meidän kaikkien turvallisuus säilyisi, eivätkä ne vapauta ihmisiä kokoontumasta yhteen pelaamaan pelejä kellareissa. "Se, että nämä ihmiset piileskelivät poliiseilta, osoittaa selvästi, että he tiesivät rikkovansa sääntöjä, ja heitä on nyt sakotettu teoistaan." Aiheeseen liittyvät Internet-linkit Met Police</w:t>
      </w:r>
    </w:p>
    <w:p>
      <w:r>
        <w:rPr>
          <w:b/>
        </w:rPr>
        <w:t xml:space="preserve">Yhteenveto</w:t>
      </w:r>
    </w:p>
    <w:p>
      <w:r>
        <w:t xml:space="preserve">Kaksitoista ihmistä on tuomittu sakkoihin sen jälkeen, kun he jäivät kiinni dominopelin pelaamisesta ravintolassa Itä-Lontoossa.</w:t>
      </w:r>
    </w:p>
    <w:p>
      <w:r>
        <w:rPr>
          <w:b/>
          <w:u w:val="single"/>
        </w:rPr>
        <w:t xml:space="preserve">Asiakirjan numero 48249</w:t>
      </w:r>
    </w:p>
    <w:p>
      <w:r>
        <w:t xml:space="preserve">Intian lakko bensiinin hinnasta häiritsee normaalia elämää</w:t>
      </w:r>
    </w:p>
    <w:p>
      <w:r>
        <w:t xml:space="preserve">Mielenosoittajat tukkivat liikenteen ikonisella Howrahin sillalla Kalkutassa ja pysäyttivät junia Uttar Pradeshin osavaltiossa. Joitakin julkisia linja-autoja on vaurioitunut eteläisessä Karnatakan osavaltiossa, ja autokaksikkoautot ovat poistuneet teiltä Delhissä. Viime viikolla valtion öljy-yhtiöt nostivat bensiinin hintaa yli 11 prosenttia eli 7,54 rupiaa (13 Yhdysvaltain senttiä) litralta. Jyrkin yksittäinen bensiinin hinnannousu vuosikymmeneen todennäköisesti kiihdyttää inflaatiota. Öljy-yhtiöt sanoivat, että niiden oli pakko nostaa hintoja, koska rupian lasku oli tehnyt tuonnista kalliimpaa. "Liiketoiminta kärsii" Useista maakunnan osista on tullut raportteja hallituksen vastaisista marsseista, tiesuluista ja hallituksen toimistojen edustalla järjestetyistä mielenosoituksista. "Hintojen nousu tappaa meidät, ja hallitus nukkuu, mutta tänään me herätämme heidät", uutistoimisto AFP siteerasi Delhissä toimivaa ruokakaupan omistajaa Ravikant Sahain sanoja. Sahai sanoi, että hän ei aio avata liikettään, ja toivoi, että monet muut kauppiaat liittyisivät lakkoon. "Bensiinin hinnannousu satuttaa kaikkia. Meidän liiketoimintamme kärsii. Miksi tämä hallitus on päättänyt vahingoittaa meitä?" hän sanoi. Lakko on vaikuttanut julkiseen liikenteeseen sekä valtion virastojen, tehtaiden ja oppilaitosten toimintaan. Oppositiopuolueet ovat vaatineet, että hinnankorotusta pitäisi perua. Vuonna 2010 hallitus antoi valtion öljy-yhtiöiden vahvistaa bensiinin hinnan, mutta se valvoo edelleen dieselin, kerosiinin ja ruokakaasun hintoja suojellakseen köyhiä ja hillitäkseen inflaatiota.</w:t>
      </w:r>
    </w:p>
    <w:p>
      <w:r>
        <w:rPr>
          <w:b/>
        </w:rPr>
        <w:t xml:space="preserve">Yhteenveto</w:t>
      </w:r>
    </w:p>
    <w:p>
      <w:r>
        <w:t xml:space="preserve">Intian oppositiopuolueiden järjestämä lakko, jolla vastustetaan bensiinin hinnan jyrkkää nousua, on häirinnyt normaalia elämää osassa maata.</w:t>
      </w:r>
    </w:p>
    <w:p>
      <w:r>
        <w:rPr>
          <w:b/>
          <w:u w:val="single"/>
        </w:rPr>
        <w:t xml:space="preserve">Asiakirjan numero 48250</w:t>
      </w:r>
    </w:p>
    <w:p>
      <w:r>
        <w:t xml:space="preserve">Elliot Page: Emma Portnerista eroava Juno-näyttelijä: Juno-näyttelijä eroaa Emma Portnerista</w:t>
      </w:r>
    </w:p>
    <w:p>
      <w:r>
        <w:t xml:space="preserve">"Pitkän pohdinnan ja huolellisen harkinnan jälkeen olemme tehneet vaikean päätöksen erota viime kesänä tapahtuneen eromme jälkeen", kanadalaispariskunta sanoi lausunnossaan. "Kunnioitamme toisiamme äärimmäisen paljon ja pysymme läheisinä ystävinä." He eivät antaneet lisätietoja. 33-vuotias Oscar-ehdokkuuden saanut näyttelijä Page julkisti transsukupuolisuutensa vuonna 2020. Hänen monet faninsa ja näyttelijäkollegansa ylistivät päätöstä laajasti. Page sanoi tuolloin, että hän ei voinut "alkaa ilmaista, kuinka merkittävältä tuntuu vihdoin rakastaa sitä, kuka olen, tarpeeksi tavoitellakseni aitoa minääni". Hän käytti tilaisuutta myös puhuakseen transihmisiin kohdistuvasta syrjinnästä. Page sai kansainvälistä tunnustusta näyttelemällä raskaana olevaa teiniä vuoden 2007 Juno-elokuvassa. Muita merkittäviä elokuvia ovat muun muassa Inception ja X-Men-sarja, ja viime aikoina näyttelijä on näytellyt Netflix-sarjassa The Umbrella Academy. Portner, 26, on sanonut tukeneensa aina Pagen päätöstä tulla julkisuuteen.</w:t>
      </w:r>
    </w:p>
    <w:p>
      <w:r>
        <w:rPr>
          <w:b/>
        </w:rPr>
        <w:t xml:space="preserve">Yhteenveto</w:t>
      </w:r>
    </w:p>
    <w:p>
      <w:r>
        <w:t xml:space="preserve">Näyttelijä Elliot Page ja koreografi Emma Portner ovat päättäneet erota kolmen vuoden avioliiton jälkeen.</w:t>
      </w:r>
    </w:p>
    <w:p>
      <w:r>
        <w:rPr>
          <w:b/>
          <w:u w:val="single"/>
        </w:rPr>
        <w:t xml:space="preserve">Asiakirjan numero 48251</w:t>
      </w:r>
    </w:p>
    <w:p>
      <w:r>
        <w:t xml:space="preserve">UNP hylkää tsunamista käytävän keskustelun</w:t>
      </w:r>
    </w:p>
    <w:p>
      <w:r>
        <w:t xml:space="preserve">Presidentti Chandrika Bandaranaike Kumaratunge ilmaisi oppositiojohtaja Ranil Wickremasinghelle osoittamassaan kirjeessä yllättyneisyytensä ja pahoittelunsa siitä, että hänen vilpitön tarjouksensa keskustella tärkeästä kansallisesta kysymyksestä hylättiin. Sandesaya kysyi Yhdistyneen kansallisen puolueen varapääsihteeri Tissa Attanayakelta, miksi UNP:n johtaja on ottanut tällaisen kannan. "Ennen kuin näemme hallituksen selkeän ja dokumentoidun ehdotuksen siitä, mitä presidentti kutsui 'yhteiseksi ohjelmaksi tsunamista kärsineiden alueiden humanitaaristen toimien toteuttamiseksi', emme voi esittää mielipidettämme", Tissa Attanayake sanoi. Kommentoidessaan UNP:n kieltäytymistä osallistua presidentin johtamaan keskusteluun hän sanoi, että UNP on jo hyväksynyt samankaltaisen ohjelman, josta hallitus on saanut tiedon, ja UNP osallistuu keskusteluun vain, jos presidentillä on erilaisia tapoja ja keinoja käsitellä asiaa. "Kun sanoimme, että meillä on aikomus tehdä yhteistyötä LTTE:n kanssa, jotta saamme kunnostustoimet käyntiin pohjoisissa ja itäisissä maakunnissa, presidentti arvosteli meitä ankarasti", hän sanoi. "Nyt näyttää siltä, että hänen on tehtävä sama asia. Ei tarvita eri avustustoimia, vaan sama ohjelma, joka on laadittu pohjoisten ja itäisten maakuntien rauhanpyrkimysten toteuttamiseksi, voidaan toteuttaa myös tsunamin uhrien auttamiseksi", Attanayke lisäsi.</w:t>
      </w:r>
    </w:p>
    <w:p>
      <w:r>
        <w:rPr>
          <w:b/>
        </w:rPr>
        <w:t xml:space="preserve">Yhteenveto</w:t>
      </w:r>
    </w:p>
    <w:p>
      <w:r>
        <w:t xml:space="preserve">Oppositiojohtaja Ranil Wickremasinghe on torjunut presidentti Chandrika Bandaranaike Kumaratungen tarjouksen keskustella ehdotetusta yhteisestä tsunamimekanismista.</w:t>
      </w:r>
    </w:p>
    <w:p>
      <w:r>
        <w:rPr>
          <w:b/>
          <w:u w:val="single"/>
        </w:rPr>
        <w:t xml:space="preserve">Asiakirjan numero 48252</w:t>
      </w:r>
    </w:p>
    <w:p>
      <w:r>
        <w:t xml:space="preserve">Tulipalo vahingoittaa pahoin Swansean puistomökkiä</w:t>
      </w:r>
    </w:p>
    <w:p>
      <w:r>
        <w:t xml:space="preserve">Singleton Parkissa sijaitsevan Swiss Cottage -rakennuksen tulipalo syttyi hieman puolenyön jälkeen, mutta kukaan ei loukkaantunut. Paikalle kutsuttiin kolme palokuntaa kaupungista, jotka poistuivat paikalta vuonna 1826 rakennetussa kiinteistössä klo 0440 BST. Etelä-Walesin poliisin sekä Mid and West Wales Fire Servicen yhteisen tutkinnan odotetaan alkavan tänä aamuna. Swiss Cottagen suunnitteli arkkitehti PF Robinson, joka suunnitteli Sketty Hallin sekä useita muita puiston mökkejä. Swansean neuvoston tiedottaja sanoi, että ensimmäiset arviot näyttävät osoittavan, että rakennus on vaurioitunut vakavasti. "Neuvoston rakennusinsinöörit tutkivat vaurioiden laajuutta, kun se on turvallista", hän lisäsi.</w:t>
      </w:r>
    </w:p>
    <w:p>
      <w:r>
        <w:rPr>
          <w:b/>
        </w:rPr>
        <w:t xml:space="preserve">Yhteenveto</w:t>
      </w:r>
    </w:p>
    <w:p>
      <w:r>
        <w:t xml:space="preserve">Tulipalo on vaurioittanut pahoin 1800-luvun taloa Swansean puistossa.</w:t>
      </w:r>
    </w:p>
    <w:p>
      <w:r>
        <w:rPr>
          <w:b/>
          <w:u w:val="single"/>
        </w:rPr>
        <w:t xml:space="preserve">Asiakirjan numero 48253</w:t>
      </w:r>
    </w:p>
    <w:p>
      <w:r>
        <w:t xml:space="preserve">Derbyn kaupunginvaltuusto "raivoissaan", kun 12 000 työntekijää maksettiin myöhässä</w:t>
      </w:r>
    </w:p>
    <w:p>
      <w:r>
        <w:t xml:space="preserve">Työntekijöille lähetettiin torstaina sähköpostiviesti, jossa selitettiin, että viivästys johtui hallinnollisesta virheestä. Valtuutettujen mukaan osa palkoista oli maksettu käteisenä, jotta mahdollisimman monella olisi ollut rahaa viikonloppua varten. He toivoivat, että kaikki palkat maksettaisiin perjantaina, mutta palkkahenkilöstö työskentelisi viikonloppuna mahdollisten ongelmien ratkaisemiseksi. Neuvosto sanoi, että se oli muuttanut sähköistä maksujärjestelmää, jotta rahat saataisiin tileille, mutta oli turvautunut käteismaksuihin, kun jotkut siirrot eivät toimineet. Konservatiivien valtuutettu Sean Marshall sanoi ymmärtävänsä, kuinka tärkeä ongelma on. "Virheitä on tehty, sitä ei voi hyväksyä, ja olen siitä raivona", hän sanoi. "Näin ei olisi pitänyt tapahtua, näin ei ole koskaan ennen tapahtunut, ja aion varmistaa, ettei näin tapahdu koskaan tulevaisuudessa". "Aloitan ensi viikolla täydellisen tutkinnan selvittääkseni, mitä on tapahtunut, ja jos huomaamme, että joku on mokannut, kurinpitotoimia seuraa." Toryjen johtama viranomainen yrittää säästää 27 miljoonaa puntaa kahdessa vuodessa ja harkitsee satojen työpaikkojen vähentämistä.</w:t>
      </w:r>
    </w:p>
    <w:p>
      <w:r>
        <w:rPr>
          <w:b/>
        </w:rPr>
        <w:t xml:space="preserve">Yhteenveto</w:t>
      </w:r>
    </w:p>
    <w:p>
      <w:r>
        <w:t xml:space="preserve">Derbyn kaupunginvaltuuston 12 000 työntekijän palkkojen viivästyminen on saanut virkamiehet "raivon partaalle", kuten eräs kaupunginvaltuutettu on sanonut.</w:t>
      </w:r>
    </w:p>
    <w:p>
      <w:r>
        <w:rPr>
          <w:b/>
          <w:u w:val="single"/>
        </w:rPr>
        <w:t xml:space="preserve">Asiakirjan numero 48254</w:t>
      </w:r>
    </w:p>
    <w:p>
      <w:r>
        <w:t xml:space="preserve">Anne Noblettin murhaa koskevat johtolangat hylättiin.</w:t>
      </w:r>
    </w:p>
    <w:p>
      <w:r>
        <w:t xml:space="preserve">Anne Noblettin ruumis löydettiin metsästä Whitwellin läheltä Hertfordshirestä 31. tammikuuta 1958. Murhaa kutsuttiin "Deep Freeze Murderiksi" hänen jäätyneen tilansa vuoksi. Murhaajaa ei ole koskaan tunnistettu. Poliisille tehtiin kuusi puhelua vuosipäivän vetoomuksen jälkeen, mutta tapauksen etenemistä edistäviä tietoja ei tullut esiin. Anne nähtiin viimeksi elossa nousemassa bussista matkalla perheensä kotiin Marshalls Heath Lanella, Wheathampsteadissa, tanssitunnin jälkeen 30. joulukuuta 1957. Hänen ruumiinsa löytyi 32 päivää myöhemmin kahden koiran ulkoiluttajan toimesta noin kahdeksan kilometrin päässä katoamispaikasta, mutta hänen uskotaan kuolleen muutaman tunnin sisällä katoamisesta. Hänet oli kuristettu ja luultavasti pahoinpidelty seksuaalisesti, ja ruumiin kunto viittasi siihen, että häntä oli pidetty jäähdytetyssä varastossa, mikä oli tuohon aikaan harvinaista. Poliisi tarkisti kaikki pakastuslaitteet noin 30 kilometrin säteellä ruumiin löytöpaikasta sekä viljelysmaat, rakennukset, ulkorakennukset ja tehtaat. Useita "kiinnostavia henkilöitä" haastateltiin, mukaan lukien tiettävästi kylmäalan asiantuntija. Ketään ei koskaan syytetty murhasta, ja 60 vuotta myöhemmin Hertfordshiren poliisi etsi tietoja, jotka auttaisivat perhettä pääsemään päätökseen. Poliisin tiedottaja sanoi: "Seurasimme vastauksia vetoomuksen jälkeen, mutta valitettavasti emme ole saaneet mitään tietoja, joiden avulla voisimme tässä vaiheessa edetä tutkinnassa."</w:t>
      </w:r>
    </w:p>
    <w:p>
      <w:r>
        <w:rPr>
          <w:b/>
        </w:rPr>
        <w:t xml:space="preserve">Yhteenveto</w:t>
      </w:r>
    </w:p>
    <w:p>
      <w:r>
        <w:t xml:space="preserve">Poliisin mukaan 60 vuotta sen jälkeen, kun 17-vuotiaan tytön ruumis löydettiin jäätyneenä metsästä, esiin tulleet uudet johtolangat eivät ole edistäneet tutkintaa.</w:t>
      </w:r>
    </w:p>
    <w:p>
      <w:r>
        <w:rPr>
          <w:b/>
          <w:u w:val="single"/>
        </w:rPr>
        <w:t xml:space="preserve">Asiakirjan numero 48255</w:t>
      </w:r>
    </w:p>
    <w:p>
      <w:r>
        <w:t xml:space="preserve">Jerseyn Branchage-elokuvafestivaali jättää vuoden väliin</w:t>
      </w:r>
    </w:p>
    <w:p>
      <w:r>
        <w:t xml:space="preserve">Luova johtaja Xanthe Hamilton kertoi, että marraskuussa järjestetään pienempi gaalanäytös, jolloin esitellään viidennen Branchagen suunnitelmat. Hamiliton sanoi, että ensi vuoden festivaalista aiotaan tehdä suurempi ja parempi. Hän sanoi, että yhteisö osallistuisi enemmän ja että järjestettäisiin myös muita taidetapahtumia, kuten komediaa, teatteria ja runoutta. Branchage on sekatekniikkafestivaali, jossa näytöksiä ja esityksiä järjestetään eri puolilla saarta linnoista ja latoista teattereihin ja elokuvateattereihin. Miss Hamilton sanoi: "Ymmärrän, että monet paikalliset elokuvantekijät ja elokuvan harrastajat saattavat olla pettyneitä siihen, että Branchage ei järjestetä tänä vuonna kaikessa loistossaan, mutta olen varma, että marraskuulle suunnittelemamme väliaikaiset tapahtumat ovat todella erityisiä ja Jerseyn elokuvaharrastajille unohtumattomia. "Kun ihmiset näkevät, mitä olemme suunnitelleet vuodelle 2013, he toivottavasti ovat kanssamme samaa mieltä siitä, että odotus kannatti."</w:t>
      </w:r>
    </w:p>
    <w:p>
      <w:r>
        <w:rPr>
          <w:b/>
        </w:rPr>
        <w:t xml:space="preserve">Yhteenveto</w:t>
      </w:r>
    </w:p>
    <w:p>
      <w:r>
        <w:t xml:space="preserve">Jersey Branchagen kansainvälinen elokuvafestivaali keskeytetään 12 kuukaudeksi, jotta vuonna 2013 voidaan järjestää suurempi tapahtuma.</w:t>
      </w:r>
    </w:p>
    <w:p>
      <w:r>
        <w:rPr>
          <w:b/>
          <w:u w:val="single"/>
        </w:rPr>
        <w:t xml:space="preserve">Asiakirjan numero 48256</w:t>
      </w:r>
    </w:p>
    <w:p>
      <w:r>
        <w:t xml:space="preserve">Katie Jarvis: EastEnders-näyttelijä sanoo olevansa "kunnossa" raportoidun hyökkäyksen jälkeen.</w:t>
      </w:r>
    </w:p>
    <w:p>
      <w:r>
        <w:t xml:space="preserve">Jarvis, joka näyttelee Hayley Slateria BBC:n saippuasarjassa, twiittasi ja poisti sitten viestin siitä, että häntä "lasitettiin" 8. maaliskuuta. Jarvis säilytti twiitin, jossa hän sanoi tuntevansa olonsa "kullanarvoiseksi" väitetyn hyökkäyksen jälkeisinä tunteina. Näyttelijä on nyt twiitannut uudelleen vakuuttaakseen faneille, että hän voi hyvin. "Olen sotilas ja olen kokenut helvetin paljon pahempaa", hän kirjoitti. 27-vuotias liittyi EastEndersiin helmikuussa 2018 ja näytteli Hayleytä, Jessie Wallacen esittämän Kat Moonin serkkua. Hän oli jouluna mukana suuressa juonessa, kun kävi ilmi, että hänellä oli ollut suhde Katin aviomiehen Alfie Moonin kanssa. Jarvis on ollut viime viikot poissa saippuasarjasta, koska hänen hahmonsa suostuteltiin hakeutumaan hoitoon kamppailtuaan mielenterveys- ja alkoholiongelmien kanssa. Hayleyn piti päästä hoidosta viime kuussa, mutta hän pakeni keskuksesta ja jätti Cherry-vauvansa Slaterin perheen hoiviin. Seuraa meitä Facebookissa, Twitterissä @BBCNewsEnts tai Instagramissa bbcnewsents. Jos sinulla on juttuehdotus, lähetä sähköpostia osoitteeseen entertainment.news@bbc.co.uk.</w:t>
      </w:r>
    </w:p>
    <w:p>
      <w:r>
        <w:rPr>
          <w:b/>
        </w:rPr>
        <w:t xml:space="preserve">Yhteenveto</w:t>
      </w:r>
    </w:p>
    <w:p>
      <w:r>
        <w:t xml:space="preserve">EastEnders-näyttelijä Katie Jarvis on sanonut olevansa "täysin kunnossa" sen jälkeen, kun hänen kimppuunsa hyökättiin illanvietossa.</w:t>
      </w:r>
    </w:p>
    <w:p>
      <w:r>
        <w:rPr>
          <w:b/>
          <w:u w:val="single"/>
        </w:rPr>
        <w:t xml:space="preserve">Asiakirjan numero 48257</w:t>
      </w:r>
    </w:p>
    <w:p>
      <w:r>
        <w:t xml:space="preserve">Barryn laiton rave-tapahtuma kuolema ja pidätyksiä 2 000 osallistujan jälkeen</w:t>
      </w:r>
    </w:p>
    <w:p>
      <w:r>
        <w:t xml:space="preserve">Noin 2 000 ihmistä osallistui tapahtumaan Hayes Roadilla, Barryssä, Vale of Glamorganissa, sijaitsevassa käytöstä poistetussa varastossa, ja poliisit kutsuttiin paikalle varhain sunnuntaina. Devonin Torbaysta kotoisin olevan 45-vuotiaan miehen kuolemaa tutkitaan. Etelä-Walesin poliisin mukaan kuolemaa ei pidetä epäilyttävänä. Poliisin mukaan ravit olivat "ongelma koko maassa", ja se valvoi Barryn tapahtumaa "läpi yön". Ylikomisario Martin Jones sanoi: "Järjestäjät tekevät kaikkensa estääkseen viranomaisia saamasta tietää niistä. "Tässä tapauksessa ei ollut mitään kansallista tiedustelutietoa tapahtuman järjestämisestä, ja kun tapahtuma havaittiin, ensisijaisena tavoitteenamme oli suojella osallistujia ja minimoida paikallisyhteisölle aiheutuva häiriö." Hän sanoi, että hän ei ole ollut paikalla. Hän kuitenkin korosti, että poliiseilla on valtuudet sulkea tapahtumat, takavarikoida laitteita ja tehdä pidätyksiä. Tänä vuonna Walesissa on järjestetty useita tapahtumia, muun muassa kolmipäiväinen tapahtuma Ceredigionissa kesäkuussa.</w:t>
      </w:r>
    </w:p>
    <w:p>
      <w:r>
        <w:rPr>
          <w:b/>
        </w:rPr>
        <w:t xml:space="preserve">Yhteenveto</w:t>
      </w:r>
    </w:p>
    <w:p>
      <w:r>
        <w:t xml:space="preserve">Mies kuoli ja kaksi ihmistä pidätettiin epäiltynä huumausainerikoksista viikonloppuna järjestetyn laittoman rave-tapahtuman jälkeen, kertoo poliisi.</w:t>
      </w:r>
    </w:p>
    <w:p>
      <w:r>
        <w:rPr>
          <w:b/>
          <w:u w:val="single"/>
        </w:rPr>
        <w:t xml:space="preserve">Asiakirjan numero 48258</w:t>
      </w:r>
    </w:p>
    <w:p>
      <w:r>
        <w:t xml:space="preserve">Sarah Grovesin murhaoikeudenkäynti Kashmirissa lykkääntyy jälleen.</w:t>
      </w:r>
    </w:p>
    <w:p>
      <w:r>
        <w:t xml:space="preserve">Richard de Wit, 43, on tunnustanut syyttömyytensä murhasta ja laittomasta pakenemisesta. Oikeudenkäyntiä lykättiin viime kuussa kolmella viikolla, jotta syyttäjällä olisi enemmän aikaa valmistella asiaansa. Oikeudenkäyntiä on nyt lykätty 6. syyskuuta asti, koska syyttäjä ei pystynyt esittämään väitettyä murha-asetta, kun hän saapui aiemmin oikeuteen. Sarah Groves löydettiin 6. huhtikuuta puukotettuna kuoliaaksi asuntoveneestä Srinagarissa, jossa hän oli asunut paikallisen perheen kanssa. Hänen isänsä Vic Groves sanoi, että pitkät viivästykset olivat perheelle vaikeita. "Suurin pelkoni on, että tämä asia kaatuu tuloksettomasti", hän sanoi. "Haluan selkeän tuloksen, sen ei tarvitse olla tämä mies, haluan vain saada kiinni tekijän."</w:t>
      </w:r>
    </w:p>
    <w:p>
      <w:r>
        <w:rPr>
          <w:b/>
        </w:rPr>
        <w:t xml:space="preserve">Yhteenveto</w:t>
      </w:r>
    </w:p>
    <w:p>
      <w:r>
        <w:t xml:space="preserve">Guernseyn naisen Sarah Grovesin murhasta Kashmirissa syytetyn Alankomaiden kansalaisen oikeudenkäyntiä on jälleen lykätty.</w:t>
      </w:r>
    </w:p>
    <w:p>
      <w:r>
        <w:rPr>
          <w:b/>
          <w:u w:val="single"/>
        </w:rPr>
        <w:t xml:space="preserve">Asiakirjan numero 48259</w:t>
      </w:r>
    </w:p>
    <w:p>
      <w:r>
        <w:t xml:space="preserve">Qualcomm vähentää työpaikkoja ja kustannuksia kilpailun vuoksi</w:t>
      </w:r>
    </w:p>
    <w:p>
      <w:r>
        <w:t xml:space="preserve">Yhtiö, joka tunnetaan parhaiten älypuhelinten siruistaan, haluaa vähentää menojaan 1,4 miljardilla dollarilla (900 miljoonalla punnalla) osittain vähentämällä työvoimaansa 15 prosenttia. Yhdysvaltalainen yritys antoi myös vuoden kolmannen tulosvaroituksen. Suurimmat osakkeenomistajat ovat painostaneet Qualcommia tekemään muutoksia Aasian kasvavan kilpailun vuoksi. Keskiviikkona ilmoitettuihin kustannussäästöihin sisältyy noin 4 500 kokopäiväisen työpaikan vähentäminen. Qualcomm sanoi myös, että se saattaa hajottaa itsensä. Osakkeenomistaja Jana Partners on painostanut yritystä erottamaan siruliiketoiminnan kannattavammasta patenttilisensointiliiketoiminnasta. Yhtiö valmistaa siruja, joita käytetään älypuhelimissa ja tableteissa, erityisesti Snapdragon-prosessoria, jota käytetään monissa keski- ja huippuluokan Android-laitteissa. Se on kuitenkin kohdannut kasvavaa kilpailua aasialaisten valmistajien, kuten taiwanilaisen MediaTekin, ja pienempien kiinalaisten piirivalmistajien taholta. Älypuhelinjätti Samsung aikoo käyttää tulevissa laitteissaan yhä enemmän omia prosessorejaan Snapdragonin sirun sijaan. Qualcommin osakkeet ovat laskeneet yli 20 prosenttia viimeisen vuoden aikana ja laskivat edelleen keskiviikon jälkikaupankäynnissä. Heikon liikevaihtoennusteen myötä yhtiö joutui antamaan vuoden kolmannen tulosvaroituksensa. Yhtiö kertoi, että sen nettotulos laski 47 prosenttia viimeisellä neljänneksellä ja liikevaihto laski 14 prosenttia, ja molemmat luvut alittivat odotukset.</w:t>
      </w:r>
    </w:p>
    <w:p>
      <w:r>
        <w:rPr>
          <w:b/>
        </w:rPr>
        <w:t xml:space="preserve">Yhteenveto</w:t>
      </w:r>
    </w:p>
    <w:p>
      <w:r>
        <w:t xml:space="preserve">Qualcomm on ilmoittanut, että se pyrkii vähentämään kustannuksia ja työpaikkoja ja saattaa tehdä uudelleenjärjestelyjä, kun se antaa uuden tulosvaroituksen kasvavan kilpailun vuoksi.</w:t>
      </w:r>
    </w:p>
    <w:p>
      <w:r>
        <w:rPr>
          <w:b/>
          <w:u w:val="single"/>
        </w:rPr>
        <w:t xml:space="preserve">Asiakirjan numero 48260</w:t>
      </w:r>
    </w:p>
    <w:p>
      <w:r>
        <w:t xml:space="preserve">Mansaarella vahvistettiin ensimmäinen Chalara ash dieback -puun tautitapaus.</w:t>
      </w:r>
    </w:p>
    <w:p>
      <w:r>
        <w:t xml:space="preserve">Chalara fraxinea -sienen aiheuttaman Chalara-kuoleman esiintyminen on vahvistettu laboratoriossa Yhdistyneessä kuningaskunnassa. Chalara-kuolio, joka aiheuttaa lehtien katoamista ja kuoren vaurioita, havaittiin yksityismaalla Mansaarella sijaitsevalla yksityisellä maalla, jota ei ole ilmoitettu. Se havaittiin ensimmäisen kerran Yhdistyneessä kuningaskunnassa Surreyssä viisi vuotta sitten. Mansaarelle suuntautuvan tuonnin valvonnan ansiosta saari on tähän asti ollut vapaa taudista, hallitus totesi. "Vaikka Chalara ash dieback ei ole haitallista muille puulajeille tai ihmisten tai eläinten terveydelle, se voi olla kohtalokas saarniyksilöille, erityisesti nuoremmille yksilöille", sanoi tiedottaja. Se on merkitty karanteenipatogeeniksi kansallisen hätätoimenpiteen mukaisesti, ja Yhdistyneen kuningaskunnan metsäkomissio on laatinut ohjeita, muun muassa siitä, miten ihmiset voivat tunnistaa mahdolliset tartunnan merkit. Manxin ympäristöosasto sanoi: "Maanomistajat voivat vähentää taudin leviämisriskiä polttamalla tai kompostoimalla tuhkan lehvästön ja pitämällä siihen liittyvät koneet, työkalut ja ajoneuvot puhtaina. "Myös maaseudulla vierailevat voivat auttaa, kun he eivät poista kasvimateriaalia ja pitävät jalkineet ja vaatteet puhtaina maaperästä ja kasvimateriaalista." Asiantuntijat kehottavat ihmisiä ilmoittamaan epäillyistä tautitapauksista, jotta voidaan estää taudin leviäminen.</w:t>
      </w:r>
    </w:p>
    <w:p>
      <w:r>
        <w:rPr>
          <w:b/>
        </w:rPr>
        <w:t xml:space="preserve">Yhteenveto</w:t>
      </w:r>
    </w:p>
    <w:p>
      <w:r>
        <w:t xml:space="preserve">Mansaarelta on löydetty ensimmäinen vahvistettu tapaus yleensä kuolemaan johtavasta puun taudista, joka voi tuhota saarnakannan, kertoi hallitus.</w:t>
      </w:r>
    </w:p>
    <w:p>
      <w:r>
        <w:rPr>
          <w:b/>
          <w:u w:val="single"/>
        </w:rPr>
        <w:t xml:space="preserve">Asiakirjan numero 48261</w:t>
      </w:r>
    </w:p>
    <w:p>
      <w:r>
        <w:t xml:space="preserve">Jerseyn osavaltioiden henkilökunta saa vapautuspäivän lomaa</w:t>
      </w:r>
    </w:p>
    <w:p>
      <w:r>
        <w:t xml:space="preserve">Jerseyn poliitikot äänestivät sitä vastaan, että kaikille saarelaisille luotaisiin ylimääräinen pyhäpäivä helmikuussa. Uniten Nick Corbel sanoi, että siirto hyväksyttiin hiljattain osavaltioiden työllisyyslautakunnan kanssa. Pääministeri, senaattori Ian Gorst, joka toimii lautakunnan puheenjohtajana, sanoi, että se oli "hyvien työsuhteiden" etujen mukaista. Hän äänesti alun perin sitä vastaan, että kaikille saarelaisille, myös osavaltioiden henkilökunnalle, myönnettäisiin ylimääräinen lomapäivä, mutta sanoi, että muutos toteutettiin useiden kuukausien keskustelun jälkeen. Hän lisäsi, että julkisen sektorin yleisiä vapaapäiviä, arkipyhiä ja tavanomaisia vapaapäiviä koskevia työehtosopimuksia tarkistetaan parhaillaan. Vapautuspäivänä juhlitaan 9. toukokuuta 1945, jolloin saari vapautui Saksan miehityksestä viiden vuoden jälkeen.</w:t>
      </w:r>
    </w:p>
    <w:p>
      <w:r>
        <w:rPr>
          <w:b/>
        </w:rPr>
        <w:t xml:space="preserve">Yhteenveto</w:t>
      </w:r>
    </w:p>
    <w:p>
      <w:r>
        <w:t xml:space="preserve">Valtioiden henkilöstö saa ylimääräisen lomapäivän, jotta voidaan korvata viime vuonna lauantaille osunut vapautuspäivä.</w:t>
      </w:r>
    </w:p>
    <w:p>
      <w:r>
        <w:rPr>
          <w:b/>
          <w:u w:val="single"/>
        </w:rPr>
        <w:t xml:space="preserve">Asiakirjan numero 48262</w:t>
      </w:r>
    </w:p>
    <w:p>
      <w:r>
        <w:t xml:space="preserve">Yleisö nimeää uudet Mansaaren vaalipiirit</w:t>
      </w:r>
    </w:p>
    <w:p>
      <w:r>
        <w:t xml:space="preserve">Tynwald hyväksyi heinäkuussa suunnitelmat vaalipiirien määrän vähentämisestä 15:stä 12:een. Boundary Review Commissionin esittämät muutokset merkitsevät tasapuolisempaa poliittista edustusta. Kutakin 12 saarialuetta edustaa jatkossa kaksi poliittista jäsentä House of Keysissä. Nykyinen järjestelmä perustuu 15 vaalipiiriin, joista Rushenilla ja Onchanilla on kolme poliittista jäsentä, kun taas neljällä Douglasin vaalipiirillä ja Ramseylla on kaksi. Ayrella, Castletownilla, Garffilla, Glenfaballa, Michaelilla, Peelillä, Malewilla ja Santonilla sekä Middleillä on yksi. Muutokset, jotka tulevat voimaan seuraaviin parlamenttivaaleihin vuonna 2016, merkitsevät loppua järjestelmälle, jossa jotkut Manxin asukkaat saavat kolme ääntä ja toiset vain yhden. Ensimmäiset nimiehdotukset ovat Douglas Central (Albany, Ballabrooie, Eastfield, Quay, St George's, Somerset ja Tynwald sekä osa Garden Citystä) ja Middle (nykyinen Middle-vaalipiiri ja Santonin seurakunta). Hallituksen tiedottajan mukaan nimiehdotukset on tehtävä pääsihteerien toimiston kautta ennen 7. lokakuuta.</w:t>
      </w:r>
    </w:p>
    <w:p>
      <w:r>
        <w:rPr>
          <w:b/>
        </w:rPr>
        <w:t xml:space="preserve">Yhteenveto</w:t>
      </w:r>
    </w:p>
    <w:p>
      <w:r>
        <w:t xml:space="preserve">Mansaaren asukkaita on pyydetty ehdottamaan nimiä 12:lle uudelle vaalipiirille, jotka on muodostettu vaalipiirien rajojen uudistamisen jälkeen.</w:t>
      </w:r>
    </w:p>
    <w:p>
      <w:r>
        <w:rPr>
          <w:b/>
          <w:u w:val="single"/>
        </w:rPr>
        <w:t xml:space="preserve">Asiakirjan numero 48263</w:t>
      </w:r>
    </w:p>
    <w:p>
      <w:r>
        <w:t xml:space="preserve">Shirleyn kuolema: Shirley Shirley: Murhapidätykset pojan, 6, kuoleman jälkeen</w:t>
      </w:r>
    </w:p>
    <w:p>
      <w:r>
        <w:t xml:space="preserve">West Midlandsin poliisi kutsuttiin Cranmore Roadille Shirleyssä, Solihullissa, noin kello 15:00 BST tiistaina. Ensihoitajat löysivät pojan kriittisessä tilassa, ja hän kuoli sairaalassa varhain keskiviikkona. Hänelle on tarkoitus tehdä ruumiinavaus. 27-vuotias mies ja 31-vuotias nainen on pidätetty murhasta epäiltynä, ja he ovat pidätettyinä. Kiinteistö on eristetty. Seuraa BBC West Midlandsia Facebookissa, Twitterissä ja Instagramissa. Lähetä juttuideasi osoitteeseen: newsonline.westmidlands@bbc.co.uk</w:t>
      </w:r>
    </w:p>
    <w:p>
      <w:r>
        <w:rPr>
          <w:b/>
        </w:rPr>
        <w:t xml:space="preserve">Yhteenveto</w:t>
      </w:r>
    </w:p>
    <w:p>
      <w:r>
        <w:t xml:space="preserve">Kuusivuotias poika on kuollut saatuaan vakavia päävammoja.</w:t>
      </w:r>
    </w:p>
    <w:p>
      <w:r>
        <w:rPr>
          <w:b/>
          <w:u w:val="single"/>
        </w:rPr>
        <w:t xml:space="preserve">Asiakirjan numero 48264</w:t>
      </w:r>
    </w:p>
    <w:p>
      <w:r>
        <w:t xml:space="preserve">"Taivaan kuningatar" säilytetään jälkipolville.</w:t>
      </w:r>
    </w:p>
    <w:p>
      <w:r>
        <w:t xml:space="preserve">Taivaan kuningattareksi kutsuttu VC10 rakennettiin kaupalliseksi matkustajakoneeksi, mutta se on ollut RAF:n ilmatankkauslaivaston tukipilari monien vuosien ajan. Kone kiersi Newquayn lentoaseman Aerohubia ennen laskeutumista. Classic Aircraft Trust sanoi, että se haluaa säilyttää sen jälkipolville. Trevor Bailey Classic Air Force Aviation Museumista sanoi: "VC10:n suorituskyky oli sellainen, että se ylitti Atlantin nopeimmin suihkukoneella. "Vain yliäänitehoinen Concorde oli nopeampi, ja Concorden poistuttua käytöstä VC10 sai kunnian olla maailman nopein matkustajakone." "Brittiläinen muotoilu" ZA148 "Guy Gibson VC" - joka on nimetty Dambusters-operaatiota johtaneen Victoria Crossin haltijan mukaan - tulee pysyvään näyttelyyn vanhojen lentokoneiden kokoelman rinnalle. Kone rakennettiin vuonna 1967, ja East African Airlines käytti sitä ennen kuin RAF osti sen ja muutti sen joukkojen kuljetuskoneeksi. Sen siro T-pyrstö ja neljä taakse asennettua Rolls-Royce Conway -moottoria tekivät "Vickie Tenistä" yhden aikakautensa erottuvimmista ja tyylikkäimmistä lentokoneista. Tim Skeet, Classic Aircraft Trustin puheenjohtaja, sanoi: "Esimerkkinä brittiläisestä suunnittelusta ja insinööritaidosta parhaimmillaan on sopivaa, että yksi viimeisistä lentokelpoisista yksilöistä löytää kodin Classic Air Force -järjestöstä. "Tämä on erittäin merkittävä lisä kokoelmaan ja uusi nähtävyys Newquayssa".</w:t>
      </w:r>
    </w:p>
    <w:p>
      <w:r>
        <w:rPr>
          <w:b/>
        </w:rPr>
        <w:t xml:space="preserve">Yhteenveto</w:t>
      </w:r>
    </w:p>
    <w:p>
      <w:r>
        <w:t xml:space="preserve">Yksi kolmesta viimeisestä lentävästä Vickers VC10 -suihkukoneesta on laskeutunut Newquayn lentokentälle, jossa siitä tulee osa Classic Air Force -kokoelmaa.</w:t>
      </w:r>
    </w:p>
    <w:p>
      <w:r>
        <w:rPr>
          <w:b/>
          <w:u w:val="single"/>
        </w:rPr>
        <w:t xml:space="preserve">Asiakirjan numero 48265</w:t>
      </w:r>
    </w:p>
    <w:p>
      <w:r>
        <w:t xml:space="preserve">Ex-Libertines-laulaja Carl Baratin sooloalbumi "valmis</w:t>
      </w:r>
    </w:p>
    <w:p>
      <w:r>
        <w:t xml:space="preserve">Kitaristi ja laulaja näyttelee parhaillaan Sadie Frostin rinnalla Lontoossa 21. maaliskuuta päättyvässä Fool For Love -näytelmässä. Soolomateriaalistaan hän kertoi seuraavaa: "Se on hieman erilaista. Se on hieman vanhempi - kuten minä itse. "Se on tavallaan alaston, tavallaan riisuttu. Se on enemmän pianopohjainen." Hän lisäsi: "Se on ehdottomasti erilainen kuin The Libertines. Se on erilainen kuin mikään, mitä olen tehnyt aiemmin. Se on enemmän minua." Sitkeisiin huhuihin jälleennäkemisestä Libertines-bändikaverinsa Pete Dohertyn kanssa Barat lisäsi: "Näen heitä kaikkia säännöllisesti." Puhuessaan BBC:lle tammikuussa jälleennäkemisestä Barat sanoi: "Minun on kai juteltava asiasta Peten kanssa. Hän halusi tehdä sen jo aiemmin, mutta missasimme kaikki päivämäärät." Baratin debyyttisooloalbumin live-keikkoja tai julkaisupäivää ei ole vielä vahvistettu.</w:t>
      </w:r>
    </w:p>
    <w:p>
      <w:r>
        <w:rPr>
          <w:b/>
        </w:rPr>
        <w:t xml:space="preserve">Yhteenveto</w:t>
      </w:r>
    </w:p>
    <w:p>
      <w:r>
        <w:t xml:space="preserve">The Libertines -yhtyeen entinen laulaja Carl Barat sanoo tulevan debyyttisooloalbuminsa olevan valmis ja sanoo LP:n olevan "purkissa".</w:t>
      </w:r>
    </w:p>
    <w:p>
      <w:r>
        <w:rPr>
          <w:b/>
          <w:u w:val="single"/>
        </w:rPr>
        <w:t xml:space="preserve">Asiakirjan numero 48266</w:t>
      </w:r>
    </w:p>
    <w:p>
      <w:r>
        <w:t xml:space="preserve">Merthyr Tydfilin vapaa-ajan palvelut luovutetaan trustille</w:t>
      </w:r>
    </w:p>
    <w:p>
      <w:r>
        <w:t xml:space="preserve">Merthyr Tydfilin valtuusto luovutti keskiviikkona vapaa-aika- ja sosiaalikeskusten, kirjastojen ja kulttuurikohteiden hallinnoinnin säätiölle. Merthyr Tydfil Leisure Trust, jota tukee 11 luottamushenkilöstä koostuva hallitus, otti ohjat käsiinsä vuoden kestäneen julkisen kuulemisen jälkeen. Trustin mukaan siirto "suojelee" näiden palvelujen tulevaisuutta. Sitä johtaa toimitusjohtaja Richard Marsh. Hän sanoi: "Säätiönä toimiminen antaa meille paljon enemmän mahdollisuuksia saada rahoitusta ja joustavamman työskentelytavan, mikä puolestaan antaa meille mahdollisuuden tarjota entistä parempia palveluja".</w:t>
      </w:r>
    </w:p>
    <w:p>
      <w:r>
        <w:rPr>
          <w:b/>
        </w:rPr>
        <w:t xml:space="preserve">Yhteenveto</w:t>
      </w:r>
    </w:p>
    <w:p>
      <w:r>
        <w:t xml:space="preserve">Kaakkois-Walesin valtuusto on siirtänyt vapaa-ajan ja kulttuuripalvelujensa hallinnan trustille.</w:t>
      </w:r>
    </w:p>
    <w:p>
      <w:r>
        <w:rPr>
          <w:b/>
          <w:u w:val="single"/>
        </w:rPr>
        <w:t xml:space="preserve">Asiakirjan numero 48267</w:t>
      </w:r>
    </w:p>
    <w:p>
      <w:r>
        <w:t xml:space="preserve">Estetty Rembrandtsin varkaus: Dulwich Picture Gallery avataan uudelleen</w:t>
      </w:r>
    </w:p>
    <w:p>
      <w:r>
        <w:t xml:space="preserve">Tunkeutuja tunkeutui 13. marraskuuta Etelä-Lontoossa sijaitsevan Dulwich Picture Galleryn näyttelyyn ja vei sieltä kaksi arvokasta Rembrandtin teosta. Poliisi puuttui asiaan ennen kuin tunkeilija ehti viedä ne, mutta rakennus on ollut suljettuna siitä lähtien. Galleria kertoi, että kaksi Rembrandtia oli palautettu lainaajilleen. Kaikki muut teokset, jotka muodostavat Rembrandtin Light-näyttelyn, ovat kuitenkin edelleen esillä, kun se avataan torstaina uudelleen, tiedottaja sanoi. Rakennus oli suljettu, kun murrosta tehtiin "perusteellinen tutkinta", mutta nyt se on "valmis avautumaan uudelleen", hän lisäsi. Poliisi kuvaili murtoa "röyhkeäksi murtoyritykseksi", joka oli "selvästi suunniteltu etukäteen". Vaikka maalaukset saatiin takaisin, tunkeutuja pääsi pakenemaan suihkuttamalla poliisia kasvoihin tuntematonta ainetta kanisterista, kun häntä jahdattiin. Metin mukaan murrosta ei ole tehty pidätyksiä.</w:t>
      </w:r>
    </w:p>
    <w:p>
      <w:r>
        <w:rPr>
          <w:b/>
        </w:rPr>
        <w:t xml:space="preserve">Yhteenveto</w:t>
      </w:r>
    </w:p>
    <w:p>
      <w:r>
        <w:t xml:space="preserve">Galleria, joka on ollut suljettuna murtovarkauden jälkeen, avataan uudelleen ilman kahta kohteeksi joutunutta maalausta.</w:t>
      </w:r>
    </w:p>
    <w:p>
      <w:r>
        <w:rPr>
          <w:b/>
          <w:u w:val="single"/>
        </w:rPr>
        <w:t xml:space="preserve">Asiakirjan numero 48268</w:t>
      </w:r>
    </w:p>
    <w:p>
      <w:r>
        <w:t xml:space="preserve">Etelä-Korea nostaa palkkiota pohjoisesta loikkareille 860 000 dollariin.</w:t>
      </w:r>
    </w:p>
    <w:p>
      <w:r>
        <w:t xml:space="preserve">Loikkarit voivat odottaa saavansa kuusinumeroisen korvauksen, jos he ylittävät rajan tiedustelutiedon kanssa, joka auttaa parantamaan Etelä-Korean turvallisuutta. Loikkaaminen voi olla kallis prosessi, koska se on tekemisissä ihmissalakuljettajien kanssa. Muita summia annetaan sotilaille, jotka loikkaavat aseiden kanssa. Etelä-Korean yhdistymisministeriön mukaan varoja maksetaan henkilöille, jotka tuovat mukanaan tykistöä lentokoneista ja panssarivaunuista käsiaseisiin. Maksettavat summat määräytyisivät liukuvan asteikon mukaan, kertoo eteläkorealainen uutistoimisto Yonhap. Kyseessä on ensimmäinen tällainen korotus 20 vuoteen. Toistaiseksi Pohjois-Korean hallitus ei ole reagoinut. Loikkaamaan pyrkivien pohjoiskorealaisten on ylitettävä Kiinan raja ja vaarana on, että Kiinan viranomaiset ottavat heidät kiinni ja kotiuttavat heidät. Kotimaassa heitä odottaa vankilatuomio. Monet turvautuvat ihmissalakuljettajiin, jotka auttavat heitä saapumaan Etelä-Koreaan, ja välittäjät vaativat usein suuria maksuja Pohjois-Koreasta pakenemisesta. Elokuussa 2016 Thae Yong-ho oli yksi korkea-arvoisimmista Pohjois-Koreasta loikanneista virkamiehistä. Hän oli toiminut Pjongjangin diplomaattina Lontoossa.</w:t>
      </w:r>
    </w:p>
    <w:p>
      <w:r>
        <w:rPr>
          <w:b/>
        </w:rPr>
        <w:t xml:space="preserve">Yhteenveto</w:t>
      </w:r>
    </w:p>
    <w:p>
      <w:r>
        <w:t xml:space="preserve">Etelä-Korean hallitus on nelinkertaistamassa palkkion, jonka se maksaa tietoja jakaville pohjoisen loikkareille, 860 000 dollariin (700 000 puntaan).</w:t>
      </w:r>
    </w:p>
    <w:p>
      <w:r>
        <w:rPr>
          <w:b/>
          <w:u w:val="single"/>
        </w:rPr>
        <w:t xml:space="preserve">Asiakirjan numero 48269</w:t>
      </w:r>
    </w:p>
    <w:p>
      <w:r>
        <w:t xml:space="preserve">Yorkin krikettikapteeni Dan Woodsille muistopatsas muistoksi</w:t>
      </w:r>
    </w:p>
    <w:p>
      <w:r>
        <w:t xml:space="preserve">Dan Woods liittyi York Cricket Clubiin vuonna 2009, ja hän toimi seitsemän vuotta ykkösjoukkueen kapteenina ennen kuin valmensi junioreita. Hän kuoli syöpään aiemmin tänä vuonna, mutta hänen maaliskuussa järjestetty muistotilaisuutensa peruttiin Covid-19:n vuoksi. Sen sijaan York Cricket Clubin jäsenet maksoivat veistoksen ja muistopuutarhan. Lisää Yorkshiren tarinoita Yorkshiren taiteilija Eddie Robertsin tekemä metallinen 1,8-metrinen metallinen hahmo, joka esittää kentällä juhlivaa Woodsia, paljastettiin klubilla järjestetyssä seremoniassa ystäville, perheenjäsenille ja klubin jäsenille. "Piirsin hänet ja piirsin häntä päivästä toiseen", Roberts sanoi. "Se vei aikaa, mutta uskon, että hän on siellä, uskon, että hän on siellä." York Cricket Clubin puheenjohtaja Nigel Durham sanoi, että herra Woods oli "todella inspiroiva" seurassa yli 10 vuoden ajan. "Hän oli erittäin hyvä kapteeni ja erittäin hyvä pelaaja, mutta ennen kaikkea hän oli loistava ihminen ja esimerkki kaikille", Durham sanoi. "Häntä kunnioitettiin, hän kuunteli aina, ja pelaajat palvoivat häntä." Hän lisäsi: "Häntä jäävät kaipaamaan koko krikettiklubi, kaikki ne, joita hän opetti, kaikki ne, joita hän valmensi, ja tietenkin myös hänen ihana perheensä ja kumppaninsa Heather." Klubin mukaan Woods oli sitoutunut nuoriin kriketinpelaajiin ja oli "luultavasti yksi parhaista valmentajista", joita klubilla oli koskaan ollut. Durham sanoi, että hänen perintönsä edistämiseksi nuorten kriketin hyväksi seuran uusi paviljonki, joka valmistuu keväällä, nimetään hänen mukaansa. Seuraa BBC Yorkshirea Facebookissa, Twitterissä ja Instagramissa. Lähetä juttuideoita osoitteeseen yorkslincs.news@bbc.co.uk.</w:t>
      </w:r>
    </w:p>
    <w:p>
      <w:r>
        <w:rPr>
          <w:b/>
        </w:rPr>
        <w:t xml:space="preserve">Yhteenveto</w:t>
      </w:r>
    </w:p>
    <w:p>
      <w:r>
        <w:t xml:space="preserve">32-vuotiaana kuollutta "todella inspiroivaa" kriketinpelaajaa on kunnioitettu veistoksella ja muistopuutarhalla, joka sijaitsee hänen krikettiseuransa kentän toisella puolella.</w:t>
      </w:r>
    </w:p>
    <w:p>
      <w:r>
        <w:rPr>
          <w:b/>
          <w:u w:val="single"/>
        </w:rPr>
        <w:t xml:space="preserve">Asiakirjan numero 48270</w:t>
      </w:r>
    </w:p>
    <w:p>
      <w:r>
        <w:t xml:space="preserve">David O'Halloran: Stirlingin kadonneen opiskelijan vuoksi</w:t>
      </w:r>
    </w:p>
    <w:p>
      <w:r>
        <w:t xml:space="preserve">David O'Halloran, 18, katosi kaksi viikkoa sitten oltuaan ulkona Stirlingissä. Hänet nähtiin viimeksi Bridge of Allanin Henderson Streetillä noin kello 02.20 18. tammikuuta. Poliisit haluavat jäljittää alueella tuolloin nähdyn valkoisen auton kuljettajan. Komisario Pat Scroggie sanoi: "Tähän aikaan liikkeellä olevat voivat olla vuorotyöntekijöitä, jakelukuljettajia tai jopa yöelämästä palaavia ihmisiä." "Olemme erityisen kiinnostuneita jäljittämään kuljettajan valkoisesta autosta, mahdollisesti Skodasta tai sen kaltaisesta autosta, jonka nähtiin ajavan Henderson Streetillä ennen Davidin viimeistä havaintoa. "Auto ajoi Keir Roundaboutista päin, ja David oli autoa vastapäätä olevalla jalkakäytävällä. Haluamme löytää tämän autoilijan, joka olisi ajanut Bridge of Allanin läpi noin kello 02.15, koska hän voi ehkä antaa lisätietoja siitä, mihin suuntaan David oli matkalla." Davidin kuvauksen mukaan hän on noin 180-senttinen, hoikkarakenteinen ja hänellä on ruskeat hiukset, joissa on vaaleat korostukset. Hänellä oli yllään valkoinen t-paita, jonka päällä oli mustavihreä ruutupaita. Lisäksi hänellä oli yllään mustat farkut ja mustat tennarit.</w:t>
      </w:r>
    </w:p>
    <w:p>
      <w:r>
        <w:rPr>
          <w:b/>
        </w:rPr>
        <w:t xml:space="preserve">Yhteenveto</w:t>
      </w:r>
    </w:p>
    <w:p>
      <w:r>
        <w:t xml:space="preserve">Stirlingin yliopiston opiskelijan katoamista tutkiva poliisi on pysäyttänyt ja kuulustellut autoilijoita ja jalankulkijoita alueella, jossa hänet viimeksi nähtiin.</w:t>
      </w:r>
    </w:p>
    <w:p>
      <w:r>
        <w:rPr>
          <w:b/>
          <w:u w:val="single"/>
        </w:rPr>
        <w:t xml:space="preserve">Asiakirjan numero 48271</w:t>
      </w:r>
    </w:p>
    <w:p>
      <w:r>
        <w:t xml:space="preserve">Bachchan "keskustelee" tamilien protestista</w:t>
      </w:r>
    </w:p>
    <w:p>
      <w:r>
        <w:t xml:space="preserve">Kirjoittaessaan blogissaan Bachchan on sanonut, ettei hänellä ollut aikomusta loukata tamilien tunteita. Elokuvatähti teki huomautukset sen jälkeen, kun tamiliryhmä protestoi hänen osallistumistaan IIFA-tapahtumaan. "Kehotamme häntä olemaan osallistumatta tilaisuuteen Colombossa solidaarisuuden symbolina Sri Lankan tamilien asialle. Tamilit ovat joutuneet Mahinda Rajapaksan hallituksen tekemien julmuuksien ja sotarikosten kohteeksi maassa", IANS siteerasi protestoijien tiedottajaa C. Rajendrania. Sri Lankassa viime viikolla vieraillut Bachchan käynnisti kesäkuussa järjestettävän festivaalin. "Tamiliryhmä valvoi talojani tänä aamuna ja pyysi minua olemaan järjestämättä IIFAa Sri Lankassa !!! Vinkkasin henkilökuntaa Wizistä, jotka omistavat ja johtavat IIFAa, tulemaan tapaamaan minua keskustelemaan tästä asiasta ja antamaan sille asianmukaisen merkityksen", Bachchan on kirjoittanut blogissaan. Hän sanoi, että IIFA:n hallintoelin "kokoontuisi välittömästi" keskustelemaan tamilien mielenosoittajien esiin nostamasta asiasta. "Kaikkien tunteita on kunnioitettava, ja toivon, että voimme suunnitella ja toteuttaa sen ymmärtävästi rauhassa ja armollisesti", Bachchachan sanoi blogissaan.</w:t>
      </w:r>
    </w:p>
    <w:p>
      <w:r>
        <w:rPr>
          <w:b/>
        </w:rPr>
        <w:t xml:space="preserve">Yhteenveto</w:t>
      </w:r>
    </w:p>
    <w:p>
      <w:r>
        <w:t xml:space="preserve">Intialainen elokuvalegenda Amitabh Bachchan on luvannut keskustella tamilien mielenosoittajien Sri Lankan-vierailua vastaan esittämistä huolenaiheista, sillä hän on päävieraana Colombossa järjestettävissä India International Films Awards (IIFA) -tapahtumassa.</w:t>
      </w:r>
    </w:p>
    <w:p>
      <w:r>
        <w:rPr>
          <w:b/>
          <w:u w:val="single"/>
        </w:rPr>
        <w:t xml:space="preserve">Asiakirjan numero 48272</w:t>
      </w:r>
    </w:p>
    <w:p>
      <w:r>
        <w:t xml:space="preserve">Sangakkara maailman paras mailamies</w:t>
      </w:r>
    </w:p>
    <w:p>
      <w:r>
        <w:t xml:space="preserve">Sehwag on pudonnut kakkoseksi, ja Sachin Tendulkar nousi neljänneksi kuudennelta sijalta Colombossa pelatun kaksisatasensa jälkeen. Sangakkaran uusi varamies Mahela Jayawardene on ICC:n viimeisimmän testirankingin mukaan kolmanneksi paras testilyöjä. Keilaaja-rankingissa Thilan Samaraweera on puolestaan noussut yhden sijan 18:nneksi. "Hänellä on kuitenkin vielä tekemistä, jos hän aikoo nousta takaisin edelliselle korkeimmalle sijalleen, 11:nneksi", ICC sanoi lausunnossaan. Testkeilaajien viimeisimmässä rankingissa ei ole muutoksia taulukon kärjessä, jota johtaa Etelä-Afrikan Dale Steyn, jota seuraa Pakistanin Mohammad Asif. Sri Lankan Muttiah Muralitharan, joka vetäytyi ensimmäisen Gallessa pelatun testiottelun jälkeen Intiaa vastaan, on edelleen kolmanneksi paras testikeilaaja. Samaan aikaan ICC ilmoitti aiemmin, että Intia säilyttää maailman parhaan testijoukkueen sijoituksen, vaikka se häviää tämänhetkisen sarjan Sri Lankalle 2-0. Sri Lanka voitti ensimmäisen testin Gallessa 10 wicketillä. Toinen testi Colombossa päättyi tasapeliin.</w:t>
      </w:r>
    </w:p>
    <w:p>
      <w:r>
        <w:rPr>
          <w:b/>
        </w:rPr>
        <w:t xml:space="preserve">Yhteenveto</w:t>
      </w:r>
    </w:p>
    <w:p>
      <w:r>
        <w:t xml:space="preserve">Sri Lankan krikettimaajoukkueen kapteeni Kumar Sangakkara on vallannut takaisin kärkipaikan maailman testirankingissa Intian Virender Sehwagin tilalle.</w:t>
      </w:r>
    </w:p>
    <w:p>
      <w:r>
        <w:rPr>
          <w:b/>
          <w:u w:val="single"/>
        </w:rPr>
        <w:t xml:space="preserve">Asiakirjan numero 48273</w:t>
      </w:r>
    </w:p>
    <w:p>
      <w:r>
        <w:t xml:space="preserve">Lady Gaga tarjoaa fanilleen töitä luovassa tiimissään</w:t>
      </w:r>
    </w:p>
    <w:p>
      <w:r>
        <w:t xml:space="preserve">Emma BrantNewsbeat-toimittaja 26-vuotias tähti piti Helen Greenin malleista niin paljon, että hän pyysi 29 miljoonaa Twitter-seuraajaansa auttamaan tämän jäljittämisessä. Laulaja jopa teki yhdestä kuvasta taustakuvansa sivustolla. 20-vuotias oli kutsuttu Gagan Born This Way Ball -tapahtumaan Twickenhamiin Lounais-Lontoossa sunnuntaina. Pari tapasi sitten keikan backstagella. Lady Gaga twiittasi ennen konserttia: "Tervetuloa Gagan taloon, taiteilijan enkelini. "Ensimmäinen Little Monster, joka on tullut osaksi Haus-kollektiivia. Nähdään pian!" Helen Green vastasi: "En uskonut, että työni lopulta saisi aikaan tällaisen vaikutuksen... Olen todella otettu. "Lady Gaga, kiitos paljon."</w:t>
      </w:r>
    </w:p>
    <w:p>
      <w:r>
        <w:rPr>
          <w:b/>
        </w:rPr>
        <w:t xml:space="preserve">Yhteenveto</w:t>
      </w:r>
    </w:p>
    <w:p>
      <w:r>
        <w:t xml:space="preserve">Lady Gaga on tarjonnut fanille töitä luovassa tiimissään sen jälkeen, kun laulaja huomasi opiskelijan suunnitteleman muotokuvan.</w:t>
      </w:r>
    </w:p>
    <w:p>
      <w:r>
        <w:rPr>
          <w:b/>
          <w:u w:val="single"/>
        </w:rPr>
        <w:t xml:space="preserve">Asiakirjan numero 48274</w:t>
      </w:r>
    </w:p>
    <w:p>
      <w:r>
        <w:t xml:space="preserve">Tamworthin varastosta löytyi tappava brasilialainen hämähäkki</w:t>
      </w:r>
    </w:p>
    <w:p>
      <w:r>
        <w:t xml:space="preserve">Bristanin suihku- ja hana-alan yrityksen työntekijä Lee Hilton Tamworthissa havaitsi tappavan brasilialaisen vaeltajahämähäkin Etelä-Amerikasta tuotujen kosteiden puulavojen vieressä. "Luulin sitä aluksi susihämähäkiksi", hän sanoi. Bristolin eläintarhan henkilökunta totesi, että kyseessä oli naaras, mahdollisesti suurin Yhdistyneessä kuningaskunnassa nähty hämähäkki. James Ship, asiantuntija Stratfordin perhosfarmilla, jossa on myös arachnideja, sanoi, että jos hämähäkki puree, "kipu kestää noin kuusi tuntia". Hän lisäsi: "Jos et saisi vastamyrkkyä noiden kuuden tunnin aikana, se voi johtaa halvaantumiseen ja joissakin tapauksissa kuolemaan." Hän lisäsi: "Jos et saisi vastamyrkkyä noiden kuuden tunnin aikana, se voi johtaa halvaantumiseen ja joissakin tapauksissa kuolemaan." Hämähäkkiä tutkitaan parhaillaan Lontoossa.</w:t>
      </w:r>
    </w:p>
    <w:p>
      <w:r>
        <w:rPr>
          <w:b/>
        </w:rPr>
        <w:t xml:space="preserve">Yhteenveto</w:t>
      </w:r>
    </w:p>
    <w:p>
      <w:r>
        <w:t xml:space="preserve">Staffordshiren varastosta on löydetty eksoottinen hämähäkki, joka tunnetaan yhtenä maailman myrkyllisimmistä.</w:t>
      </w:r>
    </w:p>
    <w:p>
      <w:r>
        <w:rPr>
          <w:b/>
          <w:u w:val="single"/>
        </w:rPr>
        <w:t xml:space="preserve">Asiakirjan numero 48275</w:t>
      </w:r>
    </w:p>
    <w:p>
      <w:r>
        <w:t xml:space="preserve">Neuvosto keskustelee Flintshiren vapaa-ajanpalvelujen muutoksista</w:t>
      </w:r>
    </w:p>
    <w:p>
      <w:r>
        <w:t xml:space="preserve">Neuvosto aloitti lokakuussa kaksikuukautisen kuulemisen, johon osallistuivat palvelujen käyttäjät, henkilökunta, urheilujärjestöt ja vanhemmat. Kuulemisen tulokset esitellään johtokunnalle tiistaina käsiteltävässä raportissa. Raportissa suositellaan, että Flintin päiväkodin sulkemista koskevia suunnitelmia jatketaan ja että päivystäjien määrää vähennetään. Raportissa todetaan lisäksi, että asianomaisten työntekijöiden ja heidän ammattiliittojensa kuulemista olisi jatkettava. Raportissa suositellaan myös, että Flintin kahvilaan ehdotetuista muutoksista kuullaan edelleen. Valtuutetuille suositellaan myös, että he hyväksyisivät Swim Walesin ja Swim Flintshiren myöntämät 10 000 punnan vuosittaiset avustukset, joilla tuetaan uinnin kehittämistä seuraavien neljän vuoden ajan ja mahdollisesti säilytetään kreivikunnan eliittiuintijärjestelmä.</w:t>
      </w:r>
    </w:p>
    <w:p>
      <w:r>
        <w:rPr>
          <w:b/>
        </w:rPr>
        <w:t xml:space="preserve">Yhteenveto</w:t>
      </w:r>
    </w:p>
    <w:p>
      <w:r>
        <w:t xml:space="preserve">Flintshiren valtuusto kokoontuu keskustelemaan uusimmista vaihtoehdoista vapaa-ajanpalvelujensa tulevaisuutta varten.</w:t>
      </w:r>
    </w:p>
    <w:p>
      <w:r>
        <w:rPr>
          <w:b/>
          <w:u w:val="single"/>
        </w:rPr>
        <w:t xml:space="preserve">Asiakirjan numero 48276</w:t>
      </w:r>
    </w:p>
    <w:p>
      <w:r>
        <w:t xml:space="preserve">Susan Howells: Howells: Kaksi miestä oikeudessa kadonneen naisen kuolemasta</w:t>
      </w:r>
    </w:p>
    <w:p>
      <w:r>
        <w:t xml:space="preserve">Susan Howells, 52, nähtiin viimeksi Harrogatessa helmikuussa, ja hän ilmoitti kadonneeksi poliisille elokuussa. Dale Tarbox, 39, jolla ei ole vakituista asuinpaikkaa, on kiistänyt murhan. Hän esiintyi Leeds Crown Courtissa yhdessä Keith Wadsworthin, 60, kanssa, joka asuu Southend in Dunscroftissa Doncasterissa ja joka on kiistänyt estäneensä laillisen ja kunnollisen hautaamisen. Molemmat miehet joutuvat oikeuteen Leeds Crown Courtissa 16. maaliskuuta. West Yorkshiren poliisi löysi ihmisjäännökset yksityisalueelta Station Roadilta Doncasterissa 5. lokakuuta, ja oikeuslääketieteelliset testit vahvistivat, että ne olivat Howellsin. Lisää Yorkshiren juttuja Seuraa BBC Yorkshirea Facebookissa, Twitterissä ja Instagramissa. Lähetä juttuideoita osoitteeseen yorkslincs.news@bbc.co.uk.</w:t>
      </w:r>
    </w:p>
    <w:p>
      <w:r>
        <w:rPr>
          <w:b/>
        </w:rPr>
        <w:t xml:space="preserve">Yhteenveto</w:t>
      </w:r>
    </w:p>
    <w:p>
      <w:r>
        <w:t xml:space="preserve">Kaksi miestä joutuu oikeuteen sen naisen kuolemasta, jonka jäännökset löydettiin Doncasterista aiemmin tässä kuussa.</w:t>
      </w:r>
    </w:p>
    <w:p>
      <w:r>
        <w:rPr>
          <w:b/>
          <w:u w:val="single"/>
        </w:rPr>
        <w:t xml:space="preserve">Asiakirjan numero 48277</w:t>
      </w:r>
    </w:p>
    <w:p>
      <w:r>
        <w:t xml:space="preserve">Sparkhillin yleislääkärin potilaan seksuaalirikostuomio kumottiin</w:t>
      </w:r>
    </w:p>
    <w:p>
      <w:r>
        <w:t xml:space="preserve">Tohtori Rajeshkumar Mehta, 65, todettiin syylliseksi Birminghamin kruununoikeuden oikeudenkäynnissä viime vuoden huhtikuussa, ja hänet vangittiin 15 kuukaudeksi. Hän työskenteli The Hill General Practice and Care Centerissä Sparkhillissä Birminghamissa. Vetoomustuomioistuin kumosi hänen tuomionsa perjantaina 13. joulukuuta, ja täydellinen kirjallinen tuomio annetaan uuden vuoden aikana. Seuraa BBC West Midlandsia Facebookissa ja Twitterissä ja tilaa paikalliset uutispäivitykset suoraan puhelimeesi. Aiheeseen liittyvät Internet-linkit Hovioikeus</w:t>
      </w:r>
    </w:p>
    <w:p>
      <w:r>
        <w:rPr>
          <w:b/>
        </w:rPr>
        <w:t xml:space="preserve">Yhteenveto</w:t>
      </w:r>
    </w:p>
    <w:p>
      <w:r>
        <w:t xml:space="preserve">Potilaan seksuaalisesta hyväksikäytöstä vangitun yleislääkärin tuomio on kumottu.</w:t>
      </w:r>
    </w:p>
    <w:p>
      <w:r>
        <w:rPr>
          <w:b/>
          <w:u w:val="single"/>
        </w:rPr>
        <w:t xml:space="preserve">Asiakirjan numero 48278</w:t>
      </w:r>
    </w:p>
    <w:p>
      <w:r>
        <w:t xml:space="preserve">Pontypriddin Taff Vale -keskus puretaan kehittämistä varten.</w:t>
      </w:r>
    </w:p>
    <w:p>
      <w:r>
        <w:t xml:space="preserve">Taff Valen ostoskeskus poistettiin osana suunnitelmia kolmen toimistorakennuksen rakentamiseksi. Tontille, joka on nyt Rhondda Cynon Tafin neuvoston omistuksessa, rakennetaan Transport for Walesin ja Pontypriddin kirjaston toimistot. Keskus purettiin osittain vuonna 2011, mutta suunnitelmat keskeytettiin vuonna 2012, kun rakennuttaja joutui konkurssiin. Purkutyöt aloitettiin uudelleen tammikuussa sen jälkeen, kun valtuusto sai alueen omistukseensa vuonna 2015. Alueelle suunnitellaan One4All-keskuksen ja kuntokeskuksen toimistorakennuksia, ja Taff Streetin ja joen yhdistävä kävelytie. Rakennustyöt alkavat marraskuussa, ja saneerauksen on määrä valmistua toukokuussa 2019.</w:t>
      </w:r>
    </w:p>
    <w:p>
      <w:r>
        <w:rPr>
          <w:b/>
        </w:rPr>
        <w:t xml:space="preserve">Yhteenveto</w:t>
      </w:r>
    </w:p>
    <w:p>
      <w:r>
        <w:t xml:space="preserve">Pontypriddin ostoskeskuksen purkaminen on nyt saatu päätökseen osana 1,5 miljoonan punnan saneerausta.</w:t>
      </w:r>
    </w:p>
    <w:p>
      <w:r>
        <w:rPr>
          <w:b/>
          <w:u w:val="single"/>
        </w:rPr>
        <w:t xml:space="preserve">Asiakirjan numero 48279</w:t>
      </w:r>
    </w:p>
    <w:p>
      <w:r>
        <w:t xml:space="preserve">Newcastlen kaupunginvaltuuston lakkoilevien työntekijöiden palkka hyväntekeväisyyteen</w:t>
      </w:r>
    </w:p>
    <w:p>
      <w:r>
        <w:t xml:space="preserve">Yli kaksi miljoonaa julkisen sektorin työntekijää eri puolilla Yhdistynyttä kuningaskuntaa aikoo nousta keskiviikkona työtaisteluun eläkemuutosten vuoksi. Newcastlen kaupunginvaltuusto arvioi, että noin 100 000 puntaa säästyy, ja ne menevät vapaaehtois- ja yhteisöryhmiä tukevalle Newcastle Fundille. Lakkoon osallistuvien työntekijöiden palkasta vähennetään myös helmikuussa, jotta joulun aikaisia taloudellisia paineita voidaan helpottaa. Kaupunginvaltuuston johtaja Nick Forbes sanoi, että rahojen antaminen rahastoon oli tarkoitus tehdä siksi, että yhteisöt hyötyisivät lakosta. Hän sanoi, että helmikuun palkan vähennys tehdään silloin, kun työntekijät eivät maksa kunnallisveroa. "Monet näistä ihmisistä ovat matalapalkkaisia etulinjan työntekijöitä. Se on meidän tapamme auttaa ihmisiä joulun aikaan", hän sanoi.</w:t>
      </w:r>
    </w:p>
    <w:p>
      <w:r>
        <w:rPr>
          <w:b/>
        </w:rPr>
        <w:t xml:space="preserve">Yhteenveto</w:t>
      </w:r>
    </w:p>
    <w:p>
      <w:r>
        <w:t xml:space="preserve">Newcastlen kaupunginvaltuuston lakkoilevien työntekijöiden maksamattomat palkat annetaan hyväntekeväisyyteen.</w:t>
      </w:r>
    </w:p>
    <w:p>
      <w:r>
        <w:rPr>
          <w:b/>
          <w:u w:val="single"/>
        </w:rPr>
        <w:t xml:space="preserve">Asiakirjan numero 48280</w:t>
      </w:r>
    </w:p>
    <w:p>
      <w:r>
        <w:t xml:space="preserve">Kiinan palvelusektorin kasvu piristyy</w:t>
      </w:r>
    </w:p>
    <w:p>
      <w:r>
        <w:t xml:space="preserve">Joulukuussa ei-teollisuuden ostopäälliköiden indeksi (PMI) nousi 56,1:een marraskuun 55,6:sta. Yli 50 lukema merkitsee laajentumista. Tiedot osoittivat myös, että rakennusalan uudet tilaukset olivat kasvaneet voimakkaasti. Joidenkin analyytikoiden mukaan elpyminen oli kuitenkin vaimeaa. "Sekä joulukuun teollisuuden että muiden kuin teollisuuden PMI-indeksien absoluuttiset tasot ovat edelleen suhteellisen alhaisia historiallisiin standardeihin nähden, ja ne ovat sopusoinnussa taloudellisen toimeliaisuuden vain vaatimattoman elpymisen kanssa", sanoi Dariusz Kowalczyk Credit Agricolesta. Teollisuuden ulkopuolinen PMI mittaa palvelualoja, mukaan lukien vähittäiskauppa, mutta myös kiinteistö- ja rakennusala. Aiemmin tällä viikolla myös Kiinan teollisuuden toimialaindeksit osoittivat merkkejä paranemisesta. Vienti on kuitenkin edelleen heikkoa, sillä maailmantalouden kuva on edelleen synkkä.</w:t>
      </w:r>
    </w:p>
    <w:p>
      <w:r>
        <w:rPr>
          <w:b/>
        </w:rPr>
        <w:t xml:space="preserve">Yhteenveto</w:t>
      </w:r>
    </w:p>
    <w:p>
      <w:r>
        <w:t xml:space="preserve">Kiinan palvelusektori on kasvanut nopeimmin neljään kuukauteen, mikä on lisännyt näyttöä siitä, että talouden elpyminen saattaa jatkua.</w:t>
      </w:r>
    </w:p>
    <w:p>
      <w:r>
        <w:rPr>
          <w:b/>
          <w:u w:val="single"/>
        </w:rPr>
        <w:t xml:space="preserve">Asiakirjan numero 48281</w:t>
      </w:r>
    </w:p>
    <w:p>
      <w:r>
        <w:t xml:space="preserve">Kadonnut BBC:n musiikkimateriaali löytyi kaapin takaa Nigeriassa</w:t>
      </w:r>
    </w:p>
    <w:p>
      <w:r>
        <w:t xml:space="preserve">The Scaffold, jossa on Sir Paul McCartneyn nuorempi veli Mike, lauloi "Lily the Pink" The Talk of the Town -ohjelmassa. Videomateriaalin löysi Nigerian pääkaupungissa Abujassa tv-arkistonhoitaja Philip Morris Wiganista, Suur-Manchesterista. Sitä oli esitetty televisiossa Uudessa-Seelannissa, Gibraltarilla, Algeriassa ja sitten Nigeriassa. Alkuperäinen tallenne tuhoutui BBC:n tilanpuutteen vuoksi, mutta kopio löytyi 4000 kilometrin päästä, 50 vuotta myöhemmin. "Onneksemme se oli pudonnut kaapin perälle, ja minä löysin sen vuosia myöhemmin", Morris sanoi. "Olen hyvin, hyvin iloinen siitä." Morris, joka on arkistojen säilyttämisen asiantuntija ja erikoistunut kadonneiden nauhojen palauttamiseen, on aiemmin löytänyt kadonneita Dr. Who -jaksoja Länsi-Afrikan maasta sekä kadonneita Morecambe and Wise -jaksoja Sierra Leonessa sijaitsevasta hylätystä elokuvateatterista. Mike McGear McCartney, 75, sanoi: "Kaikki huippunäyttelijät - Sammy Davis Jnr, Bob Hope ja Sinatra - soittivat Talk of the Townissa. "Joten oli suuri kunnia, että minua pyydettiin soittamaan."</w:t>
      </w:r>
    </w:p>
    <w:p>
      <w:r>
        <w:rPr>
          <w:b/>
        </w:rPr>
        <w:t xml:space="preserve">Yhteenveto</w:t>
      </w:r>
    </w:p>
    <w:p>
      <w:r>
        <w:t xml:space="preserve">Nigeriasta on löytynyt kaapin takaa kadonnutta kuvamateriaalia bändistä, joka esitti ykköshittinsä BBC:n ohjelmassa vuonna 1969.</w:t>
      </w:r>
    </w:p>
    <w:p>
      <w:r>
        <w:rPr>
          <w:b/>
          <w:u w:val="single"/>
        </w:rPr>
        <w:t xml:space="preserve">Asiakirjan numero 48282</w:t>
      </w:r>
    </w:p>
    <w:p>
      <w:r>
        <w:t xml:space="preserve">Adrian Mole -musikaali "jatkuu" kirjailijan kuolemasta huolimatta</w:t>
      </w:r>
    </w:p>
    <w:p>
      <w:r>
        <w:t xml:space="preserve">Kahdeksan kirjan sarjan ensimmäinen osa, 13 3/4-vuotiaan Adrian Molen salainen päiväkirja, julkaistiin vuonna 1982. Rouva Townsend kuoli kotonaan Leicesterissä torstaina lyhyen sairauden jälkeen. Leicesterin Curve-teatterin toimitusjohtaja Fiona Allen sanoi, että sarjan esittäminen ensi vuoden alussa olisi "uskomaton kunnianosoitus" hänelle. Townsend, 68, syntyi Leicesterissä vuonna 1946, ja hänen tunnetuin teoksensa esitettiin kotikaupungissaan. Allen kertoi, että musikaalin parissa on työskennelty "viimeiset pari vuotta". "Se on tilattu ja kirjoitettu", hän lisäsi. "Sillä on tuottaja ja ohjaaja, ja hän todella työskenteli johtavana luovana tekijänä tässä projektissa. "Meidän on tietysti otettava huomioon aikataulut, mutta hanke etenee. "Tarkoituksena on ensi vuoden kevät, ja se olisi mahtava kunnianosoitus naiselle", hän sanoi. Vuonna 2009 Townsendille myönnettiin Leicesterin kunniatohtorin arvonimi.</w:t>
      </w:r>
    </w:p>
    <w:p>
      <w:r>
        <w:rPr>
          <w:b/>
        </w:rPr>
        <w:t xml:space="preserve">Yhteenveto</w:t>
      </w:r>
    </w:p>
    <w:p>
      <w:r>
        <w:t xml:space="preserve">Adrian Mole -elokuvan musikaaliversio toteutetaan sen kirjoittajan Sue Townsendin kuolemasta huolimatta, kuten on vahvistettu.</w:t>
      </w:r>
    </w:p>
    <w:p>
      <w:r>
        <w:rPr>
          <w:b/>
          <w:u w:val="single"/>
        </w:rPr>
        <w:t xml:space="preserve">Asiakirjan numero 48283</w:t>
      </w:r>
    </w:p>
    <w:p>
      <w:r>
        <w:t xml:space="preserve">Kuningattaren kruunajaiset: Westminster Abbeyssa järjestettävä vuosijuhlajumalanpalvelus</w:t>
      </w:r>
    </w:p>
    <w:p>
      <w:r>
        <w:t xml:space="preserve">Kuninkaallisen perheen vieraina 4. kesäkuuta järjestettävässä jumalanpalveluksessa on mukana myös ulkomaisia arvohenkilöitä. Muihin kesäksi suunniteltuihin juhlallisuuksiin kuuluu nelipäiväinen festivaali Buckinghamin palatsin puutarhassa heinäkuussa. Kuningatar Elisabet kruunattiin 2. kesäkuuta 1953 yli 8 000 vieraan edessä Westminster Abbeyssa. Kuningatar oli 25-vuotiaana korvannut isänsä kuningas Yrjö VI:n monarkkina tämän kuoltua 6. helmikuuta 1952. Hänen näyttävä kruunajaisjuhlansa - sodanjälkeisen ankaran talouden aikana - oli kuukausien suunnittelun huipentuma. Pyhän Edvardin kruunun asetti hänen päähänsä Canterburyn silloinen arkkipiispa Geoffrey Fisher. Arviolta 3 miljoonaa ihmistä jonotti kaduilla nähdäkseen vilauksen uudesta monarkista, kun hän kulki Buckinghamin palatsiin ja takaisin kultaisessa vaunussa. Kuningatar sanoi radiolähetyksessä: "Koko elämäni ajan ja koko sydämestäni pyrin olemaan luottamuksenne arvoinen." Vuonna 2003 luostarissa pidettiin 50-vuotisjuhlajumalanpalvelus, jossa vieraina oli myös 2. kesäkuuta 1953 syntyneitä henkilöitä. Viime vuonna kuningattaren 60-vuotisen valtakauden kunniaksi järjestettyihin timanttisen juhlavuoden juhlallisuuksiin kuului muun muassa Thamesilla järjestetty jokikulkue ja konsertti Buckinghamin palatsin ulkopuolella.</w:t>
      </w:r>
    </w:p>
    <w:p>
      <w:r>
        <w:rPr>
          <w:b/>
        </w:rPr>
        <w:t xml:space="preserve">Yhteenveto</w:t>
      </w:r>
    </w:p>
    <w:p>
      <w:r>
        <w:t xml:space="preserve">Buckinghamin palatsi on ilmoittanut, että kuningattaren kruunajaisten 60-vuotisjuhlaa vietetään Westminster Abbeyssa järjestettävässä jumalanpalveluksessa.</w:t>
      </w:r>
    </w:p>
    <w:p>
      <w:r>
        <w:rPr>
          <w:b/>
          <w:u w:val="single"/>
        </w:rPr>
        <w:t xml:space="preserve">Asiakirjan numero 48284</w:t>
      </w:r>
    </w:p>
    <w:p>
      <w:r>
        <w:t xml:space="preserve">Etelä-Korean poliisi terrorismin julisteessa</w:t>
      </w:r>
    </w:p>
    <w:p>
      <w:r>
        <w:t xml:space="preserve">Uutisia muualta......as found by BBC Monitoring Julisteet oli ripustettu ostoskeskukseen Bupyeongin kaupunginosassa Incheonissa, joka sijaitsee Soulista länteen. Niissä on kaksi kättä, joiden alla lukee "Stop! Terrorismi", ja sen jälkeen kehotetaan ihmisiä pysymään valppaina, Korea Times kertoo. Kädenjälki on kuitenkin korealaisen kansallismielisen Ahn Jung-geunin käsi, joka murhasi vuonna 1909 Japanin hallitseman Korean entisen kuvernöörin, merkittävän japanilaisen valtiomiehen Hirobumi Iton. Ahnia halveksitaan Japanissa, ja hallituksen tiedottaja leimasi hänet "terroristiksi" vuonna 2014. Häntä kuitenkin juhlitaan sankarina Etelä-Koreassa, jossa hänen tunnusomaisesta kädenjäljestään - josta puuttuu puolet sormesta - on tullut isänmaallinen symboli, lehti toteaa. Juliste herätti kritiikkiä verkossa sen jälkeen, kun se jaettiin sosiaalisissa verkostoissa, ja jotkut kysyivät, oliko julisteen tarkoitus antaa ymmärtää, että Ahn oli terroristi, Chosun.com kertoo. Näyttää kuitenkin siltä, että koko juttu oli vain epäonnistuneen kuvahaun tulos. "Meillä ei ollut aikomustakaan saattaa Ahn Jung-geunia häpeään", eräs upseeri sanoo Korea Timesissa. "Se oli erehdys, joka tehtiin etsiessämme käden kuvaa, joka merkitsee pysähtymistä." Lehti toteaa, että kaikki julisteet on nyt poistettu. Seuraava juttu: Elokuva estetty Morgan Freemanin puuttumisen vuoksi Käytä #NewsfromElsewhere, jotta pysyt ajan tasalla uutisistamme Twitterin kautta.</w:t>
      </w:r>
    </w:p>
    <w:p>
      <w:r>
        <w:rPr>
          <w:b/>
        </w:rPr>
        <w:t xml:space="preserve">Yhteenveto</w:t>
      </w:r>
    </w:p>
    <w:p>
      <w:r>
        <w:t xml:space="preserve">Etelä-Korean poliisivoimat ovat joutuneet kritiikin kohteeksi käytettyään Korean itsenäisyystaistelijan ikonista kädenjälkeä terrorismista varoittavissa julisteissa, kerrotaan.</w:t>
      </w:r>
    </w:p>
    <w:p>
      <w:r>
        <w:rPr>
          <w:b/>
          <w:u w:val="single"/>
        </w:rPr>
        <w:t xml:space="preserve">Asiakirjan numero 48285</w:t>
      </w:r>
    </w:p>
    <w:p>
      <w:r>
        <w:t xml:space="preserve">Middlehavenin lumikeskus suosittu, kehittäjät väittävät</w:t>
      </w:r>
    </w:p>
    <w:p>
      <w:r>
        <w:t xml:space="preserve">Middlehaveniin ehdotetaan 170 metrin (557 jalan) pituista sisähiihtorinnettä, jääseinää, trampoliinipuistoa, kiipeilyseiniä, kahviloita ja kauppoja. Suunnitelmat toimitetaan neuvoston hyväksyttäväksi vuoden 2016 alussa. Teessidessä toimiva Cool Runnings (NE) sanoi, että saatujen kommenttien perusteella suunnitelmalla on "todellista kiinnostusta". Kehitys, jonka yritys odottaa luovan noin 350 työpaikkaa, on osa Middlehavenin elvyttämistä, jossa on jo käytetty yli 150 miljoonaa puntaa asunto-, vapaa-ajan- ja liikekiinteistöjen kehittämiseen. Aiheeseen liittyvät Internet-linkit Middlesbrough Council Cool Runnings (NE)</w:t>
      </w:r>
    </w:p>
    <w:p>
      <w:r>
        <w:rPr>
          <w:b/>
        </w:rPr>
        <w:t xml:space="preserve">Yhteenveto</w:t>
      </w:r>
    </w:p>
    <w:p>
      <w:r>
        <w:t xml:space="preserve">Suunnitelmat 30 miljoonan punnan lumi- ja vapaa-ajankeskuksesta ovat saaneet 95 prosenttia myönteistä palautetta julkisessa kuulemisessa, kertovat rakennuttajat.</w:t>
      </w:r>
    </w:p>
    <w:p>
      <w:r>
        <w:rPr>
          <w:b/>
          <w:u w:val="single"/>
        </w:rPr>
        <w:t xml:space="preserve">Asiakirjan numero 48286</w:t>
      </w:r>
    </w:p>
    <w:p>
      <w:r>
        <w:t xml:space="preserve">Alabaman poliisi pyytää anteeksi "tunteetonta" kodittomien peittokuvaa</w:t>
      </w:r>
    </w:p>
    <w:p>
      <w:r>
        <w:t xml:space="preserve">Alabaman Mobilessa asuvat poliisit sanoivat, että se oli jouluviesti. Poliisipäällikkö sanoi, ettei poliisi hyväksy kerjäämistä, joka on yhdysvaltalainen termi kerjäämiselle. Hän sanoi kuitenkin, ettei Mobilen poliisilaitoksen tarkoituksena ollut "pilkata niitä, jotka joutuvat kodittomiksi". Kuvassa kaksi poliisia piti kädessään erilaisia yhteen teipattuja pahvisia kylttejä, joissa luki muun muassa "Asunnoton. Need help" ja "Trying to make it. Kaikki auttaa. Jumala siunatkoon teitä". "Haluamme toivottaa kaikille 4. piirin asukkaille hyvää joulua, erityisesti kapteenillemme", viestissä sanottiin. "Toivottavasti nautitte kodittomien peitostamme! Vilpittömästi, Panhandler partio." Eräs Facebook-käyttäjä postasi alkuperäisen viestin uudelleen viestillä: "Kuvittele, että olet ylpeä siitä, että terrorisoit yhteiskunnan haavoittuvimpia ihmisiä." Repostaus keräsi tuhansia vihaisia kommentteja, ja jotkut vaativat poliisien erottamista. Mobilen poliisilaitos julkaisi sitten anteeksipyynnön. "Kantamme on aina ollut tehdä yhteistyötä yhteisön palveluntarjoajien kanssa, jotta voimme auttaa asunnottomuuden kanssa kamppailevia toivon avulla parantamaan elämänlaatuaan", postauksessa sanottiin. Saatat myös haluta katsoa:</w:t>
      </w:r>
    </w:p>
    <w:p>
      <w:r>
        <w:rPr>
          <w:b/>
        </w:rPr>
        <w:t xml:space="preserve">Yhteenveto</w:t>
      </w:r>
    </w:p>
    <w:p>
      <w:r>
        <w:t xml:space="preserve">Yhdysvaltain poliisipäällikkö on pyytänyt anteeksi "tunteetonta" Facebook-kirjoitusta, jossa kaksi poliisia piteli kerjäämiseen käytetyistä merkeistä koostuvaa "kodittomien peittoa".</w:t>
      </w:r>
    </w:p>
    <w:p>
      <w:r>
        <w:rPr>
          <w:b/>
          <w:u w:val="single"/>
        </w:rPr>
        <w:t xml:space="preserve">Asiakirjan numero 48287</w:t>
      </w:r>
    </w:p>
    <w:p>
      <w:r>
        <w:t xml:space="preserve">Norovirus sulkee kolme Weston Generalin sairaalan osastoa</w:t>
      </w:r>
    </w:p>
    <w:p>
      <w:r>
        <w:t xml:space="preserve">Yleisöä on kehotettu pysymään poissa Weston General Hospitalista, ellei se ole ehdottoman välttämätöntä. Vierailijoita on rajoitettu, eikä alle 12-vuotiaita lapsia päästetä sisään. Sairaala on kuvaillut talven oksenteluviruksen puhkeamista "vakavaksi". Osastot Uphill, Berrow ja Kewstoke on suljettu, ja rajoitukset ovat voimassa ainakin sunnuntaihin asti. Sairaalan mukaan vierailijoiden rajoittaminen ennen joulua on "viimeinen asia, jonka se halusi tehdä", mutta se toivoi, että toimenpiteet auttaisivat sitä selvittämään taudinpurkauksen.</w:t>
      </w:r>
    </w:p>
    <w:p>
      <w:r>
        <w:rPr>
          <w:b/>
        </w:rPr>
        <w:t xml:space="preserve">Yhteenveto</w:t>
      </w:r>
    </w:p>
    <w:p>
      <w:r>
        <w:t xml:space="preserve">Somersetissa sijaitsevan sairaalan kolme osastoa on suljettu noroviruksen puhkeamisen vuoksi.</w:t>
      </w:r>
    </w:p>
    <w:p>
      <w:r>
        <w:rPr>
          <w:b/>
          <w:u w:val="single"/>
        </w:rPr>
        <w:t xml:space="preserve">Asiakirjan numero 48288</w:t>
      </w:r>
    </w:p>
    <w:p>
      <w:r>
        <w:t xml:space="preserve">Arpinaama-kaksikko Al Pacino ja Brian de Palma yhdistyvät uudelleen</w:t>
      </w:r>
    </w:p>
    <w:p>
      <w:r>
        <w:t xml:space="preserve">Näyttelijä ja ohjaaja, jotka työskentelivät yhdessä Scarface- ja Carlito's Way -elokuvissa, yhdistävät voimansa Happy Valley -elokuvassa, joka kertoo Joe Paternon tarinan. Viime vuonna kuolleen Penn Staten valmentajan väitetään peitelleen avustajansa Jerry Sanduskyn tekemää lasten seksuaalista hyväksikäyttöä. Elokuvan tuottaa American Psychosta tuttu Edward R Pressman. Pressman, joka on hankkinut elokuvaoikeudet Paterno-bestsellerin kirjoittajalta Joe Posnanskilta, sanoi: "De Palma ja Pacino ovat Scarface- ja Carlito's Way -elokuvien tekijätiimi, joka yhdistyy jälleen kolmannen kerran. "Enkä voi kuvitella parempaa kaksikkoa kertomaan tätä tarinaa monimutkaisesta, intensiivisen oikeamielisestä miehestä, jonka oma traaginen virhe kaatoi." Viime vuoden heinäkuussa, kuusi kuukautta Paternon keuhkosyöpään kuoleman jälkeen, Penn Staten kaikki tulokset vuosilta 1998-2011 poistettiin lasten hyväksikäyttöskandaalin seurauksena, jonka seurauksena Sandusky joutui 30 vuodeksi vankilaan sen jälkeen, kun hänet oli todettu syylliseksi 45:een seksuaaliseen hyväksikäyttöön. Pacino ja De Palma työskentelivät alun perin yhdessä vuonna 1983 ilmestyneessä Arpinaama-elokuvassa, joka oli uusintaversio 1930-luvun elokuvasta. Siinä Pacino esitti kuubalaista pakolaista, josta tulee huumekartellin pomo Yhdysvalloissa, kunnes hänen elämänsä vähitellen romahtaa. Kymmenen vuotta myöhemmin kaksikko palasi yhteen Carlito's Way -elokuvassa, joka kertoo urarikollisesta, jonka päättäväinen pyrkimys tulla rehelliseksi menee pieleen.</w:t>
      </w:r>
    </w:p>
    <w:p>
      <w:r>
        <w:rPr>
          <w:b/>
        </w:rPr>
        <w:t xml:space="preserve">Yhteenveto</w:t>
      </w:r>
    </w:p>
    <w:p>
      <w:r>
        <w:t xml:space="preserve">Al Pacino ja Brian de Palma tekevät ensimmäistä kertaa 20 vuoteen yhdessä elokuvan häpäisty amerikkalaisen jalkapallon valmentajasta.</w:t>
      </w:r>
    </w:p>
    <w:p>
      <w:r>
        <w:rPr>
          <w:b/>
          <w:u w:val="single"/>
        </w:rPr>
        <w:t xml:space="preserve">Asiakirjan numero 48289</w:t>
      </w:r>
    </w:p>
    <w:p>
      <w:r>
        <w:t xml:space="preserve">Maidstonen sairaalan päätös ei ole helppo</w:t>
      </w:r>
    </w:p>
    <w:p>
      <w:r>
        <w:t xml:space="preserve">Lansley vieraili sairaalassa ennen kuin hän päättää, siirretäänkö osa äitiyspalveluista Tunbridge Wellsin uuteen Pembury Hospitaliin. Hän tapasi yleislääkäreitä kuullakseen heidän näkemyksiään ehdotuksesta, jonka mukaan Maidstonessa olisi vain kätilöiden johtama synnytysyksikkö. Kampanjoijat ovat sanoneet, että äitien ja vauvojen henki vaarantuisi. "Kliiniset kysymykset" Lansley sanoi: "Kymmenen vuotta, käytännössä kuusi vuotta, on tehty päätöksiä ja niistä on aiheutunut huomattavia seurauksia ja kustannuksia. "Minun on tehtävä päätös, joka ei ole helppo, sen välillä, mitä ihmiset olisivat voineet sopia, jos he olisivat palanneet vuoteen 2004, ja sen välillä, mitä meidän on tehtävä vuonna 2010 sen valossa, mitä on jo tapahtunut." Hän totesi, että "meidän on tehtävä päätös, joka ei ole helppo." Tohtori Caroline Jessel West Kent Primary Care Trustista sanoi: "Viime kädessä kannatan ehdotuksia, mutta myönnän, että ne ovat vaikeita, erityisesti ihmisille, jotka eivät täysin ymmärrä kliinisten kysymysten monimutkaisuutta paikan päällä. "Sairaalaliitto on kuitenkin miettinyt niitä paljon."</w:t>
      </w:r>
    </w:p>
    <w:p>
      <w:r>
        <w:rPr>
          <w:b/>
        </w:rPr>
        <w:t xml:space="preserve">Yhteenveto</w:t>
      </w:r>
    </w:p>
    <w:p>
      <w:r>
        <w:t xml:space="preserve">Terveysministeri Andrew Lansley on myöntänyt, että päätös Maidstonen sairaalaan suunnitelluista muutoksista ei ole helppo.</w:t>
      </w:r>
    </w:p>
    <w:p>
      <w:r>
        <w:rPr>
          <w:b/>
          <w:u w:val="single"/>
        </w:rPr>
        <w:t xml:space="preserve">Asiakirjan numero 48290</w:t>
      </w:r>
    </w:p>
    <w:p>
      <w:r>
        <w:t xml:space="preserve">Japanilainen Kobe Steel syytteeseen laatuskandaalista</w:t>
      </w:r>
    </w:p>
    <w:p>
      <w:r>
        <w:t xml:space="preserve">Kobe Steel, joka on Japanin kolmanneksi suurin teräksentuottaja, myönsi ensimmäisen kerran väärinkäytökset viime vuonna. Yritys sanoi torstaina olevansa syvästi pahoillaan "siitä valtavasta määrästä huolta ja vaivaa", jonka se oli aiheuttanut asiakkailleen. Kobe Steel toimittaa tuotteita autojen, lentokoneiden ja junien valmistajille ympäri maailmaa. Tuotantojätit, kuten Boeing, Toyota ja General Motors, ovat tutkineet, ovatko ne käyttäneet huonolaatuisia materiaaleja, mutta turvallisuusongelmia ei ole vielä raportoitu. "Pyydämme vielä kerran syvästi anteeksi sitä huomattavaa vaivaa, jota olemme aiheuttaneet asiakkaillemme, tavarantoimittajillemme, osakkeenomistajillemme ja monille muille Kobe Steel Ltd:n ja sen konserniyhtiöiden väärinkäytösten vuoksi", yritys sanoi Tokion piirisyyttäjänviraston syytteeseen liittyen. Kobe Steelin maaliskuussa julkaiseman raportin mukaan "väärinkäytöksiä" oli tapahtunut yhteensä 688 tapauksessa, joista 525 ilmoitettiin, kun ongelma paljastui ensimmäisen kerran viime vuoden lokakuussa, ja 163 uutta tapausta. Raportissa vahvistettiin, että henkilökunta oli muuttanut tai väärentänyt joidenkin tuotteiden laatua koskevia tietoja ennen niiden lähettämistä. Kobe Steelillä oli "syvälle juurtuneita ongelmia" yrityskulttuurin ja sääntöjen noudattamisen suhteen, raportissa myönnettiin. Skandaali on jo johtanut yhtiön ylimmän johdon uudelleenjärjestelyihin, joihin kuuluu muun muassa toimitusjohtaja Hiroya Kawasakin ero. Yritys on myös joutunut oikeustoimiin Yhdysvalloissa ja Kanadassa väärinkäytösten vuoksi.</w:t>
      </w:r>
    </w:p>
    <w:p>
      <w:r>
        <w:rPr>
          <w:b/>
        </w:rPr>
        <w:t xml:space="preserve">Yhteenveto</w:t>
      </w:r>
    </w:p>
    <w:p>
      <w:r>
        <w:t xml:space="preserve">Kobe Steel on asetettu syytteeseen Japanin kilpailulainsäädännön rikkomisesta sen jälkeen, kun yritys myönsi väärentäneensä sadoille asiakkaille myytyjen tuotteiden lujuus- ja laatutietoja.</w:t>
      </w:r>
    </w:p>
    <w:p>
      <w:r>
        <w:rPr>
          <w:b/>
          <w:u w:val="single"/>
        </w:rPr>
        <w:t xml:space="preserve">Asiakirjan numero 48291</w:t>
      </w:r>
    </w:p>
    <w:p>
      <w:r>
        <w:t xml:space="preserve">Dorsetin pöllöt pelastettiin 30 000 punnan maatilan kunnostustöillä.</w:t>
      </w:r>
    </w:p>
    <w:p>
      <w:r>
        <w:t xml:space="preserve">Countryside Restoration Trust -hyväntekeväisyysjärjestö kunnostaa omistamaansa Bere Marsh Farmin navettaa Shillingstonessa Dorsetissa. Useat poikaset lensivät syyskuussa, ja parin odotetaan parittelevan jälleen joulukuussa. Pöllöt, jotka ovat lailla suojeltuja, ovat käyttäneet paikkaa 20 vuoden ajan. Luonnonvaraisilla pöllöillä on vuoden 1981 Wildlife and Countryside Act -lain mukainen korkein mahdollinen oikeudellinen suojelu, mikä tarkoittaa, että luonnonvaraisten lintujen, niiden pesien tai munien tappaminen, vahingoittaminen tai ottaminen on rikos. Kattopuita ja kattotiiliä korjataan "erittäin varovasti, jotta ikoniset pöllöt eivät joutuisi siirtymään pois rapistuneesta ladosta", kertoo maatilan elokuussa ostanut säätiö. Bere Marsh Farmin johtaja Elaine Spencer-White sanoi: "Olemme sekä helpottuneita että iloisia siitä, että pöllöt ovat nyt turvassa monien vuosien ajan".</w:t>
      </w:r>
    </w:p>
    <w:p>
      <w:r>
        <w:rPr>
          <w:b/>
        </w:rPr>
        <w:t xml:space="preserve">Yhteenveto</w:t>
      </w:r>
    </w:p>
    <w:p>
      <w:r>
        <w:t xml:space="preserve">Pöllöpari on pelastettu, kun 30 000 puntaa kerättiin "romahtaneen" ladon korjaamiseksi, jossa ne ovat pesineet.</w:t>
      </w:r>
    </w:p>
    <w:p>
      <w:r>
        <w:rPr>
          <w:b/>
          <w:u w:val="single"/>
        </w:rPr>
        <w:t xml:space="preserve">Asiakirjan numero 48292</w:t>
      </w:r>
    </w:p>
    <w:p>
      <w:r>
        <w:t xml:space="preserve">Federal Reserve korko nousu "läheltä piti", pöytäkirjat osoittavat</w:t>
      </w:r>
    </w:p>
    <w:p>
      <w:r>
        <w:t xml:space="preserve">Fedin jäsenet äänestivät yksimielisesti keskeisen ohjauskorkonsa nostamisesta 25 peruspisteellä 0,25-0,5 prosenttiin, mitä odotettiin laajalti. Jotkut jäsenet olivat kuitenkin varovaisia maailmanlaajuisten huolenaiheiden ja alhaisen inflaation vuoksi. Taloudelliset olosuhteet todennäköisesti oikeuttavat "vain asteittaisiin korotuksiin" tulevaisuudessa, pöytäkirjasta kävi ilmi. "Osallistujat korostivat tarvetta sopeuttaa politiikkalinjaa taloudellisten olosuhteiden kehittyessä ja välttää näyttämästä sitoutumista mihinkään tiettyyn sopeutusvauhtiin", keskiviikkona julkaistujen yksityiskohtien mukaan. Viime kuussa antamassaan korotuksesta kertovassa lausunnossa Fedin puheenjohtaja Janet Yellen sanoi olevansa luottavainen siihen, että inflaatio saavuttaisi 2 prosentin tavoitteen ja että globaalit tekijät eivät suista Yhdysvaltain taloutta raiteiltaan. Inflaatio oli useiden Fedin jäsenten keskeinen huolenaihe. Yhdysvaltain inflaatio on pysynyt odotettua heikompana, ja öljyn hinnan laskun jatkuminen ja dollarin vahvistuminen voivat romuttaa Fedin inflaatioennusteet. Fedin johtokunnan jäsenet olivat kohtuullisen luottavaisia siihen, että työmarkkinat paranevat edelleen, mutta se ei välttämättä riitä talouden ylläpitämiseen. Joulukuun pöytäkirjojen mukaan: "Pari [jäsentä] oli myös huolissaan siitä, että työmarkkinoiden vahvistuminen edelleen ei ehkä osoittautuisi riittäväksi kompensoimaan globaalien deflaatiovoimien aiheuttamia laskupaineita."</w:t>
      </w:r>
    </w:p>
    <w:p>
      <w:r>
        <w:rPr>
          <w:b/>
        </w:rPr>
        <w:t xml:space="preserve">Yhteenveto</w:t>
      </w:r>
    </w:p>
    <w:p>
      <w:r>
        <w:t xml:space="preserve">Yhdysvaltain keskuspankin päätös koronnostosta joulukuussa oli Fedin joulukuun kokouksen pöytäkirjan mukaan "lähellä".</w:t>
      </w:r>
    </w:p>
    <w:p>
      <w:r>
        <w:rPr>
          <w:b/>
          <w:u w:val="single"/>
        </w:rPr>
        <w:t xml:space="preserve">Asiakirjan numero 48293</w:t>
      </w:r>
    </w:p>
    <w:p>
      <w:r>
        <w:t xml:space="preserve">Äidin Cornwallin kuolemantapaus turvallisuuskampanjan etualalla</w:t>
      </w:r>
    </w:p>
    <w:p>
      <w:r>
        <w:t xml:space="preserve">Thirza Whittall, 33, kuoli vuonna 2008, kun hän astui perheensä Roselandin niemimaalla sijaitsevassa Portscathossa vuokraaman talon kylpyammeeseen. Hänen viisivuotias tyttärensä löysi hänen ruumiinsa. Mike Clark sähköturvallisuusneuvostosta sanoi, että ilman lakimuutosta vuokralaisten on kysyttävä testejä vuokranantajilta. Kuolemansyyntutkija Andrew Cox sanoi heinäkuussa 2009 tehdyssä tutkinnassa, että oli "käsittämätöntä", ettei sähköjen tarkastamisesta vuokrakodeissa, joissa ei ole useita asukkaita, ollut lakia. Viimeisin todistus siitä, että kiinteistön sähköjärjestelmä oli testattu, oli vuodelta 1981. Rouva Whittallin äiti Jane Andain kertoi BBC Radio Cornwallille: "Useimmat ihmiset kauhistuisivat, jos tietäisivät, ettei sähköjä ollut tarkastettu yli 30 vuoteen. "Yritämme epätoivoisesti muuttaa lakia, jotta tällaista ei tapahtuisi kenellekään muulle." Clark sanoi: Clark: "Ihmiset pitävät sähköä yleensä turvallisena, eivätkä ajattele sitä lainkaan." Hän lisäsi: "Pyydämme hallitusta tarkastelemaan tarkemmin sähköturvallisuutta yksityisissä vuokrakiinteistöissä, joissa sähköiskun riski on tutkimustemme mukaan suurempi." Whittallin perhe oli muuttanut Cornwalliin Rowley Regisistä West Midlandsista vain kuusi päivää ennen kuin rouva Whittall kuoli.</w:t>
      </w:r>
    </w:p>
    <w:p>
      <w:r>
        <w:rPr>
          <w:b/>
        </w:rPr>
        <w:t xml:space="preserve">Yhteenveto</w:t>
      </w:r>
    </w:p>
    <w:p>
      <w:r>
        <w:t xml:space="preserve">Cornwallissa sijaitsevan vuokra-asuntonsa kylpyammeessa sähköiskun saaneen nuoren äidin kuolema korostaa pyrkimystä parantaa sähköturvallisuutta.</w:t>
      </w:r>
    </w:p>
    <w:p>
      <w:r>
        <w:rPr>
          <w:b/>
          <w:u w:val="single"/>
        </w:rPr>
        <w:t xml:space="preserve">Asiakirjan numero 48294</w:t>
      </w:r>
    </w:p>
    <w:p>
      <w:r>
        <w:t xml:space="preserve">Glentressin metsäkeskus avautuu</w:t>
      </w:r>
    </w:p>
    <w:p>
      <w:r>
        <w:t xml:space="preserve">Skotlannin metsäkomission Glentressin metsässä Peeblesin lähellä sijaitsevassa Forestry Commission Scotlandin toimipisteessä vierailee vuosittain 300 000 kävijää. Glentress Peelissä on kahvila, pyöräkauppa, pyörävuokraamo, pukuhuoneita, suihkut ja wc:t. Se nauttii jo nyt mainetta yhtenä maan suosituimmista kävely- ja maastopyöräilykohteista. FCS:n Dumfriesin ja Bordersin virkistys- ja matkailupäällikkö Hugh McKay sanoi: "Glentress Peel on varsin upea kohde, jossa on neljä ikonista rakennusta, ja olemme varmoja, että kävijät ovat todella kiinnostuneita näkemään sen sisältä itse." Glentress Peelin rakennuskohde sijaitsee 12 hehtaarin maisemoidulla alueella, jota yhdistävät polut ja tie. Alueelle on luotu uusi pysäköintialue 150 ajoneuvolle, ja tulkintapaneelit antavat kävijöille lisätietoa metsästä.</w:t>
      </w:r>
    </w:p>
    <w:p>
      <w:r>
        <w:rPr>
          <w:b/>
        </w:rPr>
        <w:t xml:space="preserve">Yhteenveto</w:t>
      </w:r>
    </w:p>
    <w:p>
      <w:r>
        <w:t xml:space="preserve">8,5 miljoonaa puntaa maksava metsävierailukeskus, joka väittää olevansa "Bordersin paras matkailukohde", on avannut ovensa.</w:t>
      </w:r>
    </w:p>
    <w:p>
      <w:r>
        <w:rPr>
          <w:b/>
          <w:u w:val="single"/>
        </w:rPr>
        <w:t xml:space="preserve">Asiakirjan numero 48295</w:t>
      </w:r>
    </w:p>
    <w:p>
      <w:r>
        <w:t xml:space="preserve">Syyrialainen luennoitsija "symbolisessa" Englannin kanaalin uintitarjouksessa</w:t>
      </w:r>
    </w:p>
    <w:p>
      <w:r>
        <w:t xml:space="preserve">Zeina Alsharkas, 27, lähti Syyriasta vuonna 2012 opiskelemaan taloustieteen maisteriksi Essexin yliopistoon. Hän jatkoi tohtoriksi ja luennoi nyt yliopistossa. Entinen maajoukkuetason uimari harjoittelee nyt yrittäessään ylittää Kanaalin 21 mailin (34 km) matkan elokuussa. Alsharkas sanoi, että hänen matkansa Yhdistyneeseen kuningaskuntaan oli helppo verrattuna useimpiin muihin pakolaiskiintiötä hakeviin, koska hänelle oli jo tarjottu opiskelupaikkaa. "Minun ei tarvinnut tehdä vaarallista matkaa päästäkseni Yhdistyneeseen kuningaskuntaan", hän sanoi. "Minulle se oli luonnollista, sillä olin aina halunnut opiskella ja jatkaa koulutustani." Hän ui 5 kilometriä päivässä, vähintään neljä kertaa viikossa, ja lihottaa itseään eristääkseen itsensä Kanaalin kylmältä vedeltä. "Tunnen itseni hyvin onnekkaaksi ja kiitolliseksi mahdollisuuksista, joita minulla on ollut, ja siitä, että olen voinut tehdä sitä, mitä halusin tehdä", hän sanoi. "Mutta samalla oli hyvin surullista nähdä, että vähemmän onnekkaat syyrialaiset joutuvat vaarantamaan henkensä ollakseen turvassa. Ja on myös hyvin tuskallista nähdä, mitä kotimaassani tapahtuu. "Tunsin itseni hyvin toivottomaksi vuosien ajan. "En voi pysäyttää sotaa. Mutta voin uida ja uimalla Englannin kanaalin ja haluan jakaa ääneni, toiveeni ja unelmani rauhasta kotimaassani." Hän sanoi, että hänestä Kanaalin uinti olisi syvästi symbolista, sillä aallot heijastavat sotaa tai vainoa pakenevien ihmisten tunnekuohuja ja meren virta edustaa voimia, joita kukaan ei voi hallita. Jos Alsharkas onnistuu uimaan kokonaan yksin Ranskaan, hänestä tulee yksi niistä alle 2 000 uimarista, jotka ovat saavuttaneet tämän saavutuksen, ja lisäksi hänen siskonsa Hela, joka opiskelee parhaillaan Ranskassa, toivottaa hänet tervetulleeksi maihin.</w:t>
      </w:r>
    </w:p>
    <w:p>
      <w:r>
        <w:rPr>
          <w:b/>
        </w:rPr>
        <w:t xml:space="preserve">Yhteenveto</w:t>
      </w:r>
    </w:p>
    <w:p>
      <w:r>
        <w:t xml:space="preserve">Syyrialainen nainen, joka tunsi itsensä "toivottomaksi" sisällissodan edessä, on kertonut aikovansa uida Englannin kanaalin läpi jakaakseen "äänensä, toiveensa ja unelmansa rauhasta" kotimaassaan.</w:t>
      </w:r>
    </w:p>
    <w:p>
      <w:r>
        <w:rPr>
          <w:b/>
          <w:u w:val="single"/>
        </w:rPr>
        <w:t xml:space="preserve">Asiakirjan numero 48296</w:t>
      </w:r>
    </w:p>
    <w:p>
      <w:r>
        <w:t xml:space="preserve">Zimbabwen rugby union -joukkue nukkuu yönsä Tunisiassa</w:t>
      </w:r>
    </w:p>
    <w:p>
      <w:r>
        <w:t xml:space="preserve">Joukkue on Pohjois-Afrikan maassa MM-karsintaottelussa, ja mielenosoitus tuli sen jälkeen, kun heitä oli pidetty kuusi tuntia maahanmuuttovirastossa. Rugby Africa, joka vastaa ottelusta, on pyytänyt anteeksi "valitettavaa tilannetta". Se lisäsi, että Bejaan on nyt löydetty sopiva majoitus. Tunisian rugbyliiton edustaja Khaled Babbou sanoi, että "tarkoituksena ei ollut horjuttaa vastustajiemme tilannetta" ennen lauantain ottelua Bejassa, joka sijaitsee noin 100 kilometriä pääkaupungista Tunisista länteen. Joukkueen kapteeni Denford Mutamangira kertoi zimbabwelaiselle Capitalk FM -radioasemalle, että pelaajia pidätettiin lentokentällä sen jälkeen, kun viranomaiset olivat sanoneet, että heidän oli maksettava 20 euron (23 dollaria, 18 puntaa) viisumimaksu jokaiselta. Zimbabwen urheiluministeri Kazembe Kazembe sanoi lausunnossaan, että joukkueelle oli vakuutettu, että viisumit myönnettäisiin saapumisen yhteydessä. Tunisian on määrä pelata Sablesia vastaan Afrikan rugbyn Gold Cup -kilpailun viimeisellä kierroksella, jonka voittaja pääsee automaattisesti Japanissa järjestettäviin vuoden 2019 rugbyn MM-kisoihin. Zimbabwe on tällä hetkellä neljäntenä ja Tunisia viimeisenä kuuden joukkueen kilpailussa. BBC:n Africa Today -podcastit</w:t>
      </w:r>
    </w:p>
    <w:p>
      <w:r>
        <w:rPr>
          <w:b/>
        </w:rPr>
        <w:t xml:space="preserve">Yhteenveto</w:t>
      </w:r>
    </w:p>
    <w:p>
      <w:r>
        <w:t xml:space="preserve">Zimbabwen rugby union -maajoukkueen pelaajat ovat nukkuneet kaduilla Tunisiassa valitettuaan hotellimajoituksen huonosta tasosta.</w:t>
      </w:r>
    </w:p>
    <w:p>
      <w:r>
        <w:rPr>
          <w:b/>
          <w:u w:val="single"/>
        </w:rPr>
        <w:t xml:space="preserve">Asiakirjan numero 48297</w:t>
      </w:r>
    </w:p>
    <w:p>
      <w:r>
        <w:t xml:space="preserve">Ian Oglen murha: Syytetty "yritti vetää hyökkääjän pois</w:t>
      </w:r>
    </w:p>
    <w:p>
      <w:r>
        <w:t xml:space="preserve">Jonathan Brown, 33, kiistää tehneensä kuolettavan iskun Itä-Belfastissa 27. tammikuuta. Tuomari kieltäytyi vapauttamasta Brownia takuita vastaan, koska hän saattoi häiritä todistajia. Viisi miestä hakkasi ja puukotti 45-vuotiasta Oglea 11 kertaa Cluan Place -kotinsa lähellä. McArthur Courtissa Belfastissa asuva Brown on yksi kolmesta miehestä, joita syytetään murhasta. Hänet pidätettiin Heathrow'n lentokentällä palattuaan Thaimaasta aiemmin tänä vuonna. Belfast Magistrates' Courtissa tehdyssä takuuhakemuksessa väitettiin, että valvontakameran todisteet yhdistävät hänet veitsihyökkäyksen tapahtumapaikalle. Puolustusasianajajat kuitenkin väittivät, että kuvamateriaali tukee hänen väitettään, ettei hänellä ollut osuutta haavojen aiheuttamiseen. Brownin asianajaja väitti, että syytetty yritti siirtää veitsen kanssa hyökkääjän pois Oglen luota. Tuomari määräsi Brownin tutkintavankeuteen, jotta hän voisi ilmestyä uudelleen videoyhteyden välityksellä neljän viikon kuluttua.</w:t>
      </w:r>
    </w:p>
    <w:p>
      <w:r>
        <w:rPr>
          <w:b/>
        </w:rPr>
        <w:t xml:space="preserve">Yhteenveto</w:t>
      </w:r>
    </w:p>
    <w:p>
      <w:r>
        <w:t xml:space="preserve">Mies, jota syytetään Belfastin yhdyskuntatyöntekijä Ian Oglen murhasta, väittää, että hän yritti vetää hyökkääjän pois uhrin luota, kuultiin oikeudessa keskiviikkona.</w:t>
      </w:r>
    </w:p>
    <w:p>
      <w:r>
        <w:rPr>
          <w:b/>
          <w:u w:val="single"/>
        </w:rPr>
        <w:t xml:space="preserve">Asiakirjan numero 48298</w:t>
      </w:r>
    </w:p>
    <w:p>
      <w:r>
        <w:t xml:space="preserve">Jersey saattaa saada parisuhdelain</w:t>
      </w:r>
    </w:p>
    <w:p>
      <w:r>
        <w:t xml:space="preserve">Lakiehdotuksen mukaan tällaiset parisuhteet laillistettaisiin tietyin edellytyksin ja tarkistuksin. Suunnitelmassa esitetään myös yksityiskohtaisesti, miten kumppanuudet kirjattaisiin Jerseyssä ja missä ne sallittaisiin. Jos laki hyväksytään, Jerseyn homo- ja lesboyhteisöillä on mahdollisuus osallistua viralliseen sitoutumisseremoniaan. Vastaavia lakeja on hyväksytty Yhdistyneessä kuningaskunnassa ja monissa muissa EU-maissa. Laissa säädettäisiin myös menettelystä, jolla avoliitto voidaan purkaa Jerseyssä. Siviilikumppanuuslakiluonnoksesta on määrä keskustella osavaltioissa 18. heinäkuuta.</w:t>
      </w:r>
    </w:p>
    <w:p>
      <w:r>
        <w:rPr>
          <w:b/>
        </w:rPr>
        <w:t xml:space="preserve">Yhteenveto</w:t>
      </w:r>
    </w:p>
    <w:p>
      <w:r>
        <w:t xml:space="preserve">Jerseyssä saatetaan pian säätää laki, joka sallii samaa sukupuolta olevien ihmisten siviilipartnereiden solmimisen.</w:t>
      </w:r>
    </w:p>
    <w:p>
      <w:r>
        <w:rPr>
          <w:b/>
          <w:u w:val="single"/>
        </w:rPr>
        <w:t xml:space="preserve">Asiakirjan numero 48299</w:t>
      </w:r>
    </w:p>
    <w:p>
      <w:r>
        <w:t xml:space="preserve">Coronavirus: Liverpoolin hoitokoti pysyy tartunnasta vapaana henkilökunnan muutettua sinne</w:t>
      </w:r>
    </w:p>
    <w:p>
      <w:r>
        <w:t xml:space="preserve">Liverpoolissa sijaitsevan Beechside Residential Care Home -hoitokodin yhdeksän hoitajaa ilmoittautui vapaaehtoiseksi 12. maaliskuuta, päivänä pandemian julistamisen jälkeen. Kaikki hoitajat ja asukkaat ovat nyt saaneet negatiivisen virustestin. Toimitusjohtaja Keith Waterson sanoi, että henkilökunta on sitoutunut asumaan kodissa vielä ainakin kuukauden ajan. He asuvat muunnetuissa toimistoissa, ja keittiöhenkilökunta työskentelee erillisessä rakennuksen osassa. Tavallisten tehtäviensä lisäksi hoitajat pitävät asukkaat kiireisinä päivittäisellä liikunnalla, jooga-, tanssi- ja taidekursseilla. "Omistautuneita ja epäitsekkäitä", Waterson sanoi: Waterson sanoi: "Henkilökunta saa minut henkeäni salpaamaan joka päivä. Tämä on koti, jonka sydän on oikeassa paikassa. "Suljimme ovemme, ja jokainen sisään tuleva tutkittiin ja seulottiin lämpötilan perusteella. "Vaikeinta oli tehdä ensimmäinen päätös. Tämä on ennennäkemätön tilanne, ja meidän oli tehtävä päätös varhain, mutta päätöksen tekeminen vei meidät oikealle tielle ja piti meidät sillä. "Henkilökunta päätti alun perin muuttaa sisään kuukaudeksi. Nyt he ovat päättäneet jäädä ainakin toiseksi vuodeksi." Jean Judge, jonka 91-vuotias äiti Edith Bradshaw asuu kodissa, sanoi, että päätös oli "oikea". "Henkilökunta on niin omistautunutta ja epäitsekästä, ettemme voi kiittää heitä tarpeeksi", hän sanoi. "On vaikeaa olla näkemättä äitiäni, mutta on hienoa, että kaikkien asukkaiden testit ovat olleet negatiivisia ja että hän on turvassa ja voi hyvin."</w:t>
      </w:r>
    </w:p>
    <w:p>
      <w:r>
        <w:rPr>
          <w:b/>
        </w:rPr>
        <w:t xml:space="preserve">Yhteenveto</w:t>
      </w:r>
    </w:p>
    <w:p>
      <w:r>
        <w:t xml:space="preserve">Hoivakoti on saanut kiitosta 36 asukkaan suojaamisesta koronavirukselta sen jälkeen, kun henkilökunta oli siirtynyt rakennukseen varmistamaan, että he olivat suojassa.</w:t>
      </w:r>
    </w:p>
    <w:p>
      <w:r>
        <w:rPr>
          <w:b/>
          <w:u w:val="single"/>
        </w:rPr>
        <w:t xml:space="preserve">Asiakirjan numero 48300</w:t>
      </w:r>
    </w:p>
    <w:p>
      <w:r>
        <w:t xml:space="preserve">Karachi: Raportin mukaan 1 100 kuollutta vuoden 2011 ensimmäisellä puoliskolla</w:t>
      </w:r>
    </w:p>
    <w:p>
      <w:r>
        <w:t xml:space="preserve">Pakistanin ihmisoikeuskomissio kritisoi kaupungin viranomaisia siitä, että he eivät ole lopettaneet kohdennettuja tappoja. Suuri osa väkivallasta liittyy kilpailevien rikollisjengien välisiin taisteluihin. Ihmisoikeuskomission puheenjohtaja väitti kuitenkin myös, että monet näistä aseistautuneista jengeistä saavat tukea kaupungin tärkeimmiltä poliittisilta puolueilta. Tämän vuoksi ne saavat toimia rankaisematta, komission puheenjohtaja Zohra Yusuf sanoi lehdistötilaisuudessa. BBC:n Shahzeb Jillani Karachista kertoo, että suunnitellut murhat ja ohi ajavat ammuskelut ovat nykyään lähes jokapäiväisiä tapahtumia Karachissa, joka on Pakistanin suurin kaupunki ja satama sekä merkittävä teollisuus- ja kauppakeskus. Kirjeenvaihtajamme sanoo, että kaupunki, joka tuottaa lähes puolet Pakistanin kokonaistuloista, on kiristyskorvausten, mafian harjoittamien maankaappausten ja aseellisten ryhmien käymien alueellisten sotien vaivaama. Monet pelkäävät, että kaupungin tärkeimmän poliittisen puolueen MQM:n viime viikolla tapahtuneen hallituksen eroamisen jälkeen väkivallan ja epävakauden lisääntyminen voi pysäyttää Pakistanin taloudellisen pääkaupungin. Ihmisoikeusjärjestöjen mukaan Karachissa kuoli 775 ihmistä poliittisissa ja lahkolaisuuteen liittyvissä ammuskeluissa ja pommi-iskuissa vuonna 2010. Hallituksen mukaan luku on pienempi, noin 500 ihmistä.</w:t>
      </w:r>
    </w:p>
    <w:p>
      <w:r>
        <w:rPr>
          <w:b/>
        </w:rPr>
        <w:t xml:space="preserve">Yhteenveto</w:t>
      </w:r>
    </w:p>
    <w:p>
      <w:r>
        <w:t xml:space="preserve">Pakistanin Karachin kaupungissa on vuoden alusta lähtien ammuttu yli 1 100 ihmistä poliittisissa väkivaltaisuuksissa, kertovat aktivistit.</w:t>
      </w:r>
    </w:p>
    <w:p>
      <w:r>
        <w:rPr>
          <w:b/>
          <w:u w:val="single"/>
        </w:rPr>
        <w:t xml:space="preserve">Asiakirjan numero 48301</w:t>
      </w:r>
    </w:p>
    <w:p>
      <w:r>
        <w:t xml:space="preserve">Somersetissä vähemmän onnettomuuksia nopeusvalvontakameroiden sammuttamisesta huolimatta</w:t>
      </w:r>
    </w:p>
    <w:p>
      <w:r>
        <w:t xml:space="preserve">BBC:n Avon ja Somersetin poliisilta saamien lukujen mukaan 109 onnettomuutta tapahtui huhtikuun ja joulukuun 2011 välisenä aikana, jolloin kamerat olivat pois päältä. Samaan aikaan vuonna 2010 tällaisia tapauksia oli 159. Kaikki piirikunnan kiinteät kamerat kytkettiin pois päältä 1. huhtikuuta viime vuonna. Sen jälkeen on käytetty vain siirrettäviä kameroita. Luvut osoittavat myös, että vuonna 2011 mobiilikamerat saivat kiinni 59 prosenttia vähemmän ylinopeutta ajavia kuljettajia kuin edellisenä vuonna, ja onnettomuuksien kokonaismäärä Somersetissä väheni 11 prosenttia. Ylikomisario Ian Smith Avon ja Somersetin poliisista sanoi: "Yksi viime vuosien keskeisistä syistä liittyy talouteen ja taantumaan. Onnettomuudet ovat vähentyneet koko maassa riippumatta siitä, ovatko kamerat päällä vai pois päältä, ja tämä johtuu suurelta osin siitä, että liikenteessä on vähemmän kuljettajia ja ajoneuvoja polttoaineen hinnan ja ajoneuvojen käyttökustannusten vuoksi." "Onnettomuudet ovat vähentyneet koko maassa riippumatta siitä, ovatko kamerat päällä vai pois päältä. Philip Gomm RAC-säätiöstä sanoi: "Kansallinen suuntaus on laskeva ja vähenevä." "Onnettomuusluvut laskevat ja vähenevät." Hänen mukaansa monet kamerat ovat edelleen paikoillaan, ja kuljettajat saattavat uskoa, että ne ovat toiminnassa.</w:t>
      </w:r>
    </w:p>
    <w:p>
      <w:r>
        <w:rPr>
          <w:b/>
        </w:rPr>
        <w:t xml:space="preserve">Yhteenveto</w:t>
      </w:r>
    </w:p>
    <w:p>
      <w:r>
        <w:t xml:space="preserve">Somersetin teillä tapahtuneiden onnettomuuksien määrä, joissa nopeus oli osallisena, väheni viime vuonna 31 prosenttia, vaikka kiinteät valvontakamerat poistettiin käytöstä.</w:t>
      </w:r>
    </w:p>
    <w:p>
      <w:r>
        <w:rPr>
          <w:b/>
          <w:u w:val="single"/>
        </w:rPr>
        <w:t xml:space="preserve">Asiakirjan numero 48302</w:t>
      </w:r>
    </w:p>
    <w:p>
      <w:r>
        <w:t xml:space="preserve">Nokia Siemens ostaa Motorolan verkot 1,2 miljardin dollarin kaupalla</w:t>
      </w:r>
    </w:p>
    <w:p>
      <w:r>
        <w:t xml:space="preserve">Oston myötä se nousee toiseksi Pohjois-Amerikan valtavilla markkinoilla. Nokia Siemens Networks on suomalaisen Nokian, maailman suurimman matkapuhelinvalmistajan, ja saksalaisen Siemensin 50-50-yhteisyritys. Yhteenliittymä on kamppaillut voiton tavoittelusta. Sen tärkeimmät kilpailijat ovat Ericsson ja kiinalainen Huawei. Motorolan kauppa auttaa yritystä ohittamaan Huawein. Nokia Siemensin liikevaihto Pohjois-Amerikasta laski tämän vuoden ensimmäisellä neljänneksellä 9 prosenttia 153 miljoonaan euroon (198,5 miljoonaa dollaria; 129 miljoonaa puntaa). Yhtiön mukaan kaupan "odotetaan vahvistavan merkittävästi Nokia Siemens Networksin läsnäoloa maailmanlaajuisesti, erityisesti Yhdysvalloissa ja Japanissa". Kaupan pitäisi olla valmis - ilman ylimääräistä varainhankintaa - tämän vuoden loppuun mennessä.</w:t>
      </w:r>
    </w:p>
    <w:p>
      <w:r>
        <w:rPr>
          <w:b/>
        </w:rPr>
        <w:t xml:space="preserve">Yhteenveto</w:t>
      </w:r>
    </w:p>
    <w:p>
      <w:r>
        <w:t xml:space="preserve">Nokia Siemens Networks aikoo ostaa osan kilpailevan yhdysvaltalaisen matkapuhelinjätin Motorolan verkkotoiminnoista 1,2 miljardin dollarin (784 miljoonan punnan) kaupalla.</w:t>
      </w:r>
    </w:p>
    <w:p>
      <w:r>
        <w:rPr>
          <w:b/>
          <w:u w:val="single"/>
        </w:rPr>
        <w:t xml:space="preserve">Asiakirjan numero 48303</w:t>
      </w:r>
    </w:p>
    <w:p>
      <w:r>
        <w:t xml:space="preserve">TUV:n johtaja: "Brexitin kannattajien viha tärkein vaalikysymys</w:t>
      </w:r>
    </w:p>
    <w:p>
      <w:r>
        <w:t xml:space="preserve">Stephen WalkerBBC News NI:n poliittinen kirjeenvaihtaja Jim Allister esitti kommenttinsa puolueensa paikallishallinto-ohjelman julkistamistilaisuudessa. Manifesti, "Telling it as it is", keskittyy useisiin kysymyksiin. Niihin kuuluvat Stormontin uudistus, valtuustojen menot, suunnittelu sekä veteraanien ja uhrien oikeudet. "Stormontin sekasorto" Puhuessaan Carrickfergusin hotellissa Allister sanoi: "Ensimmäinen asia, jonka ihmiset nostavat esiin, on brexitin kannattajien viha siitä, miten brexitiä ei ole toteutettu. "Toiseksi se on Stormontin sekasorto, ja viestimme, että jos emme uudista Stormontia, se ei tule koskaan toimimaan, saa myös vastakaikua", hän lisäsi. "Sitten ensisijaisesti ihmiset ovat huolissaan verojensa suuruudesta ja siitä, että se liikkuu aina yhteen suuntaan." Allister viittasi myös toimittaja Lyra McKeen murhaan. Hän sanoi, että "kaikki tapahtuu pilven alla", ja osoitti kunnioitusta McKeen perheelle, ystäville ja kollegoille tiedotusvälineissä. Vaalit järjestetään 11 valtuustoalueella torstaina 2. toukokuuta. Vuonna 2014 valittiin 13 TUV-valtuutettua. Useiden erojen jälkeen Pohjois-Irlannissa on tällä hetkellä yhdeksän valtuutettua. TUV perustettiin joulukuussa 2007, ja sillä on 32 ehdokasta yhdeksällä valtuustoalueella.</w:t>
      </w:r>
    </w:p>
    <w:p>
      <w:r>
        <w:rPr>
          <w:b/>
        </w:rPr>
        <w:t xml:space="preserve">Yhteenveto</w:t>
      </w:r>
    </w:p>
    <w:p>
      <w:r>
        <w:t xml:space="preserve">Traditional Unionist Voice (TUV) -järjestön johtaja sanoo, että tärkein vaalikysymys on brexitin kannattajien viha siitä, miten hallitus on hoitanut Britannian EU-eron.</w:t>
      </w:r>
    </w:p>
    <w:p>
      <w:r>
        <w:rPr>
          <w:b/>
          <w:u w:val="single"/>
        </w:rPr>
        <w:t xml:space="preserve">Asiakirjan numero 48304</w:t>
      </w:r>
    </w:p>
    <w:p>
      <w:r>
        <w:t xml:space="preserve">Aberdeenin hotelli sulkee kymmeniä työntekijöitä</w:t>
      </w:r>
    </w:p>
    <w:p>
      <w:r>
        <w:t xml:space="preserve">Springfield Roadilla sijaitseva Doubletree Treetops Hotel suljettiin torstaina. Henkilökunnalle kerrottiin maanantaina, että hotellin omistava yhtiö oli lopettanut toimintansa. Keskiviikkona vieraille kerrottiin, ettei ruokaa tai juomia ollut saatavilla. Ymmärretään, että 75-80 työntekijää on irtisanottu. Myös hotellin yhteydessä oleva kuntosali ja uima-allas on suljettu. Omistajien puolesta annetussa lausunnossa syytettiin "talven vaikeita kaupankäyntiolosuhteita" ja "Aberdeenin hotelli- ja vapaa-ajanmarkkinoiden yleistä tilaa". Omistajien sanottiin "tarkastelevan vaihtoehtojaan", mukaan lukien mahdollisuutta avata hotelli uudelleen eri johdolla tai eri toimijoilla. On myös selvää, että henkilökunta on kehottanut lauantaina järjestettävien tapahtumien järjestäjiä etsimään vaihtoehtoisia tapahtumapaikkoja.</w:t>
      </w:r>
    </w:p>
    <w:p>
      <w:r>
        <w:rPr>
          <w:b/>
        </w:rPr>
        <w:t xml:space="preserve">Yhteenveto</w:t>
      </w:r>
    </w:p>
    <w:p>
      <w:r>
        <w:t xml:space="preserve">Kymmeniä työntekijöitä on irtisanottu Aberdeenin hotellin sulkemisen vuoksi.</w:t>
      </w:r>
    </w:p>
    <w:p>
      <w:r>
        <w:rPr>
          <w:b/>
          <w:u w:val="single"/>
        </w:rPr>
        <w:t xml:space="preserve">Asiakirjan numero 48305</w:t>
      </w:r>
    </w:p>
    <w:p>
      <w:r>
        <w:t xml:space="preserve">Walter Moody: Moody: Alabama teloittaa 83-vuotiaan</w:t>
      </w:r>
    </w:p>
    <w:p>
      <w:r>
        <w:t xml:space="preserve">Walter Moodysta tuli vanhin Yhdysvalloissa teloitettu vanki sen jälkeen, kun korkein oikeus otti kuolemanrangaistuksen uudelleen käyttöön vuonna 1976. Hänet teloitettiin tappavalla ruiskeella William C Holmanin vankilassa Atmoressa torstai-iltana. Kyseessä oli kahdeksas teloitus, joka on suoritettu Yhdysvalloissa tänä vuonna. Moody tuomittiin vuonna 1991 liittovaltion murhasyytteistä - ja sitten uudelleen vuonna 1996 osavaltion syytteistä - Yhdysvaltain piirituomarin Robert Vancen murhasta. Vance oli toiminut puheenjohtajana Moodyn edellisessä tapauksessa vuonna 1972, jossa hänet todettiin syylliseksi putkipommin hallussapitoon. Georgian kansalaisoikeusasianajaja Robert Robinson murhattiin pian tämän jälkeen. Yhdysvaltain korkein oikeus oli antanut Moodylle väliaikaisen lykkäyksen teloitukseen, mutta se peruutettiin ilman syytä. Alabaman kuvernööri Kay Ivey hylkäsi Moodyn lakimiesten armahdusanomuksen, koska se oli "perusteeton" ja koska hänen "perimmäinen toiveensa" oli "nähdä oikeuden toteutuvan oikein". Kahdeksankymppinen mies oli aina väittänyt olevansa syytön. Vankilaviranomaisten mukaan hän ei kuitenkaan antanut viimeistä lausuntoa teloituksessaan. Moodyn kuolema tappavalla ruiskeella kesti 26 minuuttia. Aikaisemmin Mississippissä asuva John Nixon, 77, oli vanhin Yhdysvalloissa nykyaikana teloitettu mies. Hänet teloitettiin vuonna 2005, kun hänet oli tuomittu naisen murhasta vuonna 1985.</w:t>
      </w:r>
    </w:p>
    <w:p>
      <w:r>
        <w:rPr>
          <w:b/>
        </w:rPr>
        <w:t xml:space="preserve">Yhteenveto</w:t>
      </w:r>
    </w:p>
    <w:p>
      <w:r>
        <w:t xml:space="preserve">Yhdysvaltain Alabaman osavaltion viranomaiset ovat teloittaneet 83-vuotiaan miehen, joka on todettu syylliseksi tuomarin ja asianajajan murhaan pommi-iskuissa vuonna 1989.</w:t>
      </w:r>
    </w:p>
    <w:p>
      <w:r>
        <w:rPr>
          <w:b/>
          <w:u w:val="single"/>
        </w:rPr>
        <w:t xml:space="preserve">Asiakirjan numero 48306</w:t>
      </w:r>
    </w:p>
    <w:p>
      <w:r>
        <w:t xml:space="preserve">Cheryl Cole: Ei kadu X Factor USA:sta lähtemistä</w:t>
      </w:r>
    </w:p>
    <w:p>
      <w:r>
        <w:t xml:space="preserve">Puhuessaan Pride of Britain -palkintotilaisuudessa Lontoossa Girls Aloud -laulaja sanoi, ettei hän "kadu mitään". 28-vuotias korvattiin entisellä Pussycat Dolls -tähdellä Nicole Scherzingerillä, joka oli alun perin palkattu juontajaksi yhdessä Steve Jonesin kanssa. Tuottajien kerrottiin olleen huolissaan Colen geordie-aksentista, mutta yhdysvaltalaiset kriitikot antoivat hänelle myönteisiä arvioita. LA Times kuvaili häntä "upeaksi", kun taas New York Times sanoi, että hän "osoitti kiinnostavuuden häivähdyksiä". Cheryl Cole, Simon Cowell ja Dannii Minogue korvattiin The X Factorin brittiversiossa Kelly Rowlandilla, Gary Barlow'lla ja N-Dubz-laulaja Tulisa Contostavlosilla. Tulisa sanoo, ettei parin välillä ole mitään kaunaa. "En ole nähnyt Cheryliä pitkään aikaan, joten olisi hienoa nähdä hänet", hän sanoi. "Siellä halaillaan, jutellaan, juodaan lasi viiniä ja jutellaan."</w:t>
      </w:r>
    </w:p>
    <w:p>
      <w:r>
        <w:rPr>
          <w:b/>
        </w:rPr>
        <w:t xml:space="preserve">Yhteenveto</w:t>
      </w:r>
    </w:p>
    <w:p>
      <w:r>
        <w:t xml:space="preserve">Cheryl Cole sanoo, ettei hän "kadu" sitä, että hänet pudotettiin tuomariksi The X Factorin amerikkalaisesta versiosta.</w:t>
      </w:r>
    </w:p>
    <w:p>
      <w:r>
        <w:rPr>
          <w:b/>
          <w:u w:val="single"/>
        </w:rPr>
        <w:t xml:space="preserve">Asiakirjan numero 48307</w:t>
      </w:r>
    </w:p>
    <w:p>
      <w:r>
        <w:t xml:space="preserve">Pohjois-Irlannin roskaamissakot nousevat 15 prosenttia</w:t>
      </w:r>
    </w:p>
    <w:p>
      <w:r>
        <w:t xml:space="preserve">Ongelman ratkaisemisessa on kuitenkin edelleen suuria eroja neuvostojen välillä. Muut luvut osoittavat, että NI:n katujen puhdistaminen maksaa vuosittain noin 40 miljoonaa puntaa. Viimeisimmät luvut osoittavat, että 26 paikallisneuvostoa antoi 3 742 kiinteää rangaistusmääräystä tämän vuoden huhtikuuhun päättyneiden 12 kuukauden aikana. Tämä tarkoittaa noin 10 sakkoa joka päivä Pohjois-Irlannissa. Vuonna 2011/12 paikallishallinnot antoivat 3 268 sakkoa. Nousu on seurausta huhtikuussa 2012 voimaan tulleesta Clean Neighbourhoods Act -laista, joka antoi valtuustoille uusia valtuuksia käsitellä roskaantumista. Neuvostot voivat nyt antaa enemmän sakkoja paikan päällä, ja häiritsevästä pysäköinnistä, graffitista ja lentopostituksesta voi saada 80 punnan sakon. Mahdollisuudet jäädä kiinni vaihtelevat kuitenkin suuresti asuinpaikasta riippuen. Viidellä valtuustoalueella annettujen sakkojen määrä oli yksinumeroinen. Ards Borough Council antoi koko 12 kuukauden aikana vain kolme kiinteää rangaistusmääräystä. Ballymoneyn, Dungannonin ja South Tyronen sekä Limavadyn kaupungit antoivat kukin vain neljä sakkomääräystä, kun taas Moylen kaupungit jakoivat seitsemän sakkomääräystä. Belfastin kaupunginvaltuuston osuus oli lähes puolet Pohjois-Irlannin kokonaismäärästä. Se määräsi 1 790 sakkoa vuosina 2012/13 - 256 sakkoa enemmän kuin edellisenä vuonna. Craigavon Borough Council oli toiseksi suurin, vaikka sen 672 sakkoa olivatkin noin kolmanneksen vähemmän kuin edellisenä vuonna.</w:t>
      </w:r>
    </w:p>
    <w:p>
      <w:r>
        <w:rPr>
          <w:b/>
        </w:rPr>
        <w:t xml:space="preserve">Yhteenveto</w:t>
      </w:r>
    </w:p>
    <w:p>
      <w:r>
        <w:t xml:space="preserve">Roskaamisesta annetut sakot ovat nousseet 15 prosenttia sen jälkeen, kun Pohjois-Irlannin kaduilla olevien roskien vähentämiseen tähtäävät ankarammat rangaistukset tulivat voimaan.</w:t>
      </w:r>
    </w:p>
    <w:p>
      <w:r>
        <w:rPr>
          <w:b/>
          <w:u w:val="single"/>
        </w:rPr>
        <w:t xml:space="preserve">Asiakirjan numero 48308</w:t>
      </w:r>
    </w:p>
    <w:p>
      <w:r>
        <w:t xml:space="preserve">Twilight-finaali pysyy tiukasti ykkösenä</w:t>
      </w:r>
    </w:p>
    <w:p>
      <w:r>
        <w:t xml:space="preserve">Varhaiset arviot viittaavat siihen, että perjantain ja sunnuntain välisenä aikana se vei 43,1 miljoonaa dollaria (26,9 miljoonaa puntaa). James Bond -elokuva Skyfall oli toinen 36 miljoonalla dollarilla (22,4 miljoonaa puntaa), ja sen jälkeen tuli Steven Spielbergin Lincoln 25 miljoonalla dollarilla (15,6 miljoonaa puntaa). Vuoden kotimaan tuotot ovat tällä hetkellä 9,75 miljardia dollaria (6 miljardia puntaa), ja joulukuun vahva ohjelma on vielä edessä. Vuosittainen kotimaan ennätys on 10,6 miljardia dollaria (6,61 miljardia puntaa), joka tehtiin vuonna 2009. "Olemme matkalla kohti ennätyksellistä lipputulovuotta", sanoo Hollywood.comin analyytikko Paul Dergarabedian. "Se perustuu moniin todella vahvoihin elokuviin, jotka ovat tulleet markkinoille viime viikonloppuina. Se lupaa hyvää loppulomalle." Joulukuun elokuviin kuuluvat Brad Pittin tähdittämä Killing Them Softly, Tom Hooperin Les Miserables -adaptaatio, Quentin Tarantinon Django Unchained, Peter Jacksonin The Hobbit: An Unexpected Journey ja Kathryn Bigelow'n Zero Dark Thirty. Tämän viikon listan korkein uusi tulokas oli Paramountin ja Dreamworks Animationin yhteistyönä toteutettu Rise of the Guardians, joka tuotti 24 miljoonaa dollaria (14,9 miljoonaa puntaa). William Joycen Guardians of Childhood -kirjoihin perustuvassa elokuvassa joulupukki, pääsiäispupu ja hammaskeiju taistelevat pahaa herraa vastaan. Ang Leen sovitus Yann Martelin Booker-palkitusta romaanista Life of Pi täydensi viiden parhaan joukkoon. Kymmenen parhaan joukossa olivat myös Red Dawn, Silver Linings Playbook ja Argo.</w:t>
      </w:r>
    </w:p>
    <w:p>
      <w:r>
        <w:rPr>
          <w:b/>
        </w:rPr>
        <w:t xml:space="preserve">Yhteenveto</w:t>
      </w:r>
    </w:p>
    <w:p>
      <w:r>
        <w:t xml:space="preserve">The Twilight Saga: Breaking Dawn - Osa 2, vampyyrifantasiaelokuvien viimeinen osa, on ollut Yhdysvaltain lipputulotilastojen kärjessä jo toista viikkoa peräkkäin.</w:t>
      </w:r>
    </w:p>
    <w:p>
      <w:r>
        <w:rPr>
          <w:b/>
          <w:u w:val="single"/>
        </w:rPr>
        <w:t xml:space="preserve">Asiakirjan numero 48309</w:t>
      </w:r>
    </w:p>
    <w:p>
      <w:r>
        <w:t xml:space="preserve">A417 Air Balloonin liikenneympyrän rahoitukseen tarvitaan selkeyttä.</w:t>
      </w:r>
    </w:p>
    <w:p>
      <w:r>
        <w:t xml:space="preserve">Gloucestershiren kunnanvaltuutettu Paul Hodgkinson on vaatinut "selvyyttä siitä, milloin työt alkavat" Birdlipin A417-kiertoliittymässä. Talouskasvukomitean puheenjohtaja sanoi, että saastuminen, ruuhkat ja onnettomuudet ovat edelleen vakavia ongelmia. Liikenneministeriö on kuitenkin sanonut, että hanke toteutetaan vuoteen 2025 mennessä. Highways Englandin mukaan se ei kuulu nykyiseen rahoitusohjelmaan vuoteen 2021 asti, ja tämä oli tiedossa maaliskuussa. Highways Englandin tiedottaja sanoi: "A417/A419 on tärkeä yhteys Midlandsin / Pohjois- ja Etelä-Englannin välillä. "Hallituksen tieinvestointistrategiasta on aina käynyt selväksi, että A417-tien kehittäminen aloitettaisiin Air Balloonin liikenneympyrän kohdalla vuosien 2015 ja 2020 välillä, ja tarkoituksena on saada ratkaisu aikaan seuraavalla tiekaudella, joka kestää vuodesta 2020 vuoteen 2025."</w:t>
      </w:r>
    </w:p>
    <w:p>
      <w:r>
        <w:rPr>
          <w:b/>
        </w:rPr>
        <w:t xml:space="preserve">Yhteenveto</w:t>
      </w:r>
    </w:p>
    <w:p>
      <w:r>
        <w:t xml:space="preserve">Maakuntaneuvosto pelkää, että Cotswoldsin vilkkaasti liikennöidyn liikenneympyrän parannukset viivästyvät loputtomiin.</w:t>
      </w:r>
    </w:p>
    <w:p>
      <w:r>
        <w:rPr>
          <w:b/>
          <w:u w:val="single"/>
        </w:rPr>
        <w:t xml:space="preserve">Asiakirjan numero 48310</w:t>
      </w:r>
    </w:p>
    <w:p>
      <w:r>
        <w:t xml:space="preserve">Mies kiistää yrittäneensä murhata pojan, 11, Malvernissa</w:t>
      </w:r>
    </w:p>
    <w:p>
      <w:r>
        <w:t xml:space="preserve">West Mercian poliisin mukaan poika loukkaantui 2. toukokuuta kello 08:00 BST ja 10:00 BST välisenä aikana ennen kuin hänet löydettiin osoitteesta Malvernissa, Worcestershiressä. Alexander James Johnson, West Malvern Roadilta, Malvernista, pidätettiin myöhemmin, ja häntä syytettiin murhayrityksestä. 47-vuotias mies saapui aiemmin Worcester Crown Court -oikeuteen. Hänen on määrä vastata oikeudenkäyntiin samassa tuomioistuimessa 15. lokakuuta. Aiheeseen liittyvät Internet-linkit HM Courts &amp; Tribunals Service (HM Courts &amp; Tribunals Service)</w:t>
      </w:r>
    </w:p>
    <w:p>
      <w:r>
        <w:rPr>
          <w:b/>
        </w:rPr>
        <w:t xml:space="preserve">Yhteenveto</w:t>
      </w:r>
    </w:p>
    <w:p>
      <w:r>
        <w:t xml:space="preserve">Mies on kiistänyt yrittäneensä murhata 11-vuotiaan pojan.</w:t>
      </w:r>
    </w:p>
    <w:p>
      <w:r>
        <w:rPr>
          <w:b/>
          <w:u w:val="single"/>
        </w:rPr>
        <w:t xml:space="preserve">Asiakirjan numero 48311</w:t>
      </w:r>
    </w:p>
    <w:p>
      <w:r>
        <w:t xml:space="preserve">Wal-Mart alentaa tulosennustettaan</w:t>
      </w:r>
    </w:p>
    <w:p>
      <w:r>
        <w:t xml:space="preserve">Maailman suurin vähittäismyyjä ilmoitti, että voitot ovat todennäköisesti rahoitusennusteiden alapuolella tai niiden alapuolella. Myös kuluvan, tässä kuussa päättyvän vuosineljänneksen tulos olisi ennusteiden mukainen tai niitä alhaisempi. Wal-Martin rakenneuudistustoimenpiteisiin kuului 50 myymälän sulkeminen Brasiliassa ja Kiinassa. Myös joidenkin Intian franchising-sopimusten päättämisestä aiheutuvat kustannukset olisivat aiemmin ennakoitua suuremmat, Wal-Mart sanoi lausunnossaan. Yhdysvalloissa vallinnut huono sää, joka sulki useita myymälöitä, vaikutti merkittävästi viime viikkojen heikompaan kaupankäyntiin. Myös Yhdysvaltain hallituksen myöntämien ruokakortti-etuuksien leikkaukset rasittivat myyntiä. Wal-Martin on määrä raportoida koko vuoden tuloksensa 20. helmikuuta. Yhtiön osakkeet laskivat 1 prosentin Wall Streetin alkukaupankäynnissä, mikä ei kuitenkaan poikkea laajemmista markkinoista. Wal-Martin varoitus heikentää kuitenkin vähittäiskauppiaiden vaikeuksia. Muilta ketjuilta, kuten Best Buyltä, Searsilta ja JC Penneylta, on viime aikoina saatu pettymyksiä voittojen ja työpaikkojen vähentämisen suhteen. Perjantaina myös leluvalmistaja Mattel raportoi heikosta myynnistä, minkä vuoksi sen osakkeet laskivat 10 prosenttia kaupankäynnin alkaessa.</w:t>
      </w:r>
    </w:p>
    <w:p>
      <w:r>
        <w:rPr>
          <w:b/>
        </w:rPr>
        <w:t xml:space="preserve">Yhteenveto</w:t>
      </w:r>
    </w:p>
    <w:p>
      <w:r>
        <w:t xml:space="preserve">Wal-Mart on leikannut tämän vuoden tulosnäkymiään vedoten useisiin kertaluonteisiin kustannuksiin, kuten joidenkin myymälöiden sulkemiseen Kiinassa.</w:t>
      </w:r>
    </w:p>
    <w:p>
      <w:r>
        <w:rPr>
          <w:b/>
          <w:u w:val="single"/>
        </w:rPr>
        <w:t xml:space="preserve">Asiakirjan numero 48312</w:t>
      </w:r>
    </w:p>
    <w:p>
      <w:r>
        <w:t xml:space="preserve">John Lennonin ja Yoko Onon alastonkuvia myydään 700 punnalla</w:t>
      </w:r>
    </w:p>
    <w:p>
      <w:r>
        <w:t xml:space="preserve">Pariskunta löysi pariskunnan kuvat ullakolta, kun he siivosivat iäkkään sukulaisensa kotia Dorsetissa. Lennonin Ringo Starrin asunnossa itselaukaisimella ottamat kuvat olivat osa sarjaa, joka otettiin vuoden 1968 albumia Unfinished Music No 1: Two Virgins varten. Huutokaupanpitäjä Matthew Denney kuvaili kuvia "hyvin epätavallisiksi", sillä niissä näkyy enemmän yksityiskohtia kuin LP:llä olevissa kuvissa. Kahdessa kuvassa on etu- ja takanäkymät Beatlesta ja hänen vaimostaan. Ne ovat leveämpiä kuin levyn kannessa käytetty kuva, ja niissä näkyy enemmän sotkua pariskunnan jalkojen ympärillä. Herra Denney sanoi: "En ole koskaan nähnyt, miten ne näyttävät..: "Pariskunta, joka toi ne, oli yhtä yllättynyt niiden löytämisestä kuin mekin niiden näkemisestä." Kun albumi tuli myyntiin vuonna 1968, sen kansi osoittautui kiistanalaiseksi, sillä monet levykaupat kieltäytyivät myymästä levyä ja toiset myivät sitä ruskeissa paperipusseissa. Kuvan myi Dukes Auctioneers Dorchesterissa.</w:t>
      </w:r>
    </w:p>
    <w:p>
      <w:r>
        <w:rPr>
          <w:b/>
        </w:rPr>
        <w:t xml:space="preserve">Yhteenveto</w:t>
      </w:r>
    </w:p>
    <w:p>
      <w:r>
        <w:t xml:space="preserve">Kaksi harvinaista valokuvaa, joissa John Lennon ja Yoko Ono poseeraavat alasti, on myyty huutokaupassa 700 punnalla.</w:t>
      </w:r>
    </w:p>
    <w:p>
      <w:r>
        <w:rPr>
          <w:b/>
          <w:u w:val="single"/>
        </w:rPr>
        <w:t xml:space="preserve">Asiakirjan numero 48313</w:t>
      </w:r>
    </w:p>
    <w:p>
      <w:r>
        <w:t xml:space="preserve">1 000 puntaa varastettua Oscar Knoxin käteistä jätettiin kirkkoon</w:t>
      </w:r>
    </w:p>
    <w:p>
      <w:r>
        <w:t xml:space="preserve">Rahat jätettiin sunnuntaina Sacred Heart -kirkon kuistille Oscar Knoxin vetoomusta varten. Oscar Knoxilla todettiin marraskuussa neuroblastooma - harvinainen syöpä, joka vaikuttaa pääasiassa lapsiin. Perjantai-iltana Omaghissa järjestetty "Take me out" -tapahtuma keräsi 1 993 puntaa Malluskin pojan hoitoa varten. Tästä summasta varastettiin kuitenkin 1 000 puntaa, kun yhden järjestäjän kotiin murtauduttiin Omaghissa perjantai-iltana tai lauantaiaamuna. Poliisi on kertonut tutkivansa Coolnagard Lanella tapahtunutta murtoa. Anonyymi lahjoittaja antoi myös 1 000 puntaa Oscar Knox Appeal -järjestölle varastettujen rahojen korvaamiseksi. Oscarin isä Stephen oli sanonut olevansa ällöttynyt varkaudesta. Hän kuitenkin kiitti anonyymiä lahjoittajaa, joka oli antanut 1 000 puntaa vetoomukseen, ja sanoi, ettei se ollut ensimmäinen kerta, kun perhe oli kohdannut tällaista anteliaisuutta. Knox sanoi, että Oscar oli vastannut hyvin hoitoon. Aiemmin tänä vuonna Oscarin vanhemmat perustivat Twitter-tilin, jotta he voisivat päivittää ystäville ja perheelle tietoja Oscarin tilasta aina, kun hän oli sairaalassa. Nyt häntä seuraavat tuhannet ihmiset ympäri maailmaa.</w:t>
      </w:r>
    </w:p>
    <w:p>
      <w:r>
        <w:rPr>
          <w:b/>
        </w:rPr>
        <w:t xml:space="preserve">Yhteenveto</w:t>
      </w:r>
    </w:p>
    <w:p>
      <w:r>
        <w:t xml:space="preserve">Lähes 1000 puntaa, joka oli varastettu kolmevuotiaalle syöpää sairastavalle lapselle järjestetyn hyväntekeväisyystapahtuman jälkeen, uskotaan jääneen Omaghissa sijaitsevaan kirkkoon.</w:t>
      </w:r>
    </w:p>
    <w:p>
      <w:r>
        <w:rPr>
          <w:b/>
          <w:u w:val="single"/>
        </w:rPr>
        <w:t xml:space="preserve">Asiakirjan numero 48314</w:t>
      </w:r>
    </w:p>
    <w:p>
      <w:r>
        <w:t xml:space="preserve">Kent Trading Standards: Hyväntekeväisyyskeräysten väärennökset "kukoistavat".</w:t>
      </w:r>
    </w:p>
    <w:p>
      <w:r>
        <w:t xml:space="preserve">Yhdistyneen kuningaskunnan rajavartiolaitos ilmoitti satamassa tapahtuneesta saaliista aiemmin tässä kuussa. Laukuissa oli Cancer Relief UK -järjestön nimi. Hyväntekeväisyysjärjestö on vahvistanut, että laukut olivat väärennöksiä. Trading Standardsin mukaan niitä olisi voitu käyttää merkittävässä petoksessa. Mark Rolfe, Trading Standardsin aluepäällikkö, sanoi, että väärennetyt hyväntekeväisyyskeräykset ovat "kukoistava ala". Hyväntekeväisyysjärjestö on järkyttynyt" Hän sanoi, että Doverissa tehty operaatio, jossa oli mukana Itä-Euroopasta tuotuja laukkuja, oli yllättänyt poliisit. Rolfe sanoi: "Mielestäni tämä osoittaa, miten paljon rahaa voidaan tehdä käytettyjen vaatteiden ja kierrätyksen avulla. "Osittain tämä on tietenkin hyvä uutinen, koska ihmiset eivät vain heitä tavaroita pois ja lailliset hyväntekeväisyysjärjestöt voivat hyötyä siitä, mutta missä tahansa kasvavassa teollisuudessa, jossa on kyse suurista rahasummista, huijarit pääsevät mukaan." Hän totesi, että huijareita on paljon. Steve Coupe Cancer Relief UK:sta sanoi, että hyväntekeväisyysjärjestö oli "järkyttynyt" kuultuaan takavarikosta ja että se oli tehnyt kaikkensa estääkseen toiminnan. Hän sanoi: "Emme ole vielä tehneet mitään, mitä emme olisi voineet tehdä: Coupe Coupe Coupe Coupe -järjestö on aina sanonut: "Heti kun joku ottaa yhteyttä ja kysyy, ovatko pussit laillisia, voin sanoa heti, että kyse on laittomasta pussista". Rolfe sanoi, että läänin vilpillisistä hyväntekeväisyyskeräilijöistä tehtyjen valitusten lisääntyminen on johtanut siihen, että kaupallisten standardien tutkimukset ongelmasta ovat vuodessa nousseet 16:sta 38:aan.</w:t>
      </w:r>
    </w:p>
    <w:p>
      <w:r>
        <w:rPr>
          <w:b/>
        </w:rPr>
        <w:t xml:space="preserve">Yhteenveto</w:t>
      </w:r>
    </w:p>
    <w:p>
      <w:r>
        <w:t xml:space="preserve">100 000 väärennetyn vaatteiden keräyspussin takavarikointi Doverissa on osoittanut, että väärennetyt hyväntekeväisyyskeräykset kukoistavat, kertovat kauppakamarit.</w:t>
      </w:r>
    </w:p>
    <w:p>
      <w:r>
        <w:rPr>
          <w:b/>
          <w:u w:val="single"/>
        </w:rPr>
        <w:t xml:space="preserve">Asiakirjan numero 48315</w:t>
      </w:r>
    </w:p>
    <w:p>
      <w:r>
        <w:t xml:space="preserve">Lottovoittaja huijaus veljekset "saattoivat paeta Yhdistyneestä kuningaskunnasta</w:t>
      </w:r>
    </w:p>
    <w:p>
      <w:r>
        <w:t xml:space="preserve">Ryhmä otti viikonlopun aikana 75 000 puntaa, jotka he käyttivät uhkapeleihin, luottokorttien maksamiseen ja osakkeiden ostamiseen. Jacob Tindall, 32, Clough Close, Middlesbrough, ja Jamie Tindall, 29, ilman kiinteää asuinpaikkaa, myönsivät salaliiton varkaudesta, mutta eivät saapuneet Teesside Crown Courtin tuomioon. Kaksi muuta jengin jäsentä vangittiin aiemmin tässä kuussa. Aaron Harvey, 26, ja Lee Khan, 32, myönsivät salaliiton varkaudesta, ja heidät tuomittiin kolmeksi vuodeksi vankilaan. Khan myönsi myös kolme varkautta. Clevelandin poliisi ilmoitti, että se "pyrkii määrätietoisesti" jäljittämään Tindallit ja on antanut pidätysmääräyksen heidän pidättämisekseen. Poliisi sanoi uskovansa, että miehet "voivat olla missä tahansa Yhdistyneessä kuningaskunnassa tai jopa ulkomailla". Teesside Crown Court kuuli, että "tunteettoman" jengin kohteena oli uhri hänen "haavoittuvuutensa" vuoksi ja että he pelasivat 41 000 puntaa 100 minuutissa. Uhri sai suurimman osan varastetuista rahoista takaisin sen jälkeen, kun tili oli suljettu.</w:t>
      </w:r>
    </w:p>
    <w:p>
      <w:r>
        <w:rPr>
          <w:b/>
        </w:rPr>
        <w:t xml:space="preserve">Yhteenveto</w:t>
      </w:r>
    </w:p>
    <w:p>
      <w:r>
        <w:t xml:space="preserve">Poliisi pelkää, että kaksi veljestä, jotka kuuluivat miljoonan punnan lottovoittajalta varastaneeseen jengiin, ovat saattaneet lähteä maasta.</w:t>
      </w:r>
    </w:p>
    <w:p>
      <w:r>
        <w:rPr>
          <w:b/>
          <w:u w:val="single"/>
        </w:rPr>
        <w:t xml:space="preserve">Asiakirjan numero 48316</w:t>
      </w:r>
    </w:p>
    <w:p>
      <w:r>
        <w:t xml:space="preserve">Harvinainen perhonen tekee paluun 30 vuoden jälkeen</w:t>
      </w:r>
    </w:p>
    <w:p>
      <w:r>
        <w:t xml:space="preserve">Mustatukkainen hiirihaukka havaittiin North Leigh Commonissa, jossa on tehty suojelutöitä mustatyrnin säilyttämiseksi, sillä se munii siellä. Butterfly Conservationin mukaan se nähtiin viimeksi alueella Witneyn lähellä vuonna 1988. Stuart Hodges hyväntekeväisyysjärjestöstä sanoi, että havainto oli "erityisen merkittävä", koska sitä nähtiin vain kesäkuussa ja heinäkuun alussa. Butterfly Conservation -järjestö, joka listaa perhosen "korkean" suojeluprioriteettilistalleen, sanoi, että kuuma kesä oli lisännyt lajin määrää. Black Hairstreak Lähde: Butterfly Conservation</w:t>
      </w:r>
    </w:p>
    <w:p>
      <w:r>
        <w:rPr>
          <w:b/>
        </w:rPr>
        <w:t xml:space="preserve">Yhteenveto</w:t>
      </w:r>
    </w:p>
    <w:p>
      <w:r>
        <w:t xml:space="preserve">Harvinainen perhoslaji on palannut Oxfordshiren kauneusalueelle 30 vuoden poissaolon jälkeen.</w:t>
      </w:r>
    </w:p>
    <w:p>
      <w:r>
        <w:rPr>
          <w:b/>
          <w:u w:val="single"/>
        </w:rPr>
        <w:t xml:space="preserve">Asiakirjan numero 48317</w:t>
      </w:r>
    </w:p>
    <w:p>
      <w:r>
        <w:t xml:space="preserve">Pojan murhasta syytetty äiti löytyi kuolleena Gloucesterin kodista</w:t>
      </w:r>
    </w:p>
    <w:p>
      <w:r>
        <w:t xml:space="preserve">Joy Liddell, 65, Sandyleaze, Gloucester, oli takuita vastaan syytettynä poikansa Michael Liddellin, 35, tappamisesta 31. tammikuuta. Gloucestershiren kuolinsyyntutkijan Katie Skerrettin tiedottajan mukaan Liddell löydettiin kuolleena 30. maaliskuuta. Ruumiinavaus tehdään todennäköisesti lähipäivinä. Rouva Liddellin oli määrä astua oikeuteen Bristol Crown Courtissa 29. heinäkuuta. Hänen poikansa löydettiin kaupungin Longlevensin alueella sijaitsevasta kiinteistöstä ja hän kuoli pian sen jälkeen, kun ensihoitajat olivat hoitaneet häntä vakavien vammojen vuoksi.</w:t>
      </w:r>
    </w:p>
    <w:p>
      <w:r>
        <w:rPr>
          <w:b/>
        </w:rPr>
        <w:t xml:space="preserve">Yhteenveto</w:t>
      </w:r>
    </w:p>
    <w:p>
      <w:r>
        <w:t xml:space="preserve">Poikansa murhasta syytetty äiti on löydetty kuolleena kotoaan.</w:t>
      </w:r>
    </w:p>
    <w:p>
      <w:r>
        <w:rPr>
          <w:b/>
          <w:u w:val="single"/>
        </w:rPr>
        <w:t xml:space="preserve">Asiakirjan numero 48318</w:t>
      </w:r>
    </w:p>
    <w:p>
      <w:r>
        <w:t xml:space="preserve">Stirlingin sähköpyöräjärjestelmän 270 000 punnan rahoitustuki</w:t>
      </w:r>
    </w:p>
    <w:p>
      <w:r>
        <w:t xml:space="preserve">Forth Environment Link on toteuttanut nextbike-vuokraushankettaan kolmen viime vuoden ajan, ja sen kalustossa on 160 pyörää. Transport Scotlandin investoinnilla rahoitetaan yli 50 sähköpolkupyörää ja viisi älynäyttöä, joilla näytetään matkaneuvontaa Forth Valleyssa. Forth Environment Linkin mukaan nextbike on aloittamisensa jälkeen vuokrannut 37 000 polkupyörää Stirlingissä. Talousministeri Keith Brown ilmoitti rahoituksesta vieraillessaan kaupungissa. Hän sanoi: "Tämä on suuri ilo, joka ei ole koskaan ollut niin suuri kuin nyt: "Tämänpäiväinen palkinto varmistaa, että täällä Stirlingissä saavutettu menestys jatkuu", sanoi Brown. Stirling Cycle Hubin johtaja Graham McQueen sanoi: "Stirlingissä on selvästi nähtävissä merkkejä pyöräilykulttuurin omaksumisesta, ja ajattelutavan muutos on alkanut näkyä. "Meillä on nyt yli 2 000 aktiivista käyttäjää, joista monet ovat vaihtaneet jokapäiväiset auto- tai bussimatkansa pyörään."</w:t>
      </w:r>
    </w:p>
    <w:p>
      <w:r>
        <w:rPr>
          <w:b/>
        </w:rPr>
        <w:t xml:space="preserve">Yhteenveto</w:t>
      </w:r>
    </w:p>
    <w:p>
      <w:r>
        <w:t xml:space="preserve">Stirlingin hyväntekeväisyysjärjestö on saanut 270 000 puntaa Skotlannin ensimmäisen laajamittaisen sähköpolkupyöräjärjestelmän luomiseen.</w:t>
      </w:r>
    </w:p>
    <w:p>
      <w:r>
        <w:rPr>
          <w:b/>
          <w:u w:val="single"/>
        </w:rPr>
        <w:t xml:space="preserve">Asiakirjan numero 48319</w:t>
      </w:r>
    </w:p>
    <w:p>
      <w:r>
        <w:t xml:space="preserve">Cheryl Jamesin kuoleman uusi Deepcutin tutkinta viivästyy</w:t>
      </w:r>
    </w:p>
    <w:p>
      <w:r>
        <w:t xml:space="preserve">Denbighshirestä kotoisin oleva 18-vuotias löydettiin kuolleena marraskuussa 1995, ja hänellä oli yksi luodin aiheuttama haava päähän. Aiempi tutkinta antoi avoimen tuomion, mutta heinäkuussa määrättiin uusi tutkinta. Surreyn poliisin asianajaja pyysi uuden tutkinnan lykkäämistä korkeimmassa oikeudessa ennen tutkinnan aloittamista suoritetun tarkastelun aikana. Poliisi haluaa lykkäystä siltä varalta, että kolmen muun Deepcutissa kuolleen sotilaan - sotamies Sean Bentonin, sotamies Geoff Grayn ja sotamies James Collinsonin - kuolemantapauksia koskevat uudet tutkimukset käynnistetään. Kuulemista on nyt lykätty ainakin neljällä viikolla. Konstaapeli Jamesin vanhemmat, jotka uskovat tyttärensä kärsineen seksuaalisesta ahdistelusta ja väkivallasta, haluavat, että uusi kuolemansyyn tutkinta järjestetään erikseen ja mahdollisimman pian. Deepcutin kuolemantapaukset Deepcutin nelikon profiilit</w:t>
      </w:r>
    </w:p>
    <w:p>
      <w:r>
        <w:rPr>
          <w:b/>
        </w:rPr>
        <w:t xml:space="preserve">Yhteenveto</w:t>
      </w:r>
    </w:p>
    <w:p>
      <w:r>
        <w:t xml:space="preserve">Päätöstä siitä, milloin sotamies Cheryl Jamesin kuolemaa Deepcutin kasarmilla Surreyssä koskeva uusi tutkinta voidaan aloittaa, on lykätty.</w:t>
      </w:r>
    </w:p>
    <w:p>
      <w:r>
        <w:rPr>
          <w:b/>
          <w:u w:val="single"/>
        </w:rPr>
        <w:t xml:space="preserve">Asiakirjan numero 48320</w:t>
      </w:r>
    </w:p>
    <w:p>
      <w:r>
        <w:t xml:space="preserve">D-Dayn muistotilaisuudet: Kuvat näyttävät Dakotan ohilennon ilmasta käsin</w:t>
      </w:r>
    </w:p>
    <w:p>
      <w:r>
        <w:t xml:space="preserve">Tapahtumassa esiteltiin uudelleen lentokoneen rooli Normandian maihinnousussa vuonna 1944. Valokuvat otti bristolilainen aviopari, joka omistaa keskiviikkona ohilentoon osallistuneen lentokoneen. Vapaaehtoinen valokuvaaja Allie Dunnington sanoi, että oli "erityistä" saada kutsu kuvata tapahtuma. Dakota-kone lensi Cambridgeshiren Duxfordin lentokentältä Ranskan Caeniin vuosipäivän kunniaksi. Lentokoneet pudottivat toisen maailmansodan univormuihin pukeutuneita laskuvarjohyppääjiä Normandian rannikkoa pitkin. Tohtori Dunnington sanoi, että tämä oli todennäköisesti viimeinen kerta, kun lentokoneet kokoontuivat toistamaan lentoa. "Nämä lentokoneet eivät kestä enää 25 vuotta ollakseen paikalla, kun on 100-vuotisjuhlavuosi", hän sanoi. Hän kertoi, että hänet ja hänen miehensä Phil kutsuttiin ottamaan joitakin veteraaneja ja ottamaan valokuvia. "Lensimme muodostelmassa kanaalin yli Caeniin, jossa kaikki Dakotat pudottivat laskuvarjohyppääjänsä", hän sanoi. "Oli uskomatonta nähdä, kuinka kaikki nämä miehet hyppäsivät lentokoneista ja laskeutuivat. "Veteraanien tapaaminen oli kohokohta. Se on osa historiaa. Nämä kaverit ovat tehneet uskomattomia asioita."</w:t>
      </w:r>
    </w:p>
    <w:p>
      <w:r>
        <w:rPr>
          <w:b/>
        </w:rPr>
        <w:t xml:space="preserve">Yhteenveto</w:t>
      </w:r>
    </w:p>
    <w:p>
      <w:r>
        <w:t xml:space="preserve">Ilmasta ilmaan -kuvia on julkaistu, joissa näkyy yli 30 vanhan Dakota-lentokoneen ohilento D-Dayn 75. vuosipäivän kunniaksi.</w:t>
      </w:r>
    </w:p>
    <w:p>
      <w:r>
        <w:rPr>
          <w:b/>
          <w:u w:val="single"/>
        </w:rPr>
        <w:t xml:space="preserve">Asiakirjan numero 48321</w:t>
      </w:r>
    </w:p>
    <w:p>
      <w:r>
        <w:t xml:space="preserve">Bedworthin kuolema: Toinen henkilö pidätetty miehen murhasta</w:t>
      </w:r>
    </w:p>
    <w:p>
      <w:r>
        <w:t xml:space="preserve">Poliisi löysi puukotetun 33-vuotiaan uhrin maanantaina Bulkington Roadilla, Bedworthissa, kun hän oli tekemässä hyvinvointitarkastusta. 35-vuotias mies, joka pidätettiin murhasta epäiltynä tiistaina, on edelleen pidätettynä. Warwickshiren poliisi ilmoitti, että myös toinen Bedworthista kotoisin oleva 33-vuotias mies on pidätetty kuolemantapauksen vuoksi. Poliisi ilmoitti, että se ei enää etsi Bedworthista kotoisin olevaa John Allisonia, jonka löytämiseksi se oli antanut keskiviikkona etsintäkuulutuksen. Poliisi kertoi saaneensa maanantaina noin kello 13.30 BST puhelun, jossa huolestuttiin miehestä. Hänen ruumiinsa löydettiin sen jälkeen, kun poliisit olivat tunkeutuneet kiinteistöön. Coventrysta kotoisin oleva 39-vuotias mies, joka pidätettiin epäiltynä rikoksentekijän avustamisesta, on myös edelleen pidätettynä. Seuraa BBC West Midlandsia Facebookissa ja Twitterissä ja tilaa paikalliset uutispäivitykset suoraan puhelimeesi.</w:t>
      </w:r>
    </w:p>
    <w:p>
      <w:r>
        <w:rPr>
          <w:b/>
        </w:rPr>
        <w:t xml:space="preserve">Yhteenveto</w:t>
      </w:r>
    </w:p>
    <w:p>
      <w:r>
        <w:t xml:space="preserve">Toinen henkilö on pidätetty epäiltynä miehen murhasta, jonka ruumis löydettiin talosta.</w:t>
      </w:r>
    </w:p>
    <w:p>
      <w:r>
        <w:rPr>
          <w:b/>
          <w:u w:val="single"/>
        </w:rPr>
        <w:t xml:space="preserve">Asiakirjan numero 48322</w:t>
      </w:r>
    </w:p>
    <w:p>
      <w:r>
        <w:t xml:space="preserve">Aberystwythin vuoden yliopisto opetuksen laadun perusteella</w:t>
      </w:r>
    </w:p>
    <w:p>
      <w:r>
        <w:t xml:space="preserve">Cardiffin yliopisto on jälleen Walesin paras oppilaitos vuosi sen jälkeen, kun Swansean yliopisto oli ohittanut sen. Ne ovat nousseet Yhdistyneen kuningaskunnan 35. ja 36. sijalle, ja Aberystwyth on nyt 50 parhaan joukossa 47. sijalla. Luettelossa tarkastellaan muun muassa opiskelijoiden tyytyväisyyttä, tutkinnon suorittaneiden tulevaisuudennäkymiä, tutkintotuloksia ja opiskelijoiden ja henkilökunnan suhdetta. Kolme vuotta sitten Aberystwyth oli 93. sijalla, ja opiskelijat olivat huolissaan heidän työnäkymistään. Yliopisto sanoi tuolloin, että se halusi päästä Yhdistyneen kuningaskunnan 30 parhaan joukkoon vuoteen 2017 mennessä, mutta viimeisin sijoitus osoittaa, että se on jäänyt siitä jälkeen. Tiedottaja sanoi: "Olemme kunnianhimoinen yliopisto, joka keskittyy jatkuvaan parantamiseen. "Olemme edistyneet yliopistojen rankingeissa poikkeuksellisen paljon kahden viime vuoden aikana, ja olemme iloisia siitä, että meidät on nimetty vuoden yliopistoksi opetuksen laadun osalta koko Yhdistyneessä kuningaskunnassa." Bangorin yliopisto on noussut 55. sijalle, Cardiff Metropolitan University on sijalla 90 ja University of Wales Trinity St David on ensimmäistä kertaa sijalla 104. Etelä-Walesin yliopisto on 119. sijalla ennen huonoimmin sijoittunutta walesilaista yliopistoa, Wrexhamin Glyndwr-yliopistoa, joka on 127. sijalla 129 oppilaitoksen joukossa.</w:t>
      </w:r>
    </w:p>
    <w:p>
      <w:r>
        <w:rPr>
          <w:b/>
        </w:rPr>
        <w:t xml:space="preserve">Yhteenveto</w:t>
      </w:r>
    </w:p>
    <w:p>
      <w:r>
        <w:t xml:space="preserve">Aberystwythin yliopisto on nimetty "vuoden yliopistoksi" opetuksen laadun perusteella Times and Sunday Times Good University Guide 2018 -julkaisussa.</w:t>
      </w:r>
    </w:p>
    <w:p>
      <w:r>
        <w:rPr>
          <w:b/>
          <w:u w:val="single"/>
        </w:rPr>
        <w:t xml:space="preserve">Asiakirjan numero 48323</w:t>
      </w:r>
    </w:p>
    <w:p>
      <w:r>
        <w:t xml:space="preserve">Hemerdonin kaivos saa 3 miljoonan punnan investointituen.</w:t>
      </w:r>
    </w:p>
    <w:p>
      <w:r>
        <w:t xml:space="preserve">Wolf Mineralsin Australiassa pörssistä hankkimat varat nostavat Hemerdonin hanketta varten vahvistetun summan lähes 80 miljoonaan puntaan. Kaivosyhtiö Wolf, joka hakee hankkeeseen 110 miljoonaa puntaa, sanoi olevansa nyt "loppuvaiheessa" jäljellä olevan rahoituksen saamisessa. Uuden yhdystien odotetaan valmistuvan heinäkuussa, ja jalostuslaitoksen rakentamisesta on järjestetty tarjouskilpailu. Wolf toivoo voivansa aloittaa mineraalin louhinnan Hemerdonissa lähellä Plymouthia vuonna 2014. Volframia käytetään metallintyöstössä, rakentamisessa sekä sähkölaitteiden ja lamppujen valmistuksessa. Se löydettiin Hemerdonista vuonna 1867, ja sitä louhittiin vuosina 1919-1920 ja uudelleen vuosina 1934-1944.</w:t>
      </w:r>
    </w:p>
    <w:p>
      <w:r>
        <w:rPr>
          <w:b/>
        </w:rPr>
        <w:t xml:space="preserve">Yhteenveto</w:t>
      </w:r>
    </w:p>
    <w:p>
      <w:r>
        <w:t xml:space="preserve">Dartmoorin volframikaivostoiminnan uudelleen käynnistämiseen on investoitu 3 miljoonaa puntaa.</w:t>
      </w:r>
    </w:p>
    <w:p>
      <w:r>
        <w:rPr>
          <w:b/>
          <w:u w:val="single"/>
        </w:rPr>
        <w:t xml:space="preserve">Asiakirjan numero 48324</w:t>
      </w:r>
    </w:p>
    <w:p>
      <w:r>
        <w:t xml:space="preserve">Mansaarelta Guernseylle matkustavia kehotetaan tarkistamaan matkavakuutus.</w:t>
      </w:r>
    </w:p>
    <w:p>
      <w:r>
        <w:t xml:space="preserve">David Ashfordin mukaan keskiviikkona avattavaa Guernseyyn johtavaa reittiä käyttäviltä matkustajilta saatetaan ilman oikeanlaista vakuutusta veloittaa kaikenlaista ambulanssin käytöstä sairaalaruokaan. Näiden kahden alueen välillä ei ole vastavuoroista terveydenhuoltosopimusta. Vastakkaiseen suuntaan matkustavat matkailijat tarvitsevat samanlaisen vakuutuksen. Ashford sanoi, että vaikka ihmisten pitäisi "nauttia mahdollisuudesta matkustaa", jonka ilmasilta tarjoaa, on tärkeää, että matkustajat "tarkistavat, uusivat tai päivittävät matkavakuutuksensa", jotta ne kattaisivat sairaanhoidon, myös kotiuttamisen. "Sairastuminen tai loukkaantuminen ulkomailla voi tulla kalliiksi", hän lisäsi. Tiettyjen tartuntatautien, kuten Covid-19:n, hoidosta peritään maksuvapautuksia. Molemmat saaret ovat tällä hetkellä koronaviruksesta vapaita. Seuraa BBC Isle of Mania Facebookissa ja Twitterissä. Voit myös lähettää juttuideoita osoitteeseen northwest.newsonline@bbc.co.uk</w:t>
      </w:r>
    </w:p>
    <w:p>
      <w:r>
        <w:rPr>
          <w:b/>
        </w:rPr>
        <w:t xml:space="preserve">Yhteenveto</w:t>
      </w:r>
    </w:p>
    <w:p>
      <w:r>
        <w:t xml:space="preserve">Manxin terveysministeri on muistuttanut asukkaita hankkimaan matkavakuutuksen ennen uuden ilmasillan käyttämistä tai joutumaan "huomattaviin" sairauskuluihin.</w:t>
      </w:r>
    </w:p>
    <w:p>
      <w:r>
        <w:rPr>
          <w:b/>
          <w:u w:val="single"/>
        </w:rPr>
        <w:t xml:space="preserve">Asiakirjan numero 48325</w:t>
      </w:r>
    </w:p>
    <w:p>
      <w:r>
        <w:t xml:space="preserve">Poliisin varoitus "myrkyllisistä ekstaasitableteista" Glasgow'ssa</w:t>
      </w:r>
    </w:p>
    <w:p>
      <w:r>
        <w:t xml:space="preserve">Yhden valkoisen tabletin, johon on painettu Mitsubishin logo, on todettu sisältävän mahdollisesti vaarallisia kemikaaleja, 5IT:tä tai AMT:tä. Toinen keltainen tabletti, johon on painettu tähti-logo ja joka muistuttaa vaarallista Rockstar-tablettia, sisältää myrkyllisiä stimulantteja PMA tai PMMA. Poliisin mukaan tabletteja käyttävät ihmiset "pelasivat henkensä uhalla". Ylikonstaapeli Michael Miller Skotlannin poliisista sanoi: "Nämä kaksi tablettityyppiä eivät kuulu minkäänlaisen laadunvalvonnan piiriin. "Ekstaasitableteista äskettäin tehdyt rikostekniset testit ovat osoittaneet, että ne sisältävät cocktailia eri aineista. "Aina kun joku ottaa ekstaasitabletin, hän pelaa henkensä kanssa. "Kehotan ihmisiä välttämään tällaisia tabletteja ja ilmoittamaan kaikista tiedoistaan poliisille. Viestini on selvä - huumeet ovat vaarallisia - älkää ottako niitä."</w:t>
      </w:r>
    </w:p>
    <w:p>
      <w:r>
        <w:rPr>
          <w:b/>
        </w:rPr>
        <w:t xml:space="preserve">Yhteenveto</w:t>
      </w:r>
    </w:p>
    <w:p>
      <w:r>
        <w:t xml:space="preserve">Poliisi on antanut varoituksen kahdesta eri tabletista, joita myydään ekstaasina Glasgow'n alueella.</w:t>
      </w:r>
    </w:p>
    <w:p>
      <w:r>
        <w:rPr>
          <w:b/>
          <w:u w:val="single"/>
        </w:rPr>
        <w:t xml:space="preserve">Asiakirjan numero 48326</w:t>
      </w:r>
    </w:p>
    <w:p>
      <w:r>
        <w:t xml:space="preserve">Kirkcudbrightin tuulipuistosuunnitelma herättää 800 "puolesta ja vastaan" -vastausta.</w:t>
      </w:r>
    </w:p>
    <w:p>
      <w:r>
        <w:t xml:space="preserve">Suunnitteluviranomaiset suosittelevat viiden turbiinin suunnitelman hylkäämistä, sillä se vaikuttaisi heidän mukaansa haitallisesti maisemaan. Renewable Energy Systems (RES) haluaa rakentaa Barcloy Hillille myös sähköaseman ja tuulimastoja. Ehdotettu alue kuuluu Solwayn rannikon alueelliseen maisema-alueeseen. Suunnitelmista on esitetty 565 vastalausetta, joista yhden on esittänyt lennonvarmistusryhmä NATS, joka on huolissaan 115 metriä korkeiden turbiinien vaikutuksesta Lowther Hillin tutkaan. Muut vastustajat korostavat huolta kehityksen visuaalisesta vaikutuksesta. Lisäksi 230 kirjettä on jätetty ehdotetun tuulipuiston puolesta. Hankkeen kannattajat sanovat, että se auttaisi saavuttamaan Skotlannin hallituksen uusiutuvan energian tavoitteen, vaikuttaisi vain vähän maisemaan ja olisi neuvoston kehityssuunnitelman mukainen. Paikallisten viranomaisten suunnittelijoiden mukaan turbiinit olisivat kuitenkin mittakaavaltaan ylivoimaisia ja heikentäisivät alueen luonnetta.</w:t>
      </w:r>
    </w:p>
    <w:p>
      <w:r>
        <w:rPr>
          <w:b/>
        </w:rPr>
        <w:t xml:space="preserve">Yhteenveto</w:t>
      </w:r>
    </w:p>
    <w:p>
      <w:r>
        <w:t xml:space="preserve">Kirkcudbrightin lähellä sijaitsevan tuulipuiston kehittämisehdotus on saanut lähes 800 kirjettä hankkeen vastustajilta ja kannattajilta.</w:t>
      </w:r>
    </w:p>
    <w:p>
      <w:r>
        <w:rPr>
          <w:b/>
          <w:u w:val="single"/>
        </w:rPr>
        <w:t xml:space="preserve">Asiakirjan numero 48327</w:t>
      </w:r>
    </w:p>
    <w:p>
      <w:r>
        <w:t xml:space="preserve">Poole council suunnitelma käyttää omaa maata kohtuuhintaisiin asuntoihin</w:t>
      </w:r>
    </w:p>
    <w:p>
      <w:r>
        <w:t xml:space="preserve">Poole Borough of Poole on hyväksynyt ehdotukset 100 kohtuuhintaisen asunnon rakentamiseksi kaupungin omistamille tonteille neljän vuoden aikana. Se totesi, että uudet asunnot ovat "ensisijainen tavoite", mutta tontteja ei ole vielä määritetty. Homes and Communities Agency (HCA), joka rahoittaa kohtuuhintaisia asuntoja, pyytää rekisteröidyiltä asuntorakentajilta tarjouksia järjestelmää varten. Valtuutettu Mike White sanoi: "Uusien kohtuuhintaisten asuntojen rakentaminen talouden laskusuhdanteessa on erityisen haastavaa." Neuvosto sanoi, että se saisi vain vähän tai ei lainkaan rahaa siitä, että se tarjoaisi maata järjestelmään.</w:t>
      </w:r>
    </w:p>
    <w:p>
      <w:r>
        <w:rPr>
          <w:b/>
        </w:rPr>
        <w:t xml:space="preserve">Yhteenveto</w:t>
      </w:r>
    </w:p>
    <w:p>
      <w:r>
        <w:t xml:space="preserve">Eräs Dorsetin osavaltion valtuusto on ilmoittanut, että se aikoo tutkia mahdollisuutta käyttää omaa maataan kohtuuhintaisten asuntojen tarjoamiseen.</w:t>
      </w:r>
    </w:p>
    <w:p>
      <w:r>
        <w:rPr>
          <w:b/>
          <w:u w:val="single"/>
        </w:rPr>
        <w:t xml:space="preserve">Asiakirjan numero 48328</w:t>
      </w:r>
    </w:p>
    <w:p>
      <w:r>
        <w:t xml:space="preserve">Vapaaehtoiset viimeistelevät lammen kunnostuksen Epsomin lähellä</w:t>
      </w:r>
    </w:p>
    <w:p>
      <w:r>
        <w:t xml:space="preserve">Epsomin lähistöllä asuvat asukkaat perustivat Shadbolt Park Pond Group -ryhmän keräämään rahaa ja muuttamaan lammen, joka kuivui betonivuorauksen murtumisen jälkeen. He raivasivat ympäröiviä puita ja kasvillisuutta, tiivistivät betonin ja tekivät lammen reunoista matalammat. Sen jälkeen lammikkoon asennettiin butyylivuori, ja lammen annettiin täyttyä sadevedellä. Viralliset avajaiset Vapaaehtoiset saivat neuvoja Surrey Wildlife Trustilta (SWT) ja apua Shadbolt Parkin ystäviltä (Friends of Shadbolt Park), Lower Mole Countryside Management Projectilta ja Epsom and Ewell Borough Councilin metsänvartijoilta. Työt saatiin päätökseen neljän päivän aikana syyskuun lopussa. Epsomin pormestari avaa lammen virallisesti 17. lokakuuta. SWT:n mukaan lammen täytyttyä vedellä ei kestäisi kauan, ennen kuin villieläimet, kuten sammakot, sammakot, sammakot, konnat ja sudenkorennot, siirtyisivät sinne. "Se on upea saavutus ja hieno tapa juhlistaa kansainvälistä luonnon monimuotoisuuden teemavuotta, sillä se lisää merkittävästi puiston luonnon monimuotoisuutta", sanoi SWT:n tukihenkilö Frances Halstead.</w:t>
      </w:r>
    </w:p>
    <w:p>
      <w:r>
        <w:rPr>
          <w:b/>
        </w:rPr>
        <w:t xml:space="preserve">Yhteenveto</w:t>
      </w:r>
    </w:p>
    <w:p>
      <w:r>
        <w:t xml:space="preserve">Vapaaehtoiset ovat saaneet valmiiksi työn Surreyssä sijaitsevan kuivuneen lammen kunnostamiseksi, ja toivovat, että villieläimet asuttavat sen.</w:t>
      </w:r>
    </w:p>
    <w:p>
      <w:r>
        <w:rPr>
          <w:b/>
          <w:u w:val="single"/>
        </w:rPr>
        <w:t xml:space="preserve">Asiakirjan numero 48329</w:t>
      </w:r>
    </w:p>
    <w:p>
      <w:r>
        <w:t xml:space="preserve">Malaviya Sevenin miehistö lähtee vihdoin kotiinsa</w:t>
      </w:r>
    </w:p>
    <w:p>
      <w:r>
        <w:t xml:space="preserve">Malaviya Seven pidätettiin viime vuoden kesäkuussa ja uudelleen lokakuussa kauppamerenkulun sääntöjen nojalla. Miehistön 24 jäsenelle oli maksamatta yhteensä lähes 700 000 puntaa. Aluksen ostotarjous, joka riittää palkkojen kattamiseen, hyväksyttiin, ja neljä viimeistä miehistön jäsentä lentää takaisin Intiaan. Päällikkö Bamadev Swain sanoi: "Olemme käyneet läpi niin vaikeita aikoja, erityisesti perheenjäsenemme Intiassa. "Lopulta Jumala on siunannut meitä. "Olemme kestäneet niin paljon. Se oli uusi kokemus elämässä." "Olen iloinen heidän puolestaan" Sataman kappalainen Doug Duncan sanoi: "Se on ollut heille koettelemus. Olen iloinen heidän puolestaan." ITF-liiton tarkastaja Liam Wilson sanoi, että oli hyvä uutinen, että kaikki miehistön jäsenet pääsevät kotiin ja että heidän palkkansa toivottavasti maksetaan pian. Alusta ei ollut onnistuttu myymään huutokaupassa lokakuussa. Huutokaupanpitäjä veti aluksen pois myynnistä saatuaan vain 300 000 punnan tarjouksen. Sheriffi oli syyskuussa päättänyt, että alus voidaan myydä julkisessa huutokaupassa. Kuusi miehistön jäsentä lähti sitten kotiin Aberdeenin kansainvälisellä lentokentällä tunnekuohujen keskellä. Muut kuusi jäivät sinne, kunnes alus oli myyty. Kaksi lähti myöhemmin, ja neljä viimeistä jäi jäljelle.</w:t>
      </w:r>
    </w:p>
    <w:p>
      <w:r>
        <w:rPr>
          <w:b/>
        </w:rPr>
        <w:t xml:space="preserve">Yhteenveto</w:t>
      </w:r>
    </w:p>
    <w:p>
      <w:r>
        <w:t xml:space="preserve">Aberdeenin satamassa yli vuoden pidätettynä olleen huoltoaluksen neljän viimeisen miehistön odotetaan pääsevän viimein kotiin torstaina.</w:t>
      </w:r>
    </w:p>
    <w:p>
      <w:r>
        <w:rPr>
          <w:b/>
          <w:u w:val="single"/>
        </w:rPr>
        <w:t xml:space="preserve">Asiakirjan numero 48330</w:t>
      </w:r>
    </w:p>
    <w:p>
      <w:r>
        <w:t xml:space="preserve">Asiantuntijaryhmä käsittelee opettajien palkkausta Walesissa</w:t>
      </w:r>
    </w:p>
    <w:p>
      <w:r>
        <w:t xml:space="preserve">Bethan LewisBBC Walesin koulutuskirjeenvaihtaja Toimivalta siirretään Walesin ministereille osana Walesin lakia, joka tuli voimaan aiemmin tänä vuonna. Koulutuksen asiantuntijan, professori Mick Watersin johtama työryhmä perustetaan uuden vuoden aikana osana julkista kuulemisprosessia. Se antaa suosituksia hallitukselle syksyyn 2018 mennessä. Sen jälkeen perustetaan Wales-kohtainen järjestelmä. Opetusministeri Kirsty Williamsin mukaan Englannin järjestelmään sitominen ei ole enää tarkoituksenmukaista, relevanttia tai Walesin ammatin eduksi. Hän sanoi, että toimivaltuuksien siirtäminen mahdollistaisi "Walesin kannalta merkityksellisemmän" järjestelmän perustamisen. "Ryhmä tarkastelee opettajien palkkausta ja työehtoja koskevia nykyisiä järjestelyjä ja pohtii, mitä hyötyä ja esteitä nykyisestä järjestelmästä on ja missä asioissa olisi harkittava erityisiä poliittisia toimia ongelmien ratkaisemiseksi", hän sanoi. Williams sanoi, että uusi palkka- ja työehtojärjestelmä vahvistaisi Walesin järjestelmän arvot. Hänen mukaansa se perustuisi "oikeudenmukaisuuteen ja huippuosaamiseen, sitoutumiseen osallistavaan, julkisen palvelun opetukseen ja opettajien tukemiseen, jotta he voivat nostaa kaikkien standardeja". Jotkin opettajien liitot ovat vastustaneet palkkauksen ja työehtojen hajauttamista, koska pelkäävät, että walesilaiset opettajat voisivat saada huonomman sopimuksen kuin rajan takana olevat opettajat.</w:t>
      </w:r>
    </w:p>
    <w:p>
      <w:r>
        <w:rPr>
          <w:b/>
        </w:rPr>
        <w:t xml:space="preserve">Yhteenveto</w:t>
      </w:r>
    </w:p>
    <w:p>
      <w:r>
        <w:t xml:space="preserve">Asiantuntijaryhmä pohtii Walesin opettajien tulevaa palkkausta ja työehtoja, kun uusi järjestelmä otetaan käyttöön syyskuusta 2019 alkaen.</w:t>
      </w:r>
    </w:p>
    <w:p>
      <w:r>
        <w:rPr>
          <w:b/>
          <w:u w:val="single"/>
        </w:rPr>
        <w:t xml:space="preserve">Asiakirjan numero 48331</w:t>
      </w:r>
    </w:p>
    <w:p>
      <w:r>
        <w:t xml:space="preserve">Burberryn osakkeet putoavat 8%, kun Kiinan myynti tuottaa pettymyksen</w:t>
      </w:r>
    </w:p>
    <w:p>
      <w:r>
        <w:t xml:space="preserve">Konsernin liikevaihto pysyi ennallaan ja oli 1,1 miljardia puntaa vuoden ensimmäisellä puoliskolla, mutta sijoittajat keskittyivät myynnin laskuun Kiinassa, jossa yhtiön mukaan kaupankäynti oli "yhä haastavampaa". Myynnin lasku on osa laajempaa huolta Kiinan talouden hidastumisesta. Jälleenmyyjä ilmoitti, että se aikoo lisätä kustannussäästöjä kompensoidakseen myynnin hidastumista. "Ulkoinen ympäristö muuttui haastavammaksi puolen vuoden aikana, mikä vaikutti luksuskuluttajien kysyntään joillakin keskeisillä markkinoillamme", Burberryn pomo Christopher Bailey sanoi. "Vastauksena tähän olemme tehostaneet keskittymistämme myynnin ja tuottavuuden lisäämiseen ja samalla ryhtyneet nopeisiin toimiin harkinnanvaraisissa kustannuksissa." Hän sanoi odottavansa myynnin piristyvän vuoden toisella puoliskolla. Hargreaves Lansdownin osakevälittäjän johtaja Richard Hunter kuvaili tulosta "alittavaksi" ja sanoi, että konserni kärsii Aasiassa ja Yhdysvalloissa, kun "yleinen taloudellinen huonovointisuus" vaikuttaa kysyntään.</w:t>
      </w:r>
    </w:p>
    <w:p>
      <w:r>
        <w:rPr>
          <w:b/>
        </w:rPr>
        <w:t xml:space="preserve">Yhteenveto</w:t>
      </w:r>
    </w:p>
    <w:p>
      <w:r>
        <w:t xml:space="preserve">Burberryn osakkeet sulkeutuivat 8 % alemmas sen jälkeen, kun luksuskauppias ilmoitti liikevaihdon laskusta Aasiassa.</w:t>
      </w:r>
    </w:p>
    <w:p>
      <w:r>
        <w:rPr>
          <w:b/>
          <w:u w:val="single"/>
        </w:rPr>
        <w:t xml:space="preserve">Asiakirjan numero 48332</w:t>
      </w:r>
    </w:p>
    <w:p>
      <w:r>
        <w:t xml:space="preserve">Hereford County Hospitalin sädehoitoyksikön työt alkavat</w:t>
      </w:r>
    </w:p>
    <w:p>
      <w:r>
        <w:t xml:space="preserve">Gloucestershire Hospitals NHS Foundation Trustin (GHNHSFT) rahoittaman ja ylläpitämän uuden yksikön odotetaan avautuvan kesällä 2013. Herefordshiren potilaat joutuvat tällä hetkellä matkustamaan Cheltenhamiin, joka sijaitsee noin 64 kilometrin (40 mailin) päässä Herefordista. Uusi keskus rakennetaan uuden Macmillan Renton Unit -yksikön yhteyteen, jossa annetaan sytostaattihoitoa. Herefordin sairaalaa ylläpitävän Wye Valley NHS Trustin puheenjohtaja Mark Curtis sanoi, että yksikkö toisi suuren muutoksen Herefordshiren syrjäisten osien asukkaille. "Jos olet ollut jonkin tällaisen hoidon kohteena, se voi viedä sinulta hengen, ja kun siihen vielä tulee pitkä matka, se on käsittämätöntä, ellet ole itse kokenut sitä", hän sanoi. Keskuksen omistaa GHNHSFT.</w:t>
      </w:r>
    </w:p>
    <w:p>
      <w:r>
        <w:rPr>
          <w:b/>
        </w:rPr>
        <w:t xml:space="preserve">Yhteenveto</w:t>
      </w:r>
    </w:p>
    <w:p>
      <w:r>
        <w:t xml:space="preserve">Herefordin piirikuntasairaalan uuden 7,7 miljoonan punnan sädehoitokeskuksen rakennustyöt ovat alkaneet.</w:t>
      </w:r>
    </w:p>
    <w:p>
      <w:r>
        <w:rPr>
          <w:b/>
          <w:u w:val="single"/>
        </w:rPr>
        <w:t xml:space="preserve">Asiakirjan numero 48333</w:t>
      </w:r>
    </w:p>
    <w:p>
      <w:r>
        <w:t xml:space="preserve">Cambridgen luottamus ei saavuttanut syöpätavoitteita</w:t>
      </w:r>
    </w:p>
    <w:p>
      <w:r>
        <w:t xml:space="preserve">Terveydenhuollon valvontaviranomaisen Monitorin mukaan Cambridgen yliopistolliset sairaalat (CUH) eivät olleet täyttäneet 62 päivän standardia, joka koskee ensimmäistä syöpähoitoa kiireellisen lähetteen jälkeen. Huhtikuun ja kesäkuun välisenä aikana se hoiti 78,1 prosenttia potilaista 62 päivän kuluessa. Kansallinen tavoite on 85 prosenttia. KYSin tiedottaja sanoi, että onkologeja on palkattu lisää ongelmien ratkaisemiseksi. NHS Cambridgeshire on myös määrännyt trustille 104 000 punnan "sopimussakon", koska se ei ollut saavuttanut 62 päivän tavoitetta vuoden ensimmäisellä neljänneksellä. "Tavoite jäi saavuttamatta" Tom Bennett, CUH:n operatiivinen johtaja, sanoi: "Syöpäkirurgian, erityisesti munuaissyövän ja virtsarakon syövän, määrä on kasvanut valtavasti. "Kyse ei ole siitä, että yhä useammat ihmiset sairastuvat syöpään, vaan siitä, että yhä useammat ihmiset soveltuvat nyt syöpäleikkaukseen." Hän lisäsi: "Olemme rekrytoineet lisää kirurgeja... mutta jäimme juuri ja juuri tavoitteesta. Jos olisimme voineet hoitaa 33 potilasta ajoissa, olisimme saavuttaneet nämä tavoitteet." Bennett sanoi, että yksi uusi kirurgi liittyi tiimiin viime vuonna ja kolme uutta kirurgia oli rekrytoitu kahden viime kuukauden aikana. Trust on määrätty osallistumaan viralliseen eskalaatiokokoukseen riippumattoman valvontaviranomaisen Monitorin kanssa myöhemmin tässä kuussa keskustellakseen syistä, joiden vuoksi se on rikkonut 62 päivän standardia jo kolmannella peräkkäisellä vuosineljänneksellä, ja suunnitelmistaan puuttua esiin tulleisiin huolenaiheisiin.</w:t>
      </w:r>
    </w:p>
    <w:p>
      <w:r>
        <w:rPr>
          <w:b/>
        </w:rPr>
        <w:t xml:space="preserve">Yhteenveto</w:t>
      </w:r>
    </w:p>
    <w:p>
      <w:r>
        <w:t xml:space="preserve">Cambridgen sairaalasäätiö on kutsuttu "viralliseen eskalaatiokokoukseen", koska se ei ole saavuttanut syöpäpotilaiden hoitotavoitteita yhdeksään kuukauteen.</w:t>
      </w:r>
    </w:p>
    <w:p>
      <w:r>
        <w:rPr>
          <w:b/>
          <w:u w:val="single"/>
        </w:rPr>
        <w:t xml:space="preserve">Asiakirjan numero 48334</w:t>
      </w:r>
    </w:p>
    <w:p>
      <w:r>
        <w:t xml:space="preserve">Llangadogin kanalan navetta: Langbang: Neuvosto aikoo hyväksyä tarkistetun suunnitelman</w:t>
      </w:r>
    </w:p>
    <w:p>
      <w:r>
        <w:t xml:space="preserve">Aiemmat suunnitelmat Godre Garregin maatilalle Llangadogiin hylättiin, koska se sijaitsi lähellä olevia asuntoja. Myös hajusta oltiin huolissaan. Carmarthenshiren neuvoston kaavoituskomitea on nyt kuitenkin todennut, että se on "valmis hyväksymään" suunnitelman hakemukseen tehtyjen muutosten jälkeen. Se edellyttää kuitenkin vielä Walesin hallitukselta pyydettyä muutoksenhakupyyntöä. Lisäksi on laadittava raportti hankkeen vaikutuksista, ennen kuin rakennuslupa voidaan virallisesti myöntää. Alkuperäistä suunnitelmaa vastaan esitettiin 79 vastalausetta ja 1 300 allekirjoittajaa allekirjoitti vetoomuksen, jossa valitettiin erityisesti hajusta, talojen läheisyydestä ja liikenteen lisääntymisestä. Muutetun ehdotuksen mukaan navetta siirretään noin 140 metriä lähemmäksi maatilaa. Valtuustolle laaditussa raportissa sanottiin: "On katsottu, että hajua ja melua koskevat pääasialliset huolenaiheet voidaan asianmukaisesti hallita ammattimaisella liikkeenjohdolla ja noudattamalla rakennuslupaan sovellettavia ehtoja."</w:t>
      </w:r>
    </w:p>
    <w:p>
      <w:r>
        <w:rPr>
          <w:b/>
        </w:rPr>
        <w:t xml:space="preserve">Yhteenveto</w:t>
      </w:r>
    </w:p>
    <w:p>
      <w:r>
        <w:t xml:space="preserve">Kiistanalaiset suunnitelmat 32 000 kanan pitoon soveltuvasta kanalasta ovat edenneet askeleen lähemmäs.</w:t>
      </w:r>
    </w:p>
    <w:p>
      <w:r>
        <w:rPr>
          <w:b/>
          <w:u w:val="single"/>
        </w:rPr>
        <w:t xml:space="preserve">Asiakirjan numero 48335</w:t>
      </w:r>
    </w:p>
    <w:p>
      <w:r>
        <w:t xml:space="preserve">Lainahai, joka pussitti 300 000 puntaa vankilaan</w:t>
      </w:r>
    </w:p>
    <w:p>
      <w:r>
        <w:t xml:space="preserve">Keith Riley, 56, Thornton Cleveleysistä, Lancashiresta, myönsi laittoman rahan lainaamisen edellisessä kuulustelussa Prestonin kruununoikeudessa. Yksi uhri joutui maksamaan takaisin 15 310 puntaa 8500 punnan lainasta, oikeus kuuli. Tuomari Stanley Reiz määräsi Crabtree Roadilla asuvan Rileyn maksamaan 61 100 puntaa rikoksen tuottaman hyödyn perusteella. Summa, joka vastaa Rileyn käytettävissä olevia varoja, on maksettava kolmen kuukauden kuluessa, tai häntä uhkaa vuoden vankeusrangaistus. Pöytäkirjantarkastaja kuvaili Rileyn toimintaa "epäselväksi lainaamiseksi kollegoille ja ystäville, josta saatiin voittoa neljän vuoden aikana ja josta perittiin korkeita korkoja". Englannin laittoman rahan lainaamisen ryhmä kertoi, että se ratsasi Rileyn asunnon tammikuussa yhdessä Lancashiren kreivikunnan kauppakamarin ja Lancashiren poliisin kanssa saatuaan vihjeen. Virkailijat löysivät asiakirjoja, joissa yksilöitiin 35 säännöllistä lainanottajaa ja 305 778 punnan edestä lainojen takaisinmaksuja. Albert Atkinson, Lancashiren kreivikunnanvaltuuston kabinettijäsen, joka vastaa kaupankäynnin standardeista, sanoi: "Tämä on varoitus siitä, että Lancashiren asukkaat eivät suvaitse tällaista toimintaa."</w:t>
      </w:r>
    </w:p>
    <w:p>
      <w:r>
        <w:rPr>
          <w:b/>
        </w:rPr>
        <w:t xml:space="preserve">Yhteenveto</w:t>
      </w:r>
    </w:p>
    <w:p>
      <w:r>
        <w:t xml:space="preserve">Yli 300 000 puntaa työtovereilta ja ystäviltä jopa 50 prosentin korkoa veloittanut koronkiskuri on tuomittu yhdeksäksi kuukaudeksi vankilaan.</w:t>
      </w:r>
    </w:p>
    <w:p>
      <w:r>
        <w:rPr>
          <w:b/>
          <w:u w:val="single"/>
        </w:rPr>
        <w:t xml:space="preserve">Asiakirjan numero 48336</w:t>
      </w:r>
    </w:p>
    <w:p>
      <w:r>
        <w:t xml:space="preserve">Tilintarkastusvalvontaviranomaisen päällikkö eroaa</w:t>
      </w:r>
    </w:p>
    <w:p>
      <w:r>
        <w:t xml:space="preserve">Stephen Haddrillin eroaminen tilinpäätösraportointineuvostosta johtuu siitä, että neuvostoa on kyseenalaistettu viimeaikaisten yritysromahdusten käsittelystä. Erityisesti rakennusyhtiö Carillionin kaatuminen on kiinnittänyt huomiota neljän suuren tilintarkastusyhtiön tilintarkastustyön laatuun. Haddrill sanoi lähtevänsä vuoden 2019 lopulla. Hän lisäsi: "Olen erittäin ylpeä siitä, että olen johtanut FRC:tä lähes yhdeksän vuotta. Uskon kuitenkin, että uuden toimitusjohtajan tehtävänä pitäisi olla johtaa FRC:tä, kun tulevaisuudesta on päätetty. "Sillä välin olen edelleen täysin sitoutunut viemään eteenpäin FRC:n tärkeitä ohjelmia, jotka koskevat tilintarkastusuudistusta, sijoittajavalvontaa, yritysraportointia ja FRC:n valmistautumista EU:sta eroamiseen." FRC:n mukaan Haddrillin tarkka lähtöpäivä riippuu useista tekijöistä, kuten neuvoston toimeksiantoa ja roolia koskevan hallituksen tarkistuksen tuloksista. Tarkistusta tekee Legal &amp; Generalin puheenjohtaja Sir John Kingman. Arvioinnin on määrä valmistua tämän vuoden loppuun mennessä.</w:t>
      </w:r>
    </w:p>
    <w:p>
      <w:r>
        <w:rPr>
          <w:b/>
        </w:rPr>
        <w:t xml:space="preserve">Yhteenveto</w:t>
      </w:r>
    </w:p>
    <w:p>
      <w:r>
        <w:t xml:space="preserve">Kirjanpitäjiä ja tilintarkastajia valvovan valvontaelimen pääjohtaja eroaa tehtävästään, kuten on ilmoitettu.</w:t>
      </w:r>
    </w:p>
    <w:p>
      <w:r>
        <w:rPr>
          <w:b/>
          <w:u w:val="single"/>
        </w:rPr>
        <w:t xml:space="preserve">Asiakirjan numero 48337</w:t>
      </w:r>
    </w:p>
    <w:p>
      <w:r>
        <w:t xml:space="preserve">Jerseyn sähkökatkos johtui oikosulusta</w:t>
      </w:r>
    </w:p>
    <w:p>
      <w:r>
        <w:t xml:space="preserve">Noin 8000 ihmistä jäi ilman virtaa noin kahden tunnin ajan noin 12:50 GMT. Maanalaisessa kaapelissa oli vika Les Varinesin ja Bagot Roadin alueella, mikä katkaisi sähkönsyötön. JEC:n mukaan jotkut ihmiset olivat ilman sähköä jopa neljä tuntia. Insinöörit pyrkivät nyt selvittämään vian tarkan sijainnin, jotta kaapeli voidaan korjata. JEC sanoi, ettei se odota uusia häiriöitä toimituksissa. Tiedottaja sanoi: "Pahoittelemme luonnollisesti kaikkia asiakkaita, joihin tämän iltapäivän sähkökatkos on vaikuttanut. Voimakaapeleissa tapahtuu toisinaan vikoja, ja teemme käytännössä kaikkemme minimoidaksemme niiden riskin ja keston".</w:t>
      </w:r>
    </w:p>
    <w:p>
      <w:r>
        <w:rPr>
          <w:b/>
        </w:rPr>
        <w:t xml:space="preserve">Yhteenveto</w:t>
      </w:r>
    </w:p>
    <w:p>
      <w:r>
        <w:t xml:space="preserve">Jersey Electricity Company (JEC) kertoo, että oikosulku sen verkossa johti sähkökatkokseen saaren itäosassa maanantaina.</w:t>
      </w:r>
    </w:p>
    <w:p>
      <w:r>
        <w:rPr>
          <w:b/>
          <w:u w:val="single"/>
        </w:rPr>
        <w:t xml:space="preserve">Asiakirjan numero 48338</w:t>
      </w:r>
    </w:p>
    <w:p>
      <w:r>
        <w:t xml:space="preserve">North Yorkshiren poliisi ostaa hallituksen toimiston uutta päämajaa varten.</w:t>
      </w:r>
    </w:p>
    <w:p>
      <w:r>
        <w:t xml:space="preserve">Se haluaa ostaa Northallertonissa sijaitsevan Alverton Courtin, jossa aiemmin toimi Maaseudun maksuvirasto, ja korvata sillä poliisin nykyisen päämajan Newby Wiske Hallissa. Poliisi- ja rikoskomissaari Julia Mulligan väitti, että 7 miljoonan punnan muutto säästäisi poliisille 4 miljoonaa puntaa. Viime vuonna poliisi hyllytti 18 miljoonan punnan suunnitelman ostaa kiinteistö Thirskistä, koska se ei enää tarjonnut vastinetta rahalle. Mulliganin mukaan poliisi toivoi, että osto saataisiin päätökseen tänä kesänä ja että rakennus kunnostettaisiin ennen kuin työntekijät siirtyisivät sinne vuonna 2017. Hän sanoi, että Alverton Court - joka sijaitsee kuuden kilometrin päässä Newby Wiske Hallista - olisi "halvempi ylläpitää verrattuna Newby Wiskessä sijaitsevaan 1600-luvun rakennukseen, joka kuuluu II-luokan luetteloon". Nykyisen päämajan ylläpito maksaa poliisille yli miljoona puntaa vuodessa, ja sitä ovat haitanneet esteettömyyteen, tiloihin ja yleiseen infrastruktuuriin liittyvät ongelmat. Poliisivoimat keskustelevat Hambletonin piirineuvoston kanssa hallin tulevaisuudesta, mutta sen odotetaan tulevan myyntiin muuton jälkeen.</w:t>
      </w:r>
    </w:p>
    <w:p>
      <w:r>
        <w:rPr>
          <w:b/>
        </w:rPr>
        <w:t xml:space="preserve">Yhteenveto</w:t>
      </w:r>
    </w:p>
    <w:p>
      <w:r>
        <w:t xml:space="preserve">North Yorkshiren poliisi on jättänyt tarjouksen entisen hallituksen toimiston ostamisesta uudeksi päämajakseen.</w:t>
      </w:r>
    </w:p>
    <w:p>
      <w:r>
        <w:rPr>
          <w:b/>
          <w:u w:val="single"/>
        </w:rPr>
        <w:t xml:space="preserve">Asiakirjan numero 48339</w:t>
      </w:r>
    </w:p>
    <w:p>
      <w:r>
        <w:t xml:space="preserve">Neljä kissaa kuollut epäillyissä Derbyshiren myrkytyksissä</w:t>
      </w:r>
    </w:p>
    <w:p>
      <w:r>
        <w:t xml:space="preserve">Yhden ja 12 vuoden ikäiset lemmikkieläimet kuuluivat kolmelle perheelle, jotka asuivat Patina Wayn varrella Swadlincotessa, Derbyshiren osavaltiossa. Kaikki sairastuivat 9. ja 12. heinäkuuta välisenä aikana ja joko kuolivat tai heidät oli lopetettava. RSPCA epäilee, että kemikaali oli jätetty ulos tarkoituksella. Apulaisylitarkastaja Beth Boyd sanoi, että kissat pitävät sen hajusta ja mausta, mutta pienetkin määrät voivat olla tappavia. "Tähän aikaan vuodesta emme odottaisi kenenkään käyttävän pakkasnestettä autoissaan, joten olemme huolissamme siitä, että joku on tarkoituksella laittanut tätä myrkyllistä ainetta maahan vahingoittaakseen tahallaan kissoja", hän sanoi. "On rikos tahallisesti myrkyttää tai vahingoittaa eläintä tällä tavoin, ja suhtaudumme asiaan hyvin vakavasti." Järjestön mukaan eläinsuojelurikoksesta syytteeseen asetettua henkilöä uhkaa jopa kuuden kuukauden vankeusrangaistus ja/tai tuhansien punnan sakko. Seuraa BBC East Midlandsia Facebookissa, Twitterissä tai Instagramissa. Lähetä juttuideoita osoitteeseen eastmidsnews@bbc.co.uk.</w:t>
      </w:r>
    </w:p>
    <w:p>
      <w:r>
        <w:rPr>
          <w:b/>
        </w:rPr>
        <w:t xml:space="preserve">Yhteenveto</w:t>
      </w:r>
    </w:p>
    <w:p>
      <w:r>
        <w:t xml:space="preserve">Samalla kadulla sattuneet kissakuolemat ovat herättäneet pelkoa siitä, että ne on myrkytetty tahallaan pakkasnesteellä.</w:t>
      </w:r>
    </w:p>
    <w:p>
      <w:r>
        <w:rPr>
          <w:b/>
          <w:u w:val="single"/>
        </w:rPr>
        <w:t xml:space="preserve">Asiakirjan numero 48340</w:t>
      </w:r>
    </w:p>
    <w:p>
      <w:r>
        <w:t xml:space="preserve">Love Island -kilpailija Bethany Rogers kiistää käteissyytteet</w:t>
      </w:r>
    </w:p>
    <w:p>
      <w:r>
        <w:t xml:space="preserve">Leedsistä kotoisin olevaa 23-vuotiasta Rogersia syytetään käteisen hallussapidosta, jonka hän tiesi tai epäili olevan rikoksen tuottamaa hyötyä. Syytteen katsotaan liittyvän hänen pankkitilillään oleviin rahoihin, jotka 28-vuotias Laurence Edwards oli maksanut hänen tililleen. Bradford Crown Courtissa Burley-in-Wharfedalesta kotoisin oleva Edwards kiisti syytteet, joiden mukaan hän muun muassa käytti 25 500 puntaa rikosrahaa ostamalla Mercedeksen. Lisää tarinoita Yorkshiresta Häntä syytetään myös siitä, että hänellä oli huhtikuun 2015 ja tammikuun 2018 välisenä aikana hallussaan lähes 50 000 puntaa rikollista rahaa ja että hänen tarkoituksenaan oli vääristää oikeuden kulkua. Neiti Rogersia, joka esiintyi ITV2-ohjelman ensimmäisessä sarjassa vuonna 2015, syytetään siitä, että hänen tilillään oli epäiltyjä rikosrahoja saman vuoden huhtikuun ja vuoden 2017 huhtikuun välisenä aikana. Kaksikko vapautettiin takuita vastaan 4. toukokuuta asti, jolloin heidän on määrä käydä oikeudenkäyntiä samassa tuomioistuimessa. Seuraa BBC Yorkshirea Facebookissa, Twitterissä ja Instagramissa. Lähetä juttuideoita osoitteeseen yorkslincs.news@bbc.co.uk. Aiheeseen liittyvät Internet-linkit HM Courts Service</w:t>
      </w:r>
    </w:p>
    <w:p>
      <w:r>
        <w:rPr>
          <w:b/>
        </w:rPr>
        <w:t xml:space="preserve">Yhteenveto</w:t>
      </w:r>
    </w:p>
    <w:p>
      <w:r>
        <w:t xml:space="preserve">Entinen Love Island -tähti Bethany Rogers on ilmestynyt oikeuteen kiistämään syytteet, jotka liittyvät väitettyihin rikollisiin rahoihin.</w:t>
      </w:r>
    </w:p>
    <w:p>
      <w:r>
        <w:rPr>
          <w:b/>
          <w:u w:val="single"/>
        </w:rPr>
        <w:t xml:space="preserve">Asiakirjan numero 48341</w:t>
      </w:r>
    </w:p>
    <w:p>
      <w:r>
        <w:t xml:space="preserve">Leicesterin murha: Nainen kuolee vakaviin vammoihin</w:t>
      </w:r>
    </w:p>
    <w:p>
      <w:r>
        <w:t xml:space="preserve">Poliisi kutsuttiin Bartholomew Streetillä, Highfieldsissä sijaitsevaan kiinteistöön tiistaina kello 08:30 BST:n jälkeen sen jälkeen, kun oli ilmoitettu, että nainen oli loukkaantunut sisällä. Leicestershiren poliisin mukaan nainen todettiin kuolleeksi paikan päällä. Paikalle asetettiin eristyssulku suurimmaksi osaksi päivää tutkimusten ajaksi, mutta poliisin mukaan pidätyksiä ei ollut tehty. Komisario Mark Sinski sanoi, että murhatutkinta oli "hyvin alkuvaiheessa" ja että poliisit pysyivät alueella. Hän sanoi, että he haluaisivat puhua kenelle tahansa, joka näki jonkun poistuvan Bartholomew Streetin talosta "tavalla, joka herätti huomionne". Seuraa BBC East Midlandsia Facebookissa, Twitterissä tai Instagramissa. Lähetä juttuideoita osoitteeseen eastmidsnews@bbc.co.uk.</w:t>
      </w:r>
    </w:p>
    <w:p>
      <w:r>
        <w:rPr>
          <w:b/>
        </w:rPr>
        <w:t xml:space="preserve">Yhteenveto</w:t>
      </w:r>
    </w:p>
    <w:p>
      <w:r>
        <w:t xml:space="preserve">Nainen on kuollut Leicesterissä sijaitsevassa talossa sen jälkeen, kun hänet löydettiin vakavasti loukkaantuneena.</w:t>
      </w:r>
    </w:p>
    <w:p>
      <w:r>
        <w:rPr>
          <w:b/>
          <w:u w:val="single"/>
        </w:rPr>
        <w:t xml:space="preserve">Asiakirjan numero 48342</w:t>
      </w:r>
    </w:p>
    <w:p>
      <w:r>
        <w:t xml:space="preserve">Miss Englanti -kilpailija luo mekon muovipulloista</w:t>
      </w:r>
    </w:p>
    <w:p>
      <w:r>
        <w:t xml:space="preserve">Millie Margetts, 21, valmisti asun satoja pulloja käyttäen Miss Englanti -kilpailun ekokierrosta varten. Hän sanoi halunneensa tuoda esiin muovisaastetta ja inspiroitui mekon luomiseen nähtyään pulloja Cleethorpesin rannalla. "Siitä on tullut uskomaton. Tunnen saavutusmielialaa", hän lisäsi. Lisää tarinoita Koillis-Lincolnshiresta Margetts, joka on tällä hetkellä Miss South Yorkshire ja entinen Miss Grimsby, sanoi: "Muovisaaste on niin suuri ongelma kaikkialla maailmassa, ja sitä näkee kaikkialla, minne menee. "Halusin tehdä asusta kirkkaan ja näyttävän, jotta se erottuu, kun yritän välittää viestin." Margetts sanoi, että asun, johon kuuluu myös muovipulloista tehty päähine, tekeminen kesti 10 viikkoa ja että se oli "jatkuva sotku, joka oli täynnä glitteriä, muovia, liimaa ja niittejä". "Löysin osan pulloista paikalliselta rannaltani Cleethorpesissa", hän lisäsi. "Laitoin myös sosiaalisessa mediassa viestin, jossa pyysin ihmisiä heittämään muovipullot ovelleni. Se oli hienoa, sillä kotiin tullessani löysin pussit täynnä pulloja." Miss Englanti -kilpailun voittaja kruunataan 4. syyskuuta. Saatat olla myös kiinnostunut:</w:t>
      </w:r>
    </w:p>
    <w:p>
      <w:r>
        <w:rPr>
          <w:b/>
        </w:rPr>
        <w:t xml:space="preserve">Yhteenveto</w:t>
      </w:r>
    </w:p>
    <w:p>
      <w:r>
        <w:t xml:space="preserve">Eräs kauneuskilpailuun osallistuja on suunnitellut mekon, joka on peitetty poisheitetyillä muovipulloilla, joista osa on löydetty hänen kotikaupunkinsa rannalta.</w:t>
      </w:r>
    </w:p>
    <w:p>
      <w:r>
        <w:rPr>
          <w:b/>
          <w:u w:val="single"/>
        </w:rPr>
        <w:t xml:space="preserve">Asiakirjan numero 48343</w:t>
      </w:r>
    </w:p>
    <w:p>
      <w:r>
        <w:t xml:space="preserve">Varoitus puhallettavista ilmatäytteisistä laitteista rannalla</w:t>
      </w:r>
    </w:p>
    <w:p>
      <w:r>
        <w:t xml:space="preserve">Ilmatäytteiset mönkijät ovat räjähtäneet rannoilta Longniddryssa Itä-Lothianissa, Kirkcaldyssa Fifessä ja kahdesti Portobellossa Edinburghissa. Yhdessä tapauksessa Longniddryssä ilmatäytteisessä veneessä ollut nuori tyttö ajelehti tuuliajolla. Kinghornin pelastusveneen mukaan soita 999, jos näet ilmatäytteisen veneen ajelehtivan merellä. Sunnuntaina ilmatäytteisen puffinin ilmoitettiin ajelehtineen Portobellon rannalla 700 metrin päässä merestä. Kinghornin pelastusvene, Fisherrow'n, North Berwickin ja Queensferryn rannikkovartioston pelastusryhmät sekä Yhdistyneen kuningaskunnan rannikkovartioston pelastushelikopteri Prestwickistä käynnistivät etsinnät, jotka kestivät kolme tuntia. Laajan etsinnän jälkeen ja rannalla olleiden silminnäkijöiden kanssa käytyjen keskustelujen jälkeen etsinnät lopetettiin. Kinghornin pelastusveneen Neil Chalmers sanoi: "Koska käytettävissä oli puutteellisia tietoja ja koska oli mahdollista, että joku oli vedessä, käynnistettiin laaja etsintä. Rannikkovartiosto on aina varovainen. "Nämä puhallettavat lelut eivät sovellu käytettäväksi rannalla, ja kehotamme vanhempia olemaan viemättä niitä rannalle". Jos lelut kuitenkin viedään rannalle, ne on kiinnitettävä tukevasti rantaan, eikä niitä missään nimessä pidä käyttää, kun tuuli puhaltaa rannalta poispäin." Näin ollen emme suosittele, että lelut viedään rannalle. "Tuuli puhaltaa näitä leluja helposti, ja ne voivat nopeasti siirtyä rannalle, erityisesti pienten lasten kanssa. Longniddryn nuori tyttö selvisi onnekkaasti, mutta ambulanssimiehistön oli tutkittava hänet, kun hän pääsi takaisin rantaan. "Jos huomaat merellä ajelehtivan puhallettavan veneen tai jos käyttämäsi puhallettava vene joutuu tuuliajolle, ilmoita siitä välittömästi rannikkovartiostolle numeroon 999 ja anna mahdollisimman tarkat tiedot. "Näin lelu voidaan ottaa talteen ja estää laajempien etsintöjen käynnistäminen." "Tämä tarkoittaa, että lelu voidaan ottaa talteen ja estää laajempien etsintöjen käynnistäminen."</w:t>
      </w:r>
    </w:p>
    <w:p>
      <w:r>
        <w:rPr>
          <w:b/>
        </w:rPr>
        <w:t xml:space="preserve">Yhteenveto</w:t>
      </w:r>
    </w:p>
    <w:p>
      <w:r>
        <w:t xml:space="preserve">Pelastusveneet kehottavat ihmisiä olemaan varovaisia puhallettavien veneiden kanssa, kun ne kutsuttiin neljä kertaa kahdeksan päivän aikana, kun niitä oli puhallutettu pois rannikolta itärannikolla.</w:t>
      </w:r>
    </w:p>
    <w:p>
      <w:r>
        <w:rPr>
          <w:b/>
          <w:u w:val="single"/>
        </w:rPr>
        <w:t xml:space="preserve">Asiakirjan numero 48344</w:t>
      </w:r>
    </w:p>
    <w:p>
      <w:r>
        <w:t xml:space="preserve">Jerseyn meduusavaroitus veden käyttäjille</w:t>
      </w:r>
    </w:p>
    <w:p>
      <w:r>
        <w:t xml:space="preserve">Ympäristö- ja ympäristöterveysosaston mukaan ilmoituksia on tehty normaalia enemmän. Jotkut uimarit ovat saaneet useita pistoja. Saaren pohjoisrannikko on kärsinyt erityisen paljon, ja useita eri lajeja on raportoitu. Merivesiliuos Jersey Seasearch -meritutkimusryhmä kertoi, että niihin kuuluivat muun muassa violetti pistiäinen, kompassimeduusa ja suuri, ei-pistävä, sienenmuotoinen meduusa. Ympäristöterveydenhuollon päällikkö Stewart Petrie sanoi, että ihmisten ei pitäisi koskea mihinkään meduusan osaan - elävään tai kuolleeseen - sillä sekä ruumis että lonkerot voivat aiheuttaa pistoja. "Meduusoja on paljon enemmän kuin normaalisti voisi olettaa, ja vaikka niiden aiheuttamat vakavat seuraukset ovat hyvin epätodennäköisiä, pistot voivat olla kivuliaita, erityisesti niille, jotka saavat useita pistoja", hän sanoi. "Vanhempien tulisi pitää silmällä lapsia, jotka eivät ole varmoja uimareita ja jotka saattavat säikähtää, jos heitä pistetään uidessaan." Myös koirien ulkoiluttajia on varoitettu olemaan tietoisia riskeistä. Laitoksen mukaan meriveden kaataminen hitaasti pistoksen päälle auttaa lievittämään kipua.</w:t>
      </w:r>
    </w:p>
    <w:p>
      <w:r>
        <w:rPr>
          <w:b/>
        </w:rPr>
        <w:t xml:space="preserve">Yhteenveto</w:t>
      </w:r>
    </w:p>
    <w:p>
      <w:r>
        <w:t xml:space="preserve">Jerseyn rannoille pystytetään varoituskylttejä, joilla varoitetaan uimareita ja rannalla kävijöitä meduusojen aiheuttamista vaaroista saarella.</w:t>
      </w:r>
    </w:p>
    <w:p>
      <w:r>
        <w:rPr>
          <w:b/>
          <w:u w:val="single"/>
        </w:rPr>
        <w:t xml:space="preserve">Asiakirjan numero 48345</w:t>
      </w:r>
    </w:p>
    <w:p>
      <w:r>
        <w:t xml:space="preserve">Coronavirus Isle of Man: "Ei riskiä" kolmesta edelleen positiivisesti testatusta henkilöstä.</w:t>
      </w:r>
    </w:p>
    <w:p>
      <w:r>
        <w:t xml:space="preserve">David Ashfordin mukaan kaikki kolme ovat avainhenkilöitä, ja he jatkavat eristämistä. Toistuvat positiiviset tulokset johtuivat "viruksen irtoamisesta" - vie aikaa, ennen kuin kuollut virus poistuu elimistöstä, Ashford lisäsi. Uusia positiivisia Covid-19-tapauksia ei ole ollut kolmeen viikkoon. Manxin hallituksen politiikan mukaan viruksen saaneiden avaintyöntekijöiden on oireiden hävittyä testattava itsensä kahdesti negatiiviseksi, ennen kuin he voivat palata töihin. Taudin diagnosoimiseen käytettävät pyyhkäisytestit "eivät erota eläviä ja kuolleita soluja toisistaan", Ashford selitti. "Kun virus kuolee ja sen solut irtoavat kehosta, se näkyy positiivisena testinä. "Se ei tarkoita, että henkilö on tartuttava, se ei tarkoita, että henkilö voi levittää virusta, vaan se tarkoittaa, että virus poistuu kehosta." Hallituksen politiikka avaintyöntekijöiden osalta päivitetään "noin ensi viikolla", hän sanoi, mikä tasoittaa tietä kolmen henkilön paluulle töihin. Ashford varoitti, että vaikka saarella ei ole yhtään aktiivista tapausta, hallitus ei voi "sanoa varmuudella", että saari on "Covidista vapaa". "Tiedämme eri puolilla maailmaa tehdyistä tutkimuksista, että monilla ihmisillä ei ole lainkaan oireita tai he saavat niin vähäisiä oireita, että he pitävät sitä jonain muuna", hän lisäsi.</w:t>
      </w:r>
    </w:p>
    <w:p>
      <w:r>
        <w:rPr>
          <w:b/>
        </w:rPr>
        <w:t xml:space="preserve">Yhteenveto</w:t>
      </w:r>
    </w:p>
    <w:p>
      <w:r>
        <w:t xml:space="preserve">Terveysministerin mukaan kolme ihmistä, joiden testitulokset Mansaarella ovat edelleen positiivisia koronaviruksen suhteen, eivät ole vaarassa levittää virusta.</w:t>
      </w:r>
    </w:p>
    <w:p>
      <w:r>
        <w:rPr>
          <w:b/>
          <w:u w:val="single"/>
        </w:rPr>
        <w:t xml:space="preserve">Asiakirjan numero 48346</w:t>
      </w:r>
    </w:p>
    <w:p>
      <w:r>
        <w:t xml:space="preserve">NHS-johtaja pahoittelee Glasgow'n sairaalan viivästyksiä</w:t>
      </w:r>
    </w:p>
    <w:p>
      <w:r>
        <w:t xml:space="preserve">Tohtori Jennifer Armstrong sanoi, että NHS Greater Glasgow and Clyde pyrkii parantamaan onnettomuuksien ja päivystyspoliklinikoiden odotusaikoja ja välttämään hoitojen viivästymistä. Hän sanoi toivovansa, että BBC:n dokumentti Queen Elizabethin yliopistollisesta sairaalasta nostaisi esiin henkilökunnan tekemän "uskomattoman" työn. Sairaala on herättänyt huolta siitä lähtien, kun se avattiin kaksi vuotta sitten. Sairaala, joka on yksi Euroopan suurimmista, on jatkuvasti ollut Skotlannin huonoimpia päivystyspoliklinikan odotusaikoja. Huolta on herättänyt myös työtaakka ja sairaalapaikkojen puutteen vuoksi peruuntuneiden leikkausten määrä. Tohtori Armstrong myönsi ongelmien olevan "mahdottomia hyväksyä", mutta sanoi, että sairaalassa tehdään joitakin maailman edistyneimpiä lääketieteellisiä hoitoja. Skotlannin supersairaala -sarjan uusi jakso alkaa klo 21.00 BBC One Scotland -kanavalla.</w:t>
      </w:r>
    </w:p>
    <w:p>
      <w:r>
        <w:rPr>
          <w:b/>
        </w:rPr>
        <w:t xml:space="preserve">Yhteenveto</w:t>
      </w:r>
    </w:p>
    <w:p>
      <w:r>
        <w:t xml:space="preserve">NHS:n johtaja on pyytänyt anteeksi potilailta, jotka ovat kokeneet ongelmia Skotlannin suurimmassa sairaalassa.</w:t>
      </w:r>
    </w:p>
    <w:p>
      <w:r>
        <w:rPr>
          <w:b/>
          <w:u w:val="single"/>
        </w:rPr>
        <w:t xml:space="preserve">Asiakirjan numero 48347</w:t>
      </w:r>
    </w:p>
    <w:p>
      <w:r>
        <w:t xml:space="preserve">C.diff-tapaukset sulkevat Raigmore Hospitalin syöpäosaston.</w:t>
      </w:r>
    </w:p>
    <w:p>
      <w:r>
        <w:t xml:space="preserve">Kolmea potilasta hoidetaan eristyksissä, ja onkologinen osasto 2C on suljettu uusilta potilailta. NHS Highlandin mukaan riski terveille potilaille, vierailijoille ja henkilökunnalle on minimaalinen. Sairaalan siivoustiheyttä lisätään osana pyrkimyksiä estää uudet tapaukset. Helmikuussa osasto 6C suljettiin tilapäisesti sen jälkeen, kun eräs potilas sairastui C.diff:hen. Edellisessä kuussa tartunnan sai 10 sairaalan potilasta. C.diff vaikuttaa erityisesti potilaisiin, jotka saavat vahvoja antibiootteja. Raigmoren apulaisylilääkäri Rod Harvey sanoi, että kaikki tarvittavat toimenpiteet on toteutettu. Hän sanoi: "Toimet, joihin ryhdymme, vähentävät suurelta osin tartunnan leviämisriskiä osastoympäristössä. "Henkilökunta on jo puhunut potilaille ja ottanut yhteyttä myös tartunta-alueella olevien potilaiden sukulaisiin kertoakseen heille tilanteesta ja keskustellakseen vierailujärjestelyistä". "Haluamme vakuuttaa potilaille, joiden on jo suunniteltu tulevan hoitoon, että heidät majoitetaan muualle sairaalaan."</w:t>
      </w:r>
    </w:p>
    <w:p>
      <w:r>
        <w:rPr>
          <w:b/>
        </w:rPr>
        <w:t xml:space="preserve">Yhteenveto</w:t>
      </w:r>
    </w:p>
    <w:p>
      <w:r>
        <w:t xml:space="preserve">Invernessissä sijaitsevan Raigmore Hospitalin syöpäosasto on suljettu kolmen mahdollisesti kuolemaan johtavan Clostridium difficile -bakteerin (C.diff) aiheuttaman tapauksen jälkeen.</w:t>
      </w:r>
    </w:p>
    <w:p>
      <w:r>
        <w:rPr>
          <w:b/>
          <w:u w:val="single"/>
        </w:rPr>
        <w:t xml:space="preserve">Asiakirjan numero 48348</w:t>
      </w:r>
    </w:p>
    <w:p>
      <w:r>
        <w:t xml:space="preserve">Vihreä vyöhyke menetetään Bournemouthin uudessa A338-liittymäsuunnitelmassa.</w:t>
      </w:r>
    </w:p>
    <w:p>
      <w:r>
        <w:t xml:space="preserve">Kaupunginvaltuusto haluaa rakentaa uuden yhdystien ja liittymän A338 Spur Roadilta sairaalan itäpuolelle ja järjestää yhdystiet uudelleen. Sadat ihmiset ovat vastustaneet suunnitelmaa, kertoi Local Democracy Reporting Service. Neuvoston mukaan suunnitelmat, joita on suositeltu hyväksyttäväksi, helpottaisivat ruuhkia ja loisivat työpaikkoja. Bournemouth Borough Council nimitti konsulttiyritys Blueprint Planningin toimimaan suunnitteluviranomaisena Wessex Fieldsin hakemuksen arvioimiseksi, jotta sen suunnitteluosaston kapasiteettia voitaisiin parantaa yhden virkamiehen lähdettyä. Blueprintin David Innesin laatimassa raportissa suositellaan, että "merkittävä maantien infrastruktuurihanke" hyväksytään, kun sitä käsitellään 28. tammikuuta. Wittenin vastalauseiden mukaan suunnitelma, joka vapauttaisi maata uudelle yritysalueelle, on "häpeällinen ajatus", joka lisäisi liikennettä. Suunnitelmia on jo tarkistettu sen jälkeen, kun oli pyydetty säilyttämään 1600-luvun lato kaksiajorataisen tien varrella, joka Bournemouth Civic Societyn mukaan on Bournemouthin vanhin rakennus.</w:t>
      </w:r>
    </w:p>
    <w:p>
      <w:r>
        <w:rPr>
          <w:b/>
        </w:rPr>
        <w:t xml:space="preserve">Yhteenveto</w:t>
      </w:r>
    </w:p>
    <w:p>
      <w:r>
        <w:t xml:space="preserve">Bourmemouthin pääsairaalan läheisyydessä sijaitsevan tieverkon uudelleen suunnittelua koskevat suunnitelmat johtavat vihreän vyöhykkeen ja luontotyyppien elinympäristön häviämiseen, sanovat vastustajat.</w:t>
      </w:r>
    </w:p>
    <w:p>
      <w:r>
        <w:rPr>
          <w:b/>
          <w:u w:val="single"/>
        </w:rPr>
        <w:t xml:space="preserve">Asiakirjan numero 48349</w:t>
      </w:r>
    </w:p>
    <w:p>
      <w:r>
        <w:t xml:space="preserve">Chilli n'Minors voittaa Somersetin naurispalkinnon</w:t>
      </w:r>
    </w:p>
    <w:p>
      <w:r>
        <w:t xml:space="preserve">Turnip Prize -kilpailun järjestäjät kutsuvat itseään Turner Prize -palkinnon "vastalääkkeeksi", sillä he julkistavat voittajan samana päivänä pubissa Wedmoressa, Somersetissa. "Doug Pittin "Chilli n'Minors" - enintään yksi iso chili ja kolme pienempää chiliä - voitti 68 kilpailijaa. "Se on alinta taidetta", sanoi järjestäjä Trevor Prideaux. "Se ei ole taidetta" Hän lisäsi: "Se tähtäsi matalalle ja vain jatkoi matkaa." Turner-palkinnon tämänvuotinen voittaja on Glasgow'ssa syntynyt Susan Philipsz. Hän voitti kolmella versiolla skotlantilaisesta kansanlaulusta, joka soitettiin tyhjään huoneeseen. "Se ei ole taidetta", Prideaux sanoi. "Sitä kutsutaan musiikiksi." Joka vuosi Turnip Prize -palkinnon voittanut teos huutokaupataan, ja kerätyt rahat menevät lapsuuden surua hoitavalle Winston's Wish -järjestölle.</w:t>
      </w:r>
    </w:p>
    <w:p>
      <w:r>
        <w:rPr>
          <w:b/>
        </w:rPr>
        <w:t xml:space="preserve">Yhteenveto</w:t>
      </w:r>
    </w:p>
    <w:p>
      <w:r>
        <w:t xml:space="preserve">Vuotuisen naurispalkinnon, joka myönnetään mahdollisimman vähän vaivaa ja lahjakkuutta vaativalle taiteelle, voittaja on "Chilli n'Minors".</w:t>
      </w:r>
    </w:p>
    <w:p>
      <w:r>
        <w:rPr>
          <w:b/>
          <w:u w:val="single"/>
        </w:rPr>
        <w:t xml:space="preserve">Asiakirjan numero 48350</w:t>
      </w:r>
    </w:p>
    <w:p>
      <w:r>
        <w:t xml:space="preserve">Eisteddfod osoittaa uskoa pysymällä Llanrwstissa.</w:t>
      </w:r>
    </w:p>
    <w:p>
      <w:r>
        <w:t xml:space="preserve">Maaliskuussa ilmoitettiin, että järjestäjien oli ehkä siirryttävä toiseen paikkaan, kun rankkasateet olivat peittäneet alleen viljelysmaita ja peltoja. Eisteddfod Maes sijaitsee nyt kilometrin päässä kaupungin eteläpuolella. Toimitusjohtaja Betsan Moses sanoi, että he olivat päättäneet tunnustaa kaupungin "kovan työn ja tuen". Järjestäjien oli pakko laatia suunnitelmansa uudelleen, koska he eivät pystyneet vakuuttamaan tapahtumaa 16. maaliskuuta sattuneen tulvan jälkeen. Rankkasateet aiheuttivat huomattavia vahinkoja useilla paikallisilla alueilla, ja Llandudno Junctionin ja Blaenau Ffestiniogin välinen junarata suljettiin molempiin suuntiin. Elokuun 3. ja 10. päivän välisenä aikana järjestettävän festivaalin järjestämispaikalle jää edelleen osa alkuperäiseen paikkaan kuuluneesta maasta. Paikkoja ovat mm: Jonesin mukaan paikalliset maanomistajat olivat päättäneet pitää festivaalin lähellä kaupunkia. "Meille oli tärkeää laatia suunnitelma, joka pitää tapahtuman mahdollisimman lähellä kaupunkia, kun otetaan huomioon paikallisen väestön kova työ ja tuki", hän sanoi. "Halusimme osoittaa, että uskomme Llanrwstiin." Musiikki- ja runofestivaali järjestetään joka vuosi eri puolilla Walesia, ja viime vuonna se houkutteli 6 000 kilpailijaa ja 500 000 kävijää Cardiff Bayhin.</w:t>
      </w:r>
    </w:p>
    <w:p>
      <w:r>
        <w:rPr>
          <w:b/>
        </w:rPr>
        <w:t xml:space="preserve">Yhteenveto</w:t>
      </w:r>
    </w:p>
    <w:p>
      <w:r>
        <w:t xml:space="preserve">Kansallinen Eisteddfod pysyy Llanrwstissa, Conwyllä, "luottamuksen osoituksena" mahdollisista tulvista esitettyjen huolenaiheiden vuoksi.</w:t>
      </w:r>
    </w:p>
    <w:p>
      <w:r>
        <w:rPr>
          <w:b/>
          <w:u w:val="single"/>
        </w:rPr>
        <w:t xml:space="preserve">Asiakirjan numero 48351</w:t>
      </w:r>
    </w:p>
    <w:p>
      <w:r>
        <w:t xml:space="preserve">Newark and Sherwoodin piirineuvosto perii takaisin islantilaiset käteisvarat</w:t>
      </w:r>
    </w:p>
    <w:p>
      <w:r>
        <w:t xml:space="preserve">Neuvosto teki tammikuussa 2008 2 miljoonan punnan määräaikaistalletuksen yhdeksi vuodeksi, kun se totesi, että islantilaiset pankit olivat "turvallisimpia". Sijoitusta on pidetty Glitnirin rahastoissa, kun Islannin tuomioistuimet ovat ratkaisseet saatavia. Neuvosto ilmoitti, että se on nyt saanut 81 prosenttia alkuperäisestä sijoituksestaan. Loput 19 prosenttia palautetaan, kun Islannin hallitus poistaa kruunua koskevat rajoitukset, jotta se voidaan vaihtaa punnaksi. Palveluihin ei ole vaikutusta David Dickinson, Newark and Sherwood District Councilin resurssijohtaja, sanoi: "Olemme joutuneet odottamaan pitkään rahojen palauttamista, mutta olemme aina uskoneet, että meillä oli vahvat perusteet. "Voin sanoa, että se ei ole missään vaiheessa vaikuttanut yleisölle tarjoamiimme palveluihin." Vuonna 2008, kun Islannin pankit ajautuivat konkurssiin, Local Government Association koordinoi yli 120 brittiläisen viranomaisen, muun muassa piirikunta- ja alueneuvostojen sekä palo- ja poliisiviranomaisten, korvausvaatimuksia. Lokakuussa 2011 Islannin korkein oikeus päätti, että nämä viranomaiset olisi luokiteltava ensisijaisiksi velkojiksi ja että niillä oli näin ollen oikeus saada pankkien varat ensimmäisenä.</w:t>
      </w:r>
    </w:p>
    <w:p>
      <w:r>
        <w:rPr>
          <w:b/>
        </w:rPr>
        <w:t xml:space="preserve">Yhteenveto</w:t>
      </w:r>
    </w:p>
    <w:p>
      <w:r>
        <w:t xml:space="preserve">Viranomaisen mukaan yli 80 prosenttia Newark and Sherwood District Councilin varoista, jotka se oli sijoittanut epäonnistuneeseen islantilaiseen Glitnir-pankkiin, on palautettu.</w:t>
      </w:r>
    </w:p>
    <w:p>
      <w:r>
        <w:rPr>
          <w:b/>
          <w:u w:val="single"/>
        </w:rPr>
        <w:t xml:space="preserve">Asiakirjan numero 48352</w:t>
      </w:r>
    </w:p>
    <w:p>
      <w:r>
        <w:t xml:space="preserve">Ovela rapu irrottaa oman kyntensä paetakseen kiinalaisesta hotpotista.</w:t>
      </w:r>
    </w:p>
    <w:p>
      <w:r>
        <w:t xml:space="preserve">Yli miljoona kertaa verkossa katsotussa kuvamateriaalissa äyriäisen nähdään tarttuvan yhteen kynsistään ennen kuin se irrottaa sen onnistuneesti ja pakenee. Dramaattisen elokuvan kuvasi sosiaalisen median käyttäjä Jiuke, joka julkaisi sen suositulla kiinalaisella Weibo-alustalla. Jiuke kertoi myöhemmin sivuston käyttäjille, että hän oli adoptoinut ravun lemmikikseen. Weibo-käyttäjät olivat jättäneet rohkeaa rapua tukevia kommentteja, joissa kehotettiin "päästämään se vapaaksi" ja "älkää syökö sitä, kun näette, miten kovasti se yrittää selviytyä", Taiwan News -sivusto kertoi. Juike vastasi sitten: "Annan sen elää, otin sen jo kotiin ja kasvatan sitä akvaariossa." Kiina on viime vuosina joutunut rapuruokahulluuden kouriin - vai pitäisikö sanoa kynsiin - joka on saanut aikaan rapuravun ravintola- ja kasvatusyritysten buumin. Maa on maailman suurin äyriäisten lähde, kertoo Kiinan valtiollinen uutistoimisto Xinhua maatalous- ja maaseutuministeriön raporttiin viitaten. Kiinan tuotanto nousi 852 300 tonniin vuonna 2016, kun se vuonna 2007 oli 265 500 tonnia, Xinhua lisää. Saatat myös pitää tästä:</w:t>
      </w:r>
    </w:p>
    <w:p>
      <w:r>
        <w:rPr>
          <w:b/>
        </w:rPr>
        <w:t xml:space="preserve">Yhteenveto</w:t>
      </w:r>
    </w:p>
    <w:p>
      <w:r>
        <w:t xml:space="preserve">Rapu, joka halusi epätoivoisesti poistaa itsensä ruokalistalta, uhrasi yhden kynsistään paetakseen kiehuvaa mausteista keittoa ravintolassa Kiinassa.</w:t>
      </w:r>
    </w:p>
    <w:p>
      <w:r>
        <w:rPr>
          <w:b/>
          <w:u w:val="single"/>
        </w:rPr>
        <w:t xml:space="preserve">Asiakirjan numero 48353</w:t>
      </w:r>
    </w:p>
    <w:p>
      <w:r>
        <w:t xml:space="preserve">Sää vaikuttaa Guernseyn maidontuotantoon</w:t>
      </w:r>
    </w:p>
    <w:p>
      <w:r>
        <w:t xml:space="preserve">James Watts Guernseyn maanviljelijöiden yhdistyksestä sanoi, että vuoden 2012 sääolosuhteet olivat aiheuttaneet paineita saaren meijeriteollisuudelle. Hänen mukaansa sato oli kärsinyt, mikä merkitsi sitä, että karjaa varten oli tuotava ylimääräistä rehua talven aikana, mikä aiheutti viljelijöille 25 prosentin lisäkustannukset. Wattsin mukaan sään vaikutukset voivat tuntua kuuden kuukauden ajan. Hänen mukaansa maidontuotanto voi laskea huonolaatuisen rehun vuoksi, mikä saattaa jättää viljelijät vaikeaan taloudelliseen tilanteeseen. Hän lisäsi, että myös maidon valkuaispitoisuus ja kermaisuus voivat kärsiä. Tällä hetkellä Guernseyn laki kieltää tuoreen maidon maahantuonnin, joten ainoa ostettavissa oleva vaihtoehto on paikallinen maito.</w:t>
      </w:r>
    </w:p>
    <w:p>
      <w:r>
        <w:rPr>
          <w:b/>
        </w:rPr>
        <w:t xml:space="preserve">Yhteenveto</w:t>
      </w:r>
    </w:p>
    <w:p>
      <w:r>
        <w:t xml:space="preserve">Guernseyn maidontuotanto on kärsinyt jatkuvasta tuulesta ja sateesta, kertoo maanviljelijä.</w:t>
      </w:r>
    </w:p>
    <w:p>
      <w:r>
        <w:rPr>
          <w:b/>
          <w:u w:val="single"/>
        </w:rPr>
        <w:t xml:space="preserve">Asiakirjan numero 48354</w:t>
      </w:r>
    </w:p>
    <w:p>
      <w:r>
        <w:t xml:space="preserve">Jerseyn ympäristöviranomaiset tarkkailevat myrkyllisiä koiperhosia</w:t>
      </w:r>
    </w:p>
    <w:p>
      <w:r>
        <w:t xml:space="preserve">Muutama vuosi sitten useita ihmisiä vietiin sairaalaan, ja kaksi tammea kaadettiin tammikirvan takia. Sen toukkien karvat voivat olla erittäin myrkyllisiä ja aiheuttaa ihottumaa tai hengitysvaikeuksia. Asiantuntijat tarkkailevat myös Lontoossa osia kaupungista merkkien varalta ennen olympialaisia. Scott Meadows Jerseyn ympäristöministeriöstä testaa uusia menetelmiä uroskoin pyydystämiseksi. Hän sanoi, että ihmiset saattavat havaita vihreitä putkia puissa.</w:t>
      </w:r>
    </w:p>
    <w:p>
      <w:r>
        <w:rPr>
          <w:b/>
        </w:rPr>
        <w:t xml:space="preserve">Yhteenveto</w:t>
      </w:r>
    </w:p>
    <w:p>
      <w:r>
        <w:t xml:space="preserve">Jerseyn ympäristöosasto tarkkailee saaren alueita myrkyllisistä perhosista kertovien merkkien varalta.</w:t>
      </w:r>
    </w:p>
    <w:p>
      <w:r>
        <w:rPr>
          <w:b/>
          <w:u w:val="single"/>
        </w:rPr>
        <w:t xml:space="preserve">Asiakirjan numero 48355</w:t>
      </w:r>
    </w:p>
    <w:p>
      <w:r>
        <w:t xml:space="preserve">Kaakkois-Eurooppa "häviää" Amsterdamin lentoasemalle, varoittaa pomo.</w:t>
      </w:r>
    </w:p>
    <w:p>
      <w:r>
        <w:t xml:space="preserve">Toimitusjohtaja Jos Nijuis esitti kommenttinsa Heathrow'ssa pidetyssä lentoasemapäälliköiden kokouksessa. Kaakkois-Vantaan kapasiteetin lisäämiseksi ehdotetaan muun muassa kolmatta kiitotietä Heathrow'hun, Gatwickin käytön lisäämistä ja uutta lentokenttää Thamesin suistoalueelle. Yhdistyneen kuningaskunnan ilmailukapasiteettia koskevan raportin on määrä valmistua vasta vuonna 2015. Kolmas kiitotie Nijuis sanoi, että Schipholilla on kuusi kiitotietä, 413 000 lentoa ja 51 miljoonaa matkustajaa vuodessa ja että se on vienyt liiketoimintaa Kaakkois-Euroopasta. "Meillä on jo kahdeksan yhteyttä Kiinan suuralueelle, kun Heathrow'lla on vain kolme", hän sanoi. "Jos siis haluat yhteydet Kiinaan, lennä Amsterdamista." Ehdotuksia kolmannen kiitotien rakentamisesta Heathrow'hun tukevat useat alan vaikuttajat, kuten Sir Richard Branson. Se on kuitenkin ollut poliittisesti epäsuosittu, sillä Lontoon pormestari Boris Johnson kannattaa uuden lentokentän rakentamista Thamesin suistoon. Heathrow'n tiedottaja sanoi: "Tämä osoittaa, miten tärkeää kansainvälinen kilpailu siirtomatkustajista on - ja miten Yhdistynyt kuningaskunta jää siitä paitsi. "Juuri nämä vaihtomatkustajat tekevät uusista kauppareiteistä kehittyviin talouksiin kannattavia, mikä tuo työpaikkoja ja talouskasvua isäntämaahan. "Heathrow'n ollessa täynnä Yhdistyneen kuningaskunnan ainoa keskuslentoasema ei kuitenkaan pysty ottamaan vastaan näitä uusia reittejä. "Schipholin kommentit osoittavat, että siitä hyötyvät kansainväliset kilpailijamme, eivät muut Yhdistyneen kuningaskunnan lentoasemat."</w:t>
      </w:r>
    </w:p>
    <w:p>
      <w:r>
        <w:rPr>
          <w:b/>
        </w:rPr>
        <w:t xml:space="preserve">Yhteenveto</w:t>
      </w:r>
    </w:p>
    <w:p>
      <w:r>
        <w:t xml:space="preserve">Amsterdamin Schipholin lentoaseman pomo on sanonut, että ihmiset käyttävät hänen lentoasemaansa mieluummin kuin kaakkoisia lentoasemia, koska sen kapasiteetti on suurempi.</w:t>
      </w:r>
    </w:p>
    <w:p>
      <w:r>
        <w:rPr>
          <w:b/>
          <w:u w:val="single"/>
        </w:rPr>
        <w:t xml:space="preserve">Asiakirjan numero 48356</w:t>
      </w:r>
    </w:p>
    <w:p>
      <w:r>
        <w:t xml:space="preserve">Posti huolestuttaa, kun laatikko varastetaan County Durhamissa</w:t>
      </w:r>
    </w:p>
    <w:p>
      <w:r>
        <w:t xml:space="preserve">Poliisilla ei ole aavistustakaan, miksi Stanhopen lähellä Westgaten asuntovaunualuetta vastapäätä sijaitsevaan telegraafipylvääseen kiinnitetty Royal Mail -laatikko oli kohteena. Se vietiin tiistaina tai keskiviikkona, ja Durhamin poliisin mukaan varkaat saattoivat haluta sen sisällön, romuarvon tai pitää sitä myytävänä esineenä. Kaikkia, jotka ovat käyttäneet sitä tärkeiden asiakirjojen tai maksujen lähettämiseen, on kehotettu ottamaan yhteyttä vastaanottajiin. Todistajia tai kaikkia, jotka tietävät myytävänä olevasta laatikosta, pyydetään ottamaan yhteyttä Durhamin poliisiin.</w:t>
      </w:r>
    </w:p>
    <w:p>
      <w:r>
        <w:rPr>
          <w:b/>
        </w:rPr>
        <w:t xml:space="preserve">Yhteenveto</w:t>
      </w:r>
    </w:p>
    <w:p>
      <w:r>
        <w:t xml:space="preserve">Varkaat ovat varastaneet postilaatikon asuntovaunualueen läheltä Durhamin kreivikunnassa.</w:t>
      </w:r>
    </w:p>
    <w:p>
      <w:r>
        <w:rPr>
          <w:b/>
          <w:u w:val="single"/>
        </w:rPr>
        <w:t xml:space="preserve">Asiakirjan numero 48357</w:t>
      </w:r>
    </w:p>
    <w:p>
      <w:r>
        <w:t xml:space="preserve">NAB laskee, kun Clydesdalen listautumisanti hinnoitellaan alhaiseksi</w:t>
      </w:r>
    </w:p>
    <w:p>
      <w:r>
        <w:t xml:space="preserve">Hinta on noin 1,5 miljardia puntaa (2,2 miljardia dollaria). Lainanantaja oli lykännyt listautumista 24 tunnilla päivittääkseen esitteensä luottoluokituslaitoksen pyynnöstä. Glasgow'ssa sijaitsevan Clydesdalen, joka on ollut NAB:n omistuksessa vuodesta 1987 lähtien, osakkeilla aletaan käydä kauppaa Lontoossa myöhemmin keskiviikkona. NAB on yrittänyt myydä pankkia sen huonojen kiinteistölainojen vuoksi jo useiden vuosien ajan. NAB myy 25 prosenttia Clydesdalen osakkeista listautumisannin kautta ja antaa loput osakkeenomistajille. Pörssilistautuminen tarkoittaa, että NAB on luopunut kaikista Yhdistyneen kuningaskunnan omaisuuseristään. Yritys aikoo nyt keskittyä ydinmarkkinoihinsa Australiaan ja Uuteen-Seelantiin. NAB:n konsernijohtaja Andrew Thorburn sanoi lausunnossaan olevansa tyytyväinen listautumisannin hinnoitteluun: "Olemme tyytyväisiä institutionaalisten sijoittajien, myös NAB:n osakkeenomistajien, reaktioon listautumisannissa viimeaikaisesta merkittävästä markkinavaihtelusta huolimatta."</w:t>
      </w:r>
    </w:p>
    <w:p>
      <w:r>
        <w:rPr>
          <w:b/>
        </w:rPr>
        <w:t xml:space="preserve">Yhteenveto</w:t>
      </w:r>
    </w:p>
    <w:p>
      <w:r>
        <w:t xml:space="preserve">National Australia Bankin (NAB) osakkeet laskivat 5,7 % sen jälkeen, kun lainanantaja hinnoitteli Clydesdale Bankin osakkeet 180 puntaan, mikä oli arvioiden alapäässä.</w:t>
      </w:r>
    </w:p>
    <w:p>
      <w:r>
        <w:rPr>
          <w:b/>
          <w:u w:val="single"/>
        </w:rPr>
        <w:t xml:space="preserve">Asiakirjan numero 48358</w:t>
      </w:r>
    </w:p>
    <w:p>
      <w:r>
        <w:t xml:space="preserve">Coronavirus: BBC "tarvitsee tehdä £ 125m säästöjä tänä vuonna</w:t>
      </w:r>
    </w:p>
    <w:p>
      <w:r>
        <w:t xml:space="preserve">Haasteina mainittiin muun muassa yli 75-vuotiaiden uuden lupamaksujärjestelmän viivästyminen ja maksujen perintäongelmat. Henkilöstölle on kerrottu, että BBC:n on löydettävä 125 miljoonan punnan säästöt tänä vuonna. Ylimmät johtajat jäädyttävät palkkansa elokuuhun 2021 asti, ja kaikki muut kuin välttämättömät rekrytoinnit keskeytetään osana säästötoimia. Henkilöstöä pyydetään myös tekemään osa-aikatyötä tai pitämään palkatonta lomaa, jos se on heidän mielestään "hyödyllistä" lukituksen aikana. Keskiviikkona pidetyssä tiedotustilaisuudessa pääjohtaja Tony Hall totesi, että muita syitä kassavajeen syntymiseen olivat 450 työpaikan vähentämissuunnitelman viivästyminen ja epävarmuus kaupallisista tuloista. Muut yleisradioyhtiöt ovat kärsineet pahasti kriisin aikana: ITV leikkasi viime kuussa ohjelmabudjettiaan 100 miljoonalla punnalla ja Channel 4 leikkasi 150 miljoonaa puntaa ohjelmatarjonnastaan. Keskiviikkona Channel 4:n ohjelmajohtaja Ian Katz sanoi, että lähetystoiminnan harjoittaja joutuisi vähentämään draamaa ja tuottamaan "halvempia" ohjelmia. "En usko, että lähikuukausina nähdään yhtään uutta draamaa käynnistyvän", hän sanoi. Seuraa meitä Facebookissa tai Twitterissä @BBCNewsEnts. Jos sinulla on juttuehdotus, lähetä sähköpostia osoitteeseen entertainment.news@bbc.co.uk.</w:t>
      </w:r>
    </w:p>
    <w:p>
      <w:r>
        <w:rPr>
          <w:b/>
        </w:rPr>
        <w:t xml:space="preserve">Yhteenveto</w:t>
      </w:r>
    </w:p>
    <w:p>
      <w:r>
        <w:t xml:space="preserve">BBC on sanonut, että sen on "harkittava tarkkaan jokaista puntaansa", jonka se käyttää uusiin ohjelmiin, koska taloudelliset paineet ovat nykyisten lukkojen aikana suuret.</w:t>
      </w:r>
    </w:p>
    <w:p>
      <w:r>
        <w:rPr>
          <w:b/>
          <w:u w:val="single"/>
        </w:rPr>
        <w:t xml:space="preserve">Asiakirjan numero 48359</w:t>
      </w:r>
    </w:p>
    <w:p>
      <w:r>
        <w:t xml:space="preserve">Yhdysvaltain korkein oikeus esti Texasin abortinvastaisen lain voimaantulon</w:t>
      </w:r>
    </w:p>
    <w:p>
      <w:r>
        <w:t xml:space="preserve">Tuomarit äänestivät äänin 5-4 myöntääkseen klinikoiden kiireellisen muutoksenhaun sen jälkeen, kun liittovaltion vetoomustuomioistuin oli aiemmin vahvistanut Texasin uuden lain. Klinikat ovat väittäneet, että toimenpiteet johtavat toiseen suureen klinikoiden sulkemisaaltoon Teksasissa yhtä monen vuoden aikana. Yhdysvaltain eteläisessä osavaltiossa oli 41 aborttiklinikkaa vuonna 2012, mutta jäljellä on enää 19. Uusien rajoitusten oli määrä tulla voimaan 1. heinäkuuta. Ne edellyttävät, että aborttiklinikoiden on täytettävä sairaalatasoiset vaatimukset ja että klinikoiden lääkäreillä on oltava vastaanotto-oikeus paikallisessa sairaalassa. Kriitikkojen mukaan molempien säännösten tarkoituksena on sulkea aborttipalvelujen tarjoajat ja pakottaa naiset hakemaan aborttia laittomista ja luvattomista laitoksista. Maanantain päätös tarkoittaa, että klinikat, jotka eivät pysty täyttämään rajoituksia, pysyvät auki ainakin siihen asti, kunnes korkein oikeus päättää, kuuleeko se klinikoiden valituksen.</w:t>
      </w:r>
    </w:p>
    <w:p>
      <w:r>
        <w:rPr>
          <w:b/>
        </w:rPr>
        <w:t xml:space="preserve">Yhteenveto</w:t>
      </w:r>
    </w:p>
    <w:p>
      <w:r>
        <w:t xml:space="preserve">Useat aborttiklinikat Texasissa pysyvät auki sen jälkeen, kun Yhdysvaltain korkein oikeus päätti lykätä uusia tiukkoja toimenpiteitä niitä vastaan.</w:t>
      </w:r>
    </w:p>
    <w:p>
      <w:r>
        <w:rPr>
          <w:b/>
          <w:u w:val="single"/>
        </w:rPr>
        <w:t xml:space="preserve">Asiakirjan numero 48360</w:t>
      </w:r>
    </w:p>
    <w:p>
      <w:r>
        <w:t xml:space="preserve">Cardiff Contemporary: Welsh": Venäläinen taiteilija "muuttuu walesilaiseksi</w:t>
      </w:r>
    </w:p>
    <w:p>
      <w:r>
        <w:t xml:space="preserve">Pietarissa asuva valokuvaaja ja taiteilija Jana Romanova pyysi ideoita joukolla: "Jos minusta tulisi walesilainen, miltä tulevaisuuteni täällä näyttäisi?" Vastaukset johtivat siihen, että hän lauloi kuorossa, pelasi rugbya ja ryhtyi paikalliseksi opettajaksi. Hänen valokuvansa ovat esillä osana Cardiff Contemporary -tapahtumaa. Hän sanoi BBC Radio Walesin Good Morning Wales -ohjelmassa: "Päätin tulla kysymään ihmisiltä, voiko minusta tulla walesilainen?". "Yllätyksekseni useimmat ihmiset vastasivat kyllä ja alkoivat sitten antaa minulle ohjeita siitä, miten se tehdään." Hän lisäsi: "Kaikki, aivan kaikki, kertoivat minulle olevansa rugbyfaneja." Näyttely on parhaillaan esillä 11 High Streetillä kaupungin keskustassa.</w:t>
      </w:r>
    </w:p>
    <w:p>
      <w:r>
        <w:rPr>
          <w:b/>
        </w:rPr>
        <w:t xml:space="preserve">Yhteenveto</w:t>
      </w:r>
    </w:p>
    <w:p>
      <w:r>
        <w:t xml:space="preserve">Venäläinen taiteilija on dokumentoinut yrityksensä tulla "adoptoiduksi walesilaiseksi" osana taidefestivaalia.</w:t>
      </w:r>
    </w:p>
    <w:p>
      <w:r>
        <w:rPr>
          <w:b/>
          <w:u w:val="single"/>
        </w:rPr>
        <w:t xml:space="preserve">Asiakirjan numero 48361</w:t>
      </w:r>
    </w:p>
    <w:p>
      <w:r>
        <w:t xml:space="preserve">Pembrokeshiren rannikolle suunnitellaan Erebusin kelluvaa tuulipuistoa.</w:t>
      </w:r>
    </w:p>
    <w:p>
      <w:r>
        <w:t xml:space="preserve">Ranskalainen energiajätti Total ja Simply Blue Energy ovat Erebus-hankkeen takana. Hankkeessa on tarkoitus pystyttää seitsemästä kymmeneen turbiinia Kelttienmereen noin 45 kilometrin päähän rannikosta. Tuulipuisto voisi tuottaa 96 MW:n tehon ja sähköä lähes 90 000 kotiin. Se voitaisiin rakentaa vuoteen 2027 mennessä, jos se saa tarvittavan suunnittelu- ja viranomaisluvan. Samankaltaisia hankkeita on jo Skotlannissa ja Portugalissa. Merikaapeli johdettaisiin laitoksesta takaisin Milford Haveniin ja edelleen Pembroken voimalaitokseen. Hankkeelle on jo myönnetty merenpohjaoikeudet, ja yleisölle järjestetään torstaista alkaen virtuaalisia kuulemisia.</w:t>
      </w:r>
    </w:p>
    <w:p>
      <w:r>
        <w:rPr>
          <w:b/>
        </w:rPr>
        <w:t xml:space="preserve">Yhteenveto</w:t>
      </w:r>
    </w:p>
    <w:p>
      <w:r>
        <w:t xml:space="preserve">Walesin ensimmäinen kelluva tuulipuisto voitaisiin rakentaa Pembrokeshiren rannikolle.</w:t>
      </w:r>
    </w:p>
    <w:p>
      <w:r>
        <w:rPr>
          <w:b/>
          <w:u w:val="single"/>
        </w:rPr>
        <w:t xml:space="preserve">Asiakirjan numero 48362</w:t>
      </w:r>
    </w:p>
    <w:p>
      <w:r>
        <w:t xml:space="preserve">Roomalainen teatteri St Albansissa: Open air -näytelmät jatkuvat</w:t>
      </w:r>
    </w:p>
    <w:p>
      <w:r>
        <w:t xml:space="preserve">William Shakespearen teokset The Merry Wives of Windsor ja Henry V esitetään ensi kuussa Verulamiumin roomalaisessa teatterissa St Albansissa, Hertfordshiren osavaltiossa. Kun esitykset jatkuvat, teatteriin mahtuu tavanomaisen 275 hengen sijasta vain 220 katsojaa. Noin vuonna 140 jKr. rakennettu roomalainen teatteri on ainoa esimerkki lajissaan, eli teatterissa, jossa on näyttämö, Yhdistyneessä kuningaskunnassa. Hallitus on ilmoittanut, että teatterin, oopperan, tanssin ja musiikin ulkoilmaesityksiä voidaan jatkaa lauantaista alkaen edellyttäen, että sosiaaliset toimenpiteet ovat kunnossa. Laulaminen sekä puhallin- ja vaskisoittimien soittaminen on kuitenkin luokiteltu "korkeamman riskin" toiminnoiksi hallituksen uusissa taidealalle antamissa koronavirusta koskevissa ohjeissa, eikä esityksiä sisäteattereissa sallita edelleenkään. Näytelmiä esittävän Maltings Theatre -teatterin taiteellinen johtaja Adam Nichols sanoi: "Siellä on siis alhaalla katsomot, sitten pukukehä nurmikumpareiden päällä ja sitten ulompi nurmipenkki, joka on melkein kuin ylempi kehä." Nichols lisäsi: "Näyttämöalue tulee olemaan melko suuri, jotta näyttelijät saadaan kohtuullisen etäälle toisistaan."</w:t>
      </w:r>
    </w:p>
    <w:p>
      <w:r>
        <w:rPr>
          <w:b/>
        </w:rPr>
        <w:t xml:space="preserve">Yhteenveto</w:t>
      </w:r>
    </w:p>
    <w:p>
      <w:r>
        <w:t xml:space="preserve">Roomalainen ulkoilmateatteri avataan uudelleen sosiaalisesti eriytetyillä istumapaikoilla, eikä esitysten jatkuessa ole taukoa, jotta vältyttäisiin vessajonoilta.</w:t>
      </w:r>
    </w:p>
    <w:p>
      <w:r>
        <w:rPr>
          <w:b/>
          <w:u w:val="single"/>
        </w:rPr>
        <w:t xml:space="preserve">Asiakirjan numero 48363</w:t>
      </w:r>
    </w:p>
    <w:p>
      <w:r>
        <w:t xml:space="preserve">Jordan Moazamin kuolema: Teini "tappoi mentorin tunteja oikeuskäsittelyn jälkeen</w:t>
      </w:r>
    </w:p>
    <w:p>
      <w:r>
        <w:t xml:space="preserve">Moshood Giwaa, 19, syytetään yhdessä Hamed Husseinin, 18, kanssa Jordan Moazamin tappamisesta huhtikuussa. Birminghamin kruununoikeuden valamiehistön jäsenet kuulivat, että Harbornen kaupunginosassa puhkesi tappelu huumeista syntyneen riidan jälkeen, jonka seurauksena Moazami puukotettiin kuoliaaksi. Molemmat syytetyt kiistävät murhan. Oikeus kuuli, että Giwa, joka asuu Dimsdale Roadilla Birminghamissa, saapui Birminghamin tuomareiden eteen myöntämään veitsen hallussapidon 24. huhtikuuta. Syyttäjien mukaan hän poistui oikeudesta kello 17.15 GMT saatuaan ehdollisen tuomion ja osallistui väkivaltaisuuksiin Tennal Roadilla noin kello 19.00 aikaan. Hussein puukotti Moazamia, joka sai vammoja käteensä, oikeaan olkapäähänsä ja korvansa alle, oikeus kuuli. Syyttäjä Stephen Linehan QC sanoi: "Kun Hamed Hussein tappoi Jordan Moazamin, hän ei toiminut yksin, vaan hän osallistui väkivaltaan yhdessä syytetyn Moshood Giwan kanssa. "Jordan Moazamin tappanut käsi oli Hamed Husseinin käsi, mutta Moshood Giwa osallistui Jordan Moazamin kuolemaan johtaneeseen väkivaltaan. "Tuo väkivalta oli puhjennut Moshood Giwan ja Jordan Moazamin välisen riidan vuoksi." Linehan sanoi, että Giwa oli "hyvin kiihtyneessä tilassa" sen jälkeen, kun hän oli säästynyt vankilalta. Oikeudenkäynti jatkuu. Seuraa BBC West Midlandsia Facebookissa ja Twitterissä ja tilaa paikalliset uutispäivitykset suoraan puhelimeesi.</w:t>
      </w:r>
    </w:p>
    <w:p>
      <w:r>
        <w:rPr>
          <w:b/>
        </w:rPr>
        <w:t xml:space="preserve">Yhteenveto</w:t>
      </w:r>
    </w:p>
    <w:p>
      <w:r>
        <w:t xml:space="preserve">Teini murhasi nuoriso-ohjaajan katutappelussa tunteja sen jälkeen, kun hänelle oli annettu ehdollinen tuomio toisesta veitsirikoksesta, on kuultu oikeudessa.</w:t>
      </w:r>
    </w:p>
    <w:p>
      <w:r>
        <w:rPr>
          <w:b/>
          <w:u w:val="single"/>
        </w:rPr>
        <w:t xml:space="preserve">Asiakirjan numero 48364</w:t>
      </w:r>
    </w:p>
    <w:p>
      <w:r>
        <w:t xml:space="preserve">Aston Martin jyrähtää takaisin voittoon ensimmäisellä neljänneksellä</w:t>
      </w:r>
    </w:p>
    <w:p>
      <w:r>
        <w:t xml:space="preserve">Yhtiö teki maaliskuuhun päättyneeltä kolmen kuukauden jaksolta 5,9 miljoonan punnan voiton ennen veroja viime vuoden lopulla lanseeratun uuden DB11-mallin vahvan myynnin ansiosta. Liikevaihto yli kaksinkertaistui vuosineljänneksellä 188 miljoonaan puntaan. Ford myi Aston Martinin vuonna 2007 italialaisille ja kuwaitilaisille sijoitusyhtiöille, ja se on tehnyt tappiota kuutena viime vuonna. Yhtiö on mennyt konkurssiin seitsemän kertaa historiansa aikana. Aston Martin myi viime vuonna vain 3 687 autoa, mutta toivoo, että sen uusimmat mallit kasvattavat myyntiä yli 30 prosenttia vuonna 2017. "Asiakkaiden määrä, jotka ostavat näitä autoja... on kaksinkertaistunut vuodesta toiseen", sanoi talousjohtaja Mark Wilson. "Olemme nyt alueella ja ympäristössä, jossa syntyy kysyntää enemmän kuin tarjontaa." Yhtiö sanoi, että se suunnittelee edelleen sähköautomarkkinoille tuloa. Viime vuonna se ilmoitti yhteistyöstä LeEcon kanssa, joka on sähköautoja kehittävän Faraday Future -yrityksen kiinalainen tukija.</w:t>
      </w:r>
    </w:p>
    <w:p>
      <w:r>
        <w:rPr>
          <w:b/>
        </w:rPr>
        <w:t xml:space="preserve">Yhteenveto</w:t>
      </w:r>
    </w:p>
    <w:p>
      <w:r>
        <w:t xml:space="preserve">Aston Martin teki ensimmäisen neljänneksen tuloksen ensimmäistä kertaa vuosikymmeneen, kertoi urheiluautovalmistaja.</w:t>
      </w:r>
    </w:p>
    <w:p>
      <w:r>
        <w:rPr>
          <w:b/>
          <w:u w:val="single"/>
        </w:rPr>
        <w:t xml:space="preserve">Asiakirjan numero 48365</w:t>
      </w:r>
    </w:p>
    <w:p>
      <w:r>
        <w:t xml:space="preserve">Etelä-Afrikka: Tanskalainen "FGM"-mies saa elinkautisen vankeutta</w:t>
      </w:r>
    </w:p>
    <w:p>
      <w:r>
        <w:t xml:space="preserve">Peter Frederiksen tuomittiin viime vuonna 36 rikoksesta, muun muassa lapsipornon tuottamisesta. Sukupuolielinten silpomiseen liittyvistä syytteistä luovuttiin porsaanreiän vuoksi. Tuomari Johann Daffue kutsui Frederikseniä manipuloivaksi ja katumattomaksi rikoksistaan. Frederiksen pyysi anteeksi edesmenneen vaimonsa perheeltä ja eteläafrikkalaisilta Bloemfonteinin korkeimmassa oikeudessa annetun tuomion jälkeen, uutistoimisto AFP kertoo. Vuonna 2015 poliisi löysi hänen kodistaan perheriidan seurauksena noin 21 pakastettua naisen sukupuolielintä, jotka oli merkitty muovipusseihin siististi päivämäärällä, naisen nimellä ja kotipaikkakunnalla. 65-vuotias pidätettiin ja vangittiin oikeudenkäyntiä odotellessaan. Paikallisten tiedotusvälineiden mukaan poliisi löysi päiväkirjoja vuodelta 2005, joissa oli kertomuksia uhrien sukupuolielinten silpomisesta. He löysivät myös paloja kuivuneista naisen sukupuolielimistä koukussa. Hänet vapautettiin syytteistä, jotka liittyivät hänen jääkaapistaan löydettyihin ihmiskudoksiin, koska laki on epäselvä tämäntyyppisten rikosten osalta. Elinkautisten tuomioiden lisäksi Frederiksen sai torstaina muitakin vankeusrangaistuksia, yhteensä yli 40 vuotta. "Olit kenraali ja järjestit murhan", tuomari Daffue sanoi Frederiksenin edesmenneen vaimon Anna Matseliso Molisin murhasta. Hänen oli määrä olla miehen oikeudenkäynnin päätodistaja, mutta häntä ammuttiin neljä kertaa kotinsa ulkopuolella Lesothossa. Oikeus kuuli vuonna 2017, että hän oli maksanut vankilassa istuvalle miehelle tämän murhan järjestämisestä. Tuomari Daffue sanoi, että yhteiskunnan haavoittuvassa asemassa olevia jäseniä on suojeltava "kaltaisiltasi henkilöiltä". "Teidät on poistettava pysyvästi yhteiskunnasta", hän lisäsi.</w:t>
      </w:r>
    </w:p>
    <w:p>
      <w:r>
        <w:rPr>
          <w:b/>
        </w:rPr>
        <w:t xml:space="preserve">Yhteenveto</w:t>
      </w:r>
    </w:p>
    <w:p>
      <w:r>
        <w:t xml:space="preserve">Tanskalainen mies, jonka pakastimesta löytyi naisten sukupuolielimiä, on saanut eteläafrikkalaisessa tuomioistuimessa kaksi elinkautista tuomiota alaikäisen raiskauksesta ja vaimonsa murhasta.</w:t>
      </w:r>
    </w:p>
    <w:p>
      <w:r>
        <w:rPr>
          <w:b/>
          <w:u w:val="single"/>
        </w:rPr>
        <w:t xml:space="preserve">Asiakirjan numero 48366</w:t>
      </w:r>
    </w:p>
    <w:p>
      <w:r>
        <w:t xml:space="preserve">Presidentti Trumpin varjoliiton protestista syytetty vapautetaan</w:t>
      </w:r>
    </w:p>
    <w:p>
      <w:r>
        <w:t xml:space="preserve">Kruununviraston mukaan 55-vuotias vapautettiin lisätutkimuksia odotellessa, eikä hän saapunut oikeuteen. Protestilippua seurannut lentokone lensi Etelä-Ayrshiren kiinteistön yli perjantai-iltana poliisin suuresta läsnäolosta huolimatta. Presidentti Trump oli Turnberryssä Yhdistyneen kuningaskunnan-vierailunsa yksityisen osuuden aikana. Hän oli hotellin portailla, kun kevytlentokone lähestyi, ja aseistetut poliisit ohjasivat hänet sisälle. Lentokoneessa oli banderolli, jossa luki: "Trump: reilusti alle tason #resist". Protestin järjestäjä Greenpeace on kertonut antaneensa poliisille 10-15 minuutin varoituksen. Mutta Skotlannin poliisi sanoi, että purjelentokoneella lentänyt mies oli asettanut itsensä "vakavaan vaaraan" rikkoessaan golfkenttää ympäröivää ilmasulkuvyöhykettä. Presidentti Trump joutui mielenosoittajien huudattamaksi hänen pelatessaan golfia lauantaina iltapäivällä sen jälkeen, kun he olivat kerääntyneet lomakeskuksen ympärille. Edinburghissa tuhannet ihmiset marssivat kaupungin läpi mielenosoituksessa presidentti Trumpin kiisteltyä nelipäiväistä matkaa Britanniaan vastaan. Presidentin autosaattue lähti golfkeskuksesta sunnuntaina iltapäivällä kohti Prestwickin lentokenttää. Kiitoradalla presidentti Trump - joka osti Turnberryn vuonna 2014 - nousi Air Force One -lentokoneeseen vaimonsa kanssa. Hän on sittemmin tavannut Venäjän presidentin Vladimir Putinin Helsingissä.</w:t>
      </w:r>
    </w:p>
    <w:p>
      <w:r>
        <w:rPr>
          <w:b/>
        </w:rPr>
        <w:t xml:space="preserve">Yhteenveto</w:t>
      </w:r>
    </w:p>
    <w:p>
      <w:r>
        <w:t xml:space="preserve">Mies, jota syytetään varjoliitimen lennättämisestä Turnberryn golfkeskuksen yllä vastalauseena Donald Trumpin vierailulle Yhdistyneessä kuningaskunnassa, on vapautettu pidätyksestä.</w:t>
      </w:r>
    </w:p>
    <w:p>
      <w:r>
        <w:rPr>
          <w:b/>
          <w:u w:val="single"/>
        </w:rPr>
        <w:t xml:space="preserve">Asiakirjan numero 48367</w:t>
      </w:r>
    </w:p>
    <w:p>
      <w:r>
        <w:t xml:space="preserve">Telfordin valtuuston johtaja pyytää tukea M54-yhteydelle</w:t>
      </w:r>
    </w:p>
    <w:p>
      <w:r>
        <w:t xml:space="preserve">Telford &amp; Wrekinin neuvosto haluaa, että M54-tien ja pohjoiseen menevien M6- ja M6-tullien välistä yhteyttä parannetaan. Neuvoston johtaja Kuldip Sahota on kirjoittanut Justine Greeningille ja pyytänyt häntä tukemaan hanketta. Tieministeri Mike Penning sanoi aiemmin, että hallitus tarkastelee hanketta uudelleen. Jaguar Land Rover Jos hanke hyväksytään, rakennustyöt voitaisiin mahdollisesti aloittaa vuoden 2015 jälkeen. Liikenne M54-tieltä, joka kulkee Telfordin kautta Shropshireen, siirtyy tällä hetkellä suoraan M6-tielle etelään Staffordshiressä. Viranomaiset sanoivat uskovansa, että aika on oikea yhteyden rakentamiselle sen jälkeen, kun ilmoitettiin suunnitelmista rakentaa 350 miljoonan punnan arvoinen Jaguar Land Roverin (JLR) tuotantolaitos i54-liiketoimintapuistoon moottoritien läheisyyteen Wolverhamptonin lähelle. Yhteyttä ehdotettiin alun perin, kun M6:n tietullia rakennettiin, mutta sitä lykättiin myöhemmin.</w:t>
      </w:r>
    </w:p>
    <w:p>
      <w:r>
        <w:rPr>
          <w:b/>
        </w:rPr>
        <w:t xml:space="preserve">Yhteenveto</w:t>
      </w:r>
    </w:p>
    <w:p>
      <w:r>
        <w:t xml:space="preserve">Shropshiren kunnanvaltuuston johtaja on pyytänyt liikenneministeriltä tukea kampanjalle, jolla pyritään parantamaan moottoritieyhteyksiä.</w:t>
      </w:r>
    </w:p>
    <w:p>
      <w:r>
        <w:rPr>
          <w:b/>
          <w:u w:val="single"/>
        </w:rPr>
        <w:t xml:space="preserve">Asiakirjan numero 48368</w:t>
      </w:r>
    </w:p>
    <w:p>
      <w:r>
        <w:t xml:space="preserve">Highland Council antaa elämiseen riittävän palkan lupauksen</w:t>
      </w:r>
    </w:p>
    <w:p>
      <w:r>
        <w:t xml:space="preserve">Paikallisviranomaisen SNP:n johtama hallinto sanoi, että työntekijät saisivat vähintään 7,20 puntaa tunnilta. Uusi palkka otetaan käyttöön viimeistään 1. huhtikuuta 2013, valtuusto sanoi. Se sisältyi valtuuston kuvaamaan "rohkeaan ja kunnianhimoiseen" ohjelmaan, joka sisältää ensisijaisia tavoitteita seuraavaksi viideksi vuodeksi. Ohjelmassa esitetään 128 toimenpidettä seitsemällä pääteemalla, joihin kuuluu muun muassa suunnitelmat tehdä yhteistyötä Skotlannin hallituksen, asuntojärjestöjen ja yksityisen sektorin kanssa 5 000 uuden asunnon rakentamiseksi vuoteen 2017 mennessä. Tähän sisältyisi vähintään 600 kunnan asuntoa ja muita kohtuuhintaisia asuntoja. Neuvosto jatkaa myös Yhdistyneen kuningaskunnan hallituksen painostamista, jotta se poistaisi neuvoston 149 miljoonan punnan asuntovelan. Hallinto sanoi myös tekevänsä yhteistyötä Skotlannin hallituksen, Transport Scotlandin ja muiden tahojen kanssa Berriedale Braesin, A9:n, A82:n ja A96:n parantamisen tukemiseksi.</w:t>
      </w:r>
    </w:p>
    <w:p>
      <w:r>
        <w:rPr>
          <w:b/>
        </w:rPr>
        <w:t xml:space="preserve">Yhteenveto</w:t>
      </w:r>
    </w:p>
    <w:p>
      <w:r>
        <w:t xml:space="preserve">Highland Council on ilmoittanut ottavansa käyttöön "elämiseen riittävän palkan" auttaakseen pienipalkkaisinta henkilöstöään.</w:t>
      </w:r>
    </w:p>
    <w:p>
      <w:r>
        <w:rPr>
          <w:b/>
          <w:u w:val="single"/>
        </w:rPr>
        <w:t xml:space="preserve">Asiakirjan numero 48369</w:t>
      </w:r>
    </w:p>
    <w:p>
      <w:r>
        <w:t xml:space="preserve">"Elämä on katukuvausta"</w:t>
      </w:r>
    </w:p>
    <w:p>
      <w:r>
        <w:t xml:space="preserve">Phil CoomesKuvatoimittaja Cestaro, 32, on syntynyt Italiassa, mutta viime vuosina hän on pysynyt liikkeellä ja työskentelee tällä hetkellä valokuvaajana risteilyaluksella Välimerellä. Sitä ennen hän vietti jonkin aikaa Lontoossa, jossa nämä kuvat on otettu. Tässä hänen ajatuksiaan katukuvauksesta. "Olen asunut monissa paikoissa, mutta en ole koskaan ollut siellä vuotta kauemmin", hän sanoo. "Lontoo tulee jatkuvasti mieleen, mutta se oli valo-ongelma. Työskentelin yövastaanottovirkailijana, jotta olisin päivisin vapaa, sillä päivänvalo on valokuvaajalle hyvin arvokasta. Mutta talvi tuli, ja Lontoon tarjoamat vain seitsemän tuntia valoa olivat liian lyhyitä, jotta se olisi ollut valintakaupunkini. Niinpä lähdin pois. "Totuus on, että minun oli jatkettava matkustamista, jotta minusta tulisi valokuvaaja ja jotta saisin siitä tulonlähteeni. "Monet ihmiset haluavat olla opastettuja, mutta minulle elämä on katukuvausta. Näet taustan, kuvittelet sen ainutlaatuisuuden, katsot ympärillesi ja toivot, että ainakin mies papukaija olkapäällään on minuutin päässä, mutta sitten näet kaksoset, joilla on samanlaiset vaaleanpunaiset hatut ja jotka ovat vain viiden sekunnin päässä sinusta. "Tarvitaan tarkkaavaisuutta ja omistautumista, pitää osata katsoa ja tulkita erilaisia signaaleja. "Elä nykyhetkessä, ja jos menetät sen hetken, käänny kulman taakse ja katso eteenpäin. Muuten olet vaarassa odottaa ikuisesti." Tässä muutamia Dario Cestaron kuvia. Lisää töitä näet Dario Cestaron verkkosivuilta.</w:t>
      </w:r>
    </w:p>
    <w:p>
      <w:r>
        <w:rPr>
          <w:b/>
        </w:rPr>
        <w:t xml:space="preserve">Yhteenveto</w:t>
      </w:r>
    </w:p>
    <w:p>
      <w:r>
        <w:t xml:space="preserve">Säännölliset lukijat tietävät, että olen katukuvauksen ystävä, joten kun Dario Cestaro lähetti minulle joitakin töitään, suostuin mielelläni esittelemään ne yleisöllemme.</w:t>
      </w:r>
    </w:p>
    <w:p>
      <w:r>
        <w:rPr>
          <w:b/>
          <w:u w:val="single"/>
        </w:rPr>
        <w:t xml:space="preserve">Asiakirjan numero 48370</w:t>
      </w:r>
    </w:p>
    <w:p>
      <w:r>
        <w:t xml:space="preserve">Pyhän Mikaelin portti: Council neuvottelee kodittomien keskuksen ostamisesta</w:t>
      </w:r>
    </w:p>
    <w:p>
      <w:r>
        <w:t xml:space="preserve">Peterboroughin kaupunginvaltuusto oli käyttänyt St Michael's Gaten koteja tilapäismajoitukseen vuodesta 2016 lähtien. Vuokralaiset ovat ilmaisseet huolensa elinolosuhteista, muun muassa eräs äiti, joka kertoi joutuvansa jakamaan sängyn neljän lapsensa kanssa pitääkseen heidät lämpiminä. Neuvosto käy neuvotteluja, kuten Peterborough Telegraph kertoo. Talot omistaa kiinteistönhoitoyhtiö Stef &amp; Philips, joka osti kiinteistön vuonna 2016. Kiinteistössä asuneet 74 vuokralaista häädettiin ja kiinteistöt vuokrattiin kaupunginhallituksen käyttöön. Viime vuonna valtuuston kokouksessa kerrottiin, että vuokralaiset olivat huolissaan lämmityksestä, kondensaatiosta ja huonosti asennetuista ikkunoista. Neuvoston tiedottaja sanoi: "Keskustelemme edelleen Stef &amp; Phillipsin kanssa St Michael's Gaten kiinteistöjen ostamisesta tai vuokra-ajan pidentämisestä. "Kuten olemme todenneet, jos kauppahinnasta voidaan sopia, harkitsemme St Michael's Gaten kiinteistöjen ostamista." "Kuten olemme todenneet, jos ostohinnasta voidaan sopia, harkitsemme St Michael's Gaten kiinteistöjen ostamista." BBC on pyytänyt Stef &amp; Phillipsiltä kommentteja.</w:t>
      </w:r>
    </w:p>
    <w:p>
      <w:r>
        <w:rPr>
          <w:b/>
        </w:rPr>
        <w:t xml:space="preserve">Yhteenveto</w:t>
      </w:r>
    </w:p>
    <w:p>
      <w:r>
        <w:t xml:space="preserve">Neuvosto saattaa ostaa asuinkompleksin, josta häädettiin yli 70 perhettä asunnottomien tilalle.</w:t>
      </w:r>
    </w:p>
    <w:p>
      <w:r>
        <w:rPr>
          <w:b/>
          <w:u w:val="single"/>
        </w:rPr>
        <w:t xml:space="preserve">Asiakirjan numero 48371</w:t>
      </w:r>
    </w:p>
    <w:p>
      <w:r>
        <w:t xml:space="preserve">Rihanna paljastaa 777-kiertueen yksityiskohdat seitsemään maailmankaupunkiin</w:t>
      </w:r>
    </w:p>
    <w:p>
      <w:r>
        <w:t xml:space="preserve">777-kiertue alkaa Lontoossa 14. marraskuuta ja pysähtyy Pariisissa, Torontossa, Berliinissä, Pariisissa, Tukholmassa ja New Yorkissa. Laulaja matkustaa keikoille erikoiskoneella, joka juhlistaa uuden Unapologetic-albumin julkaisua. Faniklubin jäsenet ja yli 150 toimittajaa matkustavat Rihannan mukana pillimehukiertueella. Rihannan seitsemäs albumi Unapologetic ilmestyy 19. marraskuuta, ja se sisältää nykyisen singlen Diamonds. Tähdellä on myös eniten ehdokkuuksia 11. marraskuuta Frankfurtissa järjestettävässä MTV EMA -gaalassa. Hän on ehdolla kuuden palkinnon saajaksi, mukaan lukien paras nainen, paras pop, paras kappale ja paras video.</w:t>
      </w:r>
    </w:p>
    <w:p>
      <w:r>
        <w:rPr>
          <w:b/>
        </w:rPr>
        <w:t xml:space="preserve">Yhteenveto</w:t>
      </w:r>
    </w:p>
    <w:p>
      <w:r>
        <w:t xml:space="preserve">Rihanna on ilmoittanut esiintyvänsä seitsemässä eri maassa seitsemän päivän aikana.</w:t>
      </w:r>
    </w:p>
    <w:p>
      <w:r>
        <w:rPr>
          <w:b/>
          <w:u w:val="single"/>
        </w:rPr>
        <w:t xml:space="preserve">Asiakirjan numero 48372</w:t>
      </w:r>
    </w:p>
    <w:p>
      <w:r>
        <w:t xml:space="preserve">Manchesterin puukotus: Alexandra Parkin lähellä hyökättiin pojan kimppuun</w:t>
      </w:r>
    </w:p>
    <w:p>
      <w:r>
        <w:t xml:space="preserve">Häntä puukotettiin selkään Alexandra Parkin ulkopuolella Claremont Roadilla Moss Siden alueella noin klo 10.30 GMT lauantaina. Uhri vietiin sairaalaan, jossa hänen tilansa on vakava, mutta ei hengenvaarallinen, poliisi kertoi. Kolme 15-vuotiasta poikaa on pidätetty murhayrityksestä epäiltynä, ja he ovat pidätettyinä kuulusteluja varten. Suur-Manchesterin poliisi kertoi löytäneensä suuren veitsen, joka on viety rikostekniseen tutkimukseen, ja pyysi kaikkia, joilla on tietoja, ottamaan yhteyttä poliisiin. Poliisit sanoivat, että he "tutkivat asiaa avoimin mielin, mutta ensimmäiset merkit viittaavat siihen, että kyseessä oli kohdennettu hyökkäys". Poliisipartioita lisätään alueella joulun alla.</w:t>
      </w:r>
    </w:p>
    <w:p>
      <w:r>
        <w:rPr>
          <w:b/>
        </w:rPr>
        <w:t xml:space="preserve">Yhteenveto</w:t>
      </w:r>
    </w:p>
    <w:p>
      <w:r>
        <w:t xml:space="preserve">15-vuotiasta poikaa on puukotettu "kohdennetussa hyökkäyksessä" lähellä suosittua puistoa Manchesterissa, kertoo poliisi.</w:t>
      </w:r>
    </w:p>
    <w:p>
      <w:r>
        <w:rPr>
          <w:b/>
          <w:u w:val="single"/>
        </w:rPr>
        <w:t xml:space="preserve">Asiakirjan numero 48373</w:t>
      </w:r>
    </w:p>
    <w:p>
      <w:r>
        <w:t xml:space="preserve">Pontcysyllten akveduktin putoaminen: Teini kuolee - tutkinta</w:t>
      </w:r>
    </w:p>
    <w:p>
      <w:r>
        <w:t xml:space="preserve">Pohjois-Walesin poliisi kertoi, että se sai hälytyksen Pontcysyllten akveduktilla Llangollenin lähellä sattuneesta tapauksesta tiistaina hieman kello 01:00 BST jälkeen. Poliisi ilmoitti, että 18-vuotias mies oli kuollut ja hänen perheelleen oli ilmoitettu. Poliisit pyysivät kaikkia, joilla on tietoja, ottamaan yhteyttä, mutta sanoivat, että kuolemaan ei liittynyt epäilyttäviä olosuhteita. Yksityiskohdat on toimitettu Koillis-Walesin kuolinsyyntutkija John Gittinsille, ja ruumiinavaus on määrä suorittaa ennen tutkinnan aloittamista. Canal &amp; River Trustin vesiväyläpäällikkö Wendy Capelle sanoi, että hyväntekeväisyysjärjestö tekee sisäistä tutkimusta tragediasta. Hän lisäsi: "Olen syvästi järkyttynyt tästä traagisesta onnettomuudesta, ja ajatuksemme ovat pudonneen miehen perheen ja ystävien luona." Hän lisäsi: "Olen syvästi järkyttynyt tästä traagisesta onnettomuudesta." Hissitie on nyt avattu uudelleen.</w:t>
      </w:r>
    </w:p>
    <w:p>
      <w:r>
        <w:rPr>
          <w:b/>
        </w:rPr>
        <w:t xml:space="preserve">Yhteenveto</w:t>
      </w:r>
    </w:p>
    <w:p>
      <w:r>
        <w:t xml:space="preserve">Teini-ikäinen on kuollut pudottuaan 36-metrisestä vesijohdosta Wrexhamin kreivikunnassa.</w:t>
      </w:r>
    </w:p>
    <w:p>
      <w:r>
        <w:rPr>
          <w:b/>
          <w:u w:val="single"/>
        </w:rPr>
        <w:t xml:space="preserve">Asiakirjan numero 48374</w:t>
      </w:r>
    </w:p>
    <w:p>
      <w:r>
        <w:t xml:space="preserve">Pyöräilijä kuoli Croydonin bussiturmassa</w:t>
      </w:r>
    </w:p>
    <w:p>
      <w:r>
        <w:t xml:space="preserve">Poliisin mukaan nelikymppinen mies jäi bussin alle Croydonin raitiovaunulinjalla Addiscombe Roadilla noin kello 12:00 GMT. Lontoon ambulanssipalvelun mukaan mies sai sydänpysähdyksen. Hänet vietiin sairaalaan, mutta hänet julistettiin kuolleeksi kello 13.20. Toinen pyöräilijä on "vakavassa mutta vakaassa" tilassa törmättyään linja-autoon Kaakkois-Lontoossa. Pelastuslaitos kutsuttiin Kennington Park Roadille noin kello 08.45, kun 46-vuotias mies oli törmännyt risteyksessä. Lontoon liikennelaitoksen mukaan Lontoon teillä on tänä vuonna kuollut 11 pyöräilijää, kun vuonna 2012 heitä oli kuollut 14.</w:t>
      </w:r>
    </w:p>
    <w:p>
      <w:r>
        <w:rPr>
          <w:b/>
        </w:rPr>
        <w:t xml:space="preserve">Yhteenveto</w:t>
      </w:r>
    </w:p>
    <w:p>
      <w:r>
        <w:t xml:space="preserve">Pyöräilijä on kuollut törmättyään linja-autoon Croydonissa, Etelä-Lontoossa.</w:t>
      </w:r>
    </w:p>
    <w:p>
      <w:r>
        <w:rPr>
          <w:b/>
          <w:u w:val="single"/>
        </w:rPr>
        <w:t xml:space="preserve">Asiakirjan numero 48375</w:t>
      </w:r>
    </w:p>
    <w:p>
      <w:r>
        <w:t xml:space="preserve">Kuljettaja loukkaantui, kun kahden kuorma-auton kolari sulkee tien</w:t>
      </w:r>
    </w:p>
    <w:p>
      <w:r>
        <w:t xml:space="preserve">Törmäys tapahtui kello 04:50 GMT Willis Waylla Fleets Industrial Estate -alueella Poolessa. Basingstokesta kotoisin oleva viisikymppinen kuljettaja vietiin Southamptonin yleissairaalaan. Toisen kuorma-auton kuljettaja - kolmekymppinen Watfordista kotoisin oleva mies - ei loukkaantunut, poliisi kertoi. Dorsetin poliisi sulki tien A350 Holes Bay Roadilta hieman ennen puoltapäivää. Poliisikersantti Sarah Jones sanoi: "Olemme täysin tietoisia siitä, että tapahtumapaikalla oli suuri vaikutus alueen aamuliikenteeseen, ja haluan kiittää kaikkia, joita asia koski, kärsivällisyydestä." Poliisit etsivät silminnäkijöitä ja kaikkia, joilla on kojelautakamerakuvaa.</w:t>
      </w:r>
    </w:p>
    <w:p>
      <w:r>
        <w:rPr>
          <w:b/>
        </w:rPr>
        <w:t xml:space="preserve">Yhteenveto</w:t>
      </w:r>
    </w:p>
    <w:p>
      <w:r>
        <w:t xml:space="preserve">Kuorma-auton kuljettaja sai hengenvaarallisia vammoja, kun hänen ajoneuvonsa törmäsi seisovaan raskaaseen tavarankuljetusajoneuvoon teollisuusalueella Dorsetissa.</w:t>
      </w:r>
    </w:p>
    <w:p>
      <w:r>
        <w:rPr>
          <w:b/>
          <w:u w:val="single"/>
        </w:rPr>
        <w:t xml:space="preserve">Asiakirjan numero 48376</w:t>
      </w:r>
    </w:p>
    <w:p>
      <w:r>
        <w:t xml:space="preserve">Seitsemän Great Yarmouthin UKIP:n valtuutettua siirtyi konservatiivien puolelle.</w:t>
      </w:r>
    </w:p>
    <w:p>
      <w:r>
        <w:t xml:space="preserve">Great Yarmouthin kaupunginvaltuuston 12 UKIP:n valtuutetusta seitsemän on siirtynyt, joten konservatiivit saavat 21 paikkaa 39:stä valtuustopaikasta. Yksi seitsemästä siirtyjästä, Kay Grey, sanoi, että EU-kansanäänestyksen jälkeen "monet äänestäjät kokevat, että UKIP:n työ on nyt tehty". Itä-Englannin UKIP:n europarlamentaarikko Stuart Agnew sanoi, että toiminta oli "masentavaa ja inhottavaa". Hän lisäsi: "Ilman UKIP:tä tosikansanedustajat pääsevät eroon epätyydyttävästä brexitistä". Aiemmin neuvosto ei ollut ollut kokonaisvaltaisessa valvonnassa. Valtuutetut osallistuivat maanantaina ensimmäiseen kokoukseensa torireina kaupungintalolla. Lisää tästä ja muista jutuista BBC Local Livessä: Norfolk Neiti Grey sanoi: "Uskomme, että paras tapa edetä on olla mukana ainoassa puolueessa, joka voi viedä Brexitin läpi. "Paikallisesti meillä on joitakin hienoja mahdollisuuksia tulossa, ja uskomme, että enemmistövaltuusto, ei roikkuva valtuusto, on parempi kaupunginosalle." Luopuvat valtuutetut</w:t>
      </w:r>
    </w:p>
    <w:p>
      <w:r>
        <w:rPr>
          <w:b/>
        </w:rPr>
        <w:t xml:space="preserve">Yhteenveto</w:t>
      </w:r>
    </w:p>
    <w:p>
      <w:r>
        <w:t xml:space="preserve">Ryhmä UKIP-puolueen valtuutettuja on loikannut konservatiivipuolueeseen, jotta konservatiivit saisivat valtuuston hallintaansa.</w:t>
      </w:r>
    </w:p>
    <w:p>
      <w:r>
        <w:rPr>
          <w:b/>
          <w:u w:val="single"/>
        </w:rPr>
        <w:t xml:space="preserve">Asiakirjan numero 48377</w:t>
      </w:r>
    </w:p>
    <w:p>
      <w:r>
        <w:t xml:space="preserve">Sunderlandin perheen kodista varastettiin 12 000 punnan arvosta koruja</w:t>
      </w:r>
    </w:p>
    <w:p>
      <w:r>
        <w:t xml:space="preserve">Se tapahtui Hawthorn Streetillä, Millfieldissä, Sunderlandissa 24. elokuuta kello 10.00 BST:n ja seuraavan päivän välisenä aikana. Northumbrian poliisi on julkaissut kuvia joistakin varastetuista esineistä, joihin kuuluu muun muassa rannekoruja ja kaulakoruja, jotka ovat perheelle tunteellisia. PC Shaun Smith Northumbrian poliisista kertoi, että perhe oli järkyttynyt. "Ryöstäjät murtautuivat heidän kotiinsa, kun he olivat poissa, ja penkoivat paikan ennen kuin varastivat erilaisia arvoesineitä", hän sanoi. "Perhe on erityisen järkyttynyt varastetuista koruista. Niillä on heille valtava tunnearvo, ja haluamme löytää ne mahdollisimman pian." Kaikkien, joilla on tietoa, tulisi ottaa yhteyttä poliisiin.</w:t>
      </w:r>
    </w:p>
    <w:p>
      <w:r>
        <w:rPr>
          <w:b/>
        </w:rPr>
        <w:t xml:space="preserve">Yhteenveto</w:t>
      </w:r>
    </w:p>
    <w:p>
      <w:r>
        <w:t xml:space="preserve">Varkaat ovat varastaneet 12 000 punnan arvosta koruja perheen kodista ja penkoneet kiinteistön asukkaiden ollessa poissa.</w:t>
      </w:r>
    </w:p>
    <w:p>
      <w:r>
        <w:rPr>
          <w:b/>
          <w:u w:val="single"/>
        </w:rPr>
        <w:t xml:space="preserve">Asiakirjan numero 48378</w:t>
      </w:r>
    </w:p>
    <w:p>
      <w:r>
        <w:t xml:space="preserve">Meluvaroitus Guernseyn lentokenttähankkeesta</w:t>
      </w:r>
    </w:p>
    <w:p>
      <w:r>
        <w:t xml:space="preserve">Lentoaseman johtaja Colin Le Ray kertoi, että tärkeimmät päällystys- ja rakennustyöt saatiin päätökseen lokakuussa. Hän sanoi, että kiitotien ympärillä olevan maan kunnostamisen ja uudelleen kylvämisen viimeistä vaihetta oli hidastanut toiseksi sateisin talvi sitten ennätysten alkamisen. Le Ray sanoi, että kiitotien läheisyydessä tehdään töitä yön yli noin kahden viikon ajan, ja pyysi naapureilta anteeksi. Hän sanoi, että tavoitteena oli rajoittaa työt länsipäässä ennen puoltayötä häiriöiden vähentämiseksi, mutta hän pyysi naapureiltamme "hieman enemmän kärsivällisyyttä". Le Ray sanoi: "Todella hyvä uutinen on se, että hanke on nyt päättynyt", sanoi Ray Le Ray. Hän sanoi, että työn oli määrä valmistua kesäkuun loppuun mennessä, ja hän oli "varma, että pysymme budjetissa".</w:t>
      </w:r>
    </w:p>
    <w:p>
      <w:r>
        <w:rPr>
          <w:b/>
        </w:rPr>
        <w:t xml:space="preserve">Yhteenveto</w:t>
      </w:r>
    </w:p>
    <w:p>
      <w:r>
        <w:t xml:space="preserve">Guernseyn lentoaseman 80 miljoonan punnan suuruisen lentokentän kunnostuksen "viimeiset vaiheet" ovat alkaneet sateen aiheuttamien viivästysten jälkeen.</w:t>
      </w:r>
    </w:p>
    <w:p>
      <w:r>
        <w:rPr>
          <w:b/>
          <w:u w:val="single"/>
        </w:rPr>
        <w:t xml:space="preserve">Asiakirjan numero 48379</w:t>
      </w:r>
    </w:p>
    <w:p>
      <w:r>
        <w:t xml:space="preserve">Lautat muistavat Portsmouthin ensimmäisen maailmansodan kaatuneita</w:t>
      </w:r>
    </w:p>
    <w:p>
      <w:r>
        <w:t xml:space="preserve">Kaupungissa pystytetään tauluja, joissa luetellaan kuolleiden nimet, kun sodan päättymisestä tulee kuluneeksi 100 vuotta. Tauluihin merkitään kaikki tiedossa olevat kuolonuhrit jokaiselta tieltä, kuolinpäivä ja talon numero. Frattonissa sijaitsevalla Newcome Roadilla oli eniten kuolleita yksittäisistä kaduista, sillä 24 ihmistä menetti henkensä. D-Day Museumin tutkija James Daly sanoi: "Jos ajatellaan 24 ihmistä tuolla kadulla ja sen vaikutusta - neljä heistä kuoli yhdessä päivässä Jyllannin taistelussa. "Joissakin tapauksissa kyseessä olivat ihmiset, jotka asuivat toistensa naapuritaloissa. Vaikutus moraaliin ja ihmisten elämään olisi ollut valtava." Portsmouthin kaupunginvaltuusto ilmoitti, että taulut asennetaan kaikkiin 846 tiehen välirauhanpäivään mennessä. Hanke maksaa 9 000 puntaa. Aiheeseen liittyvät Internet-linkit Portsmouth City Council</w:t>
      </w:r>
    </w:p>
    <w:p>
      <w:r>
        <w:rPr>
          <w:b/>
        </w:rPr>
        <w:t xml:space="preserve">Yhteenveto</w:t>
      </w:r>
    </w:p>
    <w:p>
      <w:r>
        <w:t xml:space="preserve">Lähes 6000 ensimmäisessä maailmansodassa kaatunutta portsmouthilaista miestä muistetaan kaduilla, joilla he aikoinaan asuivat.</w:t>
      </w:r>
    </w:p>
    <w:p>
      <w:r>
        <w:rPr>
          <w:b/>
          <w:u w:val="single"/>
        </w:rPr>
        <w:t xml:space="preserve">Asiakirjan numero 48380</w:t>
      </w:r>
    </w:p>
    <w:p>
      <w:r>
        <w:t xml:space="preserve">Mies kuolee Wester Rossin joella käydessään</w:t>
      </w:r>
    </w:p>
    <w:p>
      <w:r>
        <w:t xml:space="preserve">35-vuotiaan tiedetään olleen rotkovaelluksella, kun hän putosi jokeen noin kello 15:00 sunnuntaina. Poliisi, Dundonnell Mountain Rescue Team, palomiehet, rannikkovartioston henkilökunta ja rannikkovartioston helikopteri osallistuivat pelastustöihin. Skotlannin poliisin mukaan miehen ruumis löydettiin ja nostettiin joesta.</w:t>
      </w:r>
    </w:p>
    <w:p>
      <w:r>
        <w:rPr>
          <w:b/>
        </w:rPr>
        <w:t xml:space="preserve">Yhteenveto</w:t>
      </w:r>
    </w:p>
    <w:p>
      <w:r>
        <w:t xml:space="preserve">Mies on kuollut Dundonnell-joella Wester Rossissa.</w:t>
      </w:r>
    </w:p>
    <w:p>
      <w:r>
        <w:rPr>
          <w:b/>
          <w:u w:val="single"/>
        </w:rPr>
        <w:t xml:space="preserve">Asiakirjan numero 48381</w:t>
      </w:r>
    </w:p>
    <w:p>
      <w:r>
        <w:t xml:space="preserve">Joukkorahoitussivusto Patreonin hakkeroidut tiedot vuotivat julkisuuteen</w:t>
      </w:r>
    </w:p>
    <w:p>
      <w:r>
        <w:t xml:space="preserve">Patreon antaa ihmisille mahdollisuuden tehdä säännöllisiä lahjoituksia taiteilijoille projekteja varten. Tällä hetkellä rahoitusta haetaan muun muassa tiedevideosarjaan, jossa on mukana Kansainvälisen avaruusaseman entinen komentaja Chris Hadfield. Luottokorttitietoja ei varastettu, sanoi toimitusjohtaja Jack Conte. "Emme tallenna täydellisiä luottokorttinumeroita palvelimillemme, eikä luottokorttinumeroita ole paljastunut", hän kirjoitti yrityksen blogissa. "Vaikka tietoihin on päästy käsiksi, kaikki salasanat, sosiaaliturvatunnukset ja verolomaketiedot ovat edelleen turvallisesti salattuina 2048-bittisellä RSA-avaimella." Hän sanoi, että salasanoja ei säilytetty salaamattomina, mutta kehotti sivuston käyttäjiä vaihtamaan kirjautumistietonsa varotoimenpiteenä. Patreonin tilastojen mukaan sivusto keräsi 16 miljoonaa katsojaa kuukaudessa kesäkuussa 2015. Sivustolle murtauduttiin sivuston testi- tai debug-version kautta, joka on hyödyllinen kehittäjille, mutta tässä tapauksessa myös yleisölle, Conte sanoi. Tietoturva-asiantuntija Troy Huntin mukaan verkossa tähän mennessä julkaistut tiedot vaikuttavat aidoilta. "Ainakin se tarkoittaa henkilöiden ja heidän tukemiensa Patreon-kampanjoiden yhdistämistä", hän sanoi Ars Technicalle. Hunt lisäsi, että hän oli tunnistanut varastetuista tiedoista 2,3 miljoonaa yksilöllistä sähköpostiosoitetta, mukaan lukien hänen omansa. Hän kuitenkin twiittasi myös, että "monet kymmenet tuhannet" näyttivät olevan automaattisesti luotuja.</w:t>
      </w:r>
    </w:p>
    <w:p>
      <w:r>
        <w:rPr>
          <w:b/>
        </w:rPr>
        <w:t xml:space="preserve">Yhteenveto</w:t>
      </w:r>
    </w:p>
    <w:p>
      <w:r>
        <w:t xml:space="preserve">Patreon-joukkorahoitussivustolle tehdyn hakkerihyökkäyksen seurauksena verkossa on julkaistu noin 15 gigatavua tietoja, kuten nimiä, osoitteita ja lahjoituksia.</w:t>
      </w:r>
    </w:p>
    <w:p>
      <w:r>
        <w:rPr>
          <w:b/>
          <w:u w:val="single"/>
        </w:rPr>
        <w:t xml:space="preserve">Asiakirjan numero 48382</w:t>
      </w:r>
    </w:p>
    <w:p>
      <w:r>
        <w:t xml:space="preserve">Tähdet osallistuvat Jack Brucen hautajaisiin</w:t>
      </w:r>
    </w:p>
    <w:p>
      <w:r>
        <w:t xml:space="preserve">Skotlantilaissyntyinen basisti ja laulaja kuoli viime kuussa maksasairauteen. Clapton ja Baker olivat yksi monista muusikoista, jotka liittyivät Brucen perheeseen Golders Greenin krematoriossa Pohjois-Lontoossa. He lauloivat muun muassa kappaleet Morning Has Broken ja Strawberry Fields Forever. Muistotilaisuudessa Brucea, joka oli kuollessaan 71-vuotias, kuvailtiin "rakastetuksi aviomieheksi, isäksi, isoisäksi ja kaikin puolin legendaksi". Hänen ystävänsä ja Creamin sanoittaja Pete Brown kertoi muistojaan vieraille, jotka saivat kuulla myös Brucen pojan Malcolmin, tyttärien Natashan ja Kylan puheenvuorot, toisen pojan Corinin runon ja hänen vaimonsa Margritin kunnianosoituksen. Glasgow'n lähellä sijaitsevasta Bishopbriggsistä kotoisin olleen Brucen sanottiin olleen yksi rockmusiikin historian parhaista basisteista. Hän oli tunnetuin roolistaan Bakerin ja Claptonin rinnalla Creamissa. 1960-luvun superyhtye loi pysyviä kappaleita, kuten White Room, Sunshine Of Your Love, I Feel Free ja Badge. Trio kokoontui uudelleen vuonna 2005 keikoille, joihin kuului esiintymisiä Royal Albert Hallissa. Jumalanpalvelukseen osallistuivat myös Roxy Musicin kitaristi Phil Manzanera, Procol Harumin tähti Gary Brooker, yhdysvaltalainen kitaristi Vernon Reid sekä muusikko ja säveltäjä Nitin Sawhney.</w:t>
      </w:r>
    </w:p>
    <w:p>
      <w:r>
        <w:rPr>
          <w:b/>
        </w:rPr>
        <w:t xml:space="preserve">Yhteenveto</w:t>
      </w:r>
    </w:p>
    <w:p>
      <w:r>
        <w:t xml:space="preserve">Vieraat, kuten Eric Clapton ja Ginger Baker, ovat jättäneet laululla jäähyväiset entiselle Cream-yhtyetoverilleen Jack Brucelle tämän hautajaisissa.</w:t>
      </w:r>
    </w:p>
    <w:p>
      <w:r>
        <w:rPr>
          <w:b/>
          <w:u w:val="single"/>
        </w:rPr>
        <w:t xml:space="preserve">Asiakirjan numero 48383</w:t>
      </w:r>
    </w:p>
    <w:p>
      <w:r>
        <w:t xml:space="preserve">Seitsemän tuntia kestänyt M6:n ruuhkautuminen Lancasterin lähellä tutkittiin</w:t>
      </w:r>
    </w:p>
    <w:p>
      <w:r>
        <w:t xml:space="preserve">Jotkut kuljettajat väittivät olleensa jumissa seitsemän tuntia sen jälkeen, kun onnettomuus tapahtui torstaina klo 14.30 BST etelään menevällä osuudella liittymien 34 ja 33 välillä. Ajorataa piti päällystää uudelleen, koska yhden kuorma-auton sementtijauhe sekoittui toisen kuorma-auton dieselöljyyn. Yksi kaista avattiin yön aikana, ja kaksi muuta kaistaa avattiin uudelleen kello 08:20 BST. Poliisit jakoivat kuljettajille vettä. Tarvittiin mittava siivousoperaatio, koska yksi kuorma-auto kaatoi 30 tonnia sementtijauhetta ajoradalle Lancasterin ja Galgaten risteysten välillä. Highways Agencyn edustaja sanoi: "Toisen kuorma-auton dieselöljy sekoittui jauheen joukkoon, ja se jähmettyi aiheuttaen huomattavia vaurioita tienpinnalle." "Tienpinta ei ole enää kunnossa." Highways Agency sanoi aloittaneensa täydellisen tutkimuksen siitä, miksi liikenteen saaminen liikkeelle kesti niin kauan. Kukaan ei loukkaantunut vakavasti. BBC:hen yhteyttä ottaneet autoilijat halusivat tietää, miksi heidän sallittiin liittyä moottoritielle ruuhkan synnyttyä, ja valittivat tiedon puutteesta. Highways Agency sanoi, että ajoradan sulkemisesta tiedotettiin liikennetiedotteissa hyvin pian onnettomuuden jälkeen ja klo 17.00 julkaistussa tiedotteessa, jossa kerrottiin, mitä odottaa.</w:t>
      </w:r>
    </w:p>
    <w:p>
      <w:r>
        <w:rPr>
          <w:b/>
        </w:rPr>
        <w:t xml:space="preserve">Yhteenveto</w:t>
      </w:r>
    </w:p>
    <w:p>
      <w:r>
        <w:t xml:space="preserve">Tievirasto tutkii, miksi sadat ajoneuvot jäivät jumiin M6-tielle Lancashiressa kahden kuorma-auton ja henkilöauton kolarin jälkeen.</w:t>
      </w:r>
    </w:p>
    <w:p>
      <w:r>
        <w:rPr>
          <w:b/>
          <w:u w:val="single"/>
        </w:rPr>
        <w:t xml:space="preserve">Asiakirjan numero 48384</w:t>
      </w:r>
    </w:p>
    <w:p>
      <w:r>
        <w:t xml:space="preserve">Pohjois-Irlannin vientikauppa kasvaa</w:t>
      </w:r>
    </w:p>
    <w:p>
      <w:r>
        <w:t xml:space="preserve">Julian O'NeillBBC News NI:n yrityskirjeenvaihtaja Kokonaiskasvu oli kuitenkin 9 prosenttia eli 700 miljoonaa puntaa edellisvuodesta, ja se oli Yhdistyneen kuningaskunnan alueiden alhaisin. Tavaroiden myynti EU:hun oli 56 prosenttia kokonaisviennistä, ja se kasvoi 3 prosenttia vuoteen 2016 verrattuna. Luvut on julkaissut HM Revenue and Customs. Irlannin tasavalta on edelleen viennin ykköskohde - vuonna 2017 kyseisen liiketoiminnan arvo kasvoi 15 % eli 350 miljoonaa puntaa 2,7 miljardiin puntaan. Myös tuonti Pohjois-Irlantiin Pohjois-Irlannista kasvoi 100 miljoonalla punnalla 2 miljardiin puntaan. Vientiliiketoiminta Yhdysvaltojen kanssa väheni huomattavasti, 16 prosenttia eli 272 miljoonaa puntaa. Maa on kuitenkin Pohjois-Irlannin toiseksi suurin vientikumppani. Kaiken kaikkiaan noin neljännes Pohjois-Irlannin viennistä luokitellaan koneiksi ja kuljetusvälineiksi. Luvuissa ei ole otettu huomioon Pohjois-Irlannin ja Ison-Britannian välistä liiketoimintaa, joka luokitellaan "ulkoiseksi myynniksi". Iso-Britannia on Pohjois-Irlannin arvokkain markkina-alue 14 miljardin punnan vuotuisella myynnillä.</w:t>
      </w:r>
    </w:p>
    <w:p>
      <w:r>
        <w:rPr>
          <w:b/>
        </w:rPr>
        <w:t xml:space="preserve">Yhteenveto</w:t>
      </w:r>
    </w:p>
    <w:p>
      <w:r>
        <w:t xml:space="preserve">Pohjois-Irlannin vientikauppa kasvoi 8,6 miljardiin puntaan vuonna 2017, mikä johtui Irlannin tasavallan ja muiden EU-maiden kanssa käytävän kaupan kasvusta.</w:t>
      </w:r>
    </w:p>
    <w:p>
      <w:r>
        <w:rPr>
          <w:b/>
          <w:u w:val="single"/>
        </w:rPr>
        <w:t xml:space="preserve">Asiakirjan numero 48385</w:t>
      </w:r>
    </w:p>
    <w:p>
      <w:r>
        <w:t xml:space="preserve">Ilmaiset kouluateriat: Hammersmith and Fulham "julistaa sodan" ruokaköyhyyttä vastaan.</w:t>
      </w:r>
    </w:p>
    <w:p>
      <w:r>
        <w:t xml:space="preserve">Tammikuusta 2020 alkaen ilmaisia lounaita tarjotaan pilottihankkeena myös kahdessa Hammersmithin ja Fulhamin yläasteella. Kaupunginvaltuusto sanoo, että kyseessä on "ensimmäinen Englannissa ja Walesissa". Viranomainen lisäsi, että rahoitus saadaan muista suunnitteluvelvoitteista, joita kutsutaan 106 §:n mukaisiksi sopimuksiksi. Lapset jäävät paitsi ilmaisesta kouluruokailusta Ilmaiset kouluruokailut ovat muuttumassa, mutta jäävätkö lapset ilman? Ilmaisen kouluaterian "leimautuminen" voi vaikuttaa kielteisesti "Koulumme ovat nyt etulinjassa nälänhädän vastaisessa sodassamme", sanoi neuvoston johtaja Stephen Cowan. 3,7 miljoonan punnan järjestelmä tarkoittaa, että neuvosto rahoittaa noin 10 000 peruskoulun oppilaille, jotka tarjoavat aamiaiskerhoja, jotta ne olisivat ilmaisia vanhemmille. Sen sanotaan "säästävän vaikeuksissa olevalle perheelle 380 puntaa vuodessa" jokaisen alakoululaisen osalta. "Hammersmithin ja Fulhamin uusi aamiaisrahoitus voisi myös säästää jokaisessa peruskoulussa 5 700 puntaa vuodessa", se lisäsi. Fulham College Boys' Schoolin ja Woodlane High Schoolin hieman yli 700 oppilaalle tarjotaan ilmainen koululounas uudessa koulussa. Fulham College Boys' Schoolin rehtori Sally Brooks sanoi: "Ilmaisen koululounaan vaikutus oppilaillemme - erityisesti heikommassa asemassa oleville - on mittaamaton."</w:t>
      </w:r>
    </w:p>
    <w:p>
      <w:r>
        <w:rPr>
          <w:b/>
        </w:rPr>
        <w:t xml:space="preserve">Yhteenveto</w:t>
      </w:r>
    </w:p>
    <w:p>
      <w:r>
        <w:t xml:space="preserve">Neuvosto on "julistanut sodan ruokaköyhyyttä vastaan" ja sanoo tarjoavansa ensi lukukaudella ilmaisen aamiaisen jokaiselle alakoululaiselle Länsi-Lontoon kaupunginosassa.</w:t>
      </w:r>
    </w:p>
    <w:p>
      <w:r>
        <w:rPr>
          <w:b/>
          <w:u w:val="single"/>
        </w:rPr>
        <w:t xml:space="preserve">Asiakirjan numero 48386</w:t>
      </w:r>
    </w:p>
    <w:p>
      <w:r>
        <w:t xml:space="preserve">Suur-Manchesterin poliisi esittelee "kansalaissopimuksen".</w:t>
      </w:r>
    </w:p>
    <w:p>
      <w:r>
        <w:t xml:space="preserve">Asiakirjassa korostetaan kuitenkin myös, että kansalaisten on tehtävä oma osuutensa. "Teemme kaiken voitavamme, vaikka resursseja on vähemmän ja kysyntä on kasvanut, mutta tarvitsemme apua", Greater Manchesterin poliisipäällikkö Ian Hopkins sanoi. Seitsemänkohtainen sopimus on seurausta laajasta julkisesta kuulemisesta, johon kuului 40 yleisötilaisuutta ja verkkokysely. GMP kehottaa yhteisöjä yhteistyöhön poliisin kanssa, sillä poliisivoimien henkilöstömäärä on vähentynyt 25 prosenttia, kysyntä on kasvanut ja rikosten määrä on lisääntynyt. Sopimuksessa luvataan tarjota helppo pääsy GMP:n palveluihin, pitää yhteisöt ajan tasalla ja ajan tasalla poliisitoiminnasta ja tarjota rikoksentorjuntaneuvontaa kaikille. Samalla siinä kehotetaan ihmisiä käyttämään asianmukaisia numeroita poliisin yhteydenottoon, jakamaan tietoja ja tiedustelutietoja poliisin kanssa ja tekemään yhteistyötä naapureidensa kanssa turvallisempien yhteisöjen luomiseksi. Hopkins sanoi, että poliisi on avoin ja rehellinen prioriteeteistaan ja vaatimuksistaan. "Olemme menettäneet neljänneksen poliiseistamme viime vuosina, ja tämä sekä rikollisuuden muuttunut luonne ja vakavuus merkitsevät sitä, että meidän on tehtävä yhteistyötä enemmän kuin koskaan", hän lisäsi.</w:t>
      </w:r>
    </w:p>
    <w:p>
      <w:r>
        <w:rPr>
          <w:b/>
        </w:rPr>
        <w:t xml:space="preserve">Yhteenveto</w:t>
      </w:r>
    </w:p>
    <w:p>
      <w:r>
        <w:t xml:space="preserve">Suur-Manchesterin poliisi on käynnistänyt "kansalaissopimuksen", jonka tarkoituksena on selittää, mitä ihmiset voivat odottaa poliisivoimilta meneillään olevien budjettileikkausten keskellä.</w:t>
      </w:r>
    </w:p>
    <w:p>
      <w:r>
        <w:rPr>
          <w:b/>
          <w:u w:val="single"/>
        </w:rPr>
        <w:t xml:space="preserve">Asiakirjan numero 48387</w:t>
      </w:r>
    </w:p>
    <w:p>
      <w:r>
        <w:t xml:space="preserve">Jack Monroe asettuu ehdolle National Health Action Party -puolueessa.</w:t>
      </w:r>
    </w:p>
    <w:p>
      <w:r>
        <w:t xml:space="preserve">Kirjailija ja aktivisti pyrkii ensimmäistä kertaa kansanedustajaksi Southend Westin vaalipiirissä. Viime kuussa Monroe haastoi menestyksekkäästi kolumnisti Katie Hopkinsin oikeuteen kunnianloukkauksesta, joka johtui kahdesta vuonna 2015 julkaistusta twiitistä, ja hänelle myönnettiin 24 000 punnan vahingonkorvaukset. Twitterissä hän kiitti Hopkinsia "kampanjansa sponsorista". Monroe twiittasi, että hänen pelkonsa tavata uusia ihmisiä tekisi parlamenttivaaleista "valtavan henkilökohtaisen haasteen kaikilla tasoilla". Hän kuitenkin lisäsi: "Jotkut asiat ovat minua suurempia, joten tänään kaivan syvältä." Vastauksena Twitter-käyttäjille, jotka ehdottivat, että hän menettää talletuksensa, Monroe kirjoitti: "Saatan hyvinkin menettää, mutta teidän pitäisi suunnata ilonne kampanjasponsorilleni, Katielle. "Koska mikään ei tunnu oikeammalta kuin käyttää eripuran ja vihan kautta ansaittua rahaa sen sijaan edistämään yhtenäisyyttä, yhteisöllisyyttä ja huolenpitoa. "Joten sydämeni pohjasta kiitän sinua Katie anteliaasta - joskin tietämättäni - panoksestasi kansallisen terveyspalvelun pelastamiseksi." "Iloinen" NHA kasvoi kampanjaryhmästä, joka vastusti vuoden 2012 terveys- ja sosiaalihuoltolakia. Se asetti ehdokkaita paikallis- ja eurovaaleihin vuonna 2014, muun muassa koomikko Rufus Houndin, ja se asettui ehdolle 12 paikasta vuoden 2015 parlamenttivaaleissa. Puolue twiittasi olevansa "iloinen" siitä, että Monroe edustaa heitä. Konservatiivi Sir David Amess, joka on myös ehdolla 8. kesäkuuta, voitti paikan vuoden 2015 vaaleissa 14 000 jäsenen enemmistöllä.</w:t>
      </w:r>
    </w:p>
    <w:p>
      <w:r>
        <w:rPr>
          <w:b/>
        </w:rPr>
        <w:t xml:space="preserve">Yhteenveto</w:t>
      </w:r>
    </w:p>
    <w:p>
      <w:r>
        <w:t xml:space="preserve">Ruokabloggaaja Jack Monroe asettuu National Health Action (NHA) -puolueen ehdokkaaksi tulevissa parlamenttivaaleissa, hän on vahvistanut.</w:t>
      </w:r>
    </w:p>
    <w:p>
      <w:r>
        <w:rPr>
          <w:b/>
          <w:u w:val="single"/>
        </w:rPr>
        <w:t xml:space="preserve">Asiakirjan numero 48388</w:t>
      </w:r>
    </w:p>
    <w:p>
      <w:r>
        <w:t xml:space="preserve">Rolling Stonesin "Exile on Main Street" Britannian listan kärjessä</w:t>
      </w:r>
    </w:p>
    <w:p>
      <w:r>
        <w:t xml:space="preserve">Vuonna 1972 ensi kertaa julkaistu albumi on julkaistu uudelleen aiemmin kuulemattomilla kappaleilla. Heidän edellinen listaykkösalbuminsa oli vuonna 1994 julkaistu Voodoo Lounge. Toinenkin vuoden 1972 äänite on noussut tällä viikolla singlelistalle. Leeds United FC:n vuoden 1972 joukkueen kappale, joka on julkaistu uudelleen seuran hiljattaisen nousun kunniaksi, on sijalla 10. Yhdysvaltalainen räppäri B.o.B on singlelistan ykkösenä kappaleellaan Nothin' On You, kertoo Official Charts Company. The Rolling Stones päihitti Faithlessin uusimman julkaisun The Dance, joka oli uutena albumilistan kakkosena. Exile On Main Street on pölyttynyt albumin tekemisestä kertovan dokumenttielokuvan julkaisun yhteydessä, ja se sisältää muun muassa kappaleet Tumbling Dice ja Rocks Off. Stonesin levy-yhtiön Universal Music UK:n puheenjohtaja David Joseph sanoi: "On melkoinen saavutus, että vuonna 1972 julkaistu albumi on jälleen listaykkönen. Se todistaa, että Stonesin musiikki on yhtä voimakasta tänä päivänä kuin silloin, kun se luotiin." Saksalainen cover-yhtye The Baseballs on sijalla neljä, ja LCD Soundsytem on uutena tulokkaana sijalla seitsemän This Is Happening.</w:t>
      </w:r>
    </w:p>
    <w:p>
      <w:r>
        <w:rPr>
          <w:b/>
        </w:rPr>
        <w:t xml:space="preserve">Yhteenveto</w:t>
      </w:r>
    </w:p>
    <w:p>
      <w:r>
        <w:t xml:space="preserve">The Rolling Stones on saavuttanut ensimmäisen listaykköseksi nousseen albuminsa Isossa-Britanniassa 16 vuoteen julkaisemalla uudelleen klassikkoalbuminsa Exile On Main Street.</w:t>
      </w:r>
    </w:p>
    <w:p>
      <w:r>
        <w:rPr>
          <w:b/>
          <w:u w:val="single"/>
        </w:rPr>
        <w:t xml:space="preserve">Asiakirjan numero 48389</w:t>
      </w:r>
    </w:p>
    <w:p>
      <w:r>
        <w:t xml:space="preserve">Aberdeen FC:n muutto uudelle stadionille viivästyy vuodella</w:t>
      </w:r>
    </w:p>
    <w:p>
      <w:r>
        <w:t xml:space="preserve">Seura oli toivonut voivansa siirtyä uuteen 21 000-paikkaiseen stadioniin Loirston Lochissa kaupungin eteläisellä laitamilla kauden 2013/14 alkaessa. Maanomistus on kuitenkin viivästynyt, ja neuvottelut jatkuvat. Seura sanoi, että se toivoo nyt voivansa muuttaa ajoissa kauden 2014/15 alkuun mennessä, joten se voi olla Pittodriella vielä kaksi vuotta. Neuvotteluja jatketaan rakennuttajien kanssa Pittodrien myynnistä, ja sillä on jo suunnittelulupa 350 asunnon rakentamiseen.</w:t>
      </w:r>
    </w:p>
    <w:p>
      <w:r>
        <w:rPr>
          <w:b/>
        </w:rPr>
        <w:t xml:space="preserve">Yhteenveto</w:t>
      </w:r>
    </w:p>
    <w:p>
      <w:r>
        <w:t xml:space="preserve">Aberdeen FC:n muutto uudelle stadionille on viivästynyt vuodella.</w:t>
      </w:r>
    </w:p>
    <w:p>
      <w:r>
        <w:rPr>
          <w:b/>
          <w:u w:val="single"/>
        </w:rPr>
        <w:t xml:space="preserve">Asiakirjan numero 48390</w:t>
      </w:r>
    </w:p>
    <w:p>
      <w:r>
        <w:t xml:space="preserve">Kahdeksankymppinen runoilija Costa Book Awardin ehdokaslistalla</w:t>
      </w:r>
    </w:p>
    <w:p>
      <w:r>
        <w:t xml:space="preserve">Roy Fisher on ehdolla Standard Midland -kokoelmaan, joka julkaistaan kesäkuussa hänen 80-vuotissyntymäpäivänään. Näytelmäkirjailija Michael Frayn on ehdolla elämäkertapalkinnon saajaksi isästään Tomista kertovasta muistelmateoksesta. Viiden yksittäisen kategorian voittajat julkistetaan 5. tammikuuta, ja yksi heistä nimetään kokonaisvoittajaksi kolme viikkoa myöhemmin. Runoilija Christopher Reid voitti vuoden 2009 Costa Book of the Year -palkinnon kokoelmastaan A Scattering. Tv-juontajat Lorraine Kelly ja Anneka Rice kuuluvat tuomareihin, jotka valitsevat kunkin kategorian voittajat. Runo- ja elämäkertakirjapalkintojen lisäksi jaetaan myös palkinnot parhaasta romaanista, parhaasta esikoisromaanista ja parhaasta lastenkirjasta. Fisherin kilpailijana on Sam Willetts, parantunut heroiiniriippuvainen, joka on ehdolla esikoisrunokokoelmallaan New Light for the Old Dark. Yksi romaanipalkintoehdokkaista, Paul Murrayn kirjoittama Skippy Dies, oli aiemmin ehdolla Man Booker -palkinnon saajaksi.</w:t>
      </w:r>
    </w:p>
    <w:p>
      <w:r>
        <w:rPr>
          <w:b/>
        </w:rPr>
        <w:t xml:space="preserve">Yhteenveto</w:t>
      </w:r>
    </w:p>
    <w:p>
      <w:r>
        <w:t xml:space="preserve">Birminghamin kahdeksankymppinen runoilija on yksi 19 kirjailijasta, jotka ovat ehdolla vuoden 2010 Costa Book Awards -kilpailuun.</w:t>
      </w:r>
    </w:p>
    <w:p>
      <w:r>
        <w:rPr>
          <w:b/>
          <w:u w:val="single"/>
        </w:rPr>
        <w:t xml:space="preserve">Asiakirjan numero 48391</w:t>
      </w:r>
    </w:p>
    <w:p>
      <w:r>
        <w:t xml:space="preserve">Kanaalisaarten veroedustajat EU:n komiteassa</w:t>
      </w:r>
    </w:p>
    <w:p>
      <w:r>
        <w:t xml:space="preserve">Guernseyn verojohtaja Rob Gray ja Jerseyn kansainvälisten asioiden neuvonantaja Colin Powell joutuivat EU:n valiokunnan kuultaviksi. Molemmat antoivat lausuntoja, ja kuulusteluissa käsiteltiin muun muassa veronkiertoa ja tietojenvaihtoa. Jerseyn pääministeri, senaattori Ian Gorst totesi, että on tärkeää noudattaa "kaikkia asiaankuuluvia kansainvälisiä normeja". Euroopan parlamentti perusti Taxe 2 -erityisvaliokunnan tarkastelemaan veropäätöksiä, aggressiivista verosuunnittelua ja tietojenvaihtoa EU:n jäsenvaltioissa ja kolmansissa maissa. Senaattori Gorst lisäsi, että heidän tavoitteenaan on "noudattaa hyvää naapuruuspolitiikkaa suhteissamme EU:hun". "Komissaari Moscovici on kuvaillut Jerseytä ja Guernseyta EU:n tärkeiksi kumppaneiksi, koska olemme jatkuvasti aktiivisesti mukana kansainvälisissä aloitteissa veronkierron, veropetosten ja veronkierron väärinkäytön torjumiseksi."</w:t>
      </w:r>
    </w:p>
    <w:p>
      <w:r>
        <w:rPr>
          <w:b/>
        </w:rPr>
        <w:t xml:space="preserve">Yhteenveto</w:t>
      </w:r>
    </w:p>
    <w:p>
      <w:r>
        <w:t xml:space="preserve">Euroopan parlamentin jäsenet ovat kuulustelleet Kanariansaarten edustajia verotusjärjestelmistä.</w:t>
      </w:r>
    </w:p>
    <w:p>
      <w:r>
        <w:rPr>
          <w:b/>
          <w:u w:val="single"/>
        </w:rPr>
        <w:t xml:space="preserve">Asiakirjan numero 48392</w:t>
      </w:r>
    </w:p>
    <w:p>
      <w:r>
        <w:t xml:space="preserve">Katya Virshilas putosi Strictly Come Dancing -ohjelmasta</w:t>
      </w:r>
    </w:p>
    <w:p>
      <w:r>
        <w:t xml:space="preserve">Del CrookesNewsbeat-toimittaja Hän putosi viime vuoden show'ssa aikaisin, kun hänen parinaan oli tv-urheilujuontaja Dan Lobb. Edellisenä vuonna hän pääsi viidennelle sijalle tanssiessaan rugby union -pelaaja Gavin Hensonin kanssa. Liettuasta kotoisin oleva Virshilas on ainoa viime vuoden ammattilainen, joka ei palaa. Hän debytoi seitsemännessä sarjassa vuonna 2009. Tuona vuonna hän oli entisen englantilaisen kriketinpelaajan Phil Tufnellin kumppani. Se tarkoittaa, että Ola Jordanin aviomies James Jordan, jonka nähtiin riitaantuvan tuomari Craig Revel Horwoodin kanssa, palaa. Strictly Come Dancing -ohjelmalla, joka palaa myöhemmin tänä vuonna, on kaksi uutta vastaavaa tuottajaa: Glenn Coomber ja Andrea Hamilton. Ohjelmassa on myös uusi tuomari: Darcey Bussell korvaa Alesha Dixonin, joka lähti ITV:n Britain's Got Talent -ohjelmaan.</w:t>
      </w:r>
    </w:p>
    <w:p>
      <w:r>
        <w:rPr>
          <w:b/>
        </w:rPr>
        <w:t xml:space="preserve">Yhteenveto</w:t>
      </w:r>
    </w:p>
    <w:p>
      <w:r>
        <w:t xml:space="preserve">Strictly Come Dancingin ammattilainen Katya Virshilas on pudotettu BBC:n sarjasta.</w:t>
      </w:r>
    </w:p>
    <w:p>
      <w:r>
        <w:rPr>
          <w:b/>
          <w:u w:val="single"/>
        </w:rPr>
        <w:t xml:space="preserve">Asiakirjan numero 48393</w:t>
      </w:r>
    </w:p>
    <w:p>
      <w:r>
        <w:t xml:space="preserve">Rodin-museo avautuu uudelleen kolmen vuoden työn jälkeen</w:t>
      </w:r>
    </w:p>
    <w:p>
      <w:r>
        <w:t xml:space="preserve">Siellä on suurin kokoelma ranskalaisen taiteilijan veistoksia Pariisin ulkopuolella. Museossa on tehty sisä- ja ulkotöitä kolmen viime vuoden aikana, ja se avataan yleisölle 13. heinäkuuta. Uudistushankkeen tarkoituksena oli puhdistaa saasteet ja lika, joita oli kertynyt sen jälkeen, kun museo avattiin vuonna 1929. Auguste Rodin teki teoksia vielä 1900-luvun alussa ennen kuolemaansa vuonna 1917. Hänen tärkeimmät teoksensa, kuten Ajattelija, Helvetin portit ja Calais'n porvarit, on sittemmin sijoitettu uudelleen Rodin-museoon. Gallerian perusti yrittäjä ja taidekeräilijä Jules Mastbaum.</w:t>
      </w:r>
    </w:p>
    <w:p>
      <w:r>
        <w:rPr>
          <w:b/>
        </w:rPr>
        <w:t xml:space="preserve">Yhteenveto</w:t>
      </w:r>
    </w:p>
    <w:p>
      <w:r>
        <w:t xml:space="preserve">Rodin-museo Philadelphiassa avataan uudelleen remontin jälkeen.</w:t>
      </w:r>
    </w:p>
    <w:p>
      <w:r>
        <w:rPr>
          <w:b/>
          <w:u w:val="single"/>
        </w:rPr>
        <w:t xml:space="preserve">Asiakirjan numero 48394</w:t>
      </w:r>
    </w:p>
    <w:p>
      <w:r>
        <w:t xml:space="preserve">WeWorkin Adam Neumann haastettiin oikeuteen 1,7 miljardin dollarin paketista</w:t>
      </w:r>
    </w:p>
    <w:p>
      <w:r>
        <w:t xml:space="preserve">Hänen kanteensa mukaan Neumannille myönnetyt rahat ovat "käsittämättömiä" ja "sopimattomia". Kanteessa syytetään Neumannia ja WeWorkiin sijoittavaa Softbankia siitä, että he ovat käyttäneet väärin määräysvaltaansa yhtiössä ja hyväksyneet kaupan pienempien osakkeenomistajien kustannuksella. WeWork kutsui väitteitä perusteettomiksi. Kanne on viimeisin kiista, joka koskee Neumannin suhdetta yhtiöön. Hän erosi toimitusjohtajan tehtävästä syyskuussa sen jälkeen, kun yhtiön pyrkimykset kerätä rahaa pörssilistautumisannin kautta kariutuivat osittain hänen johtamistaan koskevien kysymysten vuoksi. Pörssilistautumissuunnitelmista luopumisen jälkeen WeWork hyväksyi SoftBankin rahoituspaketin, johon sisältyi Neumannin erosopimus, jossa hän suostui luovuttamaan suurimman osan osakkeistaan ja jättämään hallituksen. WeWork on nyt karsimassa liiketoimintaansa, ja odotettavissa on tuhansien työpaikkojen vähentäminen. Sen osakkeiden arvo on romahtanut aiemmista sijoituksista viimeisimpään rahoitukseen. WeWork on kertonut sijoittajille, että se aikoo myydä liiketoimintoja, jotka eivät kuulu sen toimistovuokraustoimintaan, kuten Wavegardenin, joka valmistaa surffausaltaita sisätiloissa. Natalie Sojka, joka työskenteli yhtiössä puolitoista vuotta ja sai osakkeita osana palkkaansa, nosti kanteen San Franciscon ylioikeudessa. Hän on esittänyt sitä ryhmäkanteena itsensä ja muiden vähemmistöosakkeenomistajien puolesta.</w:t>
      </w:r>
    </w:p>
    <w:p>
      <w:r>
        <w:rPr>
          <w:b/>
        </w:rPr>
        <w:t xml:space="preserve">Yhteenveto</w:t>
      </w:r>
    </w:p>
    <w:p>
      <w:r>
        <w:t xml:space="preserve">WeWorkin osakkeenomistaja on haastanut yhtiön oikeuteen lähes 1,7 miljardin dollarin (1,3 miljardin punnan) suuruisesta lähtöpaketista, joka on hyväksytty syrjäytetylle perustajajäsenelle Adam Neumannille.</w:t>
      </w:r>
    </w:p>
    <w:p>
      <w:r>
        <w:rPr>
          <w:b/>
          <w:u w:val="single"/>
        </w:rPr>
        <w:t xml:space="preserve">Asiakirjan numero 48395</w:t>
      </w:r>
    </w:p>
    <w:p>
      <w:r>
        <w:t xml:space="preserve">Autovakuutus: Nuoret kuljettajat hyötyvät uudesta tekniikasta</w:t>
      </w:r>
    </w:p>
    <w:p>
      <w:r>
        <w:t xml:space="preserve">Consumer Intelligence -tutkimuslaitoksen mukaan alle 25-vuotiaiden kuljettajien keskimääräinen vakuutusmaksu on laskenut 5,5 prosenttia elokuuhun päättyneen vuoden aikana. Heille on ollut apua mustan laatikon tekniikasta, joka alentaa vakuutusmaksuja seuraamalla ajotapoja. Sen sijaan yli 50-vuotiaiden autoilijoiden vakuutusmaksut ovat nousseet 8,6 prosenttia. Riskitasot Mustan laatikon tekniikka eli telematiikka tallentaa nuorten kuljettajien nopeudet ja ajotavat sekä kellonajan, jolloin he ovat liikenteessä. Näin nuoret kuljettajat voivat todistaa vakuutusyhtiöille, että heidän riskinsä on vähäinen, joten heidän vakuutusmaksujensa pitäisi laskea. Consumer Intelligencen toimitusjohtaja Ian Hughes totesi, että tämä innovaatio on kääntämässä nuorten kuljettajien vakuutusmaksujen "massiivista nousua", joka tapahtui vuosikymmenen vaihteessa. "Vanhemmat kuljettajat auttavat jossain määrin rahoittamaan nuorempien autoilijoiden vakuutusmaksujen alentamista, ja heidän on varmistettava, että he saavat vakuutusyhtiöltä parhaan vastineen rahalle", hän sanoi. Nuoret kuljettajat joutuvat edelleen maksamaan eniten, vaikka hinnat ovatkin muuttuneet. Kaikkien autoilijoiden keskimääräinen halvin vuosimaksu oli elokuussa 696 puntaa, mutta alle 25-vuotiaiden autoilijoiden vuosimaksu oli 1 680 puntaa ja yli 50-vuotiaiden autoilijoiden 258 puntaa.</w:t>
      </w:r>
    </w:p>
    <w:p>
      <w:r>
        <w:rPr>
          <w:b/>
        </w:rPr>
        <w:t xml:space="preserve">Yhteenveto</w:t>
      </w:r>
    </w:p>
    <w:p>
      <w:r>
        <w:t xml:space="preserve">Uusi teknologia auttaa alentamaan nuorten kuljettajien autovakuutusmaksuja, kun taas iäkkäämpien autoilijoiden kustannukset nousevat, osoittaa tutkimus.</w:t>
      </w:r>
    </w:p>
    <w:p>
      <w:r>
        <w:rPr>
          <w:b/>
          <w:u w:val="single"/>
        </w:rPr>
        <w:t xml:space="preserve">Asiakirjan numero 48396</w:t>
      </w:r>
    </w:p>
    <w:p>
      <w:r>
        <w:t xml:space="preserve">Sellafieldin palomiesten lakon välttämiseksi käydään neuvotteluja</w:t>
      </w:r>
    </w:p>
    <w:p>
      <w:r>
        <w:t xml:space="preserve">Yli 60 GMB-liiton jäsentä oli äänestänyt heinäkuun alusta alkaen vuorokauden mittaisten työtaistelujen puolesta palkkaluokkia koskevan riidan vuoksi. Kiistan molemmat osapuolet ovat nyt kuitenkin sopineet jatkoneuvotteluista torstaina. Ammattiliiton mukaan sen jäsenet ovat tehneet palkkaluokkansa ylittävää työtä, josta heille ei ole maksettu palkkaa. Sellafieldin laitos työllistää yli 10 000 ihmistä, ja sitä ollaan parhaillaan poistamassa käytöstä. GMB:n johtava järjestäjä Chris Jukes sanoi: "Johto on tehnyt tarjouksen, jonka jäsenemme ovat jo hylänneet, ja tarvitaan parannettu tarjous, jotta tämä useita vuosia ratkaisematta ollut asia saadaan ratkaistua. "Olemme suostuneet Sellafieldin pyyntöön saada lisäaikaa, jotta johto voi pohtia tarjoustaan." Sellafield Ltd, joka hallinnoi laitosta, sanoi harkitsevansa kantaansa huolellisesti. Tiedottaja lisäsi: "Sillä välin Sellafieldin laitos jatkaa toimintaansa turvallisesti ja normaalisti."</w:t>
      </w:r>
    </w:p>
    <w:p>
      <w:r>
        <w:rPr>
          <w:b/>
        </w:rPr>
        <w:t xml:space="preserve">Yhteenveto</w:t>
      </w:r>
    </w:p>
    <w:p>
      <w:r>
        <w:t xml:space="preserve">Cumbrian Sellafieldin ydinjätteen jälleenkäsittelylaitoksen palomiesten suunnitellut lakkoilutoimet on lykätty, kunnes neuvottelut jatkuvat.</w:t>
      </w:r>
    </w:p>
    <w:p>
      <w:r>
        <w:rPr>
          <w:b/>
          <w:u w:val="single"/>
        </w:rPr>
        <w:t xml:space="preserve">Asiakirjan numero 48397</w:t>
      </w:r>
    </w:p>
    <w:p>
      <w:r>
        <w:t xml:space="preserve">Carl Sargeantin potkututkimus alkaa "mahdollisimman pian".</w:t>
      </w:r>
    </w:p>
    <w:p>
      <w:r>
        <w:t xml:space="preserve">Sargeant, 49, löydettiin kuolleena neljä päivää sen jälkeen, kun hän oli menettänyt kabinettityönsä viime marraskuussa. Häntä vastaan oli esitetty syytöksiä hänen henkilökohtaisesta käytöksestään. Valtiosihteeri Shan Morgan sanoi, että tutkinta kestää enintään neljä kuukautta. Hän vahvisti myös, että erillisessä tutkimuksessa ei löytynyt todisteita siitä, että yksityiskohtia kabinetin uudelleenjärjestelystä - joka tehtiin päivänä, jona Sargeant menetti työnsä - olisi vuotanut etukäteen. Sargeantin perhe on suostunut siihen, että Paul Bowen, QC, nimitetään johtamaan tutkimusta siitä, miten Jones käsitteli erottamista. Morgan sanoi, että Bowenin riippumattomalla irtisanomista koskevalla tutkimuksella olisi "täysi itsenäisyys". Parlamentin jäsenille lähettämässään kirjeessä hän totesi, että seuraavassa vaiheessa Bowen ottaa yhteyttä perheeseen ja keskustelee lopullisen toimeksiannon luonnoksesta. Sen jälkeen Morgan päättää virallisesti toimeksiannosta. Morgan esitti myös ehdot, joiden mukaan hallitus korvaa oikeudenkäyntikulut, myös Sargeantin perheen oikeudenkäyntikulut. Tutkinnan yhteydessä kerättyjä tietoja pidetään poissa hallitukselta, ja Bowen voi kuulla suullisia todistajanlausuntoja yksityisesti. Hän sanoi, että Bowenin olisi aloitettava "mahdollisimman pian ja pyrittävä saamaan tutkinta päätökseen neljän kuukauden kuluessa", mutta jos hän tarvitsee enemmän aikaa, voidaan sopia uudesta aikataulusta. Welshin hallituksen edustaja sanoi erillisestä vuototutkimuksesta antamassaan lausunnossa: "Tutkimus on nyt päättynyt, ja siinä on todettu, ettei ole todisteita siitä, että Walesin hallitus olisi jakanut luvatta tietoja äskettäiseen ministerivaihdokseen liittyen."</w:t>
      </w:r>
    </w:p>
    <w:p>
      <w:r>
        <w:rPr>
          <w:b/>
        </w:rPr>
        <w:t xml:space="preserve">Yhteenveto</w:t>
      </w:r>
    </w:p>
    <w:p>
      <w:r>
        <w:t xml:space="preserve">Tutkimus siitä, miten pääministeri Carwyn Jones erotti entisen työväenpuolueministerin Carl Sargeantin, aloitetaan mahdollisimman pian, sanoi Walesin hallituksen korkein virkamies.</w:t>
      </w:r>
    </w:p>
    <w:p>
      <w:r>
        <w:rPr>
          <w:b/>
          <w:u w:val="single"/>
        </w:rPr>
        <w:t xml:space="preserve">Asiakirjan numero 48398</w:t>
      </w:r>
    </w:p>
    <w:p>
      <w:r>
        <w:t xml:space="preserve">Kilpailu valtameren pohjalle: Virgin</w:t>
      </w:r>
    </w:p>
    <w:p>
      <w:r>
        <w:t xml:space="preserve">Se suunniteltiin ja rakennettiin alun perin miljardööri-seikkailija Steve Fossettille, joka halusi tehdä maailman ensimmäisen soolosukelluksen Mariana-haudan pohjalle. Hänen kuoltuaan lento-onnettomuudessa Kaliforniassa asuva entinen kiinteistösijoittaja Chris Welsh osti sukellusveneen ja ryhtyy nyt itse yksinäiseen haasteeseen. Chris sanoi: "Olen työskennellyt kaksi vuotta yötä päivää tämän eteen. Olen todella innoissani päästäkseni sinne ja tehdäkseni sen - en malta odottaa. "Palkinnoksi tämä on uraauurtavaa niin monella tavalla - raa'an ihmisen tutkimusmatkailun, tieteen palauttamisen ja maailmamme paremman ymmärtämisen kannalta." Kokeellisen sukellusveneen on luonut ja rakentanut brittiläinen insinööri Graham Hawkes. Se on varustettu siivillä ja pyrstöevällä, ja sen muotoilu perustuu lentokoneen muotoiluun. Chris Welsh toivoo voivansa "lentää" alas kaivannon pohjalle ja rikkoa ensimmäisen yksinäisen sukelluksen ennätyksen myöhemmin tänä vuonna. Tämän jälkeen hän ja Virgin-tiimi aikovat sukeltaa myös neljään muuhun juoksuhautaan eri puolilla maailmaa, ja toivovat pääsevänsä viiden valtameren syvimpään kohtaan.</w:t>
      </w:r>
    </w:p>
    <w:p>
      <w:r>
        <w:rPr>
          <w:b/>
        </w:rPr>
        <w:t xml:space="preserve">Yhteenveto</w:t>
      </w:r>
    </w:p>
    <w:p>
      <w:r>
        <w:t xml:space="preserve">Deep Flight Challenger -sukellusveneen takana on Richard Bransonin Virgin-imperiumi, ja sillä tehdään parhaillaan ensimmäisiä vesikokeita.</w:t>
      </w:r>
    </w:p>
    <w:p>
      <w:r>
        <w:rPr>
          <w:b/>
          <w:u w:val="single"/>
        </w:rPr>
        <w:t xml:space="preserve">Asiakirjan numero 48399</w:t>
      </w:r>
    </w:p>
    <w:p>
      <w:r>
        <w:t xml:space="preserve">Norfolk &amp; Norwichin yliopistollinen sairaala: CQC antaa varoituksen</w:t>
      </w:r>
    </w:p>
    <w:p>
      <w:r>
        <w:t xml:space="preserve">Care Quality Commission (CQC) puuttui asiaan viime vuoden lopulla, koska se oli huolissaan ensihoidon laadusta. Nyt on paljastunut, että CQC on antanut varoituksen. Varoitukset annetaan parannusten aikaansaamiseksi. Sairaala sanoi, että se puuttuu huolenaiheisiin. "Vilkkain sairaala" CQC:n on määrä antaa täydellinen raporttinsa ensi kuussa. Sen edellisessä, elokuussa 2017 julkaistussa raportissa todettiin, että sairaalassa tarvitaan parannuksia. Sairaalan tiedottaja sanoi, että CQC:n mukaan joitakin alustavia muutoksia oli tehtävä, ja näihin asioihin on puututtu. Hän lisäsi: "Norfolk &amp; Norwichin yliopistollinen sairaala on Itä-Englannin kiireisin sairaala joinakin päivinä. "Norwich &amp; Norfolkin sairaalaan on tullut jopa 180 ambulanssia päivässä". "Siellä oli jonkin verran häiriöitä, kun muutimme rakennusta vanhusten päivystysosaston luomiseksi." Hän lisäsi, että potilaskokemusta kuvailtiin "erinomaiseksi" ja henkilökuntaa "huolehtivaksi ja tukevaksi".</w:t>
      </w:r>
    </w:p>
    <w:p>
      <w:r>
        <w:rPr>
          <w:b/>
        </w:rPr>
        <w:t xml:space="preserve">Yhteenveto</w:t>
      </w:r>
    </w:p>
    <w:p>
      <w:r>
        <w:t xml:space="preserve">Norfolkin ja Norwichin yliopistolliselle sairaalalle on annettu varoitus parantaa hoidon laatua tarkastuksen jälkeen, kuten EDP on raportoinut.</w:t>
      </w:r>
    </w:p>
    <w:p>
      <w:r>
        <w:rPr>
          <w:b/>
          <w:u w:val="single"/>
        </w:rPr>
        <w:t xml:space="preserve">Asiakirjan numero 48400</w:t>
      </w:r>
    </w:p>
    <w:p>
      <w:r>
        <w:t xml:space="preserve">Auto törmää pubiin ja jalankulkijaan Great Yarmouthissa</w:t>
      </w:r>
    </w:p>
    <w:p>
      <w:r>
        <w:t xml:space="preserve">Poliisi, ambulanssi- ja palomiehiä kutsuttiin The Albioniin Nelson Roadilla Great Yarmouthissa, Norfolkissa, klo 21:40 GMT. Norfolkin poliisin tiedottaja sanoi, että musta Toyota Celica törmäsi pubiin ja "kaatui kyljelleen" ennen kuin "törmäsi jalankulkijaan". Sekä kuljettaja että jalankulkija saivat "luultavasti lieviä vammoja", tiedottaja sanoi. Poliisi vetoaa kaikkiin, jotka näkivät tapauksen tai joilla on "tietoja Toyotan ajotavasta törmäystä edeltävinä hetkinä", ottamaan yhteyttä poliiseihin hätänumeroon 101. Etsi BBC News: East of England Facebookissa, Instagramissa ja Twitterissä. Jos sinulla on juttuehdotuksia, lähetä sähköpostia osoitteeseen eastofenglandnews@bbc.co.uk.</w:t>
      </w:r>
    </w:p>
    <w:p>
      <w:r>
        <w:rPr>
          <w:b/>
        </w:rPr>
        <w:t xml:space="preserve">Yhteenveto</w:t>
      </w:r>
    </w:p>
    <w:p>
      <w:r>
        <w:t xml:space="preserve">Kaksi ihmistä on viety sairaalaan sen jälkeen, kun auto törmäsi pubiin ja törmäsi jalankulkijaan.</w:t>
      </w:r>
    </w:p>
    <w:p>
      <w:r>
        <w:rPr>
          <w:b/>
          <w:u w:val="single"/>
        </w:rPr>
        <w:t xml:space="preserve">Asiakirjan numero 48401</w:t>
      </w:r>
    </w:p>
    <w:p>
      <w:r>
        <w:t xml:space="preserve">Harlow'n neuvosto hakee koko kaupungin laajuista kieltoa laittomille matkailijoiden asuinalueille.</w:t>
      </w:r>
    </w:p>
    <w:p>
      <w:r>
        <w:t xml:space="preserve">Lokakuun 2013 jälkeen Harlow'n neuvosto on käsitellyt 110 "luvattomana leirintäalueena" käytettyä aluetta. Tuomioistuinasiakirjat on annettu tiedoksi kahdelle nykyiselle laittomalle leirintäalueelle Coldharbour Roadilla ja Horsecroft Roadilla sekä 454:lle "maa-alueelle". Väliaikaista kieltomääräystä koskeva kuuleminen järjestetään 3. maaliskuuta. Jos tuomioistuimen määräys hyväksytään, sillä suojellaan 320 "haavoittuvaa aluetta", joihin kuuluu aiemmin laittomina leirintäalueina käytettyjä alueita, maantien reunoja, kouluja ja yksityismaata. Jos kieltomääräystä rikotaan, vastuussa oleva henkilö voidaan tuomita sakkoihin tai vankeuteen oikeuden halventamisesta. Harlow'n neuvosto haki määräystä yhdessä Essexin kreivikunnan neuvoston kanssa, jonka mukaan molemmat viranomaiset olivat käyttäneet "kuukausien suunnittelutyötä" oikeudelliseen prosessiin. Harlow'n neuvoston johtaja Jon Clempner sanoi olevansa "erittäin tyytyväinen" siihen, että nämä kaksi neuvostoa olivat yhdistäneet voimansa saadakseen aikaan "koko kaupungin kattavan kieltomääräyksen". Molemmat neuvostot sanoivat, etteivät ne voi kommentoida kieltomääräyshakemusta enempää ennen korkeimman oikeuden käsittelyä. Ne sanoivat kuitenkin voivansa "täysin ymmärtää turhautumisen, jota jatkuva luvaton leiriytyminen on aiheuttanut yhteisölle". Viime vuonna kansanterveydelliset ilmoitukset annettiin 24 kiertolaiselle, koska entisen koulun alueella sijaitsevalle laittomalle paikalle oli jätetty ihmisjätettä ja roskia. Lokakuussa Harlow'n neuvosto kertoi käyttäneensä 20 000 puntaa 68 laittoman leirin raivaamiseen muutaman edellisen kuukauden aikana,</w:t>
      </w:r>
    </w:p>
    <w:p>
      <w:r>
        <w:rPr>
          <w:b/>
        </w:rPr>
        <w:t xml:space="preserve">Yhteenveto</w:t>
      </w:r>
    </w:p>
    <w:p>
      <w:r>
        <w:t xml:space="preserve">Matkailijoita saatetaan kieltää pystyttämästä laittomia leirejä koko Essexin kaupunkiin sen jälkeen, kun sen neuvosto on hakenut korkeimman oikeuden määräystä.</w:t>
      </w:r>
    </w:p>
    <w:p>
      <w:r>
        <w:rPr>
          <w:b/>
          <w:u w:val="single"/>
        </w:rPr>
        <w:t xml:space="preserve">Asiakirjan numero 48402</w:t>
      </w:r>
    </w:p>
    <w:p>
      <w:r>
        <w:t xml:space="preserve">Joko Widodo johtaa Jakartan kuvernöörinvaaleja</w:t>
      </w:r>
    </w:p>
    <w:p>
      <w:r>
        <w:t xml:space="preserve">Keski-Jaavan Solon pormestari johtaa virassa olevaa Fauzi Bowoa kyselytutkimuksissa, joita pidetään keskeisenä indikaattorina siitä, miten kansalaiset saattavat äänestää vuoden 2014 parlamenttivaaleissa. Lähes seitsemän miljoonaa äänestäjää rekisteröityi vaaleihin, jotka olivat kirjeenvaihtajien mukaan erittäin kiistanalaiset. Viralliset tulokset julkistetaan 1. lokakuuta. Useimmat Indonesian oppositiopuolueet tukivat Widodoa, joka tunnetaan myös nimellä Jokowi. Bowo oli keskushallinnon ehdokas. Ainakin kaksi nopeaa ääntenlaskentatulosta osoitti Widodon johtavan 54 prosentin ääniosuudella, kertovat paikalliset raportit. "Haluan mennä käymään kaikkien niiden luona, jotka ovat tukeneet minua, pienillä kujilla ja kylissä, kaikkien niiden kutsujen luona, joita en ole voinut noudattaa, koska olen kampanjoinut", hän sanoi kiitettyään kannattajiaan. Widodo on pitänyt itseään "kansan miehenä", ja analyytikot sanovat, että tämä on ollut keskeinen syy siihen, miksi hän on pärjännyt hyvin tässä tiukassa kilpailussa, kertoo BBC:n Karishma Vaswani Jakartassa. Kirjeenvaihtajamme lisää, että monet näiden vaalien keskeisistä kysymyksistä - työpaikat, korruptio, hyvä hallintotapa ja elämänlaatu - tulevat todennäköisesti esille vuoden 2014 parlamenttivaaleissa.</w:t>
      </w:r>
    </w:p>
    <w:p>
      <w:r>
        <w:rPr>
          <w:b/>
        </w:rPr>
        <w:t xml:space="preserve">Yhteenveto</w:t>
      </w:r>
    </w:p>
    <w:p>
      <w:r>
        <w:t xml:space="preserve">Indonesian pääkaupungin Jakartan nopeiden laskentojen epäviralliset tulokset osoittavat, että Joko Widodo on saanut johtoaseman uuden kuvernöörin vaaleissa.</w:t>
      </w:r>
    </w:p>
    <w:p>
      <w:r>
        <w:rPr>
          <w:b/>
          <w:u w:val="single"/>
        </w:rPr>
        <w:t xml:space="preserve">Asiakirjan numero 48403</w:t>
      </w:r>
    </w:p>
    <w:p>
      <w:r>
        <w:t xml:space="preserve">Aleksander Pawlak: Kolme syyllistä kuolemaan johtaneeseen väkivaltaiseen hyökkäykseen</w:t>
      </w:r>
    </w:p>
    <w:p>
      <w:r>
        <w:t xml:space="preserve">Aleksander Pawlak, 30, julistettiin kuolleeksi Pinderfields Roadilla syyskuussa 2019, Bradford Crown Court kuuli. Adam Litwinowicz, 24, jolla ei ole vakituista asuinpaikkaa, sekä Michal Szymanski, 24, ja Maciaj Solarz, 28, molemmat Southamptonista, tuomittiin myös ryöstöön tähtäävästä salaliitosta. Kolme miestä saavat tuomionsa 28 päivän kuluessa, tuomari Tom Bayliss sanoi. Szymanskin tyttöystävä Karolina Kukawska, 21, St Denys Roadilta, Southamptonista, ja hänen veljensä Marceli, 20, Mallards Roadilta, Bursledonista, Hampshiresta, vapautettiin syytteistä murhasta, taposta ja ryöstöön tähtäävästä salaliitosta. Pawlak, 30, sai murtumia kasvoihinsa ja muita vammoja myöhäisillan hyökkäyksessä kellarikerroksessa sijaitsevassa asunnossaan. Syyttäjä Peter Moulson QC kertoi valamiehistölle, että vammojen luonne ja jakautuminen viittasivat vahvasti siihen, että Pawlak oli joutunut "pitkäaikaisen, väkivaltaisen pahoinpitelyn kohteeksi" lähellä kuolinhetkeä. Moulson sanoi, että kaikki viisi olivat matkustaneet Volkswagen Passatilla Southamptonista Wakefieldiin sinä yönä ja että Litwinowiczin ja Pawlakin välinen velkakiista oli johtanut tappoon. Seuraa BBC Yorkshirea Facebookissa, Twitterissä ja Instagramissa. Lähetä juttuideoita osoitteeseen yorkslincs.news@bbc.co.uk.</w:t>
      </w:r>
    </w:p>
    <w:p>
      <w:r>
        <w:rPr>
          <w:b/>
        </w:rPr>
        <w:t xml:space="preserve">Yhteenveto</w:t>
      </w:r>
    </w:p>
    <w:p>
      <w:r>
        <w:t xml:space="preserve">Kolme miestä on tuomittu puolalaisen miehen murhasta, joka sai surmansa Wakefieldin asunnossaan tapahtuneessa "pitkäaikaisessa ja väkivaltaisessa pahoinpitelyssä".</w:t>
      </w:r>
    </w:p>
    <w:p>
      <w:r>
        <w:rPr>
          <w:b/>
          <w:u w:val="single"/>
        </w:rPr>
        <w:t xml:space="preserve">Asiakirjan numero 48404</w:t>
      </w:r>
    </w:p>
    <w:p>
      <w:r>
        <w:t xml:space="preserve">MOT-tyyliset ajoneuvotestit eivät vähentäisi vammoja.</w:t>
      </w:r>
    </w:p>
    <w:p>
      <w:r>
        <w:t xml:space="preserve">Tieliikenneturvallisuuspaneelin Peter Tabbin mukaan Jerseyn vakavat liikennevahingot ja kuolemantapaukset johtuvat harvoin huonosta kunnossapidosta. Liikenneministeri Eddie Noel on ehdottanut vapaaehtoista MOT-tyyppistä testausta. Hänen mukaansa järjestelmä olisi vaihtoehto pakolliselle testaukselle ja voisi rauhoittaa autonostajia. Vuonna 2013 Jerseyn teillä sattui 60 vakavaa loukkaantumista ja kolme kuolemantapausta. "Olen pyytänyt virkamiehiä tarkastelemaan vapaaehtoisen katsastus- tai turvallisuustodistusjärjestelmän käyttöönottoa kokeiluluontoisesti", sanoi apulaisministeri Noel. "Jos se toimii, voimme ehkä laajentaa sitä. "Siitä voisivat hyötyä sekä käytettyjen ajoneuvojen myyjät että ostajat, joten odotamme, että käyttöönotto voisi olla melko suurta." Tabb sanoi, että onnettomuudet eivät yleensä johdu ajoneuvojen huonosta kunnosta. "Katsastuksessa on paljon käytännön ongelmia", hän sanoi. "Se poistaa joitakin moottoriajoneuvoihin liittyviä vaaroja, mutta mielestäni on kuitenkin niin, että jos tilastoja tarkastellaan, hyvin harvat onnettomuudet johtuvat ajoneuvon kunnosta." Hän totesi, että "ajoneuvojen kunto ei ole ainoa syy onnettomuuksiin". Ei ole selvää, kuinka paljon ehdotetut testit tulevat maksamaan. Valtion teettämässä ja aiemmin tänä vuonna julkaistussa tutkimuksessa todettiin, että saarilla tienkäyttäjät menehtyvät tai loukkaantuvat vakavasti 40 prosenttia todennäköisemmin kuin Yhdistyneen kuningaskunnan tienkäyttäjät.</w:t>
      </w:r>
    </w:p>
    <w:p>
      <w:r>
        <w:rPr>
          <w:b/>
        </w:rPr>
        <w:t xml:space="preserve">Yhteenveto</w:t>
      </w:r>
    </w:p>
    <w:p>
      <w:r>
        <w:t xml:space="preserve">Jerseyn tieliikenneturvallisuuspaneelin varapuheenjohtajan mukaan vapaaehtoinen ajoneuvojen turvallisuustarkastusjärjestelmä ei vähentäisi liikennekuolemia.</w:t>
      </w:r>
    </w:p>
    <w:p>
      <w:r>
        <w:rPr>
          <w:b/>
          <w:u w:val="single"/>
        </w:rPr>
        <w:t xml:space="preserve">Asiakirjan numero 48405</w:t>
      </w:r>
    </w:p>
    <w:p>
      <w:r>
        <w:t xml:space="preserve">Gloucestershiren jätteenpolttolaitosta koskevat suunnitelmat on toimitettu.</w:t>
      </w:r>
    </w:p>
    <w:p>
      <w:r>
        <w:t xml:space="preserve">Urbaser Balfour Beatty on julkistanut ehdotuksensa Haresfieldin jätteenpolttolaitoksesta. Javelin Parkissa sijaitseva laitos tuottaa sähköä ja kierrättää kotitalousjätettä. 500 miljoonan punnan arvoinen 25-vuotinen sopimus on määrä tehdä kesäkuussa. Konsortio valittiin Gloucestershiren kreivikunnan neuvoston ensisijaiseksi tarjoajaksi joulukuussa. Yli 5 000 ihmistä allekirjoitti vuonna 2010 vetoomuksen, jossa vastustettiin suunnitelmia. Jätteenpolttolaitoksen vastustajat sanoivat, että neuvoston olisi pitänyt tutkia vaihtoehtoisia tekniikoita, ja väittivät, että suuri osa "todellisesta kuulemisesta" oli tehty "salassa". Javier Peiro Urbaserista sanoi: "Olemme ottaneet saadun palautteen huomioon ja jatkamme tiivistä yhteistyötä yhteisön kanssa varmistaaksemme, että laitoksemme suojelee ympäristöä ja tuottaa todellista hyötyä paikallisyhteisölle." Laitos on tarkoitus avata vuonna 2015.</w:t>
      </w:r>
    </w:p>
    <w:p>
      <w:r>
        <w:rPr>
          <w:b/>
        </w:rPr>
        <w:t xml:space="preserve">Yhteenveto</w:t>
      </w:r>
    </w:p>
    <w:p>
      <w:r>
        <w:t xml:space="preserve">Gloucestershiren M5-tien liittymän 12 kohdalle on jätetty jätteenpolttolaitosta koskeva suunnitteluhakemus.</w:t>
      </w:r>
    </w:p>
    <w:p>
      <w:r>
        <w:rPr>
          <w:b/>
          <w:u w:val="single"/>
        </w:rPr>
        <w:t xml:space="preserve">Asiakirjan numero 48406</w:t>
      </w:r>
    </w:p>
    <w:p>
      <w:r>
        <w:t xml:space="preserve">Mark Robertsin kuolema: Roberts Roberts: Mies syytteessä kuolemaan johtaneen puukotuksen jälkeen</w:t>
      </w:r>
    </w:p>
    <w:p>
      <w:r>
        <w:t xml:space="preserve">Merseysiden poliisin mukaan 52-vuotiaan Mark Robertsin kimppuun hyökättiin uudenvuodenpäivänä Rakersfield Roadilla, New Brightonissa sijaitsevassa kiinteistössä. Hänet vietiin sairaalaan, jossa hän kuoli vähän myöhemmin. Ruumiinavauksessa todettiin, että hän kuoli yhteen puukoniskuun. Rakersfield Roadilla asuvaa Ian Martyn Holdenia, 38, syytetään murhasta. Hänet on vangittu, ja hänen on määrä saapua Wirralin käräjäoikeuteen maanantaina.</w:t>
      </w:r>
    </w:p>
    <w:p>
      <w:r>
        <w:rPr>
          <w:b/>
        </w:rPr>
        <w:t xml:space="preserve">Yhteenveto</w:t>
      </w:r>
    </w:p>
    <w:p>
      <w:r>
        <w:t xml:space="preserve">Miestä on syytetty murhasta toisen miehen puukotuksen jälkeen.</w:t>
      </w:r>
    </w:p>
    <w:p>
      <w:r>
        <w:rPr>
          <w:b/>
          <w:u w:val="single"/>
        </w:rPr>
        <w:t xml:space="preserve">Asiakirjan numero 48407</w:t>
      </w:r>
    </w:p>
    <w:p>
      <w:r>
        <w:t xml:space="preserve">Mossmorran: Työntekijät palaavat Fifeen villin lakon jälkeen.</w:t>
      </w:r>
    </w:p>
    <w:p>
      <w:r>
        <w:t xml:space="preserve">Ammattiliiton virkamiesten mukaan työterveyttä ja -turvallisuutta sekä palkkausta koskevat huolenaiheet on ratkaistu johdon kanssa käytyjen neuvottelujen jälkeen. Urakoitsijat sanoivat palaavansa perjantaina sen jälkeen, kun he olivat keskiviikkona tehneet epävirallisen lakon. Ammattiliitto GMB:n mukaan työntekijöille ei koituisi "mitään haittaa toiminnasta". Gary Cook, GMB Skotlannin järjestäjä, sanoi: "Henkilöstö palaa nyt normaalisti töihin Mossmorranin aliurakoitsijoiden edustajien kanssa käytyjen keskustelujen jälkeen. "Työolosuhteisiin ja työmaan turvallisuuteen liittyviä huolenaiheita käsitellään täysimääräisesti "blue book" -alan sopimuksen ehtojen mukaisesti. "Henkilökunnalle ei aiheudu haittaa viimeisten 48 tunnin aikana toteutetuista toimista, ja odotamme myönteistä yhteistyötä Exxonin ja aliurakoitsijan työnantajien kanssa."</w:t>
      </w:r>
    </w:p>
    <w:p>
      <w:r>
        <w:rPr>
          <w:b/>
        </w:rPr>
        <w:t xml:space="preserve">Yhteenveto</w:t>
      </w:r>
    </w:p>
    <w:p>
      <w:r>
        <w:t xml:space="preserve">Yli 200 työntekijää, jotka järjestivät epävirallisen ulosmarssin Mossmorranin petrokemian tehtaalta Fifessä, ovat suostuneet palaamaan töihin.</w:t>
      </w:r>
    </w:p>
    <w:p>
      <w:r>
        <w:rPr>
          <w:b/>
          <w:u w:val="single"/>
        </w:rPr>
        <w:t xml:space="preserve">Asiakirjan numero 48408</w:t>
      </w:r>
    </w:p>
    <w:p>
      <w:r>
        <w:t xml:space="preserve">Ehdokas syyllistyi paikan vastustajan Anna Soubryn ahdisteluun</w:t>
      </w:r>
    </w:p>
    <w:p>
      <w:r>
        <w:t xml:space="preserve">Englantilaisdemokraattien ehdokas Amy Dalla Mura asettuu ehdolle Nottinghamshiren Broxtowessa, jota Soubry on edustanut vuodesta 2010. Westminster Magistrates' Court kuuli, että vastaaja oli toistuvasti kohdistanut hyökkäyksensä Independent Group for Change -ryhmän ehdokkaaseen ja kutsui häntä petturiksi televisiossa. Hänet tuomitaan 16. joulukuuta. Oikeus kuuli, että Hovesta kotoisin oleva Dalla Mura osallistui 23. tammikuuta parlamentissa järjestettyyn tilaisuuteen, jossa Soubry puhui, keskeytti hänet toistuvasti ja lähetti tilaisuuden suorana lähetyksenä puhelimellaan. Kokous keskeytettiin lopulta, kun hän kieltäytyi lopettamasta. Oikeudelle kerrottiin myös, että Dalla Mura lähestyi Soubrya parlamentin keskusaulassa, kun tämä esiintyi BBC:n Newsnight-ohjelmassa 14. maaliskuuta, ja kutsui häntä "petturiksi" ja kuvasi jälleen häntä. Tuomion langettanut ylituomari Emma Arbuthnot kuvaili Dalla Muran käyttäytymistä "ahdistavaksi ja sietämättömäksi", ja hänen käytöksensä "johtui vihasta Soubryn poliittisia näkemyksiä kohtaan Brexitistä". Hänen mukaansa se oli myös "aiheuttanut häirintää hälytyksen ja ahdistuksen muodossa". 56-vuotias saa tuomionsa neljä päivää vaalien jälkeen, mutta hän saa silti asettua ehdolle. Takuuseen asettamisen ehtona on kuitenkin se, ettei hän saa tulla Broxtoween, ja häntä on kielletty ottamasta yhteyttä tai mainitsemasta Soubrya sosiaalisessa mediassa. Seuraa BBC East Midlandsia Facebookissa, Twitterissä tai Instagramissa. Lähetä juttuideoita osoitteeseen eastmidsnews@bbc.co.uk.</w:t>
      </w:r>
    </w:p>
    <w:p>
      <w:r>
        <w:rPr>
          <w:b/>
        </w:rPr>
        <w:t xml:space="preserve">Yhteenveto</w:t>
      </w:r>
    </w:p>
    <w:p>
      <w:r>
        <w:t xml:space="preserve">Anna Soubryn kanssa samassa vaalipiirissä ehdolla ollut ehdokas on todettu syylliseksi hänen ahdisteluunsa, ja häntä on kielletty kampanjoimasta vaalipiirissä.</w:t>
      </w:r>
    </w:p>
    <w:p>
      <w:r>
        <w:rPr>
          <w:b/>
          <w:u w:val="single"/>
        </w:rPr>
        <w:t xml:space="preserve">Asiakirjan numero 48409</w:t>
      </w:r>
    </w:p>
    <w:p>
      <w:r>
        <w:t xml:space="preserve">Liikunta voi nopeuttaa aivohalvauksesta toipumista, sanoo Edinburghin tutkija.</w:t>
      </w:r>
    </w:p>
    <w:p>
      <w:r>
        <w:t xml:space="preserve">Professori Gillian Meadin havainnot ovat ristiriidassa sen kanssa, että yleisesti pelätään, että liikunta voi laukaista uuden aivohalvauksen. Hän on tutkinut 10 vuoden ajan, miten liikunta edistää aivohalvauksesta toipumista. Ihmiset, jotka ovat olleet aktiivisia ennen aivohalvausta, toipuvat todennäköisemmin, mutta vähemmän tiedetään, miten liikunta voi vaikuttaa aivohalvauksen jälkeiseen toipumiseen. Edinburghin yliopiston asiantuntija puhuu tutkimuksestaan yleisötilaisuudessa tällä viikolla osana Edinburghin kansainvälistä tiedefestivaalia. Hänen tutkimustuloksensa osoittavat, että jäsennelty liikuntasuunnitelma - joka sisältää aerobista, voima- ja tasapainoharjoittelua - voi auttaa aivohalvauksesta selvinneitä liikkumaan paremmin, parantaa tasapainoa ja vähentää vammaisuutta. Professori Mead tutkii parhaillaan, voisivatko pitkät istumis- tai makuujaksot ja lyhyet liikuntajaksot vähentää riskiä saada uusi aivohalvaus. Joka kuudes skotlantilainen saa aivohalvauksen elämänsä aikana, ja aivohalvauksesta selvinneille voi jäädä eriasteisia vammoja. Yli puolet aivohalvauksesta selviytyneistä tarvitsee tukea itsenäiseen elämään. Professori Mead sanoi: Mead Mead: "Teemme yhteistyötä kuntoasiantuntijoiden kanssa määrittääksemme parhaan liikuntareseptin aivohalvauksesta selviytyneille. "On myös tärkeää, että ymmärrämme enemmän niistä tekijöistä, jotka estävät potilaita osallistumasta liikuntaohjelmiin, ja siitä, miten voimme motivoida heitä hyödyntämään liikunnan edut."</w:t>
      </w:r>
    </w:p>
    <w:p>
      <w:r>
        <w:rPr>
          <w:b/>
        </w:rPr>
        <w:t xml:space="preserve">Yhteenveto</w:t>
      </w:r>
    </w:p>
    <w:p>
      <w:r>
        <w:t xml:space="preserve">Säännöllinen liikunta voi nopeuttaa aivohalvauksesta selviytyneiden toipumista ja vähentää heidän riskiä saada uusi aivohalvaus, kertoo edinburghilainen tutkija.</w:t>
      </w:r>
    </w:p>
    <w:p>
      <w:r>
        <w:rPr>
          <w:b/>
          <w:u w:val="single"/>
        </w:rPr>
        <w:t xml:space="preserve">Asiakirjan numero 48410</w:t>
      </w:r>
    </w:p>
    <w:p>
      <w:r>
        <w:t xml:space="preserve">Bristol Rovers saa valittaa Sainsbury's-stadionin päätökseen</w:t>
      </w:r>
    </w:p>
    <w:p>
      <w:r>
        <w:t xml:space="preserve">Heinäkuussa seura hävisi oikeustaistelun 30 miljoonan punnan sopimuksesta, jota pidetään keskeisenä osana suunnitelmia rakentaa suurempi stadion kaupunkiin. Perjantaina tuomari Proudman suostui kuitenkin sallimaan muutoksenhaun. Seura sanoi uskovansa, että sillä on "myönteinen tapaus", ja toivoi, että kuuleminen voitaisiin järjestää vuoden loppuun mennessä. Sainsbury's kertoi tarjonneensa toukokuussa 1,5 miljoonaa puntaa asian ratkaisemiseksi, koska se tiesi, että "asia oli seuralle arkaluonteinen". Tiedottaja sanoi, että he "luottavat siihen, että muutoksenhakutuomioistuin pitää voimassa korkeimman oikeuden tuomion, jonka mukaan ehdollinen sopimus päättyi laillisesti marraskuussa 2014". Oikeudessa "vanhanaikaiseksi ja melko ränsistyneeksi" kuvailtu 30 miljoonan punnan sopimus seuran 12 000-paikkaisen stadionin ostamisesta allekirjoitettiin joulukuussa 2011. Sovitun suunnitelman mukaan Sainsbury's ostaisi alueen uutta supermarketia varten, mutta vuokraisi sen takaisin seuralle, kun Rovers rakentaisi uuden 21 700-paikkaisen stadionin Stoke Giffordiin. Rakennuslupa uudelle supermarketille myönnettiin vasta tammikuussa 2013, ja sitä viivästytti edelleen oikeudellinen uudelleentarkastelu. Sitten Sainsbury's vetäytyi vetoamalla siihen, että ehtoja ei ollut täytetty ennen sopimuksessa mainittua määräaikaa. League Two -joukkueen mukaan uusi stadion on tarpeen sen tulevaisuuden turvaamiseksi.</w:t>
      </w:r>
    </w:p>
    <w:p>
      <w:r>
        <w:rPr>
          <w:b/>
        </w:rPr>
        <w:t xml:space="preserve">Yhteenveto</w:t>
      </w:r>
    </w:p>
    <w:p>
      <w:r>
        <w:t xml:space="preserve">Bristol Rovers voi valittaa korkeimman oikeuden päätöksestä, jonka mukaan Sainsbury's voi vetäytyä seuran Memorial Stadiumin ostosopimuksesta.</w:t>
      </w:r>
    </w:p>
    <w:p>
      <w:r>
        <w:rPr>
          <w:b/>
          <w:u w:val="single"/>
        </w:rPr>
        <w:t xml:space="preserve">Asiakirjan numero 48411</w:t>
      </w:r>
    </w:p>
    <w:p>
      <w:r>
        <w:t xml:space="preserve">'Abraham Lincolnin salamurhan' oopperalasit myydään huutokaupassa</w:t>
      </w:r>
    </w:p>
    <w:p>
      <w:r>
        <w:t xml:space="preserve">Mary Todd Lincolnin kaiverrettu norsunluinen kiikari vuodelta 1865 myytiin 9 000 punnalla. Ne löydettiin uudelleen, kun huutokaupanpitäjät tyhjensivät tavaroita eräästä Suffolkissa sijaitsevasta talosta, mutta niiden koko tausta on tuntematon. Daniel Wright Reeman Dansie Auctionsista sanoi, että ne ovat "jäänne yhdestä Yhdysvaltain historian suurista tapahtumista". John Wilkes Booth ampui Lincolnin Fordin teatterissa Washington DC:ssä 14. huhtikuuta 1865, kun hän oli näytelmässä vaimonsa kanssa. Hänet kiidätettiin läheiseen hotelliin William Kentin avustuksella, joka palasi teatteriin ja löysi murha-aseen ja - kirjoituksen mukaan - rouva Lincolnin oopperalasit. Siinä lukee: "Rouva Mary Lincoln jätti nämä lasit Ford's-teatterin aulaan pitkäperjantaina 14. huhtikuuta 1865, jolloin rakas presidenttimme ja johtajamme murhattiin julmasti, ja ne löysi William Kent Esq." Wrightin mukaan oli "ainakin kaksi muuta paria" oopperalaseja, joita rouva Lincolnin oletetaan käyttäneen tuona yönä. Huutokaupanpitäjät ovat pyytäneet asiantuntijoiden näkemyksiä, koska ei ole olemassa vakuuttavia todisteita siitä, että nämä ovat aito pari. Lincoln-tutkija ja kirjailija Ed Steers kirjoitti: "Minulla ei ole epäilystäkään siitä, etteikö kaiverrus olisi aito ja aikakauden mukainen, minkä vuoksi olen päätellyt, että jos teos on keksitty, se on tehty sata vuotta sitten varsin taitavasti. "Kun olen nähnyt tai käsitellyt kymmeniä Lincolniin ja hänen salamurhaansa liittyviä väitettyjä esineitä, jotka kaikki ovat väärennöksiä, minulla on erilainen tunne [tästä] esineestä."</w:t>
      </w:r>
    </w:p>
    <w:p>
      <w:r>
        <w:rPr>
          <w:b/>
        </w:rPr>
        <w:t xml:space="preserve">Yhteenveto</w:t>
      </w:r>
    </w:p>
    <w:p>
      <w:r>
        <w:t xml:space="preserve">Huutokaupassa on myyty oopperalasit, joita Yhdysvaltain entisen presidentin Abraham Lincolnin vaimon kerrotaan käyttäneen hänen murhayönään.</w:t>
      </w:r>
    </w:p>
    <w:p>
      <w:r>
        <w:rPr>
          <w:b/>
          <w:u w:val="single"/>
        </w:rPr>
        <w:t xml:space="preserve">Asiakirjan numero 48412</w:t>
      </w:r>
    </w:p>
    <w:p>
      <w:r>
        <w:t xml:space="preserve">Kent County Council varoittaa yksinäisistä lapsipakolaisista</w:t>
      </w:r>
    </w:p>
    <w:p>
      <w:r>
        <w:t xml:space="preserve">Viranomainen huolehtii yli 960 turvapaikanhakijalapsesta, kun heinäkuun lopussa heitä oli 629. Vuotta aiemmin heitä oli vain 238. Viranomaisen mukaan lasten palveluihin kohdistuu tällä hetkellä "valtavia paineita". Lasten erityispalveluista vastaava kabinettijäsen Peter Oakford sanoi, että sijaishuoltopaikat olivat loppuneet. Hallitus on luvannut ottaa vastaan 20 000 syyrialaispakolaista vuoteen 2020 mennessä ja laajentaa valtuustoille myönnettävää rahoitusta, jotta ne voivat "avustaa" syyrialaispakolaisten auttamisesta aiheutuvissa kustannuksissa. Kentin vastausta Syyrian pakolaiskriisiin käsiteltiin neuvoston kokouksessa, jossa valtuutetut kuulivat, että maakunta oli "ainutlaatuisessa tilanteessa", koska yksinäisten turvapaikanhakijalasten määrä oli kasvanut. Kokouksen jälkeen Oakford sanoi toivovansa, että Kentin "ongelman lievittämiseksi" saataisiin apua. Hän sanoi, että olisi "epäreilua", jos viranomainen ottaisi lisää yksinäisiä lapsia syyrialaisia pakolaisia koskevan ohjelman kautta, koska meillä olisi suuria ongelmia löytää heille majoitus, koulu jne. "Emme löydä tällä hetkellä yhtään sijaisperhepaikkaa Kentistä. "Meidän on sijoitettava nuoria Kentin ulkopuolelle, mutta meidän on silti pidettävä vastuu ja tuettava näitä nuoria", hän lisäsi. Neuvoston johtaja Paul Carter kertoi aiemmin neuvoston jäsenille odottavansa hallituksen ilmoitusta seuraavan 10 päivän aikana "hajauttamisjärjestelmästä ja rahoituspaketista, joka stimuloi ja kannustaa hajauttamisjärjestelmää ympäri maata".</w:t>
      </w:r>
    </w:p>
    <w:p>
      <w:r>
        <w:rPr>
          <w:b/>
        </w:rPr>
        <w:t xml:space="preserve">Yhteenveto</w:t>
      </w:r>
    </w:p>
    <w:p>
      <w:r>
        <w:t xml:space="preserve">Kentin kreivikunnan neuvosto on varoittanut, ettei se voi ottaa vastaan yhtään ilman huoltajaa olevaa lasta hallituksen suunnitelmien mukaisesti, jotka koskevat 20 000 Syyriasta tulevan pakolaisen uudelleensijoittamista.</w:t>
      </w:r>
    </w:p>
    <w:p>
      <w:r>
        <w:rPr>
          <w:b/>
          <w:u w:val="single"/>
        </w:rPr>
        <w:t xml:space="preserve">Asiakirjan numero 48413</w:t>
      </w:r>
    </w:p>
    <w:p>
      <w:r>
        <w:t xml:space="preserve">Princes Quay A63:n kävelysillan suunnitelmat paljastuivat</w:t>
      </w:r>
    </w:p>
    <w:p>
      <w:r>
        <w:t xml:space="preserve">Silta yhdistäisi Princes Dock Streetin ja venesataman. A63 Castle Road -suunnitelmaan kuuluvan sillan rakentamiseen tarvitaan lisärahoitusta, jotta työt voidaan aloittaa, virasto ilmoitti. Hullin kaupunginvaltuuston mukaan koko hankkeen rakentamisen aloittaminen edellyttää rakennuslupaa ja asukkaiden kuulemista. Raivaus ja arkeologiset tutkimukset voisivat Highways Agencyn mukaan alkaa syksyllä 2015, ja rakentaminen alkaa vuonna 2016 noin kolmen vuoden ajan. Valtuuston energia-asioista vastaava salkunhoitaja Martin Mancey sanoi olevansa tyytyväinen kuulemiseen, mutta ilmaisi huolensa joistakin suunnitelmista. "Katson, että yksi tai useampi vaihtoehdoista voi mahdollisesti lisätä Hullin arkkitehtonista tarjontaa, vaikkakin muutamin muutoksin", hän sanoi. "Toisaalta jotkin niistä ovat mielestäni täysin mahdottomia hyväksyä, koska ne eivät vastaa kaupungin tavoitteita." Hän totesi, että "jotkut niistä ovat täysin mahdottomia hyväksyä, koska ne eivät vastaa kaupungin tavoitteita."</w:t>
      </w:r>
    </w:p>
    <w:p>
      <w:r>
        <w:rPr>
          <w:b/>
        </w:rPr>
        <w:t xml:space="preserve">Yhteenveto</w:t>
      </w:r>
    </w:p>
    <w:p>
      <w:r>
        <w:t xml:space="preserve">Highways Agency on julkaissut viisi mahdollista suunnitelmaa uudeksi kävelysillaksi A63-tien yli Princes Quayn kohdalla Hullissa.</w:t>
      </w:r>
    </w:p>
    <w:p>
      <w:r>
        <w:rPr>
          <w:b/>
          <w:u w:val="single"/>
        </w:rPr>
        <w:t xml:space="preserve">Asiakirjan numero 48414</w:t>
      </w:r>
    </w:p>
    <w:p>
      <w:r>
        <w:t xml:space="preserve">Cambridgeshiren lääketieteellinen pilotti vie A&amp;E-hoitoa onnettomuuksiin</w:t>
      </w:r>
    </w:p>
    <w:p>
      <w:r>
        <w:t xml:space="preserve">Cambridgeshiressä kehitetty sairaalahoitoa edeltävä ensiapulääketiede (Pre-Hospital Emergency Medicine, PHEM) vie parannetut ensiaputaidot potilaiden luo. Siinä keskitytään kriittiseen hoitoon tapahtumapaikalla ja kuljetuksen aikana, ja se on ensimmäinen uusi lääketieteen osa-alue, jonka General Medical Council on hyväksynyt useaan vuoteen. Hanke on Addenbrooke's Hospitalin ja hyväntekeväisyysjärjestö Magpas Helimedixin välinen yhteistyöhanke. Tohtori Nick Foster oli uuden erikoisalan ensimmäinen kansallinen harjoittelija, ja hän saa koulutuksensa päätökseen heinäkuussa. "Taitoni ovat parhaimmillaan mahdollisimman varhaisessa vaiheessa tautiprosessia, ja juuri silloin voin vaikuttaa eniten", hän sanoi. Uutta erikoisalaa ja koulutusta pidetään mallina muualla Englannissa ja jopa koko maailmassa. Lisää tästä jutusta voit katsoa Inside Out -ohjelmasta BBC One East -kanavalla maanantaina 24. helmikuuta klo 19.30 GMT tai sen jälkeen BBC iPlayerissä.</w:t>
      </w:r>
    </w:p>
    <w:p>
      <w:r>
        <w:rPr>
          <w:b/>
        </w:rPr>
        <w:t xml:space="preserve">Yhteenveto</w:t>
      </w:r>
    </w:p>
    <w:p>
      <w:r>
        <w:t xml:space="preserve">Onnettomuuksissa hengenvaarallisia vammoja saaneita ihmisiä hoitavat pian tehohoitoon erikoistuneet lääkärit paikan päällä.</w:t>
      </w:r>
    </w:p>
    <w:p>
      <w:r>
        <w:rPr>
          <w:b/>
          <w:u w:val="single"/>
        </w:rPr>
        <w:t xml:space="preserve">Asiakirjan numero 48415</w:t>
      </w:r>
    </w:p>
    <w:p>
      <w:r>
        <w:t xml:space="preserve">Panama syyttää kahta Mossack Fonseca -yhtiön kumppania Brasiliakytköksestä</w:t>
      </w:r>
    </w:p>
    <w:p>
      <w:r>
        <w:t xml:space="preserve">Pidätykset liittyvät korruptio- ja lahjontaepäilyihin, jotka liittyvät brasilialaiseen rakennusjätti Odebrechtiin. Kaksi miestä, Ramon Fonseca Mora ja Jurgen Mossack, pidätettiin kahden päivän kuulustelujen jälkeen. Mossack Fonsecan kumppaneita syytetään nyt rahanpesusta. On olemassa tietoja, joiden mukaan panamalainen yritys on rikollisjärjestö, jonka tarkoituksena on piilottaa epäilyttävän alkuperän omaisuutta tai rahaa", Panaman yleinen syyttäjä Kenia Porcell sanoi pidätyksistä ilmoittaessaan. Kaksikko pidetään vangittuna, koska heitä pidetään pakoriskinä. Miesten puolustusasianajaja luonnehti todisteita heitä vastaan "heikoiksi". Odebrecht - Latinalaisen Amerikan suurin rakennusalan yritys - on myöntänyt maksaneensa miljardin dollarin lahjukset saadakseen sopimuksia 12 eri maassa. Viime huhtikuussa julkaistussa Panama-papereiden vuodossa Mossack Fonsecan yli 11 miljoonaa asiakirjaa julkaistiin. Niistä kävi ilmi, miten jotkut varakkaat ihmiset käyttivät offshore-yrityksiä veronkiertoon ja pakotteiden välttämiseen. Mossack Fonseca kiisti syyllistyneensä väärinkäytöksiin ja sanoi joutuneensa tietokonehakkerin uhriksi. Se myös väitti, että vuotaneet tiedot oli esitetty väärin. Fonseca oli toiminut ministerinä Panaman presidentin Juan Carlos Varelan hallituksessa, mutta erosi aiemmin vuonna 2016 sen jälkeen, kun erilliset syytökset liittivät hänen asianajotoimistonsa Brasilian valtion öljy-yhtiön Petrobrasin korruptioskandaaliin.</w:t>
      </w:r>
    </w:p>
    <w:p>
      <w:r>
        <w:rPr>
          <w:b/>
        </w:rPr>
        <w:t xml:space="preserve">Yhteenveto</w:t>
      </w:r>
    </w:p>
    <w:p>
      <w:r>
        <w:t xml:space="preserve">Panaman syyttäjät ovat pidättäneet sen asianajotoimiston osakkaat, joka oli osallisena viime vuoden Panama-paperiskandaalissa, jossa vuoti tuhansia offshore-tileihin liittyviä asiakirjoja.</w:t>
      </w:r>
    </w:p>
    <w:p>
      <w:r>
        <w:rPr>
          <w:b/>
          <w:u w:val="single"/>
        </w:rPr>
        <w:t xml:space="preserve">Asiakirjan numero 48416</w:t>
      </w:r>
    </w:p>
    <w:p>
      <w:r>
        <w:t xml:space="preserve">Bournemouthin opiskelija puukotettiin toistuvasti kuoliaaksi asunnossaan</w:t>
      </w:r>
    </w:p>
    <w:p>
      <w:r>
        <w:t xml:space="preserve">Espanjalaisen opiskelijan Sergio Retamar Marquezin, 23, ruumis löydettiin sen jälkeen, kun poliisi oli kutsuttu hänen asuntoonsa Lansdowne Roadilla tiistaina. Bournemouthilainen mies, 29, pidätettiin murhasta epäiltynä, minkä jälkeen hänet vapautettiin takuita vastaan ja siirrettiin mielenterveysyksikköön. Kuolinsyyntutkija Sheriff Payne lykkäsi Bournemouthin tutkintaa murhatutkimuksen jatkuessa. 'Tappaja tunnettiin' Opiskelijan ruumiin tunnisti hänen setänsä Miguel Marquez Torres. Marquez tunsi murhaajan, sanoi Dorsetin poliisin edustaja. Poliisin mukaan miehen nähtiin juoksevan paikalta Holdenhurst Roadia pitkin Bournemouthin rautatieaseman suuntaan. Mies pidätettiin Beechey Roadilla. Det Inspehtori Stewart Balmer sanoi, että kaupungin keskusta oli tuolloin "hyvin vilkas". Hän pyysi silminnäkijöitä ilmoittautumaan.</w:t>
      </w:r>
    </w:p>
    <w:p>
      <w:r>
        <w:rPr>
          <w:b/>
        </w:rPr>
        <w:t xml:space="preserve">Yhteenveto</w:t>
      </w:r>
    </w:p>
    <w:p>
      <w:r>
        <w:t xml:space="preserve">Bournemouthin asunnossaan surmansa saanut mies kuoli saatuaan useita puukotuksia rintaan, on kuultu tutkinnassa.</w:t>
      </w:r>
    </w:p>
    <w:p>
      <w:r>
        <w:rPr>
          <w:b/>
          <w:u w:val="single"/>
        </w:rPr>
        <w:t xml:space="preserve">Asiakirjan numero 48417</w:t>
      </w:r>
    </w:p>
    <w:p>
      <w:r>
        <w:t xml:space="preserve">Karkuun päässyt rehu vapaana Worcestershiren golfkentällä.</w:t>
      </w:r>
    </w:p>
    <w:p>
      <w:r>
        <w:t xml:space="preserve">Evesham Golf Clubin henkilökunnan mukaan kaksimetrinen, lentokyvytön lintu ilmestyi klubin alueelle viikonloppuna, mutta kukaan ei ole saanut sitä kiinni. Klubin mukaan kyseessä on lemmikki, joka on karannut Harvingtonin kylästä. Nopeutensa vuoksi työntekijät ovat antaneet sille lempinimen Linford sprintteri Linford Christien mukaan. Etelä-Amerikasta kotoisin oleva rhea voi saavuttaa jopa 64 kilometrin tuntinopeuden. Rob Steele klubilta sanoi, että lintu karkasi noin 10 päivää sitten ja on "nauttinut kaikista kentän tarjoamista hedelmistä, näkymistä ja Avon-joesta". Hän lisäsi: "Yritimme eilen jahdata sitä lastenvaunuilla, joten emme pysyneet sen perässä jalan. "Kuten voitte kuvitella, se on melko nopea lintu." Toivottiin, että sen omistaja olisi menossa klubille hakemaan sitä myöhemmin. Saatat myös pitää tästä:</w:t>
      </w:r>
    </w:p>
    <w:p>
      <w:r>
        <w:rPr>
          <w:b/>
        </w:rPr>
        <w:t xml:space="preserve">Yhteenveto</w:t>
      </w:r>
    </w:p>
    <w:p>
      <w:r>
        <w:t xml:space="preserve">Golffarit ovat tutustuneet erilaiseen birdieen - sen jälkeen kun Worcestershiren kentälle ilmestyi rhea.</w:t>
      </w:r>
    </w:p>
    <w:p>
      <w:r>
        <w:rPr>
          <w:b/>
          <w:u w:val="single"/>
        </w:rPr>
        <w:t xml:space="preserve">Asiakirjan numero 48418</w:t>
      </w:r>
    </w:p>
    <w:p>
      <w:r>
        <w:t xml:space="preserve">JP Morganin pankki kieltää pikaviestikeskustelut</w:t>
      </w:r>
    </w:p>
    <w:p>
      <w:r>
        <w:t xml:space="preserve">Tähän sisältyvät keskustelut "kilpailijoina tai markkinatakaajina toimivien kauppapaikkojen" kanssa. Pikaviestimien avulla käyttäjät voivat muodostaa ryhmiä ja lähettää viestejä kaikille jäsenille samanaikaisesti. Sääntelyviranomaiset ovat tutkineet eri pankkien kauppiaiden välisiä keskusteluja osana tutkimusta siitä, ovatko ne tehneet salaisia sopimuksia valuuttamarkkinoihin vaikuttamiseksi. Henkilöstölle osoitetussa muistiossa yritys totesi myös, että "kaikki JP Morgan Chasen sisäisiä tai ulkoisia järjestelmiä käyttävät jatkuvat sosiaaliset keskustelut ovat kiellettyjä". Myös Barclays, Citigroup ja Royal Bank of Scotland ovat kieltäneet ryhmäpikaviestien käytön, Financial Times kertoi viime kuussa. Käynnissä oleva tutkinta Yhdysvaltain, Ison-Britannian ja Hongkongin viranomaiset tutkivat eräitä maailman suurimpia pankkeja valuuttakurssien manipulointia koskevien syytösten vuoksi. Manipulaatioepäilyt keskittyvät päivittäin yhden minuutin kaupankäynti-ikkunaan, jota käytetään valuuttakurssien määrittämiseen. Oletuksena on, että kauppiaat ovat sopineet keskenään, että he tekevät suuria kauppamääriä ennen ikkunan alkua ja sen aikana vaikuttaakseen kursseihin. Tiedotusvälineissä on kerrottu, että kauppiaat käyttivät pikaviestipalveluja työskennelläkseen yhdessä valuuttakurssien määrittämiseksi. Useat pankit, kuten Royal Bank of Scotland, JP Morgan Chase, Citigroup ja Barclays, ovat vahvistaneet tekevänsä yhteistyötä tutkinnassa.</w:t>
      </w:r>
    </w:p>
    <w:p>
      <w:r>
        <w:rPr>
          <w:b/>
        </w:rPr>
        <w:t xml:space="preserve">Yhteenveto</w:t>
      </w:r>
    </w:p>
    <w:p>
      <w:r>
        <w:t xml:space="preserve">JP Morgan Chase on kieltänyt kaikkia yritys- ja investointipankkitoiminnan työntekijöitä osallistumasta pikaviestiryhmiin, joissa on mukana useita pankkeja tai jälleenmyyjiä.</w:t>
      </w:r>
    </w:p>
    <w:p>
      <w:r>
        <w:rPr>
          <w:b/>
          <w:u w:val="single"/>
        </w:rPr>
        <w:t xml:space="preserve">Asiakirjan numero 48419</w:t>
      </w:r>
    </w:p>
    <w:p>
      <w:r>
        <w:t xml:space="preserve">Wainwrightin Lake Districtin "asiantuntijareitti" korjataan.</w:t>
      </w:r>
    </w:p>
    <w:p>
      <w:r>
        <w:t xml:space="preserve">Wainwright Society, joka perustettiin Wainwrightin kuoleman jälkeen vuonna 1991, on valinnut Fix the Fells -järjestön vuoden 2017 pääavustajaksi. Jopa 20 000 puntaa käytetään pahoin erodoituneen Long Stilen, High Streetin huipulle johtavan viimeisen nousun korjaamiseen Ullswaterin ja Haweswaterin välillä. Fix the Fells -järjestön tiedottaja sanoi, että ryhmä oli "iloinen" valinnasta. The Wainwright Society -yhdistyksen sihteeri Derek Cockell sanoi: "Ensi vuonna tulee kuluneeksi 60 vuotta Wainwrightin Far Eastern Fells -kirjasta, joka ilmestyi vuonna 1957. "Lähestyimme Fix the Fells -järjestöä ja kysyimme, oliko heillä mitään polkuja, joita he aikoivat kunnostaa kyseisellä alueella, ja he kertoivat meille Long Stile -polusta, jonka Wainwright tietysti teki uraauurtavaksi upeaksi reitiksi High Streetille." Fix the Fells, joka korjaa Lake Districtin erodoituneita ja vaurioituneita polkuja, saa työn valmiiksi vuonna 2018 National Trustin metsänvartijoiden ja Lake District National Park Authorityn vapaaehtoisten avustuksella. Vuonna 1907 syntynyt Wainwright oli merkittävä henkilö Cumbrialle, sillä hän kokosi yli kymmenen vuoden aikana 1950- ja 60-luvuilla tehdyillä tutkimusretkillään piirroksia 214 tunturista. Wainwright Society perustettiin pitämään hengissä asioita, joita hän edisti opaskirjojensa avulla.</w:t>
      </w:r>
    </w:p>
    <w:p>
      <w:r>
        <w:rPr>
          <w:b/>
        </w:rPr>
        <w:t xml:space="preserve">Yhteenveto</w:t>
      </w:r>
    </w:p>
    <w:p>
      <w:r>
        <w:t xml:space="preserve">Lake Districtin polku, jota tunturikävelyn asiantuntija Alfred Wainwright kutsui "nauttijan reitiksi", korjataan hänen nimissään perustetun hyväntekeväisyysjärjestön ansiosta.</w:t>
      </w:r>
    </w:p>
    <w:p>
      <w:r>
        <w:rPr>
          <w:b/>
          <w:u w:val="single"/>
        </w:rPr>
        <w:t xml:space="preserve">Asiakirjan numero 48420</w:t>
      </w:r>
    </w:p>
    <w:p>
      <w:r>
        <w:t xml:space="preserve">Toisessa maailmansodassa evakuoitu Imberin kylä avautuu yleisölle.</w:t>
      </w:r>
    </w:p>
    <w:p>
      <w:r>
        <w:t xml:space="preserve">Imber on tavallisesti suljettu yleisöltä, koska se sijaitsee puolustusministeriön harjoitusalueella Salisburyn tasangolla. Asukkaat evakuoitiin joulukuussa 1943, eikä heidän annettu palata takaisin. Elokuun 23. päivänä kello 16.00 (BST) St Gilesin kirkko - yksi ainoista alkuperäisessä muodossaan jäljellä olevista rakennuksista - ja kylä ovat avoinna vierailijoille. Elokuun 14. elokuuta soitetaan kelloja, jotka ripustettiin uudelleen elokuussa 2010 sen jälkeen, kun alkuperäiset kellot oli poistettu vuonna 1950. Jos soitto onnistuu, se kestää noin kaksi ja puoli tuntia. Invasion of Europe "Kävijöitä pyydetään pysymään päällystetyillä teillä ja kirkolle johtavalla tiellä", kirkon tiedottaja sanoi. "Kaikki muut tiet ja Imberin kylän rakennukset ovat kiellettyjä." Kylän koko siviiliväestö määrättiin lähtemään vuonna 1943, jotta se olisi harjoitusalue toisen maailmansodan aikana Euroopan maihinnousuun valmistautuville amerikkalaisjoukoille. Vuodesta 2005 lähtien, jolloin Churches Conservation Trust otti kirkon haltuunsa, on käytetty yli 300 000 puntaa kunnostustöihin. Puolustusministeriö myöntää yleisölle pääsyn kylään enintään 50 päivänä vuodessa, myös pääsiäisenä, jouluna, uutena vuotena ja elokuussa.</w:t>
      </w:r>
    </w:p>
    <w:p>
      <w:r>
        <w:rPr>
          <w:b/>
        </w:rPr>
        <w:t xml:space="preserve">Yhteenveto</w:t>
      </w:r>
    </w:p>
    <w:p>
      <w:r>
        <w:t xml:space="preserve">Wiltshiressä sijaitseva kylä, joka hylättiin toisen maailmansodan aikana ja jonka armeija otti haltuunsa, avataan kesäksi.</w:t>
      </w:r>
    </w:p>
    <w:p>
      <w:r>
        <w:rPr>
          <w:b/>
          <w:u w:val="single"/>
        </w:rPr>
        <w:t xml:space="preserve">Asiakirjan numero 48421</w:t>
      </w:r>
    </w:p>
    <w:p>
      <w:r>
        <w:t xml:space="preserve">Vastuulliset syytteeseen - EU</w:t>
      </w:r>
    </w:p>
    <w:p>
      <w:r>
        <w:t xml:space="preserve">EU on pahoitellut viimeisimpiä välikohtauksia, jotka ovat kohdistuneet Sri Lankaan humanitaarista apua toimittaviin kansainvälisiin avustusjärjestöihin. EU tuomitsee jyrkästi avustusjärjestöihin ja niiden henkilöstöön kohdistuneet tahalliset hyökkäykset, todetaan lausunnossa. "Ne eivät ainoastaan riko kansainvälistä humanitaarista oikeutta, vaan ne myös rajoittavat kansalaisjärjestöjen, YK:n ja Punaisen Ristin yhteistyökumppaneiden vapautta ja kykyä antaa tukea Sri Lankan väestölle", lausunnossa todetaan. EU on tyytyväinen hallituksen julkilausumaan, jossa hyökkäykset tuomitaan. EU on kuitenkin huolissaan siitä, että aiempia väkivaltaisuuksia ei ole seurattu tehokkaasti ja että on kehittynyt rankaisemattomuuden kulttuuri, jonka hallitus tunnusti viime viikolla parlamentille pitämässään puheessa ja lupasi taistella sitä vastaan. EU tietää, että hallitus on sitoutunut siihen, että nämä avustusjärjestöt jatkavat apuaan Sri Lankan kansalle. Hallituksen toimet, joilla se tuomitsee nyt nämä hyökkäykset korkeimmalla tasolla ja varmistaa, että syylliset saatetaan oikeuden eteen, ovat tehokkain tapa osoittaa tämä sitoutuminen. EU on pyytänyt, että asianomaiset avunantajavirastot järjestävät tapaamisia puolustusministerin, poliisipäällikön ja asiaankuuluvien ministeriöiden kanssa, jotta niille tiedotetaan jatkotoimista.</w:t>
      </w:r>
    </w:p>
    <w:p>
      <w:r>
        <w:rPr>
          <w:b/>
        </w:rPr>
        <w:t xml:space="preserve">Yhteenveto</w:t>
      </w:r>
    </w:p>
    <w:p>
      <w:r>
        <w:t xml:space="preserve">EU on pyytänyt hallitusta tutkimaan ja asettamaan syytteeseen kolmen kansainvälisen avustusjärjestön toimistoon tehtyjen iskujen tekijät.</w:t>
      </w:r>
    </w:p>
    <w:p>
      <w:r>
        <w:rPr>
          <w:b/>
          <w:u w:val="single"/>
        </w:rPr>
        <w:t xml:space="preserve">Asiakirjan numero 48422</w:t>
      </w:r>
    </w:p>
    <w:p>
      <w:r>
        <w:t xml:space="preserve">Poptähti Prince saa BET-palkinnon elämäntyöstään</w:t>
      </w:r>
    </w:p>
    <w:p>
      <w:r>
        <w:t xml:space="preserve">"Prince on dynaaminen. Prince on nero. Prince on musiikkia", sanoi BET:n ohjelmatoiminnan johtaja Stephen G Hill. BET-palkinnot juhlivat 10-vuotisjuhlaansa Los Angelesissa 27. kesäkuuta. Tänä vuonna show'ta isännöi Queen Latifah. Prince on julkaissut 10 platinalevyä ja 30 Top 40 -singleä. Tämän vuoden BET-palkintoseremoniassa esiintyvät Kanye West, Diddy ja Dirty Money sekä Ludacris. Bieber-ehdokkaana ehdolla ovat muun muassa Rihanna, Beyonce, Chris Brown, Usher, Maxwell, Jay-Z ja Black-Eyed Peas. Jay-Z johtaa listaa viidellä ehdokkuudella, kun taas hänen vaimonsa Beyonce on saanut neljä. Alicia Keysillä ja Melanie Fionalla on myös neljä ehdokkuutta. Tunnustusta sai myös kanadalainen teinitähti Justin Bieber, joka on ehdolla parhaana uutena artistina.</w:t>
      </w:r>
    </w:p>
    <w:p>
      <w:r>
        <w:rPr>
          <w:b/>
        </w:rPr>
        <w:t xml:space="preserve">Yhteenveto</w:t>
      </w:r>
    </w:p>
    <w:p>
      <w:r>
        <w:t xml:space="preserve">Poptähti Prince saa elämäntyöstään kunnianosoituksen Black Entertainment TV:n (BET) palkintogaalassa myöhemmin tässä kuussa.</w:t>
      </w:r>
    </w:p>
    <w:p>
      <w:r>
        <w:rPr>
          <w:b/>
          <w:u w:val="single"/>
        </w:rPr>
        <w:t xml:space="preserve">Asiakirjan numero 48423</w:t>
      </w:r>
    </w:p>
    <w:p>
      <w:r>
        <w:t xml:space="preserve">Murhasta pidätys teinitytön kuoleman jälkeen Calnessa</w:t>
      </w:r>
    </w:p>
    <w:p>
      <w:r>
        <w:t xml:space="preserve">Wiltshiren poliisin mukaan poliisit kutsuttiin perjantaina hieman ennen kello 15:15 BST Springfield Drivessa, Calne Wiltshiressä sijaitsevaan asuintaloon. "Ambulanssimiehistön yrityksistä huolimatta hänet valitettavasti julistettiin kuolleeksi paikan päällä", tiedottaja sanoi. 17-vuotias poika pidätettiin Chippenhamin alueella perjantaina iltapäivällä, ja hän on edelleen poliisin huostassa. Poliisi kertoi, että tyttö tunsi hänet ja että kuolemansyyn selvittämiseksi suoritetaan ruumiinavaus sunnuntaina. Ylikomisario Conway Duncan sanoi, että alueella olisi "merkittävä poliisin läsnäolo" viikonloppuna, kun tutkimukset jatkuvat. "Tämä tutkinta on vielä alkuvaiheessa, mutta haluan vakuuttaa paikallisyhteisölle, että poliisin voimakkaat vastatoimet aloitettiin eilen ja jatkuvat tulevina päivinä." Hän lisäsi, että uhrin perhe saa tukea "erityisesti koulutetuilta poliiseilta". Poliisi ei ole paljastanut tytön ikää.</w:t>
      </w:r>
    </w:p>
    <w:p>
      <w:r>
        <w:rPr>
          <w:b/>
        </w:rPr>
        <w:t xml:space="preserve">Yhteenveto</w:t>
      </w:r>
    </w:p>
    <w:p>
      <w:r>
        <w:t xml:space="preserve">Teini-ikäinen on pidätetty murhasta epäiltynä sen jälkeen, kun teinitytön ruumis löytyi talosta.</w:t>
      </w:r>
    </w:p>
    <w:p>
      <w:r>
        <w:rPr>
          <w:b/>
          <w:u w:val="single"/>
        </w:rPr>
        <w:t xml:space="preserve">Asiakirjan numero 48424</w:t>
      </w:r>
    </w:p>
    <w:p>
      <w:r>
        <w:t xml:space="preserve">Juna suistui raiteilta lähtiessään Lontoon Paddingtonin asemalta</w:t>
      </w:r>
    </w:p>
    <w:p>
      <w:r>
        <w:t xml:space="preserve">Great Western Railwayn junan peräkärry poistui osittain raiteilta, kun se lähti kohti Cornwallin Penzancea hieman ennen puoltapäivää. Rautatieyhtiön tiedottajan mukaan juna kulki "erittäin alhaisella nopeudella", eikä henkilövahinkoja raportoitu. Laiturit yksi ja kaksi ovat tällä hetkellä poissa käytöstä, kun Network Rail tutkii tapahtunutta. Junassa olleet matkustajat siirrettiin toiseen junaan, ja muut asemalta lähtevät junat kulkevat alkuperäisten aikataulujensa mukaisesti. Kyseessä on toinen kerta viikon sisällä, kun juna suistuu raiteilta suurella lontoolaisella asemalla. Tiistaina South West -juna suistui raiteilta törmättyään estejunaan Waterloon asemalla, mikä aiheutti suuria häiriöitä työmatkalaisille. Samana päivänä Great Northernin juna törmäsi puskureihin saapuessaan King's Crossin asemalle.</w:t>
      </w:r>
    </w:p>
    <w:p>
      <w:r>
        <w:rPr>
          <w:b/>
        </w:rPr>
        <w:t xml:space="preserve">Yhteenveto</w:t>
      </w:r>
    </w:p>
    <w:p>
      <w:r>
        <w:t xml:space="preserve">Matkustajat jouduttiin evakuoimaan junasta sen suistuttua raiteilta Paddingtonin asemalta Lontoossa.</w:t>
      </w:r>
    </w:p>
    <w:p>
      <w:r>
        <w:rPr>
          <w:b/>
          <w:u w:val="single"/>
        </w:rPr>
        <w:t xml:space="preserve">Asiakirjan numero 48425</w:t>
      </w:r>
    </w:p>
    <w:p>
      <w:r>
        <w:t xml:space="preserve">Luonnonvaraisia eläimiä suojellaan uudella A11-tiellä Suffolkissa ja Norfolkissa.</w:t>
      </w:r>
    </w:p>
    <w:p>
      <w:r>
        <w:t xml:space="preserve">Päätyöt alkavat myöhemmin tässä kuussa A11-tien viimeisellä yhdeksän mailin (14,5 km) yksiajorataisella osuudella. Ekologisissa tutkimuksissa havaittiin suojelua tarvitsevia lajeja, kuten Brecklandin mukulakukka, matelijoita, lepakoita, mäyriäisiä, harmaapäätikkaita ja lintuja. Turvakaiteet ja aidat suojaavat luontoa ja työntekijöitä. Nykyisen ajoradan varrelle asennetaan parhaillaan luonnonvaraisia eläimiä suojaavia ympäristöaitoja. Siihen kuuluu noin 7,2 kilometriä (4,5 mailia) aitaa matelijoiden ja 3,5 kilometriä (2,2 mailia) vesimyyrien suojelemiseksi. Viime vuoden lokakuusta lähtien on pyydystetty ja siirretty 250 liskoa, 50 ruohokäärmettä, kuusi käärmettä ja kuusi harmaapäätikkaan. Kolme mäyrätunnelia asennetaan, jotta eläimet voivat ylittää moottoritien. Mäyräkoiria ohjataan myös aidoilla ylityspaikoille. Puiden kaataminen uuden tien rakentamiseksi sekä maaperätutkimukset ja -testit on jo tehty siellä, missä tie ylittää Lark-joen. Myös B1106-tien varrella olevat sähkökaapelit ja -palvelut on siirretty, jotta ne eivät vaikuta rakennustöihin.</w:t>
      </w:r>
    </w:p>
    <w:p>
      <w:r>
        <w:rPr>
          <w:b/>
        </w:rPr>
        <w:t xml:space="preserve">Yhteenveto</w:t>
      </w:r>
    </w:p>
    <w:p>
      <w:r>
        <w:t xml:space="preserve">Norfolkissa ja Suffolkissa sijaitsevalle A11-tielle asennetaan luonnonvaraisia eläimiä ja työntekijöitä suojaava suojavyöhyke, kun 131 miljoonan punnan arvoisen kaksiajorataisen moottoritien rakentaminen alkaa.</w:t>
      </w:r>
    </w:p>
    <w:p>
      <w:r>
        <w:rPr>
          <w:b/>
          <w:u w:val="single"/>
        </w:rPr>
        <w:t xml:space="preserve">Asiakirjan numero 48426</w:t>
      </w:r>
    </w:p>
    <w:p>
      <w:r>
        <w:t xml:space="preserve">Beatlesiin liittyvä kirkon keräyslaatikko myydään 1 700 punnalla.</w:t>
      </w:r>
    </w:p>
    <w:p>
      <w:r>
        <w:t xml:space="preserve">McCartney liittyi Lennonin ensimmäiseen yhtyeeseen The Quarrymen - josta myöhemmin tuli The Beatles - sessiossa St Peter's Churchissa Liverpoolissa vuonna 1957. The Beatles Shopin johtaja Stephen Bailey sanoi aiemmin, että hän uskoi laatikon myyvän 500 punnan hintaan. "Tai tarpeeksi uuden kirkon keräyslaatikon ostamiseen", hän lisäsi. "Kirkko oli ostamassa uutta ja mietti, mitä tehdä vanhalle", Bailey selitti. "Komitea päätti sitten yrittää myydä sen ja laittaa tuoton kirkon varoihin." Puisen laatikon oli tehnyt eräs kirkon seurakunnan jäsen vuonna 1929. Vuonna 1957 McCartney - tuolloin 15-vuotias koulupoika - teki The Quarrymen -yhtyeeseen niin suuren vaikutuksen Pyhän Pietarin kirkon istunnossa, että hänet kutsuttiin yhtyeeseen. Lennon oli kirkon nuorisokerhon jäsen ja kävi siellä jumalanpalveluksissa tätinsä Mimi Smithin kanssa. Seuraa BBC North Westin toimintaa Facebookissa, Twitterissä ja Instagramissa. Voit myös lähettää juttuideoita osoitteeseen northwest.newsonline@bbc.co.uk</w:t>
      </w:r>
    </w:p>
    <w:p>
      <w:r>
        <w:rPr>
          <w:b/>
        </w:rPr>
        <w:t xml:space="preserve">Yhteenveto</w:t>
      </w:r>
    </w:p>
    <w:p>
      <w:r>
        <w:t xml:space="preserve">Kirkossa, jossa Sir Paul McCartney ja John Lennon soittivat ensimmäistä kertaa yhdessä, sijainnut keräyslaatikko on myyty huutokaupassa 1700 punnalla.</w:t>
      </w:r>
    </w:p>
    <w:p>
      <w:r>
        <w:rPr>
          <w:b/>
          <w:u w:val="single"/>
        </w:rPr>
        <w:t xml:space="preserve">Asiakirjan numero 48427</w:t>
      </w:r>
    </w:p>
    <w:p>
      <w:r>
        <w:t xml:space="preserve">Seitsemän joutuu oikeuteen Alberts Volkausksin murhasta</w:t>
      </w:r>
    </w:p>
    <w:p>
      <w:r>
        <w:t xml:space="preserve">Alberts Volkausks, 44, löydettiin vakavasti loukkaantuneena Pen Streetillä sijaitsevasta talosta syyskuussa. Hän kuoli sairaalassa seuraavana aamuna. Kuusi syytettyä kiisti murhan Lincoln Crown Courtissa järjestetyssä syytekeskustelussa. Seitsemättä miestä ei pyydetty antamaan tunnustusta. Oikeudenkäynti on määrä pitää Lincolnshiren ulkopuolella sijaitsevassa tuomioistuimessa vuonna 2018 vahvistettavana ajankohtana. Lisää tästä ja muista tarinoista Lincolnshiren eri puolilta Kaikki seitsemän miestä vangittiin uudelleen. He ovat:</w:t>
      </w:r>
    </w:p>
    <w:p>
      <w:r>
        <w:rPr>
          <w:b/>
        </w:rPr>
        <w:t xml:space="preserve">Yhteenveto</w:t>
      </w:r>
    </w:p>
    <w:p>
      <w:r>
        <w:t xml:space="preserve">Seitsemän miestä joutuu oikeuteen Bostonissa tapahtuneesta miehen murhasta.</w:t>
      </w:r>
    </w:p>
    <w:p>
      <w:r>
        <w:rPr>
          <w:b/>
          <w:u w:val="single"/>
        </w:rPr>
        <w:t xml:space="preserve">Asiakirjan numero 48428</w:t>
      </w:r>
    </w:p>
    <w:p>
      <w:r>
        <w:t xml:space="preserve">Intian Manipurin osavaltion heimojen saarto purettu</w:t>
      </w:r>
    </w:p>
    <w:p>
      <w:r>
        <w:t xml:space="preserve">Uuden piirikunnan perustamista vastustavan kilpailevan heimoyhteisön pitämä saarto jatkuu kuitenkin samoilla keskeisillä teillä. Ryhmät ovat tukkineet kaksi valtatietä, jotka yhdistävät Manipurin muuhun maahan. Saarto on aiheuttanut pulaa elintarvikkeista, polttoaineesta ja lääkintätarvikkeista. Kukiheimoryhmät aloittivat elokuussa kahden valtatien ensimmäisen saarron, koska ne vaativat uuden Sadar Hills -nimisen piirikunnan muodostamista Senapatin piirikunnasta, jota hallitsee naga-heimoyhteisö. Myöhemmin kilpailevat naga-heimoryhmät aloittivat samoilla teillä "vastasaarton" protestoidakseen vaatimusta vastaan. Kuki-ryhmien saarto lopetettiin tiistaiaamuna sen jälkeen, kun osavaltion hallitus suostui vaatimukseen. Naga-ryhmät sanovat, että niiden saarto jatkuu. Kesäkuussa 2010 Manipurin naga-ryhmät tukkivat osavaltioon johtavia valtateitä vastalauseena sille, että viranomaiset kieltäytyivät sallimasta naga-separatistijohtaja Thuingaleng Muivahin vierailua synnyinseuduillaan osavaltiossa. Kukit, yksi Manipurin suurimmista heimoista, ovat aiemmin joutuneet yhteenottoon muiden intialaisten separatistiryhmien kanssa, jotka kuuluvat naga-heimoon, kotimaata koskevista vaatimuksista. Satoja ihmisiä kuoli Manipurin naga- ja kukiheimojen välisissä taisteluissa 1990-luvulla.</w:t>
      </w:r>
    </w:p>
    <w:p>
      <w:r>
        <w:rPr>
          <w:b/>
        </w:rPr>
        <w:t xml:space="preserve">Yhteenveto</w:t>
      </w:r>
    </w:p>
    <w:p>
      <w:r>
        <w:t xml:space="preserve">Intian Manipurin osavaltioon johtavien teiden 92 päivää kestänyt tukkeutuminen heimoryhmän toimesta on lopetettu sen jälkeen, kun hallitus suostui heidän vaatimukseensa uudesta piirikunnasta, kertovat tiedotusvälineet.</w:t>
      </w:r>
    </w:p>
    <w:p>
      <w:r>
        <w:rPr>
          <w:b/>
          <w:u w:val="single"/>
        </w:rPr>
        <w:t xml:space="preserve">Asiakirjan numero 48429</w:t>
      </w:r>
    </w:p>
    <w:p>
      <w:r>
        <w:t xml:space="preserve">Kuvissa: Portlandin rasisminvastaisiin protesteihin.</w:t>
      </w:r>
    </w:p>
    <w:p>
      <w:r>
        <w:t xml:space="preserve">"Äitien muuri" - kuten heitä on kutsuttu - on toiminut ihmiskilpenä mielenosoittajien ja liittovaltion virkamiesten välissä, jotka on lähetetty hajottamaan heitä. He saapuivat paikalle keltaisiin vaatteisiin pukeutuneina, joillakin oli mukanaan auringonkukkia, ja he lauloivat: "Liittovaltion agentit pysyvät poissa. Äidit ovat täällä." Jotkut lauloivat tuutulaulua: "Kädet ylös, älkää ampuko minua". Portlandilainen äiti Bev Barnum kehotti lauantaina Facebookissa "äitien muuriin". Hän kertoi CNN:lle ryhtyneensä toimiin nähtyään mediaraportteja liittovaltion poliiseista, jotka "osoittavat ilmeisiä ihmisoikeusloukkauksia". Jännitteet ovat nousseet Portlandissa sen jälkeen, kun presidentti Trump lähetti liittovaltion agentteja kaupunkiin tukahduttamaan yölliset mielenosoitukset George Floydin poliisimurhan vuoksi toukokuussa. Presidentti Trump sanoo yrittävänsä palauttaa järjestystä, mutta paikalliset virkamiehet syyttävät häntä siitä, että hän yrittää käyttää sitä hyväkseen ja parantaa mahdollisuuksiaan uudelleenvalintaan marraskuussa. Silminnäkijät ovat kertoneet nähneensä liittovaltion poliiseja merkitsemättömissä ajoneuvoissa ottamassa mielenosoittajia kaduilta kiinni ja pidättämässä heitä. Myös kyynelkaasua on käytetty. Yhdysvaltain sisäisen turvallisuuden ministeri Chad Wolf vakuutti tällä viikolla, että kaikki agentit ovat käyttäneet poliisin tunnuksia. Jopa 2 000 äitiä on nyt ilmaissut kiinnostuksensa liittyä liikkeeseen, joten mielenosoitukset eivät näytä loppuvan lähiaikoina. Kaikkiin kuviin sovelletaan tekijänoikeuksia</w:t>
      </w:r>
    </w:p>
    <w:p>
      <w:r>
        <w:rPr>
          <w:b/>
        </w:rPr>
        <w:t xml:space="preserve">Yhteenveto</w:t>
      </w:r>
    </w:p>
    <w:p>
      <w:r>
        <w:t xml:space="preserve">Portlandissa, Oregonissa, on järjestetty rasismin vastaisia mielenosoituksia lähes kahden kuukauden ajan, mutta viime päivinä niihin on liittynyt yhä enemmän "äitejä".</w:t>
      </w:r>
    </w:p>
    <w:p>
      <w:r>
        <w:rPr>
          <w:b/>
          <w:u w:val="single"/>
        </w:rPr>
        <w:t xml:space="preserve">Asiakirjan numero 48430</w:t>
      </w:r>
    </w:p>
    <w:p>
      <w:r>
        <w:t xml:space="preserve">Covid: P&amp;O Cruises jatkaa kansainvälisten matkojen keskeyttämistä.</w:t>
      </w:r>
    </w:p>
    <w:p>
      <w:r>
        <w:t xml:space="preserve">Southamptonissa sijaitseva yhtiö, joka on osa Carnival-konsernia, ilmoitti, että se aikoo sen sijaan liikennöidä "lomanviettopaikkoja" Yhdistyneen kuningaskunnan rannikkovesillä. Viimeisin peruutus koskee yli 90:tä suunniteltua risteilyä. Risteilyt Arcadialla, Auroralla, Azuralla ja Venturalla on peruttu elokuun loppuun asti ja Britannialla ja Ionalla syyskuun loppuun asti. Lyhytlomaristeilyt ja viikon mittaiset Britannian kesälomaristeilyt lähtevät kaikki Southamptonista. Yhtiö lopetti risteilyt maaliskuussa koronaviruspandemian vuoksi, eikä se ole sen jälkeen jatkanut yhtään matkaansa. Asiakkaille, joilla on varauksia peruutetuille risteilyille, tarjotaan hyvitystä tulevasta risteilystä tai rahojen palautusta. Maaliskuussa 2020 yritys toi laivansa takaisin Southamptoniin vastauksena koronavirus-pandemiaan Risteilyaluksista on tullut epätavallinen turistinähtävyys, joka on ankkuroitunut etelärannikon edustalle. Seuraa BBC Southia Facebookissa, Twitterissä tai Instagramissa. Lähetä juttuideoita osoitteeseen south.newsonline@bbc.co.uk. Aiheeseen liittyvät Internet-linkit P&amp;O Cruises</w:t>
      </w:r>
    </w:p>
    <w:p>
      <w:r>
        <w:rPr>
          <w:b/>
        </w:rPr>
        <w:t xml:space="preserve">Yhteenveto</w:t>
      </w:r>
    </w:p>
    <w:p>
      <w:r>
        <w:t xml:space="preserve">P&amp;O Cruises on jatkanut kansainvälisten lomamatkojensa keskeyttämistä koronaviruspandemian vuoksi.</w:t>
      </w:r>
    </w:p>
    <w:p>
      <w:r>
        <w:rPr>
          <w:b/>
          <w:u w:val="single"/>
        </w:rPr>
        <w:t xml:space="preserve">Asiakirjan numero 48431</w:t>
      </w:r>
    </w:p>
    <w:p>
      <w:r>
        <w:t xml:space="preserve">Ex-BP-pomo Lord Browne: Pohjanmeren öljykustannukset eivät ole hallinnassa</w:t>
      </w:r>
    </w:p>
    <w:p>
      <w:r>
        <w:t xml:space="preserve">"Kustannukset ovat karanneet käsistä, ja meidän on saatava ne laskemaan", hän sanoi BBC 5:n Wake Up to Money -ohjelmassa. Lordi Browne sanoi, että yritysten olisi "laihdutettava" ja varoitti, että "jotkut yritykset joutuvat konkurssiin". BP:tä 12 vuotta johtaneen lordi Brownen varoitus tulee keskellä pelkoja siitä, että ala on kriisissä. Brent-raakaöljyn tynnyrihinta on yli puolittunut viime kesän 115 dollarin huipusta. Tiistaina hinta oli 57 dollaria tynnyriltä. Työpaikkojen vähentäminen Viime kuussa itsenäisten öljynetsijöiden järjestön Brindexin puheenjohtaja kertoi BBC:lle, että ala on "lähellä romahdusta". Robin Allan väitti, että lähes yksikään uusi hanke Pohjanmerellä ei ole kannattava, kun öljyn hinta on alle 60 dollaria tynnyriltä. Öljy-yhtiöt, kuten BP ja Talisman Sinopec, ovat viime viikkoina vähentäneet satoja Pohjanmeren työpaikkoja. Liittokansleri on sanonut tarkastelevansa uusia toimenpiteitä alan tukemiseksi seuraavassa talousarviossaan maaliskuussa. Sekä alan johtajat että Skotlannin hallitus vaativat, että veroja on leikattava edelleen kiireellisesti, jotta ala selviytyisi öljyn hinnan laskusta ja kustannusten noususta. Ammattiliitot ovat myös ilmaisseet turvallisuuteen liittyviä huolenaiheita alalla toteutettavien työpaikkojen vähennysten määrän vuoksi.</w:t>
      </w:r>
    </w:p>
    <w:p>
      <w:r>
        <w:rPr>
          <w:b/>
        </w:rPr>
        <w:t xml:space="preserve">Yhteenveto</w:t>
      </w:r>
    </w:p>
    <w:p>
      <w:r>
        <w:t xml:space="preserve">BP:n entinen toimitusjohtaja Lord Browne on varoittanut, että Pohjanmeren öljyalan toimijoiden kustannusten on laskettava, jotta ne voivat kilpailla maailmanlaajuisesti.</w:t>
      </w:r>
    </w:p>
    <w:p>
      <w:r>
        <w:rPr>
          <w:b/>
          <w:u w:val="single"/>
        </w:rPr>
        <w:t xml:space="preserve">Asiakirjan numero 48432</w:t>
      </w:r>
    </w:p>
    <w:p>
      <w:r>
        <w:t xml:space="preserve">Torbjorn Kettlewell myöntää murhanneensa Kelly Franklinin Hartlepoolissa.</w:t>
      </w:r>
    </w:p>
    <w:p>
      <w:r>
        <w:t xml:space="preserve">Torbjorn Kettlewell, 30, The Ovalista, Hartlepoolista, oli aluksi kiistänyt Kelly Franklinin, 29, tappamisen, mutta myönsi syyllisyytensä, kun häntä kuulusteltiin uudelleen Teessiden kruununoikeudessa. Franklin löydettiin kuolleena Hartlepoolin Oxford Roadilta 3. elokuuta. Kettlewell saa tuomionsa sen jälkeen, kun Julie Wass, 48, jota myös syytetään murhasta, mutta joka kiistää sen. Napsauta tästä, jos haluat lukea lisää Koillismaan uutisia Hartlepoolin Kipling Roadilla asuvan Wassin oikeudenkäynnin on määrä alkaa 14. tammikuuta. Tuomari Simon Bourne-Arton QC kertoi Kettlewellille, että hän joutuu tutkintavankeuteen tuomiota varten sen jälkeen, kun Wassin oikeudenkäynti on päättynyt.</w:t>
      </w:r>
    </w:p>
    <w:p>
      <w:r>
        <w:rPr>
          <w:b/>
        </w:rPr>
        <w:t xml:space="preserve">Yhteenveto</w:t>
      </w:r>
    </w:p>
    <w:p>
      <w:r>
        <w:t xml:space="preserve">Mies on myöntänyt murhanneensa entisen kumppaninsa, joka löydettiin puukotettuna kadulta.</w:t>
      </w:r>
    </w:p>
    <w:p>
      <w:r>
        <w:rPr>
          <w:b/>
          <w:u w:val="single"/>
        </w:rPr>
        <w:t xml:space="preserve">Asiakirjan numero 48433</w:t>
      </w:r>
    </w:p>
    <w:p>
      <w:r>
        <w:t xml:space="preserve">Yritys, joka lupasi estää häiritseviä puheluita, sai sakkoja "kiusaamisesta".</w:t>
      </w:r>
    </w:p>
    <w:p>
      <w:r>
        <w:t xml:space="preserve">Brian MilliganHenkilökohtaisen taloushallinnon toimittaja Point One Marketingin - joka toimii nimellä Stop the Calls - sanottiin toimineen "kiusaavalla ja aggressiivisella tavalla". Bournemouthissa sijaitseva yritys väitti olevansa virallinen palvelu häiritsevien puhelujen lopettamiseksi. Information Commissioner's Office (ICO) määräsi sille 50 000 punnan sakon satojen valitusten jälkeen. Jotkut ihmiset kertoivat, että heille oli huudettu, kun he pyysivät yritystä olemaan soittamatta heille enää. Eräs dementiaa sairastava nainen suostuteltiin luovuttamaan luottokorttitietonsa. "He yrittivät myydä tuotetta, jonka he väittivät lopettavan häiritsevät puhelut, vaikka tiesivät hyvin, että he olivat itse vastuussa niin monista tällaisista puheluista", ICO:n valvontapäällikkö Stephen Eckersley sanoi. "Se, että he toimivat ilmeisesti niin kiusaavalla ja aggressiivisella tavalla, vain pahentaa tilannetta." Virallinen tapa lopettaa häirintäsoittojen soittaminen on Telephone Preference Service -palvelu, jonka käyttö on maksutonta.</w:t>
      </w:r>
    </w:p>
    <w:p>
      <w:r>
        <w:rPr>
          <w:b/>
        </w:rPr>
        <w:t xml:space="preserve">Yhteenveto</w:t>
      </w:r>
    </w:p>
    <w:p>
      <w:r>
        <w:t xml:space="preserve">Tietosuojavaltuutettu on sakottanut yritystä, joka lupasi estää kaikki häirintäsoitot, koska se oli itse soittanut häirintäsoittoja.</w:t>
      </w:r>
    </w:p>
    <w:p>
      <w:r>
        <w:rPr>
          <w:b/>
          <w:u w:val="single"/>
        </w:rPr>
        <w:t xml:space="preserve">Asiakirjan numero 48434</w:t>
      </w:r>
    </w:p>
    <w:p>
      <w:r>
        <w:t xml:space="preserve">Mielialan itsearviointi: Voinko olla masentunut?</w:t>
      </w:r>
    </w:p>
    <w:p>
      <w:r>
        <w:t xml:space="preserve">Selvitä, pitäisikö sinun hakea apua vastaamalla muutamaan lyhyeen kysymykseen. Jos sinulla on vaikeuksia ymmärtää jotakin näistä kysymyksistä tai jos alat jossain vaiheessa tuntea olosi ahdistuneeksi, pysähdy ja käänny lääkärin puoleen. Alla olevista linkeistä löydät organisaatioita, jotka voivat auttaa sinua. NHS Choices: Stressi, ahdistus ja masennus The Samaritans Mind, mielenterveysjärjestö Tietoa itsearvioinnista: Kahdeksan ensimmäistä kysymystä on otettu Patient Health Questionnaire 9 eli PHQ-9 -mittarista, jota lääkärit käyttävät masennuksen vaikeusasteen arviointiin ja seurantaan. PHQ-9:n ovat kehittäneet tohtori Robert L Spitzer, tohtori Janet B W Williams, tohtori Kurt Kroenke ja kollegat Pfizer Inc:n koulutusavustuksella. In The Mind - sarja, jossa tutkitaan mielenterveysasioita selitettynä: Mitä mielenterveys on ja mistä voin hakea apua? In The Mind: BBC News -erikoisraportti (tai seuraa BBC News -sovelluksen tunnisteen "Mental health" (mielenterveys) nimeä).</w:t>
      </w:r>
    </w:p>
    <w:p>
      <w:r>
        <w:rPr>
          <w:b/>
        </w:rPr>
        <w:t xml:space="preserve">Yhteenveto</w:t>
      </w:r>
    </w:p>
    <w:p>
      <w:r>
        <w:t xml:space="preserve">Mielenterveysongelmat koskettavat joka neljättä ihmistä Englannissa vuosittain, ja masennus ja ahdistus ovat yleisimpiä ongelmia.</w:t>
      </w:r>
    </w:p>
    <w:p>
      <w:r>
        <w:rPr>
          <w:b/>
          <w:u w:val="single"/>
        </w:rPr>
        <w:t xml:space="preserve">Asiakirjan numero 48435</w:t>
      </w:r>
    </w:p>
    <w:p>
      <w:r>
        <w:t xml:space="preserve">Pohjois-Irlannin pubeja "painostetaan" olemaan myymättä riippumatonta olutta</w:t>
      </w:r>
    </w:p>
    <w:p>
      <w:r>
        <w:t xml:space="preserve">Riippumattomat panimoyhtiöt ovat antaneet todisteita Stormontin komitealle Pohjois-Irlannin anniskelulainsäädännön uusista muutoksista. Niiden mukaan mikropanimoiden pitäisi saada myydä tynnyriolutta niin sanotuissa hanahuoneissa. Panimot kiistävät myös, että ne kilpailisivat suoraan pubien kanssa. Laurie Davies Portrushissa, Antrimin kreivikunnassa sijaitsevasta Lacada-panimosta sanoi, että on "skandaali", että panimot eivät voi tarjota asiakkaille ja matkailijoille olutta tynnyristä, vaikka ne voivat tehdä niin Irlannin tasavallan kaupungeissa. Hän kertoi Stormontin yhteisövaliokunnalle, että jotkut suurten juomayhtiöiden työntekijät painostavat pubeja olemaan tarjoamatta mikropanimoiden oluita. "Olemme kokeneet, että kun olemme laittaneet (tynnyrioluen) hanan baareihin, makropanimon edustajat ovat sanoneet omistajille: 'Ottakaa Lacada-hana pois tai me lopetamme alennuksenne'", Davies sanoi. Hän sanoi, että suuret panimoyhtiöt olivat "lukinneet" pienemmät yritykset pois tynnyrioluen myynnistä. Valiokunnan puheenjohtaja Paula Bradley sanoi, että jäsenet olivat kuulleet Hospitality Ulsterin todisteita siitä, että jos anniskeluhuoneet sallittaisiin, ne kilpailisivat suoraan pubien kanssa. Mikropanimoiden edustajat kuitenkin kiistivät tämän ja sanoivat, että ne tarjoavat täysin erilaisen kokemuksen, jossa ei ole ruokaa, musiikkia eikä televisioituja urheilutapahtumia. Erol Bucukoglu Lacada-panimosta sanoi, että anniskeluhuoneet edistävät matkailua alueilla, joilla ne sijaitsevat, ja lisäävät myös paikallisten pubien liiketoimintaa.</w:t>
      </w:r>
    </w:p>
    <w:p>
      <w:r>
        <w:rPr>
          <w:b/>
        </w:rPr>
        <w:t xml:space="preserve">Yhteenveto</w:t>
      </w:r>
    </w:p>
    <w:p>
      <w:r>
        <w:t xml:space="preserve">Suuret juomayhtiöt ovat painostaneet joitakin pohjoisirlantilaisia pubinomistajia olemaan myymättä itsenäisesti valmistettua olutta, väittää paikallinen panimoyhtiö.</w:t>
      </w:r>
    </w:p>
    <w:p>
      <w:r>
        <w:rPr>
          <w:b/>
          <w:u w:val="single"/>
        </w:rPr>
        <w:t xml:space="preserve">Asiakirjan numero 48436</w:t>
      </w:r>
    </w:p>
    <w:p>
      <w:r>
        <w:t xml:space="preserve">Matkustajamäärän kasvu ja Kaukoidän reitit vauhdittivat Gatwickin toimintaa</w:t>
      </w:r>
    </w:p>
    <w:p>
      <w:r>
        <w:t xml:space="preserve">Gatwick pienensi tappiotaan ennen veroja 48,6 miljoonaan puntaan 62,5 miljoonasta punnasta, kun matkustajien määrä kasvoi 6,9 prosenttia 33,8 miljoonaan. Lentoaseman mukaan sen tulosta mairitteli vertailu vuoteen 2011, jolloin Islannin tulivuorenpurkaus aiheutti lentoliikennekaaoksen. Ilman tätä Gatwickin mukaan matkustajamäärät kasvoivat 3 prosenttia. Yhdistyneen kuningaskunnan toiseksi suurin lentoasema, jonka omistaa pääomasijoitusyhtiö Global Infrastructure Partners, kertoi aikovansa investoida 435 miljoonaa puntaa seuraavien kahden vuoden aikana matkustajakeskusten parantamiseen. "Olemme kilpailleet Heathrow'n, Stanstedin ja Lutonin sekä muiden eurooppalaisten lentoasemien kanssa, ja tämän ansiosta matkustajamäärämme on kasvanut vuoden jokaisena kuukautena", Gatwickin toimitusjohtaja Stewart Wingate sanoi. Gatwickin mukaan se ei aio hakea lupaa toiselle kiitoradalle. Yhdistyneen kuningaskunnan hallitus ilmoitti vuonna 2010, ettei se sallisi uusia kiitoratoja Gatwickin, Heathrow'n tai Stanstedin lentoasemille, mutta se on joutunut kohtaamaan yritysten painostusta, jotka ovat varoittaneet Lontoon menettävän asemansa kansainvälisenä liikenteen solmukohtana. Global Infrastructure Partners osti Gatwickin 1,5 miljardilla punnalla (1,8 miljardilla eurolla) Ferrovialin omistamalta BAA:lta vuonna 2009 sen jälkeen, kun kilpailukomissio oli pakottanut BAA:n luopumaan lentoasemasta.</w:t>
      </w:r>
    </w:p>
    <w:p>
      <w:r>
        <w:rPr>
          <w:b/>
        </w:rPr>
        <w:t xml:space="preserve">Yhteenveto</w:t>
      </w:r>
    </w:p>
    <w:p>
      <w:r>
        <w:t xml:space="preserve">Gatwickin lentoasema pienensi tappiotaan maaliskuuhun päättyneellä tilikaudella matkustajamäärien kasvun ja Kaukoitään, kuten Hongkongiin ja Kiinaan, suuntautuvien uusien reittien ansiosta.</w:t>
      </w:r>
    </w:p>
    <w:p>
      <w:r>
        <w:rPr>
          <w:b/>
          <w:u w:val="single"/>
        </w:rPr>
        <w:t xml:space="preserve">Asiakirjan numero 48437</w:t>
      </w:r>
    </w:p>
    <w:p>
      <w:r>
        <w:t xml:space="preserve">M1-A6-yhteystie: Lutonin kaupunginvaltuusto hylkäsi muutoksenhaun korkeimmassa oikeudessa</w:t>
      </w:r>
    </w:p>
    <w:p>
      <w:r>
        <w:t xml:space="preserve">Central Bedfordshiren valtuusto hyväksyi M1:n ja A6:n välisen yhdystien tammikuussa sen jälkeen, kun hallitus päätti olla järjestämättä julkista tutkimusta. Lutonin neuvosto oli hakenut korkeimmalta oikeudelta lupaa päätöksen uudelleentarkasteluun, mutta se hylättiin. Neuvosto ilmoitti, ettei se aio valittaa päätöksestä. Kun suunnitelmat hyväksyttiin, Lutonin neuvosto ilmoitti valittavansa päätöksestä, koska se kyseenalaisti sen, oliko Central Bedfordshire "täysin harkinnut tien vaikutuksia" ja sitä, oliko se tarpeellinen. 'Pettynyt uutisiin' Central Bedfordshire sanoi, että tien tavoitteena oli parantaa yhteyksiä Lutonin lentokentälle, Dunstableen, Houghton Regisiin ja Linsladeen, ja että tiestä saatava hyöty olisi "huomattava". Korkeimmassa oikeudessa tuomari Jay sanoi, että Central Bedfordshiren neuvosto oli noudattanut oikeita menettelyjä. Luton Councilille määrättiin lähes 10 000 punnan oikeudenkäyntikulut. Lutonin neuvoston tiedottaja sanoi olevansa pettynyt tuomioon. "Ennen kuin haimme oikeudellista uudelleentarkastelua, olimme esittäneet neljä vastalausetta suunnitteluhakemusta vastaan ja puhuneet suunnittelukomitean kokouksissa", hän sanoi. Central Bedfordshiren neuvoston tiedottaja sanoi, että Lutonin neuvoston päätös olla valittamatta antaa meille varmuuden siitä, että voimme edetä tämän infrastruktuurin rakentamisessa. Etsi BBC News: East of England Facebookissa, Instagramissa ja Twitterissä. Jos sinulla on juttuehdotuksia, lähetä sähköpostia osoitteeseen eastofenglandnews@bbc.co.uk.</w:t>
      </w:r>
    </w:p>
    <w:p>
      <w:r>
        <w:rPr>
          <w:b/>
        </w:rPr>
        <w:t xml:space="preserve">Yhteenveto</w:t>
      </w:r>
    </w:p>
    <w:p>
      <w:r>
        <w:t xml:space="preserve">Korkeimmassa oikeudessa on hylätty erään valtuuston yritys saada oikeudellinen uudelleentarkastelu toisen viranomaisen päätöksestä tukea 64,6 miljoonan punnan arvoisen tien rakentamista.</w:t>
      </w:r>
    </w:p>
    <w:p>
      <w:r>
        <w:rPr>
          <w:b/>
          <w:u w:val="single"/>
        </w:rPr>
        <w:t xml:space="preserve">Asiakirjan numero 48438</w:t>
      </w:r>
    </w:p>
    <w:p>
      <w:r>
        <w:t xml:space="preserve">Bristol City FC käynnistää kuulemisen Ashton Gaten suunnitelmista</w:t>
      </w:r>
    </w:p>
    <w:p>
      <w:r>
        <w:t xml:space="preserve">Suunnitelmat ovat esillä Ashton Gaten AMC Communications Loungessa tiistaina ja keskiviikkona. Vastikään kehitettyä monitoimistadionia käyttäisivät sekä Bristol City FC että Bristol Rugby Club. Stadionia koskevat suunnitelmat kulkevat rinnakkain toisen ehdotuksen kanssa, joka koskee uuden kentän rakentamista läheiseen Ashton Valeen. Vaikka seuralla on rakennuslupa siirtoa varten, sitä on hidastanut riita, joka koskee hakemusta kaupungin vihreän alueen asemasta. Riippumattoman tarkastajan odotetaan kuulevan hakemusta, joka onnistuessaan estäisi Ashton Valen kehittämisen, myöhemmin tänä vuonna. Bristol Sport Ltd, joka hallinnoi sekä Bristol City FC:tä että Bristol Rugby Clubia, sanoi, että se antaisi heille mahdollisuuden valita toteuttamiskelpoisin vaihtoehto. Ashton Gaten kehitysjohtaja Guy Price sanoi: "Sen jälkeen, kun asiasta ilmoitettiin aiemmin tänä vuonna, olemme kuulleet laajasti kannattajiamme, monia sidosryhmiä ja naapureitamme. "Olemme nyt valmiita esittelemään ehdotukset yleisölle, ja kehotan kaikkia käyttämään tätä tilaisuutta hyväkseen ja antamaan meille kommentteja ja palautetta." Kysely Ashton Valen siirtoa koskevista suunnitelmista aloitetaan uudelleen lokakuussa.</w:t>
      </w:r>
    </w:p>
    <w:p>
      <w:r>
        <w:rPr>
          <w:b/>
        </w:rPr>
        <w:t xml:space="preserve">Yhteenveto</w:t>
      </w:r>
    </w:p>
    <w:p>
      <w:r>
        <w:t xml:space="preserve">Bristol City FC:n 40 miljoonan punnan suunnitelmista Ashton Gaten stadionin kunnostamiseksi aloitetaan kuuleminen, jos seuran ehdotettu siirto Ashton Valen stadionille epäonnistuu.</w:t>
      </w:r>
    </w:p>
    <w:p>
      <w:r>
        <w:rPr>
          <w:b/>
          <w:u w:val="single"/>
        </w:rPr>
        <w:t xml:space="preserve">Asiakirjan numero 48439</w:t>
      </w:r>
    </w:p>
    <w:p>
      <w:r>
        <w:t xml:space="preserve">Ystävän "aavistus" ennen Daniel Hegartyn kohtalokasta kilpailua</w:t>
      </w:r>
    </w:p>
    <w:p>
      <w:r>
        <w:t xml:space="preserve">Nottinghamilainen Daniel Hegarty, 31, sai kuolemaan johtaneet vammat, kun hän putosi pyörältään jyrkässä mutkassa. Roger Edwards, joka auttoi kahden lapsen isää moottoripyöräilyn hyväntekeväisyysjärjestön kanssa, kertoi, että hänellä oli ennen Kiinassa järjestettyä kilpailua unihäiriöitä ja hän pelkäsi ajajan puolesta. Edwards sanoi, että urheilija oli "maaginen" ja hyvä ystävä. Top Gun Racing Hondalla kilpaillut Hegarty syöksyi kuudennella kierroksella esteisiin ja sai kuolettavat vammat. Hän kuoli matkalla sairaalaan. "Moottoripyöräily on vaarallinen laji", Edwards sanoi. "Riski on aina olemassa, ja ennakkoaavistukset voivat ennustaa paljon, enkä nukkunut viime yönä enkä edellisenä yönä. "Ennakkoaavistus osoittautui valitettavasti oikeaksi. Tiesin, että jotain katastrofaalista tapahtuisi, ja ajatukseni olivat Danielin kanssa ulkomailla. "Seuraavana aamuna Danielin äiti soitti minulle ja kertoi huonot uutiset. Olen äärimmäisen surullinen, en voisi olla surullisempi [että nuo pelot kävivät toteen]." Hegarty johti Rev and Go -hyväntekeväisyysjärjestöä, jonka tavoitteena oli torjua epäsosiaalista käyttäytymistä saamalla nuoret mukaan moottoripyöräilyyn. Edwards sanoi, että hän oli "loistava roolimalli" hyväntekeväisyysjärjestöön tuleville nuorille. "Hän oli maaginen kaveri, joka vaikutti hirveän moniin ihmisiin hyvään suuntaan", hän sanoi. Hegartylle esitettiin monia kunnianosoituksia, muun muassa hänen tyttöystävänsä Lucy Draycott, joka kuvaili häntä "elämäni rakkaudeksi".</w:t>
      </w:r>
    </w:p>
    <w:p>
      <w:r>
        <w:rPr>
          <w:b/>
        </w:rPr>
        <w:t xml:space="preserve">Yhteenveto</w:t>
      </w:r>
    </w:p>
    <w:p>
      <w:r>
        <w:t xml:space="preserve">Macaon Grand Prix -kisassa onnettomuudessa kuolleen moottoripyöräilijän ystävä sanoi, että hänellä oli vahva tunne, että jotain "katastrofaalista" tapahtuisi.</w:t>
      </w:r>
    </w:p>
    <w:p>
      <w:r>
        <w:rPr>
          <w:b/>
          <w:u w:val="single"/>
        </w:rPr>
        <w:t xml:space="preserve">Asiakirjan numero 48440</w:t>
      </w:r>
    </w:p>
    <w:p>
      <w:r>
        <w:t xml:space="preserve">Ellesmere Portin miehen kuolema on järkyttänyt perhettä.</w:t>
      </w:r>
    </w:p>
    <w:p>
      <w:r>
        <w:t xml:space="preserve">Slawomir Kulesza, 47, löydettiin kuolettavasti loukkaantuneena Blakemere Courtista, Ellesmere Portista, lauantaina klo 03.15 BST. Kuleszaa yritettiin elvyttää, mutta hän kuoli tapahtumapaikalla. Kuolemanjälkeinen tutkimus osoitti, että hän oli saanut "useita vammoja", poliisi kertoi. "Olemme järkyttyneitä Slawomirin kuolemasta, ja hänen perheensä ja ystävänsä tulevat ikävä häntä", hänen perheensä sanoi. Blakemere Courtissa asuvaa 22-vuotiasta Arkadiusz Kaczmarekia syytetään murhasta, ja hänen on määrä saapua Chester Crown Courtiin 24. heinäkuuta.</w:t>
      </w:r>
    </w:p>
    <w:p>
      <w:r>
        <w:rPr>
          <w:b/>
        </w:rPr>
        <w:t xml:space="preserve">Yhteenveto</w:t>
      </w:r>
    </w:p>
    <w:p>
      <w:r>
        <w:t xml:space="preserve">Cheshiressä sijaitsevassa talossa kuolleen miehen perhe on sanonut olevansa "murtunut".</w:t>
      </w:r>
    </w:p>
    <w:p>
      <w:r>
        <w:rPr>
          <w:b/>
          <w:u w:val="single"/>
        </w:rPr>
        <w:t xml:space="preserve">Asiakirjan numero 48441</w:t>
      </w:r>
    </w:p>
    <w:p>
      <w:r>
        <w:t xml:space="preserve">Irlannin hallituksen verkkosivut tilapäisesti poissa käytöstä verkkohyökkäyksen vuoksi</w:t>
      </w:r>
    </w:p>
    <w:p>
      <w:r>
        <w:t xml:space="preserve">Asianomaisia olivat muun muassa Central Statistics Office, Courts Service, Health Service Executive ja Oireachtas (parlamentti). DDoS-hyökkäykseksi (distributed denial of service attack) kutsuttu hyökkäys alkoi torstai-iltana. Tähän mennessä mikään ryhmä ei ole ilmoittautunut syylliseksi. Aiemmin tällä viikolla National Lotteryn verkkosivusto ja vähittäismyyntipäätteet joutuivat offline-tilaan samanlaisen verkkohyökkäyksen seurauksena. DDoS-hyökkäyksissä hyökkääjä tulvii verkkosivuja ylläpitävälle palvelimelle niin paljon palvelupyyntöjä, että se ei enää pysty selviytymään niistä ja sivusto katkeaa. Ne eivät yleensä johda turvallisuuden vaarantumiseen. Kaikki sivustot, joihin hyökkäys kohdistui, ovat nyt taas toiminnassa.</w:t>
      </w:r>
    </w:p>
    <w:p>
      <w:r>
        <w:rPr>
          <w:b/>
        </w:rPr>
        <w:t xml:space="preserve">Yhteenveto</w:t>
      </w:r>
    </w:p>
    <w:p>
      <w:r>
        <w:t xml:space="preserve">Useat Irlannin hallituksen verkkosivut joutuivat perjantaina tilapäisesti offline-tilaan ilmeisen verkkohyökkäyksen vuoksi.</w:t>
      </w:r>
    </w:p>
    <w:p>
      <w:r>
        <w:rPr>
          <w:b/>
          <w:u w:val="single"/>
        </w:rPr>
        <w:t xml:space="preserve">Asiakirjan numero 48442</w:t>
      </w:r>
    </w:p>
    <w:p>
      <w:r>
        <w:t xml:space="preserve">Kanadan ja EU:n vapaakauppasopimus voi tasoittaa tietä Yhdysvaltojen kanssa tehtävälle sopimukselle</w:t>
      </w:r>
    </w:p>
    <w:p>
      <w:r>
        <w:t xml:space="preserve">Tiistaina tehty sopimus alentaa Kanadan ja EU:n välisiä tulleja 98 prosenttia ja voi lisätä kauppaa 20 prosenttia eli noin 20 miljardia dollaria. 1 500-sivuinen asiakirja on vielä käännettävä 23 kielelle ja lakimiesten on tarkistettava se. Kanadan 10 provinssia ja EU:n 28 jäsenvaltiota ratifioivat sopimuksen vuoteen 2016 mennessä. Monet pitävät sitä mallina Yhdysvaltojen ja EU:n kauppaneuvotteluille. Vaikka Kanadan ja EU:n välinen sopimus on rahamääräisesti pienempi, se kattaa enemmän aloja kuin Yhdysvaltojen ja EU:n välisestä transatlanttisesta kauppa- ja investointikumppanuudesta käytävät neuvottelut. Jos Yhdysvaltojen ja EU:n sopimus onnistuu, se olisi tähän mennessä suurin vapaakauppasopimus, joka kattaisi kolmanneksen maailmankaupasta ja lähes puolet maailmantaloudesta. Kanadan pääministeri Stephen Harper kutsui tiistain sopimusta "suurimmaksi (kauppa)sopimukseksi, jonka maamme on koskaan tehnyt". EU ja Kanada pääsivät periaatesopimukseen lokakuussa, mutta rahoituspalvelujen, sijoittajansuojan sekä naudanliha- ja juustokiintiöiden kaltaiset kysymykset viivästyttivät sopimusta edelleen. Sopimus sisältää lausekkeita, jotka helpottavat kummaltakin alueelta tulevien ihmisten työskentelyä EU:ssa ja Euroopassa. Sopimuksen lopulliset yksityiskohdat julkistetaan Ottawassa syyskuussa pidettävässä Kanadan ja EU:n huippukokouksessa.</w:t>
      </w:r>
    </w:p>
    <w:p>
      <w:r>
        <w:rPr>
          <w:b/>
        </w:rPr>
        <w:t xml:space="preserve">Yhteenveto</w:t>
      </w:r>
    </w:p>
    <w:p>
      <w:r>
        <w:t xml:space="preserve">Kanada ja Euroopan unioni ovat sopineet lopullisesta tekstistä vapaakauppasopimukselle, joka voisi toimia mallina Yhdysvaltojen ja EU:n väliselle kauppasopimukselle.</w:t>
      </w:r>
    </w:p>
    <w:p>
      <w:r>
        <w:rPr>
          <w:b/>
          <w:u w:val="single"/>
        </w:rPr>
        <w:t xml:space="preserve">Asiakirjan numero 48443</w:t>
      </w:r>
    </w:p>
    <w:p>
      <w:r>
        <w:t xml:space="preserve">Bathin pysäköintimaksujen korotus "iskee yrityksiin</w:t>
      </w:r>
    </w:p>
    <w:p>
      <w:r>
        <w:t xml:space="preserve">Bathin ja Koillis-Somersetin neuvosto korotti tammikuussa kadunvarsipysäköinnin maksuja 42 prosentilla, mikä on sen mukaan muihin kaupunkeihin verrattuna kohtuullista. Tyytymättömät liikkeenomistajat aikovat kuitenkin jättää 1 500 henkilön vetoomuksen, jossa pyydetään maksujen alentamista. Kaupan omistaja Jo Daviesin mukaan kauppiaat haluavat, että neuvosto harkitsee maksuja uudelleen. "Maksut ovat oikeudenmukaisia" Hän sanoi: "Olemme huomanneet, että kävijämäärät ovat laskeneet alueella valtavasti sen jälkeen, kun ne ovat nousseet. Mielestäni pitäisi olla jotain, jolla houkutellaan ihmisiä tulemaan keskustaan sen sijaan, että heidät pidetään poissa." Rajan Doshi A.H. Hale -apteekista sanoi, että hänkin on huomannut "todellisen asiakasmäärän laskun" ja että lähistöllä on nyt aina tyhjiä parkkipaikkoja. Bath Taxpayers' Alliancen Tim Newark sanoi, että maksujen korotus on "pelottanut ihmiset pois" tulemasta kaupunkiin. "Jossain on oltava tasapaino", hän sanoi. Bath and North East Somerset Councilin tiedottaja sanoi, että viranomainen harkitsee vetoomusta. Hän lisäsi kuitenkin, että suurin osa kaupungin pysäköintimaksuista on pysynyt samana vuodesta 2010 lähtien ja että maksut ovat oikeudenmukaisia.</w:t>
      </w:r>
    </w:p>
    <w:p>
      <w:r>
        <w:rPr>
          <w:b/>
        </w:rPr>
        <w:t xml:space="preserve">Yhteenveto</w:t>
      </w:r>
    </w:p>
    <w:p>
      <w:r>
        <w:t xml:space="preserve">Bathin kauppiaat sanovat, että heidän liiketoimintansa kärsivät siitä, että paikallinen neuvosto korotti pysäköintimaksuja kaupungin alueella vuoden alussa.</w:t>
      </w:r>
    </w:p>
    <w:p>
      <w:r>
        <w:rPr>
          <w:b/>
          <w:u w:val="single"/>
        </w:rPr>
        <w:t xml:space="preserve">Asiakirjan numero 48444</w:t>
      </w:r>
    </w:p>
    <w:p>
      <w:r>
        <w:t xml:space="preserve">Laura Plummerin tapaus: Poliisi lopettaa huumausaineiden lähdetutkinnan</w:t>
      </w:r>
    </w:p>
    <w:p>
      <w:r>
        <w:t xml:space="preserve">Hullilainen Laura Plummer, 33, sai kolme vuotta vankeutta jäätyään kiinni lähes 300 tramadolitabletin maahantuonnista. Humbersiden poliisi kertoi, että naista kuulusteltiin, mutta ei pidätetty, osana tutkimusta. Komisario Matthew Peach sanoi, että nainen on nyt "ehdoitta vapautettu". Lisää tästä ja muista Hullin jutuista Peach sanoi, että poliisi oli "suorittanut oikeasuhteisen tutkimuksen". "Todisteet eivät riitä syytteen nostamiseen ketään vastaan, joten tutkinta on tällä hetkellä päättynyt", hän sanoi. "Lauran perheelle on kerrottu, mitä tutkimuksia olemme saaneet päätökseen." Plummer pidätettiin 9. lokakuuta, kun hänen matkalaukustaan löytyi Tramadol-tabletteja sen jälkeen, kun hän oli saapunut Punaisenmeren lomakohteeseen Hurghadaan. Tramadoli - voimakas kipulääke, jota käytetään keskivaikean tai voimakkaan kivun hoitoon - on Egyptissä kielletty aine, vaikka sitä saa Yhdistyneessä kuningaskunnassa reseptillä. Plummer kertoi BBC:lle, että kollega oli antanut hänelle tabletit apteekkipussissa, jonka hän laittoi matkalaukkuunsa. Hän väitti ottaneensa tabletit antaakseen ne kumppanilleen Omar Caboolle tämän selkäkipujen hoitoon, ja hän on aiemmin sanonut, ettei hänellä ollut "aavistustakaan", että tabletit olivat laittomia.</w:t>
      </w:r>
    </w:p>
    <w:p>
      <w:r>
        <w:rPr>
          <w:b/>
        </w:rPr>
        <w:t xml:space="preserve">Yhteenveto</w:t>
      </w:r>
    </w:p>
    <w:p>
      <w:r>
        <w:t xml:space="preserve">Poliisi on lopettanut tutkinnan siitä, miten Egyptissä huumeiden salakuljetuksesta tuomittu brittinainen sai kiellettyjä kipulääkkeitä.</w:t>
      </w:r>
    </w:p>
    <w:p>
      <w:r>
        <w:rPr>
          <w:b/>
          <w:u w:val="single"/>
        </w:rPr>
        <w:t xml:space="preserve">Asiakirjan numero 48445</w:t>
      </w:r>
    </w:p>
    <w:p>
      <w:r>
        <w:t xml:space="preserve">Unison pyytää yleisöä lähettämään viestin poliisin leikkauksista.</w:t>
      </w:r>
    </w:p>
    <w:p>
      <w:r>
        <w:t xml:space="preserve">Poliisipäälliköt ilmoittivat viime kuussa, että he aikovat sulkea yli 50 toimitilaa alueella, mukaan lukien kahdeksan asemaa, 42 miljoonan punnan säästöjen aikaansaamiseksi. Unisonin varapuheenjohtaja Maureen Le Marinel sanoi kuitenkin, että sulkemiset voivat johtaa työpaikkojen menetykseen ja vaarantaa yleisen turvallisuuden. Sulkemisia koskeva 12 viikon julkinen kuuleminen on nyt käynnissä. Miss La Marinel sanoi: "Jos nämä asemat suljetaan ja tämä yhteys katoaa, jotkut heikoimmassa asemassa olevista ihmisistä tuntevat itsensä eristetyiksi ja eksyneiksi. "Se tarkoittaa myös, että asemien sulkemisen vuoksi on hyvin mahdollista, että työpaikat menetetään. "Kehotamme kansalaisia lähettämään tälle hallitukselle selkeän viestin siitä, että poliisitoimintaan ja muihin julkisiin palveluihin kohdistuvat leikkaukset, jotka vaikuttavat yhteisöjemme poliisitoimintaan, ovat tarpeettomia, tarpeettomia ja aiheuttavat pysyvää vahinkoa." "Ahdistusta ja huolta" Kahdeksan aseman, muun muassa Lythamin ja Fulwoodin asemien, lisäksi suljettaisiin myös useita maaseututukikohtia ja etupalvelupisteitä. Suunnitelma, joka tuottaa 4 miljoonan punnan nettotulot ja säästää arviolta 1 miljoonan punnan vuotuiset käyttökustannukset, on seurausta siitä, että poliisivoimien kiinteistöjen käyttöä on tarkasteltu uudelleen. Poliisi myönsi, että suunnitelma saattaa aiheuttaa "ahdistusta ja huolta" kansalaisten keskuudessa. Tiedot kuulemiseen osallistumisesta löytyvät Lancashiren poliisin verkkosivuilta. Aiheeseen liittyvät Internet-linkit Lancashire Constabularyn poliisilaitos</w:t>
      </w:r>
    </w:p>
    <w:p>
      <w:r>
        <w:rPr>
          <w:b/>
        </w:rPr>
        <w:t xml:space="preserve">Yhteenveto</w:t>
      </w:r>
    </w:p>
    <w:p>
      <w:r>
        <w:t xml:space="preserve">Unisonin Lancashiren poliisiyhdistys on kehottanut yleisöä osallistumaan kuulemisprosessiin ja hylkäämään poliisin "tarpeettomat" leikkaukset.</w:t>
      </w:r>
    </w:p>
    <w:p>
      <w:r>
        <w:rPr>
          <w:b/>
          <w:u w:val="single"/>
        </w:rPr>
        <w:t xml:space="preserve">Asiakirjan numero 48446</w:t>
      </w:r>
    </w:p>
    <w:p>
      <w:r>
        <w:t xml:space="preserve">Työväenpuolueen johtaja Ed Miliband lupaa Walesille lisää valtaa</w:t>
      </w:r>
    </w:p>
    <w:p>
      <w:r>
        <w:t xml:space="preserve">Toimivaltaan kuuluisi koko Walesin kattava poliisitoimintasuunnitelma, joka laadittaisiin yhdessä sisäministerin kanssa. Miliband sanoi, että Cardiff Baylle siirrettäisiin myös parlamenttivaalien valvonta, mukaan lukien äänestysikäraja. Hän lupasi myös "oikeudenmukaista rahoitusta" Walesille ja syytti konservatiivien leikkaavan Walesin talousarviota 1,5 miljardilla punnalla. "Se, että puolustamme hallinnon hajauttamista ja sitä, että ihmisillä on valta muokata elämäänsä ja yhteisöjään, ei tarkoita paikallaan pysymistä", hän sanoi konferenssissa lauantaina. "Se tarkoittaa sitä, että Walesin kansalla on enemmän valtaa omaan elämäänsä", hän viittasi "Walesin parlamenttiin". Miliband kehui Walesin työväenpuolueen hallituksen politiikkaa, joka koskee työpaikkojen luomista ja ammatillista koulutusta nuorille, ja sanoi, että "näemme jo nyt, miten arvomme vaikuttavat täällä Walesissa". Työväenpuolueen johtaja hyökkäsi myös veronkiertoa vastaan, koska se vahingoittaa "yhteiskunnan rakennetta", ja lupasi tarkistaa perusteellisesti, miten Yhdistyneen kuningaskunnan veroviranomaiset kohtelevat rikkaita ihmisiä.</w:t>
      </w:r>
    </w:p>
    <w:p>
      <w:r>
        <w:rPr>
          <w:b/>
        </w:rPr>
        <w:t xml:space="preserve">Yhteenveto</w:t>
      </w:r>
    </w:p>
    <w:p>
      <w:r>
        <w:t xml:space="preserve">Ed Miliband on kertonut puolueen Walesin-konferenssissa, että Walesille tarjotaan enemmän valtaa poliisitoiminnassa, energia-alalla ja satamissa, jos Labour voittaa parlamenttivaalit.</w:t>
      </w:r>
    </w:p>
    <w:p>
      <w:r>
        <w:rPr>
          <w:b/>
          <w:u w:val="single"/>
        </w:rPr>
        <w:t xml:space="preserve">Asiakirjan numero 48447</w:t>
      </w:r>
    </w:p>
    <w:p>
      <w:r>
        <w:t xml:space="preserve">Greenoddin tienviitta: Virasto myöntää kirjoitusvirheen</w:t>
      </w:r>
    </w:p>
    <w:p>
      <w:r>
        <w:t xml:space="preserve">Tievirasto on vaihtanut A590- ja A5092-teiden T-liittymää Greenoddin lähellä Cumbriassa. Virasto on kuitenkin myöntänyt, että viikonloppuna kyltin pystyttäneet urakoitsijat kirjoittivat Greenoddin väärin lisäämällä siihen ylimääräisen n-kirjaimen. Tiedottaja sanoi, että korvaava kyltti asennetaan mahdollisimman pian. Virheen valokuvasi Archie Workman läheisestä Ulverstonista. Hän sanoi: En vain ymmärrä, miten he eivät osaa kirjoittaa tällaista nimeä oikein." Hän sanoi: "Urakoitsijat ovat olleet täällä heinäkuusta 2013 lähtien. "He ovat varmasti syöneet kalaa ja ranskalaisia Greenoddin chippy-ravintolasta, piirakoita Greenoddin leipomosta, lähettäneet kirjeitä Greenoddin postitoimistosta ja juoneet tuopin Greenoddin pubissa." Valtatieviraston tiedottaja sanoi: "Urakoitsijamme huomasivat virheen asentaessaan kylttiä viikonloppuna ja tilasivat heti uuden, ilman lisäkustannuksia veronmaksajille. "Ensisijaisena tavoitteenamme oli saada liikenneympyrä avattua ja tuoda hyötyä tienkäyttäjille mahdollisimman pian, joten sillä välin tehdään väliaikainen korjaus."</w:t>
      </w:r>
    </w:p>
    <w:p>
      <w:r>
        <w:rPr>
          <w:b/>
        </w:rPr>
        <w:t xml:space="preserve">Yhteenveto</w:t>
      </w:r>
    </w:p>
    <w:p>
      <w:r>
        <w:t xml:space="preserve">Punaposkiset liikennepäälliköt ovat joutuneet muuttamaan 2,7 miljoonan punnan arvoisen tiehankkeen kohdalla olevaa kylttiä, koska läheisen kylän nimi oli kirjoitettu väärin.</w:t>
      </w:r>
    </w:p>
    <w:p>
      <w:r>
        <w:rPr>
          <w:b/>
          <w:u w:val="single"/>
        </w:rPr>
        <w:t xml:space="preserve">Asiakirjan numero 48448</w:t>
      </w:r>
    </w:p>
    <w:p>
      <w:r>
        <w:t xml:space="preserve">Bathin yliopiston varakanslerin luksuskoti myynnissä</w:t>
      </w:r>
    </w:p>
    <w:p>
      <w:r>
        <w:t xml:space="preserve">Prof. Dame Glynis Breakwell, joka oli Yhdistyneen kuningaskunnan korkeimmin palkattu vararehtori, erosi elokuussa 2018 pitkän kiistan jälkeen 468 000 punnan palkastaan. Viiden makuuhuoneen talo, 16 Lansdown Crescent, oli hänen virka-asuntonsa yli 15 vuoden ajan. Myynnistä saadut tulot käytetään kampuskiinteistön kunnostamiseen vierasmajoitusta ja tapahtumien järjestämistä varten. Yliopiston tiedottajan mukaan myynti tapahtui "talouskomitean suosituksesta". Opiskelijat ja henkilökunta olivat vaatineet Dame Glynisin eroa, koska häntä oli syytetty liiallisesta palkasta, ja kaupungissa järjestettiin mielenosoituksia.</w:t>
      </w:r>
    </w:p>
    <w:p>
      <w:r>
        <w:rPr>
          <w:b/>
        </w:rPr>
        <w:t xml:space="preserve">Yhteenveto</w:t>
      </w:r>
    </w:p>
    <w:p>
      <w:r>
        <w:t xml:space="preserve">Bathin yliopisto on laittanut entisen varakanslerinsa ylellisen kodin myyntiin lähes 3 miljoonalla punnalla.</w:t>
      </w:r>
    </w:p>
    <w:p>
      <w:r>
        <w:rPr>
          <w:b/>
          <w:u w:val="single"/>
        </w:rPr>
        <w:t xml:space="preserve">Asiakirjan numero 48449</w:t>
      </w:r>
    </w:p>
    <w:p>
      <w:r>
        <w:t xml:space="preserve">Korkein oikeus päättää asbestin NHS-hoidon kustannusten takaisinperintälaskusta</w:t>
      </w:r>
    </w:p>
    <w:p>
      <w:r>
        <w:t xml:space="preserve">Parlamentin jäsenten hyväksymän lakiesityksen mukaan yritykset joutuisivat korvaamaan NHS:lle asbestialtistumisen vuoksi hoitoa tarvitsevien työntekijöiden kustannukset. Walesin hallituksen lakiasiainhoitaja on pyytänyt korkeinta oikeutta päättämään, onko edustajakokouksella valtuudet hyväksyä laki. Vakuutusalan mukaan lakiesitys ylittää sen lainsäätämisvaltuudet. Kyseessä on ensimmäinen kerta, kun päälakimies Theodore Huckle QC - joka antaa Walesin hallitukselle neuvoja lainsäädäntöasioissa - on esittänyt tällaisen pyynnön korkeimmalle oikeudelle, vaikka Yhdistyneen kuningaskunnan hallitus on esittänyt vastaavia tapauksia. Tuomioistuin piti voimassa lakiehdotuksen, jonka edustajainhuone hyväksyi marraskuussa paikallishallinnon ohjesääntöjen uudistamiseksi sen jälkeen, kun oikeusministeri Dominic Grieve oli haastanut sen. Oikeusministeri haastaa myös walesilaisten ministerien yrityksen vahvistaa maataloustyöntekijöiden palkat. Korkeimman oikeuden on määrä käsitellä asia helmikuussa. Työväenpuolueen edustaja Mick Antoniw esitteli asbestisairauksien aiheuttamien sairauskulujen takaisinperintää koskevan lakiehdotuksen (Wales).</w:t>
      </w:r>
    </w:p>
    <w:p>
      <w:r>
        <w:rPr>
          <w:b/>
        </w:rPr>
        <w:t xml:space="preserve">Yhteenveto</w:t>
      </w:r>
    </w:p>
    <w:p>
      <w:r>
        <w:t xml:space="preserve">Korkeimman oikeuden käsiteltäväksi on jätetty oikeuskiista, joka koskee pyrkimystä pakottaa yritykset maksamaan asbestista sairastuneen henkilöstön sairauskulut.</w:t>
      </w:r>
    </w:p>
    <w:p>
      <w:r>
        <w:rPr>
          <w:b/>
          <w:u w:val="single"/>
        </w:rPr>
        <w:t xml:space="preserve">Asiakirjan numero 48450</w:t>
      </w:r>
    </w:p>
    <w:p>
      <w:r>
        <w:t xml:space="preserve">Trump romuttaa oman äänestäjäväärennöskomissionsa</w:t>
      </w:r>
    </w:p>
    <w:p>
      <w:r>
        <w:t xml:space="preserve">Valkoisen talon lausunnon mukaan monet Yhdysvaltain osavaltiot olivat kieltäytyneet yhteistyöstä komission kanssa. Trump on sanonut, että petokset olivat maksaneet hänelle vuoden 2016 vaalien äänisaaliin. Hänen kilpailijansa Hillary Clinton sai yhteensä kolme miljoonaa ääntä enemmän ääniä kuin Trump liittovaltion vaalilautakunnan vahvistamissa tuloksissa. Valkoisen talon tiedottaja Sarah Huckabee Sanders sanoi lausunnossaan, että Trump oli päättänyt lakkauttaa presidentinvaalien rehellisyyttä käsittelevän neuvoa-antavan toimikunnan "mieluummin kuin ryhtyä loputtomiin oikeustaisteluihin veronmaksajien kustannuksella". Demokraatit olivat väittäneet, että vaalivilppikomissio on juoni vasemmistolaisten äänestäjien tukahduttamiseksi. Trump voitti marraskuussa 2016 tärkeät valitsijakuntaäänet voittamalla keskilännen osavaltioissa; rouva Clinton keräsi kuitenkin valtakunnallisesti enemmän ääniä, joita kutsutaan kansanäänestykseksi. Republikaanipresidentti on väittänyt, että hän itse asiassa voitti kansanäänestyksen, "jos siitä vähennetään ne miljoonat ihmiset, jotka äänestivät laittomasti", tarjoamatta mitään todisteita väitteelle. Osavaltioiden vaaliviranomaiset ovat kiistäneet Trumpin väitteen, ja monet osavaltiot kieltäytyivät antamasta komissiolle tietoja kaikista rekisteröidyistä äänestäjistään, mukaan lukien heidän nimensä, osoitteensa, poliittinen suuntautumisensa ja äänestyshistoriansa. Onko todisteita?</w:t>
      </w:r>
    </w:p>
    <w:p>
      <w:r>
        <w:rPr>
          <w:b/>
        </w:rPr>
        <w:t xml:space="preserve">Yhteenveto</w:t>
      </w:r>
    </w:p>
    <w:p>
      <w:r>
        <w:t xml:space="preserve">Yhdysvaltain presidentti Donald Trump on hylännyt toukokuussa perustamansa äänestäjäväärennöksiä tutkivan komission, jonka tehtävänä on tutkia hänen omia väitteitään laittomasta äänestämisestä.</w:t>
      </w:r>
    </w:p>
    <w:p>
      <w:r>
        <w:rPr>
          <w:b/>
          <w:u w:val="single"/>
        </w:rPr>
        <w:t xml:space="preserve">Asiakirjan numero 48451</w:t>
      </w:r>
    </w:p>
    <w:p>
      <w:r>
        <w:t xml:space="preserve">Kansanedustaja Liz Saville-Roberts: Robert Roberts: Mies vangittiin uhkaavan sähköpostin lähettämisestä</w:t>
      </w:r>
    </w:p>
    <w:p>
      <w:r>
        <w:t xml:space="preserve">David Lowe, kotoisin Maes y Felinistä, Felinhelistä, sai 18 viikon vankeustuomion, koska hän oli lähettänyt sähköpostia parlamentin jäsenelle Dwyfor Meirionnyddille väärennetystä sähköpostiosoitteesta. Lowe tunnusti Llandudnon tuomioistuimessa syyllisyytensä uhkaavan sähköpostin lähettämiseen nimimerkillä "Ann Davies". Vastaajalle annettiin myös viiden vuoden lähestymiskielto, joka kieltää häntä ottamasta yhteyttä tai lähestymästä kansanedustajaa. Kansanedustajan Westminsterin sähköpostitilille lähetetyssä sähköpostiviestissä sanottiin, että hänet voitaisiin "räjäyttää", ja siinä mainittiin äärioikeisto, fasismin uusi tuleminen ja vähemmistöryhmät "vihaviestin" aikana, syyttäjä James Neary sanoi. Lowe viittasi myös murhattuun poliitikkoon Jo Coxiin. Oikeus kuuli, että Saville-Roberts pelkäsi henkilökuntansa ja perheensä turvallisuuden puolesta. Puolustusasianajajan mukaan Lowella ei ollut aiempia tuomioita ja hänellä oli mielenterveysongelmia. Hän oli tehnyt yhteistyötä poliisin kanssa, kun häntä kuulusteltiin lokakuussa, ja hän oli antanut poliisille kannettavan tietokoneensa PIN-koodin. Käräjätuomari Gwyn Jones kertoi Lowelle, että kansanedustaja oli ollut "erittäin huolissaan" sähköpostista.</w:t>
      </w:r>
    </w:p>
    <w:p>
      <w:r>
        <w:rPr>
          <w:b/>
        </w:rPr>
        <w:t xml:space="preserve">Yhteenveto</w:t>
      </w:r>
    </w:p>
    <w:p>
      <w:r>
        <w:t xml:space="preserve">66-vuotias mies, joka lähetti uhkaavan sähköpostin Plaid Cymru -puolueen kansanedustajalle Liz Saville-Robertsille, on tuomittu vankilaan.</w:t>
      </w:r>
    </w:p>
    <w:p>
      <w:r>
        <w:rPr>
          <w:b/>
          <w:u w:val="single"/>
        </w:rPr>
        <w:t xml:space="preserve">Asiakirjan numero 48452</w:t>
      </w:r>
    </w:p>
    <w:p>
      <w:r>
        <w:t xml:space="preserve">A96:n parannuksia koskeva tutkimus alkaa</w:t>
      </w:r>
    </w:p>
    <w:p>
      <w:r>
        <w:t xml:space="preserve">Liikenneministeri Stewart Stevenson sanoi, että hankkeeseen sisältyy uusi tie, joka yhdistää A96:n ja A9:n Invernessin eteläpuolella. Hän sanoi, että tutkimuksessa selvitetään, miten suunnitelmia voitaisiin edistää. 500 000 punnan sopimus on tehty Jacobs Engineering UK:n kanssa, ja sen tuloksia odotetaan keväällä 2011. Stevenson sanoi: "Skotlannin hallitus on päättänyt parantaa pääväylää Aberdeenin ja Invernessin välillä, jotka ovat pohjoisen kaksi suurinta talouskeskusta. "Tämä sopimus korostaa sitoutumistamme yhteisöihin ja yrityksiin, joita tämä elintärkeä yhteys palvelee." Hän lisäsi, että A96-tien parantaminen lyhentäisi matka-aikoja ja helpottaisi liikkumista Invernessin itäosassa ja sen ympäristössä, parantaisi pääsyä Invernessin lentokentälle ja edistäisi kaupungin ja Nairnin välistä kehitystä. Tutkimus on osa hallituksen strategisia liikennehankkeita koskevaa katsausta ja laajempia ponnisteluja pohjoisen ja koillisen alueen pääteiden parantamiseksi. Helmikuussa aloitettiin 31,5 miljoonan punnan arvoisen Fochabersin ja Mosstodlochin välisen ohitustien rakentaminen, joka on myös Invernessin ja Aberdeenin välisellä A96-reitillä. Suunnitelmat Aberdeenin 400 miljoonan punnan ohitustien rakentamisesta ovat kuitenkin viivästyneet oikeudellisen haasteen vuoksi.</w:t>
      </w:r>
    </w:p>
    <w:p>
      <w:r>
        <w:rPr>
          <w:b/>
        </w:rPr>
        <w:t xml:space="preserve">Yhteenveto</w:t>
      </w:r>
    </w:p>
    <w:p>
      <w:r>
        <w:t xml:space="preserve">Varhaisessa vaiheessa on aloitettu suunnittelutyö A96-tien parantamiseksi Invernessin ja Nairnin välillä kaksikaistaiseksi ja Nairnin ohitustien rakentamiseksi.</w:t>
      </w:r>
    </w:p>
    <w:p>
      <w:r>
        <w:rPr>
          <w:b/>
          <w:u w:val="single"/>
        </w:rPr>
        <w:t xml:space="preserve">Asiakirjan numero 48453</w:t>
      </w:r>
    </w:p>
    <w:p>
      <w:r>
        <w:t xml:space="preserve">Alkuperäinen Nalle Puh -kartta vuodelta 1926 myydään ennätyksellisellä 430 000 punnalla.</w:t>
      </w:r>
    </w:p>
    <w:p>
      <w:r>
        <w:t xml:space="preserve">E.H. Shepardin vuonna 1926 tekemä luonnos esitteli lukijoille Christopher Robinin ja hänen ystäviensä maailman. Kartta sai huutokaupassa myydyistä kirjakuvituksista suurimman summan. Aiemmin ennätystä piti hallussaan piirros, jossa Milnen hahmot leikkivät Puh-tikkuja, ja se myytiin 314 500 punnalla. Kartta oli pääosassa myös Disney-elokuvassa Nalle Puh ja hunajainen puu, jossa se animoitiin osaksi elokuvan alkukohtausta. Kartta kuvaa kirjan metsämaisemaa, ja siinä on myös Milnen rakastettuja hahmoja, kuten Eeyore, Winnie-The-Pooh ja Christopher Robin. Piirroksessa on paljon kirjoitusvirheitä, kuten "nice for picnicks" ja "100 aker wood", ja kuvitus on allekirjoitettu sanoilla "Drawed by me and Mr Shepard helpd". Kartan ohella myytiin neljä muuta alkuperäistä Nalle Puh -kuvitusta, ja viiden piirroksen yhteishinta oli 917 500 puntaa. Kuka oli A.A. Milne? A.A. Milne syntyi Hampsteadissa Lontoossa vuonna 1882. Hänellä oli useita menestysnäytelmiä ja hän toimitti lehtiä ennen kuin hän loi Puh-kirjat 1920-luvulla asuessaan Ashdown Forestissa lähellä Hartfieldiä East Sussexissa. Shepard ja A.A. Milne tekivät yhdessä neljä kirjaa: Winnie-the-Pooh (1926), The House at Pooh Corner (1928), runo karhusta sädekirjassa When We Were Very Young (1924) ja Now We Are Six (1927). "Disney julkaisee elokuussa Milnen hahmoihin perustuvan uuden elokuvan Christopher Robin.</w:t>
      </w:r>
    </w:p>
    <w:p>
      <w:r>
        <w:rPr>
          <w:b/>
        </w:rPr>
        <w:t xml:space="preserve">Yhteenveto</w:t>
      </w:r>
    </w:p>
    <w:p>
      <w:r>
        <w:t xml:space="preserve">A.A. Milnen Nalle Puh -kirjan alkusivuilla esiintyvä alkuperäinen kuvitettu kartta sadan hehtaarin metsästä on myyty ennätyksellisellä 430 000 punnan hintaan.</w:t>
      </w:r>
    </w:p>
    <w:p>
      <w:r>
        <w:rPr>
          <w:b/>
          <w:u w:val="single"/>
        </w:rPr>
        <w:t xml:space="preserve">Asiakirjan numero 48454</w:t>
      </w:r>
    </w:p>
    <w:p>
      <w:r>
        <w:t xml:space="preserve">Coronavirus: Glasgow'n alueella ilmenneistä virustapauksista</w:t>
      </w:r>
    </w:p>
    <w:p>
      <w:r>
        <w:t xml:space="preserve">Ensimmäinen ministeri sanoi, että Skotlannissa ilmoitetuista 154 uudesta tapauksesta 66 oli tapahtunut Greater Glasgow'n ja Clyden alueella. Hän sanoi, että tämä "aiheuttaa meille jonkin verran huolta" ja että lisäanalyysejä tehdään parhaillaan. Sturgeon johtaa tiistaina iltapäivällä Skotlannin hallituksen sietokyvyn komitean kokousta. Pääministerin mukaan kokouksessa keskustellaan siitä, tarvitaanko viruksen leviämisen estämiseksi "lisätoimia". Skotlannin hallituksen julkaisemien viimeisimpien lukujen mukaan NHS Greater Glasgow and Clyde (NHS GGC) kirjasi 66 uutta tapausta ja NHS Lanarkshire 27 tapausta. Elokuun kahden ensimmäisen viikon aikana uusia positiivisia tapauksia oli NHS GGC:ssä ollut keskimäärin kahdeksan päivässä. Kokonaisluku vastaa 1,2 prosenttia testatuista, ja se nostaa tapausten kokonaismäärän 20 632:een. Yhteydenottojen jäljittämistä jatketaan Glasgow'ssa, Forth Valleyssa ja Ylämailla havaituissa rykelmissä. Voisiko Glasgow'hun ja sen lähialueille tulla uusia lukitussääntöjä?</w:t>
      </w:r>
    </w:p>
    <w:p>
      <w:r>
        <w:rPr>
          <w:b/>
        </w:rPr>
        <w:t xml:space="preserve">Yhteenveto</w:t>
      </w:r>
    </w:p>
    <w:p>
      <w:r>
        <w:t xml:space="preserve">Nicola Sturgeonin mukaan keskustelut käydään, jotta voidaan päättää, tarvitaanko toimia Glasgow'n alueella esiintyvien koronavirustapausten leviämisen estämiseksi.</w:t>
      </w:r>
    </w:p>
    <w:p>
      <w:r>
        <w:rPr>
          <w:b/>
          <w:u w:val="single"/>
        </w:rPr>
        <w:t xml:space="preserve">Asiakirjan numero 48455</w:t>
      </w:r>
    </w:p>
    <w:p>
      <w:r>
        <w:t xml:space="preserve">Mies kuoli kahden kuorma-auton kolarissa A1-tiellä Nottinghamshiressä</w:t>
      </w:r>
    </w:p>
    <w:p>
      <w:r>
        <w:t xml:space="preserve">Kaksi muuta miestä sai lieviä vammoja törmäyksessä, joka tapahtui etelään päin menevällä ajoradalla lähellä Markham Mooria noin kello 11.45 BST. Onnettomuuden jälkimainingeissa liikenne juuttui jonoon yli kuudeksi tunniksi. Poliisin mukaan molemmat ajoradat pysyivät suljettuina loppupäivän tutkintatöiden vuoksi. Liikennettä alettiin vapauttaa noin kello 16:00 sen jälkeen, kun keskikaista oli leikattu, jolloin ajoneuvot pääsivät ulos suljetun pohjoisen puolen kautta. Nottinghamshiren poliisi sanoi, että heidän ajatuksensa ovat uhrin perheen kanssa. Poliisi on pyytänyt kaikkia, joilla on tietoja tai kojelautakameran kuvamateriaalia, ottamaan yhteyttä.</w:t>
      </w:r>
    </w:p>
    <w:p>
      <w:r>
        <w:rPr>
          <w:b/>
        </w:rPr>
        <w:t xml:space="preserve">Yhteenveto</w:t>
      </w:r>
    </w:p>
    <w:p>
      <w:r>
        <w:t xml:space="preserve">Mies on kuollut kahden kuorma-auton kolaroituaan A1-tiellä Nottinghamshiressä.</w:t>
      </w:r>
    </w:p>
    <w:p>
      <w:r>
        <w:rPr>
          <w:b/>
          <w:u w:val="single"/>
        </w:rPr>
        <w:t xml:space="preserve">Asiakirjan numero 48456</w:t>
      </w:r>
    </w:p>
    <w:p>
      <w:r>
        <w:t xml:space="preserve">Derbyn kaupunginvaltuuston henkilökunta pitää 50 prosenttia enemmän sairauslomaa kuin ennen leikkauksia.</w:t>
      </w:r>
    </w:p>
    <w:p>
      <w:r>
        <w:t xml:space="preserve">Derbyn kaupunginvaltuuston raportin mukaan jokainen työntekijä oli tänä vuonna keskimäärin 11 päivää sairauslomalla. Työväenpuolueen johtaman viranomaisen kabinettijäsen sanoi, että lisääntynyt sairauspoissaolojen määrä johtui ylimääräisestä työtaakasta johtuvasta stressistä. BBC:n tietojen mukaan henkilökunta kuulee lisää työpaikkojen menetyksistä myöhemmin, kun ensi vuoden talousarvio vahvistetaan. Vuoden 2014 toisen vuosineljänneksen lukujen perusteella sairauden vuoksi menetettyjen työpäivien määrä työntekijää kohden oli keskimäärin 11,2, kun se oli 7,4 päivää vuonna 2011/12. Hallinnosta vastaava kabinettijäsen Baggy Shanker sanoi, että luvut eivät ole hyväksyttäviä. "Minulle on kerrottu, että on monia syitä siihen, miksi nämä luvut ovat nousseet aiemmasta hyvästä tilanteesta, ja suuri osa siitä liittyy stressiin, jota nykyiset työntekijät kohtaavat päivittäisessä työssään", hän sanoi. Lähes 450 työntekijää on irtisanottu kahden viime vuoden aikana. Noin 100 irtisanomisista on ollut pakollisia.</w:t>
      </w:r>
    </w:p>
    <w:p>
      <w:r>
        <w:rPr>
          <w:b/>
        </w:rPr>
        <w:t xml:space="preserve">Yhteenveto</w:t>
      </w:r>
    </w:p>
    <w:p>
      <w:r>
        <w:t xml:space="preserve">Derbyn kaupunginvaltuuston henkilökunta pitää lukujen mukaan 50 prosenttia enemmän sairauslomaa kuin ennen säästöleikkausten alkamista.</w:t>
      </w:r>
    </w:p>
    <w:p>
      <w:r>
        <w:rPr>
          <w:b/>
          <w:u w:val="single"/>
        </w:rPr>
        <w:t xml:space="preserve">Asiakirjan numero 48457</w:t>
      </w:r>
    </w:p>
    <w:p>
      <w:r>
        <w:t xml:space="preserve">British Museum "menettää" 750 000 punnan Cartier-timanttisormuksen</w:t>
      </w:r>
    </w:p>
    <w:p>
      <w:r>
        <w:t xml:space="preserve">Nimettömän lahjoittajan uskottiin testamentanneen Cartierin sormuksen museolle, mutta se ilmoitettiin kadonneeksi poliisille vuonna 2011. Kato paljastui museon tilinpäätöksessä, jossa sormuksen arvo on poistettu. Tiedottajan mukaan museon menettelytapoihin kuuluu ilmoittaa katoamisesta viisi vuotta katoamisen havaitsemisen jälkeen. Museon mukaan sormus ei ollut kadotessaan julkisesti esillä. Tiedottaja sanoi: "British Museumin henkilökunta löysi sormuksen kadonneen oikealta paikaltaan elokuussa 2011. "British Museumin menettelytapa, josta luottamushenkilöt ovat sopineet, edellyttää, että sormus ilmoitetaan virallisesti kadonneeksi viiden vuoden kuluttua siitä, kun sen poissaolo on alun perin havaittu. "Museo on sittemmin tarkistanut turvallisuus- ja kokoelmahallintamenettelyjään ja tehnyt merkittäviä investointeja turvallisuuden parantamiseen koko museon alueella."</w:t>
      </w:r>
    </w:p>
    <w:p>
      <w:r>
        <w:rPr>
          <w:b/>
        </w:rPr>
        <w:t xml:space="preserve">Yhteenveto</w:t>
      </w:r>
    </w:p>
    <w:p>
      <w:r>
        <w:t xml:space="preserve">British Museumista kuusi vuotta kadoksissa ollut 750 000 punnan timanttisormus on vasta nyt rekisteröity kadonneeksi.</w:t>
      </w:r>
    </w:p>
    <w:p>
      <w:r>
        <w:rPr>
          <w:b/>
          <w:u w:val="single"/>
        </w:rPr>
        <w:t xml:space="preserve">Asiakirjan numero 48458</w:t>
      </w:r>
    </w:p>
    <w:p>
      <w:r>
        <w:t xml:space="preserve">Maahyppääjillä on edessään 42 tunnin kilpailu</w:t>
      </w:r>
    </w:p>
    <w:p>
      <w:r>
        <w:t xml:space="preserve">Tarkoituksena on lisätä tietoisuutta JMA Trust -järjestöstä, joka on perustettu heidän ystävänsä John Maurice Aitkenin muistoksi, joka kuoli non-Hodgkinin lymfoomaan 32-vuotiaana. Joe Cranston, Gary McMenamin sekä Aitkenin veljet Kevin ja Ciaran lähtevät järjestäjä Gordon Moffatin kanssa Stranraerista torstaiaamuna. He saapuvat perjantaina Annaniin. Moffat sanoi uskovansa, että Aitken olisi pitänyt ajatuksesta. "Halusin vain tehdä jotakin, joka oli hyvin henkilökohtaista ja josta John olisi varmasti innostunut", hän sanoi. "Hän oli hyvin ulospäin suuntautuva, seurallinen persoona ja valtava jalkapallofani, joten idea syntyi juuri sen kautta. "Lähdemme liikkeelle Stranraerista ja päätämme Johnin kotikaupunkiin Annaniin, jossa hänen äitinsä yhä asuu."</w:t>
      </w:r>
    </w:p>
    <w:p>
      <w:r>
        <w:rPr>
          <w:b/>
        </w:rPr>
        <w:t xml:space="preserve">Yhteenveto</w:t>
      </w:r>
    </w:p>
    <w:p>
      <w:r>
        <w:t xml:space="preserve">Entiset Annan Athleticin pelaajat osallistuvat haasteeseen, jonka tarkoituksena on vierailla kaikilla Skotlannin 42:lla jalkapalloseuran kentällä vain 42 tunnissa.</w:t>
      </w:r>
    </w:p>
    <w:p>
      <w:r>
        <w:rPr>
          <w:b/>
          <w:u w:val="single"/>
        </w:rPr>
        <w:t xml:space="preserve">Asiakirjan numero 48459</w:t>
      </w:r>
    </w:p>
    <w:p>
      <w:r>
        <w:t xml:space="preserve">UKIP:n jäsen eroaa valtuustoryhmästä Plaidin uhkavaatimuksen jälkeen</w:t>
      </w:r>
    </w:p>
    <w:p>
      <w:r>
        <w:t xml:space="preserve">Ellen ap Gwynn erotti Gethin Jamesin kabinetista, koska hän oli liittynyt UKIP-puolueeseen, mutta hän oli pysynyt itsenäisten ryhmässä. Independents-ryhmä hyväksyi Jamesin eron keskiviikkona. Sen jälkeen ryhmä äänesti jatkamaan koalitiossa Plaid Cymrun, Independent Voicen ja yhden työväenpuolueen valtuutetun kanssa. Plaidin johtaja Leanne Wood hyökkäsi voimakkaasti UKIP:tä vastaan puolueensa kevätkokouksessa viime viikolla. Hän sanoi, että "UKIP:n äänestäminen on ääni Walesia vastaan", ja kuvaili UKIP:n politiikkaa siten, ettei sillä ole sijaa maassamme. Tiistaina kävi ilmi, että valtuuston johtaja oli erottanut Jamesin elämäntapapalveluista ja jätteistä vastaavan kabinettijäsenen tehtävästä. Ellen ap Gwynn kertoi sen jälkeen itsenäisten ryhmän johtajalle Ray Quantille, että Jamesin jäsenyydestä ryhmässä oli tehtävä päätös, tai koalitio olisi kyseenalainen. James valittiin riippumattomaksi valtuutetuksi edustamaan Aberporthin piiriä. Hän kertoi BBC Walesille, että hän liittyi UKIP-puolueeseen kolme viikkoa sitten ja että "EU:n valtavan lainsäädännön haastaminen ei tee minusta epäwalesilaista tai Walesin vastaista".</w:t>
      </w:r>
    </w:p>
    <w:p>
      <w:r>
        <w:rPr>
          <w:b/>
        </w:rPr>
        <w:t xml:space="preserve">Yhteenveto</w:t>
      </w:r>
    </w:p>
    <w:p>
      <w:r>
        <w:t xml:space="preserve">UKIP:n jäsen on eronnut Ceredigionissa toimivasta riippumattomien valtuutettujen ryhmästä sen jälkeen, kun Plaid Cymru -puolueen valtuustojohtaja uhkasi hajottaa hallitsevan koalition, jos hän jäisi.</w:t>
      </w:r>
    </w:p>
    <w:p>
      <w:r>
        <w:rPr>
          <w:b/>
          <w:u w:val="single"/>
        </w:rPr>
        <w:t xml:space="preserve">Asiakirjan numero 48460</w:t>
      </w:r>
    </w:p>
    <w:p>
      <w:r>
        <w:t xml:space="preserve">St Leonards-on-Sean terveysyksikkö avataan uudelleen kuolemantapausten jälkeen</w:t>
      </w:r>
    </w:p>
    <w:p>
      <w:r>
        <w:t xml:space="preserve">St Leonards-on-Seassa sijaitseva Woodlandsin akuuttihoitokeskus suljettiin lokakuussa sen jälkeen, kun kaksi itsemurhaa tapahtui muutaman kuukauden sisällä. Sussexin poliisi tutki heidän ja kolmen muun Sussex Partnership NHS Trust -sairaalassa olleen potilaan kuolemia. Tämän seurauksena ei nostettu rikossyytteitä. Myös riippumaton tutkinta antoi keskukselle vihreää valoa. Yksikössä on sittemmin toteutettu 500 000 punnan suuruinen potilaslähtöinen uudelleenjärjestely, ja kaikki 33 makuuhuonetta ja kylpyhuonetta on kunnostettu. Lisäkoulutus Koko henkilökunta on saanut lisäkoulutusta ja -kehitystä, ja erityistä huomiota on kiinnitetty riskinhallintaan ja itsemurhariskin vähentämiseen. Keskus suljettiin sen jälkeen, kun John Blair, 40, ja ylikonstaapeli Richard Bexhell, 49, löydettiin hirttäytyneinä alle kahden kuukauden välein. Blair löydettiin hirttäytyneenä 19. lokakuuta 2009. Hän kuoli kolme päivää myöhemmin Conquest Hospitalissa Hastingsissa. Ylikonstaapeli Richard Bexhell, 49, löydettiin hirtettynä yksiköstä 29. elokuuta 2009, ja Susanna Anley, 35, kuoli Woodlandsin yksikössä huhtikuussa 2008. Lancingista kotoisin oleva 53-vuotias Michael Stevens kuoli Worthingin sairaalassa sen jälkeen, kun hänet löydettiin hirtettynä huoneestaan Meadowfieldin yksikössä Worthingissa syyskuussa samana vuonna. 27-vuotias mies löydettiin kuolleena Hoven Millviewin sairaalan yleisen alueen vessoista 8. maaliskuuta tänä vuonna.</w:t>
      </w:r>
    </w:p>
    <w:p>
      <w:r>
        <w:rPr>
          <w:b/>
        </w:rPr>
        <w:t xml:space="preserve">Yhteenveto</w:t>
      </w:r>
    </w:p>
    <w:p>
      <w:r>
        <w:t xml:space="preserve">Sussexin NHS-järjestelmän mielenterveyssäätiö, joka oli viiden potilaan kuolemaa koskevan poliisitutkinnan keskipisteessä, avataan uudelleen ensi viikolla.</w:t>
      </w:r>
    </w:p>
    <w:p>
      <w:r>
        <w:rPr>
          <w:b/>
          <w:u w:val="single"/>
        </w:rPr>
        <w:t xml:space="preserve">Asiakirjan numero 48461</w:t>
      </w:r>
    </w:p>
    <w:p>
      <w:r>
        <w:t xml:space="preserve">Lääkärit merkitä "Midlands poika" William Shakespearen vuosipäivästä</w:t>
      </w:r>
    </w:p>
    <w:p>
      <w:r>
        <w:t xml:space="preserve">Lauantain vuosipäivän alla saippuasarjan viisi erikoisjaksoa sisältävät Shakespearen sonetin. Sarjan tuottaja Peter Lloyd sanoi, että koska sarja kuvattiin Shakespearen kotiseudulla, "halusimme osallistua BBC:n juhlallisuuksiin". Hän sanoi, että sonetit ovat "hieman helpommin sulavia kuin kokonaiset näytelmät". Hän lisäsi, että jaksoissa, joissa vierailee Birminghamissa syntynyt laulaja Jamelia, ei käsitellä vain romantiikkaa vaan myös "kuoleman, himon, painajaisten, menetyksen ja vanhenemisen teemoja". Ohjelmat edeltävät BBC:n Shakespeare-festivaalia, joka on kuukauden mittainen tapahtuma, jonka aikana lähetetään erikoisohjelmia eri televisiokanavilla. Näihin kuuluvat muun muassa juhannusyön unelman sovitus BBC One -kanavalla, jonka pääosissa nähdään Maxine Peake, Matt Lucas ja Elaine Paige, sekä kolme uutta jaksoa vuoden 2012 sarjasta The Hollow Crown, jonka pääosissa nähdään Benedict Cumberbatch ja Dame Judi Dench. Lisätietoja Shakespearesta Lisätietoja Shakespearesta</w:t>
      </w:r>
    </w:p>
    <w:p>
      <w:r>
        <w:rPr>
          <w:b/>
        </w:rPr>
        <w:t xml:space="preserve">Yhteenveto</w:t>
      </w:r>
    </w:p>
    <w:p>
      <w:r>
        <w:t xml:space="preserve">BBC:n draama Doctors aikoo juhlistaa "Midlandsin pojan" William Shakespearen kuoleman 400-vuotispäivää viikon jaksoilla, jotka ovat saaneet inspiraationsa hänen teoksistaan.</w:t>
      </w:r>
    </w:p>
    <w:p>
      <w:r>
        <w:rPr>
          <w:b/>
          <w:u w:val="single"/>
        </w:rPr>
        <w:t xml:space="preserve">Asiakirjan numero 48462</w:t>
      </w:r>
    </w:p>
    <w:p>
      <w:r>
        <w:t xml:space="preserve">Prince of Walesin sillan onnettomuus: Mies pidätettiin törmäysten jälkeen</w:t>
      </w:r>
    </w:p>
    <w:p>
      <w:r>
        <w:t xml:space="preserve">Gwentin poliisin mukaan keskiviikkona transit-pakettiauto törmäsi henkilöauton kanssa länteen menevällä ajoradalla ennen toista törmäystä itään menevällä ajoradalla, jossa oli mukana kaksi muuta pakettiautoa ja henkilöauto. Newportista kotoisin oleva 44-vuotias mies on pidätetty epäiltynä vaarallisesta ajamisesta, oikeuden kulun vääristämisestä ja huumausaineen vaikutuksen alaisena ajamisesta. Hän on tällä hetkellä poliisin huostassa. Poliisin mukaan ensimmäisessä törmäyksessä osallisena ollut valkoinen Ford Transit -pakettiauto ei pysähtynyt paikalle, ja se löydettiin torstaiaamuna Newportista. Bristolilainen 50-vuotias mies, joka oli ajanut yhtä pakettiautoa itään päin menevällä ajoradalla, vietiin Southmeadin sairaalaan Bristoliin ei-hengenvaarallisten vammojen vuoksi, poliisi lisäsi. Tutkinnanjohtaja, ylikonstaapeli Leighton Healan kiitti muita tienkäyttäjiä "kärsivällisyydestä ja yhteistyöstä", kun tie oli suljettuna lähes kuusi tuntia. Hän vetosi silminnäkijöihin, jotka näkivät, miten valkoista Ford Transit -pakettiautoa ajettiin ennen tapahtumaa. Aiheeseen liittyvät Internet-linkit Gwentin poliisi</w:t>
      </w:r>
    </w:p>
    <w:p>
      <w:r>
        <w:rPr>
          <w:b/>
        </w:rPr>
        <w:t xml:space="preserve">Yhteenveto</w:t>
      </w:r>
    </w:p>
    <w:p>
      <w:r>
        <w:t xml:space="preserve">Mies on pidätetty sen jälkeen, kun Englannin ja Etelä-Walesin yhdistävällä Prince of Walesin sillalla oli sattunut viisi kolaria.</w:t>
      </w:r>
    </w:p>
    <w:p>
      <w:r>
        <w:rPr>
          <w:b/>
          <w:u w:val="single"/>
        </w:rPr>
        <w:t xml:space="preserve">Asiakirjan numero 48463</w:t>
      </w:r>
    </w:p>
    <w:p>
      <w:r>
        <w:t xml:space="preserve">Cumbrian lasten seksin hyväksikäyttäjä antautuu Crimewatchin vetoomuksen jälkeen</w:t>
      </w:r>
    </w:p>
    <w:p>
      <w:r>
        <w:t xml:space="preserve">Jeffrey Maclagan, 64, oli käyttänyt seksuaalisesti hyväkseen kahdeksanvuotiasta tyttöä 1970-luvulla ja vietti vuosia karkuteillä saatuaan syytteen vuonna 2012. Hänen uhrinsa ei heti tehnyt rikosilmoitusta, koska pelkäsi, ettei poliisi uskoisi häntä, Carlisle Crown Court kuuli. Tuomari Peter Davies sanoi, että ex-Keswickin torikauppias Maclaganin uhri oli "kärsinyt syvästi". Oikeudelle kerrottiin, että kun poliisi vihdoin sai tietää vastaajan rikoksista, häntä vastaan nostettiin syyte, mutta hän ei osallistunut helmikuussa 2012 pidettyyn tuomarin istuntoon, ja hänestä annettiin pidätysmääräys. Hänen asianajajansa Brendan Burke kertoi viimeisimmässä kuulemisessa, että syytetty pysyi vapaalla jalalla, kunnes "näki itsensä Crimewatchissa ja ilmoittautui". Maclagan myönsi neljä syytettä lapseen kohdistuneesta siveettömästä pahoinpitelystä ja yhden syytteen siveettömyydestä nuoren kanssa. Rikokset tapahtuivat Länsi-Cumbriassa. Tuomari Davies sanoi, että Maclagan oli syyllistynyt "jatkuvaan ja toistuvaan käytökseen", jolla oli "syvä ja elinikäinen psykologinen vaikutus" uhriin. Maclaganin, jolla ei ole kiinteää osoitetta, on allekirjoitettava seksuaalirikollisten rekisteri toistaiseksi.</w:t>
      </w:r>
    </w:p>
    <w:p>
      <w:r>
        <w:rPr>
          <w:b/>
        </w:rPr>
        <w:t xml:space="preserve">Yhteenveto</w:t>
      </w:r>
    </w:p>
    <w:p>
      <w:r>
        <w:t xml:space="preserve">Lapsiseksirikollinen, joka antautui poliisille nähtyään itsensä BBC:n Crimewatch-ohjelmassa, on tuomittu vankilaan.</w:t>
      </w:r>
    </w:p>
    <w:p>
      <w:r>
        <w:rPr>
          <w:b/>
          <w:u w:val="single"/>
        </w:rPr>
        <w:t xml:space="preserve">Asiakirjan numero 48464</w:t>
      </w:r>
    </w:p>
    <w:p>
      <w:r>
        <w:t xml:space="preserve">Yorkshiren Tour de Francea varten lisää junapalveluja Yorkshiressä</w:t>
      </w:r>
    </w:p>
    <w:p>
      <w:r>
        <w:t xml:space="preserve">Yhtiö lisää vuoroja Leedsin ja Harrogaten, Leedsin ja Yorkin sekä Hullin ja Yorkin välillä sekä 5. että 6. heinäkuuta. Yhtiön mukaan junaliikenteen kysynnän odotetaan olevan suurta odotetun katsojamäärän ja kisaa varten tehtävien tiesulkujen vuoksi. Tapahtuma alkaa Leedsistä lauantaina. Ensimmäinen etappi kulkee Leedsistä Harrogateen ja toinen etappi Yorkista Sheffieldiin sunnuntaina. Northern Railin palvelujohtaja Alan Chaplin sanoi, että yhtiö on lisännyt matkustajille tarkoitettujen paikkojen määrää 105 000:lla. Myös muut operaattorit, kuten Transpennine Express ja East Midlands, lisäävät juniin vaunuja ja lisäävät vuorojen määrää. East Coast Mainline on lisännyt palveluja Lontoon, Yorkin, Leedsin ja Harrogaten välillä.</w:t>
      </w:r>
    </w:p>
    <w:p>
      <w:r>
        <w:rPr>
          <w:b/>
        </w:rPr>
        <w:t xml:space="preserve">Yhteenveto</w:t>
      </w:r>
    </w:p>
    <w:p>
      <w:r>
        <w:t xml:space="preserve">Northern Rail on vahvistanut lisäävänsä junareittiensä kapasiteettia 50 prosentilla Yorkshiren Tour de Francen aikana.</w:t>
      </w:r>
    </w:p>
    <w:p>
      <w:r>
        <w:rPr>
          <w:b/>
          <w:u w:val="single"/>
        </w:rPr>
        <w:t xml:space="preserve">Asiakirjan numero 48465</w:t>
      </w:r>
    </w:p>
    <w:p>
      <w:r>
        <w:t xml:space="preserve">Huumeita takavarikoitu 2,9 miljoonan punnan arvosta Felixstowe-satamassa</w:t>
      </w:r>
    </w:p>
    <w:p>
      <w:r>
        <w:t xml:space="preserve">Poliisit löysivät huumeet kuorma-autosta, joka saapui Felixstoween Hollannista tulevalla laivalla keskiviikkona klo 04.00 BST. Kuorma-auton lastina oli 14 laatikkoa, jotka oli merkitty kodin sisustustavaroiksi, mutta sisälsivät sen sijaan 320 000 ekstaasipilleriä, 600 kiloa kannabishartsia ja 30 kiloa skunkkia. Yksi henkilö pidätettiin ja päästettiin sitten vapaaksi ilman syytteitä, ja tutkimukset jatkuvat, Britannian rajavartiolaitos kertoi. Aiheeseen liittyvät Internet-linkit Yhdistyneen kuningaskunnan rajavartiolaitos</w:t>
      </w:r>
    </w:p>
    <w:p>
      <w:r>
        <w:rPr>
          <w:b/>
        </w:rPr>
        <w:t xml:space="preserve">Yhteenveto</w:t>
      </w:r>
    </w:p>
    <w:p>
      <w:r>
        <w:t xml:space="preserve">Suffolkin satamassa on takavarikoitu ekstaasia ja kannabista 2,9 miljoonan punnan arvosta.</w:t>
      </w:r>
    </w:p>
    <w:p>
      <w:r>
        <w:rPr>
          <w:b/>
          <w:u w:val="single"/>
        </w:rPr>
        <w:t xml:space="preserve">Asiakirjan numero 48466</w:t>
      </w:r>
    </w:p>
    <w:p>
      <w:r>
        <w:t xml:space="preserve">Llangollen Eisteddfod "vaihtelua vaikeina taloudellisina aikoina".</w:t>
      </w:r>
    </w:p>
    <w:p>
      <w:r>
        <w:t xml:space="preserve">Lulu, Rick Astley ja Kiki Dee aloittivat maanantai-iltana, ja McFly oli sunnuntai-illan pääesiintyjä. Viikon mittaisen festivaalin aikana järjestetään lukuisia muita tapahtumia. Tulonhankintapäällikkö Christine Duke sanoi, että he ovat luonnollisesti tietoisia taloudesta ja halusivat kokoonpanon vetoavan monenlaisiin ihmisiin. "Olemme tietysti tietoisia taloudellisesta tilanteesta, jossa kaikki ovat, ja haluaisimme tarjota jotain, joka vetoaa kaikkiin, olivatpa he sitten nuoria tai oopperasta nauttivia ihmisiä tai ihmisiä, jotka nauttivat hieman nostalgiasta, kuten eilen illalla." Duke sanoi, että Eisteddfodin ydin oli ystävyyden luominen musiikin avulla. "Se on festivaalin perimmäinen ja edelleen tärkeä eetos - monin tavoin tärkein asia." Hän sanoi, että tiistaina lähes 4 000 nuorta "tulee kuulemaan Walesin lasten rauhan sanomaa maailman lapsille", minkä jälkeen kaupungin läpi kulkee tähän mennessä saapuneiden kilpailijoiden paraati.</w:t>
      </w:r>
    </w:p>
    <w:p>
      <w:r>
        <w:rPr>
          <w:b/>
        </w:rPr>
        <w:t xml:space="preserve">Yhteenveto</w:t>
      </w:r>
    </w:p>
    <w:p>
      <w:r>
        <w:t xml:space="preserve">Llangollenin 65. kansainvälisen Eisteddfodin järjestäjät sanovat, että vaikeat taloudelliset ajat ovat auttaneet heitä tarjoamaan monenlaista viihdettä.</w:t>
      </w:r>
    </w:p>
    <w:p>
      <w:r>
        <w:rPr>
          <w:b/>
          <w:u w:val="single"/>
        </w:rPr>
        <w:t xml:space="preserve">Asiakirjan numero 48467</w:t>
      </w:r>
    </w:p>
    <w:p>
      <w:r>
        <w:t xml:space="preserve">Robert Beattie: Beattie: Neljää syytetään murhasta miehen palokuoleman vuoksi</w:t>
      </w:r>
    </w:p>
    <w:p>
      <w:r>
        <w:t xml:space="preserve">Robert Beattie löydettiin vakavasti palovammaisena kotoaan Skelmersdalesta Lancashiren osavaltiosta 26. syyskuuta. Poliisin mukaan 48-vuotias kuoli sairaalassa kaksi viikkoa sen jälkeen, kun hänet oli sytytetty tuleen. Neljä miestä on saapunut Prestonin käräjäoikeuteen syytettynä murhasta ja tuhopoltosta, jonka tarkoituksena on vaarantaa henki. Joseph McEwan, 19, Damsire Closesta Liverpoolista, John O'Brien, 31, Ingrave Roadilta Liverpoolista ja Connah Jenkinson, 25, Kremlin Driveltä Liverpoolista, saapuivat oikeuteen torstaina. Paul Hart, 32, Whitburnista Skelmersdalesta, jota syytettiin myös A-luokan huumeiden hallussapidosta, saapui oikeuteen lauantaina. Viisi muuta 23-46-vuotiasta miestä ovat edelleen tutkinnan alla, poliisi kertoi. Aiheeseen liittyvät Internet-linkit HM Courts &amp; Tribunals Service (HM Courts &amp; Tribunals Service)</w:t>
      </w:r>
    </w:p>
    <w:p>
      <w:r>
        <w:rPr>
          <w:b/>
        </w:rPr>
        <w:t xml:space="preserve">Yhteenveto</w:t>
      </w:r>
    </w:p>
    <w:p>
      <w:r>
        <w:t xml:space="preserve">Neljää miestä syytetään miehen murhasta, jonka poliisi uskoo, että hänet oli "kastettu kiihdytysaineella" ja sytytetty tuleen, kun hän avasi oven.</w:t>
      </w:r>
    </w:p>
    <w:p>
      <w:r>
        <w:rPr>
          <w:b/>
          <w:u w:val="single"/>
        </w:rPr>
        <w:t xml:space="preserve">Asiakirjan numero 48468</w:t>
      </w:r>
    </w:p>
    <w:p>
      <w:r>
        <w:t xml:space="preserve">Mielenterveysvuoteiden puute huolestuttaa Norfolkissa</w:t>
      </w:r>
    </w:p>
    <w:p>
      <w:r>
        <w:t xml:space="preserve">Healthwatch Norfolkin ja East Anglian yliopiston raportissa tuodaan esiin huoli vuodepaikkojen puutteesta. Siinä sanotaan, että eräs lääkäri sanoi, että jotkut potilaat pidetään kotona "luultavasti ottamalla enemmän riskejä kuin haluaisimme". Norfolk and Suffolk NHS Foundation Trust sanoi, että se pyrkii ratkaisemaan vuodepulan. 'Korkean tason riskejä' Healthwatchin raportissa tarkastellaan lasten ja nuorten mielenterveyspalveluja Norfolkissa. Tällaisia potilaita ovat muun muassa väkivaltaisesti käyttäytyvät, hengenvaaralliset syömishäiriöt ja henkilöt, joilla on ollut fyysistä ja/tai seksuaalista hyväksikäyttöä. Raportissa todetaan, että vuodepaikkojen puute johtaa "suuriin riskeihin" yhteisössä, kun potilaita pidetään kotona odottamassa sopivaa vuodepaikkaa. Raportissa kuvataan myös potilaiden vastaanottoprosessia "kömpelöksi" ja vaaditaan parannuksia. Norfolk and Suffolk NHS Foundation Trustin lasten ja nuorten mielenterveyspalveluiden palvelupäällikkö Andy Goff sanoi, että raportissa korostetaan huolenaiheita. "Koko järjestelmässä on paljon parannettavaa", hän sanoi.</w:t>
      </w:r>
    </w:p>
    <w:p>
      <w:r>
        <w:rPr>
          <w:b/>
        </w:rPr>
        <w:t xml:space="preserve">Yhteenveto</w:t>
      </w:r>
    </w:p>
    <w:p>
      <w:r>
        <w:t xml:space="preserve">Vakavista mielenterveysongelmista kärsivien lasten ja nuorten hoitopaikkojen puute Norfolkissa johtaa siihen, että jotkut heistä pidetään kotona, todetaan raportissa.</w:t>
      </w:r>
    </w:p>
    <w:p>
      <w:r>
        <w:rPr>
          <w:b/>
          <w:u w:val="single"/>
        </w:rPr>
        <w:t xml:space="preserve">Asiakirjan numero 48469</w:t>
      </w:r>
    </w:p>
    <w:p>
      <w:r>
        <w:t xml:space="preserve">Gloucestershiren kirkkoa käytetään kyläkauppana</w:t>
      </w:r>
    </w:p>
    <w:p>
      <w:r>
        <w:t xml:space="preserve">Chalford Community Stores joutui muuttamaan pois vanhasta postitoimistosta sen jälkeen, kun rakennus oli asetettu myyntiin, eikä se ollut löytänyt uusia tiloja. Kun sopimus läheisen salin ostamisesta kariutui, Christ Church tarjoutui käyttämään tilapäisesti rakennustaan. Gloucesterin hiippakunnan mukaan sunnuntaikaupan aukioloajat oli suunniteltu siten, että ne eivät häiritsisi jumalanpalveluksia. Mandy Platt, myymäläkomitean jäsen, sanoi, että kumppanuus oli "hieno aloite" ja että se oli pelastanut myymälän sulkemiselta. Hiippakunnan mukaan kirkko on nyt avoinna vierailijoille joka päivä. Kirkkoherra Shirley Bussell sanoi: "Se, että kirkko on sopeutumiskykyinen ja löytää uusia tapoja palvella paikallista seurakuntaamme, on yksi tapa, jolla kirkko voi varmistaa, että se pysyy kylän ytimessä". Hiippakunnan mukaan järjestelyä tarkastellaan uudelleen, ja jos se toimii hyvin, siitä voi tulla pysyvä.</w:t>
      </w:r>
    </w:p>
    <w:p>
      <w:r>
        <w:rPr>
          <w:b/>
        </w:rPr>
        <w:t xml:space="preserve">Yhteenveto</w:t>
      </w:r>
    </w:p>
    <w:p>
      <w:r>
        <w:t xml:space="preserve">Gloucestershiressä sijaitseva kyläkauppa, jota uhkasi sulkeminen, on aloittanut kaupankäynnin läheisessä 1700-luvun kirkossa.</w:t>
      </w:r>
    </w:p>
    <w:p>
      <w:r>
        <w:rPr>
          <w:b/>
          <w:u w:val="single"/>
        </w:rPr>
        <w:t xml:space="preserve">Asiakirjan numero 48470</w:t>
      </w:r>
    </w:p>
    <w:p>
      <w:r>
        <w:t xml:space="preserve">Elokuvateatteri 35 miljoonan punnan Bournemouth Pavilion Gardens -uudistukseen</w:t>
      </w:r>
    </w:p>
    <w:p>
      <w:r>
        <w:t xml:space="preserve">Alkuperäiseen 35 miljoonan punnan Bournemouth Pavilion Gardens -hankkeeseen sisältyi myös maamerkkirakennus ja ravintoloita. Rakennuttaja Trevor Osborne kertoi, että Westover Roadilla sijaitseva Odeon-elokuvateatteri oli suostunut siirtymään kasinon tiloihin. Valtuutetut keskustelevat hänen uudesta suunnitelmastaan, johon sisältyy 2 000-paikkainen elokuvateatteri, 13. lokakuuta pidettävässä hallituksen kokouksessa. Yleinen mielipide Osborn sanoi: "Ajat ovat muuttuneet radikaalisti sen jälkeen, kun ilmoitimme ensimmäisen kerran, että haluamme sijoituspaikan. "Näinä vuosina kulutuskäyttäytyminen on muuttunut dramaattisesti, ja kasinot ovat olleet yksi laman koettelemista kohteista. "Elokuvateatterin siirtämisen myötä ehdotuksemme vapauttavat Westover Roadin keskeistä tilaa uusille parannuksille." Uuden suunnitelman mukaan myös maamerkkirakennus suunnitellaan uudelleen. Hän lisäsi, että elokuvateatteri sijoitetaan maan alle, "jotta se ei vaikuta rakennuksen muotoiluun". "Siitä ei tule mitään tylsää laatikkoa, jossa ei ole ikkunoita, vaan maamerkkirakennus, joka edustaa laadukasta arkkitehtuuria", Osborn sanoi. Hän aikoo myös järjestää julkisen kokouksen, jos tarkistettu ehdotus hyväksytään. Osana hanketta kunnostetaan myös II-luokan Bournemouthin paviljonki, jonka kattopuutarhasta on merinäköala.</w:t>
      </w:r>
    </w:p>
    <w:p>
      <w:r>
        <w:rPr>
          <w:b/>
        </w:rPr>
        <w:t xml:space="preserve">Yhteenveto</w:t>
      </w:r>
    </w:p>
    <w:p>
      <w:r>
        <w:t xml:space="preserve">Yhdeksän salin elokuvateatterikompleksi voisi korvata kiistellyn kasinoehdotuksen Bournemouthissa, on hankkeen takana oleva rakennuttaja paljastanut.</w:t>
      </w:r>
    </w:p>
    <w:p>
      <w:r>
        <w:rPr>
          <w:b/>
          <w:u w:val="single"/>
        </w:rPr>
        <w:t xml:space="preserve">Asiakirjan numero 48471</w:t>
      </w:r>
    </w:p>
    <w:p>
      <w:r>
        <w:t xml:space="preserve">Ricky Martin voitti Glaad gay media -palkinnon</w:t>
      </w:r>
    </w:p>
    <w:p>
      <w:r>
        <w:t xml:space="preserve">New Yorkissa järjestettävässä vuosittaisessa Glaad-palkintoseremoniassa kiitettiin Martinia siitä, että hän esiintyi Oprah Winfrey Show'ssa ja kertoi päätöksestään tunnustautua homoksi. Latinalaisamerikkalainen laulaja kertoi myös elämästä kaksospoikien yksinhuoltajana ja työssäkäyvänä isänä. Muita voittajia olivat muun muassa NBC:n komedia 30 Rock ja CNN:n Anderson Cooper 360 -ohjelma homoteinien itsemurhia käsittelevästä sarjasta. Palkinnoilla palkitaan lesbo-, homo-, bi- ja transsukupuolisten yhteisöjen ja heidän elämäänsä vaikuttavien asioiden oikeudenmukainen, tarkka ja osallistava esittäminen tiedotusvälineissä. Simmons, joka oli mukana perustamassa hiphop-levymerkkiä Def Jam, sai Excellence in Media Award -palkinnon, ja pop-yhtye Scissor Sisters nimettiin erinomaiseksi musiikkiartistiksi Night Work -albuminsa ansiosta. Peter David sai palkinnon Marvel-sarjakuvasta X-Factor, kun taas Winfreyn O-lehden artikkeli What Happens When You Find the One.... And He's Nothing - Nothing - Like You Expected?, palkittiin myös. Essence.com-sivusto voitti palkinnon erinomaisesta digitaalisesta journalismista. Voittajat paljastettiin 25:ssä tämän vuoden 32 mediakategoriasta. Loput palkinnot jaetaan Los Angelesissa huhti- ja San Franciscossa huhti- ja toukokuussa järjestettävissä seremonioissa.</w:t>
      </w:r>
    </w:p>
    <w:p>
      <w:r>
        <w:rPr>
          <w:b/>
        </w:rPr>
        <w:t xml:space="preserve">Yhteenveto</w:t>
      </w:r>
    </w:p>
    <w:p>
      <w:r>
        <w:t xml:space="preserve">Poplaulaja Ricky Martin, musiikkimoguli Russell Simmons ja HBO:n tv-draama True Blood ovat saaneet Gay and Lesbian Alliance Against Defamationin palkinnot.</w:t>
      </w:r>
    </w:p>
    <w:p>
      <w:r>
        <w:rPr>
          <w:b/>
          <w:u w:val="single"/>
        </w:rPr>
        <w:t xml:space="preserve">Asiakirjan numero 48472</w:t>
      </w:r>
    </w:p>
    <w:p>
      <w:r>
        <w:t xml:space="preserve">Lääkintämies sai osuman liikkuvan ambulanssin ikkunan läpi heitetyltä kiveltä</w:t>
      </w:r>
    </w:p>
    <w:p>
      <w:r>
        <w:t xml:space="preserve">Lääkintäteknikko sai osuman, kun ajoneuvo kaahasi Eaton Roadilla West Derbyssä Liverpoolissa lauantai-iltana. Merseysiden poliisin komisario Andrew Gardiner sanoi, että mies sai vain lieviä vammoja, mutta "seuraukset olisivat helposti voineet olla katastrofaaliset". Hän lisäsi, että ambulanssiin kohdistuva hyökkäys oli "täysin vastenmielistä". North West Ambulance Servicen tiedottaja sanoi, että "pelottava" hyökkäys oli tapahtunut, kun ajoneuvo oli viemässä lasta sairaalaan "sinisillä valoilla". "Pysähdyttyään varmistamaan, että kaikki olivat kunnossa, miehistö jatkoi matkaa", hän sanoi. Hän lisäsi, että mies oli "tarkastettu" sairaalassa ennen kuin hänen työvuoronsa päättyi etuajassa. Komisario Gardiner kehotti kaikkia tapahtuneen nähneitä "toimimaan oikein" ja ottamaan yhteyttä poliisiin ja sanoi, että tutkinta on aloitettu. Aiheeseen liittyvät Internet-linkit Merseysiden poliisi North West Ambulance Service (Luoteinen ambulanssipalvelu)</w:t>
      </w:r>
    </w:p>
    <w:p>
      <w:r>
        <w:rPr>
          <w:b/>
        </w:rPr>
        <w:t xml:space="preserve">Yhteenveto</w:t>
      </w:r>
    </w:p>
    <w:p>
      <w:r>
        <w:t xml:space="preserve">Poliisin mukaan miehistön jäseneen osui kivi, joka heitettiin liikkuvan ambulanssin avoimen ikkunan läpi, kun ambulanssi oli hätäpuhelussa.</w:t>
      </w:r>
    </w:p>
    <w:p>
      <w:r>
        <w:rPr>
          <w:b/>
          <w:u w:val="single"/>
        </w:rPr>
        <w:t xml:space="preserve">Asiakirjan numero 48473</w:t>
      </w:r>
    </w:p>
    <w:p>
      <w:r>
        <w:t xml:space="preserve">Keskustellaan St Lawrencen piennaralueista</w:t>
      </w:r>
    </w:p>
    <w:p>
      <w:r>
        <w:t xml:space="preserve">Kävelyetäisyydellä hallista sijaitsevaa maata on tarjottu Jersey Allotment and Leisure Gardening Association -yhdistykselle. Virkamiehet toivovat voivansa mitata kiinnostusta uusia tontteja kohtaan seurakunnassa. Yhdistyksen mukaan oli tärkeää selvittää tonttien kysyntä ennen idean eteenpäin viemistä. Sue Rodrigues, joka kuuluu seurakunnan vapaaehtoisista koostuvaan ympäristöryhmään, sanoi: "Mielestämme se on tärkeä askel yhteisöllisyyden muodostamisessa. "Team St Lawrence on työskennellyt seurakunnan vapaaehtoisten kanssa noin kahden vuoden ajan, ja meillä on jo tämä ryhmä, joka on täysin sitoutunut seurakuntaan, vapaaehtoistyöhön ja yhteisöllisyyteen." Jeff Hathaway piennar- ja puutarhayhdistyksestä sanoi, että piennarjärjestelyt ovat jo osoittautuneet menestyksekkäiksi Jerseyssä. Hän sanoi: He rakastavat puutarhanhoitoa ja sen sosiaalista puolta, eivätkä voisi olla tyytyväisempiä." Hän sanoi: "Meillä on hieno ryhmä ihmisiä, jotka ovat erittäin vastuuntuntoisia, rakastavat puutarhanhoitoa ja sen sosiaalista puolta eivätkä voisi olla tyytyväisempiä."</w:t>
      </w:r>
    </w:p>
    <w:p>
      <w:r>
        <w:rPr>
          <w:b/>
        </w:rPr>
        <w:t xml:space="preserve">Yhteenveto</w:t>
      </w:r>
    </w:p>
    <w:p>
      <w:r>
        <w:t xml:space="preserve">Jerseyn St Lawrencen asukkaat keskustelevat uuden pienviljelypalstan tarpeesta, sillä yli 300 ihmistä on tällä hetkellä jonotuslistalla.</w:t>
      </w:r>
    </w:p>
    <w:p>
      <w:r>
        <w:rPr>
          <w:b/>
          <w:u w:val="single"/>
        </w:rPr>
        <w:t xml:space="preserve">Asiakirjan numero 48474</w:t>
      </w:r>
    </w:p>
    <w:p>
      <w:r>
        <w:t xml:space="preserve">Weston-super-Maren vartijat kärsivät "ilkeistä" loukkauksista pysäköinnin vuoksi.</w:t>
      </w:r>
    </w:p>
    <w:p>
      <w:r>
        <w:t xml:space="preserve">North Somersetin neuvosto aloitti pysäköintirajoitusten valvonnan Weston-Super-Maressa huhtikuussa. Se on kuitenkin johtanut vartijoihin kohdistuvien väärinkäytösten lisääntymiseen. Eräässä tapauksessa autoilijat yrittivät nostaa vartijan rantamuurin yli, jonka toisella puolella on 4,5 metrin pudotus, kertoi neuvosto. "Hänet pelasti vain se, että toinen poliisi oli lähellä", sanoi Pohjois-Somersetin neuvoston pysäköintipalvelupäällikkö Alan Taylor. Viranomainen uhkaa nyt kutsua poliisin paikalle. "Maalaisjärki" James Bowden Westonin pysäköintitoimintaryhmästä sanoi paheksuvansa kaikkia väärinkäytöksiä liikennevalvojia kohtaan. Hän sanoi kuitenkin, että kaupungin asukkaat ovat turhautuneita siihen, miten sääntöjä valvotaan. Hän on vaatinut enemmän "tervettä järkeä" ja enemmän tietoa asukkaille. "Todellinen ongelma on liikkeenomistajissa", hän sanoi. "Lastauspaikat ovat melko harmaa alue. "Taksinkuljettajat yrittävät auttaa vanhoja rouvia ulos Marks and Spencerin myymälästä, ja he saavat sakot. "Ovatko he pysäköineet laittomasti? Luultavasti ovat. Vähän maalaisjärkeä olisi kuitenkin hyvä olla."</w:t>
      </w:r>
    </w:p>
    <w:p>
      <w:r>
        <w:rPr>
          <w:b/>
        </w:rPr>
        <w:t xml:space="preserve">Yhteenveto</w:t>
      </w:r>
    </w:p>
    <w:p>
      <w:r>
        <w:t xml:space="preserve">Rantakaupungin liikennevalvojat ovat joutuneet sietämään "ilkeää" pahoinpitelyä, kuten lyöntejä, sylkemistä ja munien heittelyä.</w:t>
      </w:r>
    </w:p>
    <w:p>
      <w:r>
        <w:rPr>
          <w:b/>
          <w:u w:val="single"/>
        </w:rPr>
        <w:t xml:space="preserve">Asiakirjan numero 48475</w:t>
      </w:r>
    </w:p>
    <w:p>
      <w:r>
        <w:t xml:space="preserve">Jerseyn bussitekstiviestipalvelu palaa</w:t>
      </w:r>
    </w:p>
    <w:p>
      <w:r>
        <w:t xml:space="preserve">Palvelu oli keskeytetty sen jälkeen, kun uusi liikennöitsijä Liberty Bus otti palvelun haltuunsa 2. tammikuuta. Yhtiön mukaan viivästys johtui tarpeesta asentaa laitteet uusiin linja-autoihin ja suorittaa testit eri puolilla saarta. Matkustajat voivat ilmoittaa pysäkkinsä numeron tekstiviestillä numeroon 66556, jos bussi on ajoissa tai myöhässä. Yleisjohtaja Kevin Hart sanoi: "Haluamme kiittää asiakkaitamme heidän kärsivällisyydestään, kun teimme kovasti töitä saadaksemme nämä välineet kuntoon. "Pyrimme käyttämään teknologiaa, jotta bussimatkustaminen Jerseyssä olisi parempaa ja helpompaa." Hän sanoi, että tulevaisuudessa kehitettäviin tuotteisiin kuuluvat muun muassa seuraavan pysäkin ilmoitukset bussissa ja henkilökohtaiset sähköiset aikataulut.</w:t>
      </w:r>
    </w:p>
    <w:p>
      <w:r>
        <w:rPr>
          <w:b/>
        </w:rPr>
        <w:t xml:space="preserve">Yhteenveto</w:t>
      </w:r>
    </w:p>
    <w:p>
      <w:r>
        <w:t xml:space="preserve">Tekstiviestijärjestelmä, joka antaa ajantasaista tietoa Jerseyn bussijärjestelmästä, on käynnistetty uudelleen.</w:t>
      </w:r>
    </w:p>
    <w:p>
      <w:r>
        <w:rPr>
          <w:b/>
          <w:u w:val="single"/>
        </w:rPr>
        <w:t xml:space="preserve">Asiakirjan numero 48476</w:t>
      </w:r>
    </w:p>
    <w:p>
      <w:r>
        <w:t xml:space="preserve">Valokuvausfestivaali Flow palaa Highlandsiin</w:t>
      </w:r>
    </w:p>
    <w:p>
      <w:r>
        <w:t xml:space="preserve">Alaskasta, Tanskasta, Norjasta, Puolasta, Venäjältä ja Skotlannista tulevien taiteilijoiden töitä on esillä yli 20 näyttelyssä Flow Photofest -tapahtuman aikana. Se avataan ensi viikolla teemalla "Borders". Järjestäjien mukaan kuvat käsittelevät kulttuurisia, sosiaalisia, alueellisia, maantieteellisiä, poliittisia, seksuaalisia, rodullisia ja psykologisia ilmiöitä. Flow Photofest järjestettiin ensimmäisen kerran vuonna 2017, ja sitä pyöritetään vapaaehtoisvoimin joka toinen vuosi järjestettävänä tapahtumana. Tänä vuonna mukana ovat muun muassa venäläinen Jana Romanova, jonka teokset keskittyvät Pietarin ja Moskovan nuoriin asukkaisiin, ja dokumenttikuvaaja Elena Chernyshova. Mukana on myös skotlantilaisen, moninkertaisesti palkitun Getty Images -valokuvaajan Jeff J Mitchellin töitä. Morayn Forresissa asuva taiteilija Hannah Laycock esittelee muotokuva- ja kuvataidevalokuvia, jotka ovat saaneet inspiraationsa hänen vuonna 2013 saamastaan multippeliskleroosidiagnoosista. Aiheeseen liittyvät Internet-linkit Flow Photofest</w:t>
      </w:r>
    </w:p>
    <w:p>
      <w:r>
        <w:rPr>
          <w:b/>
        </w:rPr>
        <w:t xml:space="preserve">Yhteenveto</w:t>
      </w:r>
    </w:p>
    <w:p>
      <w:r>
        <w:t xml:space="preserve">Kuukauden kestävä kansainvälinen valokuvausfestivaali järjestetään Highlandsissa toista kertaa.</w:t>
      </w:r>
    </w:p>
    <w:p>
      <w:r>
        <w:rPr>
          <w:b/>
          <w:u w:val="single"/>
        </w:rPr>
        <w:t xml:space="preserve">Asiakirjan numero 48477</w:t>
      </w:r>
    </w:p>
    <w:p>
      <w:r>
        <w:t xml:space="preserve">Shropshiren sairaaloiden henkilökunnan pysäköintimaksut kaksinkertaistuvat elokuusta alkaen</w:t>
      </w:r>
    </w:p>
    <w:p>
      <w:r>
        <w:t xml:space="preserve">Korotus koskee Royal Shrewsburyn ja Telfordin Princess Royal -sairaalan työntekijöitä 1. elokuuta alkaen. Yli 600 parhaiten ansaitsevan työntekijän, kuten konsulttien ja kirurgien, kustannukset nousevat 10 punnasta joko 20 tai 25 puntaan kuukaudessa. Lähes 2 400 keskipalkkaisen työntekijän luvat nousevat 7,50 punnasta 10 tai 15 puntaan. Noin 1 010:llä näistä 2 400:sta lupahinta kaksinkertaistuu. Shrewsbury and Telford Hospital NHS Trust hyväksyi uudet maksut hallituksen kokouksessa torstaina. Päälliköt kertoivat, että ruuhka-aikoina Royal Shrewsburyn sairaalassa on kysyntää 200 paikalle ja Princess Royalissa 90 paikalle. Tutkimusten mukaan 88 prosenttia henkilökunnasta ajaa yksin töihin, ja 20 prosenttia asuu 15 minuutin pyöräily- tai kävelymatkan päässä kummastakin toimipisteestä. Trustin johtajat toivovat, että tulevaisuudessa yhä harvempi ajaa töihin autolla, ja he ovat ottamassa käyttöön muita järjestelmiä, kuten autopaikkojen varaamisen yhteiskäyttöautoille. Lisäksi suunnitelmissa on investoida henkilöstön videoneuvotteluyhteyksien parantamiseen molemmissa toimipisteissä. He sanovat yrittävänsä ennakoida lisäpaineita paikkojen suhteen, kun Princess Royaliin avataan uusi naisten ja lasten keskus. Yli 1 500 pienituloisimman pysäköintikulut pysyvät ennallaan eli 7,50 punnassa kuukaudessa.</w:t>
      </w:r>
    </w:p>
    <w:p>
      <w:r>
        <w:rPr>
          <w:b/>
        </w:rPr>
        <w:t xml:space="preserve">Yhteenveto</w:t>
      </w:r>
    </w:p>
    <w:p>
      <w:r>
        <w:t xml:space="preserve">Pysäköintimaksut vähintään kaksinkertaistuvat 1600 työntekijän osalta kahdessa Shropshiren sairaalassa, ja jotkut maksavat 15 puntaa lisää kuukaudessa.</w:t>
      </w:r>
    </w:p>
    <w:p>
      <w:r>
        <w:rPr>
          <w:b/>
          <w:u w:val="single"/>
        </w:rPr>
        <w:t xml:space="preserve">Asiakirjan numero 48478</w:t>
      </w:r>
    </w:p>
    <w:p>
      <w:r>
        <w:t xml:space="preserve">Kit Hillin kuolema: Viides henkilö syytteeseen tutkinnassa</w:t>
      </w:r>
    </w:p>
    <w:p>
      <w:r>
        <w:t xml:space="preserve">Callum Hill kuoli kaksi päivää sen jälkeen, kun hänet löydettiin vakavasti loukkaantuneena Kit Hillistä, lähellä Callingtonia, 26. maaliskuuta. Callingtonista kotoisin olevaa Daniel Humphriesia, 24, syytettiin Truro Crown Courtissa. Viime viikolla Andrew Hatrey, 38, Callingtonista, ja Kristian Humphries, 30, Gunnislakesta, saivat syytteen murhasta, ja heidät vangittiin. Alexander "Billy" Humphries, 27, Callingtonista, on saanut syytteen Hatreyn tahallisesta pahoinpitelystä, joka aiheutti vakavia ruumiinvammoja, ja salaliitosta väkivaltaiseen järjestyshäiriöön. Terri Underwoodia, 40, St Ivestä, syytetään oikeudenkäynnin vääristämisestä. He ja Daniel Humphries ovat päässeet takuita vastaan vapaaksi. Kaikkien viiden on määrä saapua Truro Crown Courtiin 22. helmikuuta. Aiheeseen liittyvät Internet-linkit HM Courts &amp; Tribunals Service (HM Courts &amp; Tribunals Service)</w:t>
      </w:r>
    </w:p>
    <w:p>
      <w:r>
        <w:rPr>
          <w:b/>
        </w:rPr>
        <w:t xml:space="preserve">Yhteenveto</w:t>
      </w:r>
    </w:p>
    <w:p>
      <w:r>
        <w:t xml:space="preserve">Miestä on syytetty salaliitosta väkivaltaiseen järjestyshäiriöön liittyen 22-vuotiaan miehen kuolemaan kauneuskohteessa.</w:t>
      </w:r>
    </w:p>
    <w:p>
      <w:r>
        <w:rPr>
          <w:b/>
          <w:u w:val="single"/>
        </w:rPr>
        <w:t xml:space="preserve">Asiakirjan numero 48479</w:t>
      </w:r>
    </w:p>
    <w:p>
      <w:r>
        <w:t xml:space="preserve">Intia tyrmistyy 1 miljoonan rupian palkkion maksamisesta "demonista" Mamata Banerjeesta.</w:t>
      </w:r>
    </w:p>
    <w:p>
      <w:r>
        <w:t xml:space="preserve">Yogesh Varshney uhkaili sen jälkeen, kun poliisi hajotti hiljattain hindujumala Hanumanin syntymäpäivää juhlistaneen mielenosoituksen. Varshney syytti poliisia hartaudenharjoittajien raa'asta pahoinpitelystä ja sanoi, että Banerjee, jota hän kuvasi "demoniksi", määräsi toimet. BJP-puolue kiisti lausunnon. "Tuomitsen tämäntyyppisen lausunnon. Osavaltion hallitus voi ryhtyä asianmukaisiin toimiin häntä vastaan", sanoi liittovaltion ministeri ja Bharatiya Janata -puolueen (BJP) varapuheenjohtaja Mukhtar Abbas Naqvi parlamentissa keskiviikkona. Banerjee on ärhäkkä poliitikko, joka nimettiin vuonna 2012 Time-lehden 100 maailman vaikutusvaltaisimman ihmisen joukkoon. Varshney on hindunationalistisen BJP:n nuorisosiiven Bharatiya Janata Yuva Morchan jäsen. Raporttien mukaan poliisi oli evännyt luvan sunnuntain mielenosoitukseen Birbhumin kaupungissa, 180 kilometrin päässä osavaltion pääkaupungista Kolkatasta (entinen Kalkutta), ja hajotti kulkueen väkisin, kun se yritti päästä muslimien hallitsemalle alueelle. Varshney syytti Banerjeen hallitusta hinduhartauksien vastustamisesta. "Kuka tahansa, joka tulee luokseni Mamata Banerjeen katkaistun pään kanssa... palkitsen hänet 1,1 miljoonalla rupialla", hän sanoi tiistaina ja kuvaili pääministeriä "demoniksi". Banerjeen koko Intian Trinamool Congress -puolue on tuominnut lausunnon jyrkästi ja vaatinut Varshneyn pidättämistä. Myös monet intialaiset arvostelivat Twitterissä törkeää uhkausta:</w:t>
      </w:r>
    </w:p>
    <w:p>
      <w:r>
        <w:rPr>
          <w:b/>
        </w:rPr>
        <w:t xml:space="preserve">Yhteenveto</w:t>
      </w:r>
    </w:p>
    <w:p>
      <w:r>
        <w:t xml:space="preserve">Intiassa on noussut kohu sen jälkeen, kun hallitsevan BJP-puolueen jäsen on julistanut 1,1 miljoonan rupian (17 018 dollaria; 13 622 puntaa) palkkion Länsi-Bengalin osavaltion pääministerin Mamata Banerjeen päästä.</w:t>
      </w:r>
    </w:p>
    <w:p>
      <w:r>
        <w:rPr>
          <w:b/>
          <w:u w:val="single"/>
        </w:rPr>
        <w:t xml:space="preserve">Asiakirjan numero 48480</w:t>
      </w:r>
    </w:p>
    <w:p>
      <w:r>
        <w:t xml:space="preserve">Westminsterin neuvosto suunnittelee vapaaehtoista "kartanoveroa".</w:t>
      </w:r>
    </w:p>
    <w:p>
      <w:r>
        <w:t xml:space="preserve">Westminsterin neuvoston mukaan vero koskisi yli 10 miljoonan punnan arvoisten kiinteistöjen omistajia. Neuvoston johtaja Nickie Aiken sanoi luottavansa siihen, että ihmiset maksaisivat vapaaehtoisen maksun. "Järjestelmällä saattaa olla kyynikkoja, mutta olen puhunut hyvin varakkaiden ihmisten kanssa, jotka haluavat auttaa kaupunginosaa enemmän", hän sanoi. Hän selitti, että tuotto voitaisiin käyttää muiden veronmaksajien kunnallisveron jäädyttämiseen. Vero keräisi vapaaehtoisen 1 376 punnan lisämaksun vuodessa arviolta 2 000:lta yli 10 miljoonan punnan kiinteistöjen omistajalta, jotka kuuluvat H-luokkaan, mikä kaksinkertaistaisi heidän jo maksamansa kunnallisveron. Järjestelmä toisi 2,75 miljoonaa puntaa lisää vuodessa, jos kaikki maksaisivat maksun. Järjestelmä tulee voimaan ensi huhtikuussa, ja vapaaehtoinen maksu peritään tavallisen kunnallisveron ohella.</w:t>
      </w:r>
    </w:p>
    <w:p>
      <w:r>
        <w:rPr>
          <w:b/>
        </w:rPr>
        <w:t xml:space="preserve">Yhteenveto</w:t>
      </w:r>
    </w:p>
    <w:p>
      <w:r>
        <w:t xml:space="preserve">Eräs lontoolaisneuvosto aikoo ottaa käyttöön vapaaehtoisen "kartanoveron" arvokkaille kiinteistöille.</w:t>
      </w:r>
    </w:p>
    <w:p>
      <w:r>
        <w:rPr>
          <w:b/>
          <w:u w:val="single"/>
        </w:rPr>
        <w:t xml:space="preserve">Asiakirjan numero 48481</w:t>
      </w:r>
    </w:p>
    <w:p>
      <w:r>
        <w:t xml:space="preserve">Tolkienin ja Dickensin pojanpojat liittyivät yhteen kirjaa varten</w:t>
      </w:r>
    </w:p>
    <w:p>
      <w:r>
        <w:t xml:space="preserve">Runoilija Michael Tolkien, Hobitti-kirjailijan vanhin pojanpoika, kirjoittaa kaksi romaania, jotka perustuvat tarinoihin, joita isoisä luki hänelle lapsena.  Molemmat teokset on määrä julkaista myöhemmin tänä vuonna. Kustantaja Thames River Pressin mukaan ensimmäinen kirja, Wish, on saanut inspiraationsa Florence Bonen vuonna 1923 kirjoittamasta tarinasta The Rose-Coloured Wish. Se kertoo kahdesta lapsesta, jotka lähtevät pelastamaan alppilaaksoaan pahan loitsijan toivekiviketjun avulla, mutta joutuvat vaikeuksiin. Michael Tolkien tutustui tarinoihin 1940- ja 1950-luvuilla lapsena, ja hän luki niitä myöhemmin omille lapsilleen. Hän kertoi päättäneensä osoittaa kunnioitusta nykyään unohdetulle sadulle ja "luoda uudelleen alkuperäisen hengen uudessa asussa". Toinen kirja, Sateenkaari, perustuu Bonen vuonna 1910 ilmestyneeseen romaaniin Sateenkaaren toisella puolella. Dickens sanoi: "Wish on ajaton tarina, josta lapset nauttivat vielä vuosia. Michael Tolkien on herättänyt sen eloon kertovassa säkeistössä."</w:t>
      </w:r>
    </w:p>
    <w:p>
      <w:r>
        <w:rPr>
          <w:b/>
        </w:rPr>
        <w:t xml:space="preserve">Yhteenveto</w:t>
      </w:r>
    </w:p>
    <w:p>
      <w:r>
        <w:t xml:space="preserve">JRR Tolkienin pojanpoika ja Charles Dickensin jälkeläinen kirjoittavat yhteistyössä kaksi uutta fantasiakirjaa lapsille.</w:t>
      </w:r>
    </w:p>
    <w:p>
      <w:r>
        <w:rPr>
          <w:b/>
          <w:u w:val="single"/>
        </w:rPr>
        <w:t xml:space="preserve">Asiakirjan numero 48482</w:t>
      </w:r>
    </w:p>
    <w:p>
      <w:r>
        <w:t xml:space="preserve">Dizzeen ja Cordenin MM-huuto jälleen listan kärjessä</w:t>
      </w:r>
    </w:p>
    <w:p>
      <w:r>
        <w:t xml:space="preserve">Kappale on Tears For Fearsin hitin uudelleenversio, ja sen tekijänoikeuskorvaukset menevät Great Ormond Street Hospitalille. MM-kisateema jatkuu K'Naanin kakkossijalla, joka nousi yhden sijan ylöspäin kappaleellaan Wavin' Flag, jonka hän esitti Etelä-Afrikan avajaisseremoniassa. Kylie Minogue on uusi tulokas sijalla neljä All The Lovers -kappaleellaan. Top 10:ssä oli kaksi muuta uutta tulokasta: brittiläinen räppäri Example on kolmossijalla Kickstartsillaan ja Robynin Dancing on My Own kahdeksannella sijalla. Glee-hittiohjelman näyttelijöillä on kolme singleä 40 parhaan joukossa: Over The Rainbow on 30:s, Any Way You Want It 32:s ja Don't Stop Believin' 33:s. Glee menestyi myös albumillaan Glee - The Music - Journey To Regionals, joka nousi suoraan listakakkoseksi. Ykköseksi nousi kuitenkin Oasis, jonka Greatest Hits -kokoelma Time Flies 1994-2009 oli uusi tulokas, ja siitä tuli 900. albumi listan kärjessä.</w:t>
      </w:r>
    </w:p>
    <w:p>
      <w:r>
        <w:rPr>
          <w:b/>
        </w:rPr>
        <w:t xml:space="preserve">Yhteenveto</w:t>
      </w:r>
    </w:p>
    <w:p>
      <w:r>
        <w:t xml:space="preserve">Räppäri Dizzee Rascal ja koomikko James Corden ovat toisen viikon ajan listojen kärjessä epävirallisella MM-hymnillään Shout.</w:t>
      </w:r>
    </w:p>
    <w:p>
      <w:r>
        <w:rPr>
          <w:b/>
          <w:u w:val="single"/>
        </w:rPr>
        <w:t xml:space="preserve">Asiakirjan numero 48483</w:t>
      </w:r>
    </w:p>
    <w:p>
      <w:r>
        <w:t xml:space="preserve">Pesivää joutsenta ammuttiin neljä kertaa Merseysiden puistossa.</w:t>
      </w:r>
    </w:p>
    <w:p>
      <w:r>
        <w:t xml:space="preserve">Eläinsuojeluviranomaiset saivat tiistaina ilmoituksen, että naaraspuolinen joutsen vuoti pahasti verta Whistonin Stadt Moers Parkissa Knowsleyssä. Kun he kantoivat lintua pois, he kuulivat, kuinka sen parisukulainen kutsui sitä, mikä oli "hyvin järkyttävää", komisario Louise Showering sanoi. Eläinlääkäri joutui lopettamaan linnun löydettyään sen päästä neljä kranaattia. Komisario Showering sanoi: "En voi kuvitella, miksi joku olisi niin julma villieläintä kohtaan." "Tiesimme, että se oli pahasti loukkaantunut", hän sanoi, koska saimme sen niin "helposti" käsiimme. "[Uroslinnun] on nyt suojeltava munia, mutta on mahdollista, että se onnistuu kasvattamaan poikaset yksin", hän lisäsi. Hän pyysi tietoja ampumisesta ja sanoi, että ajatus siitä, että joku "on tehnyt tämän tahallaan, on aivan kauhea". Hän lisäsi, että paritteleva pari tunnettiin hyvin paikallisesti ja että puiston käyttäjät olivat "erittäin järkyttyneitä" tapahtuneesta.</w:t>
      </w:r>
    </w:p>
    <w:p>
      <w:r>
        <w:rPr>
          <w:b/>
        </w:rPr>
        <w:t xml:space="preserve">Yhteenveto</w:t>
      </w:r>
    </w:p>
    <w:p>
      <w:r>
        <w:t xml:space="preserve">RSPCA:n mukaan joutsenta ammuttiin neljä kertaa päähän, kun hän oli pesimässä puistossa. Tämä oli "julma ja kauhea" hyökkäys.</w:t>
      </w:r>
    </w:p>
    <w:p>
      <w:r>
        <w:rPr>
          <w:b/>
          <w:u w:val="single"/>
        </w:rPr>
        <w:t xml:space="preserve">Asiakirjan numero 48484</w:t>
      </w:r>
    </w:p>
    <w:p>
      <w:r>
        <w:t xml:space="preserve">John Radcliffe Ronald McDonald House -kodin laajennussuunnitelmat</w:t>
      </w:r>
    </w:p>
    <w:p>
      <w:r>
        <w:t xml:space="preserve">Ronald McDonald House Charities, joka tarjoaa ilmaista majoitusta perheille, joilla on sairaita lapsia, sanoi, että uusi 60 vuodepaikan yksikkö mahdollistaisi useampien vanhempien majoittumisen. Ehdotukset ovat olleet esillä hyväntekeväisyysjärjestön nykyisessä 17 vuodepaikan yksikössä lastensairaalassa. Hyväntekeväisyysjärjestö toivoo voivansa jättää suunnitteluhakemuksen maaliskuussa. Nykyinen yksikkö palvelee lapsia ja heidän perheitään eri puolilta Yhdistynyttä kuningaskuntaa. Sarah Legget yöpyi siellä äskettäin miehensä kanssa, kun heidän poikansa oli leikkauksessa. Hän kuvaili sitä "pelastusrenkaaksi". Ilman sitä perhe olisi joutunut maksamaan kalliit taksit ja majoittumaan aamiaismajoituksessa. "Stressi olisi vain kasvanut", hän sanoi. Hyväntekeväisyysjärjestön mukaan noin 9 miljoonan punnan rahoitus on kerättävä seuraavien parin vuoden aikana, ennen kuin Ronald McDonald House -kodin laajentaminen ja siirtäminen voidaan toteuttaa.</w:t>
      </w:r>
    </w:p>
    <w:p>
      <w:r>
        <w:rPr>
          <w:b/>
        </w:rPr>
        <w:t xml:space="preserve">Yhteenveto</w:t>
      </w:r>
    </w:p>
    <w:p>
      <w:r>
        <w:t xml:space="preserve">Oxfordin John Radcliffe -sairaalassa hoidossa olevien lasten vanhemmille suunnitteilla oleva 9 miljoonan punnan majoitusyksikkö on tullut nähtäville.</w:t>
      </w:r>
    </w:p>
    <w:p>
      <w:r>
        <w:rPr>
          <w:b/>
          <w:u w:val="single"/>
        </w:rPr>
        <w:t xml:space="preserve">Asiakirjan numero 48485</w:t>
      </w:r>
    </w:p>
    <w:p>
      <w:r>
        <w:t xml:space="preserve">"Vaarallinen" Bristolin lentoaseman bussiyritys menettää toimiluvan</w:t>
      </w:r>
    </w:p>
    <w:p>
      <w:r>
        <w:t xml:space="preserve">Bristolissa toimiva Winford Parking and Rental Ltd käytti ajoneuvoja ilman asianmukaista vakuutusta tai katsastusta ja käytti kuljettajia ilman oikeaa ajokorttia. Liikennekomissaarin raportissa todettiin, että yritys on pysäytettävä ennen kuin joku kuolee. Komissaari Kevin Rooney kuvaili yrityksen puutteita "vakaviksi". Viime kuussa järjestetyn julkisen tutkinnan jälkeen annetussa kirjallisessa tuomiossa hän sanoi, että yrityksen johtaja Dean Baldock "luuli olevansa lain yläpuolella" ja tiesi, että toiminta oli "törkeän sääntöjenvastaista". "Yleisö on joutunut rutiininomaisesti vaaraan, ja tätä pahentaa se, että vakuutus on mitätöity, koska kuljettajilla ei ole ajolupaa", Rooney sanoi. Hän lisäsi, että yrityksen asiakkailla oli täysi oikeus odottaa, että ajoneuvo ja kuljettajat, joita käytettiin heidän kuljettamiseensa Bristolin lentoasemalle ja lentoasemalta, olisivat turvallisia, laillisia ja asianmukaisesti vakuutettuja. Yritys tuotiin liikennekomissaarin eteen Driver and Vehicle Standards Agencyn (DVSA) tutkimuksen jälkeen. Baldockilta ja hänen johtajakollegaltaan Ryan Baldockilta evättiin ajokortti viideksi vuodeksi ja Ryan Baldockilta kolmeksi vuodeksi.</w:t>
      </w:r>
    </w:p>
    <w:p>
      <w:r>
        <w:rPr>
          <w:b/>
        </w:rPr>
        <w:t xml:space="preserve">Yhteenveto</w:t>
      </w:r>
    </w:p>
    <w:p>
      <w:r>
        <w:t xml:space="preserve">Lentokenttäkuljetusliikenteen harjoittajalta, joka on "rutiininomaisesti vaarantanut yleisön", on peruutettu lupa kuljettaa matkustajia.</w:t>
      </w:r>
    </w:p>
    <w:p>
      <w:r>
        <w:rPr>
          <w:b/>
          <w:u w:val="single"/>
        </w:rPr>
        <w:t xml:space="preserve">Asiakirjan numero 48486</w:t>
      </w:r>
    </w:p>
    <w:p>
      <w:r>
        <w:t xml:space="preserve">Essexin mies Chris Mayn kuolema kuolemansyyntutkinta avautuu</w:t>
      </w:r>
    </w:p>
    <w:p>
      <w:r>
        <w:t xml:space="preserve">Chris May, 28, nähtiin viimeksi kotonaan Kelvedonissa Essexissä 25. toukokuuta 2015, ja hänen autonsa löytyi kaksi päivää myöhemmin 10 mailin päästä Fairsteadista. Hänen ruumiinsa löydettiin Faulkbournesta, Braintreen läheltä, 13. toukokuuta yleisön soitettua asiasta. Tutkinta aloitettiin ja sitä lykättiin Essex Coroners' Courtissa Chelmsfordissa. Kuolinsyytä ei ole vielä selvitetty. Mayn jäännökset löydettiin metsästä Troy's Farmilla Faulkbournessa, joka on vajaan kilometrin päässä hänen autonsa löytöpaikasta. Täydellinen tutkinta aloitetaan elokuussa. Aiheeseen liittyvät Internet-linkit Essex Coroner's Service (Essexin kuolinsyyntutkijan palvelu)</w:t>
      </w:r>
    </w:p>
    <w:p>
      <w:r>
        <w:rPr>
          <w:b/>
        </w:rPr>
        <w:t xml:space="preserve">Yhteenveto</w:t>
      </w:r>
    </w:p>
    <w:p>
      <w:r>
        <w:t xml:space="preserve">Tutkinta on aloitettu sen miehen kuolemasta, jonka ruumis löydettiin kolme vuotta katoamisen jälkeen.</w:t>
      </w:r>
    </w:p>
    <w:p>
      <w:r>
        <w:rPr>
          <w:b/>
          <w:u w:val="single"/>
        </w:rPr>
        <w:t xml:space="preserve">Asiakirjan numero 48487</w:t>
      </w:r>
    </w:p>
    <w:p>
      <w:r>
        <w:t xml:space="preserve">Neuvottelut Southernin ja RMT:n välisen rautatieriidan ratkaisemiseksi jatkuvat</w:t>
      </w:r>
    </w:p>
    <w:p>
      <w:r>
        <w:t xml:space="preserve">Osapuolet aloittivat aiemmin uudet neuvottelut. Vuoden kestänyt riita koskee sitä, että eteläiset viranomaiset antoivat kuljettajille vastuun ovien käytöstä ja muuttivat vartijoiden roolin junan valvojiksi. Rautatieyhtiö, joka on riidoissa myös kuljettajien ammattiliiton Aslefin kanssa, vahvisti, että neuvotteluja käydään maanantaina ja tiistaina. Southernin edustaja sanoi: "Olemme iloisia voidessamme tavata RMT:n ja yrittää löytää keinon, jolla kiista saataisiin päätökseen." RMT on lakkoillut 31 päivää ehdotettujen muutosten vuoksi. Pääsihteeri Mick Cash sanoi: "Ammattiliitto pitää tervetulleena mahdollisuutta jatkaa neuvotteluja Southern Railin kanssa. "Odotamme, että muut osapuolet eivät yritä heikentää näitä tärkeitä neuvotteluja ja että ne käydään ilman ulkopuolista sekaantumista", sanoi hän. Rautateiden käyttäjäryhmät kehottivat kaikkia osapuolia pääsemään sopimukseen mahdollisimman pian. Shelley Atlas, joka johtaa Brighton Line Commutersia, sanoi: "On jo aikakin, että tämä selvitetään. Tilanne on ollut tällainen viime huhtikuusta lähtien, ja matkustajat ovat joutuneet sietämään sitä hyvin kauan. "Aiemmin on käyty paljon keskusteluja, mutta lopputulosta ei ole saatu aikaan. "Tiedämme erään naisen menettäneen lakkojen takia mahdollisuuden työpaikkaan Lontoossa ja eräs toinen menetti asuntokaupan. "Mutta se ei vaikuta vain matkustajiin, vaan myös asemien kauppiaisiin ja yrityksiin. Ihmiset ovat hyvin huolissaan."</w:t>
      </w:r>
    </w:p>
    <w:p>
      <w:r>
        <w:rPr>
          <w:b/>
        </w:rPr>
        <w:t xml:space="preserve">Yhteenveto</w:t>
      </w:r>
    </w:p>
    <w:p>
      <w:r>
        <w:t xml:space="preserve">Southern-rautatieyhtiön ja RMT-liiton väliset neuvottelut, jotka koskevat kiistaa vain kuljettajan käyttämistä junista, ovat päättyneet tähän päivään ja jatkuvat tiistaina.</w:t>
      </w:r>
    </w:p>
    <w:p>
      <w:r>
        <w:rPr>
          <w:b/>
          <w:u w:val="single"/>
        </w:rPr>
        <w:t xml:space="preserve">Asiakirjan numero 48488</w:t>
      </w:r>
    </w:p>
    <w:p>
      <w:r>
        <w:t xml:space="preserve">Binmanin kasvot raadeltu koiran hyökkäyksessä</w:t>
      </w:r>
    </w:p>
    <w:p>
      <w:r>
        <w:t xml:space="preserve">Nelikymppistä miestä purtiin, kun hän oli töissä kaupungin Bogside-alueella. Hänet vietiin Altnagelvinin sairaalaan, jossa häntä hoidettiin vammojensa vuoksi. Derry City and Strabane Council tutkii tapausta. DUP:n kaupunginvaltuutettu Graham Warke kertoi BBC Radio Foylelle, että mies oli yhä shokissa keskiviikkona tapahtuneen hyökkäyksen jälkeen. "Hänen korvansa ja juuri korvan alapuolella oleva alue poskella saivat osansa hyökkäyksestä. "Muutama sentti alempana, ja kyseessä olisi voinut olla kuolonuhri", hän sanoi. Warke sanoi, että neuvoston työntekijän toipuminen kestää jonkin aikaa. "Hänen vammansa muuttavat hänen elämänsä. Hän tarvitsi 50 tikkiä ja hänellä on hermovaurioita."</w:t>
      </w:r>
    </w:p>
    <w:p>
      <w:r>
        <w:rPr>
          <w:b/>
        </w:rPr>
        <w:t xml:space="preserve">Yhteenveto</w:t>
      </w:r>
    </w:p>
    <w:p>
      <w:r>
        <w:t xml:space="preserve">Londonderryn roskakuski on saanut vakavia vammoja kasvoihinsa jouduttuaan koiran hyökkäyksen kohteeksi.</w:t>
      </w:r>
    </w:p>
    <w:p>
      <w:r>
        <w:rPr>
          <w:b/>
          <w:u w:val="single"/>
        </w:rPr>
        <w:t xml:space="preserve">Asiakirjan numero 48489</w:t>
      </w:r>
    </w:p>
    <w:p>
      <w:r>
        <w:t xml:space="preserve">Papua-Uuden-Guinean tulivuori: Papua: Saarelaiset pakenevat pahenevaa purkausta</w:t>
      </w:r>
    </w:p>
    <w:p>
      <w:r>
        <w:t xml:space="preserve">Kadovarin saarella sijaitseva tulivuori alkoi päästää savua ja tuhkaa viime viikolla, minkä vuoksi yli 500 ihmistä evakuoitiin läheiselle Blup Blupin saarelle. Mutta koska purkaukset ovat muuttuneet voimakkaammiksi, Kadovarista paenneet on nyt vietävä mantereelle. Papua-Uudessa-Guineassa on useita aktiivisia tulivuoria. Kadovar-saaren pohjoispuolella sijaitsevan Blup Blupin silminnäkijät raportoivat perjantaina tulivuoren suuresta räjähdyksestä ja tulivuoren huipulta lähteneestä punaisesta hehkusta. Myöhemmin tutkijat havaitsivat tulivuoren päästävän suuria määriä myrkyllistä rikkidioksidia. PNG:n Punaisen Ristin pääsihteeri kertoi uutistoimisto Reutersille, että varoja on annettu käyttöön evakuoitujen siirtämiseksi mantereelle. "Kun tulivuori purkautui, ihmiset ryntäsivät välittömästi pakenemaan. He tarvitsevat siis välittömästi ruokaa, vettä, suojaa ja vaatteita", hän sanoi. Rabaulin vulkanologisen observatorion tutkijat kertoivat, että Kadovarissa näkyi laavakupoli, ja lisäsivät, että höyrypilvet nousivat 600 metrin korkeuteen. Vulkanologit sanovat, ettei Kadovarissa ole vahvistettuja tietoja aiemmista laajamittaisista purkauksista.</w:t>
      </w:r>
    </w:p>
    <w:p>
      <w:r>
        <w:rPr>
          <w:b/>
        </w:rPr>
        <w:t xml:space="preserve">Yhteenveto</w:t>
      </w:r>
    </w:p>
    <w:p>
      <w:r>
        <w:t xml:space="preserve">Punaisen Ristin mukaan noin 1 500 ihmistä evakuoidaan Papua-Uuden-Guinean edustalla sijaitsevilta saarilta, joilla pitkään lepotilassa ollut tulivuori on alkanut purkautua.</w:t>
      </w:r>
    </w:p>
    <w:p>
      <w:r>
        <w:rPr>
          <w:b/>
          <w:u w:val="single"/>
        </w:rPr>
        <w:t xml:space="preserve">Asiakirjan numero 48490</w:t>
      </w:r>
    </w:p>
    <w:p>
      <w:r>
        <w:t xml:space="preserve">Paraati Cwmbranin Rorke's Driftin sankarin John Fieldingin muistoksi</w:t>
      </w:r>
    </w:p>
    <w:p>
      <w:r>
        <w:t xml:space="preserve">John Fielding, joka taisteli sotamies John Williamsina, kuului noin 150 miehen vahvuiseen brittiläiseen varuskuntaan, joka torjui jopa 4 000 zulusoturin hyökkäykset Rorke's Driftin taistelussa vuonna 1879. Hän oli yksi niistä 11 sotilaasta, jotka palkittiin sankaruudellaan Victorian ristillä. Aamupäivän paraati alkoi Abbeyfieldsistä ja johti Llantarnamin Pyhän Mikaelin kirkkoon, jossa pidettiin jumalanpalvelus sotamies Williamsin haudalla. Hän kuoli 75-vuotiaana sydämen vajaatoimintaan vuonna 1932, ja hänet haudattiin sotilaallisin kunnianosoituksin. Tapahtuman järjesti Cwmbran and District Ex-Service Association.</w:t>
      </w:r>
    </w:p>
    <w:p>
      <w:r>
        <w:rPr>
          <w:b/>
        </w:rPr>
        <w:t xml:space="preserve">Yhteenveto</w:t>
      </w:r>
    </w:p>
    <w:p>
      <w:r>
        <w:t xml:space="preserve">Cwmbranissa järjestettiin lauantaina paraati sotasankarin muistoksi.</w:t>
      </w:r>
    </w:p>
    <w:p>
      <w:r>
        <w:rPr>
          <w:b/>
          <w:u w:val="single"/>
        </w:rPr>
        <w:t xml:space="preserve">Asiakirjan numero 48491</w:t>
      </w:r>
    </w:p>
    <w:p>
      <w:r>
        <w:t xml:space="preserve">Kaksi todettu syylliseksi laittomaan kettujen metsästykseen koirilla</w:t>
      </w:r>
    </w:p>
    <w:p>
      <w:r>
        <w:t xml:space="preserve">Kampanjoijat piiloutuivat metsään Sutton on the Hillissä Derbyshiressä kuvatakseen metsästystä lokakuussa. Meynell and South Staffordshire Huntin ja Derbyshiren Woottonista kotoisin oleva metsästysmestari John Greenall, 52, sai 3 000 punnan sakot. Metsästystyöntekijä Glenn Morris, 44, Tutburystä, Staffordshiresta, sai 250 punnan sakot. Kahden kampanjoijan hankkima kuvamateriaali näytettiin todisteena oikeudessa. Kettuasiantuntija, professori Stephen Harris kertoi oikeudelle, että videolla kuului metsän sisältä kettukoirien innostunutta vinkumista. Hän sanoi: Harris sanoi: "Tuo ääni kertoo, että ne ovat löytäneet ketun, se on tuore, ja ne ovat sen päällä." Hän sanoi: "Tuo ääni kertoo, että ne ovat löytäneet ketun, se on tuore, ja ne ovat sen päällä." Puolustus oli väittänyt, että koirat harjoittelivat ja seurasivat keinotekoista hajua. Molemmat miehet todettiin syyllisiksi luonnonvaraisen nisäkkään metsästämiseen koiran kanssa Etelä-Derbyshiren käräjäoikeudessa kaksipäiväisen oikeudenkäynnin jälkeen. Käräjätuomari Caroline Goulborn sanoi, että poliisikuulustelussa Greenall oli antanut viattoman selityksen siitä, mitä sinä päivänä oli tapahtunut. Koska Greenall ei kuitenkaan ollut halukas antamaan todisteita omaksi puolustuksekseen, hän sanoi, että "ehkä tuo viaton selitys ei kestäisi tarkastelua".</w:t>
      </w:r>
    </w:p>
    <w:p>
      <w:r>
        <w:rPr>
          <w:b/>
        </w:rPr>
        <w:t xml:space="preserve">Yhteenveto</w:t>
      </w:r>
    </w:p>
    <w:p>
      <w:r>
        <w:t xml:space="preserve">Metsästysmestari ja yksi hänen työntekijöistään on tuomittu laittomasta ketunpentujen metsästyksestä koirien kanssa sen jälkeen, kun aktivistit olivat kuvanneet heidät.</w:t>
      </w:r>
    </w:p>
    <w:p>
      <w:r>
        <w:rPr>
          <w:b/>
          <w:u w:val="single"/>
        </w:rPr>
        <w:t xml:space="preserve">Asiakirjan numero 48492</w:t>
      </w:r>
    </w:p>
    <w:p>
      <w:r>
        <w:t xml:space="preserve">Lynette White: Lynette White: Korruptiotuomio ei ole realistinen.</w:t>
      </w:r>
    </w:p>
    <w:p>
      <w:r>
        <w:t xml:space="preserve">Entiset poliisit ovat nostaneet siviilikanteen Etelä-Walesin poliisia vastaan sen jälkeen, kun heidät on vapautettu väitetystä korruptiosta. Korruptioprosessi kariutui vuonna 2011. Cardiffin tuomioistuimessa tiistaina Crown Prosecution Servicen (CPS) vanhempi lakimies Gaon Hart sanoi pitävänsä kiinni neuvostaan, jonka mukaan tuomio oli epärealistinen. Entiset poliisit Graham Mouncher, Thomas Page, Richard Powell, John Seaford, Michael Daniels, Peter Greenwood, Paul Jennings ja Paul Stephen haastavat poliisivoimat oikeuteen virkavelvollisuuden rikkomisesta ja väärästä vangitsemisesta. "Syytteen nostaminen puutteellista" Hart kertoi oikeudelle, miten hänen ja johtavan tutkintapäällikön sekä kruunun pääasianajajan välinen suhde oli huonontunut. Hän sanoi, että häntä oli kutsuttu kieroutuneeksi ja sanavalmiiksi, että häntä oli holhottu ja että hänen älykkyyttään oli loukattu. Joitakin poliiseja edustaneen Anthony Metzer QC:n kysymykseen, ehdottiko hän, että CPS:n "ei pitäisi ryhtyä syytteeseen, joka oli virheellinen", hän vastasi: "Kyllä". Häneltä kysyttiin hänen huolistaan siitä, miten poliisit suorittivat kuulusteluja vuonna 1988, ja siitä, olisiko se laitonta nyt vai oliko se laitonta silloin. "Olin huolissani siitä, että jos poliisit sanoisivat, että "niin me teimme silloin", se vaikeuttaisi salaliiton todistamista", Hart sanoi. "Koska jos kaikki olisivat itsenäisesti ryhtyneet laittomiin toimiin, se ei olisi salaliitto." Jutun käsittely jatkuu.</w:t>
      </w:r>
    </w:p>
    <w:p>
      <w:r>
        <w:rPr>
          <w:b/>
        </w:rPr>
        <w:t xml:space="preserve">Yhteenveto</w:t>
      </w:r>
    </w:p>
    <w:p>
      <w:r>
        <w:t xml:space="preserve">High Court on kuullut, ettei ollut "realistisia mahdollisuuksia" tuomita kahdeksaa Lynette Whiten murhatutkimukseen osallistunutta poliisia.</w:t>
      </w:r>
    </w:p>
    <w:p>
      <w:r>
        <w:rPr>
          <w:b/>
          <w:u w:val="single"/>
        </w:rPr>
        <w:t xml:space="preserve">Asiakirjan numero 48493</w:t>
      </w:r>
    </w:p>
    <w:p>
      <w:r>
        <w:t xml:space="preserve">Salamanisku vaikutti Dounreayn ydinvoimalaan</w:t>
      </w:r>
    </w:p>
    <w:p>
      <w:r>
        <w:t xml:space="preserve">Huonon sään aikana 17. kesäkuuta toimitukset keskeytyivät osassa Caithnessiä. Dounreayn toiminnanharjoittajat ilmoittivat, että toimitukset Thurson lähellä sijaitsevalle laitokselle katkesivat lyhyeksi ajaksi. Dounreayn valvontahuone perustettiin, ja toiminnanharjoittajien mukaan ihmisille tai ympäristölle ei ollut vaaraa. Laitoksen sääntelyviranomaisille ilmoitettiin asiasta. Suoraa iskua kokeelliseen ydinvoimalaan ei tapahtunut. Dounreay, jossa sijaitsi Britannian entinen nopeiden ydinreaktorien tutkimus- ja kehityskeskus, on parhaillaan poistumassa käytöstä ja maata puhdistetaan. Väliaikaisen lopputilan, jolloin käytöstäpoistotyö on saatu päätökseen, odotetaan olevan saavutettu vuosien 2030 ja 2033 välillä.</w:t>
      </w:r>
    </w:p>
    <w:p>
      <w:r>
        <w:rPr>
          <w:b/>
        </w:rPr>
        <w:t xml:space="preserve">Yhteenveto</w:t>
      </w:r>
    </w:p>
    <w:p>
      <w:r>
        <w:t xml:space="preserve">Ydinvoimakompleksi oli yksi niistä kohteista, joihin salamaniskun aiheuttama sähkökatkos vaikutti, kuten on käynyt ilmi.</w:t>
      </w:r>
    </w:p>
    <w:p>
      <w:r>
        <w:rPr>
          <w:b/>
          <w:u w:val="single"/>
        </w:rPr>
        <w:t xml:space="preserve">Asiakirjan numero 48494</w:t>
      </w:r>
    </w:p>
    <w:p>
      <w:r>
        <w:t xml:space="preserve">Rockingham: Entinen ravirata, jossa säilytettiin tuhansia ajoneuvoja</w:t>
      </w:r>
    </w:p>
    <w:p>
      <w:r>
        <w:t xml:space="preserve">Northamptonshiren Corbyn lähellä sijaitsevalla Rockingham Motor Speedway Circuit -radalla säilytetään ajoneuvoja, joista monet ovat entisiä vuokra- ja leasing-ajoneuvoja. Kilpa-ajot radalla loppuivat vuonna 2018, ja paikka on muutettu autoteollisuuden logistiikkakeskukseksi. Rockingham Automotive Limitedin omistamalla 250 hehtaarin alueella on varastointikapasiteettia 50 000 ajoneuvolle. Samaan aikaan Society of Motor Manufacturers and Tradersin (SMMT) luvut osoittivat, että Yhdistyneen kuningaskunnan käytettyjen autojen markkinat supistuivat 14,9 prosenttia vuonna 2020. Se totesi, että Covid-19:n sulkutoimenpiteet ja "kuluttajien ja yritysten epävakaa luottamus" ovat heikentäneet ajoneuvojen myyntiä. Käytettyjen ajoneuvojen myynti laski 6 752 959 ajoneuvoon - 1 182 146 ajoneuvoa vähemmän kuin vuonna 2019. Etsi BBC News: East of England Facebookissa, Instagramissa ja Twitterissä. Jos sinulla on juttuehdotus, lähetä sähköpostia osoitteeseen eastofenglandnews@bbc.co.uk.</w:t>
      </w:r>
    </w:p>
    <w:p>
      <w:r>
        <w:rPr>
          <w:b/>
        </w:rPr>
        <w:t xml:space="preserve">Yhteenveto</w:t>
      </w:r>
    </w:p>
    <w:p>
      <w:r>
        <w:t xml:space="preserve">Ilmakuvista näkyy, miten tuhansia käytettyjä ajoneuvoja varastoidaan entisellä moottoriurheilupaikalla.</w:t>
      </w:r>
    </w:p>
    <w:p>
      <w:r>
        <w:rPr>
          <w:b/>
          <w:u w:val="single"/>
        </w:rPr>
        <w:t xml:space="preserve">Asiakirjan numero 48495</w:t>
      </w:r>
    </w:p>
    <w:p>
      <w:r>
        <w:t xml:space="preserve">Jeremy Clarksonin variksenpelätin hidastaa liikennettä</w:t>
      </w:r>
    </w:p>
    <w:p>
      <w:r>
        <w:t xml:space="preserve">West Mickleyn läpi kulkevalla päätiellä olevalla hahmolla on näkyvyystakki, lelukypärä ja hiustenkuivaaja, joka on kiinnitetty näyttämään pikakivääriltä. Sheila Hodgkinson, jonka poika Christopher pystytti variksenpelättimen, sanoi, että ylinopeutta ajavat autoilijat ärsyttivät häntä. Naapuri Tom Hadall sanoi: "Hän on hidastanut liikennettä." Hän lisäsi: "Minusta se katsoo, katsoo sitten kahdesti nähdäkseen, mikä se oikeasti on, ja sitten pysähtyy. Hän on tehnyt hyvää työtä." Variksenpelätin, jonka virkamerkissä lukee West Mickleyn poliisi, on yksi monista, jotka on tehty paikallista kilpailua varten. Sen lisäksi 30mph:n nopeusrajoitusalueella on muun muassa merenneito, prinssi William ja Cambridgen herttuatar. "Täytyy olla realistinen" Rouva Hodgkinson sanoi poikansa valinneen Clarksonin kuvan kasvoja varten, koska hän oli Top Gear -juontajan fani. Hän sanoi: "Tästä hän on aina leikkinyt sotaa, koska vauhti täällä ei pysähdy." Hän sanoi: "Hän on aina leikkinyt sotaa, koska vauhti täällä ei pysähdy." Darren Cartwright läheisestä Prudhoesta oli sitä mieltä, että linnunpelätin oli "hyvä idea". "Kun tulin tänne yhtenä päivänä, luulin todella, että se oli poliisi", hän sanoi. Hän lisäsi, että kylässä on ongelmia liian kovaa ajavien ihmisten kanssa. "Täällä ajetaan ylinopeutta, ja täällä kulkee myös paljon raskasta liikennettä." Hän sanoi, että hänellä on myös ongelmia. Eräs ohikulkija, joka ei halunnut nimeään mainita, sanoi: "Hänen täytyy olla realistinen, koska hidastin eilen heti, kun näin sen." Hän sanoi: "Hän ei halunnut sanoa nimeä."</w:t>
      </w:r>
    </w:p>
    <w:p>
      <w:r>
        <w:rPr>
          <w:b/>
        </w:rPr>
        <w:t xml:space="preserve">Yhteenveto</w:t>
      </w:r>
    </w:p>
    <w:p>
      <w:r>
        <w:t xml:space="preserve">Poliisiksi pukeutunut variksenpelätin, jolla on tv-juontaja Jeremy Clarksonin kasvot, on saanut autoilijat hidastamaan vauhtia Northumberlandin kylässä.</w:t>
      </w:r>
    </w:p>
    <w:p>
      <w:r>
        <w:rPr>
          <w:b/>
          <w:u w:val="single"/>
        </w:rPr>
        <w:t xml:space="preserve">Asiakirjan numero 48496</w:t>
      </w:r>
    </w:p>
    <w:p>
      <w:r>
        <w:t xml:space="preserve">Venezuelan vankilassa huumeiden yliannostus tappoi 35 vankia Uribanassa</w:t>
      </w:r>
    </w:p>
    <w:p>
      <w:r>
        <w:t xml:space="preserve">Yli 100 muuta ihmistä oli hoidettavana, joista 20 oli vakavasti sairaita, kertoi lainsäätäjä William Ojeda hallitsevasta sosialistipuolueesta. Murtautumisen jälkeen vankien kerrotaan nauttineen erilaisia lääkkeitä. He olivat protestoineet vankilan oloja vastaan. Ojeda sanoi, että Uribanan vankilassa lähellä luoteista Barquisimeton kaupunkia sijaitsevan Uribanan vankilan vangit olivat nauttineet yhdistelmän kohtauslääkkeitä, insuliinia, antibiootteja ja verenpainelääkkeitä. Vankilan ulkopuolella olevat sukulaiset ovat syyttäneet vankilan vartijoita vankien myrkyttämisestä. Valtakunnansyyttäjänvirasto ilmoitti haluavansa kuulustella vankilan johtajaa kuolemantapauksista. Tapauksesta kerrottiin ensimmäisen kerran torstaina, jolloin viranomaiset kertoivat 13 vangin kuolleen. Venezuelan rikollisuus- ja henkirikosluvut ovat Latinalaisen Amerikan korkeimpia, ja oikeusjärjestelmä kamppailee selviytyäkseen tapausten määrästä. Vankiluku on kasvanut, ja monet vangituista odottavat oikeudenkäyntiä. Useimpia Venezuelan vankiloita johtavat aseistetut vangit, ja turvallisuusjoukoilla on vain vähän tai ei lainkaan valtaa, sanoo painostusryhmä Venezuelan Prison Observatory.</w:t>
      </w:r>
    </w:p>
    <w:p>
      <w:r>
        <w:rPr>
          <w:b/>
        </w:rPr>
        <w:t xml:space="preserve">Yhteenveto</w:t>
      </w:r>
    </w:p>
    <w:p>
      <w:r>
        <w:t xml:space="preserve">Venezuelan luoteisosassa 35 vankia on kuollut saatuaan yliannostuksen rynnäkönsä kohteena olleen vankilan sairastuvan sisällöstä, kertoo kongressiedustaja.</w:t>
      </w:r>
    </w:p>
    <w:p>
      <w:r>
        <w:rPr>
          <w:b/>
          <w:u w:val="single"/>
        </w:rPr>
        <w:t xml:space="preserve">Asiakirjan numero 48497</w:t>
      </w:r>
    </w:p>
    <w:p>
      <w:r>
        <w:t xml:space="preserve">Sudburyn luiden löytö: Murhatutkimuksia varten etsitty joki</w:t>
      </w:r>
    </w:p>
    <w:p>
      <w:r>
        <w:t xml:space="preserve">Laukut havaittiin Stour-joessa Sudburyn Meadow Gatesin ja Croft Bridgen välillä torstaina, ja metsänvartija hälytti poliisin paikalle. Murhatutkinta käynnistettiin, koska luut löytyivät "epäilyttävissä olosuhteissa". Jokea ympäröivä alue on suljettu etsintöjen ajaksi. Poliisit kutsuttiin paikalle hieman kello 16.35 BST:n jälkeen torstaina sen jälkeen, kun luita löydettiin kahdesta mustasta jätesäkistä, jotka löydettiin Stour-joesta lähellä Meadow Gatesin ja Croftin siltaa. Eräs yleisön jäsen oli havainnut pussit joessa ja ilmoittanut niistä metsänvartijalle. Poliisi on aiemmin kertonut, että Home Office post mortem -tutkimuksen oli määrä tapahtua lauantaina. Meadow Gaten ja Croft Gaten välinen kävelytie, mukaan lukien Croft Roadin kävelysilta, on suljettu, ja Stour-joen hätäsulkeminen Croft Roadin kävelysillan kohdalla oli myös otettu käyttöön. Metropolian poliisin meripoliisiyksikön sukeltajat auttavat etsinnöissä. Etsi BBC News: East of England Facebookissa, Instagramissa ja Twitterissä. Jos sinulla on juttuehdotuksia, lähetä sähköpostia osoitteeseen eastofenglandnews@bbc.co.uk.</w:t>
      </w:r>
    </w:p>
    <w:p>
      <w:r>
        <w:rPr>
          <w:b/>
        </w:rPr>
        <w:t xml:space="preserve">Yhteenveto</w:t>
      </w:r>
    </w:p>
    <w:p>
      <w:r>
        <w:t xml:space="preserve">Poliisi tutkii jokea ja sen rantoja sen jälkeen, kun kahdessa vedestä löytyneessä mustassa jätesäkissä olleet ihmisluut saivat aikaan murhatutkimuksen.</w:t>
      </w:r>
    </w:p>
    <w:p>
      <w:r>
        <w:rPr>
          <w:b/>
          <w:u w:val="single"/>
        </w:rPr>
        <w:t xml:space="preserve">Asiakirjan numero 48498</w:t>
      </w:r>
    </w:p>
    <w:p>
      <w:r>
        <w:t xml:space="preserve">Takapuutarhasta löydetty hylkeenpoikanen "hyvin huonokuntoinen</w:t>
      </w:r>
    </w:p>
    <w:p>
      <w:r>
        <w:t xml:space="preserve">Pentu löydettiin Terrington St Clementistä Norfolkista 19. joulukuuta. RSPCA uskoi sen kulkeneen viemäriin veden tai ruoan toivossa. Se vietiin hyväntekeväisyysjärjestön East Winch Wildlife Centreen, jossa sitä hoidetaan edelleen eristysyksikössä. Keskuksen johtaja Alison Charles kertoi, että pentu, joka sai nimekseen Anwar, oli "edelleen hyvin laiha ja huonokuntoinen". Hän sanoi: Sen on kuitenkin saatava paljon lisää painoa ja sen on parannettava kuntoaan, ennen kuin voimme harkita sen vapauttamista takaisin luontoon.", sanoi hän. "Sen toipuminen on pitkä tie, ja voi mennä vielä useita viikkoja tai jopa kuukausia, ennen kuin voimme vapauttaa sen." Hän sanoi, että se ei ole vielä valmis. RSPCA:n keräysvastaava Naemi Kilbey kertoi aiemmin, että hylje löydettiin puutarhasta, jota ympäröi maatalousmaa, eikä merestä tai rannasta ollut mitään merkkejä. Hän sanoi, että ojassa oli vain kaksi tuumaa vettä, joten "tämän raukan on täytynyt yrittää kulkea yhä syvemmälle veden tai ruoan toivossa".</w:t>
      </w:r>
    </w:p>
    <w:p>
      <w:r>
        <w:rPr>
          <w:b/>
        </w:rPr>
        <w:t xml:space="preserve">Yhteenveto</w:t>
      </w:r>
    </w:p>
    <w:p>
      <w:r>
        <w:t xml:space="preserve">Kolmen viikon ikäisellä hylkeenpennulla, joka löydettiin takapihalta neljän mailin (6,4 km) päässä merestä, on "pitkä tie toipumiseen", RSPCA:n mukaan.</w:t>
      </w:r>
    </w:p>
    <w:p>
      <w:r>
        <w:rPr>
          <w:b/>
          <w:u w:val="single"/>
        </w:rPr>
        <w:t xml:space="preserve">Asiakirjan numero 48499</w:t>
      </w:r>
    </w:p>
    <w:p>
      <w:r>
        <w:t xml:space="preserve">Lapset lukkojen takana oppimassa Leeds Unitedista</w:t>
      </w:r>
    </w:p>
    <w:p>
      <w:r>
        <w:t xml:space="preserve">Nuorille on tarjottu mahdollisuus oppia joukkueen "loistavista päivistä", kun heitä opetetaan kotona. Kaupungin jalkapallohistoria on sisällytetty vanhempien kanssa jaettavaan verkko-oppimisresurssiin, jonka avulla lapset saadaan pidettyä kiireisinä. Neuvoston mukaan se on arvokas väline, joka auttaa kotiopetuksessa. Siinä on kuvia seuran historian merkittävistä hetkistä, kuten manageri Don Revie syleilemässä kapteeni Billy Bremneria FA Cupin voiton jälkeen vuonna 1972. Leedsin opetussuunnitelmaa käyttävät pääasiassa alakoulun opettajat. Koska suurin osa kaupungin kouluista on kuitenkin tällä hetkellä suljettu pandemian vuoksi, neuvosto kannustaa vanhempia käyttämään sivuston tuhansia resursseja. Urheilutiedon lisäksi se kattaa erilaisia aiheita esihistoriallisesta Leedsistä, kaupungin teollisuusperinnöstä ja elämästä Leedsissä nykyään. Kaupunginvaltuutettu Judith Blake sanoi, että se tarjoaa perheille "ilmaisen, jäsennellyn oppimisresurssin, jonka avulla he voivat tutustua erilaisiin tarinoihin, aiheisiin ja näyttelyesineisiin" kaupungin museoista ja gallerioista. "Toivomme, että tämä antaa vanhemmille paikan, jossa he voivat auttaa lapsiaan tyydyttämään älyllistä uteliaisuuttaan ja saamaan lisää tietoa historiasta, kulttuuriperinnöstä ja kaupungista, jossa he asuvat", hän lisäsi. Seuraa BBC Yorkshirea Facebookissa, Twitterissä ja Instagramissa. Lähetä juttuideoita osoitteeseen yorkslincs.news@bbc.co.uk.</w:t>
      </w:r>
    </w:p>
    <w:p>
      <w:r>
        <w:rPr>
          <w:b/>
        </w:rPr>
        <w:t xml:space="preserve">Yhteenveto</w:t>
      </w:r>
    </w:p>
    <w:p>
      <w:r>
        <w:t xml:space="preserve">Lapsille, jotka eivät voi mennä kouluun koronavirus-kriisin aikana, on kerrottu, että he voivat oppia Leeds Unitedin historiaa osana opintojaan.</w:t>
      </w:r>
    </w:p>
    <w:p>
      <w:r>
        <w:rPr>
          <w:b/>
          <w:u w:val="single"/>
        </w:rPr>
        <w:t xml:space="preserve">Asiakirjan numero 48500</w:t>
      </w:r>
    </w:p>
    <w:p>
      <w:r>
        <w:t xml:space="preserve">Metrolinkin Trafford Park £ 350m raitiovaunulinjan avajaispäivä paljastui</w:t>
      </w:r>
    </w:p>
    <w:p>
      <w:r>
        <w:t xml:space="preserve">Uusi 5,5 kilometrin Metrolink-linja, joka kulkee Pomonasta Trafford Parkiin Imperial War Museumin kautta, hyväksyttiin lokakuussa 2016. Se palvelee Old Traffordin stadioneita ja Euroopan suurinta teollisuusaluetta, jossa sijaitsevat Kelloggs, Unilever ja Adidas. Trafford Park -linja avataan seitsemän kuukautta odotettua aikaisemmin. Uusi linja lisää kuusi pysäkkiä Trafford Parkin kautta, jolloin pysäkkejä on yhteensä 99. Suur-Manchesterin pormestari Andy Burnham sanoi, että se on "erittäin tarpeellinen lisäys Metrolink-verkkoon", ja lisäsi, että se "rohkaisee yhä useampia ihmisiä käyttämään julkista liikennettä matkoillaan kaupunkialueellamme ja vähentää näin ruuhkia teillä ja parantaa ilmanlaatua". Greater Manchester Combined Authority varmisti uuden linjan rahoituksen osana Greater Manchesterin hajauttamissopimusta, ja Traffordin neuvosto osallistui rahoitukseen 20 miljoonalla punnalla.</w:t>
      </w:r>
    </w:p>
    <w:p>
      <w:r>
        <w:rPr>
          <w:b/>
        </w:rPr>
        <w:t xml:space="preserve">Yhteenveto</w:t>
      </w:r>
    </w:p>
    <w:p>
      <w:r>
        <w:t xml:space="preserve">Uusi 350 miljoonan punnan raitiovaunulinja, joka yhdistää Trafford Centren ja Manchesterin keskustan, avataan 22. maaliskuuta, kertoi Transport for Greater Manchester (TfGM).</w:t>
      </w:r>
    </w:p>
    <w:p>
      <w:r>
        <w:rPr>
          <w:b/>
          <w:u w:val="single"/>
        </w:rPr>
        <w:t xml:space="preserve">Asiakirjan numero 48501</w:t>
      </w:r>
    </w:p>
    <w:p>
      <w:r>
        <w:t xml:space="preserve">Merikotka palaa Englantiin</w:t>
      </w:r>
    </w:p>
    <w:p>
      <w:r>
        <w:t xml:space="preserve">Kotkien käyttämät jäljittimet ovat osoittaneet, että ne tekevät laajoja tutkimusmatkoja ja lentävät yli 160 kilometrin (100 mailin) pituisia matkoja. Yksi, joka tunnetaan nimellä G274, teki neljän päivän mittaisen 427 kilometrin (265 mailin) matkan pitkin Lounais-Englantia ennen kuin palasi saarelle. Toinen, G393, on lentänyt Suffolkin kautta Peak Districtiin vietettyään talven Oxfordshiressä. Nämä linnut ovat neljä kuudesta kotkasta, jotka vapautettiin Wightin saarella elokuussa osana Roy Dennis Wildlife Foundationin viisivuotista istutusohjelmaa. Kolmas kotka - G318 - on asettunut North Yorkin nummille, ja neljäs kotka - G324 - jää Wightin saarelle. Lokakuussa yhden todettiin kuolleen ja toinen on edelleen kateissa. Roy Dennis Wildlife Foundationin tiedottaja sanoi: "Jos sinulla on onni nähdä merikotka kotisi tai puutarhasi yllä, ilmoita siitä, mutta muistathan pysyä tällä hetkellä kotona." Ne tunnetaan myös merikotkina, ja ne ovat Yhdistyneen kuningaskunnan suurin petolintu, jonka siipien kärkiväli on jopa 2,5 metriä (8 jalkaa), ja ne syövät pääasiassa kaloja ja vesilintuja. Hankkeessa vapautetaan vuosittain vähintään kuusi lintua, mutta niiden odotetaan lisääntyvän vasta vuonna 2024. Merikotkat olivat aikoinaan laajalti levinneet koko Yhdistyneessä kuningaskunnassa, mutta ne hävitettiin noin sata vuotta sitten. Viimeinen tunnettu pesivä pari Englannissa havaittiin Culver Cliffillä Wightin saarella vuonna 1780.</w:t>
      </w:r>
    </w:p>
    <w:p>
      <w:r>
        <w:rPr>
          <w:b/>
        </w:rPr>
        <w:t xml:space="preserve">Yhteenveto</w:t>
      </w:r>
    </w:p>
    <w:p>
      <w:r>
        <w:t xml:space="preserve">Wightin saarelle uudelleen istutettuja merikotkia on nähty lentämässä puutarhojen yllä eri puolilla Englantia koronaviruksen leviämisen estämisen aikana.</w:t>
      </w:r>
    </w:p>
    <w:p>
      <w:r>
        <w:rPr>
          <w:b/>
          <w:u w:val="single"/>
        </w:rPr>
        <w:t xml:space="preserve">Asiakirjan numero 48502</w:t>
      </w:r>
    </w:p>
    <w:p>
      <w:r>
        <w:t xml:space="preserve">Royal Lancaster Infirmary norovirus vierailukielto poistettu</w:t>
      </w:r>
    </w:p>
    <w:p>
      <w:r>
        <w:t xml:space="preserve">Toiminnanjohtaja Juliet Walters sanoi, että viimeisin taudinpurkaus - neljäs tänä vuonna sairaalassa - on vaikuttanut 140 potilaaseen ja 20 työntekijään. University Hospitals of Morecambe Bay NHS Foundation Trustin mukaan tilanne on nyt "merkittävästi parantunut". Trust pyytää kuitenkin ihmisiä pysymään poissa, jos he ovat itse sairastuneet. Walters sanoi: Walters sanoi: "Haluan kiittää luottamuslaitoksen puolesta yleisöä jatkuvasta yhteistyöstä. "Tiedämme, että se on varmasti ollut turhauttavaa niille, joiden ystävät ja sukulaiset ovat olleet sairaalassa, mutta heidän apunsa ansiosta olemme pystyneet hallitsemaan tautipesäkettä ja palauttamaan palvelut normaaliksi paljon nopeammin." Norovirus, joka aiheuttaa oksentelua, vatsakramppeja, kuumetta ja ripulia, leviää helposti ihmisestä toiseen. Oireet alkavat yleensä 12-48 tunnin kuluttua tartunnan saamisesta, ja useimmat terveet ihmiset toipuvat yhdestä kolmeen päivään.</w:t>
      </w:r>
    </w:p>
    <w:p>
      <w:r>
        <w:rPr>
          <w:b/>
        </w:rPr>
        <w:t xml:space="preserve">Yhteenveto</w:t>
      </w:r>
    </w:p>
    <w:p>
      <w:r>
        <w:t xml:space="preserve">Royal Lancaster Infirmary on avannut kaikki osastot uudelleen vierailijoille noroviruksen puhjettua.</w:t>
      </w:r>
    </w:p>
    <w:p>
      <w:r>
        <w:rPr>
          <w:b/>
          <w:u w:val="single"/>
        </w:rPr>
        <w:t xml:space="preserve">Asiakirjan numero 48503</w:t>
      </w:r>
    </w:p>
    <w:p>
      <w:r>
        <w:t xml:space="preserve">Englannin Alastair Cookille Lontoon kaupungin vapausoikeus</w:t>
      </w:r>
    </w:p>
    <w:p>
      <w:r>
        <w:t xml:space="preserve">Vasemman käden pelaaja nimettiin sarjan parhaaksi pelaajaksi, kun hän teki 766 juoksua Englannin voittaessa Australiaa vastaan 3-1 talvella. Cook sai kunnianosoituksen Guildhallissa. Kaupungin vapaus (Freedom of the City) on peräisin vuodelta 1237, ja se myönnetään yksityishenkilöille merkittävien saavutusten kunniaksi. "Kurinalaisuus ja kärsivällisyys" Alun perin se mahdollisti ihmisille elinkeinon harjoittamisen kaupungissa, ja se on myös kunnianosoitus henkilöille, jotka ovat antaneet merkittävän panoksen Lontoon elämään. Monia perinteisiä kunnianosoitukseen liittyviä etuoikeuksia, kuten mahdollisuutta ajaa lampaita London Bridgen yli, ei enää ole. Cook, joka oli koululainen St Paul's Cathedral Choir Schoolissa Cityssä, seuraa Englannin nykyisen kapteenin Andrew Straussin ja hänen edeltäjänsä Michael Vaughanin jalanjälkiä, kun hänestä tehtiin Freeman. "Minulle on kunnia olla osa tällaista historiallista perinnettä", Cook sanoi. "Vietin kasvatusvuoteni Cityssä St Paul's Cathedral Choir Schoolin kuorolaisena, ja juuri täällä minulle opetettiin kurinalaisuuden ja kärsivällisyyden arvo; en ole koskaan luottanut näihin ominaisuuksiin enempää kuin tänä talvena."</w:t>
      </w:r>
    </w:p>
    <w:p>
      <w:r>
        <w:rPr>
          <w:b/>
        </w:rPr>
        <w:t xml:space="preserve">Yhteenveto</w:t>
      </w:r>
    </w:p>
    <w:p>
      <w:r>
        <w:t xml:space="preserve">Englannin ja Essexin mailapelaaja Alastair Cookille on myönnetty Lontoon kaupungin vapaus hänen Englannin Ashes-voiton aikana tekemiensä suoritusten perusteella.</w:t>
      </w:r>
    </w:p>
    <w:p>
      <w:r>
        <w:rPr>
          <w:b/>
          <w:u w:val="single"/>
        </w:rPr>
        <w:t xml:space="preserve">Asiakirjan numero 48504</w:t>
      </w:r>
    </w:p>
    <w:p>
      <w:r>
        <w:t xml:space="preserve">Pohjois-Irlantilaiset "voisivat valita irlantilaisia Euroopan parlamentin jäseniä".</w:t>
      </w:r>
    </w:p>
    <w:p>
      <w:r>
        <w:t xml:space="preserve">John CampbellBBC News NI Economics &amp; Business Editor Guy Verhofstadt puhui parlamentin valiokunnalle, joka pohtii, miten Yhdistyneen kuningaskunnan luovuttamat paikat voitaisiin jakaa uudelleen. Pohjois-Irlannilla on tällä hetkellä kolme Euroopan parlamentin jäsentä, kun taas Irlannin tasavallalla on 11. Hän sanoi, että niillä, joilla on Irlannin passi NI:ssä, pitäisi silti olla äänioikeus. Irlannin passi oikeuttaa Pohjois-Irlannissa asuvat pysymään EU:n kansalaisina. Verhofstadt selitti, että se voitaisiin tehdä lisäämällä Euroopan parlamentin paikkoja Irlannin tasavallassa. Valiokunnan puheenjohtaja Danuta Hubner kuitenkin sanoi: "On hämmästyttävää, mitä sanotte, koska juuri Irlannin tasavalta vastustaa ajatusta äänioikeuden antamisesta kolmansien maiden kansalaisille - meillä on siis ongelma."</w:t>
      </w:r>
    </w:p>
    <w:p>
      <w:r>
        <w:rPr>
          <w:b/>
        </w:rPr>
        <w:t xml:space="preserve">Yhteenveto</w:t>
      </w:r>
    </w:p>
    <w:p>
      <w:r>
        <w:t xml:space="preserve">Pohjois-Irlannin asukkaat voisivat valita Euroopan parlamentin jäseniä Irlannin tasavallassa Brexitin jälkeen, Euroopan parlamentin Brexit-neuvottelija on ehdottanut.</w:t>
      </w:r>
    </w:p>
    <w:p>
      <w:r>
        <w:rPr>
          <w:b/>
          <w:u w:val="single"/>
        </w:rPr>
        <w:t xml:space="preserve">Asiakirjan numero 48505</w:t>
      </w:r>
    </w:p>
    <w:p>
      <w:r>
        <w:t xml:space="preserve">Murhenäytelmän väkijoukkoja kehotetaan olemaan tulematta Somersetin tasangoille.</w:t>
      </w:r>
    </w:p>
    <w:p>
      <w:r>
        <w:t xml:space="preserve">Tavallisesti jopa 1 000 kävijää saapuu Avalonin suolle "kiireisenä iltana" yrittämään luonnonilmiön havaitsemista. Tänä vuonna RSPB Ham Wall kuitenkin kehottaa ihmisiä käymään sen sijaan "paikallisella pesäpaikallaan", koska sinne ei voi turvallisesti majoittua tavanomaisia suuria määriä. RSPB:n mukaan murmuration kausi kestää lokakuusta maaliskuuhun. Becca Smith RSPB:stä sanoi, että kottaraiskausi on "vuoden vilkkainta aikaa vierailijoille" Ham Wallissa ja Avalonin suoalueilla. "Tähtivaeltajien kausi ei ole vielä alkanut, mutta kävijöitä on jo käynyt melko paljon", hän sanoi. "Pyydämme siis ihmisiä etsimään vaihtoehtoisia paikkoja koko Avalon Marshesin alueelle, jos se ei ole heidän paikallinen pesimäpaikkansa." Marraskuusta lähtien Avalon Marshes -alueelle saapuu 500-1000 kävijää, jotka yrittävät nähdä tähtipöllön muodostelmia. RSPB:n mukaan sosiaalista etäisyyttä ja kokoontumiskokojen enimmäiskokoja koskevat hallituksen ohjeet merkitsevät kuitenkin sitä, ettei alueelle voida turvallisesti majoittaa tavanomaisia suuria vierailijamääriä. "Vilkkainta aikaa ovat viikonloput ja joulu", sanoi Smith. "Niinpä kehotamme kävijöitä kokeilemaan sen sijaan aamuyöllä - joka on talvella yllättävän myöhään - ja arkipäivisin." Suosittujen teorioiden mukaan ne ovat keino hämmentää ja välttää saalistajia, keino pysyä lämpimänä tai vain massiivinen taivaalla näkyvä merkki turvallisesta paikasta, jossa voi levähtää.</w:t>
      </w:r>
    </w:p>
    <w:p>
      <w:r>
        <w:rPr>
          <w:b/>
        </w:rPr>
        <w:t xml:space="preserve">Yhteenveto</w:t>
      </w:r>
    </w:p>
    <w:p>
      <w:r>
        <w:t xml:space="preserve">Lintuharrastajia kehotetaan olemaan tänä vuonna saapumatta Somerset Levelsille kottaraisten kerääntymisen vuoksi, koska he tarvitsevat sosiaalista etäisyyttä,</w:t>
      </w:r>
    </w:p>
    <w:p>
      <w:r>
        <w:rPr>
          <w:b/>
          <w:u w:val="single"/>
        </w:rPr>
        <w:t xml:space="preserve">Asiakirjan numero 48506</w:t>
      </w:r>
    </w:p>
    <w:p>
      <w:r>
        <w:t xml:space="preserve">Ensimmäisen maailmansodan sankareita kunnioitetaan Koillismaan rannoilla</w:t>
      </w:r>
    </w:p>
    <w:p>
      <w:r>
        <w:t xml:space="preserve">Kymmenille Yhdistyneen kuningaskunnan rannoille piirretään hiekkaan suurikokoinen muotokuva sodan uhreista. Luutnantti Hugh Carrin muotokuva nähdään Rokerin rannalla Sunderlandissa, ja sotamies William Jonasin muotokuvaa kunnioitetaan Seahousesissa Northumberlandissa. Pages of the Sea -tapahtuma järjestetään 11. marraskuuta, välirauhanpäivänä. Kuvat on piirretty hiekkaan laskuveden aikaan, ja ne huuhtoutuvat pois, kun vuorovesi nousee. Luutnantti Carr, Houghton-Le-Springistä, kotitalousratsuväen 1. henkivartijajoukoissa ennen siirtymistään kuninkaallisiin pioneereihin, 172 tunnelointikomppaniaan. Hän haavoittui kuolettavasti Ypres Salientissa Belgiassa tammikuussa 1916, kun saksalainen kranaatti osui hänen juoksuhaudan lähelle. Jonas Jonas syntyi Blythissä ja oli Clapton Orientin (myöhemmin Leyton Orient) ammattilaisjalkapalloilija sotaa edeltävinä vuosina. Kun ammattilaispelaaminen keskeytettiin, hän liittyi Middlesexin rykmentin 17. pataljoonaan, joka tunnettiin jalkapallopataljoonana. Hän kuoli heinäkuussa 1916 Sommen taistelussa. Tapahtuma on osa 14-18 NOW -tapahtumaa, joka on Yhdistyneen kuningaskunnan virallinen taideohjelma ensimmäisen maailmansodan satavuotisjuhlavuoden kunniaksi.</w:t>
      </w:r>
    </w:p>
    <w:p>
      <w:r>
        <w:rPr>
          <w:b/>
        </w:rPr>
        <w:t xml:space="preserve">Yhteenveto</w:t>
      </w:r>
    </w:p>
    <w:p>
      <w:r>
        <w:t xml:space="preserve">On paljastettu, ketkä kaksi Koillismaan miestä muistetaan Danny Boylen järjestämässä tapahtumassa ensimmäisen maailmansodan satavuotisjuhlan kunniaksi.</w:t>
      </w:r>
    </w:p>
    <w:p>
      <w:r>
        <w:rPr>
          <w:b/>
          <w:u w:val="single"/>
        </w:rPr>
        <w:t xml:space="preserve">Asiakirjan numero 48507</w:t>
      </w:r>
    </w:p>
    <w:p>
      <w:r>
        <w:t xml:space="preserve">Ystalyferan maanvyörymä: Turvallisuustyö paljastaa jatkuvat riskit</w:t>
      </w:r>
    </w:p>
    <w:p>
      <w:r>
        <w:t xml:space="preserve">Ystalyferassa tehdään muun muassa sähkökaapeleiden raivaustöitä. Neath Port Talbotin kunta ilmoitti, että se neuvoo edelleen kahdeksan talouden asukkaita pysymään poissa paikalta uusien liukastumisvaarojen vuoksi. Ympäristöjohtaja John Flower sanoi: "Teemme kaiken voitavamme, mutta turvallisuus on ensiarvoisen tärkeää". Tuhansia tonneja kiveä, maa-ainesta ja puita iskeytyi Panttegin alueelle entisessä kaivoskylässä 22. joulukuuta. Tie on edelleen tukossa jopa metrin paksuisten roskien takia, ja kaadettuja puita on heitetty kappelin pappilaa vasten. Noin 150 kyläläistä kokoontui torstaina ja perusti asukasyhdistyksen painostaakseen paikallisviranomaisia varmistamaan, että raivaustyöt aloitetaan nopeasti. Heille kerrottiin, että erikoistunut insinööritoimisto aloittaa raivaukset ja korjaukset vasta, kun riskiraportti on valmis. Valtuusto kertoi, että tielle on sittemmin siirretty laivakontti, joka oli jäänyt tasapainoilemaan mutavyöryn jäljiltä syntyneiden pilaantuneiden maa-ainesten varassa. Herra Flower sanoi: "Haluamme kiittää sekä asukkaita, joita asia koski, että laajempaa yhteisöä heidän ymmärryksestään ja kärsivällisyydestään. "Haluamme vakuuttaa kaikille, että teemme kaikkemme, mutta turvallisuus on ensiarvoisen tärkeää". "Siksi kaikki työt on tehtävä äärimmäisen varovaisesti, hallitusti ja turvallisesti." Neuvosto vetosi jälleen kerran yleisöön, jotta he pysyisivät poissa maanvyörymäalueelta.</w:t>
      </w:r>
    </w:p>
    <w:p>
      <w:r>
        <w:rPr>
          <w:b/>
        </w:rPr>
        <w:t xml:space="preserve">Yhteenveto</w:t>
      </w:r>
    </w:p>
    <w:p>
      <w:r>
        <w:t xml:space="preserve">Swansean laaksossa ennen joulua tapahtuneen maanvyörymän jälkeen on tehty turvallisuustöitä, mutta uusien liukastumisten riski on edelleen olemassa, sanoo neuvosto.</w:t>
      </w:r>
    </w:p>
    <w:p>
      <w:r>
        <w:rPr>
          <w:b/>
          <w:u w:val="single"/>
        </w:rPr>
        <w:t xml:space="preserve">Asiakirjan numero 48508</w:t>
      </w:r>
    </w:p>
    <w:p>
      <w:r>
        <w:t xml:space="preserve">Loreton kielioppi kumoaa jaetun kampuksen päätöksen</w:t>
      </w:r>
    </w:p>
    <w:p>
      <w:r>
        <w:t xml:space="preserve">Loreto Grammar vastusti niin voimakkaasti koulun siirtämistä alueelle, että se haastoi opetusministeriön oikeuteen. Koululle luvattiin uusi rakennus vuonna 2004, mutta myöhemmin ehdotettiin yhteistä kampusta Lisanellyn entisen kasarmin alueelle. Viisi muuta koulua ilmoitti, että ne suostuivat periaatteessa liittymään järjestelyyn. Loreton johtokunnan puheenjohtaja sanoi, että koulu on nyt allekirjoittanut sopimusmuistion. Koulu sanoo, että se on muutos politiikassaan, jonka mukaan se pitää kiinni luvatusta uudesta koulusta omalla tontillaan. Koulu on nyt vakuuttunut siitä, että Lisanelly on oikea ratkaisu, kun se on käynyt keskusteluja koulun johtokunnan, johtokunnan ja opetusministeriön kanssa. Koulu on kuitenkin pyytänyt ministeriöltä miljoona puntaa vanhan koulun korjaustöihin. Opetusministeri on suhtautunut myönteisesti Loreto Grammarin ilmoitukseen ja luonnehti sitä merkittäväksi virstanpylvääksi.</w:t>
      </w:r>
    </w:p>
    <w:p>
      <w:r>
        <w:rPr>
          <w:b/>
        </w:rPr>
        <w:t xml:space="preserve">Yhteenveto</w:t>
      </w:r>
    </w:p>
    <w:p>
      <w:r>
        <w:t xml:space="preserve">Tyronen kreivikunnan Omaghissa sijaitseva koulu on muuttanut kantaansa entisellä armeijan kasarmialueella sijaitsevan yhteisen kampuksen suhteen.</w:t>
      </w:r>
    </w:p>
    <w:p>
      <w:r>
        <w:rPr>
          <w:b/>
          <w:u w:val="single"/>
        </w:rPr>
        <w:t xml:space="preserve">Asiakirjan numero 48509</w:t>
      </w:r>
    </w:p>
    <w:p>
      <w:r>
        <w:t xml:space="preserve">Will Smith tapaa jälleen Fresh Prince of Bel-Air -kavereita</w:t>
      </w:r>
    </w:p>
    <w:p>
      <w:r>
        <w:t xml:space="preserve">Kuusi sarjan jäsentä poseerasi kuvassa, jonka jakoi 90-luvun menestyssarjassa Carltonia näytellyt Alfonso Ribeiro. Instagram-viestissä Ribeiro kirjoitti: "Aina mahtavaa viettää iltapäivä Fresh Prince -perheeni kanssa. "Toivon, että James Avery olisi vielä kanssamme, jotta tämä olisi täydellinen." Phil-setää näytellyt Avery kuoli vuonna 2013. Smithin ja Ribeiron lisäksi mukana olivat Tatyana Ali (Ashley), Karyn Parsons (Hilary), Daphne Maxwell Reid (Vivian) ja Joseph Marcell (Geoffrey). Missä he ovat nyt? Seuraa meitä Facebookissa, Twitterissä @BBCNewsEnts tai Instagramissa bbcnewsents. Jos sinulla on juttuehdotus, lähetä sähköpostia osoitteeseen entertainment.news@bbc.co.uk.</w:t>
      </w:r>
    </w:p>
    <w:p>
      <w:r>
        <w:rPr>
          <w:b/>
        </w:rPr>
        <w:t xml:space="preserve">Yhteenveto</w:t>
      </w:r>
    </w:p>
    <w:p>
      <w:r>
        <w:t xml:space="preserve">Will Smith on yhdistänyt The Fresh Prince Of Bel-Airin näyttelijät - yli 20 vuotta sen jälkeen, kun sarjan kuuden vuoden jakso päättyi.</w:t>
      </w:r>
    </w:p>
    <w:p>
      <w:r>
        <w:rPr>
          <w:b/>
          <w:u w:val="single"/>
        </w:rPr>
        <w:t xml:space="preserve">Asiakirjan numero 48510</w:t>
      </w:r>
    </w:p>
    <w:p>
      <w:r>
        <w:t xml:space="preserve">Loganin kasvitieteellinen puutarha kärsii "surullisesta päivästä" Ali-myrskyn vuoksi.</w:t>
      </w:r>
    </w:p>
    <w:p>
      <w:r>
        <w:t xml:space="preserve">Tätä on kuvailtu "surulliseksi päiväksi" Port Loganin työmaalle. Loganin kasvitieteellinen puutarha Stranraerin lähellä joutui myrskyn kohteeksi, kun se pyyhkäisi keskiviikkona Lounais-Skotlannin yli. Lukuisia suuria eukalyptuspuita - muun muassa Yhdistyneen kuningaskunnan mestari - kaatui, Wollemi-mänty katkesi ja toinen, puutarhan suurin mänty vaurioitui pahoin. Useita fukseja lennätettiin maasta, ja puutarhan nurmikkoalueet ovat jääneet lehtien ja pienten oksien peittoon. Vaikka Loganin henkilökunta on kiireinen siivoamaan, puutarha on avoinna vierailijoille. Edinburghin kuninkaallisen kasvitieteellisen puutarhan (RBGE) kaikki neljä aluetta kärsivät myrskyn aiheuttamista vahingoista. Edinburghissa on meneillään mittavat siivoustyöt sen jälkeen, kun 40 lasia oli lentänyt ulos kehyksistään ja kasvihuone oli suljettava. Peeblesin lähellä sijaitseva Dawyck on suljettu sähkökatkoksen vuoksi, ja myös Dunoonin lähellä sijaitseva Benmore on suljettu, jotta vaurioituneita oksia voidaan raivata ja poistaa.</w:t>
      </w:r>
    </w:p>
    <w:p>
      <w:r>
        <w:rPr>
          <w:b/>
        </w:rPr>
        <w:t xml:space="preserve">Yhteenveto</w:t>
      </w:r>
    </w:p>
    <w:p>
      <w:r>
        <w:t xml:space="preserve">Myrsky Ali on vahingoittanut useita kasvitieteellisen puutarhan puita, joista osa on palkittuja.</w:t>
      </w:r>
    </w:p>
    <w:p>
      <w:r>
        <w:rPr>
          <w:b/>
          <w:u w:val="single"/>
        </w:rPr>
        <w:t xml:space="preserve">Asiakirjan numero 48511</w:t>
      </w:r>
    </w:p>
    <w:p>
      <w:r>
        <w:t xml:space="preserve">Thanetin valtuusto hylkää Manstonin lentoaseman ostosuunnitelmat.</w:t>
      </w:r>
    </w:p>
    <w:p>
      <w:r>
        <w:t xml:space="preserve">Asiasta keskustellaan torstaina pidettävässä kabinettikokouksessa sillä perusteella, että yhdysvaltalainen RiverOak-yritys ei täytä edellytyksiä kumppaniksi kaupassa. Se on seurausta Thanet District Councilia edustavien lakimiesten antamista oikeudellisista neuvoista. RiverOak, joka on pyrkinyt ostamaan ja avaamaan uudelleen Manstonin lentokentän, ei ole kommentoinut asiaa. Stone Hill Parkiksi toukokuussa 2014 tapahtuneen sulkemisen jälkeen nimetyn alueen omistajat ovat suhtautuneet uutiseen myönteisesti. He sanoivat, että pakkolunastusmääräysehdotus on aiheuttanut "suurta epävarmuutta" ja että sillä on ollut "haitallinen vaikutus" koko alueeseen. Tiedottaja Ray Mallon sanoi, että sen suunnitelmat kehityshankkeesta, johon sisältyy kehittynyt tuotantopuisto, 2 500 asuntoa ja urheilutiloja, olisivat "luovia ja näyttäviä". Aiemmin tässä kuussa Yhdistyneen kuningaskunnan itsenäisyyspuolue menetti Thanetin piirineuvoston kokonaisvaltaisen määräysvallan sen jälkeen, kun viides valtuutettu, joka oli tyytymätön sen toimimattomuuteen Manstonin lentoaseman suhteen, loikkasi. RiverOak oli myös syyttänyt valtuuston johtajaa Chris Wellsia siitä, että hän "heittää eteemme esteen toisensa jälkeen, jotta voitte toteuttaa todellisen asianne".</w:t>
      </w:r>
    </w:p>
    <w:p>
      <w:r>
        <w:rPr>
          <w:b/>
        </w:rPr>
        <w:t xml:space="preserve">Yhteenveto</w:t>
      </w:r>
    </w:p>
    <w:p>
      <w:r>
        <w:t xml:space="preserve">Valtuusto käsittelee raporttia, jossa suositellaan, ettei Manstonin lentoaseman pakkolunastusta koskevia toimia jatketa.</w:t>
      </w:r>
    </w:p>
    <w:p>
      <w:r>
        <w:rPr>
          <w:b/>
          <w:u w:val="single"/>
        </w:rPr>
        <w:t xml:space="preserve">Asiakirjan numero 48512</w:t>
      </w:r>
    </w:p>
    <w:p>
      <w:r>
        <w:t xml:space="preserve">West Bayn itäranta eristetty maanvyöryn jälkeen</w:t>
      </w:r>
    </w:p>
    <w:p>
      <w:r>
        <w:t xml:space="preserve">Maanvyörymä tapahtui East Beachilla, West Bayssä, noin klo 14:30 GMT. Rannikkovartiosto, palokunta ja poliisi olivat paikalla, ja ihmisiä on kehotettu pysymään poissa kallioilta. Vielä ei tiedetä, loukkaantuiko kukaan. Rannikkovartioston helikopteria käytettiin Solentin rannikkovartioston mukaan "jäljelle jääneiden kallioiden tilan selvittämiseen". Vahtipäällikkö Andy Jenkins sanoi: "Saimme ilmoituksen, että kaksi ihmistä oli kadoksissa alueella, mutta heidät on nyt löydetty." Hän lisäsi, että Dorsetin kreivikunnan neuvosto oli lähettämässä geologia arvioimaan aluetta. East Beachin liukumäki on noin kilometrin päässä rannikolla paikasta, jossa derbyshireläinen Charlotte Blackman kuoli Burton Bradstockin maanvyöryssä vuonna 2012. Burton Bradstockissa tapahtui toinen liukastuminen tammikuussa.</w:t>
      </w:r>
    </w:p>
    <w:p>
      <w:r>
        <w:rPr>
          <w:b/>
        </w:rPr>
        <w:t xml:space="preserve">Yhteenveto</w:t>
      </w:r>
    </w:p>
    <w:p>
      <w:r>
        <w:t xml:space="preserve">Portlandin rannikkovartiosto on ilmoittanut, että osa Dorsetin rannasta on eristetty "suuren" jyrkänteen putoamisen jälkeen.</w:t>
      </w:r>
    </w:p>
    <w:p>
      <w:r>
        <w:rPr>
          <w:b/>
          <w:u w:val="single"/>
        </w:rPr>
        <w:t xml:space="preserve">Asiakirjan numero 48513</w:t>
      </w:r>
    </w:p>
    <w:p>
      <w:r>
        <w:t xml:space="preserve">Orkney-saarten hautakiven pystytys aloitetaan koulutuksen jälkeen.</w:t>
      </w:r>
    </w:p>
    <w:p>
      <w:r>
        <w:t xml:space="preserve">Orkneysaarten neuvosto pyysi helmikuussa anteeksi sen jälkeen, kun se oli murskannut lukuisia hautakiviä paikallisilla hautausmailla. Paikallisviranomaisia oli pyydetty tekemään tarkastuksia sen jälkeen, kun kahdeksanvuotias poika kuoli, kun hautakivi kaatui hänen päälleen Glasgow'ssa vuonna 2015. Neuvosto sanoi, että muistomerkkien korjauskursseja on nyt järjestetty. Aiemmat työt olivat saaneet osakseen kritiikkiä surevien omaisilta, joista monille ei ollut ilmoitettu töiden tekemisestä. Paikallisviranomaiset sanoivat, että laskettuja kiviä pidettiin vaarallisina, mutta lupasivat sitten pystyttää osan niistä uudelleen. Orkneysaarilla on nyt järjestetty Glasgow'ssa toimivan koulutuksen tarjoajan järjestämiä kursseja. Kolmipäiväisille kursseille osallistui viisi Orkneysaarten neuvoston työntekijää, yksi Shetlandssaarten neuvoston työntekijä ja neljä yksityistä urakoitsijaa.</w:t>
      </w:r>
    </w:p>
    <w:p>
      <w:r>
        <w:rPr>
          <w:b/>
        </w:rPr>
        <w:t xml:space="preserve">Yhteenveto</w:t>
      </w:r>
    </w:p>
    <w:p>
      <w:r>
        <w:t xml:space="preserve">Orkneysaarilla litistetyt hautakivet pitäisi pystyttää nopeammin uudelleen sen jälkeen, kun henkilökunta on käynyt useita koulutuskursseja, neuvosto ilmoitti.</w:t>
      </w:r>
    </w:p>
    <w:p>
      <w:r>
        <w:rPr>
          <w:b/>
          <w:u w:val="single"/>
        </w:rPr>
        <w:t xml:space="preserve">Asiakirjan numero 48514</w:t>
      </w:r>
    </w:p>
    <w:p>
      <w:r>
        <w:t xml:space="preserve">Oxfordin joulupukin juoksu houkuttelee 2,200:aa</w:t>
      </w:r>
    </w:p>
    <w:p>
      <w:r>
        <w:t xml:space="preserve">Santas on the Run - yksi suurimmista tapahtumista Yhdistyneessä kuningaskunnassa - alkoi Broad Streetillä kello 09:00 GMT, ja sitä johti 45 tontuiksi pukeutunutta vapaaehtoista. Kahden mailin mittainen sponsoroitu juoksu, joka järjestettiin yhdeksäntenä vuonna, oli tarkoitettu Oxfordissa sijaitsevan Helen &amp; Douglas House -sairaalahoitolan tukemiseen. Hyväntekeväisyysjärjestö toivoi keräävänsä 100 000 puntaa. Juoksijoiden joukossa olivat Zoe ja Adrian Tandy, joiden 17-vuotias tytär Lauren kuoli Douglas Housessa helmikuussa. Herra Tandy sanoi: "Heidän tyttärensä on kuollut: Tandy sanoi: "Halusimme antaa jotain takaisin saattohoitokodille saamamme avun jälkeen. Lauren olisi pitänyt siitä, mitä teimme. Jos hän olisi nyt vielä täällä, hän auttaisi myös keräämään varoja saattohoitokodille." Aiheeseen liittyvät Internet-linkit Helen &amp; Douglas House</w:t>
      </w:r>
    </w:p>
    <w:p>
      <w:r>
        <w:rPr>
          <w:b/>
        </w:rPr>
        <w:t xml:space="preserve">Yhteenveto</w:t>
      </w:r>
    </w:p>
    <w:p>
      <w:r>
        <w:t xml:space="preserve">Oxfordin kadut täyttyivät punaisesta, kun 2200 ihmistä osallistui kaupungin vuotuiseen joulupukin juoksutapahtumaan.</w:t>
      </w:r>
    </w:p>
    <w:p>
      <w:r>
        <w:rPr>
          <w:b/>
          <w:u w:val="single"/>
        </w:rPr>
        <w:t xml:space="preserve">Asiakirjan numero 48515</w:t>
      </w:r>
    </w:p>
    <w:p>
      <w:r>
        <w:t xml:space="preserve">Coronavirus: Hut Group lahjoittaa 10 miljoonaa puntaa.</w:t>
      </w:r>
    </w:p>
    <w:p>
      <w:r>
        <w:t xml:space="preserve">The Hut Group (THG) antaa kaikki 70 Great John Street -hotellin ja King Street Townhousen huonetta NHS:n henkilökunnan ja poliisin käyttöön. Yhtiö lahjoittaa myös miljoona puntaa hyväntekeväisyyteen sekä valmistaa ja jakaa miljoona puntaa käsihuuhdeainetta. Toimitusjohtaja Matthew Moulding sanoi, että THG halusi "tukea haavoittuvia yhteisöjä, avainhenkilöitä ja pelastuspalveluja". "Nämä ovat ennennäkemättömiä aikoja, ja THG:llä on velvollisuus tukea apua tarvitsevia, ei ainoastaan suurena alueellisena työnantajana, vaan myös siksi, että meillä on siihen mahdollisuus", sanoi Moulding, joka perusti Manchesterin lentoasemalla sijaitsevan konsernin. THG, joka omistaa muun muassa Myproteinin ja Zavvin kaltaisia tuotemerkkejä, työllistää 7 000 työntekijää, joista 5 000 Luoteis-Euroopassa. Manchesterin kaupunginvaltuuston johtaja Sir Richard Leese sanoi: "Tämä on The Hut Groupin huomattavan avokätinen siirto, ja se kuvastaa laajempaa sosiaalista vastuuntuntoa ja sitoutumista kaupunkiin, jota THG on osoittanut siitä lähtien, kun se saapui tänne". Puolet lahjoituksesta käytetään Manchesterissa, ja toinen puoli menee muualle Yhdistyneeseen kuningaskuntaan ja ulkomaille.</w:t>
      </w:r>
    </w:p>
    <w:p>
      <w:r>
        <w:rPr>
          <w:b/>
        </w:rPr>
        <w:t xml:space="preserve">Yhteenveto</w:t>
      </w:r>
    </w:p>
    <w:p>
      <w:r>
        <w:t xml:space="preserve">Manchesterilainen yritys kertoo lahjoittavansa 10 miljoonaa puntaa vastaavan summan koronaviruksen torjuntaan.</w:t>
      </w:r>
    </w:p>
    <w:p>
      <w:r>
        <w:rPr>
          <w:b/>
          <w:u w:val="single"/>
        </w:rPr>
        <w:t xml:space="preserve">Asiakirjan numero 48516</w:t>
      </w:r>
    </w:p>
    <w:p>
      <w:r>
        <w:t xml:space="preserve">Koko teksti: Steve Jobsin erokirje</w:t>
      </w:r>
    </w:p>
    <w:p>
      <w:r>
        <w:t xml:space="preserve">Applen hallitukselle ja Apple-yhteisölle: Olen aina sanonut, että jos joskus koittaisi päivä, jolloin en enää pystyisi täyttämään tehtäviäni ja odotuksiani Applen toimitusjohtajana, kertoisin siitä teille ensimmäisenä. Valitettavasti se päivä on koittanut. Eroan täten Applen toimitusjohtajan tehtävästä. Haluaisin toimia, jos hallitus katsoo sen tarpeelliseksi, hallituksen puheenjohtajana, johtajana ja Applen työntekijänä. Mitä tulee seuraajiini, suosittelen vahvasti, että toteutamme seuraajasuunnitelmamme ja nimitämme Tim Cookin Applen toimitusjohtajaksi. Uskon, että Applen kirkkaimmat ja innovatiivisimmat päivät ovat vielä edessä. Odotan innolla, että pääsen seuraamaan ja edistämään sen menestystä uudessa tehtävässäni. Olen saanut Applessa elämäni parhaita ystäviä, ja kiitän teitä kaikkia niistä monista vuosista, jotka olen saanut työskennellä rinnallanne. Steve</w:t>
      </w:r>
    </w:p>
    <w:p>
      <w:r>
        <w:rPr>
          <w:b/>
        </w:rPr>
        <w:t xml:space="preserve">Yhteenveto</w:t>
      </w:r>
    </w:p>
    <w:p>
      <w:r>
        <w:t xml:space="preserve">Applen toimitusjohtajan Steve Jobsin kirje, jossa hän ilmoittaa erostaan, kokonaisuudessaan:</w:t>
      </w:r>
    </w:p>
    <w:p>
      <w:r>
        <w:rPr>
          <w:b/>
          <w:u w:val="single"/>
        </w:rPr>
        <w:t xml:space="preserve">Asiakirjan numero 48517</w:t>
      </w:r>
    </w:p>
    <w:p>
      <w:r>
        <w:t xml:space="preserve">Radstock ja Westfield saavat sanoa mielipiteensä 20mph-ehdotuksesta.</w:t>
      </w:r>
    </w:p>
    <w:p>
      <w:r>
        <w:t xml:space="preserve">Bath and North East Somerset Council (Banes) on aloittanut kotitalouksien kuulemisen Radstockiin ja Westfieldiin suunnitelluista rajoitusalueista. Banes investoi 500 000 puntaa turvallisempiin nopeusrajoituksiin koko alueella. Neuvosto sanoo, että sen 20mph-järjestelmä on "keino luoda kulttuuri, jossa liian kovaa ajamista asuinkaduilla ei pidetä hyväksyttävänä". Valtuutettu Roger Symonds (Lib-Dem, Combe Down) sanoi: "Royal Society for the Prevention of Accidents arvioi, että jalankulkijalla on 90 prosentin mahdollisuus selvitä hengissä auton alle jäämisestä, kun nopeus on 20mph, kun se laskee 50 prosenttiin 30mph:n nopeudella ja 10 prosenttiin 40mph:n nopeudella".</w:t>
      </w:r>
    </w:p>
    <w:p>
      <w:r>
        <w:rPr>
          <w:b/>
        </w:rPr>
        <w:t xml:space="preserve">Yhteenveto</w:t>
      </w:r>
    </w:p>
    <w:p>
      <w:r>
        <w:t xml:space="preserve">Kahden Bathin lähellä sijaitsevan kunnan asukkaita kuullaan suunnitelmista ottaa käyttöön nopeusrajoitus 20mph asuinkaduilla.</w:t>
      </w:r>
    </w:p>
    <w:p>
      <w:r>
        <w:rPr>
          <w:b/>
          <w:u w:val="single"/>
        </w:rPr>
        <w:t xml:space="preserve">Asiakirjan numero 48518</w:t>
      </w:r>
    </w:p>
    <w:p>
      <w:r>
        <w:t xml:space="preserve">Richard Rhodesin kuluvuoto: CPS luovutti poliisin tiedoston</w:t>
      </w:r>
    </w:p>
    <w:p>
      <w:r>
        <w:t xml:space="preserve">Asianajajat harkitsevat syytteiden nostamista kahta kolmesta henkilöstä vastaan, jotka pidätettiin sen jälkeen, kun poliisipäällikkö Richard Rhodes käytti 700 punnan hintaista autonkuljettajaa. Poliisin 50-vuotias naispuolinen työntekijä ja 54-vuotias Penrithin mies pidätettiin huhtikuussa. Paikalliselle sanomalehdelle vuoti tietoja Rhodesin kuluista. Cumbrian poliisi ilmoitti jatkavansa väitettyjen vuotojen tutkintaa eikä voinut sulkea pois mahdollisuutta uusista pidätyksistä. Rhodes on pyytänyt anteeksi "virheitä", jotka johtuivat siitä, että hän ei ollut tarkistanut kuluja ennen kuin hän vuokrasi autonkuljettajan kuljettaman Mercedeksen, jolla hän lähti kahteen iltatilaisuuteen. 50-vuotias nainen pidätettiin epäiltynä tietosuojaloukkauksista ja virka-aseman väärinkäytöstä. 54-vuotias mies pidätettiin epäiltynä oikeudenkäynnin vääristämisestä. Myös 47-vuotiasta naista ja 59-vuotiasta miestä - molemmat poliisin työntekijöitä - kuulusteltiin, mutta heille on kerrottu, ettei heitä kohdata jatkotoimia.</w:t>
      </w:r>
    </w:p>
    <w:p>
      <w:r>
        <w:rPr>
          <w:b/>
        </w:rPr>
        <w:t xml:space="preserve">Yhteenveto</w:t>
      </w:r>
    </w:p>
    <w:p>
      <w:r>
        <w:t xml:space="preserve">Poliisi, joka tutkii Cumbrian poliisi- ja rikoskomissaarin väitettyä kulukorvausvaatimusten vuotamista, on luovuttanut asiakirjan Crown Prosecution Servicelle (CPS).</w:t>
      </w:r>
    </w:p>
    <w:p>
      <w:r>
        <w:rPr>
          <w:b/>
          <w:u w:val="single"/>
        </w:rPr>
        <w:t xml:space="preserve">Asiakirjan numero 48519</w:t>
      </w:r>
    </w:p>
    <w:p>
      <w:r>
        <w:t xml:space="preserve">Jerseyn kalastajat vaativat enemmän sananvaltaa kalakiintiöissä</w:t>
      </w:r>
    </w:p>
    <w:p>
      <w:r>
        <w:t xml:space="preserve">EU:n ministerit keskustelevat vuoden 2013 kiintiöistä, joita Jerseyn kalastajien on noudatettava. Don Thompson sanoi, että EU:n kiintiöt ovat menettäneet saarelle miljoonia puntia ja vahingoittaneet sen kalastuslaivastoa. Kiintiöillä rajoitetaan märkäkalojen, kuten turskan, ahvenen ja rauskun, määrää, jonka alukset voivat pyytää kalakantojen suojelemiseksi. Muutamaa kalastusalusta lukuun ottamatta kaikki kalastusveneet pyytävät nykyään vain äyriäisiä Jerseyssä, johon EU:n säännöt eivät koske. Thompsonin mukaan kiintiöiden asettamisessa pitäisi olla enemmän alueellista panosta. Hän sanoi: "Hoidamme simpukoita täällä hyvin, ja siten märkäkaloja kalastava laivasto voisi elpyä. Valitettavasti tämä osa laivastosta on kadonnut kokonaan."</w:t>
      </w:r>
    </w:p>
    <w:p>
      <w:r>
        <w:rPr>
          <w:b/>
        </w:rPr>
        <w:t xml:space="preserve">Yhteenveto</w:t>
      </w:r>
    </w:p>
    <w:p>
      <w:r>
        <w:t xml:space="preserve">Jerseyn pitäisi valvoa enemmän kalastuskiintiöitä, on saaren kalastajien yhdistyksen puheenjohtaja todennut.</w:t>
      </w:r>
    </w:p>
    <w:p>
      <w:r>
        <w:rPr>
          <w:b/>
          <w:u w:val="single"/>
        </w:rPr>
        <w:t xml:space="preserve">Asiakirjan numero 48520</w:t>
      </w:r>
    </w:p>
    <w:p>
      <w:r>
        <w:t xml:space="preserve">300 miljoonan punnan Circuit of Wales -rahoitus Ebbw Valessa on käynnissä</w:t>
      </w:r>
    </w:p>
    <w:p>
      <w:r>
        <w:t xml:space="preserve">Sarah DickinsBBC Walesin talouskirjeenvaihtaja Michael Carrick on ollut Etelä-Walesissa tapaamassa potentiaalisia sijoittajia ja mahdollisten työntekijöiden edustajia. Radan tavoitteena on luoda 6 000 työpaikkaa ja isännöidä MotoGP-kilpailuja vuodesta 2017 alkaen. Viikko sitten Walesin hallitus ilmoitti, että se on "valmis myöntämään" yleisen maa-alueen haltuunoton rataa varten. Heads of the Valleys Development Companyn (HVDC) toimitusjohtaja Carrick kertoi BBC Walesille, että nyt kun hallitus on näyttänyt vihreää valoa 300 miljoonan punnan hankkeelle, hän "tekee aktiivisesti sopimuksia" sellaisten organisaatioiden kanssa, jotka ovat ilmoittaneet olevansa kiinnostuneita investoinneista. Hän sanoi, että kaikki yksityiseltä sektorilta tarvittava raha on luvattu, mutta nyt tarvitaan virallisia sopimuksia kaikkien näiden tahojen kanssa. Circuit of Wales on saanut myös julkista rahoitusta - 2 miljoonaa puntaa Walesin hallitukselta - ja Carrick sanoo hakeneensa vielä 18 miljoonaa puntaa. Carrick sanoi odottavansa, että kaikki rahoitus on allekirjoitettu ja sinetöity tämän vuoden loppuun mennessä, jolloin työmaalla aloitetaan työt. Aikaisemmin tänä vuonna järjestettiin julkinen tutkimus, jossa käsiteltiin kysymystä siitä, tarvitaanko Blaenau Gwentissä 250 hehtaaria (600 eekkeriä) yhteistä maata rakennuskompleksia varten. Se korvataan muualla sijaitsevalla maalla.</w:t>
      </w:r>
    </w:p>
    <w:p>
      <w:r>
        <w:rPr>
          <w:b/>
        </w:rPr>
        <w:t xml:space="preserve">Yhteenveto</w:t>
      </w:r>
    </w:p>
    <w:p>
      <w:r>
        <w:t xml:space="preserve">Circuit of Walesin takana oleva mies sanoo, että kaikki hankkeeseen tarvittava rahoitus on pantattu, ja hän odottaa, että työt Ebbw Valessa sijaitsevalla työmaalla aloitetaan vuoden loppuun mennessä.</w:t>
      </w:r>
    </w:p>
    <w:p>
      <w:r>
        <w:rPr>
          <w:b/>
          <w:u w:val="single"/>
        </w:rPr>
        <w:t xml:space="preserve">Asiakirjan numero 48521</w:t>
      </w:r>
    </w:p>
    <w:p>
      <w:r>
        <w:t xml:space="preserve">Nainen, 18, pidätetty Hackneyn puukotusmurhasta koekaniinina</w:t>
      </w:r>
    </w:p>
    <w:p>
      <w:r>
        <w:t xml:space="preserve">Zakaria Bukar Sharif Alin, 26, kimppuun hyökättiin Rolling Stock -baarin ulkopuolella Hackneyssä, Itä-Lontoossa, lauantaina. Nainen, jota epäillään rikoksentekijän avustamisesta, on pidätettynä Pohjois-Lontoon poliisiasemalla. Muita pidätyksiä ei ole tehty, ja poliisi etsii edelleen kahta epäiltyä. Toisen kuvaillaan olevan noin 20-vuotias oliivinvärinen mies. Hänen sanotaan olevan noin 1,7 metriä pitkä, tukevarakenteinen ja lyhyet tummat hiukset. Toisen epäillyn kuvaillaan olevan valkoihoinen mies, jolla on punaiset hiukset ja pörröinen parta. Hänen sanotaan olevan noin 1,8 metrin pituinen, ja myös hänellä kuvataan olevan tukeva ruumiinrakenne. Lontoossa on tehty yli 124 murhaa tammikuun 1. päivän jälkeen. Lukuun sisältyy 70 puukotusta ja 14 ampumista.</w:t>
      </w:r>
    </w:p>
    <w:p>
      <w:r>
        <w:rPr>
          <w:b/>
        </w:rPr>
        <w:t xml:space="preserve">Yhteenveto</w:t>
      </w:r>
    </w:p>
    <w:p>
      <w:r>
        <w:t xml:space="preserve">Poliisi on pidättänyt 18-vuotiaan naisen, joka tutkii tappelua purkamaan pyrkineen miehen murhaa. Häntä puukotettiin, kun hän yritti purkaa riitaa.</w:t>
      </w:r>
    </w:p>
    <w:p>
      <w:r>
        <w:rPr>
          <w:b/>
          <w:u w:val="single"/>
        </w:rPr>
        <w:t xml:space="preserve">Asiakirjan numero 48522</w:t>
      </w:r>
    </w:p>
    <w:p>
      <w:r>
        <w:t xml:space="preserve">Richard Haassin pitäisi tehdä omia ehdotuksia, sanoo Attwood.</w:t>
      </w:r>
    </w:p>
    <w:p>
      <w:r>
        <w:t xml:space="preserve">Yhdysvaltain diplomaatti on Belfastissa johtamassa puolueiden välisiä keskusteluja paraateista, lipuista ja Pohjois-Irlannin menneisyydestä. Attwood sanoi, että diplomaatin pitäisi tarvittaessa "esittää asia osapuolille". Hänen mukaansa Haassin ei pitäisi lähteä kotiin ja jättää osapuolia selvittämään asiaa. 'Ei voi sopia' Attwoodilta, joka kuuluu SDLP:n neuvotteluryhmään neuvotteluissa, kysyttiin, tarkoittaako tämä "ota tai jätä" -asiakirjaa. "Lopulta, kyllä, annetaan se osapuolten päätettäväksi. Jos he eivät pääse yhteisymmärrykseen, antakaa parhaat neuvot", hän sanoi. "Sanoimme hänelle hyvin selvästi, että jos osapuolet eivät pääse sopimukseen jouluksi, annatte parhaat neuvonne ja parhaat suosituksenne siitä, miten näitä kiistanalaisia kysymyksiä käsitellään." Näin hän sanoi. "Mutta mitä tahansa tapahtuukin, älkää menkö kotiin ja jättäkö asian selvittämistä osapuolten tehtäväksi." Tapaamisensa jälkeen tiistai-iltana Attwood sanoi, että Haassin ehdotusten olisi oltava "pitkäperjantain sopimuksen arvojen mukaisia".</w:t>
      </w:r>
    </w:p>
    <w:p>
      <w:r>
        <w:rPr>
          <w:b/>
        </w:rPr>
        <w:t xml:space="preserve">Yhteenveto</w:t>
      </w:r>
    </w:p>
    <w:p>
      <w:r>
        <w:t xml:space="preserve">SDLP:n Alex Attwoodin mukaan Richard Haassin pitäisi harkita omien ehdotustensa esittämistä, jos Pohjois-Irlannin puolueet eivät pääse sopimukseen ennen joulua.</w:t>
      </w:r>
    </w:p>
    <w:p>
      <w:r>
        <w:rPr>
          <w:b/>
          <w:u w:val="single"/>
        </w:rPr>
        <w:t xml:space="preserve">Asiakirjan numero 48523</w:t>
      </w:r>
    </w:p>
    <w:p>
      <w:r>
        <w:t xml:space="preserve">Gloucesterin piispa vihkii katedraalin uuden alttarin käyttöönsä</w:t>
      </w:r>
    </w:p>
    <w:p>
      <w:r>
        <w:t xml:space="preserve">Pastori Michael Perham vihki sunnuntaina jumalanpalveluksessa alttarin, joka on osa uutta kalustusta. Pöytäpöytä on jo asennettu, ja seuraavaksi on vuorossa pylväs ja kuoroparvi. Vuoden 2009 taantuma vaikutti katedraaliin, mutta sitä auttoi nimettömän hyväntekijän 355 000 punnan suuruinen perintö. Gloucesterin katedraalin vt. dekaani, kanonisti Neil Heavisides, sanoi: "Kaikki uusi vaatii aikaa tottua, mutta jo nyt monet ihmiset ovat kommentoineet, kuinka viehättävä uusi alttari on. "Barnaby Scott oli pääsuunnittelija, ja olemme poikkeuksellisen kiitollisia siitä, että hän on käyttänyt niin paljon aikaa puun ja paikan huomioon ottamiseen." "Hän on myös ollut hyvin kiitollinen siitä, että hän on käyttänyt niin paljon aikaa puun ja paikan huomioon ottamiseen."</w:t>
      </w:r>
    </w:p>
    <w:p>
      <w:r>
        <w:rPr>
          <w:b/>
        </w:rPr>
        <w:t xml:space="preserve">Yhteenveto</w:t>
      </w:r>
    </w:p>
    <w:p>
      <w:r>
        <w:t xml:space="preserve">Gloucesterin piispa on vihkinyt uuden alttarin kaupungin katedraalissa.</w:t>
      </w:r>
    </w:p>
    <w:p>
      <w:r>
        <w:rPr>
          <w:b/>
          <w:u w:val="single"/>
        </w:rPr>
        <w:t xml:space="preserve">Asiakirjan numero 48524</w:t>
      </w:r>
    </w:p>
    <w:p>
      <w:r>
        <w:t xml:space="preserve">Coronavirus: Tanskan ja Kiinan välinen pilapiirroskohtaus lipusta</w:t>
      </w:r>
    </w:p>
    <w:p>
      <w:r>
        <w:t xml:space="preserve">Kiinan Tanskan-suurlähetystö kutsui maanantaina julkaistua Jyllands-Postenin pilakuvaa "loukkaukseksi Kiinaa kohtaan". Lehden ja pilapiirtäjä Niels Bo Bojesenin on pyydettävä "julkisesti anteeksi Kiinan kansalta", se sanoi. Vuonna 2005 lehdessä julkaistu pilakuva profeetta Muhammedista närkästytti monia muslimeja. Coronavirus-sarjakuvakohu on levinnyt sosiaaliseen mediaan. Tanskalaiset ovat ryhtyneet puolustamaan Jyllands-Postenia Twitterissä, ja kiinalaiset ovat jakaneet sosiaalisessa mediassa meemejä, jotka muistuttavat Tanskan antautumisesta natsi-Saksalle toisessa maailmansodassa. Tuo antautuminen tapahtui neljän tunnin sisällä, twiiteissä sanotaan. Tanskan pääministeri Mette Frederiksen muistutti tiistaina Kiinaa siitä, että "meillä Tanskassa on sananvapaus - myös piirtää". Muut tanskalaispoliitikot puolustivat lehden oikeutta julkaista tällainen pilapiirros. Lue aiheeseen liittyviä juttuja: Kiinaa koetteleva koronaviruskriisi on lamauttanut liikenteen Hubein maakunnassa ja sen ympäristössä, jossa asuu noin 60 miljoonaa ihmistä. Virus ilmaantui viime kuussa maakunnan valtavassa pääkaupungissa Wuhanissa. Yli 100 ihmistä on kuollut. Huolimatta virusuhan vakavuudesta Jyllands-Postenin päätoimittaja Jacob Nybroe vakuutti, että hänen lehtensä ei pilkkaa tilannetta. "Emme voi pyytää anteeksi sellaista, mikä ei mielestämme ole väärin. Meillä ei ole aikomusta olla halventava tai pilkata, emmekä usko, että piirros on sellainen. Nähdäkseni tässä on kyse kulttuurisen ymmärryksen eri muodoista", Nybroe sanoi. Profeetta Muhammadin pilakuva vuonna 2005 herätti raivoa muslimimaailmassa. Joihinkin Tanskan suurlähetystöihin hyökättiin, ja arabimaat boikotoivat tanskalaisia tuotteita.</w:t>
      </w:r>
    </w:p>
    <w:p>
      <w:r>
        <w:rPr>
          <w:b/>
        </w:rPr>
        <w:t xml:space="preserve">Yhteenveto</w:t>
      </w:r>
    </w:p>
    <w:p>
      <w:r>
        <w:t xml:space="preserve">Tanskalainen sanomalehti on hylännyt Kiinan anteeksipyyntövaatimuksen julkaistuaan satiirisen pilapiirroksen Kiinan lipusta, jossa viisi kultatähteä on korvattu tappavalla koronaviruksella.</w:t>
      </w:r>
    </w:p>
    <w:p>
      <w:r>
        <w:rPr>
          <w:b/>
          <w:u w:val="single"/>
        </w:rPr>
        <w:t xml:space="preserve">Asiakirjan numero 48525</w:t>
      </w:r>
    </w:p>
    <w:p>
      <w:r>
        <w:t xml:space="preserve">Shetland Super Puman onnettomuus: TUC tukee tutkintaesitystä</w:t>
      </w:r>
    </w:p>
    <w:p>
      <w:r>
        <w:t xml:space="preserve">Neljä ihmistä kuoli, kun CHC:n operoima Super Puma putosi alas viime kuussa. Esitys sisälsi tukea työntekijöille, jotka kieltäytyvät matkustamasta kyseisellä helikopterityypillä, ellei heidän turvallisuuskysymyksiään ole käsitelty. Bournemouthissa kokoontuneet edustajat totesivat, että viime vuosina sattuneiden onnettomuuksien syitä olisi tutkittava. GMB-liiton David Hulse sanoi, että työntekijöillä oli "aitoja huolia" lentojen turvallisuudesta. Ammattilentäjiä edustavan Balpan pääsihteeri Jim McAuslan sanoi: "Uskomme, että Pohjanmerellä on jotain vialla. "Liittomme tarjoaa teknisiä ja ammatillisia näkemyksiämme auttaakseen tutkintaa pääsemään perimmäisiin syihin ja ryhtymään asianmukaisiin toimiin, jotta jokainen lento olisi turvallinen." Super Puma AS332 L2:n onnettomuuden tutkinta on käynnissä. Sarah Darnley, 45, Elginistä, Gary McCrossan, 59, Invernessistä, Duncan Munro, 46, Bishop Aucklandista ja George Allison, 57, Winchesteristä menettivät henkensä onnettomuudessa.</w:t>
      </w:r>
    </w:p>
    <w:p>
      <w:r>
        <w:rPr>
          <w:b/>
        </w:rPr>
        <w:t xml:space="preserve">Yhteenveto</w:t>
      </w:r>
    </w:p>
    <w:p>
      <w:r>
        <w:t xml:space="preserve">TUC:n konferenssin valtuutetut ovat hyväksyneet kiireellisen esityksen, jossa vaaditaan Shetlandin Super Puma -helikopterin tragedian täydellistä tutkintaa.</w:t>
      </w:r>
    </w:p>
    <w:p>
      <w:r>
        <w:rPr>
          <w:b/>
          <w:u w:val="single"/>
        </w:rPr>
        <w:t xml:space="preserve">Asiakirjan numero 48526</w:t>
      </w:r>
    </w:p>
    <w:p>
      <w:r>
        <w:t xml:space="preserve">Yritys pelastaa peura, joka on jäänyt loukkuun Rumin rullakehikkoon.</w:t>
      </w:r>
    </w:p>
    <w:p>
      <w:r>
        <w:t xml:space="preserve">Kolmevuotias peura, jonka Rum Deer Research -hanke tuntee nimellä Henna, on saaren lauman viimeisin uhri meren saastumiselle. Viime vuonna kaksi hirveä kuoli sotkeuduttuaan köyteen, ja toisen hirven sarvissa oli köyttä ja muita roskia. Tutkimusryhmän jäsen havaitsi Hennan kamppailemassa meressä. Hirveä yritettiin pelastaa, mutta sitä ei saatu elvytettyä. Kyseessä ollut metallinen virvelikehikko oli yksi osa tonneittain Rumin rannoille huuhtoutuvaa saastetta, hankkeessa kerrottiin. Saaren punahirvikanta on ollut tieteellisen tutkimuksen kohteena 1950-luvulta lähtien. Tutkijat tutkivat eläimiä ymmärtääkseen paremmin niiden käyttäytymistä ja ilmastonmuutoksen vaikutuksia peuroihin.</w:t>
      </w:r>
    </w:p>
    <w:p>
      <w:r>
        <w:rPr>
          <w:b/>
        </w:rPr>
        <w:t xml:space="preserve">Yhteenveto</w:t>
      </w:r>
    </w:p>
    <w:p>
      <w:r>
        <w:t xml:space="preserve">Punahirvi on kuollut Rumin rannalla jäätyään kiinni kalastusvälineeseen, kun se oli ruokailemassa meren rannalla.</w:t>
      </w:r>
    </w:p>
    <w:p>
      <w:r>
        <w:rPr>
          <w:b/>
          <w:u w:val="single"/>
        </w:rPr>
        <w:t xml:space="preserve">Asiakirjan numero 48527</w:t>
      </w:r>
    </w:p>
    <w:p>
      <w:r>
        <w:t xml:space="preserve">Tees-, Tyne-, Wear- ja Coquet-jokien ankeriassuojanäytöt.</w:t>
      </w:r>
    </w:p>
    <w:p>
      <w:r>
        <w:t xml:space="preserve">Northumbrian Water sijoittaa suojaseuloja kuuteen paikkaan Tees-, Tyne-, Wear- ja Coquet-joella uusien säännösten mukaisesti. 11 miljoonan punnan arvoisen hankkeen on määrä valmistua maaliskuuhun 2020 mennessä. Työt on aloitettu Lumleyn pumppaamolla Wear-joen varrella Chester-le-Streetissä. Eurooppalaisten ankeriaiden määrä on laskenut dramaattisesti 1980-luvulta lähtien. Northumbrian Waterin projektipäällikkö Michael Walsh sanoi: "Ei tiedetä tarkalleen, miksi väheneminen on ollut niin dramaattista, mutta tämä hanke auttaa varmistamaan ankeriaiden turvallisen kulkemisen alueellamme ja toivon, että se lopulta edistää populaatioiden palauttamista." Robbie Stevenson ympäristövirastosta kuvaili ankeriaita "kiehtoviksi olennoiksi". Hän lisäsi: "Niillä on monimutkainen elinkaari, sillä ne aloittavat elämänsä Sargassomeressä ja käyvät läpi useita muutoksia elämänsä aikana kypsyessään Euroopan vesillä, ennen kuin ne palaavat Sargassoon kutemaan."</w:t>
      </w:r>
    </w:p>
    <w:p>
      <w:r>
        <w:rPr>
          <w:b/>
        </w:rPr>
        <w:t xml:space="preserve">Yhteenveto</w:t>
      </w:r>
    </w:p>
    <w:p>
      <w:r>
        <w:t xml:space="preserve">Neljään jokeen asennetaan seuloja, joilla estetään uhanalaisten ankeriaiden kuolema vesipumppujen takia.</w:t>
      </w:r>
    </w:p>
    <w:p>
      <w:r>
        <w:rPr>
          <w:b/>
          <w:u w:val="single"/>
        </w:rPr>
        <w:t xml:space="preserve">Asiakirjan numero 48528</w:t>
      </w:r>
    </w:p>
    <w:p>
      <w:r>
        <w:t xml:space="preserve">Mannarin kalastusrajoitukset "otetaan uudelleen käyttöön</w:t>
      </w:r>
    </w:p>
    <w:p>
      <w:r>
        <w:t xml:space="preserve">Rajoitukset vaikuttavat heidän mukaansa tuhansiin kalastajiin Thalaimannarissa, Pudukuduiruppussa, Pesalaissa ja Erukkulampitissa. "Sri Lankan laivaston henkilökunta antaa meille nyt kulkuluvat aamuviideltä ja pyytää meitä palaamaan ennen kuutta illalla", kertoi nimettömänä pysytellyt kalastaja BBC:lle. Hänen mukaansa hallitus on ottanut uudelleen käyttöön toimenpiteen, jota lievennettiin presidentinvaalien aikana. "Laiton salakuljetus" Tämä "rangaistus" johtuu siitä, että suurin osa pohjoisen kalastusyhteisöstä äänesti opposition pääehdokasta, kenraali Sarath Fonsekaa, kalastajat väittivät. "Jos emme palaa takaisin ennen kello 18.00, emme saa lähteä kalastamaan seuraavana päivänä". Rajoitusten vuoksi kalastajilla on paljon vaikeuksia, ja he eivät muun muassa pysty säilyttämään tuoretta kalaa, hän lisäsi. Sri Lankan laivasto kertoi kuitenkin BBC Sandeshayalle, että Mannarin saarella ei ole asetettu uusia rajoituksia. SLN:n tiedottaja, kapteeni Athula Senerath sanoi, että koska Mannar on lähellä Intian merirajaa, on tarpeen valvoa laitonta toimintaa, kuten tavaroiden salakuljetusta.</w:t>
      </w:r>
    </w:p>
    <w:p>
      <w:r>
        <w:rPr>
          <w:b/>
        </w:rPr>
        <w:t xml:space="preserve">Yhteenveto</w:t>
      </w:r>
    </w:p>
    <w:p>
      <w:r>
        <w:t xml:space="preserve">Sri Lankan viranomaiset ovat asettaneet uudelleen kalastusrajoituksia Mannarin alueella äskettäin päättyneiden presidentinvaalien jälkeen, sanovat kalastusyhteisöjen järjestöt.</w:t>
      </w:r>
    </w:p>
    <w:p>
      <w:r>
        <w:rPr>
          <w:b/>
          <w:u w:val="single"/>
        </w:rPr>
        <w:t xml:space="preserve">Asiakirjan numero 48529</w:t>
      </w:r>
    </w:p>
    <w:p>
      <w:r>
        <w:t xml:space="preserve">Gainsborough'n maalaus: Mies syytteessä rikosoikeudellisesta vahingonteosta</w:t>
      </w:r>
    </w:p>
    <w:p>
      <w:r>
        <w:t xml:space="preserve">Keith Gregory, 63, jolla ei ole kiinteää osoitetta, saapui Westminsterin tuomaristuomioistuimeen, ja hänet määrättiin vangittavaksi torstain tapaamiseen asti. Gainsborough'n The Morning Walk -teos, joka on osa pysyvää British Paintings -näyttelyä, vahingoittui lauantaina. Maalaus on poistettu näyttelystä, kunnes se on kunnostettu. 1700-luvun teos kuvaa pariskuntaa William Hallettia ja Elizabeth Stepheniä kävelemässä metsämaisemassa. National Galleryn johtaja Gabriele Finaldi sanoi, että Aamukävely on yksi Gainsborough'n "kuuluisimmista" teoksista. Hän kertoi BBC:lle: "Siinä on kaikki Gainsborough'n unenomaiset, kauniit, höyhenpehmeät siveltimenvedot. "Kun ihmiset ajattelevat Gainsborough'ta, Aamukävely saattaa hyvinkin olla yksi ensimmäisistä kuvista, joka tulee heille mieleen." Hän jatkaa. Gallerian konservaattorit arvioivat parhaillaan teoksen restauroinnin seuraavia vaiheita. Gregory kieltäytyi oikeudellisesta edustuksesta oikeuden istunnossa.</w:t>
      </w:r>
    </w:p>
    <w:p>
      <w:r>
        <w:rPr>
          <w:b/>
        </w:rPr>
        <w:t xml:space="preserve">Yhteenveto</w:t>
      </w:r>
    </w:p>
    <w:p>
      <w:r>
        <w:t xml:space="preserve">Mies on saapunut oikeuteen syytettynä Lontoossa sijaitsevan National Galleryn tunnetun Thomas Gainsborough'n maalauksen rikollisesta vahingoittamisesta.</w:t>
      </w:r>
    </w:p>
    <w:p>
      <w:r>
        <w:rPr>
          <w:b/>
          <w:u w:val="single"/>
        </w:rPr>
        <w:t xml:space="preserve">Asiakirjan numero 48530</w:t>
      </w:r>
    </w:p>
    <w:p>
      <w:r>
        <w:t xml:space="preserve">Skotlannin talous hidastuu jyrkästi, kertoo Bank of Scotlandin raportti</w:t>
      </w:r>
    </w:p>
    <w:p>
      <w:r>
        <w:t xml:space="preserve">Skotlannin keskuspankin viimeisimmän yritystoiminnan seurantatutkimuksen mukaan talous hidastui helmikuun loppuun mennessä kuluneiden kolmen kuukauden aikana. Yritysten tulevaisuudenodotukset pysyivät kuitenkin lähellä taantumaa edeltävää tasoa. Seurannan mukaan tämä viittaa siihen, että kasvu piristyy vuoden toisella neljänneksellä. Tutkimukseen osallistuneista 408 yrityksestä 33 prosenttia ilmoitti liikevaihdon kasvaneen viimeisimmän vuosineljänneksen aikana, 34 prosentilla liikevaihto pysyi ennallaan ja 33 prosentilla liikevaihto laski. Nettosaldoksi muodostui 0 %, kun se edellisellä neljänneksellä oli +16 % ja vuosi sitten +18 %. Nettosaldo lasketaan vähentämällä vähennyksen ilmoittaneista liikevaihdon vähenemisen ilmoittaneista liikevaihdon kasvun ilmoittaneista. Liikevaihtotulos oli huonoin 21 kuukauteen, mikä viittaa siihen, että Skotlannin talous koki jyrkän kasvupyrähdyksen tämän vuoden alussa. Tuotantoalan yritysten liikevaihto laski merkittävästi, ja myös palvelualalla tapahtui jyrkkä hidastuminen. Yritykset ilmoittivat myös uusintatilausten ja uuden liiketoiminnan määrän laskusta, kun taas vientitoiminta lisääntyi hieman. Yritykset olivat optimistisia seuraavien kuuden kuukauden suhteen: 34 prosenttia yrityksistä odotti liikevaihdon kasvavan, kun taas 20 prosenttia odotti liikevaihdon laskevan. Lisäksi 46 prosenttia odotti liikevaihdon pysyvän ennallaan. Bank of Scotlandin pääekonomisti Donald MacRae sanoi: "Skotlannin talous hidastui vuoden 2015 alussa, mutta keväällä sen odotetaan palaavan maltilliseen kasvuun."</w:t>
      </w:r>
    </w:p>
    <w:p>
      <w:r>
        <w:rPr>
          <w:b/>
        </w:rPr>
        <w:t xml:space="preserve">Yhteenveto</w:t>
      </w:r>
    </w:p>
    <w:p>
      <w:r>
        <w:t xml:space="preserve">Raportin mukaan Skotlannin talous hidastui jyrkästi vuoden alussa, mutta sen odotetaan palaavan kasvuun lähikuukausina.</w:t>
      </w:r>
    </w:p>
    <w:p>
      <w:r>
        <w:rPr>
          <w:b/>
          <w:u w:val="single"/>
        </w:rPr>
        <w:t xml:space="preserve">Asiakirjan numero 48531</w:t>
      </w:r>
    </w:p>
    <w:p>
      <w:r>
        <w:t xml:space="preserve">Robert Nairac: Nairacai: Uusi vetoomus tietojen saamiseksi</w:t>
      </w:r>
    </w:p>
    <w:p>
      <w:r>
        <w:t xml:space="preserve">Vincent KearneyBBC News NI:n sisäpoliittinen kirjeenvaihtaja IRA sieppasi armeijan upseerin ollessaan peiteoperaatiossa pubissa Etelä-Armaghissa vuonna 1977. Hänen uskotaan hakatun ja sitten ammutun kuoliaaksi. Kadonneet ovat niitä, jotka tasavaltalaiset sieppasivat, murhasivat ja hautasivat salaa Pohjois-Irlannin levottomuuksien aikana. Tähän mennessä on löydetty 12 kadonneen jäännökset 16:sta kadonneesta. Ison-Britannian ja Irlannin hallitukset perustivat vuoden 1998 pitkäperjantaisopimuksen jälkeen uhrien jäännösten paikantamista käsittelevän komission etsimään niiden henkilöiden jäännöksiä, jotka tasavaltalaiset puolisotilaalliset joukot olivat tappaneet ja haudanneet salaa levottomuuksien aikana. BBC:n tietojen mukaan IRA:n jäsenet rajan tuntumassa, jossa Robert Nairac siepattiin ja tapettiin, ovat olleet haluttomia antamaan tietoja komissiolle. Komission johtava tutkija Geoff Knupfer sanoi tänään antamassaan lausunnossa, että komissiolla on kaikista uhreista vähiten tietoja kapteeni Nairacista. "Kadonneiden taustat ovat hyvin erilaiset, mutta yhteistä heille kaikille on se, että heidän perheensä ovat surevia ja joutuvat kantamaan sen hirvittävän taakan, että he eivät ole vuosien ajan tienneet, minne heidän läheisensä on haudattu", Knupfer sanoi. Hän lisäsi: "Noin viime vuoden aikana olemme löytäneet kolmen kadonneen jäänteet - kaksi heistä oli ollut kadoksissa yli 40 vuotta. "Pystyimme siihen, koska saimme tarvittavat tiedot, joiden avulla pääsimme oikeaan paikkaan. "Tarvitsemme näitä tietoja Robert Nairacin löytämiseksi", hän sanoi.</w:t>
      </w:r>
    </w:p>
    <w:p>
      <w:r>
        <w:rPr>
          <w:b/>
        </w:rPr>
        <w:t xml:space="preserve">Yhteenveto</w:t>
      </w:r>
    </w:p>
    <w:p>
      <w:r>
        <w:t xml:space="preserve">Kadonneiden ruumiiden löytämiseksi perustettu toimikunta on pyytänyt apua murhatun brittisotilaan Robert Nairicin jäännösten löytämiseksi.</w:t>
      </w:r>
    </w:p>
    <w:p>
      <w:r>
        <w:rPr>
          <w:b/>
          <w:u w:val="single"/>
        </w:rPr>
        <w:t xml:space="preserve">Asiakirjan numero 48532</w:t>
      </w:r>
    </w:p>
    <w:p>
      <w:r>
        <w:t xml:space="preserve">Pyöräilijän Liverpoolissa ampuma mies oli "vanki päivävapaalla</w:t>
      </w:r>
    </w:p>
    <w:p>
      <w:r>
        <w:t xml:space="preserve">Carl Russellin, 27, kimppuun hyökättiin Cornwood Closessa Belle Valessa, Liverpoolissa, noin kello 11.30 BST sunnuntaina, kun hän ja hänen kumppaninsa nousivat autosta. Poliisin mukaan hän oli selvinnyt edellisestä murhayrityksestä vuonna 2010. HM Prison Servicen tiedottaja sanoi, että hän oli istunut tuomiota HMP Thorn Crossissa Warringtonissa, Cheshiressä. Hän sanoi, ettei voinut vahvistaa, mistä rikoksesta mies oli vangittuna D-luokan avovankilassa, ja lisäsi, että poliisitutkinnan vuoksi olisi "sopimatonta kommentoida asiaa enempää". Kaksi Belle Valesta kotoisin olevaa 29- ja 33-vuotiasta miestä, joita pidettiin vangittuina epäiltynä salaliitosta murhan tekemiseen, on vapautettu lisätutkimuksia odotellessa.</w:t>
      </w:r>
    </w:p>
    <w:p>
      <w:r>
        <w:rPr>
          <w:b/>
        </w:rPr>
        <w:t xml:space="preserve">Yhteenveto</w:t>
      </w:r>
    </w:p>
    <w:p>
      <w:r>
        <w:t xml:space="preserve">Mies, jonka pyöräilijä ampui tyttöystävänsä edessä, oli vankilasta vapautuva vanki, kertoo vankeinhoitolaitos.</w:t>
      </w:r>
    </w:p>
    <w:p>
      <w:r>
        <w:rPr>
          <w:b/>
          <w:u w:val="single"/>
        </w:rPr>
        <w:t xml:space="preserve">Asiakirjan numero 48533</w:t>
      </w:r>
    </w:p>
    <w:p>
      <w:r>
        <w:t xml:space="preserve">Opiskelijoiden osaamisvaje ei ole järkytys", sanoo korkeakoulun johtaja.</w:t>
      </w:r>
    </w:p>
    <w:p>
      <w:r>
        <w:t xml:space="preserve">Trevor Wakefield sanoi, että korkeakoulu pyrkii parantamaan opiskelijoiden kykyjä. Guernseyn työikäisen väestön taitoja selvittävän raportin toteutti saaren ammattitaitostrategian kehittämisryhmä. Työnantajien ja opiskelijoiden kyselytutkimuksen jälkeen siinä todettiin, että perustaidoissa on puutteita. Raportissa, jonka otsikkona oli Towards a Skills Strategy For Guernsey, todettiin, että joidenkin työnantajien mielestä koulunsa päättävillä oli huono asenne työhön ja yritteliäisyyden puute. Osaamisstrategian kehittämisryhmän puheenjohtaja Ken Gibbs sanoi: "Näiden puutteiden korjaamiseksi on jo ryhdytty toimiin." Hänen mukaansa Guernseyn aikuisten lukutaitohanke oli esimerkki onnistuneesta strategiasta tällaisten ongelmien torjumiseksi. Hän lisäsi, että opiskelijoiden huonoon työelämävalmiuteen liittyviin huolenaiheisiin puututaan myös työkokemuksen ja harjoitteluohjelmien avulla. Trevor Wakefield sanoi, että kaikkien College of Further Educationin opiskelijoiden laskutaito ja lukutaito arvioidaan ja heidät sijoitetaan kursseille sen mukaisesti. Hän lisäsi, että niitä opiskelijoita, joilla ei ole näitä taitoja, autetaan pääsemään GCSE:n C-luokan tasolle. Raportista järjestetään parhaillaan kuuleminen, ja vastauksia otetaan vastaan 14. lokakuuta 2011 asti.</w:t>
      </w:r>
    </w:p>
    <w:p>
      <w:r>
        <w:rPr>
          <w:b/>
        </w:rPr>
        <w:t xml:space="preserve">Yhteenveto</w:t>
      </w:r>
    </w:p>
    <w:p>
      <w:r>
        <w:t xml:space="preserve">Tutkimus, jonka mukaan kahdella kolmasosalla Guernseyn College of Further Educationin tason 2 opiskelijoista on puutteita laskutaidossa ja kirjallisuudessa, "ei ollut mikään järkytys", sanoo opiston rehtori.</w:t>
      </w:r>
    </w:p>
    <w:p>
      <w:r>
        <w:rPr>
          <w:b/>
          <w:u w:val="single"/>
        </w:rPr>
        <w:t xml:space="preserve">Asiakirjan numero 48534</w:t>
      </w:r>
    </w:p>
    <w:p>
      <w:r>
        <w:t xml:space="preserve">Bradfordin vanki kuoli tulipalossa Warringtonin HMP Risleyssa.</w:t>
      </w:r>
    </w:p>
    <w:p>
      <w:r>
        <w:t xml:space="preserve">Vankilaviranomaisten mukaan Kevin Delahunty, 40, kuoli tulipalossa C-luokan vankilassa Risleyssä Warringtonissa, Cheshiressä torstaina. Vankiloiden ja ehdonalaisvalvonnan oikeusasiamies vahvisti aloittaneensa tapauksen tutkinnan. Telegraph &amp; Argus -lehden mukaan Delahunty on kotoisin Bradfordista, West Yorkshiresta, ja hän kuoli sellin tulipalossa. Vankeinhoitolaitoksen tiedottaja sanoi: "HMP Risleyn vanki Kevin Delahunty kuoli torstaina 29. maaliskuuta 2018. "Kuten kaikissa vankeudessa tapahtuneissa kuolemantapauksissa, vankiloiden ja ehdonalaisvalvonnan oikeusasiamies suorittaa riippumattoman tutkimuksen. "Vilpittömät surunvalittelumme ovat Delahuntyn perheen ja ystävien puolella tänä vaikeana aikana." Vuonna 2016 laaditussa tarkastusraportissa havaittiin useita puutteita HMP Risleyssä, jossa on yli 1100 vankia. Viidennes vangeista tunsi sen mukaan olonsa turvattomaksi, ja "se ei ollut riittävän kunnioittava vankila".</w:t>
      </w:r>
    </w:p>
    <w:p>
      <w:r>
        <w:rPr>
          <w:b/>
        </w:rPr>
        <w:t xml:space="preserve">Yhteenveto</w:t>
      </w:r>
    </w:p>
    <w:p>
      <w:r>
        <w:t xml:space="preserve">Vanki on kuollut vankilan tulipalossa, oikeusministeriö on vahvistanut.</w:t>
      </w:r>
    </w:p>
    <w:p>
      <w:r>
        <w:rPr>
          <w:b/>
          <w:u w:val="single"/>
        </w:rPr>
        <w:t xml:space="preserve">Asiakirjan numero 48535</w:t>
      </w:r>
    </w:p>
    <w:p>
      <w:r>
        <w:t xml:space="preserve">HIV-testausklinikka avataan Walthamstow'n kirkossa</w:t>
      </w:r>
    </w:p>
    <w:p>
      <w:r>
        <w:t xml:space="preserve">Living Flames Baptist Church Walthamstow'ssa avasi ovensa osana ActionPlus-säätiön Take Action Now -kampanjaa. Yhdistyneessä kuningaskunnassa afrikkalaisten hiv-tartuntojen määrä on terveysviranomaisten mukaan 30 kertaa korkeampi kuin väestössä yleensä. ActionPlus haluaa kirkkojen ottavan johtavan roolin ongelman käsittelyssä. Se toivoo, että kirkon johtajien kouluttamiseen tarkoitetut koulutusohjelmat ja testiklinikoiden perustaminen kirkkoihin voivat toistaa vastaavanlaisen kampanjan Ghanassa, jossa klinikoita järjestetään kirkoissa, kouluissa ja jopa naulabaareissa. Klinikka, joka toimii yhteistyössä itäisen Lontoon HIV-hyväntekeväisyysjärjestön Positive Eastin kanssa, avataan samaan aikaan 22. marraskuuta alkaneen HIV-testausviikon kanssa. ActionPlus-järjestön perustaja, helluntaipappi pastori Fred Annin sanoi: "Raamattu ei tuomitse hiv-tartunnan saaneita kirottuja. "Ei pitäisi olla tabu keskustella asiasta kirkoissa. Se on sairaus, ja ihmiset tarvitsevat lääketieteellistä apua. "Rukous ei voi tuoda terveyttä takaisin, kun jätämme lääkkeet huomiotta."</w:t>
      </w:r>
    </w:p>
    <w:p>
      <w:r>
        <w:rPr>
          <w:b/>
        </w:rPr>
        <w:t xml:space="preserve">Yhteenveto</w:t>
      </w:r>
    </w:p>
    <w:p>
      <w:r>
        <w:t xml:space="preserve">Lontoossa sijaitsevassa kirkossa on avattu ilmainen hiv-testausklinikka, jonka tarkoituksena on torjua afrikkalaisyhteisön korkeaa tartuntalukua.</w:t>
      </w:r>
    </w:p>
    <w:p>
      <w:r>
        <w:rPr>
          <w:b/>
          <w:u w:val="single"/>
        </w:rPr>
        <w:t xml:space="preserve">Asiakirjan numero 48536</w:t>
      </w:r>
    </w:p>
    <w:p>
      <w:r>
        <w:t xml:space="preserve">Woodhall Span sinappikaasusta syytetty haastetaan oikeuteen</w:t>
      </w:r>
    </w:p>
    <w:p>
      <w:r>
        <w:t xml:space="preserve">Tämä tapahtui sen jälkeen, kun lokakuussa 2017 löydettiin 150 kanisteria erittäin myrkyllistä ainetta Roughton Woodsista ja sen lähistöltä Woodhall Span lähellä. Kahden miehen ja yhden naisen on määrä saapua Lincolnin tuomaristuomioistuimeen 15. elokuuta, poliisi kertoi. Toista miehistä, Martyn Taskeria, syytetään myös Bren-konekiväärin hallussapidosta. Martyn Taskeria ja Michaela Taskeria, molemmat Longdales Roadilta, Lincolnista, sekä Stuart Holmesia, Witham Roadilta, Woodhall Spasta, syytetään sinappikaasupullojen hallussapidosta ja myrkyllisen aineen päästämisestä läheiseen Stixwould Lakeen. Poliisi julisti "suuren vaaratilanteen" sen jälkeen, kun kanisterit löydettiin ensimmäisen kerran Roughton Woodsissa sijaitsevasta entisestä sotilastukikohdasta. Paikalle kutsuttiin armeijan pommiryhmä, ja Porton Downin erikoistuneessa sotilastutkimuslaboratoriossa tehtiin lisätutkimuksia. Sinappikaasua käytettiin aseena ensimmäisen maailmansodan aikana, ja se kiellettiin vuonna 1925 tehdyssä Geneven pöytäkirjassa. Kahta ihmistä hoidettiin sairaalassa pienten palovammojen ja hengitysvaikeuksien vuoksi, kun he löysivät kanisterit kaivettaessa vanhoja pulloja metsästä. Seuraa BBC East Yorkshire ja Lincolnshire Facebookissa, Twitterissä ja Instagramissa. Lähetä juttuideoita osoitteeseen yorkslincs.news@bbc.co.uk.</w:t>
      </w:r>
    </w:p>
    <w:p>
      <w:r>
        <w:rPr>
          <w:b/>
        </w:rPr>
        <w:t xml:space="preserve">Yhteenveto</w:t>
      </w:r>
    </w:p>
    <w:p>
      <w:r>
        <w:t xml:space="preserve">Kolmea henkilöä syytetään oikeudessa sinappikaasun hallussapidosta ja myrkyllisen aineen kanisterien heittämisestä Lincolnshiren järveen.</w:t>
      </w:r>
    </w:p>
    <w:p>
      <w:r>
        <w:rPr>
          <w:b/>
          <w:u w:val="single"/>
        </w:rPr>
        <w:t xml:space="preserve">Asiakirjan numero 48537</w:t>
      </w:r>
    </w:p>
    <w:p>
      <w:r>
        <w:t xml:space="preserve">Invernessin sotamuistomerkkien nimet päivitetään</w:t>
      </w:r>
    </w:p>
    <w:p>
      <w:r>
        <w:t xml:space="preserve">Skotlannin kuninkaallisen Brittilegendan Invernessin osasto ja Highland Council ovat pyytäneet kaupungin ja sen lähialueiden perheitä toimittamaan tietoja. Nimet lisätään Cavell Gardens -sotamuistomerkkiin. Vuoden 1945 jälkeen käytyihin konflikteihin kuuluvat Korean ja Falklandin sodat sekä operaatiot Irakissa ja Afganistanissa. Highland Council sanoi: "Jotta viranomaiset voivat tarkistaa tiedot sotamuistomerkkiin tehtävää merkintää varten, he tarvitsevat mahdollisimman paljon tietoja vainajasta. "Tällaisia tietoja ovat esimerkiksi vainajan numero, sotilasarvo ja koko nimi, laiva, yksikkö, rykmentti, laivue tai tukikohta, konflikti, jossa tapahtuma sattui." Toteutettiin Ness-joen rannalla oleva muistomerkki muistuttaa kahdessa maailmansodassa kaatuneita. Muistomerkki, jossa on 10 metriä (33 jalkaa) korkea punaisesta hiekkakivestä tehty kelttiläinen risti, paljastettiin vuonna 1922. Gaelinkielisen Am Baile -sivuston mukaan joka seitsemäs Invernessin seurakunnan mies kuoli palvellessaan armeijassa ensimmäisen maailmansodan aikana vuosina 1914-18. Cavell Gardens on nimetty sairaanhoitajan Edith Cavellin mukaan, joka auttoi ranskalaisia ja brittisotilaita pakenemaan Hollantiin sodan aikana. Saksalaiset sotilaat teloittivat hänet Brysselissä lokakuussa 1915.</w:t>
      </w:r>
    </w:p>
    <w:p>
      <w:r>
        <w:rPr>
          <w:b/>
        </w:rPr>
        <w:t xml:space="preserve">Yhteenveto</w:t>
      </w:r>
    </w:p>
    <w:p>
      <w:r>
        <w:t xml:space="preserve">Toisen maailmansodan päättymisen jälkeisissä konflikteissa kaatuneiden sotilaiden nimet lisätään Invernessissä sijaitsevaan sotamuistomerkkiin.</w:t>
      </w:r>
    </w:p>
    <w:p>
      <w:r>
        <w:rPr>
          <w:b/>
          <w:u w:val="single"/>
        </w:rPr>
        <w:t xml:space="preserve">Asiakirjan numero 48538</w:t>
      </w:r>
    </w:p>
    <w:p>
      <w:r>
        <w:t xml:space="preserve">BP lykkää Sullom Voen kaasunjalostuslaitoksen suunnitelmia</w:t>
      </w:r>
    </w:p>
    <w:p>
      <w:r>
        <w:t xml:space="preserve">Öljyjätti on vahvistanut, että se tutkii nyt mahdollisuutta käyttää olemassa olevia laitteita paikan päällä ja merellä Shetlandin länsipuolella olevan kaasun käsittelyyn. Kaasun "makeutuslaitos" oli tarkoitus rakentaa seuraavien kolmen vuoden aikana. Se olisi työllistänyt rakennusvaiheessa noin 300 työntekijää ja luonut noin 30 kokopäiväistä työpaikkaa. Paikallinen urakoitsija DITT Construction, joka on tehnyt terminaalin valmistelutöitä, lopettaa työt ensi kuussa. Yrityksessä työskentelee tällä hetkellä 20 työntekijää, joista kymmenkunta on nyt vaarassa joutua irtisanotuksi. Shetlandin kaupunginvaltuutettu Andrea Manson vastasi uutiseen seuraavasti: "Olen todella pettynyt, mutta en yllättynyt, koska uskon, että nykyisellä öljyn hinnalla BP pyrkii tekemään säästöjä kaikkialla, missä se vain voi, joten ehkä kaasun makeutuslaitos on joutunut sen uhriksi.", sanoi Manson. "Toivon todellakin, että he keskittyisivät enemmän huolto- ja korjaustöihin ja siihen, että se, mitä meillä on jo nyt täällä, pysyisi toiminnassa mahdollisimman pitkään, mikä tarkoittaa, että heidän on ehkä lisättävä työnsä määrää, koska viime vuosina he ovat tehneet hyvin vähän töitä kaasun makeutuslaitoksen tulon vuoksi."</w:t>
      </w:r>
    </w:p>
    <w:p>
      <w:r>
        <w:rPr>
          <w:b/>
        </w:rPr>
        <w:t xml:space="preserve">Yhteenveto</w:t>
      </w:r>
    </w:p>
    <w:p>
      <w:r>
        <w:t xml:space="preserve">BP on keskeyttänyt suunnitelmat 500 miljoonan punnan arvoisen kaasunjalostuslaitoksen rakentamisesta Sullom Voen terminaaliin Shetlandiin, BBC Scotland voi paljastaa.</w:t>
      </w:r>
    </w:p>
    <w:p>
      <w:r>
        <w:rPr>
          <w:b/>
          <w:u w:val="single"/>
        </w:rPr>
        <w:t xml:space="preserve">Asiakirjan numero 48539</w:t>
      </w:r>
    </w:p>
    <w:p>
      <w:r>
        <w:t xml:space="preserve">Sveitsiläinen kiipeilijä Ueli Steck väittää 82 Alppihuippua saavutetuksi</w:t>
      </w:r>
    </w:p>
    <w:p>
      <w:r>
        <w:t xml:space="preserve">Ueli Steck, 39, vältti moottorikäyttöisiä kulkuneuvoja ja päätti pyöräillä tai kävellä jokaisen huipun välillä Sveitsissä, Italiassa ja Ranskassa. Steck ja hänen ryhmänsä lähtivät liikkeelle kesäkuussa. Hänen urotekoaan varjosti viime kuussa sattunut kuolema, jossa yksi hänen kiipeilytiiminsä jäsenistä, hollantilainen Martijn Seuren, putosi 300 metriä Mont Blancilla. Saksan alppikerhon tiedottaja sanoi, että saavutus oli "todella hämmästyttävä", ja lisäsi, että vaikka muutamat huiput olivat hyvin vaikeita kiivetä, haasteena oli kiivetä kaikki huiput näin lyhyessä ajassa. Steckin kiipeilyjen itsenäisen luonteen vuoksi hänen saavutuksestaan ei ole saatu virallista vahvistusta. "Se oli hieno kokemus, todella hieno reissu", Steck sanoi viimeisen kiipeämisensä jälkeen Ranskassa sijaitsevalla 4 100 metriä korkealla Barre des Ecrinsillä. "Olen edelleen superpsykoosissa, voisin siirtyä eteenpäin.... katsotaan mitä seuraavaksi tulee!" hän kirjoitti Facebookissa. Steck on tunnettu nopeuskiipeilyn asiantuntija, ja hänet palkittiin kiipeämisestä Annapurnan etelärinteelle Nepalissa vain 28 tunnissa. Hän ei ole ensimmäinen kiipeilijä, joka on kiivennyt kaikki 82 huippua. Slovenialainen alpinisti Miha Valic teki sen vuonna 2007, mutta ajoi vuorelta toiselle.</w:t>
      </w:r>
    </w:p>
    <w:p>
      <w:r>
        <w:rPr>
          <w:b/>
        </w:rPr>
        <w:t xml:space="preserve">Yhteenveto</w:t>
      </w:r>
    </w:p>
    <w:p>
      <w:r>
        <w:t xml:space="preserve">"Sveitsiläiseksi koneeksi" kutsuttu kiipeilijä on ilmoittanut 62 päivän maratonin jälkeen kiivenneensä kaikki 82 yli 4 000 metrin (13 100 jalkaa) korkeaa Alppihuippua.</w:t>
      </w:r>
    </w:p>
    <w:p>
      <w:r>
        <w:rPr>
          <w:b/>
          <w:u w:val="single"/>
        </w:rPr>
        <w:t xml:space="preserve">Asiakirjan numero 48540</w:t>
      </w:r>
    </w:p>
    <w:p>
      <w:r>
        <w:t xml:space="preserve">Torridgen pysäköintimaksujen liikamaksut "pitäisi mennä hyväntekeväisyyteen".</w:t>
      </w:r>
    </w:p>
    <w:p>
      <w:r>
        <w:t xml:space="preserve">Torridgen piirikunnan neuvosto tienaa vuosittain noin 40 000 puntaa liikaa maksetuista maksuista, koska sen 22 parkkipaikan automaatit eivät anna vaihtorahaa. Neuvoston johtaja Philip Collins kehottaa jäseniä tukemaan hänen vaatimustaan, että rahat annettaisiin hyväntekeväisyysjärjestöille. Viime vuonna Cornwallin neuvosto paljasti, että se tienaa 300 000 puntaa vuodessa, koska sen pysäköintiautomaatit eivät anna vaihtorahaa. Torridgen piirineuvosto perii 60-90 penniä enintään tunnin pysäköinnistä ja 1,20-1,80 puntaa enintään kahden tunnin pysäköinnistä. Collins, joka jättää esityksen valtuutetuille maanantaina, sanoi: "Tyypillisesti 90 punnan sijasta käytetään 1 puntaa, ja käsittelemme näitä liikamaksuja lahjoituksena. "Mielestäni meidän pitäisi olla avoimia yleisölle ja sanoa, että ainakin takaamme, että se menee paikallisille hyväntekeväisyysjärjestöille". "On monia järjestöjä, jotka ovat ihmisille hyvin tärkeitä." Hän sanoi, että kansalaisneuvonta ja naisten turvakodit voisivat olla yksi niistä, jotka hyötyisivät, vaikka edunsaajat päätettäisiin, kun valtuusto vahvistaa budjettinsa. "Kuka tietää, ehkä jotkut anteliaat tukijat antavat vielä enemmän rahaa tällä tavoin", Collins sanoi.</w:t>
      </w:r>
    </w:p>
    <w:p>
      <w:r>
        <w:rPr>
          <w:b/>
        </w:rPr>
        <w:t xml:space="preserve">Yhteenveto</w:t>
      </w:r>
    </w:p>
    <w:p>
      <w:r>
        <w:t xml:space="preserve">Tuhansia puntia, jotka on maksettu liikaa pysäköintimittareille Devonissa, pitäisi antaa hyväntekeväisyyteen, on neuvoston johtaja sanonut.</w:t>
      </w:r>
    </w:p>
    <w:p>
      <w:r>
        <w:rPr>
          <w:b/>
          <w:u w:val="single"/>
        </w:rPr>
        <w:t xml:space="preserve">Asiakirjan numero 48541</w:t>
      </w:r>
    </w:p>
    <w:p>
      <w:r>
        <w:t xml:space="preserve">Intian poliisi etsii viimeisen Nizamin varastettua kultaista lounasrasiaa.</w:t>
      </w:r>
    </w:p>
    <w:p>
      <w:r>
        <w:t xml:space="preserve">Varkaat varastivat myös rubiinikultaisen teekupin, aluslautasen ja teelusikan. Esineiden paino on 3 kiloa, ja niiden arvo on noin 7 miljoonaa dollaria. Ne kuuluivat Mir Osman Ali Khanille, Hyderabadin viimeiselle nizamille (kuningas), joka oli aikoinaan maailman rikkain mies. Varkaus huomattiin maanantaiaamuna. Poliisi epäilee varkauden tapahtuneen edellisenä yönä. Arvoesineet oli viety näyttelyholveistaan Nizamin palatsissa, joka on nykyään museo. Samalle kuninkaalliselle perheelle kuulunut miekka varastettiin toisesta kaupungin museosta 10 vuotta sitten. Poliisi kertoi BBC Telugulle epäilevänsä, että kaksi ihmistä oli osallisena viimeisimmässä varkaudessa. Hindustan Times -lehden mukaan poliisi kertoi paikallisille toimittajille, että varkaat peukaloivat valvontakameroita, jotta ryöstö ei tallentuisi. He lisäsivät, että esineitä sisältäneen kaapin lasiovi oli ruuvattu irti vahinkojen välttämiseksi. Esineet olivat Nizam-museossa, joka avattiin yleisölle vuonna 2000. Sen kokoelma koostuu Mir Osman Ali Khanille vuonna 1937 annetuista kalliista lahjoista. Khan hallitsi silloista Intian suurinta ruhtinaskuntaa. Hän kuoli vuonna 1967. Hänen tarunhohtoiseen omaisuuteensa kuului maailmankuulu Jaakobin timantti - joka oli kananmunan kokoinen - monien muiden hienojen korujen lisäksi.</w:t>
      </w:r>
    </w:p>
    <w:p>
      <w:r>
        <w:rPr>
          <w:b/>
        </w:rPr>
        <w:t xml:space="preserve">Yhteenveto</w:t>
      </w:r>
    </w:p>
    <w:p>
      <w:r>
        <w:t xml:space="preserve">Etelä-Intian Hyderabadin kaupungissa poliisi tutkii entiselle kuninkaalliselle perheelle kuuluneen kultaisen, timanteilla koristellun lounasrasian varastamista.</w:t>
      </w:r>
    </w:p>
    <w:p>
      <w:r>
        <w:rPr>
          <w:b/>
          <w:u w:val="single"/>
        </w:rPr>
        <w:t xml:space="preserve">Asiakirjan numero 48542</w:t>
      </w:r>
    </w:p>
    <w:p>
      <w:r>
        <w:t xml:space="preserve">Loch Lomondin ja Trossachsin leirintäalueesta veloitetaan yli 20:tä henkilöä.</w:t>
      </w:r>
    </w:p>
    <w:p>
      <w:r>
        <w:t xml:space="preserve">Poliisin mukaan perjantain ja sunnuntain välisenä aikana yhteensä 21 henkilöä sai syytteen sääntöjen rikkomisesta. Roskia jätettiin ja puille aiheutettiin palovahinkoja. Loch Lomondin ja Trossachsin kansallispuiston johtaja Gordon Watson sanoi: "On musertavaa nähdä kuvia roskista ja vahingoista." Tämä tapahtui siitä huolimatta, että kansallisessa ohjeistuksessa kehotettiin ihmisiä olemaan telttailematta 15. heinäkuuta asti. "Roskaantumisen määrää ei voida hyväksyä" Watson sanoi: Watson sanoi: "Tämä vastuuton käytös ja ympäristövahingot ovat räikeä sääntöjen rikkominen, ja lisäksi se tapahtuu samaan aikaan, kun kansallisten ohjeiden mukaan ihmisten ei pitäisi lähteä telttailemaan lainkaan." Tämä ei ole vain vastuutonta. "Ymmärrän ihmisten halun päästä ulos ja nauttia luonnosta sen jälkeen, kun he ovat olleet niin kauan lukkojen takana, mutta en voi ymmärtää, miksi kukaan ei pidä hyvänä sitä, että tuhoaa käymänsä paikan tällä tavalla." "En voi ymmärtää, miksi kukaan ei halua tuhota paikkaa, jossa on käynyt." Komisario Gill Marshall Skotlannin poliisista sanoi: "Rikokset liittyivät epävirallisten leirien pystyttämiseen, tulipalojen sytyttämiseen ja ympäristövahinkojen aiheuttamiseen, mukaan lukien puiden vahingoittaminen tulipaloilla, joita tapahtui South Loch Earnin, Loch Venacharin ja Loch Ardin alueella. "Myös roskaamista tapahtui kohtuuttomassa määrin."</w:t>
      </w:r>
    </w:p>
    <w:p>
      <w:r>
        <w:rPr>
          <w:b/>
        </w:rPr>
        <w:t xml:space="preserve">Yhteenveto</w:t>
      </w:r>
    </w:p>
    <w:p>
      <w:r>
        <w:t xml:space="preserve">Yli 20 ihmistä sai syytteen vastuuttomasta telttailusta ja ympäristövahingoista Loch Lomondin ja Trossachsin kansallispuistossa viikonloppuna.</w:t>
      </w:r>
    </w:p>
    <w:p>
      <w:r>
        <w:rPr>
          <w:b/>
          <w:u w:val="single"/>
        </w:rPr>
        <w:t xml:space="preserve">Asiakirjan numero 48543</w:t>
      </w:r>
    </w:p>
    <w:p>
      <w:r>
        <w:t xml:space="preserve">Highcliffen linnan hylätyn itäsiiven restaurointi aloitetaan.</w:t>
      </w:r>
    </w:p>
    <w:p>
      <w:r>
        <w:t xml:space="preserve">Lordi Stuart de Rothesayn 1830-luvulla rakentama Highcliffen linna tuhoutui suurimmaksi osaksi tulipalossa 1950-luvulla. Nykyinen omistaja Christchurchin kaupunginvaltuusto on jo korjannut ulkorakennuksen, ja se aikoo avata nykyisin hylätty itäsiipi uudelleen ja esitellä keskiaikaisen lasikokoelman. Heritage Lottery Fund on alustavasti tukenut 2,9 miljoonan punnan hanketta. Neuvosto, joka otti vuonna 1977 haltuunsa tuolloin hylättävän rakennuksen, aikoo toteuttaa itäsiiven ja viktoriaanisen keittiön kunnostustyöt sekä perustaa kulttuuriperintökeskuksen. Ensimmäisen luokan rakennusluetteloon merkityn rakennuksen piha-alueita parannetaan myös, ja toivotaan, että Victoria- ja Albert-museossa nykyisin säilytettävät alkuperäiset huonekalut voitaisiin lainata takaisin. Christchurchin kaupunginvaltuuston johtaja Ray Nottage sanoi: "Hankkeessa ei ole kyse pelkästään restauroinnista, vaan siitä, että Christchurchille luodaan pysyvä perintö ja nähtävyys, joka tukee paikallista taloutta ja josta voivat nauttia tulevat sukupolvet."</w:t>
      </w:r>
    </w:p>
    <w:p>
      <w:r>
        <w:rPr>
          <w:b/>
        </w:rPr>
        <w:t xml:space="preserve">Yhteenveto</w:t>
      </w:r>
    </w:p>
    <w:p>
      <w:r>
        <w:t xml:space="preserve">Osa dorsetilaisesta maamerkistä kunnostetaan ja avataan yleisölle arpajaisavustuksen jälkeen.</w:t>
      </w:r>
    </w:p>
    <w:p>
      <w:r>
        <w:rPr>
          <w:b/>
          <w:u w:val="single"/>
        </w:rPr>
        <w:t xml:space="preserve">Asiakirjan numero 48544</w:t>
      </w:r>
    </w:p>
    <w:p>
      <w:r>
        <w:t xml:space="preserve">Reading Borough Council kaataa vahingossa 800 puuta</w:t>
      </w:r>
    </w:p>
    <w:p>
      <w:r>
        <w:t xml:space="preserve">Woodland Trustin lahjoittamat 800 taimea istutettiin Palmer Parkiin Readingissä vuosina 2016-2017. Reading Borough Council myönsi, että puut tuhoutuivat rutiininomaisen aluskasvillisuuden raivauksen yhteydessä. Se totesi lausunnossaan seuraavaa: "Valitettavasti taimia ei ollut merkitty, eivätkä ne olleet selvästi näkyvissä nokkosten ja pensaiden seassa, kun aluetta hoidettiin." "Suuri menetys" Kaupunginvaltuutettu Karen Rowland sanoi, että puistoon istutetaan "sopivaan paikkaan" isompia puita "tilanteen korjaamiseksi". Hän sanoi, että "läksyistä on otettu opiksi", ja pyysi anteeksi istutukseen osallistuneilta vapaaehtoisilta. Steve Goodman, yksi taimien istuttamisessa auttaneista vapaaehtoisista, sanoi: "Se on valtavaa tuhlausta, suuri menetys - 800 tuon ikäistä puuta ja muuta kasvustoa niiden vieressä. "Sitä on kuvailtu aluskasvillisuuden rutiininomaiseksi raivaamiseksi, mikä tuntuu oudolta, koska tämä alue oli suojeltu viimeiset kolme vuotta." Hän sanoi: "Tämä on ollut hyvin outoa."</w:t>
      </w:r>
    </w:p>
    <w:p>
      <w:r>
        <w:rPr>
          <w:b/>
        </w:rPr>
        <w:t xml:space="preserve">Yhteenveto</w:t>
      </w:r>
    </w:p>
    <w:p>
      <w:r>
        <w:t xml:space="preserve">Valtuuston kunnossapitoryhmä kaatoi vahingossa satoja puistoon vapaaehtoisten istuttamia puita.</w:t>
      </w:r>
    </w:p>
    <w:p>
      <w:r>
        <w:rPr>
          <w:b/>
          <w:u w:val="single"/>
        </w:rPr>
        <w:t xml:space="preserve">Asiakirjan numero 48545</w:t>
      </w:r>
    </w:p>
    <w:p>
      <w:r>
        <w:t xml:space="preserve">Willenhallin kuolema: Kevin Sheppersonin murhasta syytetään kolmatta miestä</w:t>
      </w:r>
    </w:p>
    <w:p>
      <w:r>
        <w:t xml:space="preserve">Kevin Shepperson, 39, löydettiin 22. elokuuta kiinteistöstä Bloxwich Road South, Willenhall, Walsall. Nazeem Kendall, 21, jolla ei ole kiinteää osoitetta, on määrä saapua Walsallin tuomaristuomioistuimen eteen 3. tammikuuta, West Midlandsin poliisi kertoi. Kaksi muuta miestä, molemmat 21-vuotiaita, sai syytteen Sheppersonin murhasta elokuussa. Kuolemansyyntutkimus osoitti, että hän kuoli moniin vammoihin, poliisi kertoi. Seuraa BBC West Midlandsia Facebookissa ja Twitterissä ja tilaa paikalliset uutispäivitykset suoraan puhelimeesi.</w:t>
      </w:r>
    </w:p>
    <w:p>
      <w:r>
        <w:rPr>
          <w:b/>
        </w:rPr>
        <w:t xml:space="preserve">Yhteenveto</w:t>
      </w:r>
    </w:p>
    <w:p>
      <w:r>
        <w:t xml:space="preserve">Kolmas mies on saanut syytteen sen miehen murhasta, jonka ruumis löydettiin asunnosta.</w:t>
      </w:r>
    </w:p>
    <w:p>
      <w:r>
        <w:rPr>
          <w:b/>
          <w:u w:val="single"/>
        </w:rPr>
        <w:t xml:space="preserve">Asiakirjan numero 48546</w:t>
      </w:r>
    </w:p>
    <w:p>
      <w:r>
        <w:t xml:space="preserve">Hawickin historiallisen keskustan uudistaminen käynnistettiin</w:t>
      </w:r>
    </w:p>
    <w:p>
      <w:r>
        <w:t xml:space="preserve">Hawickin suojelualueiden kunnostusohjelman ansiosta toivotaan käytettävän yhteensä yli 2 miljoonaa puntaa. Rahoitus on saatu Historic Environment Scotlandilta, Scottish Borders Councililta ja Etelä-Skotlannin talouskumppanuudelta. Ohjelmassa keskitytään keskeisiin kiinteistöihin, edistetään yleisiä korjauksia ja pyritään saamaan tyhjät rakennukset takaisin käyttöön. Viisivuotinen ohjelma on jatkoa Kelson, Selkirkin ja Jedburghin vastaaville ohjelmille. Neuvosto toivoo, että hankkeen avulla voidaan parantaa "useita merkittäviä rakennuksia". Hawick oli yksi neljästä kaupungista, jotka saivat aiemmin tänä vuonna Historic Environment Scotlandilta yli 4 miljoonan punnan osuuden. Myös Mauchline, Inverkeithing ja Lochgilphead saivat tukea.</w:t>
      </w:r>
    </w:p>
    <w:p>
      <w:r>
        <w:rPr>
          <w:b/>
        </w:rPr>
        <w:t xml:space="preserve">Yhteenveto</w:t>
      </w:r>
    </w:p>
    <w:p>
      <w:r>
        <w:t xml:space="preserve">Bordersin historiallisen kaupungin keskustan taantuman pysäyttämiseksi on käynnistetty hanke.</w:t>
      </w:r>
    </w:p>
    <w:p>
      <w:r>
        <w:rPr>
          <w:b/>
          <w:u w:val="single"/>
        </w:rPr>
        <w:t xml:space="preserve">Asiakirjan numero 48547</w:t>
      </w:r>
    </w:p>
    <w:p>
      <w:r>
        <w:t xml:space="preserve">Cambridgeshiren parlamentin jäsen Sir Jim Paice ei asetu uudelleen ehdolle.</w:t>
      </w:r>
    </w:p>
    <w:p>
      <w:r>
        <w:t xml:space="preserve">Sir Jim, 63, entinen maatalous- ja elintarvikeministeri, sanoi, ettei hän aio asettua ehdolle. Hän sanoi, että asettumalla uudelleen ehdolle hän sitoutuisi 70-luvulle, "mikä ei mielestäni olisi oikein". Sir Jim on edustanut vaalipiiriä vuodesta 1987, ja hänet valittiin kuudennelle kaudelle vuonna 2010. Hänen nykyinen enemmistönsä on 5 946. Sir Jim sanoi perjantaina vaalipiirinsä puolueelle puhuessaan, että hänellä on ollut onni edustaa "ihanaa" vaalipiiriä. "Minulla on ollut myös etuoikeus toimia kahdessa hallituksessa, muun muassa maatalousministerinä, mikä oli pitkään ollut tavoitteeni", hän sanoi. "Mielestäni nyt on aika, että Kaakkois-Cambridgeshiren konservatiivipuolueen on aika kääntää katseet jonkun muun puoleen, joka kantaa heidän toiveitaan ja pyrkimyksiään tulevina vuosina."</w:t>
      </w:r>
    </w:p>
    <w:p>
      <w:r>
        <w:rPr>
          <w:b/>
        </w:rPr>
        <w:t xml:space="preserve">Yhteenveto</w:t>
      </w:r>
    </w:p>
    <w:p>
      <w:r>
        <w:t xml:space="preserve">Kaakkois-Cambridgeshiren konservatiivinen kansanedustaja Sir Jim Paice on ilmoittanut luopuvansa vaalikelpoisuudestaan seuraavissa parlamenttivaaleissa.</w:t>
      </w:r>
    </w:p>
    <w:p>
      <w:r>
        <w:rPr>
          <w:b/>
          <w:u w:val="single"/>
        </w:rPr>
        <w:t xml:space="preserve">Asiakirjan numero 48548</w:t>
      </w:r>
    </w:p>
    <w:p>
      <w:r>
        <w:t xml:space="preserve">Toinen koruvarkaus iskee Cannesin elokuvajuhlilla</w:t>
      </w:r>
    </w:p>
    <w:p>
      <w:r>
        <w:t xml:space="preserve">Sveitsiläisen koruntekijän De Grisogonon kallis koru katosi julkkisten juhlien jälkeen viiden tähden hotellissa Cap d'Antibesin lomakohteessa. Varkaus tapahtui huolimatta "laajoista turvatoimista", joihin kuului 80 vartijaa, koruntekijä sanoi. Viime viikolla varkaat repivät jalokiviä sisältäneen kassakaapin hotellihuoneen seinästä. Viimeisin ryöstö tapahtui ylellisessä Hotel du Cap-Eden-Rocissa tiistai-iltana järjestetyn gaalan jälkeen. Huipputapahtumassa juhlittiin De Grisogonon 20-vuotisjuhlaa, ja siihen osallistui kansainvälisiä elokuvatähtiä, kuten Sharon Stone ja Ornella Muti. Korutalo lainaa korujaan säännöllisesti julkkiksille, kuten Paris Hiltonille ja Cameron Diazille. "Se on itse asiassa ensimmäinen kerta, kun näin tapahtuu 20-vuotisen historiamme aikana", yhtiö sanoi tiedotteessaan. Se lisäsi, että varkaus tapahtui "huolimatta laajoista turvatoimista: yli 80 vartijaa ja poliisi". Viime perjantaina varkaat varastivat Novotel-hotellista sveitsiläisen Chopardin koruja. Arvokkaiden tavaroiden arvo oli yli 770 000 euroa. Chopard on festivaalin virallinen sponsori, ja se myös valmistaa festivaalin pääpalkinnon, Kultaisen palmun. Pokaali ei kuitenkaan ollut varastettujen esineiden joukossa. Uutistoimisto AFP:n mukaan ainakin kahteen elokuvajohtajien vuokraamaan asuntoon on myös murtauduttu festivaalin aikana.</w:t>
      </w:r>
    </w:p>
    <w:p>
      <w:r>
        <w:rPr>
          <w:b/>
        </w:rPr>
        <w:t xml:space="preserve">Yhteenveto</w:t>
      </w:r>
    </w:p>
    <w:p>
      <w:r>
        <w:t xml:space="preserve">Cannesin elokuvajuhlilla on varastettu kaulakoru, jonka arvo on tiettävästi 1,9 miljoonaa euroa (1,6 miljoonaa puntaa), mikä on toinen varkaus tänä vuonna.</w:t>
      </w:r>
    </w:p>
    <w:p>
      <w:r>
        <w:rPr>
          <w:b/>
          <w:u w:val="single"/>
        </w:rPr>
        <w:t xml:space="preserve">Asiakirjan numero 48549</w:t>
      </w:r>
    </w:p>
    <w:p>
      <w:r>
        <w:t xml:space="preserve">Ilmastonmuutos: Douglas Council jakaa 2000 ilmaista puuta</w:t>
      </w:r>
    </w:p>
    <w:p>
      <w:r>
        <w:t xml:space="preserve">Manxin pääkaupungin asukkaat voivat lunastaa kukin enintään kolme taimea istutettavaksi puutarhaansa. Douglas Borough Councilin mukaan puut voivat auttaa ilmastonmuutoksen torjunnassa sitomalla hiilidioksidia. Sen mukaan järjestelmä tukee hallituksen ilmastonmuutosta koskevaa toimintasuunnitelmaa, joka on tarkoitus viedä Tynwaldin käsiteltäväksi. Mountain Ash -puut, jotka tunnetaan myös nimellä Rowan, tuottavat pieniä punaisia marjoja. Puut voivat kasvaa 15 metriä korkeiksi ja elää jopa 200 vuotta. Asukas voi vaatia taimia puutarhansa koon mukaan. Pienemmillä tonteilla asuvat voivat saada yhden, kun taas suurimpien puutarhojen omistajat voivat pyytää kolmea. Myös Douglasissa toimivat yhteisöryhmät voivat osallistua tässä kuussa alkaneeseen aloitteeseen, ja ne voivat saada jopa 100 puuta. Erillisessä ohjelmassa Mansaaren hallitus aikoo istuttaa saarelle 85 000 puuta vuosina 2020-2021. Aiheeseen liittyvät Internet-linkit Douglas Borough Council</w:t>
      </w:r>
    </w:p>
    <w:p>
      <w:r>
        <w:rPr>
          <w:b/>
        </w:rPr>
        <w:t xml:space="preserve">Yhteenveto</w:t>
      </w:r>
    </w:p>
    <w:p>
      <w:r>
        <w:t xml:space="preserve">Douglas Council lahjoittaa kaksituhatta vuoristohaapapuuta osana Mansaaren pyrkimyksiä auttaa "ilmastonmuutoksen kääntämisessä".</w:t>
      </w:r>
    </w:p>
    <w:p>
      <w:r>
        <w:rPr>
          <w:b/>
          <w:u w:val="single"/>
        </w:rPr>
        <w:t xml:space="preserve">Asiakirjan numero 48550</w:t>
      </w:r>
    </w:p>
    <w:p>
      <w:r>
        <w:t xml:space="preserve">Sininen muistolaatta Swansean tiedemiehelle Edward "Taffy" Bowenille</w:t>
      </w:r>
    </w:p>
    <w:p>
      <w:r>
        <w:t xml:space="preserve">Edward "Taffy" Bowenin työstä on paljastettu sininen muistolaatta hänen lapsuudenkotinsa ulkopuolella Stepney Lanella Cockettissa. Fyysikon työ vaikutti osaltaan tutkateknologian kehittämiseen, joka auttoi liittoutuneita toisessa maailmansodassa. Hän kasvoi kaupungissa ja valmistui Swansean yliopistosta vuonna 1930. Bowenilla oli keskeinen rooli myös radioastronomian kehittämisessä Yhdysvalloissa ja Australiassa. "Edward Bowenin työ tutkan ja radioastronomian kehittämisessä on legendaarista", sanoi Swansean kaupunginvaltuuston yrityksistä, kehityksestä ja uudistumisesta vastaava kabinettijäsen Robert Francis-Davies. "Maailma, jossa elämme, voisi olla hyvin erilainen ilman hänen nerokkuuttaan, sillä hänen työnsä auttoi antamaan liittoutuneille ratkaisevan edun toisen maailmansodan aikana."</w:t>
      </w:r>
    </w:p>
    <w:p>
      <w:r>
        <w:rPr>
          <w:b/>
        </w:rPr>
        <w:t xml:space="preserve">Yhteenveto</w:t>
      </w:r>
    </w:p>
    <w:p>
      <w:r>
        <w:t xml:space="preserve">Swansean uraauurtava tiedemies on saanut kunnianosoituksen kotikaupungissaan 75 vuotta sen jälkeen, kun hänen työnsä auttoi voittamaan Britannian taistelun.</w:t>
      </w:r>
    </w:p>
    <w:p>
      <w:r>
        <w:rPr>
          <w:b/>
          <w:u w:val="single"/>
        </w:rPr>
        <w:t xml:space="preserve">Asiakirjan numero 48551</w:t>
      </w:r>
    </w:p>
    <w:p>
      <w:r>
        <w:t xml:space="preserve">Kreikan mielenosoittajat juhlistavat teini-ikäisen kuolemaa poliisin yhteenotoilla</w:t>
      </w:r>
    </w:p>
    <w:p>
      <w:r>
        <w:t xml:space="preserve">Mielenosoittajat heittivät kiviä, bensiinipommeja ja appelsiineja poliisia kohti, joka vastasi kyynelkaasulla. Ainakin kolme ihmistä loukkaantui ja 40 mielenosoittajaa pidätettiin, kun yhteenotot levisivät useille kaupungin alueille. Alexis Grigoropoulosin kuolettava ampuminen poliisin yöpartioinnin aikana sai aikaan väkivaltaisten mielenosoitusten aallon eri puolilla Kreikkaa. Lokakuussa yksi poliisi sai elinkautisen vankeusrangaistuksen hänen murhastaan, ja toinen sai 10 vuoden tuomion osallisuudesta. Maanantain mielenosoitukset, kuten myös kaksi vuotta aiemmin järjestetyt mielenosoitukset, saivat alkunsa Kreikan talouskriisin aiheuttamasta suuttumuksesta. Kreikan keskuspankin pääkonttoriin levitettiin punaista maalia, ja useita kauppojen julkisivuja rikottiin. Ateenan keskustan päätiet suljettiin liikenteeltä, ja virkamiesten ammattiliitto kutsui koolle kolmen tunnin lakon. Mielenosoitus järjestettiin myös pohjoisessa Thessalonikin kaupungissa.</w:t>
      </w:r>
    </w:p>
    <w:p>
      <w:r>
        <w:rPr>
          <w:b/>
        </w:rPr>
        <w:t xml:space="preserve">Yhteenveto</w:t>
      </w:r>
    </w:p>
    <w:p>
      <w:r>
        <w:t xml:space="preserve">Noin 4 000 nuorta on ottanut yhteen mellakkapoliisien kanssa Ateenassa mielenosoituksissa, joissa poliisi ampui 15-vuotiaan pojan kaksi vuotta sitten.</w:t>
      </w:r>
    </w:p>
    <w:p>
      <w:r>
        <w:rPr>
          <w:b/>
          <w:u w:val="single"/>
        </w:rPr>
        <w:t xml:space="preserve">Asiakirjan numero 48552</w:t>
      </w:r>
    </w:p>
    <w:p>
      <w:r>
        <w:t xml:space="preserve">Vatsatauti sulkee Wrexham Maelor Hospitalin osastot</w:t>
      </w:r>
    </w:p>
    <w:p>
      <w:r>
        <w:t xml:space="preserve">Sairaala ilmoitti haluavansa vähentää viruksen leviämistä, joka on vaikuttanut 66 potilaaseen ja 10 työntekijään. Äitiysosasto on avoinna läheisille, mutta vanhemmat saavat vierailla vain lastentautien osastolla. Aikuisten osastoilla sallitaan kuolemansairaiden tai kriittisesti sairaiden potilaiden perhevierailut. Sairaalan sisäänpääsy ja kaikki avohoito-osastot jatkuvat normaalisti, ja päivittäinen tarkastelu on käynnissä, ja ihmisille ilmoitetaan, kun rajoitukset poistetaan, kertoivat virkamiehet. Betsi Cadwaladrin yliopiston terveyslautakunnan tiedottaja sanoi: "Virus leviää ihanteellisessa ympäristössä kaikkialla, missä suuri määrä ihmisiä sekoittuu toisiinsa, minkä vuoksi tautitapaukset ovat erityisen yleisiä sairaaloissa. "Koska tämä virus leviää helposti ihmisestä toiseen, toivomme, että vierailijoita rajoittamalla pystymme hillitsemään ja eliminoimaan viruksen välttämällä kosketusta mahdollisimman monen ihmisen kanssa vähintään 48 tuntiin oireiden häviämisen jälkeen." Norovirusinfektion tärkeimmät oireet ovat äkillinen pahoinvointi, vatsakipu, jota seuraa voimakas "ammottava" oksentelu ja/tai ripuli. Viranomaisten mukaan oireet alkavat yleensä 12-48 tunnin kuluttua tartunnan saamisesta.</w:t>
      </w:r>
    </w:p>
    <w:p>
      <w:r>
        <w:rPr>
          <w:b/>
        </w:rPr>
        <w:t xml:space="preserve">Yhteenveto</w:t>
      </w:r>
    </w:p>
    <w:p>
      <w:r>
        <w:t xml:space="preserve">Lähes kaikki Wrexham Maelor Hospitalin osastot on suljettu vierailijoilta noroviruksen aiheuttaman oksentelu- ja ripulitautitartunnan jälkeen.</w:t>
      </w:r>
    </w:p>
    <w:p>
      <w:r>
        <w:rPr>
          <w:b/>
          <w:u w:val="single"/>
        </w:rPr>
        <w:t xml:space="preserve">Asiakirjan numero 48553</w:t>
      </w:r>
    </w:p>
    <w:p>
      <w:r>
        <w:t xml:space="preserve">A11:n leventäminen Norfolkissa ja Suffolkissa alkaa vuoteen 2015 mennessä.</w:t>
      </w:r>
    </w:p>
    <w:p>
      <w:r>
        <w:t xml:space="preserve">134 miljoonan punnan suuruinen hanke vältti leikkauksen kattavassa menojen uudelleentarkastelussa sen jälkeen, kun Labour-hallituksen liikenneministeriö ei ollut hyväksynyt sitä. Highways Agency sanoi: "A11 Fiveways to Thetford Improvement -hankkeen rakentaminen aloitetaan vuoteen 2015 mennessä. "Tämä riippuu lakisääteisten prosessien tuloksista." Ehdotettu kaksikaistainen A11-valtatie rakennetaan Barton Millsissä, Suffolkissa sijaitsevan Fivewaysin liikenneympyrän ja Norfolkissa sijaitsevan Thetfordin ohitustien eteläpäässä sijaitsevan liikenneympyrän välille, mikä on 14,8 kilometrin (9,1 mailin) matka. A11 on kaksikaistainen moottoritie M11:ltä Norwichiin lukuun ottamatta Barton Millsin ja Thetfordin välistä osuutta. Highways Agency myöntää, että se on tärkeä yhteys Norfolkin, muun Itä-Englannin ja Lontoon alueen välillä. Kokoomuksen kansanedustajat ovat painostaneet asukkaita, yrityksiä, neuvostoja ja muita järjestöjä painostamaan hallitusta hankkeen aloittamiseksi pikaisesti.</w:t>
      </w:r>
    </w:p>
    <w:p>
      <w:r>
        <w:rPr>
          <w:b/>
        </w:rPr>
        <w:t xml:space="preserve">Yhteenveto</w:t>
      </w:r>
    </w:p>
    <w:p>
      <w:r>
        <w:t xml:space="preserve">Highways Agency on paljastanut, että hanke A11-tien viimeisen osuuden leventämiseksi kaksikaistaiseksi Norfolkissa ja Suffolkissa aloitetaan vuoteen 2015 mennessä.</w:t>
      </w:r>
    </w:p>
    <w:p>
      <w:r>
        <w:rPr>
          <w:b/>
          <w:u w:val="single"/>
        </w:rPr>
        <w:t xml:space="preserve">Asiakirjan numero 48554</w:t>
      </w:r>
    </w:p>
    <w:p>
      <w:r>
        <w:t xml:space="preserve">Poliisi pidätti kolme miestä terrorismirikoksista epäiltynä</w:t>
      </w:r>
    </w:p>
    <w:p>
      <w:r>
        <w:t xml:space="preserve">Pidätetyt ovat 17-vuotias lontoolainen, 21-vuotias Bathista ja 18-vuotias Portsmouthista. BBC:n tietojen mukaan tutkinta liittyy Sonnenkrieg Division -nimisen uusnatsiryhmän väitettyyn toimintaan. Poliisien mukaan etsinnät ovat käynnissä neljässä kiinteistössä Bathissa, Lontoossa, Portsmouthissa ja Leedsissä. Poliisin mukaan koillisen terrorisminvastaisen yksikön virkamiesten tekemät pidätykset olivat osa suunniteltua operaatiota. Kolmea miestä kuulustellaan Lontoon ja Bathin poliisiasemilla. 21-vuotias pidätettiin epäiltynä terroritekoa valmistelevan henkilön kannalta hyödyllisen materiaalin hallussapidosta ja salaliitosta rotu- tai uskonnollisen vihan lietsomiseksi. 17-vuotias pidätettiin epäiltynä terrorismiin yllyttämisestä, terroristijulkaisujen levittämisestä ja salaliitosta rotu- tai uskonnollisen vihan lietsomiseksi. 18-vuotias pidätettiin epäiltynä terrorismiin yllyttämisestä ja terroristijulkaisujen levittämisestä.</w:t>
      </w:r>
    </w:p>
    <w:p>
      <w:r>
        <w:rPr>
          <w:b/>
        </w:rPr>
        <w:t xml:space="preserve">Yhteenveto</w:t>
      </w:r>
    </w:p>
    <w:p>
      <w:r>
        <w:t xml:space="preserve">Äärioikeistolaista toimintaa Yhdistyneessä kuningaskunnassa tutkiva poliisi on pidättänyt kolme miestä terrorismirikoksista epäiltynä.</w:t>
      </w:r>
    </w:p>
    <w:p>
      <w:r>
        <w:rPr>
          <w:b/>
          <w:u w:val="single"/>
        </w:rPr>
        <w:t xml:space="preserve">Asiakirjan numero 48555</w:t>
      </w:r>
    </w:p>
    <w:p>
      <w:r>
        <w:t xml:space="preserve">Bristolin taiteilijapariskunta käyttää ikkunaa työnsä esittelyyn</w:t>
      </w:r>
    </w:p>
    <w:p>
      <w:r>
        <w:t xml:space="preserve">Koronavirus-pandemian vuoksi Robin ja Emma-Jane Richards ovat asettaneet työnsä näytteille ikkunaansa Bedminsterissä, Bristolissa. Herra Richards sanoi: "En ole koskaan nähnyt mitään, mitä en olisi halunnut tehdä: "Asumme pääkadulla, ja kaikki marketit on suljettu Covidin vuoksi." Hän toivoo, että jos autoilijat ovat jumissa liikenteessä, se "piristää heidän päiväänsä". Pariskunta käytti galleriansa luomiseen vanhaa pahvia ja satuolentoja. Esillä olevissa vedoksissa on kuvituksia Bristolin maamerkeistä ja tapahtumista, kuten vuosittaisesta Balloon Fiestasta. Richards sanoi: "Normaalisti käymme joulumarkkinoilla, paikallisilla toreilla ja muilla vastaavilla. "Tänä vuonna ne kaikki on peruttu, joten päätimme käyttää etuikkunaa pääasiallisena näyttelyalueena." Hän jatkaa: "Tänä vuonna ne kaikki on peruttu, joten päätimme käyttää etuikkunaa pääasiallisena näyttelyalueena." Richards lisäsi, että reaktio galleriaan on ollut "todella myönteinen". "Luulen, että ihmiset nauttivat siitä, että näkevät jotain kirkasta ja värikästä, varsinkin kun nyt talvella on vähän synkkää ja kurjaa", hän sanoi. "Toivomme vain, että koska kyseessä on vilkas tie, ihmiset ovat jumissa liikenteessä ja se saattaa piristää heidän päiväänsä."</w:t>
      </w:r>
    </w:p>
    <w:p>
      <w:r>
        <w:rPr>
          <w:b/>
        </w:rPr>
        <w:t xml:space="preserve">Yhteenveto</w:t>
      </w:r>
    </w:p>
    <w:p>
      <w:r>
        <w:t xml:space="preserve">Taiteilijapariskunta, joka tavallisesti myy kuvituksiaan joulumarkkinoilla, on tänä vuonna muuttanut ikkunansa taidegalleriaksi.</w:t>
      </w:r>
    </w:p>
    <w:p>
      <w:r>
        <w:rPr>
          <w:b/>
          <w:u w:val="single"/>
        </w:rPr>
        <w:t xml:space="preserve">Asiakirjan numero 48556</w:t>
      </w:r>
    </w:p>
    <w:p>
      <w:r>
        <w:t xml:space="preserve">Vastasyntyneiden hoito Englannissa tarkastuksen kohteena</w:t>
      </w:r>
    </w:p>
    <w:p>
      <w:r>
        <w:t xml:space="preserve">Se perustuu Hampshiresta kotoisin olevan Elizabeth Dixonin tapaukseen, joka kuoli 14 vuotta sitten sen jälkeen, kun hengitysputkea ei ollut hoidettu oikein. CQC sanoo haluavansa selvittää, mitkä esteet voivat estää sairaaloita tarjoamasta hyvää tai erinomaista hoitoa. Raportti, joka on tarkoitus julkaista maaliskuussa 2016, saattaa johtaa uusiin ohjeisiin. Tarkastukseen osallistuu noin 20 vastasyntyneiden hoitolaitosta Englannissa. Näihin palveluihin, sekä sairaaloissa että niiden ulkopuolella, kuuluu varhain syntyneiden vauvojen hoito ja niiden vauvojen hoito, jotka tarvitsevat hoitoa sairaalassa syntymän jälkeen. Care failure -tarkastajat tarkastavat, miten hyvin henkilökunta havaitsee raskauden aikana kehittyvät ongelmat ja miten niihin puututaan. Komissio tutkii erityisesti hengitysputkia tarvitsevien vauvojen hoitoa. Tämä on seurausta Dixonin perheen kokemuksista. Elizabeth Dixon kuoli vuonna 2001, koska hänen kotona saamassaan trakeostomiahoidossa oli puutteita, kun hän oli vastavalmistuneen vuokratyöntekijän hoidossa. CQC:n sairaaloiden varapäällikkötarkastaja Edward Baker sanoi: "Jokaisella on oikeus turvalliseen ja tehokkaaseen hoitoon, mutta äitiyspalveluiden tarkastusten perusteella tiedämme, että tarjotun hoidon laadussa on huomattavia eroja. "Haluamme tuoda esiin hyviä käytäntöjä, jotta niitä voidaan jakaa, mutta myös selvittää, mikä estää sairaaloita tarjoamasta hyvää tai erinomaista hoitoa."</w:t>
      </w:r>
    </w:p>
    <w:p>
      <w:r>
        <w:rPr>
          <w:b/>
        </w:rPr>
        <w:t xml:space="preserve">Yhteenveto</w:t>
      </w:r>
    </w:p>
    <w:p>
      <w:r>
        <w:t xml:space="preserve">Care Quality Commission on ilmoittanut tarkistavansa vakavista terveysongelmista kärsivien vastasyntyneiden ja pienten vauvojen hoitoa.</w:t>
      </w:r>
    </w:p>
    <w:p>
      <w:r>
        <w:rPr>
          <w:b/>
          <w:u w:val="single"/>
        </w:rPr>
        <w:t xml:space="preserve">Asiakirjan numero 48557</w:t>
      </w:r>
    </w:p>
    <w:p>
      <w:r>
        <w:t xml:space="preserve">Herefordshire saa keskiaikaista tukea laajakaistalle</w:t>
      </w:r>
    </w:p>
    <w:p>
      <w:r>
        <w:t xml:space="preserve">Kylät voivat saada suurnopeuspalvelun käyttöönsä jo aiemmin kuin hallitus on asettanut tavoitteekseen vuonna 2015 käyttämällä keskiaikaisia rakennuksia. Herefordshiren, Etelä-Shropshiren ja Worcestershiren kirkot voivat hakea lähettimen asentamista torneihinsa. Käynnistäminen on seurausta Herefordshiren Kingstonen kylässä tehdystä kokeilusta. Järjestelmää hallinnoi allpay, ja se on suunnattu maaseutualueille, joilla on edelleen valintaradioyhteys tai hidas internetyhteys. Herefordin hiippakunta on hyväksynyt malliluvan, jonka avulla yritys voi ottaa käyttöön 4 Mb:n langattoman palvelun. Hiippakunnan tiedottaja Anni Holden sanoi, että järjestelmä hyödyttää kirkkoja, jotka saavat 500 punnan vuosimaksun ja lisämaksun, joka perustuu alueen käyttäjämäärään. Hän sanoi: "Kaikki kirkot voivat hakea mukaan. Useita on jo hyväksytty. "Se voi parantaa maaseutualueiden vastaanottoa yksityishenkilöille ja maaseutuyrityksille, jotka voisivat muuten jäädä jälkeen." Hän jatkaa.</w:t>
      </w:r>
    </w:p>
    <w:p>
      <w:r>
        <w:rPr>
          <w:b/>
        </w:rPr>
        <w:t xml:space="preserve">Yhteenveto</w:t>
      </w:r>
    </w:p>
    <w:p>
      <w:r>
        <w:t xml:space="preserve">Herefordin hiippakunnassa on käynnistetty uusi järjestelmä nopeamman laajakaistan tarjoamiseksi maaseutuyhteisöille.</w:t>
      </w:r>
    </w:p>
    <w:p>
      <w:r>
        <w:rPr>
          <w:b/>
          <w:u w:val="single"/>
        </w:rPr>
        <w:t xml:space="preserve">Asiakirjan numero 48558</w:t>
      </w:r>
    </w:p>
    <w:p>
      <w:r>
        <w:t xml:space="preserve">Coronavirus: Lossiemouthin RAF:n kaksi epäiltyä tapausta osoittautuivat negatiivisiksi</w:t>
      </w:r>
    </w:p>
    <w:p>
      <w:r>
        <w:t xml:space="preserve">Miehet työskentelivät Volker Fitzpatrickille Morayn tukikohdan kiitoradan parantamisen parissa. He joutuivat eristykseen sen jälkeen, kun ensimmäinen testi osoitti, että he olivat saattaneet saada Covid-19-tartunnan. Yrityksen mukaan NHS:n seurantatestit olivat negatiivisia. Morayn kansanedustaja Douglas Ross kuvaili asiaa "loistavaksi uutiseksi". Volker Fitzpatrick on työskennellyt RAF Lossiemouthin kiitoteiden ja käyttöpintojen parissa joulukuusta lähtien valmistellakseen asemaa uuden P-8A Poseidon -meripartiolentokoneiden laivaston saapumista varten myöhemmin tänä vuonna. Paikalliset ovat olleet huolissaan urakoitsijoiden matkustamisesta alueelle ja sieltä pois.</w:t>
      </w:r>
    </w:p>
    <w:p>
      <w:r>
        <w:rPr>
          <w:b/>
        </w:rPr>
        <w:t xml:space="preserve">Yhteenveto</w:t>
      </w:r>
    </w:p>
    <w:p>
      <w:r>
        <w:t xml:space="preserve">Kahden Lossiemouthin RAF-tukikohdassa työskentelevän urakoitsijan, joilla epäiltiin olevan koronavirus, testit ovat nyt negatiivisia.</w:t>
      </w:r>
    </w:p>
    <w:p>
      <w:r>
        <w:rPr>
          <w:b/>
          <w:u w:val="single"/>
        </w:rPr>
        <w:t xml:space="preserve">Asiakirjan numero 48559</w:t>
      </w:r>
    </w:p>
    <w:p>
      <w:r>
        <w:t xml:space="preserve">Turvallisemmat neulat huumeidenkäyttäjille herättävät maailmanlaajuista kiinnostusta</w:t>
      </w:r>
    </w:p>
    <w:p>
      <w:r>
        <w:t xml:space="preserve">Bristolin huumehanke käytti koulutuskampanjan luomisessa palautetta huumeita käyttäviltä henkilöiltä, jotka olivat kertoneet huolistaan neulojen vaihtamisesta. Materiaalia käytetään nyt Yhdistyneessä kuningaskunnassa, Thaimaassa, Saksassa, Ranskassa ja Venäjällä. Neuloja on käytetty Bristolissa kolme vuotta sen jälkeen, kun niiden tehokkuutta koskeva tutkimus oli saatu päätökseen. Mainosmateriaalia tukee myös Public Health England, ja huhtikuussa sitä jaettiin muille neulanvaihtopisteille ulkomailla. Bristolissa käytettävät "kuolleen tilan" neulat on suunniteltu pienellä tulpalla, jotta neulan ja pistimen välissä olevasta tyhjästä tilasta poistuu enemmän verta. Tämä puolestaan vähentää veren välityksellä tarttuvien virusten, kuten HIV:n tai C-hepatiitin, leviämismahdollisuuksia, jos neulaa jaetaan. Eräs bristolilainen palvelun käyttäjä, joka ei halunnut tulla mainituksi, kertoi taistelleensa riippuvuuttaan vastaan 25 vuotta. "Jos joku sanoo minulle, että sinun on vain lopetettava, se ei onnistu", hän sanoi. "Olen yrittänyt kaikin tavoin yrittää lopettaa. Nyt olen pisteessä, jossa minun on vain vähennettävä riskejä itselleni." Hän lisäsi, että kampanja oli muuttanut hänen käyttäytymistään, ja hän käyttää neuloja nyt vain kerran ennen niiden hävittämistä. Deborah Hussey Bristolin huumehankkeesta sanoi: "Ihanaa on ollut palvelunkäyttäjiemme tietämys siitä, miksi ja miten he todella ymmärtävät, mitä low dead space on ja mitä hyötyä siitä on heille."</w:t>
      </w:r>
    </w:p>
    <w:p>
      <w:r>
        <w:rPr>
          <w:b/>
        </w:rPr>
        <w:t xml:space="preserve">Yhteenveto</w:t>
      </w:r>
    </w:p>
    <w:p>
      <w:r>
        <w:t xml:space="preserve">Hanke, jonka tarkoituksena on saada huumeiden käyttäjät siirtymään uuteen neulamalliin, joka vähentää tartuntariskiä, on osoittautunut niin onnistuneeksi, että se on herättänyt maailmanlaajuista kiinnostusta.</w:t>
      </w:r>
    </w:p>
    <w:p>
      <w:r>
        <w:rPr>
          <w:b/>
          <w:u w:val="single"/>
        </w:rPr>
        <w:t xml:space="preserve">Asiakirjan numero 48560</w:t>
      </w:r>
    </w:p>
    <w:p>
      <w:r>
        <w:t xml:space="preserve">Covid: Mies tunnustaa syyttömyytensä kristillisen teekkarikokouksen vuoksi</w:t>
      </w:r>
    </w:p>
    <w:p>
      <w:r>
        <w:t xml:space="preserve">Marraskuussa poliisit hajottivat "40-50 ihmisen" kokoontumisen Mustard Seed -ravintolassa Gedlingissä, Nottinghamshiressä. Shaun Everestiä, 48, syytettiin osallistumisesta yli kahden henkilön kokoontumiseen ja poliisin estämisestä hänen suorittaessaan tehtäväänsä. Hän kiisti syytteet Nottinghamin käräjäoikeudessa. Hän joutuu oikeudenkäyntiin samassa tuomioistuimessa 22. heinäkuuta. Everest, joka asuu Ossington Closessa, Meden Valessa, pääsi ehdonalaiseen takuuseen, ja häntä kiellettiin menemästä Mustard Seediin. Marraskuun 14. päivänä poliisit kutsuttiin kahvilaan sen jälkeen, kun oli ilmoitettu, että kahvilassa jatkettiin kauppaa. Seuraa BBC East Midlandsia Facebookissa, Twitterissä tai Instagramissa. Lähetä juttuideoita osoitteeseen eastmidsnews@bbc.co.uk. Aiheeseen liittyvät Internet-linkit HM Courts and Tribunals Service (HM:n tuomioistuimet ja tuomioistuinlaitos).</w:t>
      </w:r>
    </w:p>
    <w:p>
      <w:r>
        <w:rPr>
          <w:b/>
        </w:rPr>
        <w:t xml:space="preserve">Yhteenveto</w:t>
      </w:r>
    </w:p>
    <w:p>
      <w:r>
        <w:t xml:space="preserve">Mies on kiistänyt olleensa osallisena laittomassa kokoontumisessa kristillisessä teehuoneessa Covidin rajoitusten aikana.</w:t>
      </w:r>
    </w:p>
    <w:p>
      <w:r>
        <w:rPr>
          <w:b/>
          <w:u w:val="single"/>
        </w:rPr>
        <w:t xml:space="preserve">Asiakirjan numero 48561</w:t>
      </w:r>
    </w:p>
    <w:p>
      <w:r>
        <w:t xml:space="preserve">Daisy Elbrow: Bournemouthin syövän uhrin varastetun kannettavan tietokoneen palauttamista varten</w:t>
      </w:r>
    </w:p>
    <w:p>
      <w:r>
        <w:t xml:space="preserve">Murto tapahtui, kun Natalie Elbrow, 47, oli torstaina jättämässä muistotilaisuutta 15-vuotiaalle Daisylle Poole Hospitalissa. Hän palasi kotiinsa Bournemouthissa ja huomasi, että murtovarkaat olivat vieneet tytön MacBookin, jossa oli Daisyn valokuvia ja muita muistoja. Dorsetin poliisi kehotti syyllisiä "tekemään oikein" ja palauttamaan sen. Ylikonstaapeli Adam Woolman sanoi: "Tämä murto tehtiin, kun Natalie oli hyvästelemässä edesmennyttä tytärtään. "Olen varma, että tämä rikos raivostuttaa kaikkia." Daisy Elbrow kuoli sairaalassa sunnuntaina seitsemän kuukauden taistelun jälkeen munuaissyöpää vastaan. Varat kannettavaa tietokonetta varten kerättiin sairaalan arpajaisissa. Hänen äitinsä sanoi: "Hän vietti enemmän aikaa sairaalassa kuin ulkona, ja kannettava tietokone merkitsi hänelle kaikkea. Siinä oli kaikki hänen tavaransa ja kaikki hänen valokuvansa... ja haluan sen epätoivoisesti takaisin." Hän kertoi, että hänellä oli kaikki hänen tavaransa ja valokuvansa. Leybourne Avenuella kello 10.45-13.00 GMT tehdyssä ratsiassa varastettiin myös valkoinen Xbox One, Pandora-korvakorut ja käteistä.</w:t>
      </w:r>
    </w:p>
    <w:p>
      <w:r>
        <w:rPr>
          <w:b/>
        </w:rPr>
        <w:t xml:space="preserve">Yhteenveto</w:t>
      </w:r>
    </w:p>
    <w:p>
      <w:r>
        <w:t xml:space="preserve">Syöpään kuolleen teini-ikäisen äiti on vedonnut murtovarkaisiin, jotta he palauttaisivat tytön varastetun kannettavan tietokoneen.</w:t>
      </w:r>
    </w:p>
    <w:p>
      <w:r>
        <w:rPr>
          <w:b/>
          <w:u w:val="single"/>
        </w:rPr>
        <w:t xml:space="preserve">Asiakirjan numero 48562</w:t>
      </w:r>
    </w:p>
    <w:p>
      <w:r>
        <w:t xml:space="preserve">Thames-joen Whitchurchin sillan viivästyneet työt jatkuvat uudelleen</w:t>
      </w:r>
    </w:p>
    <w:p>
      <w:r>
        <w:t xml:space="preserve">Whitchurchin sillan 4,3 miljoonan punnan korjaustyöt, jotka alkoivat lokakuussa ja joiden oli alun perin määrä päättyä huhtikuussa, keskeytettiin 20. joulukuuta. Whitchurch-on-Thamesin ja Pangbournen välisen maksullisen sillan odotetaan nyt avautuvan uudelleen syyskuussa. Sillan ylläpitäjän mukaan työt ovat nyt "monimutkaisempia", koska ne osuvat samaan aikaan 1. huhtikuuta alkavan veneilykauden kanssa. "Aavekaupunki" Geoff Weir yksityisomistuksessa olevasta Whitchurch Bridge Company -yhtiöstä sanoi, että viivästykset ovat valitettavia. Hän sanoi, että töitä tehdään nyt viikonloppuisin ja öisin ja että ylimääräinen nosturi otetaan käyttöön tällä viikolla. Noin 6 000 ajoneuvoa päivässä käyttää 112 vuotta vanhaa siltaa. Pangbournessa sijaitsevan Grey's Cheese Companyn Barbara Grey sanoi, että liiketoiminta on vähentynyt noin 25 prosenttia sillan sulkemisen jälkeen, ja kuvaili kylää "aavekaupungiksi". Hän sanoi myös, ettei kukaan kylässä uskonut sillan avautuvan uudelleen syyskuussa, koska "avaamispäivämäärät muuttuvat jatkuvasti". Reading Westin kansanedustaja Alok Sharma oli kyseenalaistanut viiden kuukauden viivästyksen ja vaatinut yhtiötä toimittamaan yksityiskohtaisen päivityksen siitä, mitä töitä oli tehty kunkin kuukauden alussa.</w:t>
      </w:r>
    </w:p>
    <w:p>
      <w:r>
        <w:rPr>
          <w:b/>
        </w:rPr>
        <w:t xml:space="preserve">Yhteenveto</w:t>
      </w:r>
    </w:p>
    <w:p>
      <w:r>
        <w:t xml:space="preserve">Työt Thames-joen ylittävän sillan uudelleenrakentamiseksi, jotka viivästyivät tulvien ja jokiolosuhteiden vuoksi, on aloitettu uudelleen.</w:t>
      </w:r>
    </w:p>
    <w:p>
      <w:r>
        <w:rPr>
          <w:b/>
          <w:u w:val="single"/>
        </w:rPr>
        <w:t xml:space="preserve">Asiakirjan numero 48563</w:t>
      </w:r>
    </w:p>
    <w:p>
      <w:r>
        <w:t xml:space="preserve">Huippusuunnittelija kritisoi Melissa McCarthyn Oscar-pupumekkoa</w:t>
      </w:r>
    </w:p>
    <w:p>
      <w:r>
        <w:t xml:space="preserve">Näyttelijät pukeutuivat The Favourite -elokuvan inspiroimiin ajan pukuihin. Niihin kuului muun muassa joukko tekojäniksiä McCarthyn puvun junassa. Arianne Phillips, joka on itse ollut ehdolla kahdesti parhaan pukusuunnittelun Oscar-palkinnon saajaksi, sanoi sen tekevän hänen ammatistaan "pilkkaa". "Haluan ajatella, että minulla on huumorintajua. Ja rakastan Melissa McCarthya ja Brian Tyree Henryä", hän kirjoitti Facebookissa. "Mutta... Ajattelin rehellisesti, että tämä oli mautonta ja loukkaavaa pukusuunnittelua kohtaan." 'Suuria askelia taaksepäin' Phillips sai Oscar-ehdokkuutensa muun muassa Reese Witherspoonin asujen suunnittelusta Walk the Line -elokuvassa vuonna 2006 ja Madonnan ohjaamasta WE-elokuvasta vuonna 2012. Sunnuntaina McCarthy sai naurut aikaan näpyttelemällä jänisnuken kanssa esitellessään kategoriaa. Oscarin sai Black Pantherin Ruth Carter. "Oscarit ovat tilaisuus kunnioittaa käsityötaitojamme", Phillips kirjoitti. "Pukusuunnittelijoina kamppailemme sen kanssa, että oman alamme ihmiset YMMÄRTÄVÄT työtämme. "Tässä ainoassa illassa, jossa työn pitäisi olla koholla (katso kansainväliset katsojaluvut), tämä on ehkä törkein vääristely paitsi maun (joka on subjektiivinen) myös elokuvantekoprosessin arvon osalta. "Me emme ole vain 'ostajia', kuten työmme niin usein väärin ymmärretään. Joudumme jatkuvasti selittämään työtämme, tällainen pilkkaaminen vain korostaa turhautumista. Tuntuu siltä, että otetaan suuria askelia taaksepäin. "SHAME on The Academy, joka sallii tämän lähetyksen." Academy of Motion Pictures Arts and Sciences -akatemiaan on otettu yhteyttä vastausta varten. Seuraa meitä Facebookissa, Twitterissä @BBCNewsEnts tai Instagramissa bbcnewsents. Jos sinulla on juttuehdotus, lähetä sähköpostia osoitteeseen entertainment.news@bbc.co.uk.</w:t>
      </w:r>
    </w:p>
    <w:p>
      <w:r>
        <w:rPr>
          <w:b/>
        </w:rPr>
        <w:t xml:space="preserve">Yhteenveto</w:t>
      </w:r>
    </w:p>
    <w:p>
      <w:r>
        <w:t xml:space="preserve">Johtava Hollywood-suunnittelija on kuvaillut Melissa McCarthyn ja Brian Tyree Henryn käyttämiä hullunkurisia asuja "mauttomiksi ja loukkaaviksi", kun he esittivät parhaan pukusuunnittelun Oscar-palkinnon.</w:t>
      </w:r>
    </w:p>
    <w:p>
      <w:r>
        <w:rPr>
          <w:b/>
          <w:u w:val="single"/>
        </w:rPr>
        <w:t xml:space="preserve">Asiakirjan numero 48564</w:t>
      </w:r>
    </w:p>
    <w:p>
      <w:r>
        <w:t xml:space="preserve">Lapset valitsevat Tokion 2020 olympialaisten maskotit</w:t>
      </w:r>
    </w:p>
    <w:p>
      <w:r>
        <w:t xml:space="preserve">Järjestelytoimikunta valitsi kolme finalistiryhmää yli 2 000 yleisöltä saadun ehdotuksen joukosta. Yli 6,5 miljoonaa koululaista Japanin kouluissa osallistuu äänestykseen, joka alkaa 11. joulukuuta ja päättyy 22. helmikuuta. Järjestäjien mukaan tulokset selviävät helmikuun loppuun mennessä. Tokio 2020 on aiemmin joutunut suunnittelussaan pulaan: se hylkäsi Zaha Hadidin suunnitteleman stadionin pienemmän mittakaavan sijaan ja muutti logojaan plagiointikiistan jälkeen. Tällä kertaa järjestelytoimikunta sanoi jättävänsä päätöksen lasten tehtäväksi, sillä ne "edustavat tulevaisuutta, jonka Tokio 2020 haluaa ilmentää kisojen kautta". Lue lisää maskoteista alla olevasta tietovisasta (jos et näe tietovisaa, klikkaa tästä).</w:t>
      </w:r>
    </w:p>
    <w:p>
      <w:r>
        <w:rPr>
          <w:b/>
        </w:rPr>
        <w:t xml:space="preserve">Yhteenveto</w:t>
      </w:r>
    </w:p>
    <w:p>
      <w:r>
        <w:t xml:space="preserve">Japani on julkistanut kuusi viimeistä hakijaa Tokion vuoden 2020 olympia- ja paralympiakisojen maskotiksi - ja vain lapset saavat viimeisen sanan.</w:t>
      </w:r>
    </w:p>
    <w:p>
      <w:r>
        <w:rPr>
          <w:b/>
          <w:u w:val="single"/>
        </w:rPr>
        <w:t xml:space="preserve">Asiakirjan numero 48565</w:t>
      </w:r>
    </w:p>
    <w:p>
      <w:r>
        <w:t xml:space="preserve">Ei M&amp;S Foodhall -kylttiä Walesin kielen suunnitteluristiriidan keskellä</w:t>
      </w:r>
    </w:p>
    <w:p>
      <w:r>
        <w:t xml:space="preserve">Ceredigionin kaupunginvaltuutetut sanoivat, että uuden toimipisteen kaikkien kylttien pitäisi olla walesiksi ja englanniksi. Yrityksen mukaan "Foodhall" on kuitenkin tuotemerkki, eikä sitä ole käännetty mihinkään. M&amp;S poisti suunnitellun kyltin alkuperäisestä hakemuksestaan, jotta myymälä voitaisiin avata, mutta on nyt jättänyt uuden hakemuksen. Yritys toistaa uudessa hakemuksessaan väitteensä, jonka mukaan M&amp;S Foodhall on Marks and Spencer -tavaramerkin mukainen tuotemerkki. Yrityksen mukaan sen ei tarvitse lain mukaan tarjota kaksikielisiä kylttejä, koska laki koskee vain julkisen sektorin elimiä ja yksityisiä yrityksiä kaasu-, sähkö-, posti- ja rautatiealalla. Se lisäsi, ettei se käännä merkkejä kansainvälisissä myymälöissään esimerkiksi Turkissa, Irlannissa ja Intiassa. Aberystwythin kaupunginvaltuusto on jälleen kerran vastustanut hakemusta ja sanonut odottavansa, että walesin kieli "olisi vähintään yhtä näkyvästi esillä kuin englannin kieli". Chris Bentley, M&amp;S Aberystwythin myymälän johtaja, sanoi: "Kaikki myymälän opastekyltit ovat kaksikielisiä, ja walesin kieltä puhuvat kollegat voidaan tunnistaa virkamerkkien avulla, mikä on walesin kielen komissaarin kanssa laaditun kielipolitiikkamme mukaista."</w:t>
      </w:r>
    </w:p>
    <w:p>
      <w:r>
        <w:rPr>
          <w:b/>
        </w:rPr>
        <w:t xml:space="preserve">Yhteenveto</w:t>
      </w:r>
    </w:p>
    <w:p>
      <w:r>
        <w:t xml:space="preserve">Aberystwythissä on avattu uusi Marks and Spencer -myymälä ilman ruokasalin kylttiä, koska se kieltäytyi toimittamasta walesinkielistä käännöstä.</w:t>
      </w:r>
    </w:p>
    <w:p>
      <w:r>
        <w:rPr>
          <w:b/>
          <w:u w:val="single"/>
        </w:rPr>
        <w:t xml:space="preserve">Asiakirjan numero 48566</w:t>
      </w:r>
    </w:p>
    <w:p>
      <w:r>
        <w:t xml:space="preserve">Gary Verity Tour de France -päällikkö ritariksi</w:t>
      </w:r>
    </w:p>
    <w:p>
      <w:r>
        <w:t xml:space="preserve">Se myönnettiin hänelle kuningattaren syntymäpäiväkunniamaininnan yhteydessä Pohjois-Yorkshiren matkailun hyväksi tehdyistä palveluista. Verity valvoi Yorkshiren menestyksekästä vuoden 2014 Tour De France Grand Depart -kilpailua. Hän sanoi aiemmin ritarin arvonimestä: "Se on valtava kunnia. Se on aivan hullua." "Olen vain tavallinen kaveri, joka yrittää tehdä työtään", hän lisäsi. Verity aloitti Welcome to Yorkshiressa lokakuussa 2008. Kisan kahden ensimmäisen etapin Grand Depart houkutteli heinäkuussa 2014 kaksi ja puoli miljoonaa katsojaa kreivikuntaan. Kilpailun johtaja Christian Prudhomme sanoi tuolloin, että Yorkshire oli "nostanut rimaa kaikille tuleville isännille". Yorkshiren Tour de Francen menestyksen jälkeen sosiaalisessa mediassa järjestettiin kampanja, jossa vaadittiin Verityn palkitsemista.</w:t>
      </w:r>
    </w:p>
    <w:p>
      <w:r>
        <w:rPr>
          <w:b/>
        </w:rPr>
        <w:t xml:space="preserve">Yhteenveto</w:t>
      </w:r>
    </w:p>
    <w:p>
      <w:r>
        <w:t xml:space="preserve">Welcome to Yorkshire -matkailutoimiston toimitusjohtaja Gary Verity on saanut ritarin arvonimen prinssi Charlesilta Buckinghamin palatsissa.</w:t>
      </w:r>
    </w:p>
    <w:p>
      <w:r>
        <w:rPr>
          <w:b/>
          <w:u w:val="single"/>
        </w:rPr>
        <w:t xml:space="preserve">Asiakirjan numero 48567</w:t>
      </w:r>
    </w:p>
    <w:p>
      <w:r>
        <w:t xml:space="preserve">Etsintäkuulutettu Lincolnin mies Aaron Bee julkaisee Facebookin 'selfien'</w:t>
      </w:r>
    </w:p>
    <w:p>
      <w:r>
        <w:t xml:space="preserve">Lincolnissa asuva Aaron Bee jakoi kuvan sen jälkeen, kun poliisi oli tunnistanut hänet etsintäkuulutetuksi kahdesta lokakuussa tehdystä hyökkäyksestä. 22-vuotias postasi myös kuvan poliisista kuvatekstillä: "Hei, etsitkö minua?". Poliisi sanoi, että hänen toimintansa sosiaalisessa mediassa ei ollut "naurun asia". Bee on pilkannut poliisia Facebookissa sen jälkeen, kun Lincolnshiren poliisi julkaisi hänen kuvansa. Hänen selfiensä, jossa oli virheellisesti kirjoitettu hashtag #theycarntcatchme, keräsi yli 300 "tykkäystä" ja sitä jaettiin viisi kertaa. 'Utmost seriousness' Muissa viesteissä hän kirjoitti: "Anybody have an idea on a new hiding place?" ja "Anybody would think iam wanted or something lmao". Komisario Nikki Mayo Lincolnin rikospoliisista sanoi: "Olemme tietoisia hänen toiminnastaan sosiaalisessa mediassa, ja seuraamme aktiivisesti useita johtolankoja ja tutkintalinjoja, ja useat poliisit etsivät häntä. "Hänen viimeaikainen käytöksensä ei millään tavoin estä meitä tekemästä työtämme." Hän sanoi, että rikokset, joista Bee on etsintäkuulutettu, ovat "erittäin vakavia". "Pyydän ihmisiä muistamaan, että uhrit, joita asia koskee, ovat kärsineet syvästi, ja heille tämä ei yksinkertaisesti ole naurun asia", hän sanoi. Poliisi on kehottanut Beetä ilmoittautumaan tai kaikkia, jotka tietävät hänen olinpaikkansa, ilmoittautumaan.</w:t>
      </w:r>
    </w:p>
    <w:p>
      <w:r>
        <w:rPr>
          <w:b/>
        </w:rPr>
        <w:t xml:space="preserve">Yhteenveto</w:t>
      </w:r>
    </w:p>
    <w:p>
      <w:r>
        <w:t xml:space="preserve">Poliisin pahoinpitely- ja perheväkivaltarikoksista etsintäkuuluttama mies on pilkannut poliiseja julkaisemalla poliisiaseman ulkopuolella otetun "selfien" Facebookissa.</w:t>
      </w:r>
    </w:p>
    <w:p>
      <w:r>
        <w:rPr>
          <w:b/>
          <w:u w:val="single"/>
        </w:rPr>
        <w:t xml:space="preserve">Asiakirjan numero 48568</w:t>
      </w:r>
    </w:p>
    <w:p>
      <w:r>
        <w:t xml:space="preserve">Rakkauden merkitys Herefordin piispan pääsiäisviestissä</w:t>
      </w:r>
    </w:p>
    <w:p>
      <w:r>
        <w:t xml:space="preserve">Herefordin piispa Anthony Priddis käytti heidän esimerkkiään ennen perjantain häitä. Piispa Priddis sanoi, että "rakkaus odottaa ja haluaa jatkua ja jatkua". Worcesterin piispa, oikeasti kunnioitettu tohtori John Inge, sanoi viestissään, että pääsiäisen tapahtumat ovat yhtä tärkeitä kuin joulu. 'Ei niin' piispa Priddis sanoi: "Kun kaksi ihmistä sanoo toisilleen 'rakastan sinua', he haluavat ja aikovat, että rakkaus kestää. "Olisi järjetöntä sanoa: 'Rakastan sinua, mutta en ehkä rakasta sinua huomenna'. "Todellinen rakkaus, rakkaus parhaimmillaan, ei ole sellaista...". "Kun Jeesus nousi kuolleista ensimmäisenä pääsiäisaamuna, se tapahtui siksi, että hänen rakkauttaan ei voitu tappaa." Tohtori Inge sanoi, että pääsiäinen "vastaa kaikkeen syvimpään tuskaamme, ahdistukseen, suruun ja jopa itse kuolemaan". Hän sanoi: "Lyhyesti sanottuna pääsiäinen tekee selväksi, että elämällä on tarkoitus tässä ja nyt... "Se, mitä tapahtui ensimmäisenä pääsiäisenä, on vähintään yhtä tärkeää kuin se, mitä tapahtui ensimmäisenä jouluna."</w:t>
      </w:r>
    </w:p>
    <w:p>
      <w:r>
        <w:rPr>
          <w:b/>
        </w:rPr>
        <w:t xml:space="preserve">Yhteenveto</w:t>
      </w:r>
    </w:p>
    <w:p>
      <w:r>
        <w:t xml:space="preserve">Piispa on onnitellut pääsiäisviestissään prinssi Williamia ja Kate Middletonia ja kehottanut ihmisiä ymmärtämään rakkauden todellisen merkityksen.</w:t>
      </w:r>
    </w:p>
    <w:p>
      <w:r>
        <w:rPr>
          <w:b/>
          <w:u w:val="single"/>
        </w:rPr>
        <w:t xml:space="preserve">Asiakirjan numero 48569</w:t>
      </w:r>
    </w:p>
    <w:p>
      <w:r>
        <w:t xml:space="preserve">Nissanilla on edessään 220 miljoonan dollarin isku Japanin takaisinkutsusta</w:t>
      </w:r>
    </w:p>
    <w:p>
      <w:r>
        <w:t xml:space="preserve">Nissanin osakkeet laskivat maanantaina 5 prosenttia sen jälkeen, kun yritys ilmoitti, että takaisinkutsu voi maksaa noin 25 miljardia jeniä (167 miljoonaa puntaa, 220 miljoonaa dollaria). Ajoneuvot on valmistettu viimeisten kolmen vuoden aikana kotimarkkinoille, ja ne tarkastetaan nyt uudelleen. Yritys on aloittanut tutkinnan siitä, miksi sen turvallisuustarkastukset eivät vastanneet hallituksen vaatimuksia. Nissanin toimitusjohtaja Hiroto Saikawa pyysi anteeksi asiakkailta ja sanoi, että yhtiö pahoittelee aiheutuneita haittoja. "Meidän on suhtauduttava vakavasti rekisteröintikehykseen ja -menettelyihin riippumatta siitä, kuinka kiireisiä tai vajaita työntekijöitä meillä on", Saikawa sanoi. Takaisinvedon kohteena olevat mallit ovat huippumyyntimerkkejä, Serena-tila-auto ja Note-kompakti viistoperä. Nissan on Japanin toiseksi suurin autonvalmistaja, ja se on toinen yritys, jota on kohdannut maassa suuri väärinkäytös, kun Mitsubishi Motors myönsi huhtikuussa 2016 väärentäneensä joidenkin mallien polttoainetehokkuustestejä.</w:t>
      </w:r>
    </w:p>
    <w:p>
      <w:r>
        <w:rPr>
          <w:b/>
        </w:rPr>
        <w:t xml:space="preserve">Yhteenveto</w:t>
      </w:r>
    </w:p>
    <w:p>
      <w:r>
        <w:t xml:space="preserve">Nissan kutsuu takaisin 1,2 miljoonaa ajoneuvoa Japanissa sen jälkeen, kun viranomaiset ovat todenneet, että turvallisuustarkastukset eivät vastanneet kotimaisia vaatimuksia.</w:t>
      </w:r>
    </w:p>
    <w:p>
      <w:r>
        <w:rPr>
          <w:b/>
          <w:u w:val="single"/>
        </w:rPr>
        <w:t xml:space="preserve">Asiakirjan numero 48570</w:t>
      </w:r>
    </w:p>
    <w:p>
      <w:r>
        <w:t xml:space="preserve">Perthshiren yritys MJ Ventilation lopettaa toimintansa ja menettää 81 työpaikkaa.</w:t>
      </w:r>
    </w:p>
    <w:p>
      <w:r>
        <w:t xml:space="preserve">Selvitysmiesten mukaan Coupar Angusissa toimiva MJ Ventilation Ltd oli kärsinyt "vakavista kassavirtaongelmista". Niitä pahensivat Carillionin ja McGill Electricalin viimeaikaisista maksukyvyttömyyksistä johtuvat luottotappiot. Vuonna 2006 perustettu yritys valmisti ja asensi räätälöityjä ilmanvaihtojärjestelmiä, ja sen vuotuinen liikevaihto oli 7 miljoonaa puntaa. Väliaikainen selvitysmies Blair Milne sanoi, että yrityksen omaisuus, mukaan luettuna laitokset ja ajoneuvot, asetetaan myyntiin. Hän sanoi: Milne sanoi: "Johtoryhmän parhaista ponnisteluista huolimatta yritys oli kärsinyt kestämättömistä kassavirtaongelmista, ja ainoa vaihtoehto oli asettaa yritys selvitystilaan."</w:t>
      </w:r>
    </w:p>
    <w:p>
      <w:r>
        <w:rPr>
          <w:b/>
        </w:rPr>
        <w:t xml:space="preserve">Yhteenveto</w:t>
      </w:r>
    </w:p>
    <w:p>
      <w:r>
        <w:t xml:space="preserve">Perthshireläinen ilmanvaihtojärjestelmäyritys on asetettu selvitystilaan ja kaikki 81 työpaikkaa on menetetty.</w:t>
      </w:r>
    </w:p>
    <w:p>
      <w:r>
        <w:rPr>
          <w:b/>
          <w:u w:val="single"/>
        </w:rPr>
        <w:t xml:space="preserve">Asiakirjan numero 48571</w:t>
      </w:r>
    </w:p>
    <w:p>
      <w:r>
        <w:t xml:space="preserve">Madeleine McCannin tarkistuksen poliisi neuvottelee Portugalissa</w:t>
      </w:r>
    </w:p>
    <w:p>
      <w:r>
        <w:t xml:space="preserve">Metropolitan Police (Met) vahvisti, että tapausta tutkivan 30 hengen ryhmän johtavat virkamiehet matkustivat Portugaliin elokuun alussa. Scotland Yardin mukaan virkamiehet keskustelivat siitä, miten tutkintaa voitaisiin viedä eteenpäin. Leicestershiren Rothleysta kotoisin oleva Madeleine katosi lomalla Algarvessa toukokuussa 2007. Tarkastus käynnistettiin toukokuussa sisäministeri Theresa Mayn pyynnöstä ja pääministeri David Cameronin tuella. Metropolitan Police Servicesin (MPS) tiedottaja sanoi: "MPS:n virkamiehet matkustivat Portugaliin elokuun alussa ja pitivät ensimmäisen virallisen tapaamisen Portugalin viranomaisten kanssa keskustellakseen tavoista, joilla tutkinnan uudelleentarkastelua voidaan viedä eteenpäin." Portugalin etsivien tekemä tutkinta keskeytettiin virallisesti heinäkuussa 2008, eikä yksikään poliisi ole sen jälkeen etsinyt aktiivisesti Madeleinea, joka oli katoamishetkellä lähes nelivuotias. Madeleinen katoamisen jälkeen ympäri maailmaa on ilmoitettu sadoista mahdollisista havainnoista, mutta toistaiseksi ne kaikki ovat jääneet tuloksettomiksi. Metin tarkastelua johtaa rikoskomisario Andy Redwood poliisin murharyhmästä ja vakavan rikollisuuden yksiköstä.</w:t>
      </w:r>
    </w:p>
    <w:p>
      <w:r>
        <w:rPr>
          <w:b/>
        </w:rPr>
        <w:t xml:space="preserve">Yhteenveto</w:t>
      </w:r>
    </w:p>
    <w:p>
      <w:r>
        <w:t xml:space="preserve">Madeleine McCannin etsintöjä tarkastelevat brittiläiset etsivät ovat pitäneet ensimmäiset henkilökohtaiset tapaamiset Portugalin poliisipäälliköiden kanssa.</w:t>
      </w:r>
    </w:p>
    <w:p>
      <w:r>
        <w:rPr>
          <w:b/>
          <w:u w:val="single"/>
        </w:rPr>
        <w:t xml:space="preserve">Asiakirjan numero 48572</w:t>
      </w:r>
    </w:p>
    <w:p>
      <w:r>
        <w:t xml:space="preserve">Danny Dyer: Game of Thrones hylkäsi minut kolme kertaa</w:t>
      </w:r>
    </w:p>
    <w:p>
      <w:r>
        <w:t xml:space="preserve">"Olen ollut kolme kertaa vuorossa, sain kolme tyrmäystä", Dyer sanoi ITV:n Jonathan Ross Show'n nauhoituksessa. Vierailijakollega Dame Diana Rigg - joka esittää Lady Olenna Tyrelliä HBO:n fantasiadraamassa - syytti Dyerin ääntä. "Laitan sanan puolestasi, kunhan vain kadotat tuon cockney-aksentin." Dyer kertoi Rossille hakeneensa useita rooleja. "Yksi oli Pyper. Onko se Pyper?" Pyperiä näyttelee lontoolaissyntyinen Josef Altin, ja Dyer kertoi muidenkin lontoolaisten onnistuneen saamaan rooleja. "Pari cockneyta on kolkuttelemassa. Myös pari savupiipunlakaisijaa. Olen nähnyt heidät." Sarjassa kuullaan monenlaista brittiaksenttia - muun muassa Sean Beanin Yorkshire-aksenttia. Dyer, joka esittää Queen Vicin vuokranantajaa Mick Carteria BBC One -sarjassa, on hiljattain puhunut tuovansa "cockneymaustetta" rooleihin, jotka ovat tulleet tunnetuiksi "hienostonäyttelijöiden" toimesta. "Luulen, että voisin näytellä Sherlockia... jos tekisin sen omalla tavallani. Benedict [Cumberbatch] on loistava, ja repliikit vierivät hänen kieleltään, mutta roolissa on kyse pikemminkin erittäin älykkäästä kuin hienostelevasta olemuksesta. "Luulen, että voisin myös näytellä Doctor Who -elokuvaa. Itä-Lontoon Canning Townissa varttunut tähti kertoi Rossille myös muuttavansa EastEndersin käsikirjoituksia lisäämällä niihin lisää cockney-rymppistä slangia. "Tein työn itselleni todella vaikeaksi, koska ajattelin, että kun tulen sinne, haluan tuoda takaisin vähän East Endiä. Siellä on hyviä käsikirjoittajia, mutta he ovat melko keskiluokkaisia ihmisiä, joten muutan jatkuvasti dialogia ja sekoitan heidän sekopäisyytensä, ja he pitävät kokouksia sanasta 'boat race'." Seuraa @BBCNewsbeat Twitterissä, BBCNewsbeat Instagramissa ja Radio1Newsbeat YouTubessa.</w:t>
      </w:r>
    </w:p>
    <w:p>
      <w:r>
        <w:rPr>
          <w:b/>
        </w:rPr>
        <w:t xml:space="preserve">Yhteenveto</w:t>
      </w:r>
    </w:p>
    <w:p>
      <w:r>
        <w:t xml:space="preserve">Se on täynnä brittiläisiä näyttelijälahjakkuuksia, mutta EastEnders-tähti Danny Dyer kävi toistuvasti koe-esiintymässä hittisarja Game of Thronesin rooliin... ja epäonnistui joka kerta.</w:t>
      </w:r>
    </w:p>
    <w:p>
      <w:r>
        <w:rPr>
          <w:b/>
          <w:u w:val="single"/>
        </w:rPr>
        <w:t xml:space="preserve">Asiakirjan numero 48573</w:t>
      </w:r>
    </w:p>
    <w:p>
      <w:r>
        <w:t xml:space="preserve">Mansaaren kuuden kuukauden ajoneuvoveron maksaminen keskeytetään.</w:t>
      </w:r>
    </w:p>
    <w:p>
      <w:r>
        <w:t xml:space="preserve">Tynwaldissa oli tarkoitus keskustella ensi viikolla suunnitelmista siirtää moottorin tehoon perustuvat maksut ajoneuvon painoon perustuviin veroihin. Ehdotukset on peruttu palautteen jälkeen, ja niihin sisältyi 6 000 allekirjoittajaa, jotka vaativat ehdotusten hylkäämistä kustannussyistä. Tim Baker sanoi, että ajoneuvoverokantojen tarkistaminen on keskeytetty. Ehdotusten mukaan kuuden kuukauden maksut olisivat olleet käytettävissä ajoneuvoista, joista kannetaan yli 200 punnan vuotuinen vero, ja lisäksi olisi peritty 10 prosentin lisämaksu. Lukitusta koskevat harkinnat Uudistuksen myötä maksuja olisi myös korotettu 1 prosentilla vuonna 2021, ennen kuin nykyinen moottorin iskutilavuuteen perustuva luokittelujärjestelmä poistettaisiin asteittain vuosien 2022 ja 2025 välisenä aikana. Vanhoihin dieselautoihin olisi sovellettu 30 punnan lisämaksua korotuksen lisäksi. Hallitus oli aiemmin ilmoittanut, että kuuden kuukauden erissä suoritettavat maksut olisivat mahdollisia vuoden 2020 loppuun mennessä. Baker lisäsi, että ehdotukset oli esitetty keskusteltavaksi parlamentin maaliskuun istunnossa ennen nykyisten rajoitusten voimaantuloa ja että niitä harkittaisiin nyt uudelleen myöhemmin. Seuraa BBC Isle of Mania Facebookissa ja Twitterissä. Voit myös lähettää juttuideoita osoitteeseen northwest.newsonline@bbc.co.uk Aiheeseen liittyvät Internet-linkit Isle of Man Government - Vehicle registration and licensing Vehicle Duty Order 2021</w:t>
      </w:r>
    </w:p>
    <w:p>
      <w:r>
        <w:rPr>
          <w:b/>
        </w:rPr>
        <w:t xml:space="preserve">Yhteenveto</w:t>
      </w:r>
    </w:p>
    <w:p>
      <w:r>
        <w:t xml:space="preserve">Mansaarella ei oteta käyttöön kuuden kuukauden ajoneuvoveroja huhtikuussa suunnitellusti, kuten infrastruktuuriministeri on sanonut.</w:t>
      </w:r>
    </w:p>
    <w:p>
      <w:r>
        <w:rPr>
          <w:b/>
          <w:u w:val="single"/>
        </w:rPr>
        <w:t xml:space="preserve">Asiakirjan numero 48574</w:t>
      </w:r>
    </w:p>
    <w:p>
      <w:r>
        <w:t xml:space="preserve">Paikallisvaalit 2013: Konservatiivit säilyttävät hallinnan Wiltshiressä</w:t>
      </w:r>
    </w:p>
    <w:p>
      <w:r>
        <w:t xml:space="preserve">Torrit voittivat 58 paikkaa 98:sta, liberaalidemokraatit 27, sitoutumattomat kahdeksan, työväenpuolue neljä ja UKIP sai ensimmäisen paikkansa maakunnassa. UKIP:n David Martin Pollit voitti Melkshamin keskuspaikan liberaalidemokraateilta. Konservatiivien valtuustojohtaja Jane Scott säilytti Bybrookin paikkansa pienentyneellä enemmistöllä ja saa lauantaina tietää, pysyykö hän johtajana. Pollit sanoi: "Se on lähellä": Pollit sanoi: "Olen rehellisesti sanottuna ällistynyt. Näimme tämän aamun uutisista UKIP-puolueen menestyksen yhdessä yössä, ja jatkukoon se pitkään". John Walsh, joka voitti Fishertonin ja Bemerton Villagen työväenpuolueen vain yhdellä äänellä, sanoi: "Se oli tiukka kamppailu, ja kaikki kunnia vastustajilleni, jotka ajoivat minut todella lähelle." Nigel Carter ja Jane Burton riippumattomasta Devizes Guardians -ryhmästä menettivät molemmat paikkansa konservatiiveille. Kuusi konservatiivien paikkaa jätettiin vaille kamppailua: Warminster West, Tidworth, Ludgershall ja Perham Down, The Collingbournes ja Netheravon, Winterslow, Fovant ja Chalke Valley. Tulokset löytyvät BBC:n vaalisivustolta.</w:t>
      </w:r>
    </w:p>
    <w:p>
      <w:r>
        <w:rPr>
          <w:b/>
        </w:rPr>
        <w:t xml:space="preserve">Yhteenveto</w:t>
      </w:r>
    </w:p>
    <w:p>
      <w:r>
        <w:t xml:space="preserve">Konservatiivit ovat säilyttäneet Wiltshiren valtuuston kokonaishallinnan, vaikka he menettivät torstain äänestyksessä neljä paikkaa.</w:t>
      </w:r>
    </w:p>
    <w:p>
      <w:r>
        <w:rPr>
          <w:b/>
          <w:u w:val="single"/>
        </w:rPr>
        <w:t xml:space="preserve">Asiakirjan numero 48575</w:t>
      </w:r>
    </w:p>
    <w:p>
      <w:r>
        <w:t xml:space="preserve">Newcastle Science Centralin tietokonekoulun suunnitelma julkistetaan</w:t>
      </w:r>
    </w:p>
    <w:p>
      <w:r>
        <w:t xml:space="preserve">58 miljoonan punnan suuruiseen rakennukseen tulee yliopiston tietojenkäsittelytieteen laitos, jossa työskentelee 1 500 työntekijää ja opiskelijaa. Se on uusin lisäys 250 miljoonan punnan Science Central -hankkeeseen, joka on korkeakoulujen, julkisen sektorin, yritysten ja teollisuuden välinen kumppanuus. Entinen kaivosalue oli Newcastle Brown Ale -oluen valmistuspaikka, kunnes tuotanto siirrettiin Gatesheadiin vuonna 2005. Professori John Fitzgerald, yliopiston Science Central -tiimin johtava jäsen, sanoi: "Tämä on merkittävä askel Urban Sciences Buildingin suunnittelussa ja kehittämisessä, ja se antaa meille tilaisuuden tuoda suunnitelmat laajemmin henkilöstön, opiskelijoiden, tärkeimpien yhteistyökumppaneidemme, liike-elämän ja teollisuuden edustajien sekä yleisön saataville. "Science Centralin visiona on kaupunkien kestävä kehitys, jota digitaaliteknologia tukee, ja tietojenkäsittelytieteen laitos on keskeinen osa tätä suunnitelmaa."</w:t>
      </w:r>
    </w:p>
    <w:p>
      <w:r>
        <w:rPr>
          <w:b/>
        </w:rPr>
        <w:t xml:space="preserve">Yhteenveto</w:t>
      </w:r>
    </w:p>
    <w:p>
      <w:r>
        <w:t xml:space="preserve">Newcastlessa sijaitsevan entisen panimon paikalle on esitetty suunnitelmat "kaupunkitieteiden" rakennuksesta.</w:t>
      </w:r>
    </w:p>
    <w:p>
      <w:r>
        <w:rPr>
          <w:b/>
          <w:u w:val="single"/>
        </w:rPr>
        <w:t xml:space="preserve">Asiakirjan numero 48576</w:t>
      </w:r>
    </w:p>
    <w:p>
      <w:r>
        <w:t xml:space="preserve">Sertec Group luo 150 uutta työpaikkaa Coleshilliin</w:t>
      </w:r>
    </w:p>
    <w:p>
      <w:r>
        <w:t xml:space="preserve">Yritys investoi uuteen tuotantolaitokseen entisellä Greenwoods Communicationsin tehdasalueella Coleshillissä, joka suljettiin heinäkuussa, jolloin 240 työpaikkaa menetettiin. Jaguar Land Roverille osia valmistava Sertec sijaitsee tällä hetkellä vain puolen kilometrin päässä. Se aikoo rakentaa uuden komponenttien kokoonpanohallin ja logistiikkatoiminnon. Myös pääkonttori ja hallintotiimit siirtyvät uuteen toimipaikkaan. Konsernin toimitusjohtaja Grant Adams sanoi: "Tarvitsimme lisää tilaa, jotta pystymme vastaamaan kasvaneisiin tuotantotarpeisiimme ja 150:lle lisätyöntekijälle, joita olemme rekrytoimassa koko konserniin. "Näin ollen olemme BMW:n jälkeen toiseksi suurin työnantaja alueella, mikä on hieno uutinen Coleshillille."</w:t>
      </w:r>
    </w:p>
    <w:p>
      <w:r>
        <w:rPr>
          <w:b/>
        </w:rPr>
        <w:t xml:space="preserve">Yhteenveto</w:t>
      </w:r>
    </w:p>
    <w:p>
      <w:r>
        <w:t xml:space="preserve">Autoteollisuuden komponenttien valmistaja Sertec Group aikoo luoda Pohjois-Warwickshireen jopa 150 työpaikkaa.</w:t>
      </w:r>
    </w:p>
    <w:p>
      <w:r>
        <w:rPr>
          <w:b/>
          <w:u w:val="single"/>
        </w:rPr>
        <w:t xml:space="preserve">Asiakirjan numero 48577</w:t>
      </w:r>
    </w:p>
    <w:p>
      <w:r>
        <w:t xml:space="preserve">NI:n työttömyysaste laski yhdeksän vuoden alimmalle tasolle</w:t>
      </w:r>
    </w:p>
    <w:p>
      <w:r>
        <w:t xml:space="preserve">Julian O'NeillBBC News NI Business Correspondent Uusimpien virallisten lukujen mukaan työttömyysetuuksia hakevien määrä laski lokakuussa 100:lla 29 300:aan. Kokonaismäärä on nyt laskenut 20 peräkkäisenä kuukautena. Yhdistyneen kuningaskunnan työttömyysaste on 4,3 prosenttia, eikä Pohjois-Irlanti ole ollut sen alapuolella neljään vuoteen. Muut työmarkkinoita kuvaavat indikaattorit ovat kuitenkin edelleen huonoja verrattuna muuhun Yhdistyneeseen kuningaskuntaan - työllisyys on laskenut ja työvoiman ulkopuolella olevien määrä on kasvanut. Pitkäaikaistyöttömyysaste, jolla tarkoitetaan vähintään vuoden työttömyyttä, on yli kaksi kertaa korkeampi kuin muualla Yhdistyneessä kuningaskunnassa. Ulsterin yliopiston talouspoliittisen keskuksen vanhempi taloustieteilijä Esmond Birnie totesi, että luvut eivät ole kovin lohdullisia. "Pohjois-Irlannin työllisyysaste jatkaa laskuaan", hän sanoi. "Työssäkäyvien osuuden nostaminen ja työelämän ulkopuolella olevien osuuden vähentäminen olivat olleet aiempien hallitusten päätavoitteita erityisesti vuosina 2011-16. "Parannusta ei ole saatu aikaan."</w:t>
      </w:r>
    </w:p>
    <w:p>
      <w:r>
        <w:rPr>
          <w:b/>
        </w:rPr>
        <w:t xml:space="preserve">Yhteenveto</w:t>
      </w:r>
    </w:p>
    <w:p>
      <w:r>
        <w:t xml:space="preserve">Pohjois-Irlannin työttömyysaste on laskenut Yhdistyneen kuningaskunnan keskiarvon alapuolelle 4 prosenttiin, joka on alhaisin taso sitten vuoden 2008.</w:t>
      </w:r>
    </w:p>
    <w:p>
      <w:r>
        <w:rPr>
          <w:b/>
          <w:u w:val="single"/>
        </w:rPr>
        <w:t xml:space="preserve">Asiakirjan numero 48578</w:t>
      </w:r>
    </w:p>
    <w:p>
      <w:r>
        <w:t xml:space="preserve">Lisää varoja sähköajoneuvojen ja A9:n tavoitteiden tukemiseen</w:t>
      </w:r>
    </w:p>
    <w:p>
      <w:r>
        <w:t xml:space="preserve">Vähähiilisen liikenteen lainan kokonaisbudjetti on noussut 8 miljoonasta punnasta 20 miljoonaan puntaan vuosiksi 2018/19. Järjestelmällä kannustetaan yrityksiä ja kuluttajia siirtymään sähköajoneuvoihin. Toinen rahasto, Switched on Fleets, on nostettu 1,2 miljoonasta punnasta 4,8 miljoonaan puntaan. Hallitus on myös ilmoittanut perustavansa Switched on Towns -ohjelman ja Cities Challenge Fund -rahaston edistämään sähköajoneuvojen käytön lisäämistä kaupunkialueilla. Liikenneministeri Humza Yousaf sanoi, että varoilla tuetaan myös hallituksen Electric A9 -hanketta, jolla pyritään parantamaan sähköautojen latauspisteiden saatavuutta Skotlannin pisimmällä päätiellä. Skotlannin hallitus esitti sähköautojen käyttöä ja A9-tietä koskevat tavoitteensa viime vuonna antamassaan ilmoituksessa.</w:t>
      </w:r>
    </w:p>
    <w:p>
      <w:r>
        <w:rPr>
          <w:b/>
        </w:rPr>
        <w:t xml:space="preserve">Yhteenveto</w:t>
      </w:r>
    </w:p>
    <w:p>
      <w:r>
        <w:t xml:space="preserve">Skotlannin hallitus on lisännyt rahoitusta ohjelmille, jotka tukevat sen tavoitetta luopua uusien bensiini- ja dieselajoneuvojen käytöstä vuoteen 2032 mennessä.</w:t>
      </w:r>
    </w:p>
    <w:p>
      <w:r>
        <w:rPr>
          <w:b/>
          <w:u w:val="single"/>
        </w:rPr>
        <w:t xml:space="preserve">Asiakirjan numero 48579</w:t>
      </w:r>
    </w:p>
    <w:p>
      <w:r>
        <w:t xml:space="preserve">#NotOkay: Trumpin nauha saa aikaan seksuaalisesta hyväksikäytöstä kertovien tarinoiden vyöryn: Trumpin nauha saa aikaan seksuaalisen hyväksikäytön tarinoiden vyöryn</w:t>
      </w:r>
    </w:p>
    <w:p>
      <w:r>
        <w:t xml:space="preserve">Kanadalainen kirjailija Kelly Oxford kehotti perjantaina naisia twiittaamaan ensimmäisistä kokemuksistaan seksuaalisesta väkivallasta. Hän kuvaili viisi henkilökohtaista kokemusta pahoinpitelystä, muun muassa bussissa 12-vuotiaana. Hän saa edelleen tarinoita "joka sekunti". Monet naiset twiittasivat #NotOkay-hashtagilla. Naiset eri puolilta maailmaa kuvailivat, että yliopiston yleisövartijat raiskasivat heidät, työkaverit kähmivät heitä töissä, poliisit riisuivat heidät ja lääkärit, hammaslääkärit ja röntgenteknikot ahdistelevat heitä. Monissa tarinoissa kuvattiin pahoinpitelyjä, jotka tapahtuivat naisten ollessa alaikäisiä, jotkut jo imeväisiässä. "Saalistavien miesten paljastuminen on tehnyt meistä vahvempia", Oxford twiittasi ja lisäsi, että "tajusimme, että häpeä, jota kannamme, on heidän häpeänsä". Twiitit voi lukea täältä. Seksuaalisen väkivallan vastaisen RAINN-järjestön mukaan Yhdysvalloissa joku joutuu seksuaalisen väkivallan kohteeksi joka toinen minuutti. Yhdeksän kymmenestä raiskauksen uhrista on naisia.</w:t>
      </w:r>
    </w:p>
    <w:p>
      <w:r>
        <w:rPr>
          <w:b/>
        </w:rPr>
        <w:t xml:space="preserve">Yhteenveto</w:t>
      </w:r>
    </w:p>
    <w:p>
      <w:r>
        <w:t xml:space="preserve">Kymmenettuhannet naiset ovat jakaneet kokemuksiaan seksuaalisesta hyväksikäytöstä Twitterissä sen jälkeen, kun videolla Yhdysvaltain presidenttiehdokas Donald Trump kerskui naisten kähmimisellä.</w:t>
      </w:r>
    </w:p>
    <w:p>
      <w:r>
        <w:rPr>
          <w:b/>
          <w:u w:val="single"/>
        </w:rPr>
        <w:t xml:space="preserve">Asiakirjan numero 48580</w:t>
      </w:r>
    </w:p>
    <w:p>
      <w:r>
        <w:t xml:space="preserve">Birminghamin valtuusto maksaa ylitöitä roskaruuhkan selvittämiseksi</w:t>
      </w:r>
    </w:p>
    <w:p>
      <w:r>
        <w:t xml:space="preserve">Helmikuussa otettiin käyttöön 35 punnan maksu vihreän jätteen keräyksestä. Jotkut asukkaat ovat kertoneet, etteivät he ole saaneet jäteastioita, kun taas toiset ovat kertoneet, ettei jätteitä ole noudettu. Kaupunginhallitus ilmoitti, että lauantaina ja sunnuntaina järjestetään "kertaluonteinen, kohdennettu siivous". Paikallinen liberaalidemokraattien kansanedustaja John Hemming on uhannut nostaa kanteen neuvostoa vastaan väittäen, että roskien roskaaminen on pahentunut sen jälkeen, kun maksu otettiin käyttöön. Sekä konservatiivit että liberaalidemokraatit ovat asettaneet niin sanotun "puutarhamaksun" tavoitteekseen, sillä se voi voittaa ääniä vaaleissa. Molemmat puolueet ovat luvanneet poistaa 35 punnan suuruisen maksun, jos ne pääsevät valtaan. Työväenpuolueen johtaman viranomaisen mukaan järjestelmän odotetaan kuitenkin tuovan yli 2 miljoonan punnan tulot varainhoitovuoden loppuun mennessä, mikä auttaa kompensoimaan muihin palveluihin kohdistuvia leikkauksia. Jätehuollosta vastaava valtuutettu James McKay sanoi, että lauantaina ja sunnuntaina tehtävät ylimääräiset siivoukset kohdistuisivat ongelma-alueille, joilla roskat ovat kasaantuneet, mutta neuvostolla ei ole varaa luopua maksusta kokonaan. Hän sanoi: "Myönnämme, että elämme siirtymäkautta. Joillakin alueilla kaduilla on puutarhajätettä, joka on houkutellut muita kaatopaikkoja."</w:t>
      </w:r>
    </w:p>
    <w:p>
      <w:r>
        <w:rPr>
          <w:b/>
        </w:rPr>
        <w:t xml:space="preserve">Yhteenveto</w:t>
      </w:r>
    </w:p>
    <w:p>
      <w:r>
        <w:t xml:space="preserve">Birminghamin jätteenkerääjille maksetaan ylityökorvauksia tonneittain vihreää jätettä keräämisestä tänä viikonloppuna sen jälkeen, kun kaduille kasaantuneesta roskasta oli syntynyt riitaa.</w:t>
      </w:r>
    </w:p>
    <w:p>
      <w:r>
        <w:rPr>
          <w:b/>
          <w:u w:val="single"/>
        </w:rPr>
        <w:t xml:space="preserve">Asiakirjan numero 48581</w:t>
      </w:r>
    </w:p>
    <w:p>
      <w:r>
        <w:t xml:space="preserve">Vetoomus HS2-kylän asukkaiden siirtämiseksi yhteen Weefordin lähistöllä</w:t>
      </w:r>
    </w:p>
    <w:p>
      <w:r>
        <w:t xml:space="preserve">Noin puolet Weefordin ja Packingtonin välissä sijaitsevan kylän 12 talosta on tarkoitus purkaa, ja loput taloista olisivat radan yli. Asukas Jonathan Loescher sanoi, että HS2:n on suostuttava kaikkien talojen purkamiseen, jotta heidän suunnitelmansa onnistuisi. HS2 Limited sanoi pitäneensä säännöllisiä kokouksia asukasryhmän kanssa. Loescher sanoi, että taloja oli noin 12, ja hän arvioi, että noin puolet niistä "purettaisiin tällä hetkellä". "Yksinkertainen asia" Hän lisäsi: "Lähes kaikki meistä haluavat, että voisimme muuttaa ja toistaa elämämme jonnekin muualle lähistölle samanlaiseen pikkukylään. "Ongelmana ovat suunnittelusäännöt - saadaksemme rakennusluvan viheralueelle meidän pitäisi purkaa kaikki nykyiset talomme, joten viheralueella ei ole nettolisäystä. "Mutta ongelmana on, ettemme saa HS2:ta suostumaan siihen yksinkertaiseen asiaan, että he purkavat meidät kaikki." Lausunnossaan rautatieyhtiö kertoi pitäneensä kokouksia Flats Lanen ja Knox Grave Lanen asukasryhmän kanssa keskustellakseen huolenaiheista. Se lisäsi: "Myönnämme, että epävarmuus järjestelmän vaikutuksista tällä alueella aiheuttaa huolta, ja jatkamme kovasti työtä näiden kysymysten ratkaisemiseksi. "Tarkistamme parhaillaan radan korkeutta tällä alueella osana HS2:n ensimmäisen vaiheen suunnitteluprosessia. "Tämä mahdollinen uudelleen linjaus sisällytetään todennäköisesti luonnokseen ympäristöselonteoksi, josta kuullaan tänä keväänä."</w:t>
      </w:r>
    </w:p>
    <w:p>
      <w:r>
        <w:rPr>
          <w:b/>
        </w:rPr>
        <w:t xml:space="preserve">Yhteenveto</w:t>
      </w:r>
    </w:p>
    <w:p>
      <w:r>
        <w:t xml:space="preserve">Staffordshiren kyläläiset, jotka uhkaavat menettää kotinsa HS2-suurnopeusrautatielinjaa koskevien suunnitelmien vuoksi, sanovat haluavansa, että heidät siirretään yhdessä muualle.</w:t>
      </w:r>
    </w:p>
    <w:p>
      <w:r>
        <w:rPr>
          <w:b/>
          <w:u w:val="single"/>
        </w:rPr>
        <w:t xml:space="preserve">Asiakirjan numero 48582</w:t>
      </w:r>
    </w:p>
    <w:p>
      <w:r>
        <w:t xml:space="preserve">Yleisvaalit 2019: Konservatiivit johtavat kilpailua lahjoituksista</w:t>
      </w:r>
    </w:p>
    <w:p>
      <w:r>
        <w:t xml:space="preserve">Vaalilautakunnan mukaan Labour ja Liberaalidemokraatit olivat saaneet hieman yli 500 000 puntaa samana aikana - 20.-26. marraskuuta. Sen luvut koskevat kuitenkin vain yli 7 500 punnan lahjoituksia, joten ne eivät anna kokonaiskuvaa. Pohjois-Irlannin Alliance-puolue keräsi 15 000 puntaa, kun taas Vihreä puolue sai 100 000 puntaa. Yli 100 000 punnan 14 yksittäisestä lahjoituksesta yhdeksän meni konservatiiveille, kaksi työväenpuolueelle ja kaksi liberaalidemokraateille. Suurin yksittäinen lahjoitus oli miljoona puntaa, jonka rahoittaja Peter Hargreaves antoi konservatiiveille. Edellisellä raportointijaksolla taulukon kärjessä oli Labour. Marraskuun 13.-19. päivän välisenä aikana puolue keräsi lähes 3,5 miljoonaa puntaa, kun konservatiivit keräsivät lähes 3 miljoonaa puntaa.</w:t>
      </w:r>
    </w:p>
    <w:p>
      <w:r>
        <w:rPr>
          <w:b/>
        </w:rPr>
        <w:t xml:space="preserve">Yhteenveto</w:t>
      </w:r>
    </w:p>
    <w:p>
      <w:r>
        <w:t xml:space="preserve">Konservatiivit saivat yli 3,5 miljoonaa puntaa suurina lahjoituksina vaalikampanjan kolmannen viikon aikana.</w:t>
      </w:r>
    </w:p>
    <w:p>
      <w:r>
        <w:rPr>
          <w:b/>
          <w:u w:val="single"/>
        </w:rPr>
        <w:t xml:space="preserve">Asiakirjan numero 48583</w:t>
      </w:r>
    </w:p>
    <w:p>
      <w:r>
        <w:t xml:space="preserve">John Peelin verkossa oleva levykokoelma saa osumia</w:t>
      </w:r>
    </w:p>
    <w:p>
      <w:r>
        <w:t xml:space="preserve">Noin 10 prosenttia lähetystoiminnan harjoittajan 25 000 vinyylilevystä, joita hän säilytti kotikirjastossaan Suffolkissa, on toukokuusta 2012 lähtien julkaistu The Space -taidesivustolla. John Peel Centre, joka on hankkeen takana, sanoi, että se osoittaa, kuinka suosittu kokoelma oli. Hyväntekeväisyysjärjestö toivoo saavansa lisää rahoitusta, jotta se voisi laittaa lisää arkistoa verkkoon. Arts Council myönsi 100 000 puntaa, jotta Peelin kokoelmasta saatiin ensimmäiset 100 vinyylialbumia jokaista aakkosen kirjainta kohden. Stowmarketissa sijaitsevan John Peel -keskuksen johtaja Tom Barker sanoi: "Olemme todella iloisia nähdessämme, miten suosittu kokoelma on ollut. Tunnustelimme, voisimmeko tehdä siitä toimivan pitkällä aikavälillä, ja saimme tietää, miten paljon upeaa tavaraa Johnin arkistossa on." "Se on ollut hienoa. "Arviointi osoittaa, että olemme aloittaneet tämän hämmästyttävän matkan oikealla tavalla, joten toivottavasti saamme järjestettyä rahoituksen sen kehittämiseksi edelleen." Vuonna 2004 kuollut, Wirralissa syntynyt Peel oli uuden musiikin puolestapuhuja lähes neljän vuosikymmenen ajan BBC Radio 1:n DJ:nä. Hänen kokoelmiinsa kuului myös 40 000 vinyylisingleä sekä CD-levyjä.</w:t>
      </w:r>
    </w:p>
    <w:p>
      <w:r>
        <w:rPr>
          <w:b/>
        </w:rPr>
        <w:t xml:space="preserve">Yhteenveto</w:t>
      </w:r>
    </w:p>
    <w:p>
      <w:r>
        <w:t xml:space="preserve">John Peelin virtuaalinen äänilevykokoelma keräsi 120 000 kävijää ensimmäisen kuuden kuukauden aikana, kertoivat kuraattorit.</w:t>
      </w:r>
    </w:p>
    <w:p>
      <w:r>
        <w:rPr>
          <w:b/>
          <w:u w:val="single"/>
        </w:rPr>
        <w:t xml:space="preserve">Asiakirjan numero 48584</w:t>
      </w:r>
    </w:p>
    <w:p>
      <w:r>
        <w:t xml:space="preserve">Torridonia koskevat lumivyöryennusteet jatkuvat edelleen</w:t>
      </w:r>
    </w:p>
    <w:p>
      <w:r>
        <w:t xml:space="preserve">Sportscotlandin lumivyörytietopalvelu (SAIS) arvioi alueen uhkia ensimmäisen kerran talvella 2013-14. Sen mukaan ennusteet olisivat tänä talvena säännöllisempiä. Ennen pilottihanketta SAIS oli keskittynyt viiteen alueeseen: Creag Meagaidh, Glencoe, Lochaber, Northern Cairngorms ja Southern Cairngorms. Torridonia koskevien ennusteiden jatkaminen mainitaan SAIS:n äskettäin julkaistussa vuosikertomuksessa. Raportti vahvistaa myös aiemmin tänä vuonna esitetyn arvion, jonka mukaan viime talvena kirjattiin 350 lumivyöryä. Tästä määrästä 325 lumivyöryä tapahtui luonnollisesti ja 25 oli ihmisten aiheuttamia tapauksia. Lumivyöryihin liittyviä kuolemantapauksia ei ollut. Talvella 2012-13 lumivyöryissä kuoli kahdeksan ihmistä. Se oli korkein kuolemantapausten määrä SAIS:n ennusteiden viiden kauden aikana. Uusin ennustuskausi alkaa ensi kuussa.</w:t>
      </w:r>
    </w:p>
    <w:p>
      <w:r>
        <w:rPr>
          <w:b/>
        </w:rPr>
        <w:t xml:space="preserve">Yhteenveto</w:t>
      </w:r>
    </w:p>
    <w:p>
      <w:r>
        <w:t xml:space="preserve">Torridonin vuoriston lumivyöryvaaraennusteet jatkuvat tänä talvena pilottihankkeen jälkeen.</w:t>
      </w:r>
    </w:p>
    <w:p>
      <w:r>
        <w:rPr>
          <w:b/>
          <w:u w:val="single"/>
        </w:rPr>
        <w:t xml:space="preserve">Asiakirjan numero 48585</w:t>
      </w:r>
    </w:p>
    <w:p>
      <w:r>
        <w:t xml:space="preserve">Carwyn Jones: Jones Jones: Irlanti on ratkaisevan tärkeä Walesin taloudelle</w:t>
      </w:r>
    </w:p>
    <w:p>
      <w:r>
        <w:t xml:space="preserve">Hän korostaa, että Irlanti on Walesin toiseksi suurin vientimarkkina-alue, jonka arvo on 1,5 miljardia puntaa ja joka on Walesin taloudelle "ratkaisevan tärkeä". Walesin ja Irlannin olisi vahvistettava liikesuhteitaan, jotta "elvytystä voidaan edistää ja kasvua vauhdittaa", hän sanoo. Puhe pidetään hänen Irlannin-vierailunsa toisena päivänä. Hän puhuu Britannian ja Irlannin kauppakamarin ensimmäisessä vuosittaisessa konferenssissa keskusteltuaan torstaina Irlannin presidentin Michael Higginsin kanssa. Jones sanoi: "Olemme hyvin ylpeitä siitä, että olemme onnistuneet houkuttelemaan ulkomaisia investointeja esimerkiksi elintarvike-, teollisuus- ja energia-aloille. "Walesin sijainti on erinomainen - olemme lähellä Irlantia ja tarjoamme hyvät yhteydet Yhdistyneen kuningaskunnan markkinoille." Tällä viikolla David Cameron lupasi järjestää kansanäänestyksen EU-jäsenyydestä, jos konservatiivit voittavat seuraavat parlamenttivaalit, ja Jones korosti Euroopan yhtenäismarkkinoiden merkitystä Walesille ja Irlannille. "Huolimatta äärimmäisen haastavista ajoista, joita elämme, uskon todella, että tulemalla yhteen EU:n ja yhtenäismarkkinoiden lipun alla selviämme näistä myrskyisistä vesistä", hän sanoi. "Keskittymällä kansakuntiemme välisten liikesuhteiden vahvistamiseen voimme edistää elpymistä ja vauhdittaa kasvua."</w:t>
      </w:r>
    </w:p>
    <w:p>
      <w:r>
        <w:rPr>
          <w:b/>
        </w:rPr>
        <w:t xml:space="preserve">Yhteenveto</w:t>
      </w:r>
    </w:p>
    <w:p>
      <w:r>
        <w:t xml:space="preserve">Pääministeri Carwyn Jones rohkaisee irlantilaisia yrityksiä investoimaan Walesiin pitämässään puheessa yritysjohtajille Dublinissa myöhemmin.</w:t>
      </w:r>
    </w:p>
    <w:p>
      <w:r>
        <w:rPr>
          <w:b/>
          <w:u w:val="single"/>
        </w:rPr>
        <w:t xml:space="preserve">Asiakirjan numero 48586</w:t>
      </w:r>
    </w:p>
    <w:p>
      <w:r>
        <w:t xml:space="preserve">A5:n parannustyöt alkavat vuonna 2018</w:t>
      </w:r>
    </w:p>
    <w:p>
      <w:r>
        <w:t xml:space="preserve">15 kilometrin pituinen tieosuus maksaa arviolta 150 miljoonaa puntaa. Irlannin hallitus on suostunut osallistumaan 75 miljoonalla punnalla kolmen vuoden aikana. Valmistuttuaan uusi kaksikaistainen A5-tie on 85 kilometriä (53 mailia) Londonderryn ulkopuolella sijaitsevan Newbuildingsin ja Tyronen Aughnacloyn välillä. Ministeriön pysyvän sihteerin Peter Mayn mukaan työt aloitetaan vuoden 2018 alussa. Hän sanoi, että päätös A5:n rakentamisesta "vastaa suunnitteluvalituskomission suositusta, jonka mukaan hanketta olisi jatkettava laajemman yleisen edun vuoksi". "Jatkamalla hanketta ministeriö sitoutuu toteuttamaan tarvittavat toimet PAC:n suositusten ja lieventämistoimenpiteiden toteuttamiseksi, kuten ministeriön lausunnossa ja ympäristöselostuksessa on kuvattu. "Rakentaminen aloitetaan mahdollisimman pian", hän lisäsi. A5:n tarina tähän mennessä: May sanoi, että A5-hanke on strategisesti tärkeä hanke alueelle ja hyödyttää koko taloutta. Ministeriön mukaan A5-hanke - Strabanesta Irlannin rajalle Augnacloyn kohdalle - rakennetaan vielä muita vaiheita, jos rahoitus riittää. A5:n ensisijainen reitti julkistettiin vuonna 2009. Kun se on valmis, sen oletetaan lyhentävän matka-aikoja jopa 20 minuutilla.</w:t>
      </w:r>
    </w:p>
    <w:p>
      <w:r>
        <w:rPr>
          <w:b/>
        </w:rPr>
        <w:t xml:space="preserve">Yhteenveto</w:t>
      </w:r>
    </w:p>
    <w:p>
      <w:r>
        <w:t xml:space="preserve">Newbuildingsin ja Strabanen välisen A5-tien osalla aloitetaan työt ensi vuonna, ilmoitti infrastruktuuriministeriö.</w:t>
      </w:r>
    </w:p>
    <w:p>
      <w:r>
        <w:rPr>
          <w:b/>
          <w:u w:val="single"/>
        </w:rPr>
        <w:t xml:space="preserve">Asiakirjan numero 48587</w:t>
      </w:r>
    </w:p>
    <w:p>
      <w:r>
        <w:t xml:space="preserve">Lincolnshiren näyttely valottaa pyhiinvaeltajaisien elämää uudella tavalla</w:t>
      </w:r>
    </w:p>
    <w:p>
      <w:r>
        <w:t xml:space="preserve">Aiemmin on luultu, että ryhmä kokoontui kaupunkiin vasta vähän ennen kuin se yritti lähteä Alankomaihin vuonna 1607. Bostonin neuvosto totesi kuitenkin, että he olivat kokoontuneet kaupungissa kolme kuukautta ennen epäonnistunutta pakoaan. Sen kulttuuriperintöpäällikkö Luke Skerritt sanoi, että löytö oli "täysin odottamaton". Piirikunnan arkistosta löydetyt asiakirjat on nyt asetettu näytteille kaupungin Guildhall Museumiin, jossa osa jäsenistä vangittiin sen jälkeen, kun he yrittivät lähteä maasta. Puritaaneina heitä oli vainottu, koska he eivät olleet osallistuneet Englannin kirkon jumalanpalveluksiin, minkä vuoksi he yrittivät paeta Lincolnshiren sataman kautta. "He eivät vain tulleet tänne laivaa vastaan", sanoi asiakirjoja löytänyt Skerritt. "Tämä ihmisryhmä - johon kuuluu todella tärkeitä pyhiinvaeltajia, kuten William Brewster, Richard Clifton ja Thomas Helwys - vietti täällä jumalanpalvelusta jopa kolme kuukautta. "Tämä on täysin odottamatonta." Ryhmä lähti lopulta Bostonista Alankomaihin. Monet heistä ylittivät myöhemmin Atlantin Mayflower-aluksella ja rantautuivat Plymouth Rockiin Yhdysvaltoihin vuonna 1620. Seuraa BBC East Yorkshire and Lincolnshire -kanavaa Facebookissa, Twitterissä ja Instagramissa. Lähetä juttuideoita osoitteeseen yorkslincs.news@bbc.co.uk. Aiheeseen liittyvät Internet-linkit Boston Guildhall</w:t>
      </w:r>
    </w:p>
    <w:p>
      <w:r>
        <w:rPr>
          <w:b/>
        </w:rPr>
        <w:t xml:space="preserve">Yhteenveto</w:t>
      </w:r>
    </w:p>
    <w:p>
      <w:r>
        <w:t xml:space="preserve">Hiljattain löydetyt asiakirjat ovat paljastaneet, että pyhiinvaeltajaisät asettuivat Lincolnshiren Bostoniin muutamaksi kuukaudeksi ennen kuin he pakenivat Englannista.</w:t>
      </w:r>
    </w:p>
    <w:p>
      <w:r>
        <w:rPr>
          <w:b/>
          <w:u w:val="single"/>
        </w:rPr>
        <w:t xml:space="preserve">Asiakirjan numero 48588</w:t>
      </w:r>
    </w:p>
    <w:p>
      <w:r>
        <w:t xml:space="preserve">Duxfordin sotamuseo saa amerikkalaisen kokoelman</w:t>
      </w:r>
    </w:p>
    <w:p>
      <w:r>
        <w:t xml:space="preserve">Imperial War Museum Duxford aikoo uudistaa vuonna 1997 rakennetun amerikkalaisen lentomuseon tarjontaa. Se aikoo myös laittaa verkkoon 15 000 harvoin nähtyä vedosta ja diakuvaa ja konservoida lentokoneitaan. Robyn Llewellyn Heritage Lottery Fund -rahastosta sanoi, että avustus mahdollistaa "kiehtovien tarinoiden" kertomisen. Museon mukaan hankkeen ensimmäinen vaihe käsittää Freeman-kokoelman, joka sisältää tuhansia kuvia ja esineitä Yhdysvaltain armeijan ilmavoimista (USAAF) Britanniassa toisen maailmansodan aikana, saattamisen verkkoon. Llewellyn sanoi: "American Air Museumilla on mahdollisesti paras kokoelma Yhdysvaltain sotilaslentokoneita Yhdysvaltojen ulkopuolella. "Tämä hanke antaa IWM Duxfordille tilaisuuden uudistaa näyttelyt ja galleriat ja herättää monet ensimmäisen ja toisen maailmansodan sekä uudempien konfliktien kiehtovat tarinat henkiin uusilla ja jännittävillä tavoilla."</w:t>
      </w:r>
    </w:p>
    <w:p>
      <w:r>
        <w:rPr>
          <w:b/>
        </w:rPr>
        <w:t xml:space="preserve">Yhteenveto</w:t>
      </w:r>
    </w:p>
    <w:p>
      <w:r>
        <w:t xml:space="preserve">Cambridgeshiren sotamuseo on saanut 980 000 puntaa amerikkalaisen kokoelmansa kartuttamiseen ja sen saattamiseen yleisön saataville.</w:t>
      </w:r>
    </w:p>
    <w:p>
      <w:r>
        <w:rPr>
          <w:b/>
          <w:u w:val="single"/>
        </w:rPr>
        <w:t xml:space="preserve">Asiakirjan numero 48589</w:t>
      </w:r>
    </w:p>
    <w:p>
      <w:r>
        <w:t xml:space="preserve">Kriketin maailmanmestaruuskilpailut järjestetään juhlissa Mallilla Lontoossa</w:t>
      </w:r>
    </w:p>
    <w:p>
      <w:r>
        <w:t xml:space="preserve">Se järjestetään 29. toukokuuta, ennen kuin isäntämaa Englanti kohtaa Etelä-Afrikan Oval-kentällä Etelä-Lontoossa. Tapahtuma lähetetään suorana lähetyksenä maailmanlaajuisesti, ja siinä kuullaan musiikkia, tanssia ja urheilun suurimpia nimiä, sanovat järjestäjät. Liput avajaisjuhliin jaetaan torstaiaamuna alkavalla vapaalla äänestyksellä. MM-kisojen toimitusjohtaja Steve Elworthy sanoi: "The Mall, jonka taustalla on Buckinghamin palatsi, on synonyymi joillekin suurimmista Yhdistyneessä kuningaskunnassa järjestettävistä tapahtumista, ja se on välittömästi tunnistettavissa kaikille ympäri maailmaa. "Se on sopiva juhla MM-kisoille, kriketille ja urheilulle, jonka ytimessä on monimuotoisuus."</w:t>
      </w:r>
    </w:p>
    <w:p>
      <w:r>
        <w:rPr>
          <w:b/>
        </w:rPr>
        <w:t xml:space="preserve">Yhteenveto</w:t>
      </w:r>
    </w:p>
    <w:p>
      <w:r>
        <w:t xml:space="preserve">Tämän kesän kriketin maailmanmestaruuskilpailut aloitetaan noin 4 000 fanin osallistuessa avajaisjuhliin ostoskeskuksessa.</w:t>
      </w:r>
    </w:p>
    <w:p>
      <w:r>
        <w:rPr>
          <w:b/>
          <w:u w:val="single"/>
        </w:rPr>
        <w:t xml:space="preserve">Asiakirjan numero 48590</w:t>
      </w:r>
    </w:p>
    <w:p>
      <w:r>
        <w:t xml:space="preserve">Clydesdale Bank varaa ylimääräiset 403 miljoonaa puntaa PPI-vaateisiin</w:t>
      </w:r>
    </w:p>
    <w:p>
      <w:r>
        <w:t xml:space="preserve">CYBG, joka on myös Yorkshire Bankin nimellä toimivan yrityksen uusi nimi, sanoo, että lisävaroja tarvitaan nykyisten PPI-korvausvaatimusten kustannusten tarkistamisen jälkeen. Se on myös havainnut, että uusia korvausvaatimuksia on jätetty odottamattoman paljon. Näitä on lisännyt PPI:n takaisinmaksun määräajan asettaminen elokuulle 2019. Hakemusten tekemiseen kannustava julkisuuskampanja on myös saanut laajaa huomiota tiedotusvälineissä. Perintökustannukset Luvun myötä Clydesdale- ja Yorkshire-pankkien virheellisesti myytyjä maksusuojasopimuksia koskevien korvausvaatimusten kokonaisbudjetti nousee 2,2 miljardiin puntaan. Lisäksi se on varannut yli 300 miljoonaa puntaa muiden väärin myytyjen rahoitustuotteiden varalle. Clydesdalen ja Yorkshiren entinen emoyhtiö rahoittaa suurelta osin tässä kuussa varatut varat. National Australia Bank sitoutui maksamaan yli 90 prosenttia virheellisistä myynneistä aiheutuvista perintökustannuksista, kun se toi CYBG:n Lontoon ja Sydneyn pörssiin helmikuussa 2016. CYBG:n on osoitettava 39 miljoonaa puntaa uusista varoista PPI:n väärinkäytöksiin. Se julkistaa koko vuoden tuloksensa 21. marraskuuta.</w:t>
      </w:r>
    </w:p>
    <w:p>
      <w:r>
        <w:rPr>
          <w:b/>
        </w:rPr>
        <w:t xml:space="preserve">Yhteenveto</w:t>
      </w:r>
    </w:p>
    <w:p>
      <w:r>
        <w:t xml:space="preserve">Clydesdale Bankin emoyhtiö on ilmoittanut, että se varaa vielä 403 miljoonaa puntaa väärin myytyjä maksusuojavakuutuksia (PPI) koskevien korvausvaatimusten käsittelyyn.</w:t>
      </w:r>
    </w:p>
    <w:p>
      <w:r>
        <w:rPr>
          <w:b/>
          <w:u w:val="single"/>
        </w:rPr>
        <w:t xml:space="preserve">Asiakirjan numero 48591</w:t>
      </w:r>
    </w:p>
    <w:p>
      <w:r>
        <w:t xml:space="preserve">Royal Derby Hospitalin murtautuminen "täysin valitettavaa".</w:t>
      </w:r>
    </w:p>
    <w:p>
      <w:r>
        <w:t xml:space="preserve">Se tapahtui Royal Derby Hospitalin käsipoliklinikalla maanantaina kello 20:30 ja tiistaina kello 07:30 BST välisenä aikana. Lastenhoitoalue, pääterapia-alue ja useita hoitokoppeja jouduttiin sulkemaan "joksikin aikaa" tiistaina. Derbyshiren poliisi ilmoitti aloittaneensa tutkinnan. Gavin Boyle, Derbyn ja Burtonin yliopistollisten sairaaloiden NHS Trustin toimitusjohtaja, sanoi: "Tämä on hyvin järkyttävää ja masentavaa kollegoille, jotka työskentelevät erittäin ahkerasti jatkaakseen erinomaisen hoidon tarjoamista potilaillemme ja pitääkseen heidät turvassa tällä hetkellä. "Varkauksiin suhtaudutaan nollatoleranssilla, ja kaikkiin tällaisiin rikoksiin suhtaudutaan erittäin vakavasti. Teemme tiivistä yhteistyötä Derbyshiren poliisin kanssa tukeaksemme heidän tutkimuksiaan." Sairaalan mukaan neljä kannettavaa tietokonetta varastettiin, televisiot irrotettiin seinistä ja rikottiin, ja tapahtuman aikana aiheutui vesivahinkoja. Komisario Keith Chambers Derbyshiren poliisista sanoi: "Kohdennettu murto sairaalaan on sairasta milloin tahansa, mutta NHS:n nykyisten paineiden vuoksi se on äärimmäisen valitettavaa. "Kings Treatment Centren tarjoama palvelu on ehdottoman tärkeää yhteisöllemme, enkä epäile, etteikö siellä olisi ihmisiä, joilla olisi tietoa tämän teon tekijöistä." Poliisi pyytää kaikkia, joilla on tietoja, ottamaan yhteyttä. Seuraa BBC East Midlandsia Facebookissa, Twitterissä tai Instagramissa. Lähetä juttuideoita osoitteeseen eastmidsnews@bbc.co.uk.</w:t>
      </w:r>
    </w:p>
    <w:p>
      <w:r>
        <w:rPr>
          <w:b/>
        </w:rPr>
        <w:t xml:space="preserve">Yhteenveto</w:t>
      </w:r>
    </w:p>
    <w:p>
      <w:r>
        <w:t xml:space="preserve">Poliisi kuvailee sairaalaan tehtyä murtoa, jossa varastettiin kannettavia tietokoneita ja irrotettiin televisiot seinistä, "äärimmäisen valitettavaksi".</w:t>
      </w:r>
    </w:p>
    <w:p>
      <w:r>
        <w:rPr>
          <w:b/>
          <w:u w:val="single"/>
        </w:rPr>
        <w:t xml:space="preserve">Asiakirjan numero 48592</w:t>
      </w:r>
    </w:p>
    <w:p>
      <w:r>
        <w:t xml:space="preserve">Yorkshiren hiilidioksidiputkisuunnitelmat nähtävillä</w:t>
      </w:r>
    </w:p>
    <w:p>
      <w:r>
        <w:t xml:space="preserve">National Gridin suunnitelman mukaan kaasu kuljetettaisiin maan alla nestemäisessä muodossa Etelä- ja Pohjois-Yorkshiren suurista voimalaitoksista itärannikolle. Kaasu varastoidaan sitten merenpohjan alla olevaan huokoiseen kallioon. Viimeisimmät ehdotukset esitellään näyttelyissä yhdeksässä paikassa putkilinjan ensisijaisen reitin varrella. Julkiset näyttelyt National Gridin mukaan hiilidioksidin talteenotto-, kuljetus- ja varastointihankkeella (CCS) voidaan vähentää fossiilisten polttoaineiden voimalaitosten hiilidioksidipäästöjä jopa 90 prosenttia. Maanalaisen putkilinjan avulla voitaisiin kuljettaa vuosittain jopa 17 miljoonaa tonnia hiilidioksidia. Se kulkisi Stainforthista Etelä-Yorkshiressä sijaitsevaan Barmstoniin Itä-Yorkshiressä. Putkessa kuljetettaisiin nestemäistä hiilidioksidia sekä Don Valley Power Project -hankkeesta Hatfieldissä Doncasterin lähellä Etelä-Yorkshiressä että White Rose CCS -hankkeesta Draxin voimalaitoksessa Selbyn lähellä Pohjois-Yorkshiressä. Yleisönäyttelyitä järjestetään 2. lokakuuta asti paikoissa, jotka sijaitsevat putkilinjan reittiluonnoksen varrella. Putkilinjaa koskevat ehdotukset on tarkoitus viimeistellä ja jättää suunnittelulupahakemus suunnittelutarkastusvirastolle maaliskuun 2014 loppuun mennessä. Yleisönäyttelyt järjestetään seuraavissa paikoissa:</w:t>
      </w:r>
    </w:p>
    <w:p>
      <w:r>
        <w:rPr>
          <w:b/>
        </w:rPr>
        <w:t xml:space="preserve">Yhteenveto</w:t>
      </w:r>
    </w:p>
    <w:p>
      <w:r>
        <w:t xml:space="preserve">Suunnitelmat hiilidioksidin kuljettamisesta Yorkshiren halki Pohjanmerelle 46 mailin (75 km) pituisessa putkessa ovat lähteneet julkiseen kuulemiseen.</w:t>
      </w:r>
    </w:p>
    <w:p>
      <w:r>
        <w:rPr>
          <w:b/>
          <w:u w:val="single"/>
        </w:rPr>
        <w:t xml:space="preserve">Asiakirjan numero 48593</w:t>
      </w:r>
    </w:p>
    <w:p>
      <w:r>
        <w:t xml:space="preserve">Morayn neuvoston hallintopäätös ensi viikolla</w:t>
      </w:r>
    </w:p>
    <w:p>
      <w:r>
        <w:t xml:space="preserve">Viranomaista johti konservatiivien ja sitoutumattomien koalitio, kunnes seitsemän konservatiivia lähti pois hallinnosta. SNP ilmoitti tiistaina, että neuvotteluissa ei ollut päästy sopuun sateenkaarikoalitiosta, johon kuuluisivat sitoutumattomat ja työväenpuolue. Erikoiskokous pidetään ensi keskiviikkona. Neuvoston johtaja George Alexander oli sanonut, että hän ja muut sitoutumattomat toivovat yhä, että sopimus saataisiin aikaan vähemmistöhallinnon välttämiseksi. Konservatiivit sanoivat, että aiempi päätös oli seurausta Skotlannin hallituksen vuosia jatkuneista leikkauksista, jotka olivat vieneet valtuuston konkurssin partaalle. Seitsemän kahdeksasta konservatiivista vetäytyi, mutta puheenjohtaja James Allan jäi. Jäljelle jäi viiden sitoutumattoman ja puheenjohtajan muodostama hallintoryhmä.</w:t>
      </w:r>
    </w:p>
    <w:p>
      <w:r>
        <w:rPr>
          <w:b/>
        </w:rPr>
        <w:t xml:space="preserve">Yhteenveto</w:t>
      </w:r>
    </w:p>
    <w:p>
      <w:r>
        <w:t xml:space="preserve">Morayn neuvoston hallinnon tulevasta kokoonpanosta päätetään ensi viikolla pidettävässä ylimääräisessä kokouksessa.</w:t>
      </w:r>
    </w:p>
    <w:p>
      <w:r>
        <w:rPr>
          <w:b/>
          <w:u w:val="single"/>
        </w:rPr>
        <w:t xml:space="preserve">Asiakirjan numero 48594</w:t>
      </w:r>
    </w:p>
    <w:p>
      <w:r>
        <w:t xml:space="preserve">Koiravarkaudet: Perhe vetoaa maatilalta varastettujen kuuden koiran löytämiseksi</w:t>
      </w:r>
    </w:p>
    <w:p>
      <w:r>
        <w:t xml:space="preserve">Sarah Wood sanoi, että menetys oli ollut "aivan kauhea" ja että hänen kahdeksanvuotias poikansa oli jäänyt "todella järkyttyneeksi ja hämmentyneeksi". Etelä-Walesin poliisi on pyytänyt silminnäkijöitä, jotka näkivät keskiviikkona valkoisen pakettiauton ajavan pois maatilalta Tonmawrissa, Neath Port Talbotin alueella. Poliisit uskovat varkauden tapahtuneen kello 17:00 GMT ja 21:45 välillä. Viisi terrieriä ja spanieli vietiin kenneleistään. Woodin mukaan koirat olivat osa perhettä. "Kuulee kauhutarinoita siitä, mitä koirat joutuvat kokemaan, kun ne varastetaan, mikä tekee siitä vielä vaikeampaa", hän sanoi.</w:t>
      </w:r>
    </w:p>
    <w:p>
      <w:r>
        <w:rPr>
          <w:b/>
        </w:rPr>
        <w:t xml:space="preserve">Yhteenveto</w:t>
      </w:r>
    </w:p>
    <w:p>
      <w:r>
        <w:t xml:space="preserve">Perhe on vedonnut maatilansa ulkorakennuksista varastettujen kuuden koiran palauttamiseksi.</w:t>
      </w:r>
    </w:p>
    <w:p>
      <w:r>
        <w:rPr>
          <w:b/>
          <w:u w:val="single"/>
        </w:rPr>
        <w:t xml:space="preserve">Asiakirjan numero 48595</w:t>
      </w:r>
    </w:p>
    <w:p>
      <w:r>
        <w:t xml:space="preserve">Slough'n skeittipuistossa puukotettu poika nimetty Elton Gashajiksi</w:t>
      </w:r>
    </w:p>
    <w:p>
      <w:r>
        <w:t xml:space="preserve">Elton Gashaj kuoli rintaan kohdistuneeseen puukoniskuun ruumiinavauksen jälkeen, kertoi Thames Valleyn poliisi. Poika löydettiin haavoittuneena Salt Hill Parkista, Slough'sta, noin kello 18.30 BST lauantaina. Poliisi kertoi, että murhasta epäiltynä pidätetty 15-vuotias poika on edelleen pidätettynä. Toinen poika, myös 15-vuotias, on vapautettu tutkinnan alaisena. Eräs 17-vuotias poika on vapautettu ilman jatkotoimia, poliisi lisäsi. Rikostutkijoiden mukaan puukotus seurasi "riitaa", johon osallistui joukko miehiä. Komisario Andy Shearwood sanoi: "Elton Gashaj'n perhettä tukevat erikoiskoulutetut poliisit, kun tutkimuksemme jatkuu." Hän lisäsi uskovansa, että skeittipuistossa oli tuolloin useita ihmisiä, ja vetosi silminnäkijöihin, erityisesti niihin, joilla on kännykkäkuvaa, ilmoittautumaan.</w:t>
      </w:r>
    </w:p>
    <w:p>
      <w:r>
        <w:rPr>
          <w:b/>
        </w:rPr>
        <w:t xml:space="preserve">Yhteenveto</w:t>
      </w:r>
    </w:p>
    <w:p>
      <w:r>
        <w:t xml:space="preserve">Poliisi on virallisesti tunnistanut 15-vuotiaan pojan, joka kuoli puukotuksen jälkeen skeittipuistossa.</w:t>
      </w:r>
    </w:p>
    <w:p>
      <w:r>
        <w:rPr>
          <w:b/>
          <w:u w:val="single"/>
        </w:rPr>
        <w:t xml:space="preserve">Asiakirjan numero 48596</w:t>
      </w:r>
    </w:p>
    <w:p>
      <w:r>
        <w:t xml:space="preserve">Seksuaalisen hyväksikäytön uhrit vaativat ICC:n paavin tutkimusta</w:t>
      </w:r>
    </w:p>
    <w:p>
      <w:r>
        <w:t xml:space="preserve">New Yorkissa toimivan hyväntekeväisyysjärjestön mukaan ne eivät ole onnistuneet estämään lasten hyväksikäyttöä. Vatikaanin asianajaja kutsui tapausta "naurettavaksi julkisuustempuksi". Roomalaiskatolinen kirkko on viime vuosina ollut järkyttynyt useista seksuaalisen hyväksikäytön peittelyskandaaleista. Kanteen nostanut Centre for Constitutional Rights (CCR) kertoo toimittaneensa Haagissa toimivalle tuomioistuimelle yli 20 000 sivua todisteita katolisen papiston lapsiin ja haavoittuvassa asemassa oleviin aikuisiin kohdistamista rikoksista. Sitä tukevat hyväksikäytön uhrit Yhdysvalloissa, Saksassa, Belgiassa ja Alankomaissa. "Vatikaanin korkeimman tason virkamiehet peittelevät rikoksia, jotka kohdistuvat kymmeniin tuhansiin uhreihin, joista suurin osa on lapsia", sanoi CCR:n asianajaja Pam Spees. "Tässä tapauksessa kaikki tiet todella johtavat Roomaan." Kansainvälinen rikostuomioistuin perustettiin yhdeksän vuotta sitten käsittelemään vakavia kansainvälisiä rikoksia. Siinä raiskaukset ja seksuaalinen väkivalta luetellaan rikoksiksi ihmisyyttä vastaan. Yhdysvallat ja Vatikaani eivät kuitenkaan olleet mukana alkuperäisessä sopimuksessa, jolla tuomioistuin perustettiin. Asianajaja Jeffrey Lena, joka edustaa Vatikaania yhdysvaltalaisissa seksuaalisissa hyväksikäyttötapauksissa, sanoi Associated Pressille, että ICC:n tutkintapyyntö oli "kansainvälisten oikeusprosessien väärinkäyttöä". BBC:n Roomassa olevan David Willeyn mukaan ICC:n pääsyyttäjän Luis Moreno Ocampon on ratkaistava, onko tuomioistuin toimivaltainen tässä tapauksessa. Paavi Benedictus on aiemmin ilmaissut häpeänsä ja surunsa papiston seksiskandaalin vuoksi ja kehottanut piispoja ympäri maailmaa laatimaan yhteiset ohjeet pedofiilipappeja vastaan toukokuuhun 2012 mennessä.</w:t>
      </w:r>
    </w:p>
    <w:p>
      <w:r>
        <w:rPr>
          <w:b/>
        </w:rPr>
        <w:t xml:space="preserve">Yhteenveto</w:t>
      </w:r>
    </w:p>
    <w:p>
      <w:r>
        <w:t xml:space="preserve">Ryhmä, joka edustaa katolisten pappien seksuaalisen hyväksikäytön uhreja, pyytää kansainvälistä rikostuomioistuinta tutkimaan paavi Benedictus XVI:ta ja kolmea korkea-arvoista kardinaalia väitetyistä rikoksista ihmisyyttä vastaan.</w:t>
      </w:r>
    </w:p>
    <w:p>
      <w:r>
        <w:rPr>
          <w:b/>
          <w:u w:val="single"/>
        </w:rPr>
        <w:t xml:space="preserve">Asiakirjan numero 48597</w:t>
      </w:r>
    </w:p>
    <w:p>
      <w:r>
        <w:t xml:space="preserve">Burger and Lobster vetäytyy Marischal Squaren kehittämisestä</w:t>
      </w:r>
    </w:p>
    <w:p>
      <w:r>
        <w:t xml:space="preserve">Aberdeenin kaupunginvaltuusto kertoi viime syyskuussa, että Burger and Lobster oli suostunut avaamaan toimipisteen 107 miljoonan punnan arvoisessa toimisto- ja hotellikompleksissa. Yritys on nyt sanonut, että Amerikassa on tarjoutunut tilaisuuksia, jotka ovat tärkeämpiä. Marischal Squaren odotetaan avautuvan ensi vuoden kesällä. Neuvosto sanoi olevansa pettynyt Burger and Lobsterin päätökseen. Rakennuttajien edustaja Muse kieltäytyi kommentoimasta asiaa. Neuvoston entisen päämajan paikalle rakennetaan toimistoja ja hotelli. Mielenosoittajat epäonnistuivat viime maaliskuussa saadakseen rakennustyön pysäytettyä. Valtuutetut äänestivät äänin 22-21 hankkeen jatkamisen puolesta. Aiheeseen liittyvät Internet-linkit Aberdeenin kaupunginvaltuusto Marischal Square Burger and Lobster (Burger ja hummeri)</w:t>
      </w:r>
    </w:p>
    <w:p>
      <w:r>
        <w:rPr>
          <w:b/>
        </w:rPr>
        <w:t xml:space="preserve">Yhteenveto</w:t>
      </w:r>
    </w:p>
    <w:p>
      <w:r>
        <w:t xml:space="preserve">Ravintolaketju, jonka oli määrä avata ensimmäinen skotlantilainen sivukonttorinsa Aberdeenin Marischal Square -alueelle, on vetäytynyt.</w:t>
      </w:r>
    </w:p>
    <w:p>
      <w:r>
        <w:rPr>
          <w:b/>
          <w:u w:val="single"/>
        </w:rPr>
        <w:t xml:space="preserve">Asiakirjan numero 48598</w:t>
      </w:r>
    </w:p>
    <w:p>
      <w:r>
        <w:t xml:space="preserve">Sholingin pankkiautomaatti räjäytettiin ryöstössä</w:t>
      </w:r>
    </w:p>
    <w:p>
      <w:r>
        <w:t xml:space="preserve">Southamptonin Sholingissa sijaitsevan First Stop -myymälän luona sijaitseva kone joutui keskiviikkona klo 01:55 BST hyökkäyksen kohteeksi. Lähistöllä asuvat ihmiset heräsivät räjähdyksen ääneen, ja eräs naapuri kertoi, että "kuului helvetinmoinen pamaus ja suuri välähdys". Poliisin mukaan ei vielä tiedetä, kuinka paljon käteistä ryöstäjät olivat varastaneet Station Roadilla tehdyn ryöstön aikana. Osa rautatieaseman lähellä sijaitsevasta tiestä on edelleen eristetty. Hampshiren poliisi on pyytänyt silminnäkijöitä. Aiheeseen liittyvät Internet-linkit Hampshire Constabulary</w:t>
      </w:r>
    </w:p>
    <w:p>
      <w:r>
        <w:rPr>
          <w:b/>
        </w:rPr>
        <w:t xml:space="preserve">Yhteenveto</w:t>
      </w:r>
    </w:p>
    <w:p>
      <w:r>
        <w:t xml:space="preserve">Ryöstäjät räjäyttivät pankkiautomaatin ja veivät sieltä rahaa.</w:t>
      </w:r>
    </w:p>
    <w:p>
      <w:r>
        <w:rPr>
          <w:b/>
          <w:u w:val="single"/>
        </w:rPr>
        <w:t xml:space="preserve">Asiakirjan numero 48599</w:t>
      </w:r>
    </w:p>
    <w:p>
      <w:r>
        <w:t xml:space="preserve">Bristolin uusi liikennepäällikkö kohtaa "ratkaisevan" haasteen</w:t>
      </w:r>
    </w:p>
    <w:p>
      <w:r>
        <w:t xml:space="preserve">Pormestari Marvin Rees on nimittänyt kabinettiin valtuutettu Kye Duddin. Hän korvaa Mhairi Threlfallin, joka erosi Bristolin liikenneverkkoja valvovasta tehtävästään lokakuussa. Hänen lähdettyään Rees otti liikennesalkun väliaikaisesti hoitaakseen. Dudd vastaa ruuhkien torjunnasta, julkisen liikenteen parantamisesta ja infrastruktuurin kehittämisestä. Hän sanoi: "Olen todella innoissani tulevasta tehtävästä. Liikenne on epäilemättä yksi Bristolin suurimmista haasteista. "On ratkaisevan tärkeää kaikille kaupunkilaisille ja taloudellemme, että saamme tämän asian kuntoon." Valtuutettu Steve Pearce liittyy kabinettiin uudessa tehtävässä, jossa hän valvoo jäte- ja sääntelypalveluja. Dudd valvoo edelleen neuvoston energiapalveluja, mutta siirtää vastuun puhtaasta ilmasta, tulvista ja urheilusta pormestarille. Threlfallin ero viime vuonna tuli ennen kuin Bristolin liikenteen tulevaisuuden kehittämistä koskeva laaja kuuleminen päättyi. Erottuaan Threlfall sanoi haluavansa keskittyä Filtonin ja Bradley Stoken parlamenttiehdokkuuteen.</w:t>
      </w:r>
    </w:p>
    <w:p>
      <w:r>
        <w:rPr>
          <w:b/>
        </w:rPr>
        <w:t xml:space="preserve">Yhteenveto</w:t>
      </w:r>
    </w:p>
    <w:p>
      <w:r>
        <w:t xml:space="preserve">Bristolin uusi liikennepäällikkö on sanonut, että yhden kaupungin "suurimmista haasteista" ratkaiseminen on "ratkaisevan tärkeää" kaupungin tulevaisuuden kannalta.</w:t>
      </w:r>
    </w:p>
    <w:p>
      <w:r>
        <w:rPr>
          <w:b/>
          <w:u w:val="single"/>
        </w:rPr>
        <w:t xml:space="preserve">Asiakirjan numero 48600</w:t>
      </w:r>
    </w:p>
    <w:p>
      <w:r>
        <w:t xml:space="preserve">Tadcasterin palomiehet pilkkovat sohvan vapauttaakseen loukkuun jääneen kissan</w:t>
      </w:r>
    </w:p>
    <w:p>
      <w:r>
        <w:t xml:space="preserve">Pohjois-Yorkshiren palo- ja pelastuspalvelun miehistöt käyttivät rautasahoja ja pulttileikkureita vapauttaakseen 12-viikkoisen Cocoa, joka "kiemurteli paniikissa". Kissan omistaja Emma Clark, Tadcasterista, sanoi: "Ilman heitä se ei todellakaan olisi täällä." Aseman johtaja Bob Hoskins sanoi: "Kissa ei ole vielä kuollut: "Kissat puissa ovat yleisiä, mutta kissa sohvalla on ensimmäinen kerta. "Se on hyvin harvinainen tapaus, ja onneksi tässä tapauksessa kaikki kääntyi parhain päin." Hän lisäsi, että kissanpentu "piti melko paljon meteliä", mutta se ei loukkaantunut.</w:t>
      </w:r>
    </w:p>
    <w:p>
      <w:r>
        <w:rPr>
          <w:b/>
        </w:rPr>
        <w:t xml:space="preserve">Yhteenveto</w:t>
      </w:r>
    </w:p>
    <w:p>
      <w:r>
        <w:t xml:space="preserve">Palomiehet paloittelivat sohvan pelastaakseen kissanpennun, jonka pää oli juuttunut istuimeen.</w:t>
      </w:r>
    </w:p>
    <w:p>
      <w:r>
        <w:rPr>
          <w:b/>
          <w:u w:val="single"/>
        </w:rPr>
        <w:t xml:space="preserve">Asiakirjan numero 48601</w:t>
      </w:r>
    </w:p>
    <w:p>
      <w:r>
        <w:t xml:space="preserve">Valitus, kun pöllöä ammuttiin jalkaan Gloucestershiressä</w:t>
      </w:r>
    </w:p>
    <w:p>
      <w:r>
        <w:t xml:space="preserve">Poliisihenkilö löysi pienen naaraspuolisen linnun Tredingtonissa, lähellä Tewkesburyä, viime torstaina. Se vietiin Gloucesterissa sijaitsevaan lapinpöllökeskukseen, jonka jalassa oli kaksi haulikon hauleja, mutta se kuoli. Gloucestershiren poliisi pyytää silminnäkijöitä. Pöllöjä suojellaan Wildlife and Countryside Act -lain nojalla. PSCO Farah Devji, joka löysi linnun, sanoi olleensa aluksi "innoissaan siitä, että pöllö näytti olevan kunnossa". "Olen järkyttynyt siitä, että joku haluaisi satuttaa tällaista viatonta eläintä", hän sanoi.</w:t>
      </w:r>
    </w:p>
    <w:p>
      <w:r>
        <w:rPr>
          <w:b/>
        </w:rPr>
        <w:t xml:space="preserve">Yhteenveto</w:t>
      </w:r>
    </w:p>
    <w:p>
      <w:r>
        <w:t xml:space="preserve">Gloucestershiressä on aloitettu tutkinta sen jälkeen, kun pöllö ammuttiin.</w:t>
      </w:r>
    </w:p>
    <w:p>
      <w:r>
        <w:rPr>
          <w:b/>
          <w:u w:val="single"/>
        </w:rPr>
        <w:t xml:space="preserve">Asiakirjan numero 48602</w:t>
      </w:r>
    </w:p>
    <w:p>
      <w:r>
        <w:t xml:space="preserve">Opiskelijat laitettiin näyttämään mustilta ranskalaisessa taidekoulun valokuvassa</w:t>
      </w:r>
    </w:p>
    <w:p>
      <w:r>
        <w:t xml:space="preserve">Kuva luokkaretkestä taidegalleriaan julkaistiin Lyonissa sijaitsevan Émile-Cohl-taidekoulun yhdysvaltalaisella mainossivustolla. Oppilaat huomasivat, että kuvaa oli muokattu niin, että valkoisten oppilaiden iho oli tummennettu ja mustat oppilaat oli lisätty digitaalisesti. Koulu on pyytänyt anteeksi ja syyttää väärennetystä kuvasta yhdysvaltalaista PR-yhtiötä. Sosiaalisen median käyttäjät julkaisivat Twitterissä vertailuja alkuperäisestä kuvasta ja muunnellusta versiosta. Émile-Cohl-yliopiston verkkosivuilta löytyvässä lausunnossa kerrotaan, että oppilaat ilmoittivat koululle kuvasta. Heidän mukaansa sitä oli "retusoitu joidenkin opiskelijoiden ulkonäön muuttamiseksi". Se poisti väärennetyn kuvan verkkosivuilta ja pyysi anteeksi asianomaisilta, "koska on sanomattakin selvää, että emme hyväksy tätä prosessia". Kuvaa oli tarkoitus käyttää Los Angelesissa sijaitsevan uuden korkeakoulun tytäryhtiön mainosmateriaalina. Opiston johtaja Antoine Rivière sanoi ranskalaisen L'Express -uutislehden haastattelussa, että opisto lähetti useita kuvia yhdysvaltalaiselle viestintätoimistolle "parantaakseen koulumme mainetta siellä". Hänen mukaansa kuvaa muutettiin heidän tietämättään. "Tämä on vastakohta sille, mitä Émile-Cohl edustaa", hän sanoi lehdelle. Saatat olla myös kiinnostunut:</w:t>
      </w:r>
    </w:p>
    <w:p>
      <w:r>
        <w:rPr>
          <w:b/>
        </w:rPr>
        <w:t xml:space="preserve">Yhteenveto</w:t>
      </w:r>
    </w:p>
    <w:p>
      <w:r>
        <w:t xml:space="preserve">Ranskalainen yksityinen taidekorkeakoulu on pyytänyt anteeksi sen jälkeen, kun yhtä sen mainoskuvista oli väärennetty, jotta siinä olisi enemmän mustia opiskelijoita.</w:t>
      </w:r>
    </w:p>
    <w:p>
      <w:r>
        <w:rPr>
          <w:b/>
          <w:u w:val="single"/>
        </w:rPr>
        <w:t xml:space="preserve">Asiakirjan numero 48603</w:t>
      </w:r>
    </w:p>
    <w:p>
      <w:r>
        <w:t xml:space="preserve">Airbus luo 3 000 työpaikkaa Filtoniin, Broughtoniin ja Eurooppaan</w:t>
      </w:r>
    </w:p>
    <w:p>
      <w:r>
        <w:t xml:space="preserve">Se on osa lentokonevalmistajan Euroopan laajuista laajentumista, ja se aikoo palkata tänä vuonna 3 000 uutta työntekijää. Pomo kertoo, että vuosina 2011 ja 2012 palkattiin maailmanlaajuisesti 10 000 työntekijää lisää, kun tilauskanta kasvoi edelleen. Airbusin A320neo- ja A350 XWB -kaksoissuihkukoneisiin liittyvät 3 000 uutta työpaikkaa täytetään pääasiassa Euroopassa. A320-sarjan siivet valmistetaan Broughtonin tehtaalla Flintshiressä. Broughtonin henkilökunta oli myös uranuurtajana A350-mallin komposiittisiipiteknologian kehittäjänä, ja siellä avattiin vuonna 2011 400 miljoonan punnan arvoinen pohjoinen tehdas. Maaliskuussa Airbus ilmoitti, että sen Bristolin lähellä sijaitsevaan Filtonin tukikohtaan luodaan 50 väliaikaista työpaikkaa A400M-sotilaskuljetuskoneen kasvavan kysynnän vuoksi. Vielä ei tiedetä, kuinka monta työpaikkaa luodaan kussakin Yhdistyneen kuningaskunnan tehtaassa. Tarkempia tietoja yhtiön rekrytointitoimenpiteistä on määrä ilmoittaa Pariisin kansainvälisessä ilmailunäyttelyssä myöhemmin tässä kuussa.</w:t>
      </w:r>
    </w:p>
    <w:p>
      <w:r>
        <w:rPr>
          <w:b/>
        </w:rPr>
        <w:t xml:space="preserve">Yhteenveto</w:t>
      </w:r>
    </w:p>
    <w:p>
      <w:r>
        <w:t xml:space="preserve">Lentokonevalmistaja Airbus luo noin 300 uutta työpaikkaa Flintshiren ja Bristolin tehtailleen.</w:t>
      </w:r>
    </w:p>
    <w:p>
      <w:r>
        <w:rPr>
          <w:b/>
          <w:u w:val="single"/>
        </w:rPr>
        <w:t xml:space="preserve">Asiakirjan numero 48604</w:t>
      </w:r>
    </w:p>
    <w:p>
      <w:r>
        <w:t xml:space="preserve">Phillip Phillips kruunattiin American Idolin voittajaksi</w:t>
      </w:r>
    </w:p>
    <w:p>
      <w:r>
        <w:t xml:space="preserve">Georgian Leesburgista kotoisin oleva kauppias Phillips, 21, oli liikuttunut, kun hän lopetti esityksensä ensimmäisellä singlellään Home. Hän päihitti 16-vuotiaan Jessica Sanchezin San Diegosta, Kaliforniasta, ja sijoittui toiseksi. Kilpailu on edelleen yksi Yhdysvaltain television katsotuimmista ohjelmista. "Kaikki fanit siellä, kiitos, että äänestitte meitä", Phillips sanoi ennen kuin juontaja Ryan Seacrest ilmoitti tuloksen. Phillips on viides peräkkäinen miespuolinen American Idol -voittaja, sillä Jordin Sparks voitti kilpailun vuonna 2007. Kaksituntisessa finaalissa esiintyi lukuisia vierailevia tähtiä, kuten Rihanna, Neil Diamond, Reba McEntire, Chaka Khan ja John Fogarty. Tuomarit Steven Tyler Aerosmith-yhtyeineen ja Jennifer Lopez esiintyivät myös. Torstaina julkaistut katsojaluvut osoittivat, että ohjelman katsojamäärä oli alhaisin sen 11-vuotisen historian finaalin aikana, sillä 21,5 miljoonaa amerikkalaista katsoi sitä. Vaikka se oli edelleen illan katsotuin ohjelma, katsojaluvut laskivat noin 32 prosenttia viime vuoteen verrattuna. Parhaimmillaan yli 30 miljoonaa amerikkalaista katsoi ohjelman finaalia vuosina 2006 ja 2007.</w:t>
      </w:r>
    </w:p>
    <w:p>
      <w:r>
        <w:rPr>
          <w:b/>
        </w:rPr>
        <w:t xml:space="preserve">Yhteenveto</w:t>
      </w:r>
    </w:p>
    <w:p>
      <w:r>
        <w:t xml:space="preserve">Kitaristi ja laulaja Phillip Phillips on voittanut tämänvuotisen American Idol -kilpailun, jossa katsojat antoivat ennätykselliset 132 miljoonaa ääntä.</w:t>
      </w:r>
    </w:p>
    <w:p>
      <w:r>
        <w:rPr>
          <w:b/>
          <w:u w:val="single"/>
        </w:rPr>
        <w:t xml:space="preserve">Asiakirjan numero 48605</w:t>
      </w:r>
    </w:p>
    <w:p>
      <w:r>
        <w:t xml:space="preserve">Gibbin perhe pyytää Mansaaren hyväntekeväisyyslahjoituksia</w:t>
      </w:r>
    </w:p>
    <w:p>
      <w:r>
        <w:t xml:space="preserve">Bee Gees -laulaja, joka kuoli 62-vuotiaana pitkäaikaisen syöpätaistelun jälkeen, syntyi Mansaarella vuonna 1949. Hänen perheensä on pyytänyt lahjoituksia Douglasissa sijaitsevalle lasten saattohoitokoti Rebecca Houselle. Gibb ja hänen vaimonsa Dwina avasivat vuonna 2008 virallisesti laitoksen, joka tarjoaa hoitoa hengenvaarallisista sairauksista kärsiville lapsille. Järjestelyistä puhuessaan saattohoidon puheenjohtaja Sir Miles Walker sanoi: "Ei koskaan uskoisi, että Robinin kaltaiset kuuluisuudet muistaisivat Mansaarella sijaitsevaa saattohoitokotia. "Kun ajattelee, että kaiken tämän vaikeuden keskellä perhe on tehnyt tämän eleen, en tiedä, sanat eivät riitä - minusta se on vain niin anteliasta." Gibbin veljekset syntyivät kaikki Mansaarella, ja vaikka perhe muutti pian Manchesteriin, Robin osti myöhemmin kodin saaren länsiosasta, Peelin läheltä, jossa hän vietti vaimonsa Dwinan kanssa lomia. Vuonna 2009 antamassaan haastattelussa Robin Gibb sanoi: "Mansaari on ikivanha, mystinen ja maaginen, siksi olen aina rakastanut tätä paikkaa."</w:t>
      </w:r>
    </w:p>
    <w:p>
      <w:r>
        <w:rPr>
          <w:b/>
        </w:rPr>
        <w:t xml:space="preserve">Yhteenveto</w:t>
      </w:r>
    </w:p>
    <w:p>
      <w:r>
        <w:t xml:space="preserve">Robin Gibbin muistolle toivottavia pyydetään lahjoittamaan hautajaiskukkien lähettämisen sijasta Manxin hyväntekeväisyysjärjestölle.</w:t>
      </w:r>
    </w:p>
    <w:p>
      <w:r>
        <w:rPr>
          <w:b/>
          <w:u w:val="single"/>
        </w:rPr>
        <w:t xml:space="preserve">Asiakirjan numero 48606</w:t>
      </w:r>
    </w:p>
    <w:p>
      <w:r>
        <w:t xml:space="preserve">David Gilroyn tuomio kuvataan ensimmäisenä videolle.</w:t>
      </w:r>
    </w:p>
    <w:p>
      <w:r>
        <w:t xml:space="preserve">Kamerat päästetään oikeuteen ensi viikolla, kun tuomari Lord Bracadale antaa David Gilroylle tuomion Edinburghin Suzanne Pilleyn murhasta. Asia on seurausta STV:n hakemuksesta. Skotlannin korkein tuomari, lordi Hamilton, lordi presidentti ja lordi Justice General hyväksyivät siirron. Kamera keskittyy tuomariin - kuvamateriaalissa ei näy ketään muuta kuin maker ja virkailija. Gilroyta ei kuvata. Kuvaukset aloitetaan Edinburghin korkeimmassa oikeudessa, kun lieventämisperustelu on päättynyt. Tuomio on määrä antaa ensi keskiviikkona 18. huhtikuuta. Valamiehistö totesi Gilroyn viime kuussa syylliseksi 38-vuotiaan kirjanpitäjä Pilleyn murhaan. Hän katosi toukokuussa 2010, mutta hänen ruumistaan ei ole koskaan löydetty. Syyttäjät uskoivat, että Gilroy, 49, hautasi entisen rakastajattarensa "yksinäiseen hautaan" syrjäisessä osassa Argyllia.</w:t>
      </w:r>
    </w:p>
    <w:p>
      <w:r>
        <w:rPr>
          <w:b/>
        </w:rPr>
        <w:t xml:space="preserve">Yhteenveto</w:t>
      </w:r>
    </w:p>
    <w:p>
      <w:r>
        <w:t xml:space="preserve">Skotlannin korkeimmassa oikeudessa on myönnetty lupa kuvata tuomion antamista ensimmäistä kertaa.</w:t>
      </w:r>
    </w:p>
    <w:p>
      <w:r>
        <w:rPr>
          <w:b/>
          <w:u w:val="single"/>
        </w:rPr>
        <w:t xml:space="preserve">Asiakirjan numero 48607</w:t>
      </w:r>
    </w:p>
    <w:p>
      <w:r>
        <w:t xml:space="preserve">Saleem Butt: Batleyn kuoliaaksi hakatun miehen murhaan syyllistyneet kaksi henkilöä</w:t>
      </w:r>
    </w:p>
    <w:p>
      <w:r>
        <w:t xml:space="preserve">Saleem Butt kuoli vakaviin päähän ja kaulaan kohdistuneisiin vammoihin kotonaan Batleyssa, Länsi-Yorkshiren osavaltiossa 23. huhtikuuta. Leeds Crown Courtissa Alexander Mackay, 46, ja Craig Stanton, 42, tuomittiin Buttin murhasta, jota poliisi kuvaili "kauheaksi". Mackayn, jonka kotipaikka on School Crescent, Dewsbury, ja Stantonin, jonka kotipaikka on Southgate, Huddersfield, on määrä saada tuomionsa 14. joulukuuta. West Yorkshiren poliisin mukaan Buttia kuvailtiin "hyväsydämiseksi, pidetyksi ja tunnetuksi" yhteisön jäseneksi. Komisario Tony Nicholson sanoi aiemmin: "Poliisi löysi Saleemin sidottuna ja pahoinpideltynä, mikä oli selvästi hirvittävä hyökkäys. "On hyvin vaikea käsittää, miksi joku hyökkäisi Buttin kimppuun, saati sitten tekisi niin paljon väkivaltaa kuin hän kärsi." Seuraa BBC Yorkshirea Facebookissa, Twitterissä ja Instagramissa. Lähetä juttuideoita osoitteeseen yorkslincs.news@bbc.co.uk.</w:t>
      </w:r>
    </w:p>
    <w:p>
      <w:r>
        <w:rPr>
          <w:b/>
        </w:rPr>
        <w:t xml:space="preserve">Yhteenveto</w:t>
      </w:r>
    </w:p>
    <w:p>
      <w:r>
        <w:t xml:space="preserve">Kaksi miestä on tuomittu murhasta, joka tehtiin sidottuna ja pahoinpideltynä omassa kodissaan.</w:t>
      </w:r>
    </w:p>
    <w:p>
      <w:r>
        <w:rPr>
          <w:b/>
          <w:u w:val="single"/>
        </w:rPr>
        <w:t xml:space="preserve">Asiakirjan numero 48608</w:t>
      </w:r>
    </w:p>
    <w:p>
      <w:r>
        <w:t xml:space="preserve">Glee-kiertue ei tule Britanniaan lähitulevaisuudessa</w:t>
      </w:r>
    </w:p>
    <w:p>
      <w:r>
        <w:t xml:space="preserve">Näyttelijäkaarti esiintyi aiemmin tänä vuonna seitsemän kertaa Yhdysvalloissa. Music Weekille puhuessaan Dante Di Loreto sanoi, että Yhdistyneen kuningaskunnan kiertuetta harkittaisiin tulevaisuudessa. "Haluaisimme tehdä esityksiä Yhdistyneessä kuningaskunnassa ja Irlannissa, mutta kysymys on siitä, milloin voisimme tehdä sen. "Meidän on tehtävä enemmän tv-ohjelmaa, se tulee ensin", hän sanoi. "Meillä oli loistavaa aikaa livekonsertin kanssa, ja olen varma, että haluaisimme tehdä sitä lisää", Di Loreto kertoi ammattilehdelle. "Ongelmana on löytää aikaa sen tekemiseen." Elokuvahuhut Koulun kuoroa eli Glee-kerhoa seuraava sarja on ollut valtava menestys Yhdysvalloissa, ja se on voittanut Golden Globe -palkinnon parhaana televisiosarjana. Yhdistyneessä kuningaskunnassa Glee on osoittautunut yhtä suosituksi yleisön keskuudessa, ja se on tuottanut useita hittejä singlelistalla ja listaykköseksi nousseen albumin. Raporttien mukaan Glee-elokuvaa suunnitellaan, mutta Matthew Morrison, joka näyttelee sarjassa opettaja Will Schuesteria, kertoi BBC Breakfastille, että huhut eivät pidä paikkaansa. "Tuntuu kuin olisin lukiossa, sarjan ympärillä on niin paljon huhuja", hän sanoi. Näyttelijä, joka vahvisti, että kaksi uutta sarjaa on tilattu, sanoi, että Glee on menestynyt niin hyvin, koska sarjassa on "jokaiselle jotakin".</w:t>
      </w:r>
    </w:p>
    <w:p>
      <w:r>
        <w:rPr>
          <w:b/>
        </w:rPr>
        <w:t xml:space="preserve">Yhteenveto</w:t>
      </w:r>
    </w:p>
    <w:p>
      <w:r>
        <w:t xml:space="preserve">Yhdysvaltalaisen menestyssarjan Glee tuottaja on sulkenut pois brittiläisen kiertueen, koska hän haluaa keskittyä Golden Globe -palkitun ohjelman seuraavaan tuotantosarjaan.</w:t>
      </w:r>
    </w:p>
    <w:p>
      <w:r>
        <w:rPr>
          <w:b/>
          <w:u w:val="single"/>
        </w:rPr>
        <w:t xml:space="preserve">Asiakirjan numero 48609</w:t>
      </w:r>
    </w:p>
    <w:p>
      <w:r>
        <w:t xml:space="preserve">Muuttuva terveydenhuolto</w:t>
      </w:r>
    </w:p>
    <w:p>
      <w:r>
        <w:t xml:space="preserve">Muutoksia on kutsuttu terveydenhuollon historian radikaaleimmiksi - ja ne ovat varmasti osoittautuneet kiistanalaisiksi. Yhdessä vaiheessa uudistus uhkasi repiä koalition hajalle, ja ministerit joutuivat ennenkuulumattomasti pysäyttämään lainsäädännön etenemisen parlamentissa kansanedustajien ja terveysalan ammattiliittojen kritiikin jälkeen. Muutosten perustana oleva lakiesitys sai kuninkaallisen hyväksynnän maaliskuussa 2012, ja vuoden suunnittelun jälkeen muutokset ovat vihdoin toteutumassa.</w:t>
      </w:r>
    </w:p>
    <w:p>
      <w:r>
        <w:rPr>
          <w:b/>
        </w:rPr>
        <w:t xml:space="preserve">Yhteenveto</w:t>
      </w:r>
    </w:p>
    <w:p>
      <w:r>
        <w:t xml:space="preserve">Hallituksen NHS-uudistus Englannissa tulee voimaan 1. huhtikuuta.</w:t>
      </w:r>
    </w:p>
    <w:p>
      <w:r>
        <w:rPr>
          <w:b/>
          <w:u w:val="single"/>
        </w:rPr>
        <w:t xml:space="preserve">Asiakirjan numero 48610</w:t>
      </w:r>
    </w:p>
    <w:p>
      <w:r>
        <w:t xml:space="preserve">Yhdysvaltain 1 miljoonan punnan petoksesta syytetty skotlantilainen kauppias saa valittaa korkeimpaan oikeuteen</w:t>
      </w:r>
    </w:p>
    <w:p>
      <w:r>
        <w:t xml:space="preserve">James Craigia, 66, syytetään Twitterin käyttämisestä yritysten hintojen vääristämiseen Nasdaq-pörssissä tammikuussa 2013. Hän hävisi viime vuoden heinäkuussa oikeudenkäynnin, jolla hän pyrki välttämään rikossyytteiden käsittelyn Yhdysvaltoihin luovuttamisen. Hän on nyt kuitenkin saanut luvan viedä tapauksensa Yhdistyneen kuningaskunnan korkeimpaan oikeuteen. Ihmisoikeudet Tämä tapahtui sen jälkeen, kun Dunragitissa Stranraerin lähellä asuva Craig hävisi kesäkuussa toisen oikeudellisen kamppailun rikosoikeudellisessa muutoksenhakutuomioistuimessa luovuttamista vastaan. Hänen asianajajansa olivat väittäneet, että hänen ihmisoikeuksiaan rikottaisiin, jos luovutus toteutettaisiin. Viime kuussa järjestetyssä virtuaalisessa kuulemisessa kerrottiin, että asia on nyt korkeimman oikeuden tuomareiden käsiteltävä. Scottish Courts and Tribunals Service vahvisti lyhyessä lausunnossaan, että lupa valittaa korkeimpaan oikeuteen oli nyt myönnetty. Se lisäsi, että lupa oli annettu ainoastaan Euroopan ihmisoikeussopimuksen kahdeksannen artiklan tulkintaa koskevan väitteen perusteella, joka koskee oikeutta yksityis- ja perhe-elämään ilman valtion puuttumista asiaan.</w:t>
      </w:r>
    </w:p>
    <w:p>
      <w:r>
        <w:rPr>
          <w:b/>
        </w:rPr>
        <w:t xml:space="preserve">Yhteenveto</w:t>
      </w:r>
    </w:p>
    <w:p>
      <w:r>
        <w:t xml:space="preserve">Yhdysvalloissa etsintäkuulutetun miehen, jonka väitetään olleen osake- ja osakehuijauksen takana, on annettu viedä hakemuksensa jäädä Skotlantiin Yhdistyneen kuningaskunnan korkeimpaan oikeuteen.</w:t>
      </w:r>
    </w:p>
    <w:p>
      <w:r>
        <w:rPr>
          <w:b/>
          <w:u w:val="single"/>
        </w:rPr>
        <w:t xml:space="preserve">Asiakirjan numero 48611</w:t>
      </w:r>
    </w:p>
    <w:p>
      <w:r>
        <w:t xml:space="preserve">Royal Mail pysäyttää Risca-kadun postin, kun henkilökuntaa "uhkaillaan</w:t>
      </w:r>
    </w:p>
    <w:p>
      <w:r>
        <w:t xml:space="preserve">Yhtiö kertoi keskeyttäneensä toimitukset Riscan Holly Roadilla. Siirto tapahtuu sen jälkeen, kun henkilökuntaa oli "säännöllisesti heitetty" esineillä, kun he yrittivät toimittaa asukkaiden postia, se sanoi. Asukkaiden on nyt noudettava postinsa Abercarnin jakelutoimistosta, joka sijaitsee noin neljän kilometrin päässä. "Henkilökuntamme turvallisuus on meille ensiarvoisen tärkeää, emmekä koskaan tee päätöstä postinjakelun keskeyttämisestä kevyesti", yhtiön tiedottaja sanoi. "Teemme yhteistyötä paikallisen neuvoston ja poliisin kanssa löytääkseen keinon jatkaa toimituksia turvallisesti mahdollisimman pian." Gwentin poliisin tiedottaja sanoi: "Meille on ilmoitettu, että toimitukset on keskeytetty alueella, ja ymmärrämme esitetyt huolenaiheet. "Paikalliset poliisit partioivat alueella säännöllisesti, ja olemme yhteydessä neuvostoon epäsosiaalisen käyttäytymisen osalta."</w:t>
      </w:r>
    </w:p>
    <w:p>
      <w:r>
        <w:rPr>
          <w:b/>
        </w:rPr>
        <w:t xml:space="preserve">Yhteenveto</w:t>
      </w:r>
    </w:p>
    <w:p>
      <w:r>
        <w:t xml:space="preserve">Royal Mail on lopettanut postin jakelun Caerphillyn kunnan kadulle sen jälkeen, kun henkilökuntaa "uhkailtiin ja peloteltiin".</w:t>
      </w:r>
    </w:p>
    <w:p>
      <w:r>
        <w:rPr>
          <w:b/>
          <w:u w:val="single"/>
        </w:rPr>
        <w:t xml:space="preserve">Asiakirjan numero 48612</w:t>
      </w:r>
    </w:p>
    <w:p>
      <w:r>
        <w:t xml:space="preserve">Great British Bake Off: Samantha Cameron mukana hyväntekeväisyyserikoislähetyksessä</w:t>
      </w:r>
    </w:p>
    <w:p>
      <w:r>
        <w:t xml:space="preserve">Hän on yksi 16 julkkiksesta, jotka osallistuvat neliosaiseen sarjaan, jonka tarkoituksena on kerätä rahaa Sport Relief -järjestölle. Muita tähtiä ovat muun muassa laulajat Kimberly Walsh ja Will Young, näyttelijät Ade Edmondson ja Alison Steadman sekä entinen varuskansleri Ed Balls. Tuomarit Mary Berry ja Paul Hollywood palaavat arvostelemaan leivonnaisia. Keittiössä ovat mukana myös entinen Spice Girl Geri Horner sekä Louise Redknapp, Victoria Coren-Mitchell ja Jason Manford. Urheilumaailmaa edustavat entiset jalkapalloilijat David James, Chris Kamara ja Jermaine Jenas. EastEndersin näyttelijä Maddy Hill, Morgana Show'n Morgana Robinson ja BBC:n uutisveteraani John Simpson täydentävät näyttelijälistan. Jokaisen jakson juontaa eri juontaja: Edmondsonin vaimo Jennifer Saunders, koomikot Ed Byrne ja Sarah Millican sekä Bake Offin vakituinen juontaja Mel Giedroyc juontavat kukin jakson. Sarja esitetään ensi vuoden alussa ennen maaliskuussa järjestettävää Sport Relief -tapahtumaa.</w:t>
      </w:r>
    </w:p>
    <w:p>
      <w:r>
        <w:rPr>
          <w:b/>
        </w:rPr>
        <w:t xml:space="preserve">Yhteenveto</w:t>
      </w:r>
    </w:p>
    <w:p>
      <w:r>
        <w:t xml:space="preserve">Pääministeri David Cameronin vaimo Samantha osallistuu Great British Bake Off -hyväntekeväisyysspesiaaliin.</w:t>
      </w:r>
    </w:p>
    <w:p>
      <w:r>
        <w:rPr>
          <w:b/>
          <w:u w:val="single"/>
        </w:rPr>
        <w:t xml:space="preserve">Asiakirjan numero 48613</w:t>
      </w:r>
    </w:p>
    <w:p>
      <w:r>
        <w:t xml:space="preserve">Kunnianosoitus Yorkshire Dalesissa kuolleelle Durhamin kreivikunnan moottoripyöräilijälle</w:t>
      </w:r>
    </w:p>
    <w:p>
      <w:r>
        <w:t xml:space="preserve">Chester-le-Streetistä, Durhamin kreivikunnasta kotoisin oleva Phil Wilson putosi moottoripyörältään B6160-tiellä noin kilometrin päässä Kilnseystä pohjoiseen sunnuntaina noin kello 12.50 BST. 52-vuotiaan moottoripyörä törmäsi seinään, ja hän kuoli tapahtumapaikalla. Pohjois-Yorkshiren poliisi pyytää edelleen silminnäkijöitä ilmoittautumaan. Hänen perheensä on julkaissut tiedotteen, jossa he kunnioittavat häntä ja kiittävät apuun tulleita. "Onnellisimmat sielut" "Perheenä sydämemme on särkynyt, eikä elämämme tule koskaan olemaan samanlaista", he sanoivat. "Ei ollut hänen aikansa lähteä, ja me vain toivomme, että kaikki olisi ollut vain pahaa unta." Hänen vaimonsa Karen lisäsi: "Hän oli sieluista onnellisin, olen todella murtunut. "Haluan kiittää niitä ystävällisiä ihmisiä, jotka turhaan yrittivät auttaa häntä, mutta jos joku muu voi auttaa lisätiedoilla, olen kiitollinen. "Olen turta. Koskaan ei ajattele, että tällaista tapahtuu sinulle." Poliisi pyytää kaikkia, jotka näkivät onnettomuuden tai joilla on alueella tuolloin otettua kojelautakameran kuvaa, ottamaan yhteyttä poliisiin. Aiheeseen liittyvät Internet-linkit North Yorkshiren poliisi</w:t>
      </w:r>
    </w:p>
    <w:p>
      <w:r>
        <w:rPr>
          <w:b/>
        </w:rPr>
        <w:t xml:space="preserve">Yhteenveto</w:t>
      </w:r>
    </w:p>
    <w:p>
      <w:r>
        <w:t xml:space="preserve">Yorkshiren Dalesissa onnettomuudessa kuolleen moottoripyöräilijän perhe on osoittanut kunnioitusta "omistautuneelle aviomiehelle ja isälle".</w:t>
      </w:r>
    </w:p>
    <w:p>
      <w:r>
        <w:rPr>
          <w:b/>
          <w:u w:val="single"/>
        </w:rPr>
        <w:t xml:space="preserve">Asiakirjan numero 48614</w:t>
      </w:r>
    </w:p>
    <w:p>
      <w:r>
        <w:t xml:space="preserve">Ken Livingstone kampanjoi muun kuin työväenpuolueen ehdokkaan puolesta</w:t>
      </w:r>
    </w:p>
    <w:p>
      <w:r>
        <w:t xml:space="preserve">Hän tuki Tower Hamletin pormestariksi pyrkivää riippumatonta Lutfur Rahmania. Työväenpuolueen sääntöjen mukaan jäsen, joka kampanjoi toisen puolueen puolesta, erotetaan automaattisesti. Rahman lähti ehdolle riippumattomana sen jälkeen, kun hänet hylättiin työväenpuolueen ehdokkaana häntä vastaan esitettyjen "vakavien syytösten" vuoksi. Nämä koskivat sekä "osallistuneiden äänestäjien kelpoisuutta" että Rahmanin "käyttäytymistä", Labour sanoi lausunnossaan. Puolueen johtoelin, kansallinen toimeenpaneva komitea (NEC), teki päätöksen viime kuussa, vaikka paikalliset jäsenet olivat äänestäneet Rahmanin ehdokkaaksi. Työväenpuolue on jo erottanut kahdeksan paikallisvaltuutettua Rahmanin tukemisen vuoksi, kertoi BBC:n Lontoon poliittinen kirjeenvaihtaja Karl Mercer. "Hulluuden hetki" Livingstone sanoi, että Labour oli tehnyt "suuren virheen" poistaessaan Rahmanin ehdokkaakseen. "Kesti viisi vuotta koota työväenpuolue takaisin yhteen sen jälkeen, kun George Galloway voitti Oona Kingin täällä", ex-pormestari sanoi. "Työväenpuolueen NEC tuhosi kaiken tämän hulluuden hetkellä." Työväenpuolueen säännöissä sanotaan, että "puolueen jäsen, joka tukee ehdokasta, joka asettuu Labourin virallista ehdokasta vastaan, on automaattisesti kelpaamaton olemaan tai pysymään puolueen jäsenenä". Labour ei kommentoi, ryhtyykö se toimiin Livingstonea vastaan. Torstaina Tower Hamletin pormestariksi pyrkivät viisi ehdokasta:</w:t>
      </w:r>
    </w:p>
    <w:p>
      <w:r>
        <w:rPr>
          <w:b/>
        </w:rPr>
        <w:t xml:space="preserve">Yhteenveto</w:t>
      </w:r>
    </w:p>
    <w:p>
      <w:r>
        <w:t xml:space="preserve">Työväenpuolueen Lontoon pormestariehdokas Ken Livingstone on kampanjoinut puolueen sääntöjen vastaisesti muiden kuin työväenpuolueen ehdokkaiden kanssa East Endissä järjestetyissä paikallisvaaleissa.</w:t>
      </w:r>
    </w:p>
    <w:p>
      <w:r>
        <w:rPr>
          <w:b/>
          <w:u w:val="single"/>
        </w:rPr>
        <w:t xml:space="preserve">Asiakirjan numero 48615</w:t>
      </w:r>
    </w:p>
    <w:p>
      <w:r>
        <w:t xml:space="preserve">Bethnal Greenin tulipalo: Yksi koti tuhoutui ja yksi mies on sairaalassa</w:t>
      </w:r>
    </w:p>
    <w:p>
      <w:r>
        <w:t xml:space="preserve">Mies vietiin sairaalaan hengitettyään savua nelikerroksisessa rakennuksessa Turin Streetillä Bethnal Greenissä. Yhteensä 72 palomiestä puuttui paloon, joka tuhosi yhden asunnon ja koko katon. Palon syttymissyyn selvittäminen on aloitettu. Silminnäkijän mukaan savu "virtasi korttelin jokaisesta ikkunasta", kun liekit valtasivat asunnon ja levisivät katolle. Palokunta kutsuttiin paikalle lauantaina kello 16.25 BST, ja liekit saatiin hallintaan kello 19.30 mennessä. Lontoon palokunta sai lähes 50 hätäpuhelua. Silminnäkijä George Shankarin mukaan palon levitessä rakennuksen katto muuttui "savuavaksi puuksi noin viidessä minuutissa". "Savua oli joka puolella, ja se virtasi ulos kerrostalon jokaisesta ikkunasta, eikä tielle näkynyt kuin 50 metrin päähän", Shankar sanoi. Bethnal Greenin ja Bowin työväenpuolueen kansanedustaja Rushanara Ali kuvaili asukkaita "huolestuneiksi ottaen huomioon, mitä Grenfell Towerissa tapahtui".</w:t>
      </w:r>
    </w:p>
    <w:p>
      <w:r>
        <w:rPr>
          <w:b/>
        </w:rPr>
        <w:t xml:space="preserve">Yhteenveto</w:t>
      </w:r>
    </w:p>
    <w:p>
      <w:r>
        <w:t xml:space="preserve">Asukkaat jouduttiin evakuoimaan itälontoolaisen kerrostalon ylimmässä kerroksessa syttyneen tulipalon jälkeen.</w:t>
      </w:r>
    </w:p>
    <w:p>
      <w:r>
        <w:rPr>
          <w:b/>
          <w:u w:val="single"/>
        </w:rPr>
        <w:t xml:space="preserve">Asiakirjan numero 48616</w:t>
      </w:r>
    </w:p>
    <w:p>
      <w:r>
        <w:t xml:space="preserve">Asunnottomien hyväntekeväisyysjärjestön johtaja "suukapulassa" yleisten luottojen huomautusten vuoksi</w:t>
      </w:r>
    </w:p>
    <w:p>
      <w:r>
        <w:t xml:space="preserve">Humanity Torbayn toimitusjohtaja Ellie Waugh julkaisi videon, jossa hän kertoi, että häntä kehotettiin lopettamaan kiistanalaisista asioista puhuminen tai menettämään avustuksen. Big Lottery Fund sanoi lausunnossaan olevansa "huolissaan" tapauksesta. Se totesi, ettei se pidätä rahoitusta järjestöiltä sen perusteella, mitä ne sanovat julkisesti yhteiskunnallisista asioista. "Emme estä apurahan saajia ilmaisemasta näkemyksiään heille, heidän järjestölleen tai yhteisölleen tärkeistä asioista", se totesi. "Tutkimme kiireellisesti, miten tämä on voinut tapahtua." Humanity Torbayn luona käytiin 15. lokakuuta osana sen hakemusta kolmivuotisesta 125 000 punnan avustuksesta, jolla maksettaisiin vuokraa, lämmitystä, mielenterveysneuvojaa ja kahta työntekijää. Devonin Torquayssa sijaitsevan rakennuksensa vuokraa maksava Waugh väittää, että National Lottery -tarkastaja ei vaikuttanut kiinnostuneelta hyväntekeväisyysjärjestöstä ja sai hänet itkemään arvosteltuaan häntä toistuvasti kolmen tunnin vierailun aikana. "Hän sanoi, että minun pitäisi mennä mediatietoisuuskurssille, lopettaa videoiden tekeminen, lakata puhumasta ja että National Lottery ei sietäisi sitä", hän kertoi BBC:lle. "Hän sanoi myös, ettei meillä saisi olla verkkosivustoa tai sosiaalista mediaa - mutta sitä kautta saamme lahjoituksemme." Hän sanoi myös, ettei meillä pitäisi olla verkkosivustoa tai sosiaalista mediaa. Waugh, 53, kertoi puhuneensa National Lotteryn toimitusjohtajalle, joka kertoi tutkivansa tapausta.</w:t>
      </w:r>
    </w:p>
    <w:p>
      <w:r>
        <w:rPr>
          <w:b/>
        </w:rPr>
        <w:t xml:space="preserve">Yhteenveto</w:t>
      </w:r>
    </w:p>
    <w:p>
      <w:r>
        <w:t xml:space="preserve">Eräs hyväntekeväisyysjärjestön johtaja kertoi, että hänen järjestönsä saattoi jäädä ilman National Lottery -rahoitusta, jos hän jatkaisi yleisen luoton arvostelua.</w:t>
      </w:r>
    </w:p>
    <w:p>
      <w:r>
        <w:rPr>
          <w:b/>
          <w:u w:val="single"/>
        </w:rPr>
        <w:t xml:space="preserve">Asiakirjan numero 48617</w:t>
      </w:r>
    </w:p>
    <w:p>
      <w:r>
        <w:t xml:space="preserve">Me olemme Middlesbrough: Kerro meille tarinat, jotka ovat sinulle tärkeitä</w:t>
      </w:r>
    </w:p>
    <w:p>
      <w:r>
        <w:t xml:space="preserve">We Are Middlesbrough -ohjelma on käynnissä 20.-24. toukokuuta, BBC Radio 1:n Big Weekend -viikonloppua edeltävällä viikolla, ja sen tavoitteena on tuoda tarinat laajemman yleisön tietoisuuteen. Tarinat kerrotaan BBC:n kansallisissa ja alueellisissa televisio- ja radiokanavissa sekä digitaalisissa kanavissa. Haluamme siis kuulla sinulta - mitä tarinoita meidän pitäisi mielestäsi kertoa Middlesbroughista? Ota yhteyttä Mistä olet ylpeä kaupungissa ja mistä tarinoista meidän pitäisi mielestäsi kertoa enemmän? Onko sinulla kysymys Middlesbroughista, johon haluaisit meidän vastaavan? Voit lähettää ehdotuksesi alla olevan työkalun avulla. Yhteystietosi Älä julkaise nimeäni Olen yli 16-vuotias Hyväksyn käyttöehdot Jos luet tätä sivua BBC News -sovelluksella, sinun on käytävä BBC:n verkkosivuston mobiiliversiossa lähettämässä kysymyksesi tästä aiheesta. Jos haluat lisätietoja We Are Middlesbroughista, seuraa #BBCWeAreMiddlesbroughia sosiaalisessa mediassa. Voit myös lähettää meille sähköpostia osoitteeseen wearemiddlesbrough@bbc.co.uk</w:t>
      </w:r>
    </w:p>
    <w:p>
      <w:r>
        <w:rPr>
          <w:b/>
        </w:rPr>
        <w:t xml:space="preserve">Yhteenveto</w:t>
      </w:r>
    </w:p>
    <w:p>
      <w:r>
        <w:t xml:space="preserve">BBC News keskittyy viikon ajan Middlesbroughista ja kaupungissa asuvista ihmisistä kertoviin juttuihin.</w:t>
      </w:r>
    </w:p>
    <w:p>
      <w:r>
        <w:rPr>
          <w:b/>
          <w:u w:val="single"/>
        </w:rPr>
        <w:t xml:space="preserve">Asiakirjan numero 48618</w:t>
      </w:r>
    </w:p>
    <w:p>
      <w:r>
        <w:t xml:space="preserve">Guernsey Electricityn generaattorin käyttöönotto viivästyy entisestään</w:t>
      </w:r>
    </w:p>
    <w:p>
      <w:r>
        <w:t xml:space="preserve">Guernsey Electricityn mukaan 14 miljoonan punnan generaattori on toiminut testeissä hyvin, mutta sen pakokaasu aiheuttaa edelleen ylimääräistä melua. Alun perin generaattorin oli määrä käynnistyä maaliskuussa, mutta testauksen aikana havaittujen ongelmien vuoksi sitä jouduttiin lykkäämään. Viimeisin viivästys johtui siitä, että melutaso oli edelleen liian korkea. Asuinalue Yritys päivitti 360 tonnin öljykäyttöisen generaattorin kahdeksan tonnin ruostumattomasta teräksestä valmistetulla äänenvaimentimella aiemmin tänä vuonna, mutta se ei ole riittänyt. Bob Beebe Guernsey Electricityn sähköyhtiöltä sanoi, että melutaso oli normaali tavalliselle voimalaitokselle, mutta koska voimala oli lähellä asuinaluetta, sen piti olla vielä hiljaisempi. Valeissa sijaitsevassa voimalaitoksessa on jo viisi hidaskäyntistä moottoria ja kolme kaasuturbiinia, joilla tuotetaan sähköä saarelle. Vanhin niistä on asennettu noin 35 vuotta sitten. Guernsey Electricityn mukaan parannuksia on tehtävä ennen kuin uuteen generaattoriin voidaan siirtyä. Yhtiö tekee tiivistä yhteistyötä urakoitsijan kanssa varmistaakseen, että moottori on valmis kaupalliseen käyttöön.</w:t>
      </w:r>
    </w:p>
    <w:p>
      <w:r>
        <w:rPr>
          <w:b/>
        </w:rPr>
        <w:t xml:space="preserve">Yhteenveto</w:t>
      </w:r>
    </w:p>
    <w:p>
      <w:r>
        <w:t xml:space="preserve">Guernsey Electricityn uuden generaattorin käyttöönotto on yhtiön mukaan viivästynyt entisestään.</w:t>
      </w:r>
    </w:p>
    <w:p>
      <w:r>
        <w:rPr>
          <w:b/>
          <w:u w:val="single"/>
        </w:rPr>
        <w:t xml:space="preserve">Asiakirjan numero 48619</w:t>
      </w:r>
    </w:p>
    <w:p>
      <w:r>
        <w:t xml:space="preserve">Jedburghin koulujen kampusehdotuksia tutkitaan</w:t>
      </w:r>
    </w:p>
    <w:p>
      <w:r>
        <w:t xml:space="preserve">Jedburghin koulutustarjonnan uudistamista koskevat ehdotukset tulivat esiin aiemmin tänä vuonna. Niiden mukaan Parksiden ja Howdenburnin alakoulut sekä Jedburgh Grammar suljettaisiin ja korvattaisiin Hartrigge Parkissa sijaitsevalla uudella kampuksella 2-18-vuotiaille lapsille. Viimeisin kuulemistilaisuus järjestetään Grammar Schoolin juhlasalissa keskipäivästä kello 19:00 asti. Scottish Borders Council on sanonut, että kampuksella olisi huippuluokan luokkahuoneita ja oppimistiloja, paras mahdollinen tietotekniikkainfrastruktuuri, ensiluokkainen vapaa-ajanvietto- ja ruokailutarjonta sekä parhaat urheilu- ja liikuntatilat. Hanke voitaisiin hyväksyä myöhemmin tänä vuonna, ja uusi Jedburghin kampus voisi aloittaa toimintansa vuonna 2020.</w:t>
      </w:r>
    </w:p>
    <w:p>
      <w:r>
        <w:rPr>
          <w:b/>
        </w:rPr>
        <w:t xml:space="preserve">Yhteenveto</w:t>
      </w:r>
    </w:p>
    <w:p>
      <w:r>
        <w:t xml:space="preserve">Suunnitelmat kahden peruskoulun ja toisen asteen koulun yhdistämisestä eräässä Bordersin kaupungissa saavat lisää tarkastelua.</w:t>
      </w:r>
    </w:p>
    <w:p>
      <w:r>
        <w:rPr>
          <w:b/>
          <w:u w:val="single"/>
        </w:rPr>
        <w:t xml:space="preserve">Asiakirjan numero 48620</w:t>
      </w:r>
    </w:p>
    <w:p>
      <w:r>
        <w:t xml:space="preserve">Etelä-Yorkshiren äkkitulvien jälkeiset siivoustyöt</w:t>
      </w:r>
    </w:p>
    <w:p>
      <w:r>
        <w:t xml:space="preserve">Etelä-Yorkshiren palo- ja pelastustoimi kertoi saaneensa sunnuntai-iltana noin 75 puhelua yleisöltä. Tulipalo vaikutti joihinkin Barnsleyn alueisiin, kuten Atherlsey Northiin ja Southiin, sekä Sheffieldin Hillsborough'n alueeseen. Sheffieldin kaupunginvaltuusto sanoi arvioivansa tulvien aiheuttamia vahinkoja. Palokunta kertoi pumppaavansa tulvaveden pois Elm Lanelta, jotta vesi ei pääsisi kaupungin läheiselle sähköasemalle. Middlewoodissa asuva Pallavi Deshpante kertoi BBC:lle muuttaneensa pois kodistaan vesivahinkojen vuoksi. "Vesi tuli etuovestani. Minulla on seitsemän kuukauden ikäinen vauva, joten olin aivan paniikissa. "Luulimme, että hiekkasäkit auttaisivat, mutta ne tulivat niin paljon myöhemmin."</w:t>
      </w:r>
    </w:p>
    <w:p>
      <w:r>
        <w:rPr>
          <w:b/>
        </w:rPr>
        <w:t xml:space="preserve">Yhteenveto</w:t>
      </w:r>
    </w:p>
    <w:p>
      <w:r>
        <w:t xml:space="preserve">Etelä-Yorkshiren osissa on käynnissä puhdistusoperaatio rankkasateiden aiheuttamien äkkitulvien jälkeen.</w:t>
      </w:r>
    </w:p>
    <w:p>
      <w:r>
        <w:rPr>
          <w:b/>
          <w:u w:val="single"/>
        </w:rPr>
        <w:t xml:space="preserve">Asiakirjan numero 48621</w:t>
      </w:r>
    </w:p>
    <w:p>
      <w:r>
        <w:t xml:space="preserve">Toryministeri Brooks Newmark eroaa hallituksesta</w:t>
      </w:r>
    </w:p>
    <w:p>
      <w:r>
        <w:t xml:space="preserve">Hän sanoi lausunnossaan pysyvänsä "tämän hallituksen uskollisena tukijana". Hänen eronsa tapahtuu konservatiivien puoluekokouksen aattona. Se ilmoitettiin muutama tunti sen jälkeen, kun konservatiivikansanedustaja Mark Reckless oli ilmoittanut eroavansa puolueesta liittyäkseen UKIP-puolueeseen. Toimittajan väitetään esiintyneen nuorena naisaktivistina. Downing Streetin tiedottajan mukaan pääministeri David Cameron oli hyväksynyt Newmarkin eron ministerin tehtävästä. UKIP:stä eroaminen Newmark, 56, sanoi: "Olen päättänyt erota kansalaisyhteiskunnasta vastaavan ministerin virasta, koska minulle on ilmoitettu sunnuntaisessa sanomalehdessä julkaistavasta jutusta. "Haluaisin vedota siihen, että perheeni yksityisyyttä kunnioitettaisiin tällä hetkellä. "Olen edelleen tämän hallituksen uskollinen kannattaja, sillä sen pitkän aikavälin taloussuunnitelma tuottaa edelleen tuloksia Britannian kansalle." Newmark, joka on ollut Braintreen kansanedustajana vuodesta 2005 lähtien, tuli heinäkuussa kansalaisyhteiskuntaministeriksi. No 10 ilmoitti myöhemmin, että Newmarkin tilalle kansalaisyhteiskuntaministeriksi on nimitetty konservatiivien Reading Eastin kansanedustaja Rob Wilson. Mark Reckless kertoi aiemmin UKIP:n konferenssissa eronneensa kansanedustajan virasta, mikä johti Rochesterin ja Stroodin alueella järjestettäviin täytevaaleihin. Hän aikoo pyrkiä uudelleen vaalipiirissään UKIP:n puolesta.</w:t>
      </w:r>
    </w:p>
    <w:p>
      <w:r>
        <w:rPr>
          <w:b/>
        </w:rPr>
        <w:t xml:space="preserve">Yhteenveto</w:t>
      </w:r>
    </w:p>
    <w:p>
      <w:r>
        <w:t xml:space="preserve">Braintreen konservatiivien kansanedustaja Brooks Newmark on eronnut kansalaisyhteiskunnasta vastaavan ministerin virasta sen jälkeen, kun Sunday Mirror -lehti oli väittänyt, että hän oli jakanut seksuaalisuuteen liittyviä kuvia itsestään peitetehtävään osallistuneen toimittajan kanssa sosiaalisessa mediassa.</w:t>
      </w:r>
    </w:p>
    <w:p>
      <w:r>
        <w:rPr>
          <w:b/>
          <w:u w:val="single"/>
        </w:rPr>
        <w:t xml:space="preserve">Asiakirjan numero 48622</w:t>
      </w:r>
    </w:p>
    <w:p>
      <w:r>
        <w:t xml:space="preserve">Radio 1:n Big Weekend -tapahtumapaikka vahvistettu</w:t>
      </w:r>
    </w:p>
    <w:p>
      <w:r>
        <w:t xml:space="preserve">Tapahtuma on Ison-Britannian suurin ilmainen musiikkifestivaali, ja se järjestetään lauantaina 22. ja sunnuntaina 23. toukokuuta. Britti-ehdokkaaksi valittu laulaja Pixie Lott on ensimmäinen viikonlopun esiintyjä, joka on vahvistettu. Viime vuonna tapahtuma järjestettiin Swindonin Lydiard Parkissa, ja siellä esiintyivät muun muassa Lily Allen, Snow Patrol ja Kasabian. Aiemmat Big Weekendit ovat vierailleet Londonderryssä, Dundeessa ja Sunderlandissa. Lipputietoja 20 000 hengen päiväkohtaiseen tapahtumaan ei ole vielä julkistettu. Tapahtumassa on jälleen neljä lavaa, joilla esiintyvät artistit ja Radio 1:n DJ:t. Ne ovat Main Stage, In New Music We Trust Stage, BBC Introducing Stage ja Outdoor Stage. Lisäyksiä kokoonpanoon odotetaan lähiviikkoina.</w:t>
      </w:r>
    </w:p>
    <w:p>
      <w:r>
        <w:rPr>
          <w:b/>
        </w:rPr>
        <w:t xml:space="preserve">Yhteenveto</w:t>
      </w:r>
    </w:p>
    <w:p>
      <w:r>
        <w:t xml:space="preserve">Radio 1:n Big Weekend järjestetään tänä vuonna Faenol Parkissa Bangorissa, Pohjois-Walesissa.</w:t>
      </w:r>
    </w:p>
    <w:p>
      <w:r>
        <w:rPr>
          <w:b/>
          <w:u w:val="single"/>
        </w:rPr>
        <w:t xml:space="preserve">Asiakirjan numero 48623</w:t>
      </w:r>
    </w:p>
    <w:p>
      <w:r>
        <w:t xml:space="preserve">Pariisin iskut: Jawad Bendaoud vangittiin jihadistien suojelemisesta</w:t>
      </w:r>
    </w:p>
    <w:p>
      <w:r>
        <w:t xml:space="preserve">Jawad Bendaoudia, 32, syytettiin Abdelhamid Abaaoudin ja Chakib Akrouhin suojelemisesta murhien jälkeen. Hän kiisti tienneensä, että he olivat hyökkääjiä. Hänet vapautettiin syytteistä oikeudenkäynnissä vuonna 2018, mutta syyttäjät valittivat heti. Pariisin ympärillä tehdyissä koordinoiduissa itsemurhaiskuissa ja joukkoampumisissa kuoli 130 ihmistä ja sadat haavoittuivat. Islamilainen valtio -ryhmä sanoi olevansa iskujen takana kansallisstadionilla, kaupungin baareissa ja ravintoloissa sekä Bataclan-konserttipaikassa 13. marraskuuta 2015. Huumekauppiaana ja pikkurikollisena toiminut Bendaoud tuomittiin perjantaina. Pariisin vetoomustuomioistuimen tuomio tuli sen jälkeen, kun syyttäjä oli menestyksekkäästi väittänyt, että Bendaoud oli majoittanut rikollisia asunnossaan Saint Denis'ssä, Ranskan pääkaupungin pohjoispuolella. Belgian kansalaisen Abaaoudin uskotaan olleen iskujen johtohahmo, ja hänet tapettiin poliisin Saint Denisin asuntoon tekemässä ratsiassa 18. marraskuuta 2015. Hänen rikostoverinsa Akrouh räjäytti itsensä ratsian aikana. Bendaoudia pilkattiin Ranskassa, koska hän vetosi syyttömyyteensä, kun hänet pidätettiin suorassa lähetyksessä samana päivänä. "Joku pyysi minulta palvelusta, autoin heitä", hän sanoi tuolloin. Ei ollut heti selvää, aikooko Bendaoud valittaa perjantain syyllisyystuomiosta.</w:t>
      </w:r>
    </w:p>
    <w:p>
      <w:r>
        <w:rPr>
          <w:b/>
        </w:rPr>
        <w:t xml:space="preserve">Yhteenveto</w:t>
      </w:r>
    </w:p>
    <w:p>
      <w:r>
        <w:t xml:space="preserve">Mies, joka lainasi asuntonsa kahdelle Pariisin marraskuun 2015 iskuihin osallistuneelle jihadistille, on tuomittu valituksen perusteella neljäksi vuodeksi vankeuteen.</w:t>
      </w:r>
    </w:p>
    <w:p>
      <w:r>
        <w:rPr>
          <w:b/>
          <w:u w:val="single"/>
        </w:rPr>
        <w:t xml:space="preserve">Asiakirjan numero 48624</w:t>
      </w:r>
    </w:p>
    <w:p>
      <w:r>
        <w:t xml:space="preserve">Pret-voileipäkuolema: Michael Gove tapaa perheen</w:t>
      </w:r>
    </w:p>
    <w:p>
      <w:r>
        <w:t xml:space="preserve">Natasha Ednan-Laperouse, 15, romahti lennolla Heathrow'sta Nizzaan 17. heinäkuuta 2016 ja kuoli muutamassa tunnissa. Hänen isänsä syytti kuolemasta "riittämättömiä elintarvikkeiden merkintöjä koskevia lakeja". Voileipäketju Pret lupasi aiemmin tässä kuussa parantaa pakkausmerkintöjään. Natashan äiti Tanya ja isä Nadim sanoivat maanantaina antamassaan lausunnossa odottavansa innolla tapaamista Goven kanssa tiistaina. "Olemme erittäin tyytyväisiä hänen tähänastiseen reaktioonsa tässä asiassa", he sanoivat. Gove sanoi aiemmin tässä kuussa, että hän oli antanut virkamiehille ohjeet tutkia lain muuttamista sen jälkeen, kun Natashan kuolema oli osoittanut, että on tärkeää toimia kiireellisesti. Ministeri sanoi, että perhe oli "täysin oikeassa" sanoessaan, että lakia on muutettava, ja lisäsi: "Heidän asiansa on mielestäni vakuuttava, ja meidän on toimittava nopeasti, jotta voimme varmistaa, että meillä on paras mahdollinen suoja." Hän lisäsi: "Heidän asiansa on vakuuttava, ja meidän on toimittava nopeasti, jotta voimme varmistaa, että meillä on paras mahdollinen suoja." Perhettä edustavan Leigh Dayn asianajaja Michelle Victor sanoi: "Toivomme, että tämä kokous johtaa todelliseen muutokseen tuhansien ruoka-aineallergikkojen hyväksi." "Toivomme, että tämä kokous johtaa todelliseen muutokseen tuhansien ruoka-aineallergikkojen hyväksi." Natasha, jolla oli vakava seesamiallergia, romahti lennolla Heathrow'sta Nizzaan 17. heinäkuuta 2016 syötyään lentokentän Pret A Mangerin patonkia, jonka ainesosia ei ollut lueteltu. Vaikka hänen isänsä antoi kaksi EpiPen-injektiota, Fulhamista Lontoosta kotoisin oleva Natasha kuoli muutamassa tunnissa. Pret ilmoitti, että se aikoo luetella kaikki ainesosat tuoreissa tuotteissaan kuolemantapauksen jälkeen.</w:t>
      </w:r>
    </w:p>
    <w:p>
      <w:r>
        <w:rPr>
          <w:b/>
        </w:rPr>
        <w:t xml:space="preserve">Yhteenveto</w:t>
      </w:r>
    </w:p>
    <w:p>
      <w:r>
        <w:t xml:space="preserve">Pret A Manger -voileivän aiheuttamaan allergiseen reaktioon kuolleen tytön vanhemmat tapaavat ympäristöministeri Michael Goven keskustellakseen allergeenimerkintöjä koskevien lakien muuttamisesta.</w:t>
      </w:r>
    </w:p>
    <w:p>
      <w:r>
        <w:rPr>
          <w:b/>
          <w:u w:val="single"/>
        </w:rPr>
        <w:t xml:space="preserve">Asiakirjan numero 48625</w:t>
      </w:r>
    </w:p>
    <w:p>
      <w:r>
        <w:t xml:space="preserve">National Lottery: £ 6.3m Anglesey tai Gwynedd palkinto lunastamatta</w:t>
      </w:r>
    </w:p>
    <w:p>
      <w:r>
        <w:t xml:space="preserve">Loton järjestäjät Camelot kertoi, että voittokuponki ostettiin lauantaina 8. syyskuuta. Voittonumerot olivat 8, 15, 21, 26, 28, 32 ja bonuspallo oli 29. Voittajalla on torstaihin 7. maaliskuuta asti aikaa lunastaa 6 392 389 punnan palkinto. National Lottery kehotti ihmisiä tarkistamaan vanhat arpansa. "Haluamme epätoivoisesti löytää tämän mysteerilipun haltijan ja yhdistää hänet voittoihinsa", sanoi tiedottaja. "Tämä uskomaton palkinto voisi todella muuttaa jonkun elämän valtavasti. Kehotamme kaikkia tarkistamaan vanhat lippunsa uudelleen tai etsimään, missä kadonnut lippu voisi olla piilossa." National Lottery yritti virkistää ihmisten muistia sanomalla, että arvonta tapahtui paralympialaisten viimeisenä ratakilpailupäivänä, jolloin eteläafrikkalainen Oscar Pistorius voitti kultaa 400 metrin juoksussa. Jos kukaan ei ilmoittaudu voittokupongin kanssa ennen voittoilmoituksen jättämisen määräaikaa, rahat ja kaikki niiden herättämä kiinnostus menevät loton hyväntekeväisyysrahastoon.</w:t>
      </w:r>
    </w:p>
    <w:p>
      <w:r>
        <w:rPr>
          <w:b/>
        </w:rPr>
        <w:t xml:space="preserve">Yhteenveto</w:t>
      </w:r>
    </w:p>
    <w:p>
      <w:r>
        <w:t xml:space="preserve">National Lottery on paljastanut, että Angleseyssä tai Gwyneddissä ostettu 6,3 miljoonan punnan lottovoitto on jäänyt lunastamatta.</w:t>
      </w:r>
    </w:p>
    <w:p>
      <w:r>
        <w:rPr>
          <w:b/>
          <w:u w:val="single"/>
        </w:rPr>
        <w:t xml:space="preserve">Asiakirjan numero 48626</w:t>
      </w:r>
    </w:p>
    <w:p>
      <w:r>
        <w:t xml:space="preserve">Guernsey Electricity myöntää automaattisen mittarin ongelmat</w:t>
      </w:r>
    </w:p>
    <w:p>
      <w:r>
        <w:t xml:space="preserve">Lähes 30 000 älymittaria, jotka lähettävät lukemat takaisin yhtiölle, on asennettu viime vuosina. Viime vuonna alkoivat viime vuonna valitukset asunnonomistajilta, joilla oli mittarit, mutta jotka saivat arvioituja laskuja. Yhtiön mukaan "pieni osa asiakkaista" kärsi "katkoksista" takaisin lähetetyissä tiedoissa.</w:t>
      </w:r>
    </w:p>
    <w:p>
      <w:r>
        <w:rPr>
          <w:b/>
        </w:rPr>
        <w:t xml:space="preserve">Yhteenveto</w:t>
      </w:r>
    </w:p>
    <w:p>
      <w:r>
        <w:t xml:space="preserve">Guernsey Electricity on myöntänyt, että sen automaattisissa mittareissa on jatkuvasti ongelmia.</w:t>
      </w:r>
    </w:p>
    <w:p>
      <w:r>
        <w:rPr>
          <w:b/>
          <w:u w:val="single"/>
        </w:rPr>
        <w:t xml:space="preserve">Asiakirjan numero 48627</w:t>
      </w:r>
    </w:p>
    <w:p>
      <w:r>
        <w:t xml:space="preserve">Walesin liikennekomissaari nyt kokopäiväinen</w:t>
      </w:r>
    </w:p>
    <w:p>
      <w:r>
        <w:t xml:space="preserve">Nick Jones on vuodesta 2007 lähtien vastannut linja-autojen ja muiden hyvien ajoneuvojen lupien myöntämisestä ja sääntelystä. Hänen aiempi osa-aikainen tehtävänsä kattoi myös West Midlandsin alueen, mutta lokakuusta alkaen hän keskittyy Walesiin kolmen kaksikielisen tukihenkilön kanssa. Talousministeri Ken Skates sanoi, että alan toimijoiden kanssa tehtävää yhteistyötä "lisätään ja tehostetaan". "Infrastruktuurin parannukset eri puolilla Walesia sekä M4:ää Newportin ympäristössä koskevat hankkeet ja metroehdotukset tarjoavat jännittävän tilaisuuden puuttua joihinkin pitkäaikaisimpiin liikenne- ja infrastruktuuriongelmiin", hän lisäsi. Uusi Walesin hallituksen rahoitus lisätään Jonesin nykyiseen budjettiin, jonka hän saa Yhdistyneen kuningaskunnan liikenneministeriöltä.</w:t>
      </w:r>
    </w:p>
    <w:p>
      <w:r>
        <w:rPr>
          <w:b/>
        </w:rPr>
        <w:t xml:space="preserve">Yhteenveto</w:t>
      </w:r>
    </w:p>
    <w:p>
      <w:r>
        <w:t xml:space="preserve">Walesin osa-aikainen liikennekomissaari työskentelee nyt täysipäiväisesti Walesin hallituksen 210 000 punnan rahoituksen ansiosta.</w:t>
      </w:r>
    </w:p>
    <w:p>
      <w:r>
        <w:rPr>
          <w:b/>
          <w:u w:val="single"/>
        </w:rPr>
        <w:t xml:space="preserve">Asiakirjan numero 48628</w:t>
      </w:r>
    </w:p>
    <w:p>
      <w:r>
        <w:t xml:space="preserve">"Huonokuntoinen" hylkeenpoikanen pelastettu Guernseyn rannikolla</w:t>
      </w:r>
    </w:p>
    <w:p>
      <w:r>
        <w:t xml:space="preserve">Titaniksi nimetty hylkeenpoikanen oli "äärimmäisen laiha" ja puolet vähemmän painava kuin sen pitäisi olla, sanoi sen pelastanut Geoff George. Se on viety GSPCA:n hylkeenpennuille tarkoitettuun tehohoitoon kahden muun pelastetun hylkeenpennun rinnalle. Hyväntekeväisyysjärjestön johtaja Steve Byrne kertoi, että "hyvin kiireinen joulun aika" oli ollut "satoja eläimiä" hoidossa, mukaan lukien nämä kolme hyljettä. "Hoidossamme on ollut ennätysmäärä luonnonvaraisia eläimiä ja lintuja", sanoi Byrne, joka vetoaa lahjoituksiin. GSPCA:n merinisäkkäistä vastaava johtaja George sanoi, että viime aikoina vallinneen "kauhean sään" vuoksi tulevina viikkoina voi olla muitakin apua tarvitsevia pentuja, ja hän kehotti ihmisiä ottamaan yhteyttä, jos he näkevät jotain. Aiheeseen liittyvät Internet-linkit GSPCA</w:t>
      </w:r>
    </w:p>
    <w:p>
      <w:r>
        <w:rPr>
          <w:b/>
        </w:rPr>
        <w:t xml:space="preserve">Yhteenveto</w:t>
      </w:r>
    </w:p>
    <w:p>
      <w:r>
        <w:t xml:space="preserve">"Laiha ja huonokuntoinen" harmaahylkeenpoikanen on pelastettu Guernseyn rannikolla.</w:t>
      </w:r>
    </w:p>
    <w:p>
      <w:r>
        <w:rPr>
          <w:b/>
          <w:u w:val="single"/>
        </w:rPr>
        <w:t xml:space="preserve">Asiakirjan numero 48629</w:t>
      </w:r>
    </w:p>
    <w:p>
      <w:r>
        <w:t xml:space="preserve">Lymingtonin vakava pahoinpitely: Syytteistä luovuttiin kahta miestä vastaan</w:t>
      </w:r>
    </w:p>
    <w:p>
      <w:r>
        <w:t xml:space="preserve">30-vuotias mies löydettiin loukkaantuneena Lymingtonista, Hampshiresta, lokakuussa 2019. Martin Williamsonia, 46, ja Rowland Stanfordia, 42, syytettiin yhdessä vakavan ruumiinvamman aiheuttamisesta ja kahdesta tahallisesta ruumiinvamman aiheuttamisesta. Syytteistä luovuttiin, kun syyttäjän todistajat kieltäytyivät saapumasta Southampton Crown Courtissa maanantaina pidetyn oikeudenkäynnin ensimmäiseen päivään. Uhri jäi "taistelemaan hengestään" sen jälkeen, kun hänet löydettiin Lower Buckland Roadilta noin kello 03.30 GMT, poliisi kertoi aiemmin. Brockenhurstista kotoisin oleva Williamson saapui ensimmäisen kerran Southamptonin tuomaristuomioistuimeen 24. joulukuuta, ja hänet vangittiin. Penningtonista kotoisin olevaa Stanfordia syytettiin lisäksi tahallisesta vahingoittamisesta. Crown Prosecution Servicen mukaan todistajat ilmoittivat kieltäytyvänsä saapumasta oikeuteen, kun heille annettiin kutsut viikonloppuna.</w:t>
      </w:r>
    </w:p>
    <w:p>
      <w:r>
        <w:rPr>
          <w:b/>
        </w:rPr>
        <w:t xml:space="preserve">Yhteenveto</w:t>
      </w:r>
    </w:p>
    <w:p>
      <w:r>
        <w:t xml:space="preserve">Syyttäjät ovat luopuneet syytteistä kahta miestä vastaan pahoinpitelystä, jonka seurauksena mies joutui vakavasti sairaalaan.</w:t>
      </w:r>
    </w:p>
    <w:p>
      <w:r>
        <w:rPr>
          <w:b/>
          <w:u w:val="single"/>
        </w:rPr>
        <w:t xml:space="preserve">Asiakirjan numero 48630</w:t>
      </w:r>
    </w:p>
    <w:p>
      <w:r>
        <w:t xml:space="preserve">Steven Dayn kuolema: Oltonin kuolemaan johtaneen yliajon yhteydessä tehty murhapidätys.</w:t>
      </w:r>
    </w:p>
    <w:p>
      <w:r>
        <w:t xml:space="preserve">Steven Day, 46, jäi Volkswagen Golfin alle Warwick Roadilla, Oltonissa, ja kuoli tapahtumapaikalla 16. heinäkuuta. West Midlandsin poliisin mukaan 38-vuotias mies oli pidätetty aiemmin, ja hän on edelleen pidätettynä. Aiemmin murhasta ja vaarallisesta ajamisesta epäiltynä pidätetty 19-vuotias mies on vapautettu lisätutkimuksia odotellessa. Komisario Stuart Mobberley poliisin murharyhmästä lisäsi: "Teemme edelleen kovasti töitä selvittääksemme tapahtumien kulun ja auttaaksemme saamaan vastauksia Stevenin perheelle. "Pidätys on merkittävä edistysaskel tutkinnassa, ja Stevenin perhe pidetään ajan tasalla." Aiemmassa lausunnossaan Dayn perhe sanoi: "Elämämme on yhtäkkiä muuttunut surullisen uutisen myötä, että Steven on saanut traagisen surmansa." Seuraa BBC West Midlandsia Facebookissa ja Twitterissä ja tilaa paikalliset uutispäivitykset suoraan puhelimeesi.</w:t>
      </w:r>
    </w:p>
    <w:p>
      <w:r>
        <w:rPr>
          <w:b/>
        </w:rPr>
        <w:t xml:space="preserve">Yhteenveto</w:t>
      </w:r>
    </w:p>
    <w:p>
      <w:r>
        <w:t xml:space="preserve">Mies on pidätetty murhasta epäiltynä yhdeksän kuukautta Solihullissa tapahtuneen kuolemaan johtaneen yliajon jälkeen.</w:t>
      </w:r>
    </w:p>
    <w:p>
      <w:r>
        <w:rPr>
          <w:b/>
          <w:u w:val="single"/>
        </w:rPr>
        <w:t xml:space="preserve">Asiakirjan numero 48631</w:t>
      </w:r>
    </w:p>
    <w:p>
      <w:r>
        <w:t xml:space="preserve">Duterten huumesota: Filippiinit leikkaa oikeuksia valvovan elimen budjettia 20 dollariin.</w:t>
      </w:r>
    </w:p>
    <w:p>
      <w:r>
        <w:t xml:space="preserve">Ihmisoikeuskomission määrärahojen leikkausta kannatettiin kongressissa äänin 119-32. Edustajainhuoneen puhemies Pantaleon Alvarez nimitti komissiota "hyödyttömäksi". Kriitikot sanovat kuitenkin, että kyseessä on rangaistus siitä, että elin on kritisoinut jyrkästi presidentti Rodrigo Duterten huumesotaa. Tuhansia ihmisiä on kuollut sen jälkeen, kun presidentti Duterte aloitti huumeiden vastaiset kampanjat viime vuonna. Sen tavoitteena on hävittää huumekauppa Filippiineiltä, mutta se on herättänyt kansainvälistä kritiikkiä kuolemantapausten määrän vuoksi. Tappoja tutkinut ihmisoikeuskomissio pyysi alun perin 1,72 miljardin peson (34 miljoonan dollarin; 25 miljoonan punnan) määrärahoja vuodelle 2018, mutta hallitus ehdotti alle puolta siitä. Lainsäädännön toisessa käsittelyssä kongressi äänesti sen puolesta, että luku leikataan vain 1 000 pesoon, mikä on massiivinen leikkaus vuoden 2017 749 miljoonan peson budjetista. Alvarez sanoi televisiohaastattelussa: "Jos haluatte suojella rikollisten oikeuksia, hankkikaa budjettinne rikollisilta." Sitten hän syytti komissiota epäpätevyydestä sanoen: "Miksi teidän pitäisi saada budjetti hallitukselta, ettekä silti tee työtänne?". Kongressiedustaja Edcel Lagman, joka vastusti budjettileikkausta, sanoi, että presidentin kannattajat kongressissa "käytännössä määräävät kuolemanrangaistuksen perustuslain mukaan perustetulle ja valtuutetulle riippumattomalle virastolle". Vaikka esitys vaatii vielä senaatin hyväksynnän, vastustajat sanovat, että se todennäköisesti hyväksytään, koska presidentti Duterte on enemmistönä molemmissa kamareissa.</w:t>
      </w:r>
    </w:p>
    <w:p>
      <w:r>
        <w:rPr>
          <w:b/>
        </w:rPr>
        <w:t xml:space="preserve">Yhteenveto</w:t>
      </w:r>
    </w:p>
    <w:p>
      <w:r>
        <w:t xml:space="preserve">Filippiinien lainsäätäjät ovat äänestäneet siitä, että maan kiisteltyä huumeiden vastaista sotaa tutkivalle julkiselle elimelle myönnetään vain 1 000 peson (20 dollarin; 15 punnan) vuosibudjetti.</w:t>
      </w:r>
    </w:p>
    <w:p>
      <w:r>
        <w:rPr>
          <w:b/>
          <w:u w:val="single"/>
        </w:rPr>
        <w:t xml:space="preserve">Asiakirjan numero 48632</w:t>
      </w:r>
    </w:p>
    <w:p>
      <w:r>
        <w:t xml:space="preserve">Iranin ydinsopimus: Suunnitelma Yhdysvaltain pakotteiden välttämiseksi</w:t>
      </w:r>
    </w:p>
    <w:p>
      <w:r>
        <w:t xml:space="preserve">Järjestelmä helpottaisi öljy-yhtiöitä ja yrityksiä jatkamaan kaupankäyntiä ilman, että ne olisivat riippuvaisia Yhdysvaltojen johtamista maailmanmarkkinoista ja dollarista. Järjestelmän tarkkaa toimintatapaa selvitetään vielä. Aiemmin tänä vuonna presidentti Donald Trump vetäytyi Yhdysvalloista vuonna 2015 tehdystä Iranin ydinsopimuksesta ja asetti uudelleen pakotteita. Joint Comprehensive Plan of action, kuten ydinsopimus virallisesti tunnetaan, neuvoteltiin Yhdysvaltain presidenttikaudella Barack Obaman aikana. Sen mukaan Iran rajoitti ydintoimintaansa vastineeksi pakotteiden lieventämisestä. EU:n ulkopolitiikan päällikkö Federica Mogherini ilmoitti suunnitelmasta sen jälkeen, kun hän oli käynyt YK:ssa keskusteluja sopimuksen jäljellä olevien jäsenten - Britannian, Kiinan, Ranskan, Saksan ja Venäjän - kanssa. Lausunnossa todettiin, että ne ovat päättäneet "suojella taloudellisten toimijoidensa vapautta harjoittaa laillista liiketoimintaa Iranin kanssa". Mogherini sanoi, että tekniset asiantuntijat keskustelevat uusien maksumekanismien yksityiskohdista. Analyytikot epäilevät kuitenkin, onko tällainen mekanismi toteutettavissa, koska Yhdysvallat voisi muuttaa pakotteita niin, että ne kattaisivat minkä tahansa uuden järjestelmän. Trump on kutsunut sopimusta "yksipuoliseksi", "katastrofaaliseksi" ja "huonoimmaksi, mitä olen koskaan nähnyt". Hän uskoo, että elokuussa voimaan tullut uusi taloudellinen painostus pakottaa Iranin suostumaan uuteen sopimukseen. Iranin valuutan, rialin, arvo on kärsinyt Yhdysvaltain uudesta politiikasta.</w:t>
      </w:r>
    </w:p>
    <w:p>
      <w:r>
        <w:rPr>
          <w:b/>
        </w:rPr>
        <w:t xml:space="preserve">Yhteenveto</w:t>
      </w:r>
    </w:p>
    <w:p>
      <w:r>
        <w:t xml:space="preserve">Iranin ydinsopimuksen jäljellä olevat jäsenet sanovat perustavansa uuden maksujärjestelmän, jotta ne voivat jatkaa liiketoimintaa Iranin kanssa ja ohittaa Yhdysvaltojen pakotteet.</w:t>
      </w:r>
    </w:p>
    <w:p>
      <w:r>
        <w:rPr>
          <w:b/>
          <w:u w:val="single"/>
        </w:rPr>
        <w:t xml:space="preserve">Asiakirjan numero 48633</w:t>
      </w:r>
    </w:p>
    <w:p>
      <w:r>
        <w:t xml:space="preserve">Etelä-Somersetin ja Itä-Devonin johtajien yhteiskuntasuunnitelma keskeytetään.</w:t>
      </w:r>
    </w:p>
    <w:p>
      <w:r>
        <w:t xml:space="preserve">Molemmilla neuvostoilla on ollut yhteinen toimitusjohtaja huhtikuusta lähtien. Tämän jälkeen oli tarkoitus, että molempien neuvostojen neljä ylintä johtotasoa yhdistyisivät, mutta tätä koskevia neuvotteluja on nyt lykätty. Kumppanuuden odotettiin alun perin säästävän South Somersetin neuvostossa 1,25 miljoonaa puntaa vuodessa, mutta lisätutkimuksissa kävi ilmi, että näin ei ollut. South Somersetin piirineuvoston mukaan se säästi jo 96 000 puntaa vuodessa yhteisen toimitusjohtajan ansiosta. Valtuuston raportissa todetaan, että hallituksen menojen tarkistuksen vuoksi se haluaa nyt nähdä, kuinka paljon rahaa se voi säästää sisäisesti, ennen kuin se jatkaa East Devonin kanssa.</w:t>
      </w:r>
    </w:p>
    <w:p>
      <w:r>
        <w:rPr>
          <w:b/>
        </w:rPr>
        <w:t xml:space="preserve">Yhteenveto</w:t>
      </w:r>
    </w:p>
    <w:p>
      <w:r>
        <w:t xml:space="preserve">Etelä-Somersetin ja Itä-Devonin piirineuvostojen suunnitelma jakaa johtajat on keskeytetty.</w:t>
      </w:r>
    </w:p>
    <w:p>
      <w:r>
        <w:rPr>
          <w:b/>
          <w:u w:val="single"/>
        </w:rPr>
        <w:t xml:space="preserve">Asiakirjan numero 48634</w:t>
      </w:r>
    </w:p>
    <w:p>
      <w:r>
        <w:t xml:space="preserve">Dudleyn isä kiistää tappaneensa tyttären vauvan</w:t>
      </w:r>
    </w:p>
    <w:p>
      <w:r>
        <w:t xml:space="preserve">Dudleystä kotoisin olevaa 42-vuotiasta Philip Peacea syytetään vuonna 2017 kuolleen Summer-tyttärensä taposta. West Midlandsin poliisin mukaan tyttö vietiin sairaalaan sydänpysähdyksen saaneena 8. syyskuuta samana vuonna, ja hän kuoli seuraavana päivänä. Peace sai syytteen tytön kuolemasta tämän vuoden huhtikuussa, ja hänen on määrä astua oikeuteen Wolverhampton Crown Courtissa tammikuussa.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kiistänyt tappaneensa viiden kuukauden ikäisen tyttärensä.</w:t>
      </w:r>
    </w:p>
    <w:p>
      <w:r>
        <w:rPr>
          <w:b/>
          <w:u w:val="single"/>
        </w:rPr>
        <w:t xml:space="preserve">Asiakirjan numero 48635</w:t>
      </w:r>
    </w:p>
    <w:p>
      <w:r>
        <w:t xml:space="preserve">Westlegate House -asuntosuunnitelmalle Norwichissa annettiin vihreää valoa</w:t>
      </w:r>
    </w:p>
    <w:p>
      <w:r>
        <w:t xml:space="preserve">Noin 15 vuotta tyhjillään olleeseen 11-kerroksiseen Westlegate Houseen rakennetaan 14 asuntoa. Rakennuttajat aikovat lisätä torniin kaksi lisäkerrosta ja rakentaa sen viereen uuden kolmikerroksisen rakennuksen, jossa on myynti- ja majoitustiloja. Rakennustyöt voivat alkaa kesällä, ja niiden odotetaan kestävän 14 kuukautta, kertoo Lanpro Services. Kahteen ylimpään kerrokseen odotetaan tulevan yksittäisiä asuntoja, joista on 360 asteen näköala kaupunkiin. Myös tornin alla oleva myymälätila, jossa aiemmin toimi McDonald's-ravintola, kunnostetaan, ja sen sivulle rakennetaan uusi kävelytie. Westlegate Housen vieressä sijaitseva Grade II -luokituksen mukainen mökki, jossa viimeksi toimi Cassacio's-kahvila, kunnostetaan ja laajennetaan. Rakennuttajat, FW Properties ja Soho Estates, ostivat rakennuksen noin miljoonalla punnalla.</w:t>
      </w:r>
    </w:p>
    <w:p>
      <w:r>
        <w:rPr>
          <w:b/>
        </w:rPr>
        <w:t xml:space="preserve">Yhteenveto</w:t>
      </w:r>
    </w:p>
    <w:p>
      <w:r>
        <w:t xml:space="preserve">Norwichissa sijaitseva hylätty toimistorakennus muutetaan asunnoiksi, kun kaupunginvaltuusto on myöntänyt rakennusluvan.</w:t>
      </w:r>
    </w:p>
    <w:p>
      <w:r>
        <w:rPr>
          <w:b/>
          <w:u w:val="single"/>
        </w:rPr>
        <w:t xml:space="preserve">Asiakirjan numero 48636</w:t>
      </w:r>
    </w:p>
    <w:p>
      <w:r>
        <w:t xml:space="preserve">115 Bangorin yliopiston työntekijää joutuu irtisanottavaksi pakolla</w:t>
      </w:r>
    </w:p>
    <w:p>
      <w:r>
        <w:t xml:space="preserve">Yliopisto ilmoitti kesäkuussa, että 170 työpaikkaa oli vaarassa, ja sanoi, että vapaaehtoinen irtisanomisohjelma on osittain vähentänyt työpaikkojen määrää. Yliopiston mukaan sen on säästettävä 8,5 miljoonaa puntaa, jotta se voi vastata "merkittäviin taloudellisiin haasteisiin" ja varautua "tulojen ja menojen muutoksiin". Virallinen kuulemismenettely on käynnissä, ja se päättyy syyskuussa. Vararehtori John G Hughes sanoi: "Vaikka vaarassa olevien virkojen määrä on vähentynyt, se on edelleen merkittävä, ja etsimme edelleen keinoja, joilla voimme vähentää pakollisten irtisanomisten tarvetta." "Tämä ei ole ainoa keino, jolla voimme vähentää irtisanomisten määrää." Toukokuussa ammattiliitot sanoivat, että jopa 150 työpaikkaa voi olla vaarassa Aberystwythin yliopistossa, kun se yrittää tehdä 11,4 miljoonan punnan leikkauksia, ja Walesin Trinity Saint Davidin yliopisto on pyytänyt henkilöstöä harkitsemaan vapaaehtoista irtisanomista.</w:t>
      </w:r>
    </w:p>
    <w:p>
      <w:r>
        <w:rPr>
          <w:b/>
        </w:rPr>
        <w:t xml:space="preserve">Yhteenveto</w:t>
      </w:r>
    </w:p>
    <w:p>
      <w:r>
        <w:t xml:space="preserve">Bangorin yliopiston noin 115 työntekijää joutuu irtisanottavaksi.</w:t>
      </w:r>
    </w:p>
    <w:p>
      <w:r>
        <w:rPr>
          <w:b/>
          <w:u w:val="single"/>
        </w:rPr>
        <w:t xml:space="preserve">Asiakirjan numero 48637</w:t>
      </w:r>
    </w:p>
    <w:p>
      <w:r>
        <w:t xml:space="preserve">Gurlittin kodista löytyi mahdollisesti Rodinin ja Degasin teoksia</w:t>
      </w:r>
    </w:p>
    <w:p>
      <w:r>
        <w:t xml:space="preserve">Teokset kuuluivat "pieneen määrään" uusia teoksia, jotka saksalaiset virkamiehet olivat löytäneet Münchenin asunnosta. Asiantuntijat tutkivat nyt teoksia selvittääkseen niiden alkuperän ja sen, ryöstivätkö natsit ne toisen maailmansodan aikana. Taidekätköjä tutkiva työryhmä ei ole suostunut kertomaan, kuinka monta uutta teosta löydettiin. Gurlitt, joka peri korvaamattoman kokoelman isältään Hildebrandilta, taidekauppiaalta, joka kävi kauppaa natsien takavarikoimilla teoksilla, kuoli toukokuussa. Testamentissaan hän jätti taidekokoelman - yli 1 200 teosta, muun muassa Chagallin, Picasson ja Matissen teoksia - sveitsiläiselle Kunstmuseum Bernille. Museolla on kuusi kuukautta aikaa päättää, hyväksyykö se Gurlittin testamentin. Kesäkuussa Matisse-maalaus oli ensimmäinen maalauksista, joka vahvistettiin ryöstetyksi. Työryhmän mukaan teos kuului pariisilaisen taidekauppiaan perheelle. Adolf Hitler määräsi Hildebrand Gurlittin kauppaamaan juutalaisilta perheiltä takavarikoituja tai natsien "degeneroituneina" pitämiä teoksia. Matisse vietiin juutalaiselta taidekauppiaalta Paul Rosenbergiltä vuonna 1941. Työryhmän mukaan maalaus olisi palautettava Rosenbergin perillisille. Viranomaiset löysivät taidekokoelman vuonna 2012, kun he tutkivat Gurlittia epäiltynä maahantuontiveron kiertämisestä.</w:t>
      </w:r>
    </w:p>
    <w:p>
      <w:r>
        <w:rPr>
          <w:b/>
        </w:rPr>
        <w:t xml:space="preserve">Yhteenveto</w:t>
      </w:r>
    </w:p>
    <w:p>
      <w:r>
        <w:t xml:space="preserve">Edesmenneen taideharrastaja Cornelius Gurlittin kodista on löydetty kaksi veistosta, jotka ovat mahdollisesti Auguste Rodinin ja Edgar Degasin tekemiä.</w:t>
      </w:r>
    </w:p>
    <w:p>
      <w:r>
        <w:rPr>
          <w:b/>
          <w:u w:val="single"/>
        </w:rPr>
        <w:t xml:space="preserve">Asiakirjan numero 48638</w:t>
      </w:r>
    </w:p>
    <w:p>
      <w:r>
        <w:t xml:space="preserve">National Grid ja Berkeley Group kehittävät uusia koteja</w:t>
      </w:r>
    </w:p>
    <w:p>
      <w:r>
        <w:t xml:space="preserve">St Williams Homes -niminen yhteisyritys käyttää National Gridin omistamia käytöstä poistettuja maa-alueita pääasiassa Lontoossa ja Kaakkois-Englannissa. Uudet kiinteistöt rakennetaan seuraavien 10-15 vuoden aikana, ja ensimmäiset tulevat käyttöön vuonna 2017. National Grid ilmoitti myös, että sen tulos ennen veroja kasvoi 16 prosenttia 1,14 miljardiin puntaan. "Yhdistämällä Berkeleyn kehittämisosaamisen National Gridin kiinteistöjen kanssa toivomme voivamme muuttaa tarpeettomaksi jäänyttä maata, joka oli aikoinaan teollisen vallankumouksen ytimessä, vastaamaan 2000-luvun asunto- ja kaupallisia tarpeita", National Gridin toimitusjohtaja Steve Holliday sanoi. Berkeleyn toimitusjohtaja Rob Perrins sanoi sopimuksen olevan "hyvä uutinen asuntorakentamiselle". Kumpikin yritys omistaa 50 prosentin osuuden St Williamsista, jolla on 700 miljoonan punnan rahoitus, mikä tekee siitä liikevaihdolla mitattuna yhden Britannian 10 suurimmasta asuntorakentajasta, yritykset sanoivat. National Gridin tulosta kommentoidessaan Holliday sanoi, että yhtiö on "matkalla kohti jälleen kerran vahvaa kokonaistuottoa ja omaisuuden kasvua". "Tarjoamme edelleen asiakkaillemme hyvää vastinetta ja vahvaa luotettavuutta ja pidämme samalla laskutusosuutemme mahdollisimman alhaisena", hän sanoi.</w:t>
      </w:r>
    </w:p>
    <w:p>
      <w:r>
        <w:rPr>
          <w:b/>
        </w:rPr>
        <w:t xml:space="preserve">Yhteenveto</w:t>
      </w:r>
    </w:p>
    <w:p>
      <w:r>
        <w:t xml:space="preserve">Maan sähkölinjojen takana oleva National Grid ja asunto-osakeyhtiö Berkeley Group ovat sopineet 14 000 uuden asunnon rakentamisesta.</w:t>
      </w:r>
    </w:p>
    <w:p>
      <w:r>
        <w:rPr>
          <w:b/>
          <w:u w:val="single"/>
        </w:rPr>
        <w:t xml:space="preserve">Asiakirjan numero 48639</w:t>
      </w:r>
    </w:p>
    <w:p>
      <w:r>
        <w:t xml:space="preserve">The Risk, Kitty ja Johnny tekevät X Factor -kiertueen!</w:t>
      </w:r>
    </w:p>
    <w:p>
      <w:r>
        <w:t xml:space="preserve">Yhdeksän esiintyjää esiintyy 14 eri puolilla maata helmikuusta huhtikuuhun X Factor 2012 -ohjelmissa. Frankie Cocozza, joka määrättiin poistumaan ohjelmasta, koska hänen väitettiin kehuskelleen huumeilla, ei ole heidän joukossaan. Liput ovat jo myynnissä ennen kuin ilmoitetaan, mitkä esiintyjät lopulta osallistuvat. Kiertue avautuu Manchesterin MEN-areenalla 25. helmikuuta. Lisäksi esiintyvät Misha B, Janet Devlin, Marcus Collins, Craig Colton, Little Mix ja Amelia Lily. Misha B sanoi: "Misha B on ollut mukana: "Viime vuonna bussasin Manchesterin kaduilla, ja nyt kiertää ympäri Britanniaa on aivan sensaatiomaista." Little Mix on puolestaan ensimmäinen kiertueelle päässyt tyttöryhmä. Kitty Brucknell kuvaili tilaisuuden merkitsevän hänelle kaikkea. Hän sanoi: "Unelmani on ollut pikkutytöstä asti esiintyä jossain Wembleyn tai O2:n kaltaisessa paikassa, ja nyt se unelma toteutuu." Päivämäärät ovat seuraavat: Manchester MEN Arena - 25. helmikuuta Liverpool Echo Arena - 27. helmikuuta Nottingham Capital FM Arena - 29. helmikuuta Lontoo Wembley Arena (kaksi esitystä) - 4. maaliskuuta Belfast Odyssey Arena - 9. ja 10. helmikuuta Aberdeen ECC - 13. helmikuuta Glasgow SECC (kaksi esitystä) - 17. maaliskuuta Newcastle Metro Radio Arena - 19. maaliskuuta Sheffield Motorpoint Arena - 21. helmikuuta Birmingham LG Arena (kaksi esitystä) - 25. helmikuuta Brighton Centre - 27. ja 28. helmikuuta Lontoo O2 Arena (kaksi esitystä) - 31. maaliskuuta Cardiff Motorpoint Arena - 3. ja 4. huhtikuuta.</w:t>
      </w:r>
    </w:p>
    <w:p>
      <w:r>
        <w:rPr>
          <w:b/>
        </w:rPr>
        <w:t xml:space="preserve">Yhteenveto</w:t>
      </w:r>
    </w:p>
    <w:p>
      <w:r>
        <w:t xml:space="preserve">Kiristetyt kilpailijat The Risk, Kitty Brucknell ja Johnny Robinson liittyvät X Factorin jäljellä olevien finalistien joukkoon ensi vuoden kiertueella.</w:t>
      </w:r>
    </w:p>
    <w:p>
      <w:r>
        <w:rPr>
          <w:b/>
          <w:u w:val="single"/>
        </w:rPr>
        <w:t xml:space="preserve">Asiakirjan numero 48640</w:t>
      </w:r>
    </w:p>
    <w:p>
      <w:r>
        <w:t xml:space="preserve">Flybe ilmoittaa uusista reiteistä Cardiffin lentoasemalta</w:t>
      </w:r>
    </w:p>
    <w:p>
      <w:r>
        <w:t xml:space="preserve">Flyben odotetaan ilmoittavan torstaina, että se laajentaa Rhooseen sijaitsevalta lentoasemalta liikennöimiensä kohteiden määrää. Näihin kohteisiin kuuluvat Edinburgh, Glasgow, Faro ja Milano, ja ne antavat vauhtia lentoasemalle, jonka Walesin hallitus osti 52 miljoonalla punnalla. Flybe lopetti lennot Cardiffista Glasgow'hun ja Pariisiin vuonna 2014 osana yhtiön rakenneuudistusta.</w:t>
      </w:r>
    </w:p>
    <w:p>
      <w:r>
        <w:rPr>
          <w:b/>
        </w:rPr>
        <w:t xml:space="preserve">Yhteenveto</w:t>
      </w:r>
    </w:p>
    <w:p>
      <w:r>
        <w:t xml:space="preserve">Eräs lentoyhtiö aikoo ilmoittaa uusista reiteistä Cardiffin lentoasemalta.</w:t>
      </w:r>
    </w:p>
    <w:p>
      <w:r>
        <w:rPr>
          <w:b/>
          <w:u w:val="single"/>
        </w:rPr>
        <w:t xml:space="preserve">Asiakirjan numero 48641</w:t>
      </w:r>
    </w:p>
    <w:p>
      <w:r>
        <w:t xml:space="preserve">Gavin St Pier valittiin Guernseyn osavaltioiden puheenjohtajaksi</w:t>
      </w:r>
    </w:p>
    <w:p>
      <w:r>
        <w:t xml:space="preserve">Hän toimii hallituksen johtavana poliitikkona sekä poliittisen ja resurssivaliokunnan puheenjohtajana. Hänet äänestettiin 20 äänellä 19:ää vastaan varapuheenjohtaja Peter Ferbrachen edelle, ja hänen äänestyksessä annettiin yksi hylätty paperi. Toisella ja kolmannella äänestyskierroksella tulos oli tasan 20-20. Lisäpisteet olisivat voineet johtaa arpajaisiin. Varajäsen Parkinson, joka on myös entinen valtiovarainministeri, hävisi ensimmäisellä äänestyskierroksella saatuaan kahdeksan ääntä, kun varajäsen St Pier sai 17 ääntä ja varajäsen Ferbrache 15 ääntä. Valiokunnan neljä muuta jäsentä valitaan perjantaina. Varapuheenjohtaja St Pier sanoi tuloksen jälkeen: "Olen häkeltynyt, olen hieman huonovointinen, kun olen käynyt läpi tämän prosessin. Olen varma, ettei kukaan meistä odottanut tätä. "Tämä on epäsuotuisa alku, kun äänestystulos on näin jakautunut, mutta mielestäni se korostaa uudelleen sitä, mitä sanoin avauspuheessani, eli sitä, että meidän on todella tehtävä yhteistyötä. "Tästä tulee hyvin vaikea valtio, kuten edellinenkin valtio oli. Meillä on suuria haasteita, ja meidän on todella mietittävä, missä ihmisten taitoja voidaan käyttää parhaalla mahdollisella tavalla, eikä tässä voi olla kyse henkilökohtaisista pyrkimyksistä." Aiheeseen liittyvät Internet-linkit Guernseyn osavaltiot</w:t>
      </w:r>
    </w:p>
    <w:p>
      <w:r>
        <w:rPr>
          <w:b/>
        </w:rPr>
        <w:t xml:space="preserve">Yhteenveto</w:t>
      </w:r>
    </w:p>
    <w:p>
      <w:r>
        <w:t xml:space="preserve">Entinen valtiovarainministeri Gavin St Pier on valittu Guernseyn uuden osavaltiorakenteen ensimmäiseksi presidentiksi tiukan äänestyksen jälkeen.</w:t>
      </w:r>
    </w:p>
    <w:p>
      <w:r>
        <w:rPr>
          <w:b/>
          <w:u w:val="single"/>
        </w:rPr>
        <w:t xml:space="preserve">Asiakirjan numero 48642</w:t>
      </w:r>
    </w:p>
    <w:p>
      <w:r>
        <w:t xml:space="preserve">Lontoossa ei saa olla autoja vuoteen 2030 mennessä</w:t>
      </w:r>
    </w:p>
    <w:p>
      <w:r>
        <w:t xml:space="preserve">Common Wealthin yhdessä kampanjaryhmien We Own It ja Greenpeace UK kanssa laatimassa Away with All Cars -raportissa todetaan, että Lontoossa ei pitäisi olla yksityisautoja vuoteen 2030 mennessä. TfL ilmoitti investoivansa 2,3 miljardia puntaa varmistaakseen, että vuoteen 2041 mennessä 80 prosenttia matkoista tehdään kävellen, pyöräillen tai julkisilla liikennevälineillä. RAC:n mukaan monet ihmiset tarvitsevat autoja. Raportin mukaan autojen määrä Yhdistyneessä kuningaskunnassa on kasvanut joka vuosi toisen maailmansodan päättymisen jälkeen, ja autoilla kuljetaan yhä pidempiä matkoja, minkä vuoksi liikenne on "Yhdistyneen kuningaskunnan suurin hiilidioksidipäästöjen lähde". Raportissa todetaan, että vaikka Lontoo on "jatkuvasti maailman 10 parhaan joukkoliikennekaupungin joukossa", se on myös ruuhkaisin ja yksi Yhdistyneen kuningaskunnan saastuneimmista kaupungeista. Raportin mukaan yksityisautojen pitäisi "kadota Suur-Lontoosta" vuoteen 2030 mennessä, ja TfL:n sovelluksen kautta pitäisi olla saatavilla vaihtoehtoja, kuten kävelyreittejä, lontoolaisille maksuttomia busseja, raitiovaunuja ja metroja, sähköpyöriä, sähköpotkulautoja, yhteiskäyttöautoja ja sähköisiä riksoja. Lontoon yleiskokouksen vihreän puolueen jäsen Caroline Russell luonnehti "kaikkea tässä mietinnössä" "mahdolliseksi". "Tarvitsemme tämänkaltaisia suuria muutoksia, jotta voimme ratkaista ilmasto- ja ilmansaastekriisit", hän lisäsi. TfL:n tiedottaja sanoi: "Investoimme ennätykselliset 2,3 miljardia puntaa terveellisempien katujen luomiseen, joilla kävely, pyöräily ja julkinen liikenne ovat luonnollinen valinta kaikilla matkoilla, ja haluamme, että 80 prosenttia matkoista tehdään näillä tavoilla vuoteen 2041 mennessä." RAC:n tieliikennepolitiikasta vastaava johtaja Nicholas Lyes sanoi, että monet Lontoon yksityisautoilumatkat johtuvat "pikemminkin tarpeesta kuin valinnasta". Hän lisäsi: "Omien tietojemme mukaan 72 prosenttia lontoolaisista sanoo, että heidän olisi hyvin vaikea sopeutua elämään ilman autoa."</w:t>
      </w:r>
    </w:p>
    <w:p>
      <w:r>
        <w:rPr>
          <w:b/>
        </w:rPr>
        <w:t xml:space="preserve">Yhteenveto</w:t>
      </w:r>
    </w:p>
    <w:p>
      <w:r>
        <w:t xml:space="preserve">Erään ajatushautomon mukaan Transport for Londonin pitäisi ylläpitää Uberia vastaavaa palvelua, metromatkustamisen pitäisi olla ilmaista, ja hiilidioksidipäästöjen vähentämiseksi pitäisi olla "sähköisiä skoottereita kaikille".</w:t>
      </w:r>
    </w:p>
    <w:p>
      <w:r>
        <w:rPr>
          <w:b/>
          <w:u w:val="single"/>
        </w:rPr>
        <w:t xml:space="preserve">Asiakirjan numero 48643</w:t>
      </w:r>
    </w:p>
    <w:p>
      <w:r>
        <w:t xml:space="preserve">Coronavirus: Hoaxer joka sylki supermarketin henkilökuntaa vankilaan</w:t>
      </w:r>
    </w:p>
    <w:p>
      <w:r>
        <w:t xml:space="preserve">Denise Reid poistettiin Asda-kaupasta Cramlingtonissa Northumberlandissa 28. maaliskuuta, koska hän oli ollut humalassa ja käyttäytynyt epäsiististi. Sitten hän alkoi kiroilla, väitti saaneensa viruksen ja sylki maahan työntekijöiden lähelle, kuultiin North Tyneside Magistrates' Courtissa. Blythin Beaumont Streetillä asuva 46-vuotias myönsi yleisen pahoinpitelyn, ja hänet vangittiin 18 viikoksi. Komisario Kev Waring Northumbrian poliisista sanoi: "Tämä on halveksittavaa käytöstä, ja olen iloinen siitä, että tuomarit katsoivat aiheelliseksi langettaa vankeusrangaistuksen. "Se, että Reid väitti valheellisesti, että hänellä oli koronavirus, olisi järkyttänyt supermarketin henkilökuntaa hyvin paljon tänä heille jo ennestään huolestuttavana aikana", hän jatkaa. Seuraa BBC North East &amp; Cumbrian uutisia Twitterissä, Facebookissa ja Instagramissa. Lähetä juttuideoita osoitteeseen northeastandcumbria@bbc.co.uk.</w:t>
      </w:r>
    </w:p>
    <w:p>
      <w:r>
        <w:rPr>
          <w:b/>
        </w:rPr>
        <w:t xml:space="preserve">Yhteenveto</w:t>
      </w:r>
    </w:p>
    <w:p>
      <w:r>
        <w:t xml:space="preserve">Nainen, joka väitti valheellisesti sairastavansa koronavirusta ja sylki supermarketin turvahenkilökunnan päälle, on tuomittu vankilaan.</w:t>
      </w:r>
    </w:p>
    <w:p>
      <w:r>
        <w:rPr>
          <w:b/>
          <w:u w:val="single"/>
        </w:rPr>
        <w:t xml:space="preserve">Asiakirjan numero 48644</w:t>
      </w:r>
    </w:p>
    <w:p>
      <w:r>
        <w:t xml:space="preserve">Pele-paita myytiin £2,100:lla uuden rugby-kerhotalon rahoittamiseksi.</w:t>
      </w:r>
    </w:p>
    <w:p>
      <w:r>
        <w:t xml:space="preserve">Santos FC:n 1970-luvun pelipaita oli yksi kokoelmasta, jonka Swansean laakson joukkue Cwmtwrch RFC myi kerätäkseen rahaa uutta seurataloa varten. Kaikkiaan muistoesineet tuottivat huutokaupassa 18 000 puntaa. Päivän korkein tarjous oli kuitenkin 19 000 puntaa, joka maksettiin Walesin rugbypelipaidasta, jota käytettiin vuoden 1905 voitossa Uutta-Seelantia vastaan. Cwmtwrch RFC:n Vale of Glamorganin huutokaupassa myytyihin esineisiin kuuluivat myös Llanellin rugbypelipaita, jota käytti loistava fly-half Phil Bennett ja joka myytiin 500 punnalla, sekä Eddy Merckxin keltainen Tour de France -paita, josta maksettiin 4 200 puntaa.</w:t>
      </w:r>
    </w:p>
    <w:p>
      <w:r>
        <w:rPr>
          <w:b/>
        </w:rPr>
        <w:t xml:space="preserve">Yhteenveto</w:t>
      </w:r>
    </w:p>
    <w:p>
      <w:r>
        <w:t xml:space="preserve">Jalkapallolegenda Pelen signeeraama jalkapallopaita tuotti huutokaupassa 2 100 puntaa kylän rugby-klubille.</w:t>
      </w:r>
    </w:p>
    <w:p>
      <w:r>
        <w:rPr>
          <w:b/>
          <w:u w:val="single"/>
        </w:rPr>
        <w:t xml:space="preserve">Asiakirjan numero 48645</w:t>
      </w:r>
    </w:p>
    <w:p>
      <w:r>
        <w:t xml:space="preserve">Myrsky Francis paljasti lisää "uponnutta" metsää Cardigan Bayssä</w:t>
      </w:r>
    </w:p>
    <w:p>
      <w:r>
        <w:t xml:space="preserve">Mari GrugBBC News Ceredigionin Borthissa on usein myrskyjen jälkeen nähtävissä kivettynyttä metsää, mutta uusia puita on nähty 21 kilometriä etelään Llanrhystudissa. Llanrhystudissa tehdään parhaillaan testejä sen iän määrittämiseksi. Tohtori Hywel Griffiths Aberystwythin yliopistosta sanoi, että löytö on "sekä jännittävä että huolestuttava". Griffiths on mukana Walesissa ja Irlannissa toimivien ryhmien yhteisessä tutkimushankkeessa, jossa tutkitaan rannikkoalueiden ympäristömuutoksia. Hän sanoi: Griffiths sanoi: "Se on jännittävää, koska se on lisätodiste ilmastonmuutosprosesseista, jotka ovat jatkuneet niin kauan. "Se on myös huolestuttavaa, koska maisemamuutoksia tapahtuu yhä useammin. Se johtuu myrskyjen vaikutuksesta ja vaikutuksesta, jotka tuntuvat tapahtuvan useammin." Metsä on yhdistetty 1600-luvun myyttiin Cantre'r Gwaelodin eli uponnut satakunta -nimellä tunnetusta uponneesta sivilisaatiosta. Legendan mukaan valtakunta katosi mereen, kun Seithenyn, meripuolustusten vartija, unohti sulkea portit. Eräässä myytin versiossa metsä ulottui 20 mailia Cardigan Bayn länsipuolelle. Historioitsija Gerald Morgan sanoi: "Se on lisä siihen, mitä jo tiedämme siitä poikkeuksellisen suuresta määrästä kivettynyttä puuta, joita on löydetty pitkin Walesin rannikkoa. "Se on jännittävää, koska olemme löytäneet jälleen yhden, jota ei ole vielä kirjattu."</w:t>
      </w:r>
    </w:p>
    <w:p>
      <w:r>
        <w:rPr>
          <w:b/>
        </w:rPr>
        <w:t xml:space="preserve">Yhteenveto</w:t>
      </w:r>
    </w:p>
    <w:p>
      <w:r>
        <w:t xml:space="preserve">Yli 4500 vuotta sitten hiekkaan hautautunut metsä saattaa ulottua pidemmälle kuin luultiin, kun myrsky Francis paljasti lisää piilossa olevia puita.</w:t>
      </w:r>
    </w:p>
    <w:p>
      <w:r>
        <w:rPr>
          <w:b/>
          <w:u w:val="single"/>
        </w:rPr>
        <w:t xml:space="preserve">Asiakirjan numero 48646</w:t>
      </w:r>
    </w:p>
    <w:p>
      <w:r>
        <w:t xml:space="preserve">Hintavertailusivustojen on parannettava toimintaansa</w:t>
      </w:r>
    </w:p>
    <w:p>
      <w:r>
        <w:t xml:space="preserve">Which?:n tutkimuksen mukaan 46 prosentin tyytyväisyysaste on 2 prosenttia alhaisempi kuin edellisessä, syyskuussa 2009 tehdyssä kyselyssä. Kuluttajat vertailevat verkkosivuilla erilaisia rahoitustuotteita, kuten vakuutuksia ja energiaa. Kolme neljäsosaa kyselyyn osallistuneista 1 703 henkilöstä käytti tällaisia verkkosivustoja, ja puolet heistä hankki tuotteen niiden kautta. Toiset palasivat takaisin palveluntarjoajan luo ostamaan tuotteen sen sijaan, että olisivat klikanneet vertailusivuston kautta. Joitakin epäiltiin edelleen, että näillä sivustoilla oli mukana vain tuotteita, joista ne saivat eniten palkkiota, eikä sitä, mikä oli asiakkaan kannalta parasta. "Vertailusivustot ovat olennainen osa vakuutusten uusimista tai uusien rahoitustuotteiden löytämistä, joten niiden on todella tehtävä parempaa työtä pitääkseen asiakkaansa tyytyväisinä, Which?:n toimitusjohtaja Peter Vicary-Smith sanoi.</w:t>
      </w:r>
    </w:p>
    <w:p>
      <w:r>
        <w:rPr>
          <w:b/>
        </w:rPr>
        <w:t xml:space="preserve">Yhteenveto</w:t>
      </w:r>
    </w:p>
    <w:p>
      <w:r>
        <w:t xml:space="preserve">Kuluttajaryhmän kyselyn mukaan alle puolet hintavertailusivustoja käyttävistä on tyytyväisiä tarjottuun palveluun.</w:t>
      </w:r>
    </w:p>
    <w:p>
      <w:r>
        <w:rPr>
          <w:b/>
          <w:u w:val="single"/>
        </w:rPr>
        <w:t xml:space="preserve">Asiakirjan numero 48647</w:t>
      </w:r>
    </w:p>
    <w:p>
      <w:r>
        <w:t xml:space="preserve">Community Land Scotland suhtautuu myönteisesti uudistuksen tarkistamiseen</w:t>
      </w:r>
    </w:p>
    <w:p>
      <w:r>
        <w:t xml:space="preserve">Yhteisöjen maanomistajia edustava järjestö on tyytyväinen uuden maauudistuksen tarkasteluryhmän tehtäviin. Asiantuntijaryhmän on perustanut Skotlannin hallitus. Se tarkastelee lainsäädäntöä, harkitsee mahdollisia uudistuksia ja raportoi niistä ministereille. Community Land Scotlandin puheenjohtaja David Cameron sanoi, että tarkistuksen vaikutukset voivat olla mullistavia. Heinäkuussa pääministeri Alex Salmond sanoi toivovansa, että ryhmä "saisi aikaan radikaaleja muutoksia" sekä maaseudulla että kaupungeissa. Sen puheenjohtajana toimii Skotlannin kirkon yleiskokouksen entinen moderaattori Alison Elliot. Varapuheenjohtajina toimivat maareformin puolesta kampanjoiva professori James Hunter ja tohtori Sarah Skerratt, joilla on kokemusta Ylämaista ja saarista sekä maaseudun kehittämisestä.</w:t>
      </w:r>
    </w:p>
    <w:p>
      <w:r>
        <w:rPr>
          <w:b/>
        </w:rPr>
        <w:t xml:space="preserve">Yhteenveto</w:t>
      </w:r>
    </w:p>
    <w:p>
      <w:r>
        <w:t xml:space="preserve">Community Land Scotlandin mukaan Skotlannin maareformin uudelleentarkastelu voisi "todella muuttaa" maata ja luoda oikeudenmukaisemman yhteiskunnan.</w:t>
      </w:r>
    </w:p>
    <w:p>
      <w:r>
        <w:rPr>
          <w:b/>
          <w:u w:val="single"/>
        </w:rPr>
        <w:t xml:space="preserve">Asiakirjan numero 48648</w:t>
      </w:r>
    </w:p>
    <w:p>
      <w:r>
        <w:t xml:space="preserve">Sheffieldin puunmielenosoittaja tuomittiin oikeuden halventamisesta.</w:t>
      </w:r>
    </w:p>
    <w:p>
      <w:r>
        <w:t xml:space="preserve">Tuomari sanoi, ettei ollut epäilystäkään siitä, etteikö Calvin Paynen, 44, lähettämä viesti olisi rikkonut määräystä. Sheffieldin kaupunginvaltuusto hankki kieltomääräyksen lopettaakseen pitkään jatkuneet mielenosoitukset puiden kaato-ohjelmaa vastaan. Payne tuomitaan 3. marraskuuta. Vihreiden kaupunginvaltuutettu Alison Tealia vastaan nostettu syyte hylättiin. Kolmatta mielenosoittajaa, Siobhan O'Malleya, vastaan nostettua syytettä lykättiin 3. marraskuuta asti, jotta hän voi hankkia oikeudellisen edustajan. Lisää tarinoita eri puolilta South Yorkshirea Payne kirjoitti Facebookissa 6. lokakuuta, että häntä vastaan on nostettu lisää syytteitä, joista tuomari ei ole vielä tehnyt päätöstä: "Haluaisin todella, että mahdollisimman monet ihmiset rikkoisivat kieltomääräystä maanantaiaamuna." Oikeuden ulkopuolella puhuessaan hän sanoi, ettei kadu kommenttiaan. Sheffieldin kaupunginvaltuusto nosti kieltomääräyksen Paynea, Tealia, David Dillneriä ja "tuntemattomia henkilöitä" vastaan elokuussa. Määräyksen mukaan mielenosoittajia kielletään "jatkamasta laittomia suoria toimia" tai kannustamasta muita suoriin toimiin, mukaan lukien menemästä "turvavyöhykkeille", jotka on pystytetty kaadettavien puiden ympärille. Sheffieldissä on kaadettu tuhansia puita osana neuvoston 25-vuotista 2 miljardin punnan Streets Ahead -hanketta, jonka toteuttaa urakoitsija Amey. Mielenosoittajien mukaan monet kaadetuista puista olivat terveitä. Korkeimmassa oikeudessa tuomari Males sanoi, että hän tekee päätöksen muista Paynea vastaan nostetuista syytteistä ensi viikolla.</w:t>
      </w:r>
    </w:p>
    <w:p>
      <w:r>
        <w:rPr>
          <w:b/>
        </w:rPr>
        <w:t xml:space="preserve">Yhteenveto</w:t>
      </w:r>
    </w:p>
    <w:p>
      <w:r>
        <w:t xml:space="preserve">Kampanjoija, joka yllytti ihmisiä sosiaalisessa mediassa rikkomaan kieltomääräystä, joka kielsi ryhtymästä toimiin puiden kaatamista vastaan, on tuomittu oikeuden halventamisesta.</w:t>
      </w:r>
    </w:p>
    <w:p>
      <w:r>
        <w:rPr>
          <w:b/>
          <w:u w:val="single"/>
        </w:rPr>
        <w:t xml:space="preserve">Asiakirjan numero 48649</w:t>
      </w:r>
    </w:p>
    <w:p>
      <w:r>
        <w:t xml:space="preserve">Kuningas Kaarle I:n Shakespearen Second Folio esillä Windsorin linnassa</w:t>
      </w:r>
    </w:p>
    <w:p>
      <w:r>
        <w:t xml:space="preserve">Shakespeare in the Royal Library -näyttelyssä on esillä toinen Folio, johon kuningas on kirjoittanut latinankielisen lauseen "Dum Spiro Spero". Se tarkoittaa "niin kauan kuin hengitän, toivon", ja hän kirjoitti sen todennäköisesti vuonna 1648 Wightin saarella. Kuningas Kaarle vietiin saarelta Lontooseen ja mestattiin vuonna 1649. Se seurasi hänen tuomitsemistaan maanpetoksesta Englannin sisällissodan aikana. Hänen henkilökohtainen avustajansa Sir Thomas Herbert, joka oli mestarinsa kanssa teloitustelineellä Whitehallin Bankettitalon ulkopuolella, peri myöhemmin näytelmien kopion. Sen sivut saattavat viitata siihen, että huono-onninen kuningas löysi lohtua komedioista, sillä hän kirjoitti joidenkin hahmojen nimet sisällysluetteloon, kuten Rosalind, Benedick, Beatrice, Pyramus ja Thisbe. Kirja, joka julkaistiin alun perin vuonna 1632, hankittiin lopulta kuninkaalliseen kirjastoon Yrjö III:n toimesta vuonna 1800. Windsorin näyttely juhlistaa kuninkaallisen hovin yhteyttä Shakespeareen kirjojen, karttojen ja taiteen kautta, joita monarkit ovat hankkineet vuosisatojen aikana. Näyttelyssä on myös prinsessa Victorian, tulevan kuningatar Victorian, 15-vuotiaana tekemä piirros Romeosta ja Juliasta. Nähtävillä on myös värikkäästi sidottu teos Merry Wives Of Windsor, joka lahjoitettiin kuningatar Marialle vuonna 1917. Sen etukannessa on kirjailtu kuva Windsorin linnasta. Nähtävyys on avoinna 1. tammikuuta 2017 asti.</w:t>
      </w:r>
    </w:p>
    <w:p>
      <w:r>
        <w:rPr>
          <w:b/>
        </w:rPr>
        <w:t xml:space="preserve">Yhteenveto</w:t>
      </w:r>
    </w:p>
    <w:p>
      <w:r>
        <w:t xml:space="preserve">Windsorin linnassa on tarkoitus näyttää kokoelma Shakespearen näytelmiä, joita kuningas Kaarle I kommentoi, kun hän oli vankeudessa odottamassa teloitusta.</w:t>
      </w:r>
    </w:p>
    <w:p>
      <w:r>
        <w:rPr>
          <w:b/>
          <w:u w:val="single"/>
        </w:rPr>
        <w:t xml:space="preserve">Asiakirjan numero 48650</w:t>
      </w:r>
    </w:p>
    <w:p>
      <w:r>
        <w:t xml:space="preserve">Pyöräilijöiden määrä Lontoon keskustassa on "suurempi kuin autoilijoiden".</w:t>
      </w:r>
    </w:p>
    <w:p>
      <w:r>
        <w:t xml:space="preserve">Autoilijoiden määrä laski 137 000:sta vuonna 2000 64 000:een vuonna 2014, kun taas pyöräilijöiden määrä kolminkertaistui 12 000:sta 36 000:een samana aikana. TfL:n mukaan siirtyminen yksityisautoilusta julkiseen liikenteeseen sekä kävelyyn ja pyöräilyyn on "ennennäkemätön saavutus missään suurkaupungissa". Lontoon kaduilla tehdään nyt suuria muutoksia pyöräilyn turvallisuuden lisäämiseksi. Pääkaupungin pisin ja uusin eroteltu pyöräkaista on juuri avattu Vauxhallin sillan poikki. Muita avataan kesään mennessä. Vastustajat sanovat kuitenkin, että pyöräkaistat lisäävät Lontoon ruuhkia ja ovat "poliittisesti motivoituja". Tutustu tähän interaktiiviseen videoon, josta näet, miten Lontoossa otetaan käyttöön toimia, joilla pyöräilystä pyritään tekemään turvallisempaa. Tämä video toimii parhaiten Chromessa, Firefoxissa sekä IE10:ssä ja IE11:ssä. Krediitit: Kartat ja CGI ovat Transport for Londonin (TfL) suosittelemia. Jos et pysty katsomaan videota, tässä on osa tämän interaktiivisen videon sisällöstä:</w:t>
      </w:r>
    </w:p>
    <w:p>
      <w:r>
        <w:rPr>
          <w:b/>
        </w:rPr>
        <w:t xml:space="preserve">Yhteenveto</w:t>
      </w:r>
    </w:p>
    <w:p>
      <w:r>
        <w:t xml:space="preserve">Interaktiivinen video: Transport for Londonin (TfL) lukujen mukaan pyöräilijöiden määrä ylittää autoilijoiden määrän Lontoon keskustassa ruuhka-aikaan lähivuosina.</w:t>
      </w:r>
    </w:p>
    <w:p>
      <w:r>
        <w:rPr>
          <w:b/>
          <w:u w:val="single"/>
        </w:rPr>
        <w:t xml:space="preserve">Asiakirjan numero 48651</w:t>
      </w:r>
    </w:p>
    <w:p>
      <w:r>
        <w:t xml:space="preserve">Sir Edward Heathin Arundellsin koti Salisburyssa avataan uudelleen yleisölle.</w:t>
      </w:r>
    </w:p>
    <w:p>
      <w:r>
        <w:t xml:space="preserve">Cathedral Closessa sijaitseva Arundells, jossa Sir Edward asui elämänsä viimeiset 20 vuotta, jätettiin kansalle, ja se avattiin yleisölle ensimmäisen kerran vuonna 2008. Sen omistava säätiö halusi myydä sen, mutta hyväntekeväisyyskomissio esti myynnin. Helmikuussa Wiltshiren neuvosto myönsi luvan avata talo uudelleen kolmeksi vuodeksi 26. maaliskuuta alkaen. Vuonna 2008 avatun Arundellsin talossa kävi yli 45 000 kävijää alle neljässä vuodessa, mutta Edward Heathin hyväntekeväisyyssäätiön edunvalvojat sanoivat, ettei sen pitäminen auki ollut taloudellisesti kannattavaa. Säätiö suostui testaamaan "kolmivuotisen liiketoimintasuunnitelman toteuttamiskelpoisuutta" hyväntekeväisyyskomission syyskuussa tekemän päätöksen jälkeen.</w:t>
      </w:r>
    </w:p>
    <w:p>
      <w:r>
        <w:rPr>
          <w:b/>
        </w:rPr>
        <w:t xml:space="preserve">Yhteenveto</w:t>
      </w:r>
    </w:p>
    <w:p>
      <w:r>
        <w:t xml:space="preserve">Entisen pääministerin Sir Edward Heathin Salisbury-koti avataan yleisölle myöhemmin.</w:t>
      </w:r>
    </w:p>
    <w:p>
      <w:r>
        <w:rPr>
          <w:b/>
          <w:u w:val="single"/>
        </w:rPr>
        <w:t xml:space="preserve">Asiakirjan numero 48652</w:t>
      </w:r>
    </w:p>
    <w:p>
      <w:r>
        <w:t xml:space="preserve">Rankat taistelut Mulaitivussa</w:t>
      </w:r>
    </w:p>
    <w:p>
      <w:r>
        <w:t xml:space="preserve">Tamilitiikerit ja SriLankan armeija ovat käyneet kiivasta tulitaistelua. "Kranaatteja ja tykistötulta on pudonnut Mallavin ja Thunukain kyliin, ja kyläläiset ovat paenneet Kilinoachin suuntaan", Sukumar sanoi. Hän lisäsi, että koska alueella työskentelevät hallituksen virkamiehet ovat myös paenneet alueelta, on vaikea selvittää aiheutuneiden vahinkojen laajuutta. Kyläläiset joutuvat ylittämään pitkän viidakon matkan päästäkseen Kilinoachiin, ja alueellisen sihteerin mukaan ei ole mahdollista tarjota mitään helpotusta kylistään pakeneville. "Näillä alueilla ei ole ketään, joka voisi auttaa pakenevia", Sukumar sanoi.</w:t>
      </w:r>
    </w:p>
    <w:p>
      <w:r>
        <w:rPr>
          <w:b/>
        </w:rPr>
        <w:t xml:space="preserve">Yhteenveto</w:t>
      </w:r>
    </w:p>
    <w:p>
      <w:r>
        <w:t xml:space="preserve">Raskaat taistelut Mulaitivun alueella ovat jättäneet yli viisituhatta ihmistä kodittomaksi, kertoo piirisihteeri Emilda Sukumar.</w:t>
      </w:r>
    </w:p>
    <w:p>
      <w:r>
        <w:rPr>
          <w:b/>
          <w:u w:val="single"/>
        </w:rPr>
        <w:t xml:space="preserve">Asiakirjan numero 48653</w:t>
      </w:r>
    </w:p>
    <w:p>
      <w:r>
        <w:t xml:space="preserve">Saksalainen kaupunki asentaa Karl Marxin liikennevalot</w:t>
      </w:r>
    </w:p>
    <w:p>
      <w:r>
        <w:t xml:space="preserve">Filosofi ja Kommunistisen manifestin kirjoittaja syntyi Trierissä Länsi-Saksassa 5. toukokuuta 1818 ja vietti siellä 17 ensimmäistä vuottaan. Uudet liikennevalot paljastettiin maanantaina, ja Marxin valot ovat vihreän ja punaisen väriset. "Trier osoittaa väriä Marxille", pormestari Wolfram Leibe sanoi. Trier.de-sivuston mukaan toinen valosarja asennetaan lähiviikkoina Karl Marxin lapsuudenkodin ja museon läheisyyteen. Marxin syntymän vuosipäivä on aiheuttanut Trierissä kiistaa sen jälkeen, kun kaupunginvaltuusto äänesti viime vuonna filosofin pronssipatsaan hyväksymisestä Kiinan hallitukselta. Veistos on tarkoitus pystyttää toukokuussa, mutta kriitikot sanovat, että Marxin kunnioittaminen jättää huomiotta kärsimykset, joita kommunistinen ideologia aiheutti 1900-luvulla. Saatat olla myös kiinnostunut:</w:t>
      </w:r>
    </w:p>
    <w:p>
      <w:r>
        <w:rPr>
          <w:b/>
        </w:rPr>
        <w:t xml:space="preserve">Yhteenveto</w:t>
      </w:r>
    </w:p>
    <w:p>
      <w:r>
        <w:t xml:space="preserve">Vaikutusvaltaisen kommunistisen ajattelijan Karl Marxin kotikaupunki juhlii hänen syntymänsä 200-vuotispäivää... uusilla jalankulkuvaloilla.</w:t>
      </w:r>
    </w:p>
    <w:p>
      <w:r>
        <w:rPr>
          <w:b/>
          <w:u w:val="single"/>
        </w:rPr>
        <w:t xml:space="preserve">Asiakirjan numero 48654</w:t>
      </w:r>
    </w:p>
    <w:p>
      <w:r>
        <w:t xml:space="preserve">Edinburghin eläintarha rohkaistui pandan hormonitestistä</w:t>
      </w:r>
    </w:p>
    <w:p>
      <w:r>
        <w:t xml:space="preserve">Hormonitutkimuksen mukaan hän on hedelmällinen noin 11 päivän kuluttua, mutta henkilökunta uskoo, että se voi tapahtua jo aikaisemmin. Naaraspanda Tian Tian laitetaan sitten samaan aitaukseen urospanda Yang Guangin kanssa. Pandat eivät onnistuneet lisääntymään vuonna 2012, mutta eläintarha käyttää tällä kertaa lämpökuvatekniikkaa parin seuraamiseen - tämä on maailman ensimmäinen kerta. Eläintarhan jättiläispandojen johtaja Iain Valentine sanoi: "Tian Tian -naaraspandallamme on nyt havaittu odotettu hormonaalinen siirtymä - sen estrogeenitaso on nousussa ja progesteronitaso laskenut pohjamutia myöten. "Jokainen yksittäinen panda on erilainen, ja tämä on vasta toinen kerta, kun Tian Tianin lisääntymiskausi on alkanut Skotlannissa, joten on vaikea ennustaa tarkalleen, milloin pandojen lisääntymiskausi alkaa." "Tian Tian Tianin lisääntymiskausi on vasta toinen. "Viime vuoden perusteella odotamme, että Pianian Tianin kausi alkaa 11 päivän kuluttua risteytymisestä, mutta sen voimakkaat käyttäytymismuutokset eivät sulje pois sitä, että kausi voi alkaa jo aiemmin."</w:t>
      </w:r>
    </w:p>
    <w:p>
      <w:r>
        <w:rPr>
          <w:b/>
        </w:rPr>
        <w:t xml:space="preserve">Yhteenveto</w:t>
      </w:r>
    </w:p>
    <w:p>
      <w:r>
        <w:t xml:space="preserve">Edinburghin eläintarhan mukaan pandanaaraan hormonimuutokset viittaavat siihen, että se tulee kiimaan lähipäivinä.</w:t>
      </w:r>
    </w:p>
    <w:p>
      <w:r>
        <w:rPr>
          <w:b/>
          <w:u w:val="single"/>
        </w:rPr>
        <w:t xml:space="preserve">Asiakirjan numero 48655</w:t>
      </w:r>
    </w:p>
    <w:p>
      <w:r>
        <w:t xml:space="preserve">Bristolin puukotus: Teini-ikäisiä syytetään 17-vuotiaaseen poikaan kohdistuneesta hyökkäyksestä</w:t>
      </w:r>
    </w:p>
    <w:p>
      <w:r>
        <w:t xml:space="preserve">16-vuotiasta poikaa syytettiin murhayrityksestä ja 16-vuotiasta tyttöä murhan järjestämisestä Fishpondsissa 12. helmikuuta noin klo 20.00 GMT tapahtuneen hyökkäyksen jälkeen. Heidän oli määrä saapua Bristolin käräjäoikeuteen perjantaina. Uhri löydettiin Ridgeway Roadilta useita puukoniskuja saaneena, ja hän on edelleen sairaalassa. Mies, 18, ja poika, 16, jotka pidätettiin aiemmin murhayrityksestä epäiltynä, on vapautettu takuita vastaan. Kaksi muuta tutkinnan yhteydessä pidätettyä henkilöä on vapautettu ilman syytteitä. Aiheeseen liittyvät Internet-linkit Avon ja Somersetin poliisi</w:t>
      </w:r>
    </w:p>
    <w:p>
      <w:r>
        <w:rPr>
          <w:b/>
        </w:rPr>
        <w:t xml:space="preserve">Yhteenveto</w:t>
      </w:r>
    </w:p>
    <w:p>
      <w:r>
        <w:t xml:space="preserve">Kaksi teiniä on saanut syytteen 17-vuotiaan pojan puukotuksesta Bristolissa.</w:t>
      </w:r>
    </w:p>
    <w:p>
      <w:r>
        <w:rPr>
          <w:b/>
          <w:u w:val="single"/>
        </w:rPr>
        <w:t xml:space="preserve">Asiakirjan numero 48656</w:t>
      </w:r>
    </w:p>
    <w:p>
      <w:r>
        <w:t xml:space="preserve">Lontoon pyöräilijäkuolemat: 13 800 kuljettajaa ja pyöräilijää sakotettu</w:t>
      </w:r>
    </w:p>
    <w:p>
      <w:r>
        <w:t xml:space="preserve">Metropolitan Police -poliisi lähetettiin 166 keskeiseen risteykseen ruuhka-aikana osana Operaatio Safeway -operaatiota. Marraskuussa aloitetun operaation oli määrä päättyä 3. tammikuuta, mutta poliisit ovat jatkaneet sitä tämän viikon loppuun asti. Det Ch Supt Glyn Jones sanoi, että tienkäyttäjät käyttäytyivät "paljon turvallisemmin". Operaatio on seurausta kuuden pyöräilijän kuolemasta kahden viikon aikana marraskuussa. Poliisien mukaan yleisön reaktio operaatioon on tähän mennessä ollut "rohkaiseva". "Olemme huomanneet, että tienkäyttäjät käyttäytyvät yleisesti ottaen paljon turvallisemmin, ja olemme antaneet vähemmän rangaistusmääräyksiä operaation edetessä", sanoi rikoskomisario Jones. "Tällä viikolla poliisit ovat jälleen tärkeimmissä risteyksissä neuvomassa tienkäyttäjiä ja valvomassa lain noudattamista tarvittaessa. Haluamme, että vuosi 2014 on turvallinen kaikille tienkäyttäjille." Operaatio Safewayn 25. marraskuuta tapahtuneen alkamisen jälkeen on annettu yhteensä 13 818 sakkoa, joista 4 085 on annettu pyöräilijöille. Poliisin mukaan pyöräilijöitä sakotettiin punaisen valon ohittamisesta, jalkakäytävällä ajamisesta ja vääristä valoista. Autoilijoille annettiin sakkoja muun muassa ajamisesta ilman vakuutusta ja ajamisesta ilman turvavyötä. Lisäksi operaation aikana pidätettiin 209 henkilöä muun muassa pahoinpitelystä, vaarallisesta ajamisesta, ajokortitta ajamisesta ja rattijuopumuksesta.</w:t>
      </w:r>
    </w:p>
    <w:p>
      <w:r>
        <w:rPr>
          <w:b/>
        </w:rPr>
        <w:t xml:space="preserve">Yhteenveto</w:t>
      </w:r>
    </w:p>
    <w:p>
      <w:r>
        <w:t xml:space="preserve">Lontoossa on annettu yli 13 800 sakkoa autoilijoille ja pyöräilijöille operaatiossa, jonka taustalla on kuuden pyöräilijän kuolema kahden viikon aikana.</w:t>
      </w:r>
    </w:p>
    <w:p>
      <w:r>
        <w:rPr>
          <w:b/>
          <w:u w:val="single"/>
        </w:rPr>
        <w:t xml:space="preserve">Asiakirjan numero 48657</w:t>
      </w:r>
    </w:p>
    <w:p>
      <w:r>
        <w:t xml:space="preserve">Tenbyn Ironman Wales myydään loppuun ennätysajassa</w:t>
      </w:r>
    </w:p>
    <w:p>
      <w:r>
        <w:t xml:space="preserve">Järjestäjien mukaan kahdeksas vuosittainen Ironman Wales -kilpailu, joka järjestetään Tenbyssä 15. syyskuuta, myytiin loppuun neljässä kuukaudessa. Tapahtumassa triathlonistit uivat 3,9 kilometrin (2,4 mailin) matkan, jota seuraa 180 kilometrin (112 mailin) pyöräily ja lopuksi 42 kilometrin (26,2 mailin) maraton. Kilpailun johtaja Sam Brown sanoi olevansa "iloinen" kilpailun suosiosta. Brown sanoi: "Ironman Wales on erityinen tapahtuma paitsi urheilijoille myös Tenbyn ja Pembrokeshiren asukkaille. "Tiedämme, että se on jo nyt monien nykyisten ja tulevien urheilijoiden suosima tapahtuma, mutta se, että kisaan on ilmoittautunut täyteen osallistujia vain neljä kuukautta ilmoittautumisten avaamisen jälkeen, on ilmiömäistä." Viime vuonna eteläafrikkalainen Matt Trautman, 32, voitti toisen Tenbyn kisansa, kun nottinghamilainen osa-aikainen onkologi Lucy Gossage voitti naisten mestaruuden kolmannen kerran.</w:t>
      </w:r>
    </w:p>
    <w:p>
      <w:r>
        <w:rPr>
          <w:b/>
        </w:rPr>
        <w:t xml:space="preserve">Yhteenveto</w:t>
      </w:r>
    </w:p>
    <w:p>
      <w:r>
        <w:t xml:space="preserve">Walesin suurin triathlontapahtuma on myyty loppuun ennätysajassa - yli kuusi kuukautta nopeammin kuin aiempina vuosina.</w:t>
      </w:r>
    </w:p>
    <w:p>
      <w:r>
        <w:rPr>
          <w:b/>
          <w:u w:val="single"/>
        </w:rPr>
        <w:t xml:space="preserve">Asiakirjan numero 48658</w:t>
      </w:r>
    </w:p>
    <w:p>
      <w:r>
        <w:t xml:space="preserve">East Midlandsin lentoaseman matkustajat myöhästyvät peruutusten vuoksi</w:t>
      </w:r>
    </w:p>
    <w:p>
      <w:r>
        <w:t xml:space="preserve">Kiitotieltä raivattiin jopa 12 senttimetriä lunta, ja osa matkustajista ohjattiin Manchesteriin ja Lutoniin. Vaikka kiitotie oli avattu uudelleen, lentoaseman pomot varoittivat matkustajia tarkistamaan asian lentoyhtiöltä ennen matkaa. Peruutettuja lentoja oli muun muassa Pariisiin, Belfastiin, Palmaan ja Antalyaan. Tony Lucasin ja hänen vaimonsa Cherylin oli määrä matkustaa Antalyaan lennolla, jonka oli määrä lähteä kello 09.00 GMT, ennen kuin heidät ohjattiin Manchesteriin. "Paluu verovapaasti", Lucas sanoi: "Vaimoni Cheryl ja minä matkustimme eilen Norfolkista East Midlandsin lentoaseman lentokenttähotelliin." Hän sanoi, että he olivat matkustaneet aikaisin sääennusteen vuoksi. Hän lisäsi, että heidän lentonsa oli peruttu noin kello 08:30 GMT, ja matkustajia kehotettiin hakemaan matkatavaransa takaisin ja "palauttamaan kaikki verovapaat tavarat". Lucasin mukaan noin 10 linja-autoa, joissa oli noin 300 matkustajaa, ohjattiin Manchesteriin, jossa oli vain yksi lähtöselvitystiski avoinna. Matkustajille aiheutui häiriöitä myös muilla alueellisilla lentoasemilla, kuten Humbersiden lentoasemalla.</w:t>
      </w:r>
    </w:p>
    <w:p>
      <w:r>
        <w:rPr>
          <w:b/>
        </w:rPr>
        <w:t xml:space="preserve">Yhteenveto</w:t>
      </w:r>
    </w:p>
    <w:p>
      <w:r>
        <w:t xml:space="preserve">East Midlandsin lentoasemalta matkustaville matkustajille koitui pitkiä viivästyksiä, kun lentoja oli siirretty tai peruttu rankan lumisateen vuoksi.</w:t>
      </w:r>
    </w:p>
    <w:p>
      <w:r>
        <w:rPr>
          <w:b/>
          <w:u w:val="single"/>
        </w:rPr>
        <w:t xml:space="preserve">Asiakirjan numero 48659</w:t>
      </w:r>
    </w:p>
    <w:p>
      <w:r>
        <w:t xml:space="preserve">Smethwickin puukotus: Poika, 16, vakavassa tilassa</w:t>
      </w:r>
    </w:p>
    <w:p>
      <w:r>
        <w:t xml:space="preserve">West Midlandsin poliisi löysi teini-ikäisen pian kello 16:00 GMT sunnuntaina. Hänet löydettiin Oxford Roadilta, Smethwickistä, ja hänellä oli vatsassaan veitsen aiheuttama haava, jonka ei poliisin mukaan uskottu olevan hengenvaarallinen. Alueelta kotoisin oleva 40-vuotias mies pidätettiin läheisestä osoitteesta epäiltynä haavoittamisesta. Hän on edelleen poliisin huostassa. Veitsirikollisuus West Midlandsissa West Midlandsin poliisin mukaan veitsirikollisuus lisääntyi 72 prosenttia huhtikuun 2013 ja maaliskuussa 2018 päättyneen vuoden välisenä aikana, ilmenee Office for National Statistics (ONS) -analyysistä. Sisäministeriön mukaan West Midlandsin poliisi oli 43 poliisilaitoksesta kolmanneksi eniten veitsirikoksia asukasta kohti huhtikuun 2017 ja maaliskuun 2018 välisenä aikana. Seuraa BBC West Midlandsia Facebookissa ja Twitterissä ja tilaa paikalliset uutispäivitykset suoraan puhelimeesi. Aiheeseen liittyvät Internet-linkit West Midlandsin poliisi</w:t>
      </w:r>
    </w:p>
    <w:p>
      <w:r>
        <w:rPr>
          <w:b/>
        </w:rPr>
        <w:t xml:space="preserve">Yhteenveto</w:t>
      </w:r>
    </w:p>
    <w:p>
      <w:r>
        <w:t xml:space="preserve">16-vuotias poika on vakavassa tilassa sairaalassa vatsaan puukotuksen jälkeen.</w:t>
      </w:r>
    </w:p>
    <w:p>
      <w:r>
        <w:rPr>
          <w:b/>
          <w:u w:val="single"/>
        </w:rPr>
        <w:t xml:space="preserve">Asiakirjan numero 48660</w:t>
      </w:r>
    </w:p>
    <w:p>
      <w:r>
        <w:t xml:space="preserve">Staffordin sairaalan kohtalo "vaarantaa ihmishenkiä".</w:t>
      </w:r>
    </w:p>
    <w:p>
      <w:r>
        <w:t xml:space="preserve">Mid Staffordshire NHS Trust siirtyi hallintoon 16. huhtikuuta sen jälkeen, kun raportissa todettiin, ettei se ollut "kliinisesti tai taloudellisesti kestävä". Hallinnoijat ovat suositelleet, että trusti lakkautetaan, ja todenneet, että Staffordin sairaalasta olisi poistettava tehohoito-, äitiys- ja lastentautipalvelut. Tämä ei ollut näkemys Gatehouse-teatterin rähisevästä kerroksesta, jossa perinteisempien näkemysten joukossa oli runsaasti huutoja ja huutoja. Karen Howell Support Stafford Hospital -kampanjasta sanoi: "Staffordissa on erittäin hyvälaatuinen ja turvallinen palvelu. "Emme halua, että sitä siirretään muualle, sillä se vaarantaa ihmishenkiä." "Huono päivä" Tohtori John Hawkins, Staffordin sairaalan tehohoidon johtaja, sanoi: "En ymmärrä, miten he voivat viedä tehohoitoyksikön pois ja siirtää niin suuren määrän tehohoitopotilaita muualle maahan. "Ambulansseja ei voi tulla paikalle ilman tehohoitoyksiköitä taustalla." "Ei ole mahdollista, että ambulanssit tulevat paikalle ilman tehohoitoyksikköä." Toinen yleisön jäsen, Carol Byrne, sanoi: "Mielestäni me riistämme naisilta mahdollisuuden valita, missä he synnyttävät lapsensa." Työväenpuolueen tuleva Staffordin parlamenttiehdokas Kate Godfrey sanoi, että tämä oli "huono päivä". Staffordin sairaalatyöryhmän järjestämän kokouksen isäntinä toimivat yhdessä neuvoston johtaja Mike Heenan ja konservatiivien kansanedustaja Jeremy Lefroy. Lefroy sanoi harkitsevansa suositusten vastustamista korkeimmassa oikeudessa.</w:t>
      </w:r>
    </w:p>
    <w:p>
      <w:r>
        <w:rPr>
          <w:b/>
        </w:rPr>
        <w:t xml:space="preserve">Yhteenveto</w:t>
      </w:r>
    </w:p>
    <w:p>
      <w:r>
        <w:t xml:space="preserve">Kun 200 Staffordin asukasta ilmaisi näkemyksensä sairaalaa koskevista ehdotuksista, Eda Jacobs tiivisti tunnelman sanomalla: "Tämä raportti on pirullinen. Lakatkaa käyttämästä Staffordia pelinappulana."</w:t>
      </w:r>
    </w:p>
    <w:p>
      <w:r>
        <w:rPr>
          <w:b/>
          <w:u w:val="single"/>
        </w:rPr>
        <w:t xml:space="preserve">Asiakirjan numero 48661</w:t>
      </w:r>
    </w:p>
    <w:p>
      <w:r>
        <w:t xml:space="preserve">Tulvan vaurioittama Ellandin silta avattiin uudelleen jalankulkijoille</w:t>
      </w:r>
    </w:p>
    <w:p>
      <w:r>
        <w:t xml:space="preserve">Länsi-Yorkshiressä sijaitseva Ellandin silta jouduttiin rakentamaan uudelleen 5 miljoonalla punnalla sen jälkeen, kun se romahti osittain vuoden 2015 Boxing Dayn tulvien aikana. Se avattiin uudelleen kävelijöille ja pyöräilijöille tiistaina. Ajoneuvojen odotetaan pääsevän sinne myöhemmin tässä kuussa. Calder and Hebble Navigation -joen ylittävä väliaikainen kävelysilta asennettiin työn ajaksi. Ellandissa lastentarhaa pitävä Joanne Wood oli ensimmäisten joukossa, jotka ylittivät kunnostetun sillan. "Tämä on fantastinen päivä. Olemme odottaneet tätä reilun vuoden ajan", hän sanoi. "Tätä siltaa käyttävät niin monet ihmiset, eikä sitä tajua, kuinka paljon sitä käyttää, ennen kuin se on poissa."</w:t>
      </w:r>
    </w:p>
    <w:p>
      <w:r>
        <w:rPr>
          <w:b/>
        </w:rPr>
        <w:t xml:space="preserve">Yhteenveto</w:t>
      </w:r>
    </w:p>
    <w:p>
      <w:r>
        <w:t xml:space="preserve">Tulvien pahoin vaurioittama silta on avattu uudelleen jalankulkijoille yli vuosi sen sulkemisen jälkeen.</w:t>
      </w:r>
    </w:p>
    <w:p>
      <w:r>
        <w:rPr>
          <w:b/>
          <w:u w:val="single"/>
        </w:rPr>
        <w:t xml:space="preserve">Asiakirjan numero 48662</w:t>
      </w:r>
    </w:p>
    <w:p>
      <w:r>
        <w:t xml:space="preserve">Welsh Mountain Zoo -tiikeri Budi hoidetaan hammassäryn vuoksi</w:t>
      </w:r>
    </w:p>
    <w:p>
      <w:r>
        <w:t xml:space="preserve">Sumatran tiikeri Budi "rauhoitettiin hellävaraisesti", jotta tohtori Peter Kertesz, joka hoitaa myös ihmisiä, voisi työskennellä ison kissan katkenneen hampaan parissa. Lontoossa asuva asiantuntija matkusti Welsh Mountain Zoo -eläintarhaan Colwyn Bayhin, Conwyyn osavaltioon suorittamaan viisituntisen juurihoidon. Eläintarha kutsui tohtori Kerteszin paikalle, kun henkilökunta huomasi, että Budi osoitti epämukavuuden merkkejä. Eläintarhan johtaja Nick Jackson sanoi: "Olemme luonnollisesti tietoisia niiden luonteenpiirteistä ja tavoista ja pystyimme näkemään, että Budi oli tuskissaan. "Olemme työskennelleet tohtori Kerteszin kanssa monta vuotta ja tiesimme, että Budi oli parhaissa käsissä." Saatat myös pitää:</w:t>
      </w:r>
    </w:p>
    <w:p>
      <w:r>
        <w:rPr>
          <w:b/>
        </w:rPr>
        <w:t xml:space="preserve">Yhteenveto</w:t>
      </w:r>
    </w:p>
    <w:p>
      <w:r>
        <w:t xml:space="preserve">Rohkea hammaslääkäri kutsuttiin auttamaan hammassärkyisen tiikerin hoidossa.</w:t>
      </w:r>
    </w:p>
    <w:p>
      <w:r>
        <w:rPr>
          <w:b/>
          <w:u w:val="single"/>
        </w:rPr>
        <w:t xml:space="preserve">Asiakirjan numero 48663</w:t>
      </w:r>
    </w:p>
    <w:p>
      <w:r>
        <w:t xml:space="preserve">Syytetty äiti vapautettu pikkulapsen murhasta</w:t>
      </w:r>
    </w:p>
    <w:p>
      <w:r>
        <w:t xml:space="preserve">Eve Leatherland kuoli Liskeardissa Cornwallissa, kun hänen elimistössään oli useita murtumia ja kohtalokas annos kodeiinia lokakuussa 2017. Abigail Leatherlandia, 26, syytetään edelleen taposta ja tyttärensä kuoleman aiheuttamisesta tai sallimisesta. Hän on syytteessä yhdessä entisen kumppaninsa Thomas Curdin kanssa. Häntä syytetään edelleen murhasta, jonka hän kiistää. Watfordista kotoisin oleva 30-vuotias Curd kiistää myös syytteet kuolemantuottamuksesta ja Eevan kuoleman aiheuttamisesta tai sallimisesta. Neiti Leatherland oli muuttanut Cornwalliin Mansfieldistä, Nottinghamshirestä, aiemmin vuonna 2017. Katso lisää uutisia Cornwallista Ennen loppupuheenvuoronsa aloittamista Sean Brunton QC sanoi, että syyttäjä on nyt sitä mieltä, että Curd murhasi Evan pahoinpitelemällä häntä toistuvasti ja myrkyttämällä hänet. Hän oli aiemmin kertonut valamiehille, että syyttäjä ei tiennyt, kumpi syytetyistä teki mitäkin tekoa, mutta lisäsi, että oli "käsittämätöntä", etteivät he molemmat tienneet, mitä Eevelle tapahtui, ja että "he molemmat eivät voineet nähdä, että hän oli sen seurauksena hyvin, hyvin sairas". Oikeudenkäynti jatkuu.</w:t>
      </w:r>
    </w:p>
    <w:p>
      <w:r>
        <w:rPr>
          <w:b/>
        </w:rPr>
        <w:t xml:space="preserve">Yhteenveto</w:t>
      </w:r>
    </w:p>
    <w:p>
      <w:r>
        <w:t xml:space="preserve">Äiti, jonka 22 kuukauden ikäinen tytär kuoli hakattuaan ja myrkytettyään, on todettu syyttömäksi murhasta.</w:t>
      </w:r>
    </w:p>
    <w:p>
      <w:r>
        <w:rPr>
          <w:b/>
          <w:u w:val="single"/>
        </w:rPr>
        <w:t xml:space="preserve">Asiakirjan numero 48664</w:t>
      </w:r>
    </w:p>
    <w:p>
      <w:r>
        <w:t xml:space="preserve">ESPN ei täytä tekstitys- ja ääniyhteystavoitteita.</w:t>
      </w:r>
    </w:p>
    <w:p>
      <w:r>
        <w:t xml:space="preserve">Kanavan oli aiemmin todettu rikkoneen Ofcomin säännöstöä, koska se ei tarjonnut äänikuvauksia vuonna 2011, vaikka tavoitteena oli tarjota 3 prosenttia ohjelmista. Puute lisättiin vuoden 2012 kiintiöön, mutta ESPN ei kuitenkaan saavuttanut tavoitetta uudelleen. Ofcom ilmoitti, että se "keskustelee asiasta ESPN:n kanssa". Sääntelyviranomainen julkaisi havainnot vuoden 2012 televisiopalveluja koskevassa raportissaan, joka kattaa Ofcomin säännöstön mukaisten lähetystoiminnan harjoittajien tarjoamat tekstitys-, viittoma- ja äänikuvauspalvelut. ESPN:n uusi tavoite äänikuvauksen tarjoamiselle oli viime vuonna 8 prosenttia ohjelmista, mutta vain 2,3 prosenttia sen sisällöstä täytti vaatimuksen. Myös tekstitystavoite alitettiin: 15,7 prosenttia lähetyksistä toteutui, kun kiintiö oli 22,5 prosenttia. ESPN ei ole vielä kommentoinut raportin tuloksia. Ofcom totesi raportissaan, että kaksi kanavaa, jotka eivät saavuttaneet tekstitystavoitteitaan vuonna 2011 - Livingit ja Challenge - ja joiden vuoden 2012 tavoitteisiin lisättiin puutteet, olivat onnistuneet ylittämään ne. Myös lastenkanava Nickelodeon ei saavuttanut vuoden 2011 kiintiötään sekä tekstityksen että äänikuvauksen osalta, mutta ylitti uuden tavoitteensa viime vuonna. Ofcom totesi tyytyväisenä, että suurin osa kanavista saavutti tai ylitti edelleen televisio-oikeuspalvelutavoitteensa, ja monet kanavat tekstitti yli 70 prosenttia sisällöstään.</w:t>
      </w:r>
    </w:p>
    <w:p>
      <w:r>
        <w:rPr>
          <w:b/>
        </w:rPr>
        <w:t xml:space="preserve">Yhteenveto</w:t>
      </w:r>
    </w:p>
    <w:p>
      <w:r>
        <w:t xml:space="preserve">Urheilukanava ESPN ei täyttänyt viime vuonna tavoitteitaan tekstityksen ja äänikuvausten tarjoamisesta ohjelmissaan, on sääntelyviranomainen Ofcom todennut.</w:t>
      </w:r>
    </w:p>
    <w:p>
      <w:r>
        <w:rPr>
          <w:b/>
          <w:u w:val="single"/>
        </w:rPr>
        <w:t xml:space="preserve">Asiakirjan numero 48665</w:t>
      </w:r>
    </w:p>
    <w:p>
      <w:r>
        <w:t xml:space="preserve">Asos näkee vahvan myynnin joulun alla</w:t>
      </w:r>
    </w:p>
    <w:p>
      <w:r>
        <w:t xml:space="preserve">Kokonaismyynti neljän kuukauden aikana viime vuoden loppuun mennessä kasvoi 38 prosenttia edellisvuodesta 335,7 miljoonaan puntaan. Myynti Yhdistyneessä kuningaskunnassa kasvoi 37 prosenttia ja kansainvälisessä myynnissä 38 prosenttia, mikä johtui EU:n myynnin 69 prosentin kasvusta. Parikymppisille miehille ja naisille suunnattuun muotiin keskittyvän konsernin mukaan sillä on nyt 7,9 miljoonaa aktiivista asiakasta, mikä on 41 prosenttia enemmän kuin viime vuonna. "Tuloksen taustalla ovat merkittävät parannukset asiakasehdotuksiimme, kuten paremmat toimitusvaihtoehdot, uudet maksutavat ja ensiluokkaisen palvelumme käyttöönotto tärkeimmillä kansainvälisillä markkinoilla", toimitusjohtaja Nick Robertson sanoi. Konserni kertoi, että Barnsleyssä sijaitsevan varaston kasvattaminen jatkuu edelleen. Se aikoo myös avata jakelukeskuksen Eurooppaan myöhemmin tänä vuonna. Konsernin mukaan nykyinen kaupankäynti vastaa sen odotuksia.</w:t>
      </w:r>
    </w:p>
    <w:p>
      <w:r>
        <w:rPr>
          <w:b/>
        </w:rPr>
        <w:t xml:space="preserve">Yhteenveto</w:t>
      </w:r>
    </w:p>
    <w:p>
      <w:r>
        <w:t xml:space="preserve">Online-muodin vähittäismyyjä Asosin myynti kasvoi joulun alla sekä Yhdistyneessä kuningaskunnassa että kansainvälisesti.</w:t>
      </w:r>
    </w:p>
    <w:p>
      <w:r>
        <w:rPr>
          <w:b/>
          <w:u w:val="single"/>
        </w:rPr>
        <w:t xml:space="preserve">Asiakirjan numero 48666</w:t>
      </w:r>
    </w:p>
    <w:p>
      <w:r>
        <w:t xml:space="preserve">Poliisin mukaan brittimies pidätettiin Australiasta vesiskootterilla pakenevasta miehestä.</w:t>
      </w:r>
    </w:p>
    <w:p>
      <w:r>
        <w:t xml:space="preserve">57-vuotias pidätettiin Saibain saarella, joka sijaitsee vain 4 kilometriä Papua-Uuden-Guinean eteläpuolella, matkustettuaan 150 kilometriä Pohjois-Australiasta. Mies löydettiin mutasärkiltä, ja raporttien mukaan hänellä oli mukanaan varsijousi ja muita tarvikkeita. Hänet odotetaan vietävän Länsi-Australiaan. "Tämä pidätys on vahva viesti mahdollisille karkureille, että tavoitettavuutemme kaikkialla Australiassa on vertaansa vailla", Australian liittovaltion poliisin edustaja sanoi. Poliisin mukaan mies, jota ei ole virallisesti nimetty, oli laskenut vesiskootterinsa liikkeelle maanantaina Queenslandissa sijaitsevasta Punsand Baysta. Liittovaltion ja osavaltioiden poliisit jäljittivät miestä Australian rajavartiolaitoksen aluksella. Saibain saari on yksi Torresinsalmen saarista, jotka kuuluvat Australiaan. Saatat olla myös kiinnostunut: Australian laivaston alukset partioivat säännöllisesti Torresinsalmessa, osittain pannakseen täytäntöön kiistanalaisen politiikan, jonka mukaan turvapaikanhakijat käännytetään takaisin, jos he yrittävät päästä maahan veneellä.</w:t>
      </w:r>
    </w:p>
    <w:p>
      <w:r>
        <w:rPr>
          <w:b/>
        </w:rPr>
        <w:t xml:space="preserve">Yhteenveto</w:t>
      </w:r>
    </w:p>
    <w:p>
      <w:r>
        <w:t xml:space="preserve">Huumesyytteistä etsintäkuulutettu brittimies on pidätetty Australian syrjäisellä saarella, kun hän yritti paeta maasta vesiskootterilla, kertovat viranomaiset.</w:t>
      </w:r>
    </w:p>
    <w:p>
      <w:r>
        <w:rPr>
          <w:b/>
          <w:u w:val="single"/>
        </w:rPr>
        <w:t xml:space="preserve">Asiakirjan numero 48667</w:t>
      </w:r>
    </w:p>
    <w:p>
      <w:r>
        <w:t xml:space="preserve">Neuvottelut uusista valtuustojen hallintoelimistä jatkuvat</w:t>
      </w:r>
    </w:p>
    <w:p>
      <w:r>
        <w:t xml:space="preserve">Dundeessa, Perthissä ja Kinrossissa, Angusissa, Stirlingissä, Falkirkissa ja Clackmannanshiressä ei ole yksittäistä puoluetta. SNP on edelleen suurin puolue Dundeessa 14 valtuutetulla, mutta se menetti kolmen valtuutetun enemmistönsä. Dundeen SNP:n ryhmäjohtaja John Alexander on sulkenut pois kaikki sopimukset konservatiivien kanssa. Konservatiivit ovat nyt suurin yksittäinen puolue Perthin ja Kinrossin valtuustossa, jossa aiemmin oli SNP:n vähemmistöhallinto. SNP on edelleen suurin puolue myös Clackmannanshiren valtuustossa, jossa se säilytti kahdeksan paikkaa, ja konservatiivit saivat uusia paikkoja työväenpuolueen kustannuksella.</w:t>
      </w:r>
    </w:p>
    <w:p>
      <w:r>
        <w:rPr>
          <w:b/>
        </w:rPr>
        <w:t xml:space="preserve">Yhteenveto</w:t>
      </w:r>
    </w:p>
    <w:p>
      <w:r>
        <w:t xml:space="preserve">Keskustan Skotlannissa ja Taysidessa jatketaan neuvotteluja valtuustojen hallintoelinten perustamisesta torstaina pidettyjen paikallisvaalien jälkeen.</w:t>
      </w:r>
    </w:p>
    <w:p>
      <w:r>
        <w:rPr>
          <w:b/>
          <w:u w:val="single"/>
        </w:rPr>
        <w:t xml:space="preserve">Asiakirjan numero 48668</w:t>
      </w:r>
    </w:p>
    <w:p>
      <w:r>
        <w:t xml:space="preserve">Hiihtäjiä varoitetaan Skotlannin vuoristossa sijaitsevista maastoansoista</w:t>
      </w:r>
    </w:p>
    <w:p>
      <w:r>
        <w:t xml:space="preserve">Maastolukko on ontto tai tasainen maa-alue, johon lumivyöry kerääntyy, mikä lisää uusien lumivyöryjen riskiä. Skotlannin vuorikiipeilyneuvoston (MCofS) mukaan monet ihmiset eivät ole tietoisia termistä ja uhasta. Se on kehottanut vuorikiipeilijöitä ja hiihtäjiä välttämään tällaisia alueita. Heather Morning, MCofS:n vuoristoturvallisuusneuvoja, sanoi: "Ilmeinen esimerkki on Coire na Tulaich Buachaille Etive Morissa, jossa on valitettavasti ollut ihmisiä, jotka ovat hautautuneet lumivyöryn jäännöksiin." Hänen mukaansa ihmisten tulisi suunnitella reittinsä huolellisesti ja tutustua sää- ja lumivyöryennusteisiin. Morning lisäsi: "Olkaa aina joustavia ja varautukaa vaihtoehtoisiin suunnitelmiin. Pysykää korkealla - valitkaa harjanteet ja leveät hartiat. "Suuren lumivyöryriskin aikana vältä rotkoja, äkillisiä rinteen siirtymiä ja corrie-altaita, ja muista, että lumivyöryn laukaisija et välttämättä ole sinä itse, vaan saatat vain olla tulilinjalla." Skotlannin vuoristoon tulleet rankat lumisateet ovat lähes hautailleet rakennuksia Glencoen ja Nevis Rangen hiihtokeskuksissa. Putoava ja ajelehtiva lumi on myös melkein saavuttanut joidenkin hiihtohissien vetopylväiden huiput Glensheen hiihtokeskuksessa. Aiemmin tässä kuussa väitettiin, että kolmen skotlantilaisen hiihtokeskuksen ylärinteillä oli enemmän lunta kuin Kanadan Whistlerissä.</w:t>
      </w:r>
    </w:p>
    <w:p>
      <w:r>
        <w:rPr>
          <w:b/>
        </w:rPr>
        <w:t xml:space="preserve">Yhteenveto</w:t>
      </w:r>
    </w:p>
    <w:p>
      <w:r>
        <w:t xml:space="preserve">Hiihtäjiä, kiipeilijöitä ja kävelijöitä on varoitettu olemaan varuillaan Skotlannin vuoristossa vallitsevan valtavan lumimäärän ja voimakkaan tuulen aiheuttamasta vaarasta.</w:t>
      </w:r>
    </w:p>
    <w:p>
      <w:r>
        <w:rPr>
          <w:b/>
          <w:u w:val="single"/>
        </w:rPr>
        <w:t xml:space="preserve">Asiakirjan numero 48669</w:t>
      </w:r>
    </w:p>
    <w:p>
      <w:r>
        <w:t xml:space="preserve">"No-DSS"-kielto: Rosie Keogh "oikeassa koko ajan": Vuokralainen Rosie Keogh "oikeassa koko ajan</w:t>
      </w:r>
    </w:p>
    <w:p>
      <w:r>
        <w:t xml:space="preserve">Rosie Keogh sai vuonna 2018 korvauksia vuokraustoimistolta, joka kieltäytyi ottamasta häntä vuokralaiseksi, koska hän sai etuuksia. Tiistaina tuomari päätti, että niin sanottu "ei DSS:ää" -käytäntö oli lainvastainen ja syrjivä. Keogh sanoi, että se oli "jo kauan myöhässä". "Tiesin koko ajan olevani oikeassa, mutta minun piti vain saada muut ihmiset vakuuttuneiksi, koska tämä oli niin uusi lainala, jota oli tutkittava", hän sanoi. "Toivon, että nyt, kun saimme tämän tuomion, ihmiset uskaltavat luottaa siihen, että he voivat tulla esiin ja valvoa laillista oikeuttaan olla joutumatta syrjityksi, kun he yrittävät löytää asuntoa." Yhden lapsen äiti sopi sukupuoleen perustuvan syrjintätapauksensa tuomioistuimen ulkopuolella väitettyään, että vuokraustoimisto kieltäytyi ottamasta häntä vuokralaiseksi, koska hän sai valtion tukea. Vuokraustoimisto oli vuonna 2016 kertonut hänelle, ettei se käsittelisi hänen hakemustaan asunnosta Kings Heathissa Birminghamissa ennen kuin se oli tutkinut hänen yksilölliset olosuhteensa tai arvioinut, kuinka luotettava vuokralainen hän olisi. Hän oli asunut edellisessä asunnossaan 11 vuotta ja maksanut vuokran aina täysimääräisesti. Asuntoja tukeva hyväntekeväisyysjärjestö Shelter tuki Keoghia hänen oikeudellisessa kanteessaan, jossa hän väitti, että välittäjän kieltäytyminen oli välillistä syrjintää. Tämä johtuu siitä, että virallisten lukujen mukaan naiset ja vammaiset hakevat asumistukea suhteellisesti todennäköisemmin. Keogh kommentoi tuomiota seuraavasti: "Tie on ollut pitkä, mutta nyt olemme vihdoin perillä, ja se on jo kauan odotettu." Hän sanoi: "Tämä on ollut hyvin pitkä tie, mutta nyt olemme vihdoin perillä." Seuraa BBC West Midlandsia Facebookissa, Twitterissä ja Instagramissa. Lähetä juttuideasi osoitteeseen: newsonline.westmidlands@bbc.co.uk</w:t>
      </w:r>
    </w:p>
    <w:p>
      <w:r>
        <w:rPr>
          <w:b/>
        </w:rPr>
        <w:t xml:space="preserve">Yhteenveto</w:t>
      </w:r>
    </w:p>
    <w:p>
      <w:r>
        <w:t xml:space="preserve">Yksinhuoltajaäiti, joka nosti kanteen kiellosta kieltäytyä vuokraamasta asuntoja asumistukea saaville henkilöille, sanoo olleensa "koko ajan oikeassa", ja käytännön "oli loputtava".</w:t>
      </w:r>
    </w:p>
    <w:p>
      <w:r>
        <w:rPr>
          <w:b/>
          <w:u w:val="single"/>
        </w:rPr>
        <w:t xml:space="preserve">Asiakirjan numero 48670</w:t>
      </w:r>
    </w:p>
    <w:p>
      <w:r>
        <w:t xml:space="preserve">Etelä-Walesin sähköautojen latauspisteet saavat 459 000 puntaa lisäpotkua.</w:t>
      </w:r>
    </w:p>
    <w:p>
      <w:r>
        <w:t xml:space="preserve">Ne asennetaan 33 pysäköintialueelle Blaenau Gwentissä, Caerphillyssä, Monmouthshiressä, Newportissa ja Torfaenissa. Blaenau Gwentin kabinettijäsen Dai Davies sanoi, että uusiutuvan energian tukeminen auttaa säilyttämään ympäristöä. Latauspisteet asennetaan lähelle asuinalueita, joilla ihmisillä ei ole pysäköintitilaa. Hallituksen mukaan tällä pyritään poistamaan sähköautojen käyttöönoton este, joka koskee autoilijoita, jotka eivät pysty kytkemään ajoneuvojaan kotona. Daviesin mukaan paikallisviranomaiset ja niiden yhteistyökumppanit tukevat asukkaita, jotka ovat "intohimoisia" vähentämään fossiilisten polttoaineiden käyttöä. "Olemme iloisia voidessamme antaa heille luottamusta sähköautojen käyttöön nyt ja tulevien sukupolvien hyväksi", hän sanoi Local Democracy Reporting Servicelle. Myös Walesin hallitus ja Natural Resources Wales osallistuvat hankkeen 636 000 punnan kustannuksiin. Walesin ministeri Alun Cairns sanoi: "Cardiffin, Carmarthenshiren, Powysin ja Swansean neuvostoille on myös luvattu rahaa, mutta summia ei ole vielä vahvistettu. Järjestelmä, jossa on 146 yksittäistä latauspistoketta, on saatava valmiiksi maaliskuun loppuun mennessä, jotta valtion rahoja voidaan hakea.</w:t>
      </w:r>
    </w:p>
    <w:p>
      <w:r>
        <w:rPr>
          <w:b/>
        </w:rPr>
        <w:t xml:space="preserve">Yhteenveto</w:t>
      </w:r>
    </w:p>
    <w:p>
      <w:r>
        <w:t xml:space="preserve">Sähköautojen käyttöä edistetään Kaakkois-Walesissa, jossa viisi neuvostoa jakaa 459 000 puntaa Yhdistyneen kuningaskunnan hallituksen rahoitusta uusiin latauspisteisiin.</w:t>
      </w:r>
    </w:p>
    <w:p>
      <w:r>
        <w:rPr>
          <w:b/>
          <w:u w:val="single"/>
        </w:rPr>
        <w:t xml:space="preserve">Asiakirjan numero 48671</w:t>
      </w:r>
    </w:p>
    <w:p>
      <w:r>
        <w:t xml:space="preserve">Brasilian Dilma Rousseff hyväksyi totuuskomission lain</w:t>
      </w:r>
    </w:p>
    <w:p>
      <w:r>
        <w:t xml:space="preserve">Komissiolla on valtuudet kutsua todistajia valan alla ja saada tutustua kaikkiin hallituksen asiakirjoihin. Armahduslaki tarkoittaa kuitenkin sitä, että sen havainnot eivät johda syytteeseenpanoon. Yli 400 brasilialaista on tapettu sotilasvallan aikana. Rousseff oli yksi tuhansista kidutetuista. "Me kunnioitamme tänään kuollutta brasilialaissukupolvea, emme kosta vaan rakennamme totuutta ja muistoa", Rousseff sanoi presidentinpalatsissa pidetyssä seremoniassa. "Totuus menneisyydestämme on perustavanlaatuinen, jotta historiamme tahraavat tosiasiat eivät koskaan toistuisi", hän lisäsi. Salassapito Presidentti Rousseff nimittää seitsenjäsenisen komission, jolla on kaksi vuotta aikaa saada valmiiksi raporttinsa vuosien 1946 ja 1988 välisistä väärinkäytöksistä. Hän hyväksyi myös julkisten tietojen saatavuutta koskevan lain, jolla poistetaan julkisten asiakirjojen toistaiseksi voimassa oleva salassapitovelvollisuus, jolloin ne ovat julkisia enintään 50 vuoden kuluttua. Totuuskomissiota ehdotettiin edellisen presidentin Luiz Inacio Lula da Silvan aikana. Tuolloin sotilaskomentajien kerrottiin olevan tyytymättömiä ehdotukseen, koska he pelkäsivät sen uhkaavan vuoden 1979 armahduslakia, joka suojelee asevoimia - samoin kuin entisiä vasemmistokapinallisia - syytteiltä poliittisesta väkivallasta. Jotkut ihmisoikeusryhmät ovat ilmaisseet pettymyksensä siihen, että komission tutkimusta ei seurata syytetoimia, kuten muissa Etelä-Amerikan maissa on tapahtunut. Yli 400 ihmistä joko tapettiin tai siepattiin, eikä heitä ole koskaan nähty uudelleen Brasilian sotilashallinnon aikana, mikä on paljon vähemmän kuin naapurimaissa Argentiinassa ja Chilessä. Tuhansia brasilialaisia kuitenkin kidutettiin, karkotettiin tai heiltä riistettiin poliittiset oikeudet.</w:t>
      </w:r>
    </w:p>
    <w:p>
      <w:r>
        <w:rPr>
          <w:b/>
        </w:rPr>
        <w:t xml:space="preserve">Yhteenveto</w:t>
      </w:r>
    </w:p>
    <w:p>
      <w:r>
        <w:t xml:space="preserve">Brasilian presidentti Dilma Rousseff on allekirjoittanut lain, jolla perustetaan totuuskomissio tutkimaan ihmisoikeusrikkomuksia, myös sotilashallinnon aikana vuosina 1964-85 tapahtuneita rikkomuksia.</w:t>
      </w:r>
    </w:p>
    <w:p>
      <w:r>
        <w:rPr>
          <w:b/>
          <w:u w:val="single"/>
        </w:rPr>
        <w:t xml:space="preserve">Asiakirjan numero 48672</w:t>
      </w:r>
    </w:p>
    <w:p>
      <w:r>
        <w:t xml:space="preserve">Washingtonin puukotuskuoleman uhri oli 'rakastava isä'</w:t>
      </w:r>
    </w:p>
    <w:p>
      <w:r>
        <w:t xml:space="preserve">Gavin Moon, 31, löydettiin tiistaina kuolleena talosta Trafalgar Roadilla Washingtonissa, Tyne and Wearissa. Kaupungista kotoisin oleva 31-vuotias oli saanut kuolettavan puukoniskun. Poliisit jatkavat murhasta epäiltynä pidätetyn 28-vuotiaan miehen kuulusteluja, ja toinen 24-vuotias mies pidätettiin myös, mutta hänet vapautettiin myöhemmin ilman jatkotoimia. Moonin perhe sanoi lausunnossaan: "Gavin oli lapsilleen omistautunut isä ja rakastava poika. "Hänen odottamaton menetyksensä on iskenyt meihin kovaa." Komisario John Bent Northumbrian poliisista sanoi: "Olemme sitoutuneet selvittämään Gavinin kuoleman olosuhteet, ja kokenut etsivätiimi jatkaa tapahtumien kronologian kartoittamista, joka lopulta johti tähän traagiseen tapaukseen." Hän lisäsi, että alueella on lisää poliiseja "suorittamassa tutkimuksia ja rauhoittamassa yleisöä".</w:t>
      </w:r>
    </w:p>
    <w:p>
      <w:r>
        <w:rPr>
          <w:b/>
        </w:rPr>
        <w:t xml:space="preserve">Yhteenveto</w:t>
      </w:r>
    </w:p>
    <w:p>
      <w:r>
        <w:t xml:space="preserve">Kuoliaaksi puukotettu mies oli "omistautunut isä ja rakastava poika", kertoo hänen perheensä.</w:t>
      </w:r>
    </w:p>
    <w:p>
      <w:r>
        <w:rPr>
          <w:b/>
          <w:u w:val="single"/>
        </w:rPr>
        <w:t xml:space="preserve">Asiakirjan numero 48673</w:t>
      </w:r>
    </w:p>
    <w:p>
      <w:r>
        <w:t xml:space="preserve">Cambridgeshiren ryhmä hakee lupaa siirtää aggressiiviset joutsenet muualle.</w:t>
      </w:r>
    </w:p>
    <w:p>
      <w:r>
        <w:t xml:space="preserve">River Cam -joen suojelijat, jotka hoitavat jokea Mill Pitin ja Bottishamin sulun välillä, ovat hakeneet lupaa joutsenten siirtämiseen. Yksi linnuista on saanut lempinimen Mr Asbo sen jälkeen, kun sen väitettiin hyökänneen soutajien kimppuun. Natural England sanoi harkitsevansa hakemusta, mutta lupaa luonnonvaraisten lintujen siirtämiseen ei yleensä anneta. Cambridgen soutajat vaativat huhtikuussa Asbon siirtämistä, ja Cam-joen suojelijat kertovat, että urosjoutsenen kanssa on ollut useita välikohtauksia. "Ihmiset ovat saaneet ruhjeita ja järkyttyneitä. Meillä on ollut yksi suora törmäystapaus soutuveneen ja kapean veneen välillä", tiedottaja sanoi. Aiheeseen liittyvät Internet-linkit Conservators of the River Cam (Cam-joen suojelijat)</w:t>
      </w:r>
    </w:p>
    <w:p>
      <w:r>
        <w:rPr>
          <w:b/>
        </w:rPr>
        <w:t xml:space="preserve">Yhteenveto</w:t>
      </w:r>
    </w:p>
    <w:p>
      <w:r>
        <w:t xml:space="preserve">Kahden joutsenen siirtämistä Cambridgessa on haettu, koska niitä syytetään aggressiivisuudesta joen käyttäjiä kohtaan.</w:t>
      </w:r>
    </w:p>
    <w:p>
      <w:r>
        <w:rPr>
          <w:b/>
          <w:u w:val="single"/>
        </w:rPr>
        <w:t xml:space="preserve">Asiakirjan numero 48674</w:t>
      </w:r>
    </w:p>
    <w:p>
      <w:r>
        <w:t xml:space="preserve">Dunkin' Donutsin työntekijät saivat potkut kodittoman miehen kastumisen jälkeen</w:t>
      </w:r>
    </w:p>
    <w:p>
      <w:r>
        <w:t xml:space="preserve">Patrick EvansBBC News "Kuinka monta kertaa minun on sanottava sinulle, että lopeta nukkuminen täällä?" työntekijä kysyy ennen kuin hän käyttää loukkaavaa termiä ja uhkaa soittaa poliisille. Facebookissa sunnuntai-iltana julkaistua kuvamateriaalia tapauksesta on katsottu yli 2,6 miljoonaa kertaa. Jeremy Dufresne, 25, nukkuu naapurustossa ja käyttää Syracusen Dunkin' Donutsin toimipistettä lämmitelläkseen ja ladatakseen puhelimensa, jotta hän voi soittaa äidilleen joka ilta. Hän kertoi Syracuse.com-sivustolle, ettei ollut nukkunut, vaan vain lepuuttanut päätään pöydällä, ja oli järkyttynyt, kun työntekijä oli kaatanut vettä hänen päälleen. "Nappasin tavarani ja lähdin", hän sanoi. "Hänellä oli luultavasti omia henkilökohtaisia ongelmia ja hän tarvitsi jonkun, jolle puhua. Ja hän purki sen johonkin muuhun, kuten minuun." Dufresne lisäsi, että hänellä oli skitsofrenia ja hän oli kamppaillut pysyäkseen poissa kaduilta lukiosta lähtien. Saatat myös pitää tästä: Hän on sittemmin saanut tukea sekä naapurustossa että verkossa. Paikallinen asunnottomien avustusryhmä järjesti maanantaina mielenosoituksen julisteiden kanssa Dunkin' Donutsin luona. Ja Go Fund Me -sivustolle perustettu varainkeräys 150 dollarin keräämiseksi on kerännyt lähes 6 000 dollaria (4 600 puntaa). Kimberly Wolak, Dunkin' Donutsin franchising-yrittäjä, sanoi: "Olimme erittäin järkyttyneitä työntekijöidemme käyttäytymisestä, joka tallentui videolle." "Se ei ainoastaan rikkonut kirjallisia toimintaperiaatteitamme, vaan se on myös vastoin keskeisiä arvojamme organisaationa. "Otamme yhteyttä videolla esiintyvään henkilöön pahoitellaksemme negatiivista kokemusta." Wolak lisäsi, että työntekijät saisivat koulutusta siitä, miten asunnottomien kanssa tulisi toimia.</w:t>
      </w:r>
    </w:p>
    <w:p>
      <w:r>
        <w:rPr>
          <w:b/>
        </w:rPr>
        <w:t xml:space="preserve">Yhteenveto</w:t>
      </w:r>
    </w:p>
    <w:p>
      <w:r>
        <w:t xml:space="preserve">Dunkin' Donuts on antanut potkut työntekijöilleen sen jälkeen, kun sosiaalisessa mediassa julkaistiin video, jossa yksi työntekijä kaataa vettä kodittoman miehen päälle pikaruokaketjun newyorkilaisessa toimipisteessä.</w:t>
      </w:r>
    </w:p>
    <w:p>
      <w:r>
        <w:rPr>
          <w:b/>
          <w:u w:val="single"/>
        </w:rPr>
        <w:t xml:space="preserve">Asiakirjan numero 48675</w:t>
      </w:r>
    </w:p>
    <w:p>
      <w:r>
        <w:t xml:space="preserve">Kupin ja rengaskiven vahingoittuminen luokitellaan kulttuuriperintörikokseksi</w:t>
      </w:r>
    </w:p>
    <w:p>
      <w:r>
        <w:t xml:space="preserve">Rothburyn lähellä sijaitsevan Lordenshaw'n kiveen, jossa on noin 5 000 vuotta vanhoja kuppi- ja rengaskaiverruksia, on raaputettu sanoja. Northumbrian poliisi kuvaili vahinkoa "täysin mahdottomaksi hyväksyä". Poliisi työskentelee yhdessä English Heritage -järjestön ja Northumberlandin kansallispuiston kanssa syyllisten jäljittämiseksi ja pyytää tietoja. Tiedottaja sanoi: "Tekijä tai tekijät saattavat ajatella, että kyseessä oli vain hauskanpito, mutta he ovat kuitenkin pilanneet muinaisen muistomerkin, jossa monet ihmiset tulevat käymään."</w:t>
      </w:r>
    </w:p>
    <w:p>
      <w:r>
        <w:rPr>
          <w:b/>
        </w:rPr>
        <w:t xml:space="preserve">Yhteenveto</w:t>
      </w:r>
    </w:p>
    <w:p>
      <w:r>
        <w:t xml:space="preserve">Northumberlandissa sijaitseva muinaismuisto on vahingoittunut poliisin luokittelemassa kulttuuriperintörikoksessa.</w:t>
      </w:r>
    </w:p>
    <w:p>
      <w:r>
        <w:rPr>
          <w:b/>
          <w:u w:val="single"/>
        </w:rPr>
        <w:t xml:space="preserve">Asiakirjan numero 48676</w:t>
      </w:r>
    </w:p>
    <w:p>
      <w:r>
        <w:t xml:space="preserve">Mies kuoli minibussin ja kuorma-auton kolarissa A34:llä Hampshiressä</w:t>
      </w:r>
    </w:p>
    <w:p>
      <w:r>
        <w:t xml:space="preserve">Valkoisessa Ford Transit -minibussissa oli viisi ihmistä, kun se törmäsi kuorma-autoon A34-tiellä etelään päin Sutton Scotney Servicesin kohdalla noin klo 04:40 GMT. Yksi matkustajista, 36-vuotias mies, kuoli paikan päällä. Durhamista kotoisin oleva 19-vuotias mies on pidätetty epäiltynä kuolemantuottamuksesta vaarallisella ajotavalla. Kolme muuta matkustajaa, kaksi 25-vuotiasta miestä ja 24-vuotias mies, kaikki kotoisin Pohjois-Yorkshiresta, loukkaantuivat. Yksi miehistä vietiin sairaalaan vakavien mutta ei hengenvaarallisten vammojen vuoksi. Kaksi muuta saivat lieviä vammoja. Kuorma-auton kuljettaja, 63-vuotias mies Warwickshiresta, ei loukkaantunut. Hampshiren poliisin mukaan onnettomuuden tarkat olosuhteet tutkitaan parhaillaan. Poliisit etsivät silminnäkijöitä.</w:t>
      </w:r>
    </w:p>
    <w:p>
      <w:r>
        <w:rPr>
          <w:b/>
        </w:rPr>
        <w:t xml:space="preserve">Yhteenveto</w:t>
      </w:r>
    </w:p>
    <w:p>
      <w:r>
        <w:t xml:space="preserve">Mies on kuollut ja kolme muuta on loukkaantunut sen jälkeen, kun heidän kyydissään ollut pikkubussi oli osallisena kolarissa kuorma-auton kanssa Hampshiressä.</w:t>
      </w:r>
    </w:p>
    <w:p>
      <w:r>
        <w:rPr>
          <w:b/>
          <w:u w:val="single"/>
        </w:rPr>
        <w:t xml:space="preserve">Asiakirjan numero 48677</w:t>
      </w:r>
    </w:p>
    <w:p>
      <w:r>
        <w:t xml:space="preserve">Eastbourne Wish Towerin kahvilapaikka asennettu Airstream-perävaunun avulla</w:t>
      </w:r>
    </w:p>
    <w:p>
      <w:r>
        <w:t xml:space="preserve">Eastbourneen rakennetaan uusi väliaikainen kahvila sen jälkeen, kun vanha Wish Tower -kahvila oli purettu, mutta viranomainen ilmoitti, että hanke oli viivästynyt yhteistyökumppanin vetäydyttyä. Airstream, joka on 1930-luvun amerikkalaista mallia, maksoi 36 000 puntaa, neuvosto kertoi. Sen mukaan juomia ja välipaloja tarjoava ajoneuvo toisi tuloja. Valtuutettu Carolyn Heaps sanoi: "Täällä Eastbournessa tehdään asioita tyylillä, ja upea uusi Airstream tuo ainutlaatuisen glamourin lukuisiin tapahtumiin kiireisessä matkailukalenterissamme." Hän sanoi, että neuvosto odottaa saavansa investoinnin takaisin kahdessa vuodessa. Ajoneuvo asennettaisiin ajoissa pääsiäiseksi, mutta se korvattaisiin kesään mennessä tilapäisellä kahvilalla, jota ylläpitää neuvoston oma kahvila, hän lisäsi. Hän sanoi, että pysyvää kahvilaa koskevista suunnitelmista keskustellaan edelleen.</w:t>
      </w:r>
    </w:p>
    <w:p>
      <w:r>
        <w:rPr>
          <w:b/>
        </w:rPr>
        <w:t xml:space="preserve">Yhteenveto</w:t>
      </w:r>
    </w:p>
    <w:p>
      <w:r>
        <w:t xml:space="preserve">Eastbournen kunnan mukaan Airstream-vaunu on ostettu käytettäväksi Sussexin merenrannalla väliaikaisen kahvilan rakentamisen ajaksi.</w:t>
      </w:r>
    </w:p>
    <w:p>
      <w:r>
        <w:rPr>
          <w:b/>
          <w:u w:val="single"/>
        </w:rPr>
        <w:t xml:space="preserve">Asiakirjan numero 48678</w:t>
      </w:r>
    </w:p>
    <w:p>
      <w:r>
        <w:t xml:space="preserve">Redditchin postimiehen raiskausyritystä koskeva tapaus siirretty muutoksenhakutuomioistuimeen</w:t>
      </w:r>
    </w:p>
    <w:p>
      <w:r>
        <w:t xml:space="preserve">Redditchin postinkantaja Victor Nealon sai elinkautisen vankeusrangaistuksen, kun hänet todettiin syylliseksi Hereford Crown Courtissa vuonna 1997. Hänen asianajajaryhmänsä mukaan tutkijat olivat löytäneet DNA:ta, joka liittyi tuntemattomaan mieheen. CCRC totesi, että "uudet tieteelliset todisteet antavat todellisen mahdollisuuden sille, että tuomioistuin voi kumota tuomion". "Uudet tutkimukset" Nealon valitti tuomiostaan tammikuussa 1998, mutta valitus hylättiin, komissio sanoi. Se lisäsi, että hänen nykyinen hakemuksensa saapui CCRC:hen heinäkuussa 2010. Nealonia edustava asianajaja Mark Newby sanoi: "Teimme uusia tutkimuksia vuonna 2009 ja lähetimme ne takaisin komissiolle vuonna 2010. "Oikeuslääketieteen tutkijat ovat löytäneet DNA:ta, joka liittyy tuntemattomaan mieheen, ei Victor Nealoniin. "Uskomme, että on olemassa kohtuullinen mahdollisuus, että vetoomustuomioistuin voisi tutkia asiaa ja kumota tuomion."</w:t>
      </w:r>
    </w:p>
    <w:p>
      <w:r>
        <w:rPr>
          <w:b/>
        </w:rPr>
        <w:t xml:space="preserve">Yhteenveto</w:t>
      </w:r>
    </w:p>
    <w:p>
      <w:r>
        <w:t xml:space="preserve">Worcestershiren postimiehen raiskausyrityksestä saaman tuomion käsittely siirtyy muutoksenhakutuomioistuimeen.</w:t>
      </w:r>
    </w:p>
    <w:p>
      <w:r>
        <w:rPr>
          <w:b/>
          <w:u w:val="single"/>
        </w:rPr>
        <w:t xml:space="preserve">Asiakirjan numero 48679</w:t>
      </w:r>
    </w:p>
    <w:p>
      <w:r>
        <w:t xml:space="preserve">Manxin mies suoriutuu 24 tunnin hyväntekeväisyyshaasteesta kajakilla</w:t>
      </w:r>
    </w:p>
    <w:p>
      <w:r>
        <w:t xml:space="preserve">St John'sista kotoisin oleva Kim Tastagh lähti Peelistä tiistaina klo 20.30 BST osallistuakseen yötä päivää kestävään testiin. 24-vuotias kertoi "kamppailleensa" oman mielenterveytensä kanssa ja halusi tukea hyväntekeväisyysjärjestö Isle Listenia. Hän saapui takaisin rannalle Ballaugh Beachille keskiviikkoiltana melottuaan noin 135 kilometriä (85 mailia). Facebookissa hyväntekeväisyysjärjestön pomot sanoivat olevansa "erittäin ylpeitä" Tastaghin "loistavasta yrityksestä", jolla kerättiin 2 500 puntaa. Tastaghilla oli aiemmin hallussaan saaren nopeimman kajakilla tehdyn saaren kiertämisen ennätys, jonka hän teki hieman yli 13 tunnissa vuonna 2013. Kovien olosuhteiden vuoksi hän ei kuitenkaan pystynyt tällä kertaa ajamaan koko kierrosta, joten hän menetti tilaisuuden uuden ajan tekemiseen. Tastagh sanoi, että kokemus, jossa hän joutui kohtaamaan suuria aaltoja ja 30 mailin tuntinopeudella puhaltavaa tuulta, oli "koetellut henkisiä ja fyysisiä rajojani". "Annoin kaikkeni, mutta olosuhteet eivät olleet ihanteelliset", hän lisäsi.</w:t>
      </w:r>
    </w:p>
    <w:p>
      <w:r>
        <w:rPr>
          <w:b/>
        </w:rPr>
        <w:t xml:space="preserve">Yhteenveto</w:t>
      </w:r>
    </w:p>
    <w:p>
      <w:r>
        <w:t xml:space="preserve">Urheiluvalmentaja on suorittanut 24 tunnin taukoamattoman melontahaasteen Mansaaren ympäri kerätäkseen rahaa mielenterveysjärjestölle.</w:t>
      </w:r>
    </w:p>
    <w:p>
      <w:r>
        <w:rPr>
          <w:b/>
          <w:u w:val="single"/>
        </w:rPr>
        <w:t xml:space="preserve">Asiakirjan numero 48680</w:t>
      </w:r>
    </w:p>
    <w:p>
      <w:r>
        <w:t xml:space="preserve">Sheffieldin tulvasuojeluohjelma "voi pelastaa yrityksiä".</w:t>
      </w:r>
    </w:p>
    <w:p>
      <w:r>
        <w:t xml:space="preserve">Joen suojaukset oli jo saatu valmiiksi osissa kaupunkia, jotka joutuivat tulvan alle, kun Don-joki rikkoi rantansa vuonna 2007, neuvosto kertoi. Se aikoo tehdä yhteistyötä ympäristöviraston ja yksityisen sektorin kanssa laajentaakseen suojauksia Blackburn Brookiin asti. Sheffieldin neuvoston kabinetti käsittelee suunnitelmaa keskiviikkona. Riskin minimointi Tehtaat ja myymälät, kuten Meadowhallin ostoskeskus, kärsivät pahoja vahinkoja vuoden 2007 tulvissa, joiden korjaaminen maksoi satoja miljoonia puntia. Ympäristöstä, jätteistä ja katukuvasta vastaava kabinettijäsen Jack Scott sanoi, että Don Valleyn alaosa on alueen talouden kannalta kriittinen alue. "Pelkästään vuoden 2007 tapahtuma aiheutti miljoonien punnan vahingot paikallisille yrityksille, eivätkä monet yksinkertaisesti selviäisi toisesta", Scott sanoi. "Meidän on varmistettava, että teemme kaikkemme minimoidaksemme nykyisille ja uusille yrityksille aiheutuvat riskit." Jos Sheffieldin tulvapenkereen lisävarustukset hyväksytään, ne on tarkoitus rakentaa vuonna 2014.</w:t>
      </w:r>
    </w:p>
    <w:p>
      <w:r>
        <w:rPr>
          <w:b/>
        </w:rPr>
        <w:t xml:space="preserve">Yhteenveto</w:t>
      </w:r>
    </w:p>
    <w:p>
      <w:r>
        <w:t xml:space="preserve">Sheffieldin kaupunginvaltuusto on ilmoittanut, että noin 325 Sheffieldin yritystä voitaisiin pelastaa tulvilta, jos 10 miljoonan punnan suojeluohjelma hyväksytään.</w:t>
      </w:r>
    </w:p>
    <w:p>
      <w:r>
        <w:rPr>
          <w:b/>
          <w:u w:val="single"/>
        </w:rPr>
        <w:t xml:space="preserve">Asiakirjan numero 48681</w:t>
      </w:r>
    </w:p>
    <w:p>
      <w:r>
        <w:t xml:space="preserve">Sussexin herttuatar: Meghan seuraa kuningatarta ensimmäistä kertaa</w:t>
      </w:r>
    </w:p>
    <w:p>
      <w:r>
        <w:t xml:space="preserve">Hänen majesteettinsa ja Meghan, joka avioitui prinssi Harryn kanssa toukokuussa, avaavat Chesterin Storyhouse-teatterin ja Mersey Gateway -sillan virallisesti 14. kesäkuuta. Kuninkaallisen edustajan mukaan he osallistuvat myös lounaalle Chesterin kaupungintalolla. Kyseessä on ensimmäinen kerta, kun herttuatar osallistuu kuningattaren kanssa tapahtumaan ilman aviomiestään. Pariskunta osallistui 22. toukokuuta Buckinghamin palatsin puutarhajuhliin, jotka olivat heidän ensimmäinen kuninkaallinen kihlauksensa avioparina. 37 miljoonan punnan Storyhouse-teatteri avattiin toukokuussa 2017 kaupungin entisen Odeon-elokuvateatterin muuttamiseksi toteutetun kahden ja puolen vuoden projektin jälkeen. Runcornin ja Widnesin välinen Mersey Gateway -silta avattiin lokakuussa, ja sen tietulleista on kiistelty.</w:t>
      </w:r>
    </w:p>
    <w:p>
      <w:r>
        <w:rPr>
          <w:b/>
        </w:rPr>
        <w:t xml:space="preserve">Yhteenveto</w:t>
      </w:r>
    </w:p>
    <w:p>
      <w:r>
        <w:t xml:space="preserve">Sussexin herttuatar on ensimmäistä kertaa kuningattaren mukana kuninkaallisessa kihlajaisvierailussa Cheshiressä myöhemmin tässä kuussa.</w:t>
      </w:r>
    </w:p>
    <w:p>
      <w:r>
        <w:rPr>
          <w:b/>
          <w:u w:val="single"/>
        </w:rPr>
        <w:t xml:space="preserve">Asiakirjan numero 48682</w:t>
      </w:r>
    </w:p>
    <w:p>
      <w:r>
        <w:t xml:space="preserve">Raportti herättää huolta Jerseyn vankilasta</w:t>
      </w:r>
    </w:p>
    <w:p>
      <w:r>
        <w:t xml:space="preserve">Kommentit tulivat, kun vankilan vierailijalautakunta julkaisi vuosikertomuksensa, jossa tarkastellaan vankilan toimintaa ja vankien kohtelua. Raportissa tuotiin esiin huoli siitä, miten nuorisorikollisia ja nuoria rikoksentekijöitä pidettiin Jerseyn vankilassa. Sen mukaan teini-ikäisiä tyttöjä pidettiin aikuisten naisten kanssa, ja nuoria miespuolisia rikoksentekijöitä pidettiin samassa kerroksessa miesten kanssa. Raportissa tuotiin esiin myös huoli joidenkin vankien tunne- ja mielenterveydestä. Lisäksi mietinnössä todettiin, että vankeja pidettiin tutkintavankeudessa huolestuttavan kauan. Vankilan johtaja Bill Miller sanoi: "Yksittäiset henkilöt voivat viettää tutkintavankeudessa reilusti yli vuoden, joissakin tapauksissa yli kaksi vuotta, ilman että heitä on tuomittu. Tämä saattaa loukata ihmisoikeuksia, ja on erittäin epätavallista, että joku on niin kauan vangittuna, ja yleensä kyse on erittäin monimutkaisista tapauksista". Asiaan on kuitenkin puututtava", hän totesi.</w:t>
      </w:r>
    </w:p>
    <w:p>
      <w:r>
        <w:rPr>
          <w:b/>
        </w:rPr>
        <w:t xml:space="preserve">Yhteenveto</w:t>
      </w:r>
    </w:p>
    <w:p>
      <w:r>
        <w:t xml:space="preserve">Nuorten rikoksentekijöiden ei pitäisi istua La Moyen vankilassa, Jerseyn vankilajohtaja on sanonut.</w:t>
      </w:r>
    </w:p>
    <w:p>
      <w:r>
        <w:rPr>
          <w:b/>
          <w:u w:val="single"/>
        </w:rPr>
        <w:t xml:space="preserve">Asiakirjan numero 48683</w:t>
      </w:r>
    </w:p>
    <w:p>
      <w:r>
        <w:t xml:space="preserve">Adrian Donohoen murha: Donohoe: Mies pidätetty vankilan ulkopuolella</w:t>
      </w:r>
    </w:p>
    <w:p>
      <w:r>
        <w:t xml:space="preserve">Det Garda Adrian Donohoe ammuttiin ryöstön yhteydessä Lordship Credit Unionissa Dundalkin lähellä tammikuussa 2013. Parikymppinen mies pidätettiin sunnuntai-iltana Wheatfieldin vankilan ulkopuolella Dublinissa. Hän oli suorittanut rangaistustaan liikennerikkomuksista, ja hänet on viety Dundalkin poliisiasemalle kuulusteluja varten. Pakoauto Det Donohoe, 41 ja kahden lapsen isä, oli toinen kahdesta etsivästä, jotka olivat myöhäisillan saattajatehtävissä maaseudulla sijaitsevassa luotto-osuuskunnassa, kun ryöstö tapahtui. Poliisin mukaan häntä ammuttiin varoittamatta eikä hän esittänyt asettaan ennen kuolemaansa. Kaksi ryöstäjää uhkasi aseella hänen kollegaansa etsivä Joseph Ryania, kun muut ryöstivät luottokunnan työntekijöiltä käteistä ja muita tavaroita. Jengi varasti 4 000 euroa (3 000 puntaa) käteistä ennen pakenemistaan. Ammuskelun tehneen jengin uskotaan paenneen välittömästi rajan yli Pohjois-Irlantiin. Epäilty pakoauto löytyi kaksi päivää myöhemmin palaneena Fews Forestista lähellä Keadya, Armaghin kreivikunnassa.</w:t>
      </w:r>
    </w:p>
    <w:p>
      <w:r>
        <w:rPr>
          <w:b/>
        </w:rPr>
        <w:t xml:space="preserve">Yhteenveto</w:t>
      </w:r>
    </w:p>
    <w:p>
      <w:r>
        <w:t xml:space="preserve">Mies on pidätetty Irlannin poliisin Adrian Donohoen murhasta Louthin kreivikunnassa viisi vuotta sitten.</w:t>
      </w:r>
    </w:p>
    <w:p>
      <w:r>
        <w:rPr>
          <w:b/>
          <w:u w:val="single"/>
        </w:rPr>
        <w:t xml:space="preserve">Asiakirjan numero 48684</w:t>
      </w:r>
    </w:p>
    <w:p>
      <w:r>
        <w:t xml:space="preserve">Chloe McGurk: NI Manchesterin puukotuksen uhri tarvitsi leikkauksen</w:t>
      </w:r>
    </w:p>
    <w:p>
      <w:r>
        <w:t xml:space="preserve">Glengormleystä, Antrimin kreivikunnasta kotoisin oleva 19-vuotias sai vammoja käsivarteensa ja rintaansa, kun mies hyökkäsi ostajien kimppuun kaupungin Arndale-keskuksessa. McGurkin vanhemmat ovat kiittäneet pelastuspalveluja ja sairaalan henkilökuntaa, joka huolehti heidän tyttärestään. "19-vuotiaan loukkaantuminen tällaisella tavalla on jokaisen vanhemman painajainen", he sanoivat lausunnossaan. "Pyydämme siksi, että hänelle annetaan tilaa käsitellä tapahtunutta yksityisesti." McGurkin uskotaan olleen Manchesterissa ostosviikonloppuna. Hänen vanhempansa osoittivat kunnioitusta myös hänen ystävilleen, "jotka eivät ainoastaan todistaneet tapausta vaan myös pysyivät tyttäremme rinnalla koko ajan". Kolme ihmistä puukotettiin ja kaksi muuta loukkaantui, kun mies, jolla oli suuri veitsi, alkoi poliisin mukaan "hyökätä" ihmisiä kohti. 40-vuotias mies on pidätetty mielenterveyslain nojalla.</w:t>
      </w:r>
    </w:p>
    <w:p>
      <w:r>
        <w:rPr>
          <w:b/>
        </w:rPr>
        <w:t xml:space="preserve">Yhteenveto</w:t>
      </w:r>
    </w:p>
    <w:p>
      <w:r>
        <w:t xml:space="preserve">Chloe McGurk, yksi kolmesta Manchesterissa perjantaina puukotetusta ihmisestä, toipuu sairaalassa leikkauksen jälkeen.</w:t>
      </w:r>
    </w:p>
    <w:p>
      <w:r>
        <w:rPr>
          <w:b/>
          <w:u w:val="single"/>
        </w:rPr>
        <w:t xml:space="preserve">Asiakirjan numero 48685</w:t>
      </w:r>
    </w:p>
    <w:p>
      <w:r>
        <w:t xml:space="preserve">Kanavan sulkujen demo Charlie Popen kuoleman jälkeen</w:t>
      </w:r>
    </w:p>
    <w:p>
      <w:r>
        <w:t xml:space="preserve">Charlie Popen ruumis löydettiin kanavasta Whitworth Street Westin läheltä 3. maaliskuuta sen jälkeen, kun hän oli kadonnut illanviettopaikalta. Hänen isänsä Nick Pope sanoi, ettei kanavasta pääse ulos. Perhe ja ystävät matkustivat Charlien kotikaupungista Pontelandista Northumberlandista paikalle, jossa hän kuoli. Herra Pope sanoi: Pope sanoi: "Ei ole heittoköysiä, ei kumirenkaita, ei ole mitään keinoa päästä pois. "Jos tapahtuu onnettomuus, ihmiset voivat ainakin yrittää pelastaa itsensä tai pelastua. "Jos tällaisesta tragediasta voi seurata jotain hyvää ja estää tarpeettomia kuolemia, se olisi jo hyvä tulos." Charlien kuoleman jälkeen on asennettu väliaikaisia esteitä. Manchester Water Safety Partnership -järjestön mukaan se tutkii, mitä muita turvallisuusparannuksia voitaisiin tarvita. Alona Ainsworth, joka asuu lähellä Charlien kuolinpaikkaa, aloitti vetoomuksen, jossa vaaditaan esteiden asentamista. Se on saanut lähes 55 000 allekirjoitusta. Hän sanoi: Hän sanoi: "Jos joku katoaa, ajattelee heti, että hän on kanavassa. "Kun joutuu ajattelemaan sitä täällä asuvana asukkaana, tietää, että jokin on pahasti pielessä". Jonkun on tehtävä jotain." Aiheeseen liittyvät Internet-linkit Greater Manchesterin poliisin vetoomus - Laita esteet Manchesterin kanaville - Change.org.</w:t>
      </w:r>
    </w:p>
    <w:p>
      <w:r>
        <w:rPr>
          <w:b/>
        </w:rPr>
        <w:t xml:space="preserve">Yhteenveto</w:t>
      </w:r>
    </w:p>
    <w:p>
      <w:r>
        <w:t xml:space="preserve">Lähes 50 ihmistä matkusti Koillismaalta Manchesteriin kampanjoimaan kanaaliesteiden puolesta 19-vuotiaan opiskelijan kuoleman jälkeen.</w:t>
      </w:r>
    </w:p>
    <w:p>
      <w:r>
        <w:rPr>
          <w:b/>
          <w:u w:val="single"/>
        </w:rPr>
        <w:t xml:space="preserve">Asiakirjan numero 48686</w:t>
      </w:r>
    </w:p>
    <w:p>
      <w:r>
        <w:t xml:space="preserve">Kuningatar ja David Cameron osallistuvat vuosittaiseen Braemar-kokoukseen</w:t>
      </w:r>
    </w:p>
    <w:p>
      <w:r>
        <w:t xml:space="preserve">Kuningatar ja prinssi Philip olivat Royal Deesiden katsojien joukossa. Myös pääministeri David Cameron ja hänen vaimonsa osallistuivat tapahtumaan, joka järjestetään perinteisesti syyskuun ensimmäisenä lauantaina. Oli spekuloitu, että myös prinssi William ja hänen vaimonsa Catherine saattaisivat olla paikalla. The Princess Royal and Duke of Fife Memorial Parkissa järjestettävää Gatheringia pidetään Highland Games -kalenterin suurimpana tapahtumana. Sillä on pitkä historia, ja nykymuodossaan se ulottuu lähes 200 vuoden taakse. Kilpailijat osallistuvat muun muassa moukarinheittoon, caber-heittoon ja köydenvetoon.</w:t>
      </w:r>
    </w:p>
    <w:p>
      <w:r>
        <w:rPr>
          <w:b/>
        </w:rPr>
        <w:t xml:space="preserve">Yhteenveto</w:t>
      </w:r>
    </w:p>
    <w:p>
      <w:r>
        <w:t xml:space="preserve">Tuhannet ihmiset ovat nauttineet Highland-tanssista ja putkibändeistä Braemar Highland Gathering -tapahtumassa.</w:t>
      </w:r>
    </w:p>
    <w:p>
      <w:r>
        <w:rPr>
          <w:b/>
          <w:u w:val="single"/>
        </w:rPr>
        <w:t xml:space="preserve">Asiakirjan numero 48687</w:t>
      </w:r>
    </w:p>
    <w:p>
      <w:r>
        <w:t xml:space="preserve">Bleadonin hylätty koira löytyi "kauheassa kunnossa".</w:t>
      </w:r>
    </w:p>
    <w:p>
      <w:r>
        <w:t xml:space="preserve">Marley, 12-vuotias shih tzu -risteytys, löydettiin Bleadonista, Weston-super-Maren läheltä, ja se vietiin RSPCA:lle. Eläinlääkäri ajeli pois 1,6 kiloa (3 lb) sen mattoista, virtsan kastelemaa turkkia. RSPCA sanoi: "Haluamme todella löytää henkilön, joka on vastuussa siitä, että Marley on päässyt näin kauheaan tilaan." Marleyn löysi yleisön jäsen, joka vei sen Brent Knoll Animal Centre -eläinhoitokeskukseen. RSPCA:n eläinsuojeluvastaava Alison Sparkes sanoi: "Marleyltä olisi kestänyt kuukausia päästä tällaiseen tilaan, ja se olisi ollut valtavan tuskallinen turkkinsa ja umpeenkasvaneiden kynsiensä vuoksi. "Jos joku tunnistaa Marleyn tai tietää, mistä se on tullut, pyydän häntä ottamaan luottamuksellisesti yhteyttä RSPCA:n vetoomuslinjaan numeroon 0300 123 8018". "Hänellä on mikrosiru, joten tiedämme hänen nimensä, ikänsä ja sen, että hän on Shih Tzu -risteytys Yorkshire-terrieri, mutta tiedot eivät ole ajan tasalla, joten kamppailemme saadaksemme selville lisätietoja siitä, kuka on saattanut viime aikoina omistaa hänet tai huolehtia hänestä."</w:t>
      </w:r>
    </w:p>
    <w:p>
      <w:r>
        <w:rPr>
          <w:b/>
        </w:rPr>
        <w:t xml:space="preserve">Yhteenveto</w:t>
      </w:r>
    </w:p>
    <w:p>
      <w:r>
        <w:t xml:space="preserve">Hyväntekeväisyysjärjestö pyytää apua, jotta löydettäisiin sellaisen hylätyn koiran omistaja, joka ei pysty liikkumaan ja jonka on vaikea nähdä, koska sen turkki on pahasti mattamainen.</w:t>
      </w:r>
    </w:p>
    <w:p>
      <w:r>
        <w:rPr>
          <w:b/>
          <w:u w:val="single"/>
        </w:rPr>
        <w:t xml:space="preserve">Asiakirjan numero 48688</w:t>
      </w:r>
    </w:p>
    <w:p>
      <w:r>
        <w:t xml:space="preserve">Boston College -hanke: Winston Rea häviää oikeudellisen haasteen</w:t>
      </w:r>
    </w:p>
    <w:p>
      <w:r>
        <w:t xml:space="preserve">Winston Rea oli yksi kymmenistä entisistä puolisotilaallisista sotilaista, jotka antoivat todistajanlausuntoja Boston Collegen Belfast-projektille. Tuomarille kerrottiin, että poliisi tarvitsi Rean haastattelujen nauhat täyttääkseen lakisääteisen velvoitteen tutkia vakavia rikoksia kolmen vuosikymmenen ajalta. Rea oli nostanut kanteen estääkseen PSNI:tä hankkimasta materiaalia. Maanantaina tuomari kuitenkin totesi, että poliisilla oli oikeus hakea nauhat osana laajaa terrorismitutkimusta. Rean lakimiehet harkitsevat asian viemistä vetoomustuomioistuimeen. Boston Collegen haastattelut annettiin sillä edellytyksellä, että nauhat julkistettaisiin vasta haastateltavien kuoleman jälkeen. Vuonna 2013 tutkijat, jotka tutkivat vuonna 1972 tapahtunutta Jean McConvillen sieppausta ja murhaa Belfastissa, saivat kuitenkin haltuunsa Dolours Pricen, entisen IRA:n naisen, kuulustelupöytäkirjat. Aineisto luovutettiin Atlantin molemmin puolin käytyjen oikeustaistelujen jälkeen. Rea, entinen lojalistivanki, oli pyrkinyt tarkistamaan oikeudellisesti yleisen syyttäjälaitoksen (PPS) yritykset saada hänen haastattelunsa.</w:t>
      </w:r>
    </w:p>
    <w:p>
      <w:r>
        <w:rPr>
          <w:b/>
        </w:rPr>
        <w:t xml:space="preserve">Yhteenveto</w:t>
      </w:r>
    </w:p>
    <w:p>
      <w:r>
        <w:t xml:space="preserve">Lojalisti on hävinnyt oikeudenkäynnin, jolla hän yritti estää Pohjois-Irlannin poliisia saamasta haltuunsa nauhoja haastatteluista, jotka hän antoi yhdysvaltalaiselle yliopistolle.</w:t>
      </w:r>
    </w:p>
    <w:p>
      <w:r>
        <w:rPr>
          <w:b/>
          <w:u w:val="single"/>
        </w:rPr>
        <w:t xml:space="preserve">Asiakirjan numero 48689</w:t>
      </w:r>
    </w:p>
    <w:p>
      <w:r>
        <w:t xml:space="preserve">Eddie the Eagle sanoo, että häntä elämäkertaelokuvassa näyttelevä näyttelijä on "täysin" hänen näköisensä.</w:t>
      </w:r>
    </w:p>
    <w:p>
      <w:r>
        <w:t xml:space="preserve">Huhtikuussa ilmestyvän elokuvan pääosassa nähdään walesilainen näyttelijä Taron Egerton. Gloucestershiren Stroudissa asuva Edwards nousi tähdeksi Calgaryn talviolympialaisissa vuonna 1988, vaikka hän jäi kauas viimeiseksi. Hän sanoi, että "vain noin 5 prosenttia" elämäkertaelokuvasta on todenmukaista. Entinen mäkihyppääjä, jonka oikea nimi on Michael Edwards, sanoi: "Taron on tehnyt erittäin, erittäin hyvää työtä. "Istuin alas ja juttelin hänen kanssaan iltapäivän ajan Pinewoodin studiolla maaliskuussa, ja se on uskomatonta - hän on saanut minun maneerit ja kaiken muun aivan oikein. "On uskomatonta, miten paljon hän näyttää minulta - hänellä on silmälasit, hiustyyli ja viikset samanlaiset." "Shokki" Edwards tunnusti allekirjoittaneensa ensimmäisen kerran noin 18 vuotta sitten sopimuksen elämästään kertovan elokuvan tekemisestä, "mutta en uskonut, että se koskaan toteutuisi. "Sitten [ohjaaja] Matthew Vaughn soitti minulle, kun olin ostoksilla supermarketissa Stroudissa, ja sanoi: 'Olen juuri ostanut oikeudet, ja kuvaukset alkavat kahden kuukauden kuluttua'". "Se oli pieni shokki, mutta nyt se julkaistaan pian, joten se on hyvä uutinen." "Se on hyvä uutinen." Edwards sanoi nähneensä "noin 70-80 prosenttia" valmiista elokuvasta, mutta huomautti, että "vain noin viisi prosenttia siitä on totta". Hän sanoi, että hänen elämästään on suunnitteilla myös dokumenttielokuva ja kirja, jotka "kertovat todellisen tarinan". Eddie the Eagle, jonka pääosassa nähdään myös Hugh Jackman, on määrä saada ensi-iltaan 1. huhtikuuta.</w:t>
      </w:r>
    </w:p>
    <w:p>
      <w:r>
        <w:rPr>
          <w:b/>
        </w:rPr>
        <w:t xml:space="preserve">Yhteenveto</w:t>
      </w:r>
    </w:p>
    <w:p>
      <w:r>
        <w:t xml:space="preserve">Britannian tunnetuin mäkihyppääjä Eddie "Kotka" Edwards on sanonut, että näyttelijä, joka esittää häntä hänen elämästään kertovassa elokuvassa, muistuttaa häntä "täysin".</w:t>
      </w:r>
    </w:p>
    <w:p>
      <w:r>
        <w:rPr>
          <w:b/>
          <w:u w:val="single"/>
        </w:rPr>
        <w:t xml:space="preserve">Asiakirjan numero 48690</w:t>
      </w:r>
    </w:p>
    <w:p>
      <w:r>
        <w:t xml:space="preserve">Carlislen mies kuoli 'yksittäiseen puukoniskuun sydämeen'</w:t>
      </w:r>
    </w:p>
    <w:p>
      <w:r>
        <w:t xml:space="preserve">John Cingelis, 37, kuoli kotonaan Brantwood Avenuella Carlislessa. Blair Dixonia, 24, Welsh Roadilta, ja Alfonso Bittonia, 25, Eldon Drivelta, molemmat Carlislesta, syytetään murhasta ja vahingonteosta. Miehet saapuivat kaupungin kruununoikeuteen videoyhteyden välityksellä, ja heidät vangittiin ennen 9. marraskuuta pidettävää oikeudenkäyntiä. Kumpikaan syytetyistä ei vastannut syytteeseen. Skype-yhteyden välityksellä esiintynyt syyttäjä Charles Brown sanoi, että Cingelis "kuoli sydämeen kohdistuneeseen yksittäiseen puukoniskuun", kun taas toinen mies, Barry Cartwright, sai "vakavan vamman käteensä". Cartwrightia hoidettiin kaupungin Cumberlandin sairaalassa ja hänet kotiutettiin.</w:t>
      </w:r>
    </w:p>
    <w:p>
      <w:r>
        <w:rPr>
          <w:b/>
        </w:rPr>
        <w:t xml:space="preserve">Yhteenveto</w:t>
      </w:r>
    </w:p>
    <w:p>
      <w:r>
        <w:t xml:space="preserve">Pääsiäissunnuntaina kuoliaaksi puukotetun miehen sydämeen tuli yksi puukonisku, on kuultu oikeudessa.</w:t>
      </w:r>
    </w:p>
    <w:p>
      <w:r>
        <w:rPr>
          <w:b/>
          <w:u w:val="single"/>
        </w:rPr>
        <w:t xml:space="preserve">Asiakirjan numero 48691</w:t>
      </w:r>
    </w:p>
    <w:p>
      <w:r>
        <w:t xml:space="preserve">Hernan Cortés: Meksikonlahden rannikolta löydetyt valloittajan ankkurit.</w:t>
      </w:r>
    </w:p>
    <w:p>
      <w:r>
        <w:t xml:space="preserve">Arkeologien mukaan ne saattoivat kuulua espanjalaisen Hernán Cortésin johtamaan laivastoon, joka valloitti atsteekkien valtakunnan 1500-luvulla. Viime vuonna lähistöltä löydettiin toinen ankkuri, joka sisälsi espanjalaisesta puusta peräisin olevaa puuta. Kaikki kolme ankkuria löydettiin rannikolta Veracruzin satamakaupungin pohjoispuolelta. Alun perin Villa Rica -nimellä tunnettuun kaupunkiin Cortésin laivasto laskeutui vuonna 1519. Siitä tuli vilkas satamakaupunki vuosina, jotka seurasivat Espanjan valloitusta asteekkien yli vuonna 1521. Sukeltajat löysivät ankkurit 10-15 metrin syvyydestä paksun sedimenttikerroksen alta. Arkeologit toivovat, että viimeisin löytö johtaa useampien sellaisten meriesineiden löytymiseen, jotka voivat havainnollistaa espanjalaisten hyökkäyksen historiaa. Lisäksi on tunnistettu 15 muuta mahdollista ankkureita sisältävää paikkaa. "Meksikon valloitus oli käänteentekevä tapahtuma ihmiskunnan historiassa, ja jos löydämme nämä laivan hylyt, ne ovat symboleja kulttuurien törmäyksestä, joka johti nykyisen lännen syntyyn", sanoi meriarkeologi Frederick Hanselmann. Cortésin uskotaan tuhonneen laivat - joko polttamalla, upottamalla ne tahallaan tai rantautumalla - estääkseen miehiään hylkäämästä matkaa. Aiemmin tänä vuonna Meksikon presidentti Andres Manuel Lopez Obrador pyysi Espanjaa pyytämään anteeksi meksikolaisilta alkuperäiskansoilta hyökkäyksen aikana tapahtuneita väärinkäytöksiä. Saatat myös pitää tästä:</w:t>
      </w:r>
    </w:p>
    <w:p>
      <w:r>
        <w:rPr>
          <w:b/>
        </w:rPr>
        <w:t xml:space="preserve">Yhteenveto</w:t>
      </w:r>
    </w:p>
    <w:p>
      <w:r>
        <w:t xml:space="preserve">Meksikon Persianlahden rannikolta on löydetty kaksi 500 vuotta vanhaa rautaista laiva-ankkuria, jotka saattavat tarjota tietoa espanjalaisten hyökkäyksestä.</w:t>
      </w:r>
    </w:p>
    <w:p>
      <w:r>
        <w:rPr>
          <w:b/>
          <w:u w:val="single"/>
        </w:rPr>
        <w:t xml:space="preserve">Asiakirjan numero 48692</w:t>
      </w:r>
    </w:p>
    <w:p>
      <w:r>
        <w:t xml:space="preserve">Robert Hutchinsonin "murha": CCTV-valitus viisi vuotta myöhemmin</w:t>
      </w:r>
    </w:p>
    <w:p>
      <w:r>
        <w:t xml:space="preserve">Robert Hutchinsonin, 56, nähtiin viimeksi poistuvan kotoaan Hendonin kaupunginosassa 23. kesäkuuta 2014 illalla. Hänen uskotaan tulleen murhatuksi, mutta hänen ruumistaan ei ole koskaan löydetty. Poliisi on nyt julkaissut valvontakamerakuvia ihmisistä Chester Roadilla, lähellä paikkaa, josta hänen autonsa löydettiin hylättynä, ja sanonut, että ne voivat auttaa tutkinnassa. Det Ed Small Northumbrian poliisista kuvaili tutkintaa "hyvin pitkälle meneillään olevaksi". Hän sanoi, että valvontakamerakuvissa esiintyvät henkilöt "voivat olla avainasemassa, kun selvitetään, mitä hänelle tapahtui sinä yönä". Hän lisäsi: "Robertin perhe on viettänyt viimeiset viisi vuotta tietämättä, mitä hänelle tapahtui. "Vastausten puuttuminen vain pitkittää heidän suruaan ja estää heitä saamasta mitään tilaisuutta saada asia päätökseen." Kolme miestä oli pidätetty, mutta syytteitä ei koskaan nostettu.</w:t>
      </w:r>
    </w:p>
    <w:p>
      <w:r>
        <w:rPr>
          <w:b/>
        </w:rPr>
        <w:t xml:space="preserve">Yhteenveto</w:t>
      </w:r>
    </w:p>
    <w:p>
      <w:r>
        <w:t xml:space="preserve">Sunderlandilaisen miehen epäiltyä murhaa tutkivat rikostutkijat ovat käynnistäneet uuden vetoomuksen tietojen saamiseksi viisi vuotta miehen katoamisen jälkeen.</w:t>
      </w:r>
    </w:p>
    <w:p>
      <w:r>
        <w:rPr>
          <w:b/>
          <w:u w:val="single"/>
        </w:rPr>
        <w:t xml:space="preserve">Asiakirjan numero 48693</w:t>
      </w:r>
    </w:p>
    <w:p>
      <w:r>
        <w:t xml:space="preserve">Kahdeksan yhdysvaltalaista sotilasta oletettavasti kuollut merionnettomuuden jälkeen</w:t>
      </w:r>
    </w:p>
    <w:p>
      <w:r>
        <w:t xml:space="preserve">Ilmoitus tuli, kun 40 tuntia kestäneet etsintä- ja pelastustoimet keskeytettiin. Varusmiehet olivat amfibio-rynnäkköajoneuvossa (AAV), joka upposi harjoituksen aikana. Kahdeksan muuta merijalkaväen sotilasta pelastettiin onnettomuuden jälkeen, mutta yksi heistä kuoli myöhemmin. Kaksi muuta on kriittisessä tilassa. "Päätin raskain mielin lopettaa etsintä- ja pelastustoimet", sanoi eversti Christopher Bronzi, 15. merijalkaväen retkikunnan (MEU) komentaja. Etsintäoperaatioon osallistui helikoptereita ja aluksia yli 1 000 neliömailin (3 439 neliökilometrin) laajuisella alueella, merijalkaväen sotilaat kertoivat lausunnossaan. AAV oli ollut palaamassa amfibiosotalaiva USS Somersetille operoituaan San Clementen saarella, kun se alkoi ottaa vettä ja upposi, sotilasviranomaiset kertoivat perjantaina. Merijalkaväki harjoittelee alueella usein rantahyökkäyksiä. Eversti Bronzi sanoi, että nyt siirrytään kadonneiden ruumiiden löytämiseen. San Diegon lähellä sijaitsevassa Camp Pendletonissa sijaitsevassa 15. MEU:ssa on noin 2 200 sotilasta, ja se suorittaa nopean toiminnan, perinteisiä amfibio-operaatioita ja muita merioperaatioita.</w:t>
      </w:r>
    </w:p>
    <w:p>
      <w:r>
        <w:rPr>
          <w:b/>
        </w:rPr>
        <w:t xml:space="preserve">Yhteenveto</w:t>
      </w:r>
    </w:p>
    <w:p>
      <w:r>
        <w:t xml:space="preserve">Seitsemän amerikkalaista merijalkaväen sotilasta ja merimiestä, jotka ovat olleet kateissa Kalifornian rannikolla torstaina tapahtuneen harjoitusonnettomuuden jälkeen, on oletettavasti kuollut, kertoo armeija.</w:t>
      </w:r>
    </w:p>
    <w:p>
      <w:r>
        <w:rPr>
          <w:b/>
          <w:u w:val="single"/>
        </w:rPr>
        <w:t xml:space="preserve">Asiakirjan numero 48694</w:t>
      </w:r>
    </w:p>
    <w:p>
      <w:r>
        <w:t xml:space="preserve">Poliisi kutsuttiin 'suureen häiriöön' Portobello Beachilla</w:t>
      </w:r>
    </w:p>
    <w:p>
      <w:r>
        <w:t xml:space="preserve">Poliisit saapuivat rannalle noin kello 15:00. Paikalla oli yli 10 poliisiautoa ja -pakettiautoa. Poliisien nähtiin hajottavan suuria nuorisoryhmiä ja ottavan alkoholia auringonottajilta. Välikohtaus sattui samaan aikaan, kun ensimmäinen ministeri sanoi, että Covid-19-tartunnat ovat lisääntyneet 20-40-vuotiaiden keskuudessa. Skotlannin poliisin tiedottajan mukaan loukkaantumisista ei ole raportoitu. Myöhemmin noin kello 19.45 poliisit kutsuttiin toiseen häiriötilanteeseen Edinburghin The Meadowsiin, kun sinne oli kerääntynyt suuri joukko ihmisiä. Kirjailija Ian Rankin twiittasi kuvan tapahtumapaikasta ja kuvaili sitä "joukkotappeluksi".</w:t>
      </w:r>
    </w:p>
    <w:p>
      <w:r>
        <w:rPr>
          <w:b/>
        </w:rPr>
        <w:t xml:space="preserve">Yhteenveto</w:t>
      </w:r>
    </w:p>
    <w:p>
      <w:r>
        <w:t xml:space="preserve">Poliisi kutsuttiin Edinburghin Portobellon rannalle perjantaina sen jälkeen, kun oli ilmoitettu "suuresta häiriöstä".</w:t>
      </w:r>
    </w:p>
    <w:p>
      <w:r>
        <w:rPr>
          <w:b/>
          <w:u w:val="single"/>
        </w:rPr>
        <w:t xml:space="preserve">Asiakirjan numero 48695</w:t>
      </w:r>
    </w:p>
    <w:p>
      <w:r>
        <w:t xml:space="preserve">Adrian Cordery syyllistyi tytön raiskaukseen Dorchesterin koulun kentällä</w:t>
      </w:r>
    </w:p>
    <w:p>
      <w:r>
        <w:t xml:space="preserve">Adrian Cordery, 33, oli ollut jouluostoksilla Dorchesterissa 5. joulukuuta, kun hän huomasi tytön kävelevän kotiin ja alkoi seurata häntä. Hän uhkasi tyttöä veitsellä ennen kuin vei hänet St Osmund's Middle Schoolin alueelle. Cordery todettiin Bournemouth Crown Courtissa syylliseksi yhteen raiskaukseen. Vastaaja, joka tuomittiin myös tytön uhkaamisesta veitsellä, saa tuomionsa samassa tuomioistuimessa 3. marraskuuta. Dorchesterista kotoisin oleva Cordery oli aiemmin tunnustanut syyllisyytensä raiskaukseen, mutta muutti myöhemmin tunnustustaan, minkä seurauksena oikeudenkäynti kesti kaksi viikkoa. Poliisi oli tutkinut alueen valvontakameroita, ja Corderyn kuvan tunnisti poliisi, joka oli käynyt hänen kanssaan koulua vuosia aiemmin. DNA-testit osoittivat sitten lopullisesti, että Cordery oli hyökkääjä. Tutkintaa johtanut komisario Wayne Seymour sanoi: "Se oli satunnainen hyökkäys. Sillä on ollut valtava vaikutus uhriin. "Voin kuvailla [Corderya] vain hirviöksi."</w:t>
      </w:r>
    </w:p>
    <w:p>
      <w:r>
        <w:rPr>
          <w:b/>
        </w:rPr>
        <w:t xml:space="preserve">Yhteenveto</w:t>
      </w:r>
    </w:p>
    <w:p>
      <w:r>
        <w:t xml:space="preserve">Valamiehistö on tuominnut rikoksestaan miehen, joka raiskasi 15-vuotiaan tytön puukolla uhaten koulun pelikentällä.</w:t>
      </w:r>
    </w:p>
    <w:p>
      <w:r>
        <w:rPr>
          <w:b/>
          <w:u w:val="single"/>
        </w:rPr>
        <w:t xml:space="preserve">Asiakirjan numero 48696</w:t>
      </w:r>
    </w:p>
    <w:p>
      <w:r>
        <w:t xml:space="preserve">Blackpoolin neuvosto määrää rantakadun siivouksen</w:t>
      </w:r>
    </w:p>
    <w:p>
      <w:r>
        <w:t xml:space="preserve">Sen on määrä antaa virallisia ilmoituksia, joissa vuokranantajia vaaditaan maalaamaan ja korjaamaan tornia vastapäätä sijaitsevien Central Promenaden kiinteistöjen ulkopinnat. Jotkut omistajat ovat jo suostuneet kunnostamaan kiinteistöjä neuvoston kanssa käytyjen epävirallisten keskustelujen jälkeen. Neuvosto on investoinut 87 miljoonaa puntaa kävelykadun alueen uudistamiseen. Matkailusta ja elvyttämisestä vastaava kabinettijäsen Maxine Callow sanoi: "Promenadi on täysin muuttunut: "Investoimme valtavasti aikaa ja rahaa maailmanluokan rantakadun luomiseen, ja on tärkeää, että yksityinen sektori vastaa ponnisteluihimme ja parantaa rakennuksiaan. "Ryhdymme tähän toimeen nyt, kun Blackpoolin sesonki on ollut hyvin kiireinen. "Haluamme, että ihmiset tekevät parannuksia nyt, kun kaupunki on hiljaisempi. "Ensi kesänä tornin edustalla oleva rantakadun osa muuttuu täysin, ja eikö olisi hienoa, jos myös vastapäätä olevat kiinteistöt saisivat uuden ilmeen?", sanoo hän.</w:t>
      </w:r>
    </w:p>
    <w:p>
      <w:r>
        <w:rPr>
          <w:b/>
        </w:rPr>
        <w:t xml:space="preserve">Yhteenveto</w:t>
      </w:r>
    </w:p>
    <w:p>
      <w:r>
        <w:t xml:space="preserve">Blackpoolin neuvosto aikoo määrätä joitakin rantakadun varrella sijaitsevia yrityksiä kunnostamaan rakennuksiaan, jotta ne pysyisivät mukana alueen parantuneessa imagossa.</w:t>
      </w:r>
    </w:p>
    <w:p>
      <w:r>
        <w:rPr>
          <w:b/>
          <w:u w:val="single"/>
        </w:rPr>
        <w:t xml:space="preserve">Asiakirjan numero 48697</w:t>
      </w:r>
    </w:p>
    <w:p>
      <w:r>
        <w:t xml:space="preserve">Grantham tekee tarjouksen hylätystä Margaret Thatcherin patsaasta.</w:t>
      </w:r>
    </w:p>
    <w:p>
      <w:r>
        <w:t xml:space="preserve">Lincolnshiren viranomaiset käyvät neuvotteluja saadakseen käyttöönsä Yhdistyneen kuningaskunnan ensimmäisen naispääministerin pronssiveistoksen. Patsasta on tarjottu Granthamille sen jälkeen, kun suunnitelmat sen pystyttämisestä parlamentin aukiolle hylättiin. Etelä-Kestevenin valtuuston johtaja Matthew Lee sanoi, että on vain oikein, että "tämän kaupungin tytärtä kunnioitetaan tällä tavoin". Lisää Lincolnshiresta Suunnitelmat patsaan pystyttämisestä Westminsteriin hylättiin aiemmin tänä vuonna "kansalaistottelemattomuuden ja ilkivallan" pelossa. Grantham Community Heritage Association (GCHA), joka ylläpitää Granthamin museota, ja South Kesteven District Council (SKDC) työskentelevät Public Memorials Appeal -järjestön kanssa sopimusehtojen hahmottelemiseksi. Lee sanoi: "Kukaan ei voi kiistää, etteikö hän olisi ollut hyvin eripuraa aiheuttava hahmo... mutta me kunnioitamme häntä henkilönä ja hänen yhteyksiään tähän kaupunkiin, olipa hänen politiikastaan mitä mieltä tahansa." Douglas Jenningsin suunnittelema patsas rahoitettiin yksityisin varoin, ja sen kerrotaan maksaneen 300 000 puntaa. Viralliset ehdotukset on määrä toimittaa neuvostolle ennen vuoden loppua, jotta valtuutetut voivat harkita hakemusta. Ehdotuksiin on suhtauduttu verkossa vaihtelevasti... Pikkukaupungin tytöstä pääministeriksi</w:t>
      </w:r>
    </w:p>
    <w:p>
      <w:r>
        <w:rPr>
          <w:b/>
        </w:rPr>
        <w:t xml:space="preserve">Yhteenveto</w:t>
      </w:r>
    </w:p>
    <w:p>
      <w:r>
        <w:t xml:space="preserve">Margaret Thatcherin kotikaupunkiin voitaisiin pystyttää hänen kotikaupunkiinsa parlamenttitaloa vastapäätä sijaitsevalle aukiolle suunniteltu Margaret Thatcherin patsas.</w:t>
      </w:r>
    </w:p>
    <w:p>
      <w:r>
        <w:rPr>
          <w:b/>
          <w:u w:val="single"/>
        </w:rPr>
        <w:t xml:space="preserve">Asiakirjan numero 48698</w:t>
      </w:r>
    </w:p>
    <w:p>
      <w:r>
        <w:t xml:space="preserve">Onnettomuudet vähenevät kolmanneksella sen jälkeen, kun Edinburghissa otettiin käyttöön 20mph rajoitus.</w:t>
      </w:r>
    </w:p>
    <w:p>
      <w:r>
        <w:t xml:space="preserve">Tutkimuksen mukaan tieliikennekolareiden keskimääräinen kuukausittainen määrä laski 95:stä vuonna 2016 64:ään vuonna 2018. Pääkaupungin nopeusrajoitus putosi 30mph:stä suurimmalla osalla kaduista. Määrä oli kuitenkin myös yli puolittunut kahtena edeltävänä vuosikymmenenä - vuonna 1997 se oli ollut korkeimmillaan 165. St Andrewsin yliopiston tutkijat havaitsivat, että suuntaus muuttui 20mph-rajoituksen käyttöönoton aikoihin - "hitaasti vähenevästä" tilasta "nopeasti vähenevään" tilaan. "Kulttuurinen muutos" Heidän mukaansa tiedot "tarjoavat vakuuttavaa näyttöä siitä, että tapahtui rakenteellinen muutos, joka johti törmäysten määrän laskuun entisestään". Tohtori Valentin Popov yliopiston matematiikan ja tilastotieteen laitokselta sanoi: "Meillä on syytä uskoa, että 20mph-politiikka oli tehokasta ainakin lyhyellä aikavälillä. "Tämä osoittaa, että 20mph-rajoituksia kannattaa harkita kaupungeissa, joissa on yhteinen tahto vähentää tieliikennekolareja ja tehdä teistä turvallisempia käyttäjille." Tohtori Popov lisäsi kuitenkin, että väheneminen voi johtua myös kulttuurisesta muutoksesta eikä niinkään suoraan uudesta alhaisemmasta rajoituksesta. Tutkimus julkaistiin Environment and Planning B -lehdessä. Aiheeseen liittyvät Internet-linkit Edinburghin kaupunki</w:t>
      </w:r>
    </w:p>
    <w:p>
      <w:r>
        <w:rPr>
          <w:b/>
        </w:rPr>
        <w:t xml:space="preserve">Yhteenveto</w:t>
      </w:r>
    </w:p>
    <w:p>
      <w:r>
        <w:t xml:space="preserve">Ajoneuvo-onnettomuudet vähenivät Edinburghissa noin kolmanneksella kahden vuoden aikana sen jälkeen, kun nopeusrajoitus alennettiin 20mph:iin suurimmassa osassa kaupunkia.</w:t>
      </w:r>
    </w:p>
    <w:p>
      <w:r>
        <w:rPr>
          <w:b/>
          <w:u w:val="single"/>
        </w:rPr>
        <w:t xml:space="preserve">Asiakirjan numero 48699</w:t>
      </w:r>
    </w:p>
    <w:p>
      <w:r>
        <w:t xml:space="preserve">Pelastusyritys Bristow "harkitsee Chivenorin läsnäoloa".</w:t>
      </w:r>
    </w:p>
    <w:p>
      <w:r>
        <w:t xml:space="preserve">Nykyisten ehdotusten mukaan helikopterit lentävät vuodesta 2015 alkaen 10 paikasta eri puolilla Yhdistynyttä kuningaskuntaa, ja Chivenorin operaatio siirtyy Walesin St Athaniin. Paikallispoliitikot tapasivat 10-vuotisen sopimuksen voittaneen Bristow Groupin. North Devonin neuvoston johtaja Brian Greenslade sanoi, että yritys oli suostunut harkitsemaan Chivenorin läsnäolon vähentämistä. "Parempaa palvelua" Aberdeenissa toimivan Bristow'n kanssa tehty 1,6 miljardin punnan arvoinen etsintä- ja pelastussopimus päättää 70 vuotta kestäneen etsintä- ja pelastustoiminnan RAF:n ja Kuninkaallisen laivaston kanssa. Bristow korvaa RAF:n ja laivaston ikääntyneet Sea King -helikopterit nykyaikaisilla Sikorsky S-92:lla ja AgustaWestland 189:llä. Greenslade sanoi kokouksen jälkeen: "He ovat sopineet tekevänsä jatkotoimia ja palaavansa asiaan. "Uuden lentokoneen suorituskyky on parempi, mutta jos yksi näistä uusista lentokoneista sijoitettaisiin Chivenoriin, voisimme tarjota parempaa palvelua paikallisesti." Hallitus totesi lausunnossaan, että uusi etsintä- ja pelastussopimus "tarjoaa paremman kokonaistason palvelua alueelle". Bristow'lta ei ollut saatavilla kommentteja.</w:t>
      </w:r>
    </w:p>
    <w:p>
      <w:r>
        <w:rPr>
          <w:b/>
        </w:rPr>
        <w:t xml:space="preserve">Yhteenveto</w:t>
      </w:r>
    </w:p>
    <w:p>
      <w:r>
        <w:t xml:space="preserve">Paikallispoliitikkojen mukaan etsintä- ja pelastushelikopteriyritys on suostunut harkitsemaan helikopterimiehistön pitämistä RMB Chivenorissa Pohjois-Devonissa.</w:t>
      </w:r>
    </w:p>
    <w:p>
      <w:r>
        <w:rPr>
          <w:b/>
          <w:u w:val="single"/>
        </w:rPr>
        <w:t xml:space="preserve">Asiakirjan numero 48700</w:t>
      </w:r>
    </w:p>
    <w:p>
      <w:r>
        <w:t xml:space="preserve">Aasian markkinat vaihtelevat Yhdysvaltain osakkeiden liukumisen jälkeen</w:t>
      </w:r>
    </w:p>
    <w:p>
      <w:r>
        <w:t xml:space="preserve">Yhdysvalloissa S&amp;P 500 -indeksi laski maanantaina yli 1 %, mikä merkitsi pahinta kolmen päivän laskua sitten marraskuun 2011. Japanissa Nikkei 225 -indeksi laski kahden kuukauden alimmilleen sen jälkeen, kun se oli maanantaina suljettu yleisen vapaapäivän vuoksi. Viiteindeksi laski 2,4 % 14 931,73 pisteeseen, kun jenin arvon nousu vaikutti viejien osakkeisiin. Jeni nousi suhteessa dollariin 107,10 dollariin sen jälkeen, kun Yhdysvaltain keskuspankki Federal Reserve vihjasi korkojen koronnoston viivästymisestä. Kiinan osakkeet olivat laskussa, vaikka maanantaina julkaistiin odotettua vahvemmat syyskuun kauppatilastot. Manner-Euroopassa Shanghai Composite -indeksi päätti istunnon 0,3 prosentin laskussa 2 359,47 pisteeseen, kun taas Hang Seng -indeksi sulkeutui 0,4 prosenttia alempana 23 047,97 pisteessä Wall Streetin tappioita seuraten. Australiassa osakkeet elpyivät, vaikka tutkimus osoitti yritysten luottamuksen laskeneen syyskuussa. Viiteindeksi S&amp;P/ASX 200 sulkeutui 1 % plussalla 5 207,4:ssä Kaivosyhtiöt BHP Billiton ja Rio Tinto olivat 2,6 % ja 4 % plussalla perusmetallien hintojen noustua. Australialaisen online-matkatoimiston Wotif.comin osakkeet laskivat jopa 7 % kolmen viikon alimmilleen sen jälkeen, kun Uuden-Seelannin kauppakomissio ilmoitti lykänneensä päätöstään Expedian yritysostosta. Etelä-Koreassa Kospi-indeksi nousi 0,1 % 1 929,25 pisteeseen ja päätti kolmen päivän tappioputkensa.</w:t>
      </w:r>
    </w:p>
    <w:p>
      <w:r>
        <w:rPr>
          <w:b/>
        </w:rPr>
        <w:t xml:space="preserve">Yhteenveto</w:t>
      </w:r>
    </w:p>
    <w:p>
      <w:r>
        <w:t xml:space="preserve">Aasian osakkeilla on ollut vaihteleva päivä Wall Streetin myynnin jälkeen, kun sijoittajat ovat huolissaan siitä, miten heikko maailmanlaajuinen kasvu vaikuttaa yritysten tuloksiin.</w:t>
      </w:r>
    </w:p>
    <w:p>
      <w:r>
        <w:rPr>
          <w:b/>
          <w:u w:val="single"/>
        </w:rPr>
        <w:t xml:space="preserve">Asiakirjan numero 48701</w:t>
      </w:r>
    </w:p>
    <w:p>
      <w:r>
        <w:t xml:space="preserve">Kansallisen Eisteddfodin kilpailut alkavat Abergavennyssä</w:t>
      </w:r>
    </w:p>
    <w:p>
      <w:r>
        <w:t xml:space="preserve">Abergavennyssä tänä vuonna järjestettävä festivaali, joka kestää 6. elokuuta asti, avattiin seremoniassa klo 13.35 BST. Sitä ennen lauantaiaamuna järjestettiin puhallinorkesterien ja diskotanssikilpailuja. Eisteddfod palaa Abergavennyyn ensimmäistä kertaa sitten vuoden 1913, ja se järjestetään Castle Meadowsin alueella. Woodland Trust esittelee haavoittunutta sotilasta kantavan sotahevosen pienoismallin sen kunniaksi, että on kulunut 99 vuotta siitä, kun Hedd Wyn, Ellis Evans Trawsfynyddistä, voitti tuolin runollaan The Hero. Hän kuoli ensimmäisessä maailmansodassa vain kuusi viikkoa ennen mustan tuolin saamista.</w:t>
      </w:r>
    </w:p>
    <w:p>
      <w:r>
        <w:rPr>
          <w:b/>
        </w:rPr>
        <w:t xml:space="preserve">Yhteenveto</w:t>
      </w:r>
    </w:p>
    <w:p>
      <w:r>
        <w:t xml:space="preserve">Monmouthshiren kansallisen Eisteddfodin kilpailut ovat alkaneet lauantaina.</w:t>
      </w:r>
    </w:p>
    <w:p>
      <w:r>
        <w:rPr>
          <w:b/>
          <w:u w:val="single"/>
        </w:rPr>
        <w:t xml:space="preserve">Asiakirjan numero 48702</w:t>
      </w:r>
    </w:p>
    <w:p>
      <w:r>
        <w:t xml:space="preserve">Twitter nollaa käyttäjien salasanat vahingossa</w:t>
      </w:r>
    </w:p>
    <w:p>
      <w:r>
        <w:t xml:space="preserve">Nollausilmoitukset lähetettiin käyttäjille maanantaina, ja monet kysyivät, onko palvelu hakkeroitu. Sosiaalinen verkosto ei kertonut, kuinka monelle käyttäjälle tämä oli vaikuttanut, mutta pahoitteli haittaa. Twitter-käyttäjät, erityisesti korkean profiilin käyttäjät, ovat usein kohteena. "Järjestelmävirhe" Syrian Electronic Armyn (SEA) kaltaisista ryhmistä on tullut taitavia huijaamaan käyttäjiä luovuttamaan tietämättään kirjautumistietonsa sosiaaliseen mediaan: "Twitter uskoo, että tilisi on saattanut vaarantaa verkkosivusto tai palvelu, joka ei liity Twitteriin". Se lisäsi: "Olemme nollanneet salasanasi estääkseen pääsyn tilillesi." Sittemmin se on syyttänyt "järjestelmävirhettä" ilmoitusten lähettämisestä, vaikka sähköpostin saaneiden on silti palautettava tietonsa väärästä hälytyksestä huolimatta. Viime vuonna samanlaisia sähköpostiviestejä lähetettiin todellisen tietomurron vuoksi. Noin 250 000 käyttäjän salasanat, käyttäjätunnukset, sähköpostit ja muut tiedot oli varastettu, sivuston turvallisuusjohtaja sanoi tuolloin.</w:t>
      </w:r>
    </w:p>
    <w:p>
      <w:r>
        <w:rPr>
          <w:b/>
        </w:rPr>
        <w:t xml:space="preserve">Yhteenveto</w:t>
      </w:r>
    </w:p>
    <w:p>
      <w:r>
        <w:t xml:space="preserve">Twitter kehotti tuhansia käyttäjiä vaihtamaan salasanansa, koska tilit olivat "vaarantuneet" - mutta se on sittemmin sanonut, että sähköpostit lähetettiin vahingossa.</w:t>
      </w:r>
    </w:p>
    <w:p>
      <w:r>
        <w:rPr>
          <w:b/>
          <w:u w:val="single"/>
        </w:rPr>
        <w:t xml:space="preserve">Asiakirjan numero 48703</w:t>
      </w:r>
    </w:p>
    <w:p>
      <w:r>
        <w:t xml:space="preserve">Alfie Evans: Alfie Evans: Vanhempien valitus korkeimpaan oikeuteen</w:t>
      </w:r>
    </w:p>
    <w:p>
      <w:r>
        <w:t xml:space="preserve">He haastavat muutoksenhakutuomioistuimen päätöksen, jonka mukaan Liverpoolin Alder Hey -sairaala voi ottaa 22 kuukauden ikäisen lapsen pois hengityskoneesta. Korkeimman oikeuden puheenjohtaja Lady Hale ja kaksi muuta tuomaria tekevät päätöksen hakemuksesta ensi viikolla. Tiedottaja sanoi: "Tuomioistuin on tietoinen asian kiireellisyydestä." Merseysiden Bootlessa asuvalla Alfiella on diagnosoimaton neurologinen rappeumasairaus, ja häntä pidetään hengissä hengityskoneen avulla. Vanhemmat Tom Evans ja Kate James haluavat viedä hänet ulkomaille hoitoon. Korkeimman oikeuden tuomari Anthony Hayden päätti viime kuussa, että sairaala voi lopettaa hänen hoitonsa. Evans ja James haastoivat päätöksen muutoksenhakutuomioistuimessa, mutta tuomari King vahvisti sen ja päätti, että Alfien pitäisi saada palliatiivista hoitoa. Pariskunta on nyt valittanut korkeimpaan oikeuteen kumotakseen korkeimman oikeuden päätöksen. Korkeimman oikeuden tiedottaja sanoi, että tuomarit pyytävät perhettä ja sairaalaa "esittämään näkemyksensä". Hän sanoi, että he päättävät tämän viikon loppuun mennessä, harkitsevatko he kirjallisia perusteluja vai järjestävätkö he kuulemistilaisuuden, jossa voidaan keskustella pariskunnan tapauksen sisällöstä. Hävittyään muutoksenhakutuomioistuimessa, Evans sanoi: "Alfie ei ole valmis, joten emme ole valmiita päästämään irti."</w:t>
      </w:r>
    </w:p>
    <w:p>
      <w:r>
        <w:rPr>
          <w:b/>
        </w:rPr>
        <w:t xml:space="preserve">Yhteenveto</w:t>
      </w:r>
    </w:p>
    <w:p>
      <w:r>
        <w:t xml:space="preserve">Sairaan pikkulapsen Alfie Evansin vanhemmat ovat virallisesti hakeneet valituslupaa korkeimmalta oikeudelta päätöksestä, jolla sallittiin hänen elintoimintojensa lopettaminen.</w:t>
      </w:r>
    </w:p>
    <w:p>
      <w:r>
        <w:rPr>
          <w:b/>
          <w:u w:val="single"/>
        </w:rPr>
        <w:t xml:space="preserve">Asiakirjan numero 48704</w:t>
      </w:r>
    </w:p>
    <w:p>
      <w:r>
        <w:t xml:space="preserve">Thorntonsin voittoja rasittaa huono sää</w:t>
      </w:r>
    </w:p>
    <w:p>
      <w:r>
        <w:t xml:space="preserve">Tammikuun 8. päivään päättyneen 28 viikon jakson voitto ennen veroja oli 8,3 miljoonaa puntaa, mikä on 8,5 prosenttia vähemmän kuin yrityksen 9,1 miljoonan punnan voitto vuotta aiemmin. Liikevaihto kasvoi 4,8 prosenttia 133,5 miljoonaan puntaan. Vertailukelpoinen myynti, josta on poistettu uusien myymälöiden vaikutus, laski 5,2 prosenttia. Thorntonsin mukaan kaupankäynti on ollut "haastavaa" kauden lopun jälkeen. "Vaikea kaupankäynti" Konserni sanoi, että huonon sään aiheuttamat toimitusketjun häiriöt olivat maksaneet sille 500 000 puntaa. Myynti verkossa kasvoi 8,5 prosenttia 6,4 miljoonaan puntaan. "Olen iloinen voidessani raportoida Thorntonsin markkinaosuuden jatkuvasta kasvusta, sillä konsernin myynti kasvoi 4,8 %", sanoi konsernin puheenjohtaja John von Spreckelsen. "Kuluttajien luottamus oli heikko ja sää oli epäsuotuisa, mutta koettelemusten aikana Thorntonsin markkinaosuus kasvoi edelleen", totesi konsernin puheenjohtaja John von Spreckelsen. Hän lisäsi, että voittojen lasku johtui marginaalien pienenemisestä sekä huonosta säästä. Von Spreckelsen sanoi, että myymäläkauppa "pysyy vaikeana". Hän arvioi, että koko tilikauden voitto ennen veroja on todennäköisesti sama kuin viime vuonna. Viime vuonna yritys ilmoitti 35 työpaikan vähentämisestä pääkonttorissaan Alfretonissa, Derbyshiressä. Aiheeseen liittyvät Internet-linkit Thorntons</w:t>
      </w:r>
    </w:p>
    <w:p>
      <w:r>
        <w:rPr>
          <w:b/>
        </w:rPr>
        <w:t xml:space="preserve">Yhteenveto</w:t>
      </w:r>
    </w:p>
    <w:p>
      <w:r>
        <w:t xml:space="preserve">Suklaan vähittäismyyjä Thorntons on raportoinut voittojensa laskusta huonon sään vuoksi, joka vaikutti myyntiin ja aiheutti häiriöitä sen toimitusketjussa.</w:t>
      </w:r>
    </w:p>
    <w:p>
      <w:r>
        <w:rPr>
          <w:b/>
          <w:u w:val="single"/>
        </w:rPr>
        <w:t xml:space="preserve">Asiakirjan numero 48705</w:t>
      </w:r>
    </w:p>
    <w:p>
      <w:r>
        <w:t xml:space="preserve">Jerseyn mielenterveyspotilaat "laitetaan selleihin</w:t>
      </w:r>
    </w:p>
    <w:p>
      <w:r>
        <w:t xml:space="preserve">Poliisin selliä on käytetty tänä vuonna jo 19 kertaa, koska yksiköt ovat täynnä, ja terveysviranomaiset sanovat, että niitä käytetään jatkuvasti. Terveysministeri, senaattori Andrew Green, sanoi tarkistavansa yksiköitä. Hän sanoi: "Tarvitsemme lisää akuuteissa tilanteissa. Arvioimme sitä." Poliisin sellejä käytettiin vuonna 2015 lähes 70 kertaa mielenterveysongelmista kärsivien henkilöiden säilöönottoon, mikä on korkein luku viiteen vuoteen. Green sanoi, että rakennettavana olevalla uudella poliisiasemalla olisi mielenterveyskriiseihin erikoistuneita yksiköitä. Hän sanoi: "On oikein, että heillä on taidot käsitellä sitä aluksi, ja on oikein, että otamme sen esiin oikeaan aikaan. "Kyse ei ole vain turvallisuudesta, vaan se on paikka, jossa on turvallista, jos henkilöllä on vakava mielenterveysongelma". "Nämä ovat ensimmäiset kahdesta, tarvitsemme lisää, ja niitä tulee lisää uuteen sairaalaan ensiapuun. Nämä on tarkoitettu erityisesti nuorille." Ylikomisario Rob Bastable Jerseyn osavaltion poliisista sanoi, että mielenterveysongelmista kärsivien ihmisten sijoittaminen poliisin selleihin on "pohjimmiltaan väärin... eikä vähiten siksi, että he eivät saa asianmukaista lääketieteellistä hoitoa". Hän lisäsi: "Työskentelemme terveydenhuollon kollegojemme kanssa löytääkseen ratkaisun nykytilanteeseen."</w:t>
      </w:r>
    </w:p>
    <w:p>
      <w:r>
        <w:rPr>
          <w:b/>
        </w:rPr>
        <w:t xml:space="preserve">Yhteenveto</w:t>
      </w:r>
    </w:p>
    <w:p>
      <w:r>
        <w:t xml:space="preserve">Mielenterveyskriisistä kärsiviä nuoria laitetaan edelleen poliisin selleihin Jerseyssä, vaikka yleissairaalaan on perustettu kaksi uutta turvallista yksikköä.</w:t>
      </w:r>
    </w:p>
    <w:p>
      <w:r>
        <w:rPr>
          <w:b/>
          <w:u w:val="single"/>
        </w:rPr>
        <w:t xml:space="preserve">Asiakirjan numero 48706</w:t>
      </w:r>
    </w:p>
    <w:p>
      <w:r>
        <w:t xml:space="preserve">Bolivialainen ryhmä luovuttaa lynkattujen poliisien ruumiit</w:t>
      </w:r>
    </w:p>
    <w:p>
      <w:r>
        <w:t xml:space="preserve">Niin kutsuttujen soturiklaanien jäsenet luovuttivat ruumiit sukulaisille vaadittuaan lupauksen siitä, että heitä vastaan ei nosteta syytteitä. He syyttivät poliiseja, jotka kuuluivat autovarkauksia käsittelevään yksikköön, kiristyksestä. Potosin maakunnassa sijaitseva alue on tunnettu naapurimaasta Chilestä tulevien autojen salakuljetusreitti. Vaikka Warrior-klaanit saivat kirjallisen lupauksen siitä, että sukulaiset eivät nostaisi syytteitä, syyttäjät sanovat tutkivansa kuolemantapaukset. Neljän poliisin uskotaan saaneen surmansa 23. toukokuuta. Warrior-klaanit piilottivat ruumiit ja kieltäytyivät luovuttamasta niitä ja vaativat poliisia tutkimaan neljän jäsenensä kuoleman. Viranomaiset ovat suostuneet tutkimaan osan valituksista. Alueella, jossa lynkkaukset tapahtuivat, asuu viisi alkuperäisväestön yhteisöä.</w:t>
      </w:r>
    </w:p>
    <w:p>
      <w:r>
        <w:rPr>
          <w:b/>
        </w:rPr>
        <w:t xml:space="preserve">Yhteenveto</w:t>
      </w:r>
    </w:p>
    <w:p>
      <w:r>
        <w:t xml:space="preserve">Bolivialainen alkuperäiskansaryhmä on luovuttanut neljän poliisin ruumiit 12 päivää sen jälkeen, kun heidät oli lynkattu.</w:t>
      </w:r>
    </w:p>
    <w:p>
      <w:r>
        <w:rPr>
          <w:b/>
          <w:u w:val="single"/>
        </w:rPr>
        <w:t xml:space="preserve">Asiakirjan numero 48707</w:t>
      </w:r>
    </w:p>
    <w:p>
      <w:r>
        <w:t xml:space="preserve">Goals Soccer asettaa itsensä myyntiin petossondin keskellä</w:t>
      </w:r>
    </w:p>
    <w:p>
      <w:r>
        <w:t xml:space="preserve">Sports Directin Mike Ashleyn osittain omistama, vaikeuksissa oleva yritys ilmoitti, että se pyytää nyt tarjouksia liiketoiminnastaan ja omaisuudestaan. Aiemmin tässä kuussa Goals kertoi, että se oli paljastanut "epäasianmukaista käytöstä", joka liittyi sen tileihin vuodelta 2010. Sen entinen toimitusjohtaja ja talousjohtaja ovat nyt tutkinnan kohteena. Keith Rogersia ja Bill Gow'ta syytetään "historiallisten tilinpäätöstietojen" virheellisestä esittämisestä ja siitä, että yhtiöllä oli maksamattomia veroja 12 miljoonan punnan edestä. Goals on korostanut, että "lopullisia johtopäätöksiä ei ole vielä tehty". Rogers on kiistänyt tietävänsä syytöksistä, ja Gow ei ole vielä kommentoinut niitä. Goals, jolla on 45 keskusta Yhdistyneessä kuningaskunnassa ja neljä Los Angelesissa, huomasi ensimmäisen kerran, että jokin oli pielessä, kun se huomasi viime maaliskuussa kirjanpidossaan laajalle levinneitä arvonlisäverovirheitä. Goalsin osakkeiden myynti keskeytettiin, ja yhtiö palkkasi tilitoimisto BDO:n tutkimaan tilit. Yritys, joka työllistää 700 työntekijää, on ilmoittanut, että se poistuu AIM-pörssistä 30. syyskuuta kriisin vuoksi. Ongelmista huolimatta yrityksen myynti Yhdistyneessä kuningaskunnassa on kasvanut tänä vuonna 11 prosenttia ja Yhdysvalloissa 15 prosenttia. Goalsin mukaan myyntiprosessin aikataulusta tai tuloksesta ei ole varmuutta, ja se tiedottaa osakkeenomistajilleen asiasta aikanaan. Ashleyn omistama vähittäiskaupan jättiläinen Sports Direct omistaa 19 prosenttia East Kilbrideen sijoittautuneesta yrityksestä.</w:t>
      </w:r>
    </w:p>
    <w:p>
      <w:r>
        <w:rPr>
          <w:b/>
        </w:rPr>
        <w:t xml:space="preserve">Yhteenveto</w:t>
      </w:r>
    </w:p>
    <w:p>
      <w:r>
        <w:t xml:space="preserve">Jalkapallokenttien ylläpitäjä Goals Soccer Centres on laittanut itsensä myyntiin, koska se joutuu edelleen kärsimään kirjanpitoskandaalin seurauksista.</w:t>
      </w:r>
    </w:p>
    <w:p>
      <w:r>
        <w:rPr>
          <w:b/>
          <w:u w:val="single"/>
        </w:rPr>
        <w:t xml:space="preserve">Asiakirjan numero 48708</w:t>
      </w:r>
    </w:p>
    <w:p>
      <w:r>
        <w:t xml:space="preserve">Mielipiteitä pyydetään EMAS-ambulanssiaseman sulkemissuunnitelmista</w:t>
      </w:r>
    </w:p>
    <w:p>
      <w:r>
        <w:t xml:space="preserve">East Midlands Ambulance Service (EMAS) haluaa sulkea 53 ambulanssiasemaa ja avata 13 uutta "keskusta". EMAS:n toimitusjohtajan Phil Milliganin mukaan suuremmat asemat auttaisivat tarjoamaan parempaa palvelua. Hän lisäsi, että alueella olisi myös 131 valmius- ja yhteisöambulanssin virkaa. Ambulanssimiehet odottavat puheluita valmiusasemilla, mutta niissä ei ole lepopaikkoja. Milligan sanoi, että vastaus on huono: Milligan sanoi: "Meillä on asemia, jotka on suunniteltu 50- ja 60-luvuille. "Haluamme nykyaikaistaa palvelua, ja käynnistämme kuulemismenettelyn, jonka nimi on 'Being the Best'." Hän jatkaa. EMAS:n, joka kattaa kuusi maakuntaa - Lincolnshire, Nottinghamshire, Derbyshire, Rutland, Leicestershire ja Northamptonshire - viimeisimmät vastausluvut paljastavat, että EMAS on yksi kahdesta alueesta, jotka eivät pysty vastaamaan vähemmän kiireellisiin ambulanssinpyyntöihin. Hallituksen ohjeiden mukaan ambulanssin pitäisi olla paikalla 75 prosentissa vähemmän kiireellisistä hälytyksistä 19 minuutissa. Vuonna 2011 EMAS oli maan hitain palvelu, joka vastasi näihin vähemmän kiireellisiin puheluihin, sillä vastausprosentti oli 74,3 prosenttia 17 591 puhelun perusteella. Kuuleminen jatkuu maanantaihin 17. joulukuuta asti.</w:t>
      </w:r>
    </w:p>
    <w:p>
      <w:r>
        <w:rPr>
          <w:b/>
        </w:rPr>
        <w:t xml:space="preserve">Yhteenveto</w:t>
      </w:r>
    </w:p>
    <w:p>
      <w:r>
        <w:t xml:space="preserve">Kuuleminen ihmisten mielipiteiden keräämiseksi suunnitelmista sulkea yli 50 ambulanssiasemaa East Midlandsissa on alkanut.</w:t>
      </w:r>
    </w:p>
    <w:p>
      <w:r>
        <w:rPr>
          <w:b/>
          <w:u w:val="single"/>
        </w:rPr>
        <w:t xml:space="preserve">Asiakirjan numero 48709</w:t>
      </w:r>
    </w:p>
    <w:p>
      <w:r>
        <w:t xml:space="preserve">Aberystwythin yliopiston uudet hallit "vaikuttavat kaupungin talouteen".</w:t>
      </w:r>
    </w:p>
    <w:p>
      <w:r>
        <w:t xml:space="preserve">Fferm Penglais -sali avattiin tammikuussa sen jälkeen, kun sitä ei voitu avata lukuvuoden alussa vuonna 2014. Kauppakamari varoitti, että yritykset voivat sulkea, jos opiskelijoiden menot keskittyvät kampukselle. Yliopisto sanoi, että pitkäaikainen sali toisi kaupungille miljoonia. Aberystwythin kauppakamarin puheenjohtaja Chris Mackenzie-Grieve sanoi: "Kaupungissa on nyt paljon tyhjillään olevia kiinteistöjä, kun taas aiemmin kaupungissa ei ollut yhtään tyhjillään olevaa kiinteistöä. "Opiskelijat eivät siis ole kaupungissa. He ovat kukkulalla, ja mikä heitä kannustaa tulemaan alas? "Sinne rakennetaan paljon enemmän palveluja, ei vain majoitustiloja, vaan myös ostosmahdollisuuksia ja niin edelleen, joten siitä tulee paljon kampuspainotteisempi." Aberystwythin yliopisto sanoi kuitenkin, ettei sillä ole suunnitelmia kehittää ostosmahdollisuuksia kampuksella. Tiedottaja lisäsi, että noin puolet opiskelijoista asui yksityismajoituksessa kaupungissa, ja monet muutkin asuntolat sijaitsivat kaupungissa meren rannalla.</w:t>
      </w:r>
    </w:p>
    <w:p>
      <w:r>
        <w:rPr>
          <w:b/>
        </w:rPr>
        <w:t xml:space="preserve">Yhteenveto</w:t>
      </w:r>
    </w:p>
    <w:p>
      <w:r>
        <w:t xml:space="preserve">Aberystwythin yliopiston uusi 45 miljoonan punnan asuntola vaikuttaa haitallisesti kaupungin talouteen, koska se keskittyy kampuselämään, ovat yritysjohtajat väittäneet.</w:t>
      </w:r>
    </w:p>
    <w:p>
      <w:r>
        <w:rPr>
          <w:b/>
          <w:u w:val="single"/>
        </w:rPr>
        <w:t xml:space="preserve">Asiakirjan numero 48710</w:t>
      </w:r>
    </w:p>
    <w:p>
      <w:r>
        <w:t xml:space="preserve">E-pelaaminen lisää Mansaaren työllisyyttä</w:t>
      </w:r>
    </w:p>
    <w:p>
      <w:r>
        <w:t xml:space="preserve">Saaren talouskehitysministeri ilmoitti uutisesta Tynwaldin tammikuun istunnossa. John Shimmin sanoi, että "nopeasti kasvava ala" edustaa tällä hetkellä 8 prosenttia Manxin kansantulosta ja työllistää noin 800 ihmistä. Sähköisen pelaamisen toimialaan kuuluu yrityksiä, jotka harjoittavat online-rahapelejä ja videopelien tuotantoa. Shimmin sanoi: "Keskustelemme parhaillaan 15 henkilön tai organisaation kanssa, jotka harkitsevat sijoittautumista saarelle, ja näistä seitsemän valmistelee pelilupahakemuksia. "Jos nämä hyväksytään, pelilupien kokonaismäärä on yli 50. " Hallituksen tuoreet luvut osoittavat, että peliala tuotti 164 miljoonaa puntaa Manxin valtionkassaan vuonna 2012.</w:t>
      </w:r>
    </w:p>
    <w:p>
      <w:r>
        <w:rPr>
          <w:b/>
        </w:rPr>
        <w:t xml:space="preserve">Yhteenveto</w:t>
      </w:r>
    </w:p>
    <w:p>
      <w:r>
        <w:t xml:space="preserve">Manxin sähköisen pelialan odotetaan tarjoavan 80 uutta työpaikkaa Mansaarella vuoden kuluessa, kertoo hallitus.</w:t>
      </w:r>
    </w:p>
    <w:p>
      <w:r>
        <w:rPr>
          <w:b/>
          <w:u w:val="single"/>
        </w:rPr>
        <w:t xml:space="preserve">Asiakirjan numero 48711</w:t>
      </w:r>
    </w:p>
    <w:p>
      <w:r>
        <w:t xml:space="preserve">Suuret odotukset päättää Lontoon elokuvajuhlat</w:t>
      </w:r>
    </w:p>
    <w:p>
      <w:r>
        <w:t xml:space="preserve">Elokuvan käsikirjoittaja on One Day -kirjailija David Nicholls, ja siinä nähdään Helena Bonham Carter Miss Havishamina ja Ralph Fiennes Magwitchinä. BBC Filmsin tuotantoa esitetään Odeon Leicester Squarella 21. lokakuuta. Bonham Carterin kumppanin Tim Burtonin ohjaama animaatio Frankenweenie avaa festivaalin 10. lokakuuta. "On suuri kunnia saada kutsu BFI London Film Festivalin päätöselokuvaksi", sanoi Newell, jonka muihin elokuviin kuuluu muun muassa Neljät häät ja hautajaiset. "Olen yrittänyt tehdä elokuvan, joka on uskollinen sille teatraaliselle elävyydelle, energisille hahmoille ja korkeille väreille, joista [Dickens] on rakastettu." Nicholls paljasti viime vuonna, että hän oli kirjoittanut uuden lopun "trilleriversioonsa". "Dickens keksi kaksi loppua - toisen, joka on uskomattoman synkkä, ja toisen, joka on epärealistisen romanttinen ja sentimentaalinen", hän sanoi viime marraskuussa. "Kumpikaan ei ole aivan tyydyttävä, ja me olemme keksineet lopun, joka on jossain siltä väliltä." Hän kertoi myös, että elokuvassa nähdään välähdys neiti Havishamin häistä, tapahtumasta, jota ei ole nähty aiemmissa elokuvaversioissa. Suuret odotukset (Great Expectations) tulee Yhdistyneen kuningaskunnan elokuvateattereihin 30. marraskuuta. Sen muihin näyttelijöihin kuuluvat Jeremy Irvine, Robbie Coltrane, Ewen Bremner ja David Walliams. Tämän vuoden Lontoon elokuvajuhlien koko ohjelma julkistetaan 5. syyskuuta.</w:t>
      </w:r>
    </w:p>
    <w:p>
      <w:r>
        <w:rPr>
          <w:b/>
        </w:rPr>
        <w:t xml:space="preserve">Yhteenveto</w:t>
      </w:r>
    </w:p>
    <w:p>
      <w:r>
        <w:t xml:space="preserve">Tämän vuoden Lontoon elokuvajuhlien päätteeksi saa Euroopan ensi-iltansa Mike Newellin ohjaama Charles Dickensin uusi elokuvasovitus Suuria odotuksia.</w:t>
      </w:r>
    </w:p>
    <w:p>
      <w:r>
        <w:rPr>
          <w:b/>
          <w:u w:val="single"/>
        </w:rPr>
        <w:t xml:space="preserve">Asiakirjan numero 48712</w:t>
      </w:r>
    </w:p>
    <w:p>
      <w:r>
        <w:t xml:space="preserve">Lincolniin suunniteltu jättimäinen vesiliukumäki</w:t>
      </w:r>
    </w:p>
    <w:p>
      <w:r>
        <w:t xml:space="preserve">Lincolnin Colonian rotaryklubi pystyttää 12. heinäkuuta kaupungin keskustaan jättimäisen vesikourun. Idea lähti Bristolissa viime vuonna järjestetystä samankaltaisesta tapahtumasta, jossa ratsastajat hurrasivat lehmänkelloja hakkaavan väkijoukon kannustamana. Ratsastajilla on mahdollisuus ostaa 3 punnan arvontalippuja varmistaakseen paikkansa Flaxengaten alueella järjestettävässä tapahtumassa. Rotaryklubin Duncan Gerrard sanoi, että myös keinotekoisia rantoja voitaisiin luoda. "Paikalliset yritykset ympärillämme ovat lähteneet mukaan suurella innolla", hän sanoi. "Haluamme vain, että ihmiset tulevat viettämään hauskaa päivää ja samalla keräämme rahaa hyväntekeväisyyteen." Vain noin 400 ihmistä pääsee ajelulle vesikouruun. Viime vuonna lähes 100 000 hakijan joukosta valittiin noin 360 lipunhaltijaa, jotka pääsivät ajamaan 90-metrisellä liukumäellä Bristolissa.</w:t>
      </w:r>
    </w:p>
    <w:p>
      <w:r>
        <w:rPr>
          <w:b/>
        </w:rPr>
        <w:t xml:space="preserve">Yhteenveto</w:t>
      </w:r>
    </w:p>
    <w:p>
      <w:r>
        <w:t xml:space="preserve">Ihmisillä on mahdollisuus ampua alas jättimäistä vesiliukumäkeä Lincolnissa osana varainkeruutapahtumaa.</w:t>
      </w:r>
    </w:p>
    <w:p>
      <w:r>
        <w:rPr>
          <w:b/>
          <w:u w:val="single"/>
        </w:rPr>
        <w:t xml:space="preserve">Asiakirjan numero 48713</w:t>
      </w:r>
    </w:p>
    <w:p>
      <w:r>
        <w:t xml:space="preserve">Brexit: Yhdistyneen kuningaskunnan ja Irlannin johtajat sopivat GFA:n asettamisesta etusijalle neuvotteluissa</w:t>
      </w:r>
    </w:p>
    <w:p>
      <w:r>
        <w:t xml:space="preserve">Boris Johnson puhui Micheál Martinin kanssa puhelimitse perjantai-iltana, ja johtajat keskustelivat Britannian ja EU:n kauppasopimusneuvotteluista sekä koronaviruspandemiasta. Downing St:n mukaan Johnson "korosti sitoutumistaan sopimukseen, jossa kunnioitetaan Yhdistyneen kuningaskunnan suvereniteettia". Se sanoi myös, että kaksikko vahvisti sitoutumisensa kovan rajan välttämiseen. Määräaika, johon mennessä Yhdistyneen kuningaskunnan ja EU:n on saatava aikaan Brexitin jälkeinen kauppasopimus, lähestyy nopeasti, sillä Brexitin siirtymäaika päättyy 31. joulukuuta 2020. Huoli mahdollisista tavarantarkastuksista Irlannin maarajalla ja uudesta kaupparajasta Irlanninmerellä on hallinnut suurta osaa neuvotteluista. EU:n brexit-neuvottelujen pääneuvottelija Michel Barnier matkusti viikonloppuna Lontooseen jatkoneuvotteluihin ja sanoi työskentelevänsä "kärsivällisesti ja määrätietoisesti" sopimuksen aikaansaamiseksi. Hänen brittiläinen kollegansa lordi David Frost vakuutti, että sopimus on "yhä mahdollinen", vaikka neuvottelut ovat jo näin myöhäisessä vaiheessa. Lordi Frost lisäsi, että kaikissa EU:n kanssa tehtävissä kauppasopimuksissa on kunnioitettava täysin Yhdistyneen kuningaskunnan itsemääräämisoikeutta. "Siihen kuuluu: rajojemme valvonta, tukevasta ja periaatteellisesta tukien valvontajärjestelmästä päättäminen ja kalavesiemme valvonta", hän twiittasi. Perjantain puhelinkeskustelun yhteydessä Downing St kertoi, että Johnson ja Martin keskustelivat Brexitistä, ja lisäksi he kertoivat, että he "päivittivät myös toisiaan ponnisteluistaan koronaviruksen torjumiseksi ja toimista, joihin he ovat ryhtyneet varmistaakseen, että ihmiset Yhdistyneessä kuningaskunnassa ja Irlannissa voivat nauttia joulusta mahdollisimman turvallisesti".</w:t>
      </w:r>
    </w:p>
    <w:p>
      <w:r>
        <w:rPr>
          <w:b/>
        </w:rPr>
        <w:t xml:space="preserve">Yhteenveto</w:t>
      </w:r>
    </w:p>
    <w:p>
      <w:r>
        <w:t xml:space="preserve">Pääministeri ja Irlannin pääministeri (taoiseach) ovat "vahvistaneet, että pitkäperjantaisopimus on asetettava etusijalle" brexit-neuvotteluissa, Downing St sanoi.</w:t>
      </w:r>
    </w:p>
    <w:p>
      <w:r>
        <w:rPr>
          <w:b/>
          <w:u w:val="single"/>
        </w:rPr>
        <w:t xml:space="preserve">Asiakirjan numero 48714</w:t>
      </w:r>
    </w:p>
    <w:p>
      <w:r>
        <w:t xml:space="preserve">Coronavirus: Nainen, joka lähti kotoa taksilla riidan jälkeen, vangittiin.</w:t>
      </w:r>
    </w:p>
    <w:p>
      <w:r>
        <w:t xml:space="preserve">Stacey Townsend, 42, Hazel Close Douglasissa, myönsi 24. lokakuuta, että hän ei onnistunut eristämään itseään tekemällä matkan kodittomien turvakotiin. Manx Covid-19 -säädösten mukaan kaikkien saarelle palaavien on eristettävä itsensä 14 päiväksi. Townsend vangittiin Douglasin oikeustalossa neljäksi viikoksi. Oikeus kuuli, että hän oli saapunut takaisin saarelle 21. lokakuuta, ja hänen oli eristettävä itsensä kotona 5. marraskuuta asti. Lauantaina noin kello 03.00 BST hän otti taksin Douglasin Graihiin ja kertoi kuljettajalle palanneensa Blackpoolista kaksi päivää aiemmin. Kuljettaja kertoi, että hänen olisi ilmoitettava hänestä poliisille, ja hänet pidätettiin myöhemmin. Townsendin puolustusasianajaja sanoi, että hän oli riidellyt humalassa kumppaninsa kanssa ja lähtenyt kotoa "de-eskaloidakseen" tilannetta. Hän kuitenkin myönsi, että hänen olisi pitänyt soittaa poliisille ja ilmoittaa heille tilanteestaan sen sijaan, että olisi lähtenyt. Townsendin tuomitsemisen yhteydessä varatuomari Christopher Arrowsmith sanoi, että Covid-19-sääntöjen rikkominen on "erittäin vakava asia", koska se altistaa väestön tartuntariskille. Vaikka riski rajoittui tässä tapauksessa taksinkuljettajaan, ihmisillä oli oikeus odottaa suojaa virukselta, hän lisäsi. Seuraa BBC Isle of Mania Facebookissa ja Twitterissä. Voit myös lähettää juttuideoita osoitteeseen northwest.newsonline@bbc.co.uk</w:t>
      </w:r>
    </w:p>
    <w:p>
      <w:r>
        <w:rPr>
          <w:b/>
        </w:rPr>
        <w:t xml:space="preserve">Yhteenveto</w:t>
      </w:r>
    </w:p>
    <w:p>
      <w:r>
        <w:t xml:space="preserve">Nainen, joka lähti kotoaan taksilla kumppaninsa kanssa myöhäisillan humalassa riideltyään, on tuomittu vankilaan Manxin coronaviruslakien rikkomisesta.</w:t>
      </w:r>
    </w:p>
    <w:p>
      <w:r>
        <w:rPr>
          <w:b/>
          <w:u w:val="single"/>
        </w:rPr>
        <w:t xml:space="preserve">Asiakirjan numero 48715</w:t>
      </w:r>
    </w:p>
    <w:p>
      <w:r>
        <w:t xml:space="preserve">Amazonin kauppa iski supermarketin osakkeisiin</w:t>
      </w:r>
    </w:p>
    <w:p>
      <w:r>
        <w:t xml:space="preserve">Ilmoitus aiheutti myllerryksen vähittäiskaupan alalla, ja Tescon osakkeet laskivat 5 prosenttia ja Sainsbury's 4 prosenttia. Marks and Spencer, jolla on myös merkittävä elintarvikeliiketoiminta, laski 2 %. ETX Capitalin Neil Wilson sanoi, että kauppa oli "jälleen yksi merkki Amazonin mallin aiheuttamasta seismisestä muutoksesta markkinoilla". Ison-Britannian neljänneksi suurimman supermarketketjun Morrisonsin, jolla on oma sopimus Amazonin kanssa, osakkeet laskivat aluksi jyrkästi ennen kuin ne toipuivat ja päätyivät 1 prosentin plussalle. "Whole Foodsilla on vain yhdeksän myymälää Yhdistyneessä kuningaskunnassa, joten vaikutus Morrisonsiin... ei pitäisi olla liian merkittävä, ja se voi jopa tukea Morrisonsia, jos se osoittaa, miten Amazon voi auttaa sitä kasvattamaan markkinaosuuttaan", Wilson sanoi. FTSE 100 -osakeindeksi nousi 44,18 pistettä 7 463,54 pisteeseen. Kaukana vähittäiskaupan alalta Rolls-Roycen osakkeet nousivat 1,4 % sen jälkeen, kun konepajakonserni kertoi aloittaneensa vuoden 2017 hyvin, ja "kaikki liiketoiminnot toimivat odotusten mukaisesti". Yhtiö paljasti myös, että punnan heikkous nostaa tuloja 400 miljoonaa puntaa ja voittoja 50 miljoonaa puntaa. Punnan arvon lasku Brexit-äänestyksen jälkeen tarkoittaa, että Rolls-Roycen dollaritulot ovat arvokkaampia, kun ne muunnetaan takaisin punniksi. Valuuttamarkkinoilla punta nousi 0,2 prosenttia suhteessa dollariin 1,2787 dollariin, mutta liukui 0,16 prosenttia suhteessa euroon 1,1424 euroon.</w:t>
      </w:r>
    </w:p>
    <w:p>
      <w:r>
        <w:rPr>
          <w:b/>
        </w:rPr>
        <w:t xml:space="preserve">Yhteenveto</w:t>
      </w:r>
    </w:p>
    <w:p>
      <w:r>
        <w:t xml:space="preserve">Joidenkin Yhdistyneen kuningaskunnan johtavien supermarkettien osakkeet laskivat jyrkästi, kun verkkokauppajätti Amazonin uutisoitiin ostavan korkealuokkaisen päivittäistavarakaupan Whole Foodsin.</w:t>
      </w:r>
    </w:p>
    <w:p>
      <w:r>
        <w:rPr>
          <w:b/>
          <w:u w:val="single"/>
        </w:rPr>
        <w:t xml:space="preserve">Asiakirjan numero 48716</w:t>
      </w:r>
    </w:p>
    <w:p>
      <w:r>
        <w:t xml:space="preserve">Welsh Music Prize: vuoden 2017 ehdokaslista julkistettu</w:t>
      </w:r>
    </w:p>
    <w:p>
      <w:r>
        <w:t xml:space="preserve">Kaikkiaan 12 albumia on päässyt keskiviikkona julkistettuun vuoden 2017 ehdokaslistaan. Palkinnon maine on kasvanut sen jälkeen, kun festivaalijärjestäjä John Rostron ja BBC Radio 1:n DJ Huw Stephens perustivat sen seitsemän vuotta sitten. Voittaja julkistetaan 20. lokakuuta. "Vuosi on ollut vahva albumeille Walesissa", sanoi Stephens, joka myös juontaa viikoittaista ohjelmaa BBC Radio Cymru -kanavalla. "Ehdokaslista kuvastaa sitä, emmekä malta odottaa, minkä albumin tuomarit valitsevat." Aiempiin voittajiin kuuluvat Super Furry Animalsin keulahahmo Gruff Rhys ja laulaja-lauluntekijä Georgia Ruth, jotka molemmat ovat tämän vuoden ehdokaslistalla. Mutta listalla on myös uusia tulokkaita - jotkut heistä saattavat osoittautua haastavammiksi kuunneltaviksi kuin toiset, kuten doom rock -yhtye Mammoth Weed Wizard Bastard, joka kuvailee omaa musiikkiaan niin, että "kolme apinan jälkeläistä ja astraalinen serafi yhdistävät voimansa luodakseen kolossaalisia tähtienvälisiä aarioita plutoniumpainoltaan". Palkinto jaetaan Cardiffissa järjestettävässä seremoniassa yhdeksänjäsenisen tuomariston, johon kuuluvat muun muassa Rough Trade Recordsin Kelly Kiley ja The Timesin rock- ja popkriitikko Will Hodgkinson, tekemän päätöksen jälkeen. "Welsh Music Prize -palkinnon arvostus on vuosien varrella todella kasvanut, ja nyt kansainvälinen lehdistö ja musiikkiteollisuus tunnustavat sen tärkeäksi ja arvostetuksi tunnustukseksi", Stephens lisäsi. Welsh Music Prize 2017: Shortlist</w:t>
      </w:r>
    </w:p>
    <w:p>
      <w:r>
        <w:rPr>
          <w:b/>
        </w:rPr>
        <w:t xml:space="preserve">Yhteenveto</w:t>
      </w:r>
    </w:p>
    <w:p>
      <w:r>
        <w:t xml:space="preserve">Psykedeelistä doom-metallia, agroatomista jazzia ja lumoavia elektronisia biittejä ovat vain osa tämänvuotisen Welsh Music Prize -palkinnon ehdokkaista.</w:t>
      </w:r>
    </w:p>
    <w:p>
      <w:r>
        <w:rPr>
          <w:b/>
          <w:u w:val="single"/>
        </w:rPr>
        <w:t xml:space="preserve">Asiakirjan numero 48717</w:t>
      </w:r>
    </w:p>
    <w:p>
      <w:r>
        <w:t xml:space="preserve">Thomas Edmunds: Edmunds: Poikaa syytetään murhasta kotiintunkeutumissurmasta</w:t>
      </w:r>
    </w:p>
    <w:p>
      <w:r>
        <w:t xml:space="preserve">Croxtethistä kotoisin oleva poika on neljäs henkilö, jota syytetään Thomas Edmundsin kuolemasta. 36-vuotias löydettiin vakavasti loukkaantuneena talostaan Clorain Roadilla, Northwoodissa, Kirkbyssä viime sunnuntai-iltana, ja hän kuoli seuraavana päivänä sairaalassa. Merseysiden poliisin mukaan poika pidetään vangittuna, jotta hän voi saapua Wirralin aikuisten tutkintavankeusoikeuteen maanantaina. Kevin Nethercote, 48, Terence Bennett, 34, ja Thomas Broadhurst, 32, kaikki kotoisin Croxtethistä, on myös määrä saapua Wirralin aikuisten tutkintaoikeuteen. Neljäs, 38-vuotias mies vapautettiin tutkinnan alaisena. Edmundsin perhe sanoi kunnianosoituksessaan, että hän oli "juhlien henki ja sielu", eikä häntä koskaan unohdeta.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16-vuotiasta poikaa on syytetty murhasta, jonka miehen kimppuun tunkeutujat hyökkäsivät hänen kotonaan.</w:t>
      </w:r>
    </w:p>
    <w:p>
      <w:r>
        <w:rPr>
          <w:b/>
          <w:u w:val="single"/>
        </w:rPr>
        <w:t xml:space="preserve">Asiakirjan numero 48718</w:t>
      </w:r>
    </w:p>
    <w:p>
      <w:r>
        <w:t xml:space="preserve">Durdle Doorin merikuolema: "Hirvittävä aalto" huuhtoi Rose Carterin mereen.</w:t>
      </w:r>
    </w:p>
    <w:p>
      <w:r>
        <w:t xml:space="preserve">Salisburystä kotoisin oleva Rose Carter oli äitinsä ja siskonsa kanssa kävelyllä Durdle Doorissa Dorsetissa 18. huhtikuuta, kun hänet ajautui veteen. Hänen äitinsä ja ohikulkijan "epätoivoiset yritykset" pelastaa hänet epäonnistuivat, kerrottiin Bournemouthin oikeusistuimessa. Tutkinta aloitettiin ja sitä lykättiin 3. lokakuuta asti. Läheinen puolustusministeriön alus nosti Rosen merestä Lulworthin lähellä, mutta hänet todettiin myöhemmin kuolleeksi Dorsetin piirikunnan sairaalassa. Eräs yleisön jäsen veti hänen äitinsä turvaan vedestä. Kuolemansyyntutkija Andy Lord kertoi, että Rosen kuolinsyy oli toistaiseksi "epävarma, kunnes lisätutkimukset saadaan päätökseen". Hän sanoi: "Rose oli kävelemässä Durdle Doorin rannalla äitinsä ja siskonsa kanssa noin kello 11.30 BST, kun äkillinen aalto huuhtoi hänet mereen. Rosen isoäidin Jen Carterin varainkeruusivulla julkaistussa viestissä sanottiin, että perhe oli menettänyt "rakkaan tyttäremme ja tyttärentyttäremme".</w:t>
      </w:r>
    </w:p>
    <w:p>
      <w:r>
        <w:rPr>
          <w:b/>
        </w:rPr>
        <w:t xml:space="preserve">Yhteenveto</w:t>
      </w:r>
    </w:p>
    <w:p>
      <w:r>
        <w:t xml:space="preserve">Viisivuotias tyttö sai surmansa, kun "outo aalto" huuhtoi hänet mereen, kun hän käveli rannalla, on kuultu tutkinnassa.</w:t>
      </w:r>
    </w:p>
    <w:p>
      <w:r>
        <w:rPr>
          <w:b/>
          <w:u w:val="single"/>
        </w:rPr>
        <w:t xml:space="preserve">Asiakirjan numero 48719</w:t>
      </w:r>
    </w:p>
    <w:p>
      <w:r>
        <w:t xml:space="preserve">Dublin: Portmarnockin talopalossa kuolivat mies ja nainen</w:t>
      </w:r>
    </w:p>
    <w:p>
      <w:r>
        <w:t xml:space="preserve">Se tapahtui Beach Parkissa sijaitsevassa kiinteistössä noin kello 22.30 paikallista aikaa lauantaina. Dublinin palokunta sai palon hallintaan, ja miehen ja naisen ruumiit löydettiin. Heidät julistettiin kuolleiksi paikan päällä hetken kuluttua, Irlannin poliisi kertoi. Poliisi sanoi, että he ovat "säilyttäneet tapahtumapaikan, kun he työskentelevät palon syyn selvittämiseksi". He vetosivat myös silminnäkijöihin. Dublinin palokunta twiittasi, että heidät kutsuttiin "hyvin kehittyneeseen talopaloon", ja hengityslaitteita käyttävät miehistöt taistelivat paloa vastaan.</w:t>
      </w:r>
    </w:p>
    <w:p>
      <w:r>
        <w:rPr>
          <w:b/>
        </w:rPr>
        <w:t xml:space="preserve">Yhteenveto</w:t>
      </w:r>
    </w:p>
    <w:p>
      <w:r>
        <w:t xml:space="preserve">Kaksi kuusikymppistä ihmistä on kuollut asuntopalossa Portmarnockissa, Dublinin kreivikunnassa.</w:t>
      </w:r>
    </w:p>
    <w:p>
      <w:r>
        <w:rPr>
          <w:b/>
          <w:u w:val="single"/>
        </w:rPr>
        <w:t xml:space="preserve">Asiakirjan numero 48720</w:t>
      </w:r>
    </w:p>
    <w:p>
      <w:r>
        <w:t xml:space="preserve">Mies loukkaantui vesiurheiluonnettomuudessa Aberdoveyn suistossa</w:t>
      </w:r>
    </w:p>
    <w:p>
      <w:r>
        <w:t xml:space="preserve">49-vuotias oli lauantaina Aberdoveyn suistossa, Gwyneddissä, ajamassa kumimönkijällä, kun hän putosi ulos. Hän sai vakavia haavoja alaselkäänsä ja jalkoihinsa, meri- ja rannikkovartiovirasto kertoi. Vammojen uskotaan aiheutuneen, kun veneen potkuri osui häneen. Veneen neljä matkustajaa onnistuivat saamaan miehen kyytiin, ja RNLI Aberdoveyn pelastusvene hinasi pikaveneen YnysLas Beachille, joka sijaitsee lähellä Borthia Ceredigionin osavaltiossa, josta RAF:n pelastushelikopteri kuljetti miehen Bangorissa sijaitsevaan Ysbyty Gwyneddin sairaalaan. Pohjois-Walesin poliisin mukaan veneessä olleen seurueen naispuolinen jäsen sai shokkihoitoa. Milford Havenin rannikkovartioston vahtipäällikkö Graham Warlow sanoi, että North Wales Ambulance oli ilmoittanut heille tapauksesta. Hän sanoi: "Hän lisäsi, että ihmisten on harkittava tarkkaan, onko heillä riittävästi vara- ja turvavarusteita, ennen kuin he hyppäävät veneeseen. "Haluamme kiittää ambulanssia, RNLI:tä ja RAF:ää nopeasta reagoinnista ja käyttää tilaisuutta hyväksenne muistuttaaksemme kaikkia siitä, että nopeimmin merenrannalla tapahtuviin onnettomuuksiin reagoidaan soittamalla numeroon 999 ja pyytämällä rannikkovartiostoa."</w:t>
      </w:r>
    </w:p>
    <w:p>
      <w:r>
        <w:rPr>
          <w:b/>
        </w:rPr>
        <w:t xml:space="preserve">Yhteenveto</w:t>
      </w:r>
    </w:p>
    <w:p>
      <w:r>
        <w:t xml:space="preserve">Mies loukkaantui vakavasti, kun hän putosi pikaveneen vetämästä kumirenkaasta ja törmäsi alukseen, kun se kääntyi pelastamaan häntä.</w:t>
      </w:r>
    </w:p>
    <w:p>
      <w:r>
        <w:rPr>
          <w:b/>
          <w:u w:val="single"/>
        </w:rPr>
        <w:t xml:space="preserve">Asiakirjan numero 48721</w:t>
      </w:r>
    </w:p>
    <w:p>
      <w:r>
        <w:t xml:space="preserve">Easyjet liikennöi Jerseystä Lontoon Gatwickiin</w:t>
      </w:r>
    </w:p>
    <w:p>
      <w:r>
        <w:t xml:space="preserve">Flybe lopettaa liikennöintinsä Gatwickin lentoasemalta maaliskuussa sovittuaan 25 lähtö- ja saapumisaikaa lentoasemalla halpalentoyhtiölle. Easyjet lentää jo Jerseystä Liverpooliin, Glasgow'hun ja Lontoon Southendiin sekä kesällä Newcastleen. Se liikennöi kolme päivittäistä edestakaista lentoa, mikä on yksi vähemmän kuin Flybe tarjoaa. Lento, jota liikennöidään 156-paikkaisella Airbus A319 -koneella, alkaa 30. maaliskuuta 2014, ja liput tulevat myyntiin ensi kuusta alkaen. Easyjetin Ison-Britannian kaupallinen johtaja Ali Gayward sanoi, että aikataulun ansiosta liikematkustajat voivat lentää samana päivänä sekä edestakaisin, ja Easyjet ottaa käyttöön joitakin halpoja paikkoja matkailun edistämiseksi. Talouskehitysministeri, senaattori Alan Maclean sanoi: "Lentoyhtiö pystyy toimittamaan yli neljännesmiljoona matkustajaa vuodessa pelkästään Gatwickin reitillä, mistä on suurta hyötyä elintärkeälle matkailulle ja liiketaloudelle."</w:t>
      </w:r>
    </w:p>
    <w:p>
      <w:r>
        <w:rPr>
          <w:b/>
        </w:rPr>
        <w:t xml:space="preserve">Yhteenveto</w:t>
      </w:r>
    </w:p>
    <w:p>
      <w:r>
        <w:t xml:space="preserve">Easyjet on ilmoittanut aloittavansa Jerseystä Gatwickiin suuntautuvan palvelun, kun Flybe vetäytyy reitiltä ensi vuonna.</w:t>
      </w:r>
    </w:p>
    <w:p>
      <w:r>
        <w:rPr>
          <w:b/>
          <w:u w:val="single"/>
        </w:rPr>
        <w:t xml:space="preserve">Asiakirjan numero 48722</w:t>
      </w:r>
    </w:p>
    <w:p>
      <w:r>
        <w:t xml:space="preserve">Guernseyn osavaltioiden SAP-järjestelmä jättää "taloudellisen umpisurkean puolen".</w:t>
      </w:r>
    </w:p>
    <w:p>
      <w:r>
        <w:t xml:space="preserve">Tammikuussa käyttöön otettua SAP-maksuohjelmaa on arvosteltu voimakkaasti, ja siihen liittyvien ongelmien joukossa ovat olleet muun muassa hoitohenkilöstön maksujen viivästymiset. Terveydenhuolto on ministeriön suurin budjetti, ja se ylitti sen 2,2 miljoonalla punnalla vuonna 2012. Varapuheenjohtaja Martyn Storey sanoi: Marty Store sanoi: "Johtokuntana olemme hieman umpikujassa yksityiskohtaisen talouden osalta." Hän sanoi: "En kuitenkaan pysty yksilöimään, missä on ollut alijäämiä ja missä voittoja. "SAP:n käyttöönoton vuoksi emme pysty suurelta osin tietämään tarkalleen, mitä osastolla tapahtuu, siinä määrin kuin haluaisimme, jotta voisimme hallita tilannetta asianmukaisesti". "Se on äärimmäisen turhauttavaa." Apulaispäällikkö Storey sanoi, että ongelmat eivät johtuneet pelkästään SAP:sta, vaan myös henkilöstön puutteesta osaston taloushallintoryhmässä. Viime viikolla valtiovarain- ja resurssiministeri Gavin St Pier sanoi, että järjestelmään ja sitä tukevaan ryhmään tehdään muutoksia 13 suositusta sisältäneen riippumattoman raportin jälkeen.</w:t>
      </w:r>
    </w:p>
    <w:p>
      <w:r>
        <w:rPr>
          <w:b/>
        </w:rPr>
        <w:t xml:space="preserve">Yhteenveto</w:t>
      </w:r>
    </w:p>
    <w:p>
      <w:r>
        <w:t xml:space="preserve">Valtion laajuinen tietokonejärjestelmä on jättänyt Guernseyn terveysministeriön epätietoiseksi sen taloudellisesta tilanteesta, varaministeri on sanonut.</w:t>
      </w:r>
    </w:p>
    <w:p>
      <w:r>
        <w:rPr>
          <w:b/>
          <w:u w:val="single"/>
        </w:rPr>
        <w:t xml:space="preserve">Asiakirjan numero 48723</w:t>
      </w:r>
    </w:p>
    <w:p>
      <w:r>
        <w:t xml:space="preserve">Varastettu Peterborough Chihuahua palautettiin "virallisen" vetoomuksen jälkeen.</w:t>
      </w:r>
    </w:p>
    <w:p>
      <w:r>
        <w:t xml:space="preserve">Coral Monaghan uskoo, että varas huomasi Lolan lasiovesta ja sieppasi sen lauantaina. Neiti Monaghan sanoi, että Facebookin tietoja jaettiin 20 000 kertaa ja Lolan omalla sivulla oli 6 000 seuraajaa. Lola palautettiin sunnuntaina "ilman kysymyksiä", sanoi neiti Monaghan. Julisteet ja valokuvat 1 lb 5oz (0,7kg) painavasta teekuppi-chihuahuasta laitettiin kauppoihin Brettonin kodin lähistöllä, ja tiedot lisättiin kadonneiden koirien verkkosivustoille, Facebookiin ja Twitteriin. "En voi uskoa, kuinka monet ihmiset osallistuivat ja halusivat auttaa meitä löytämään hänet. Se on niin pieni, ja viikonloppuna oli niin myrskyinen sää, että olin aivan sekaisin", neiti Monaghan sanoi. "Hän oli kirjaimellisesti Peterborough'n kuuma puheenaihe. Kaikki puhuivat Lolasta, joten luulen, että se teki sen myymisestä todella vaikeaa kaikille, jotka varastivat sen. "Hän oli surullisen kuuluisa, ja hän oli Twitterin 'trenditilaston' kärjessä lauantai-iltana. Lola levisi kuin virus", hän sanoi. Cambridgeshiren poliisi vahvisti, että Lola oli ilmoitettu kadonneeksi yhdessä toisen chihuahuan kanssa, jonka uskotaan varastetun läheiseltä kaupunginosalta. "Kaikki vain sekosivat auttaakseen meitä", neiti Monaghan sanoi. "En voi kiittää ihmisiä tarpeeksi tuesta, sillä ilman sitä tiedän, ettemme olisi saaneet häntä takaisin."</w:t>
      </w:r>
    </w:p>
    <w:p>
      <w:r>
        <w:rPr>
          <w:b/>
        </w:rPr>
        <w:t xml:space="preserve">Yhteenveto</w:t>
      </w:r>
    </w:p>
    <w:p>
      <w:r>
        <w:t xml:space="preserve">Peterborough'ssa varastetun chihuahuan omistaja sanoo, että tuhannet ihmiset jakoivat tietoja sosiaalisessa mediassa ja tekivät koirasta "pahamaineisen" ja pakottivat varkaan palauttamaan sen.</w:t>
      </w:r>
    </w:p>
    <w:p>
      <w:r>
        <w:rPr>
          <w:b/>
          <w:u w:val="single"/>
        </w:rPr>
        <w:t xml:space="preserve">Asiakirjan numero 48724</w:t>
      </w:r>
    </w:p>
    <w:p>
      <w:r>
        <w:t xml:space="preserve">Homebasen omistaja Wesfarmersin voitot laskivat 86,6 %.</w:t>
      </w:r>
    </w:p>
    <w:p>
      <w:r>
        <w:t xml:space="preserve">Wesfarmers osti vähittäismyyjän vuonna 2016 ja on parhaillaan muuttamassa myymälöitä Bunningsiksi - suosituksi ketjuksi kotimarkkinoillaan. "Nopea uudelleen asemointi" kuitenkin vahingoitti tulosta, sillä voitto laski 86,6 prosenttia. Aiemmin tässä kuussa Wesfarmers ilmoitti, että 40 Homebase-myymälää saatetaan sulkea, mikä vaarantaa jopa 2 000 työpaikkaa. Yhdistyneen kuningaskunnan vähittäiskauppiaat kamppailevat kasvavan inflaation ja heikon kuluttajaluottamuksen kanssa. Wesfarmers vahvisti, että viisi tappiollista Homebase-toimipistettä suljettiin heinäkuun ja joulukuun välisenä aikana. Se lisäsi kuitenkin toivovansa, että liiketoiminta paranee Yhdistyneen kuningaskunnan kevään ja kesän aikana. Monialayhtymä, joka omistaa myös australialaisen supermarketjätti Colesin, teki puolivuotiskaudella 212 miljoonan Australian dollarin (119,3 miljoonaa puntaa; 166,8 miljoonaa dollaria) voiton, kun se vuotta aiemmin oli 1,6 miljardia dollaria. Lasku johtui suurelta osin Homebasen 931 miljoonan dollarin suuruisesta alaskirjauksesta, joka heijasteli uudelleenbrändäystä ja kaupankäynnin ongelmia sekä liiketoiminnan "maltillisia näkymiä". Tuloksen laskusta huolimatta Wesfarmersin Sydneyssä noteeratut osakkeet nousivat 3 prosenttia, kun sijoittajat katsoivat merkkejä yrityksen keskeisen supermarket-liiketoiminnan elpymisestä Australiassa.</w:t>
      </w:r>
    </w:p>
    <w:p>
      <w:r>
        <w:rPr>
          <w:b/>
        </w:rPr>
        <w:t xml:space="preserve">Yhteenveto</w:t>
      </w:r>
    </w:p>
    <w:p>
      <w:r>
        <w:t xml:space="preserve">Yhdistyneen kuningaskunnan rautakaupan Homebase-yrityksen uudistamisesta aiheutuneet kustannukset vaikuttivat osaltaan sen australialaisen omistajan voittojen valtavaan romahdukseen viime vuoden jälkipuoliskolla.</w:t>
      </w:r>
    </w:p>
    <w:p>
      <w:r>
        <w:rPr>
          <w:b/>
          <w:u w:val="single"/>
        </w:rPr>
        <w:t xml:space="preserve">Asiakirjan numero 48725</w:t>
      </w:r>
    </w:p>
    <w:p>
      <w:r>
        <w:t xml:space="preserve">Celtic ja Hearts tukevat Aberdeen FC:n stadionsuunnitelmia</w:t>
      </w:r>
    </w:p>
    <w:p>
      <w:r>
        <w:t xml:space="preserve">50 miljoonan punnan stadion ja harjoittelutilat sijaitsisivat Kingsfordissa, lähellä Aberdeenin ohitustietä, Westhillin lähellä. Aberdeenin mukaan Kingsford mahdollistaa paremmat harjoitustilat vieressä. Celticin ja Heartsin puheenjohtajat sanoivat, että maarajoitukset ovat estäneet heitä saamasta pelaajiaan valmistautumaan viereisillä kentillä. Ennakkokäsittely järjestetään 13. syyskuuta Aberdeenin kaupungintalolla. Se antaa hakemuksesta kirjallisesti kirjoittaneille ihmisille mahdollisuuden puhua siitä suoraan kaupunginvaltuutetuille. Aberdeen FC sanoi, että jos rakennuslupa myönnetään lokakuussa, stadion voisi valmistua vuonna 2020. Seura uskoo, että uusi stadion on elintärkeä, jos se haluaa saavuttaa kestävän tulevaisuuden. Vastustajien mukaan huolenaiheita ovat muun muassa liikenne- ja pysäköintiongelmat.</w:t>
      </w:r>
    </w:p>
    <w:p>
      <w:r>
        <w:rPr>
          <w:b/>
        </w:rPr>
        <w:t xml:space="preserve">Yhteenveto</w:t>
      </w:r>
    </w:p>
    <w:p>
      <w:r>
        <w:t xml:space="preserve">Aberdeen FC:n suunnitelmat uudesta stadionista kaupungin laitamilla ovat saaneet tukea Celticiltä ja Heartsilta.</w:t>
      </w:r>
    </w:p>
    <w:p>
      <w:r>
        <w:rPr>
          <w:b/>
          <w:u w:val="single"/>
        </w:rPr>
        <w:t xml:space="preserve">Asiakirjan numero 48726</w:t>
      </w:r>
    </w:p>
    <w:p>
      <w:r>
        <w:t xml:space="preserve">Northumbria PCC: Vera Baird valittiin Labour-puolueen edustajaksi</w:t>
      </w:r>
    </w:p>
    <w:p>
      <w:r>
        <w:t xml:space="preserve">Baird, joka oli edellisen työväenpuolueen hallituksen päälakimies, voitti konservatiivien Phil Butlerin ja sijoittui toiseksi. UKIP-puolueen Alistair Baxter sijoittui äänestyksessä kolmanneksi ja liberaalidemokraatti Peter Andras neljänneksi. PCC:t määrittelevät poliisivoimien budjetit ja painopisteet, ja heidän odotetaan pitävän poliisipäällikköä tilivelvollisena. Äänestysprosentiksi kirjattiin 16,4 prosenttia, kun tulos julkistettiin Sunderlandissa. Baird sanoi, että alhainen äänestysprosentti johtui "konservatiivihallituksen epäpätevyydestä, jota heidän libertidemokraattiset kätyrinsä avustivat". Baird menetti Redcarin vaalipaikkansa vuoden 2010 parlamenttivaaleissa. Hän joutui kampanjan aikana yhteentörmäykseen entisen poliisin Butlerin kanssa, kun hän kutsui tätä "vain komisarioksi". Northumbrian poliisin poliisipäällikkö Sue Sim oli tyytyväinen tuloksen julkistamiseen. Hän sanoi: "Tämä on uusi luku poliisitoiminnassa, ja odotan innolla, että voimme yhdessä jatkaa Northumbrian poliisin erinomaista palvelua. "Vera Baird tuo tehtävään runsaasti kokemusta, ja haluan onnitella häntä henkilökohtaisesti. Tiedän, että tekemällä tehokasta yhteistyötä yhteisömme hyötyvät siitä."</w:t>
      </w:r>
    </w:p>
    <w:p>
      <w:r>
        <w:rPr>
          <w:b/>
        </w:rPr>
        <w:t xml:space="preserve">Yhteenveto</w:t>
      </w:r>
    </w:p>
    <w:p>
      <w:r>
        <w:t xml:space="preserve">Entinen kansanedustaja Vera Baird on valittu Northumbrian alueen ensimmäiseksi poliisi- ja rikoskomissaariksi.</w:t>
      </w:r>
    </w:p>
    <w:p>
      <w:r>
        <w:rPr>
          <w:b/>
          <w:u w:val="single"/>
        </w:rPr>
        <w:t xml:space="preserve">Asiakirjan numero 48727</w:t>
      </w:r>
    </w:p>
    <w:p>
      <w:r>
        <w:t xml:space="preserve">A34 Bullingtonin onnettomuudessa kuoli yksi henkilö</w:t>
      </w:r>
    </w:p>
    <w:p>
      <w:r>
        <w:t xml:space="preserve">Kolme ihmistä vietiin sairaalaan - kaksi vakavasti loukkaantuneena ja yksi lievästi loukkaantuneena. Onnettomuus tapahtui etelään johtavalla ajoradalla Bullingtonin ulkopuolella noin klo 09:20 BST. Poliisin mukaan tien odotetaan pysyvän suljettuna A303- ja A272-tien välillä "ainakin" kello 19:00 asti tutkimusten ajan. Myös A30 on suljettu molempiin suuntiin, ja autoilijat ohjataan M3:n tai A33:n kautta. Hampshire Constabularyn mukaan poliisit työskentelevät Highways Englandin kanssa tien avaamiseksi mahdollisimman pian. Poliisi lisäsi kuitenkin, että kyseessä oli "monimutkainen palautusoperaatio" ja että suojakaiteet olivat kärsineet "huomattavia vahinkoja".</w:t>
      </w:r>
    </w:p>
    <w:p>
      <w:r>
        <w:rPr>
          <w:b/>
        </w:rPr>
        <w:t xml:space="preserve">Yhteenveto</w:t>
      </w:r>
    </w:p>
    <w:p>
      <w:r>
        <w:t xml:space="preserve">Yksi ihminen on kuollut kuorma-auton, pakettiauton ja henkilöauton kolarissa A34-tiellä Hampshiressä.</w:t>
      </w:r>
    </w:p>
    <w:p>
      <w:r>
        <w:rPr>
          <w:b/>
          <w:u w:val="single"/>
        </w:rPr>
        <w:t xml:space="preserve">Asiakirjan numero 48728</w:t>
      </w:r>
    </w:p>
    <w:p>
      <w:r>
        <w:t xml:space="preserve">Woodstockin asuntosuunnitelma "uhkaa" Blenheimin palatsitilaa</w:t>
      </w:r>
    </w:p>
    <w:p>
      <w:r>
        <w:t xml:space="preserve">Pye Homesin ehdotukset 1 500 asunnon rakentamisesta palatsin omistamalle tontille Woodstockissa supistettiin 1 200:aan kesäkuussa. Unescoa neuvova Icomos sanoi kuitenkin, ettei se voi tukea tarkistettua hakemusta. Rakennuttajat sanoivat, että järjestelmä auttaisi maksamaan palatsin ylläpidon. "Historiallinen luonne" Cherwell District Councilille lähettämässään kirjeessä Icomosin puheenjohtaja totesi, että kartanoa ympäröivät viljely- ja puistoalueet ovat "tärkeitä sen historiallisen luonteen ymmärtämiseksi ja arvostamiseksi". Peter Marsden lisäsi, että rakennushanke olisi "fyysisesti ylivoimainen nykyiseen asutukseen nähden". Hän sanoi, että visuaalisten vaikutusten lisäksi Icomosin huolenaiheita olivat myös lisääntynyt liikenne ja valaistus, jotka "vaikuttaisivat alueen rauhallisuuteen". Daniel Hayman, joka edustaa Pye Homesia ja maanomistaja Blenheim Estatesia, sanoi, että kehitys olisi "pitkäaikainen prosessi", joka kestäisi 15 vuotta. Hän sanoi, että sen tavoitteena on täydentää ympäristöä, ja sanoi, että maailmanperintökohdetta hallinnoivat ihmiset valvoisivat suunnittelua. Hayman sanoi, että uusien talojen tarjoamisen ja paikalliseen alueeseen kohdistuvien vaikutusten välillä on löydettävä tasapaino, mutta lisäsi, että Woodstockissa on puutetta kohtuuhintaisista asunnoista. Päätös Woodstock East -nimellä tunnetun rakennushankkeen, johon kuuluu myös hoivakylä ja peruskoulu, kehittämisehdotuksista on määrä tehdä ensi kuussa.</w:t>
      </w:r>
    </w:p>
    <w:p>
      <w:r>
        <w:rPr>
          <w:b/>
        </w:rPr>
        <w:t xml:space="preserve">Yhteenveto</w:t>
      </w:r>
    </w:p>
    <w:p>
      <w:r>
        <w:t xml:space="preserve">Suunnitelmat uusien asuntojen rakentamisesta Blenheimin palatsialueelle vahingoittaisivat Oxfordshiren ainoaa Unescon maailmanperintökohdetta, kansainvälinen muistomerkkien ja paikkojen neuvosto (Icomos) on todennut.</w:t>
      </w:r>
    </w:p>
    <w:p>
      <w:r>
        <w:rPr>
          <w:b/>
          <w:u w:val="single"/>
        </w:rPr>
        <w:t xml:space="preserve">Asiakirjan numero 48729</w:t>
      </w:r>
    </w:p>
    <w:p>
      <w:r>
        <w:t xml:space="preserve">Espanjan viranomaiset suostuvat avaamaan "varastetut" vauva-arkistot</w:t>
      </w:r>
    </w:p>
    <w:p>
      <w:r>
        <w:t xml:space="preserve">Tuhansien lasten uskotaan tulleen siepatuksi 1930-luvulta lähtien. Ilmoitus tuli Espanjan viranomaisten ja Euroopan parlamentin ryhmän tapaamisten jälkeen. Ruth Appleby, joka uskoo, että hänen tyttärensä on saatettu varastaa, kuvaili ilmoitusta "käännekohdaksi". Lisää tarinoita Yorkshiresta Euroopan parlamentin vetoomusvaliokuntaan kuuluvan Euroopan parlamentin jäsenen Jude Kirton-Darlingin johtaman selvitysmatkan käynnisti 53-vuotias Appleby Catterick Garrisonista. Hänelle kerrottiin, että hänen tyttärensä kuoli synnytyksen jälkeen, kun hän asui La Corunassa vuonna 1992, mutta myöhemmin hän sai tietää, että tuhansia espanjalaisia vauvoja viedään ja annetaan adoptoitavaksi. Kun hänen tyttärensä jäännökset kaivettiin esiin tuodakseen ne takaisin Yhdistyneeseen kuningaskuntaan vuonna 2010, hän sanoi, että arkussa näkemänsä luuranko näytti olevan paljon vanhemman vauvan luuranko. Hänen tapauksensa siirrettiin Espanjan viranomaisten käsiteltäväksi, kun hän oli ilmoittanut asiasta poliisille, mutta hän oli tyytymätön tapauksen käsittelyyn ja esitti vetoomuksen Euroopan parlamentille. Hän sanoi: "Tämä Madridin kokous tuntuu jonkinlaiselta käännekohdalta, ja tuntuu, että ensimmäistä kertaa on tapahtunut todellista edistystä." Espanjan "Niños robados" (varastetut lapset) Kirton-Darling sanoi: "Olemme sitoutuneet siihen, että katolinen kirkko on halukas tekemään yhteistyötä terveys- ja oikeusministeriön kanssa ja yhdistämään kaikki arkistonsa, jotta perheet voivat etsiä asiakirjoja, joita he eivät aiemmin ole voineet löytää. "Ruthin tapauksessa tämä on mielestäni todellinen harppaus eteenpäin. "[Hänen tapauksensa esille ottaminen] näkyy jo nyt, että se vaikuttaa oikeudelliseen prosessiin, ja olen hyvin toiveikas, että hän pystyy viemään tapaustaan eteenpäin, kun hän oli aiemmin luullut, että kaikki oikeudelliset keinot oli suljettu."</w:t>
      </w:r>
    </w:p>
    <w:p>
      <w:r>
        <w:rPr>
          <w:b/>
        </w:rPr>
        <w:t xml:space="preserve">Yhteenveto</w:t>
      </w:r>
    </w:p>
    <w:p>
      <w:r>
        <w:t xml:space="preserve">Espanjan katolinen kirkko ja terveysministeriö ovat sopineet avaavansa arkistonsa vanhemmille, jotka uskovat, että heidän lapsensa on saatettu varastaa heidän syntymänsä yhteydessä, kuten Euroopan parlamentin jäsen on paljastanut.</w:t>
      </w:r>
    </w:p>
    <w:p>
      <w:r>
        <w:rPr>
          <w:b/>
          <w:u w:val="single"/>
        </w:rPr>
        <w:t xml:space="preserve">Asiakirjan numero 48730</w:t>
      </w:r>
    </w:p>
    <w:p>
      <w:r>
        <w:t xml:space="preserve">North Yorkshire Moors Railwayn kannattajat keräävät 350 000 puntaa.</w:t>
      </w:r>
    </w:p>
    <w:p>
      <w:r>
        <w:t xml:space="preserve">North Yorkshire Moors Railway (NYMR) liikennöi höyryjunia Pickeringin ja Whitbyn välillä, ja se houkuttelee vuosittain noin 300 000 matkustajaa. Linjaa on käytetty muun muassa elokuvissa Harry Potter ja viisasten kivi sekä Daniel Day-Lewisin elokuvassa Phantom Thread. Rautatien vetoomuksessa järjestettiin virtuaalitapahtumia rahan keräämiseksi. Rautatie, joka toimii kausiluonteisesti, aloitti kriisivetoisen vetoomuksen maaliskuussa, kun koronaviruksen vaikutukset huomattiin. Sen oli määrä aloittaa liikennöinti 4. huhtikuuta, mutta se ei pystynyt toimimaan. Rautatie pyrkii nyt avautumaan uudelleen 1. elokuuta. NYMR:n pääjohtaja Chris Price sanoi: "Yleisön tuki on ollut ylivoimaista, ja kiitos paikallisten yritysten, rautatiealan ja suuren yleisön, jotka ovat kokoontuneet yhteen ja osoittaneet tukensa viimeisten kolmen kuukauden aikana, olen optimistinen rautatien tulevaisuuden suhteen." Rahaa kerättiin tapahtumilla, joihin kuului hiljaisia huutokauppoja, virtuaalisen myymälän avaus, perjantai-illan tietokilpailuja ja lahjoituksia. Rautatie kulkee 24 mailia (39 kilometriä) jyrkkiä rinteitä ja syrjäisiä maisemia pitkin. Sen omistaa ja sitä ylläpitää hyväntekeväisyysjärjestö, joka työllistää 100 henkilöä ja luottaa myös noin 1 000 vapaaehtoiseen. Seuraa BBC Yorkshirea Facebookissa, Twitterissä ja Instagramissa. Lähetä juttuideoita osoitteeseen yorkslincs.news@bbc.co.uk tai lähetä video tästä.</w:t>
      </w:r>
    </w:p>
    <w:p>
      <w:r>
        <w:rPr>
          <w:b/>
        </w:rPr>
        <w:t xml:space="preserve">Yhteenveto</w:t>
      </w:r>
    </w:p>
    <w:p>
      <w:r>
        <w:t xml:space="preserve">Höyryrautatie, jota on käytetty useiden elokuvien kuvauspaikkana, on kerännyt 350 000 puntaa, jotta se voisi jatkaa toimintaansa koronaviruksen aiheuttaman lukituksen aikana.</w:t>
      </w:r>
    </w:p>
    <w:p>
      <w:r>
        <w:rPr>
          <w:b/>
          <w:u w:val="single"/>
        </w:rPr>
        <w:t xml:space="preserve">Asiakirjan numero 48731</w:t>
      </w:r>
    </w:p>
    <w:p>
      <w:r>
        <w:t xml:space="preserve">Lukitus: Andrexin valmistajalla on "100 miljoonaa vessapaperirullaa valmiina".</w:t>
      </w:r>
    </w:p>
    <w:p>
      <w:r>
        <w:t xml:space="preserve">Kun pandemia iski maaliskuussa, ostajat ilmoittivat, että vessapaperia oli vaikea löytää sen jälkeen, kun supermarketien hyllyt olivat tyhjentyneet paniikkikaupoista. Tällä kertaa Kimberly-Clark ilmoitti kuitenkin olevansa täysin valmis, sillä Yhdistyneen kuningaskunnan varastoissa on 100 miljoonaa rullaa. Yritys sanoi, että mitä tahansa tapahtuukin, se oli "valmistautunut varastoinnissa". "Jopa maaliskuussa, kun supermarketien tilaukset yli kaksinkertaistuivat yhdessä yössä (60 tilauksesta 132 tilaukseen päivässä), Andrexin varastot eivät koskaan loppuneet", se lisäsi. Uudistetut rajoitukset Englannissa on määrä aloittaa torstaina uusi neljän viikon mittainen sulkutoiminta, jolloin kauppojen, jotka myyvät muita kuin välttämättömiä tavaroita, on suljettava. Supermarketit, jotka pysyvät auki, haluavat välttää sen, että tuotteet loppuvat kesken, koska asiakkaat ostavat enemmän kuin tarvitsevat ennakoiden puutetta. Muualla Yhdistyneessä kuningaskunnassa on kuitenkin jo palattu tiukempiin koronavirusrajoituksiin, mikä on saanut muut valmistajat vastaamaan suurempaan kysyntään. Skotlannissa ja Walesissa raportoitiin syyskuussa lisääntyneistä paniikkiostoksista, ja muun muassa vessapaperirullat olivat loppuunmyytyjä tuotteita. Wepa UK, joka valmistaa wc-paperia ja talouspaperia Maestegissa Walesissa sijaitsevassa tehtaassa, ilmoitti tuolloin lisänneensä tuotantoaan 23 prosenttia. Yrityksen yhteinen toimitusjohtaja Mike Docker sanoi, että se oli ottanut keväästä opikseen ja lisäsi: "Jos paniikkiostoja tapahtuu jälleen laajamittaisesti, sillä ei ole samanlaista vaikutusta tarjontaan kuin maaliskuussa."</w:t>
      </w:r>
    </w:p>
    <w:p>
      <w:r>
        <w:rPr>
          <w:b/>
        </w:rPr>
        <w:t xml:space="preserve">Yhteenveto</w:t>
      </w:r>
    </w:p>
    <w:p>
      <w:r>
        <w:t xml:space="preserve">Myydyimmän wc-paperirullan Andrexin valmistaja on pyrkinyt rauhoittamaan asiakkaita, jotka ovat huolissaan pulasta Englannin toisen coronaviruslukituksen aikana.</w:t>
      </w:r>
    </w:p>
    <w:p>
      <w:r>
        <w:rPr>
          <w:b/>
          <w:u w:val="single"/>
        </w:rPr>
        <w:t xml:space="preserve">Asiakirjan numero 48732</w:t>
      </w:r>
    </w:p>
    <w:p>
      <w:r>
        <w:t xml:space="preserve">Syyrialainen pakolaisleiri Libanonissa tuhoutui tulipalossa</w:t>
      </w:r>
    </w:p>
    <w:p>
      <w:r>
        <w:t xml:space="preserve">Tulipalo syttyi leirillä lähellä Qab Eliasin kaupunkia Bekaan laaksossa. Paikalta otetut kuvat osoittivat lähes täydellistä tuhoa. YK:n pakolaisjärjestö kertoi Reutersille, että leirillä oli ollut 102 perhettä. Libanonissa on miljoona rekisteröityä syyrialaispakolaista, mutta se uskoo määrän olevan enemmänkin 1,5 miljoonaa. Monet syyrialaiset, jotka ovat joutuneet siirtymään kotimaassaan yli kuusi vuotta kestäneiden taistelujen vuoksi, asuvat tilapäisleireillä eri puolilla Libanonia. YK:n pakolaisasiain päävaltuutetun Dana Sleiman sanoi, että palon uskotaan johtuneen liedestä, mutta lisäsi, että "odotamme vielä varmistusta". Libanonin Punainen Risti kertoi uutistoimisto AFP:lle, että 700 pakolaista evakuoitiin leiristä liekkien syttyessä. Ympäröivien kylien asukkaat liittyivät palomiesten seuraan liekkien sammuttamiseksi. Eräs mies, Zafer al-Nakhlawi, kertoi, että paikalla oli ollut 93 telttaa, joista vain kolme oli pystyssä. Aiempien raporttien mukaan tulipalossa kuoli kolme ihmistä, ja tuhoutuneiden telttojen määrä oli paljon suurempi. Punaisen Ristin mukaan kuusi ihmistä oli haavoittunut, ja Sleimanin mukaan kaksi heistä oli kriittisessä tilassa.</w:t>
      </w:r>
    </w:p>
    <w:p>
      <w:r>
        <w:rPr>
          <w:b/>
        </w:rPr>
        <w:t xml:space="preserve">Yhteenveto</w:t>
      </w:r>
    </w:p>
    <w:p>
      <w:r>
        <w:t xml:space="preserve">Ainakin yksi ihminen on kuollut ja useita ihmisiä on haavoittunut, kun Itä-Libanonissa sijaitsevalla syyrialaispakolaisten leirillä syttyi valtava tulipalo.</w:t>
      </w:r>
    </w:p>
    <w:p>
      <w:r>
        <w:rPr>
          <w:b/>
          <w:u w:val="single"/>
        </w:rPr>
        <w:t xml:space="preserve">Asiakirjan numero 48733</w:t>
      </w:r>
    </w:p>
    <w:p>
      <w:r>
        <w:t xml:space="preserve">Murhasyyte Worcesterista kuolleena löydetyn naisen jälkeen</w:t>
      </w:r>
    </w:p>
    <w:p>
      <w:r>
        <w:t xml:space="preserve">Jessica Crainea syytetään 69-vuotiaan naisen murhasta Green Lanella sijaitsevassa kiinteistössä tiistaina. West Mercian poliisi ilmoitti, että Hillside Closesta kotoisin oleva 49-vuotias on vangittu. Hän saapui torstaina Kidderminster Magistrates' Court -oikeuteen, jossa hänet määrättiin tutkintavankeuteen. Seuraavan kerran hänen on määrä esiintyä Worcester Crown Courtissa perjantaina. Poliisin mukaan ketään muuta ei etsitä kuolemantapaukseen liittyen.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Nainen on saanut syytteen murhasta sen jälkeen, kun Worcesterissa sijaitsevasta osoitteesta oli löydetty ruumis.</w:t>
      </w:r>
    </w:p>
    <w:p>
      <w:r>
        <w:rPr>
          <w:b/>
          <w:u w:val="single"/>
        </w:rPr>
        <w:t xml:space="preserve">Asiakirjan numero 48734</w:t>
      </w:r>
    </w:p>
    <w:p>
      <w:r>
        <w:t xml:space="preserve">Bristol Roadin puukotus: Kolme uutta murhapidätystä</w:t>
      </w:r>
    </w:p>
    <w:p>
      <w:r>
        <w:t xml:space="preserve">Loukkaantunut mies löydettiin Bristol Roadin vierestä Birminghamissa lauantaina, ja hänet vietiin sairaalaan, jossa hän kuoli noin kello 18.15 BST. Kolme 22-, 30- ja 40-vuotiasta miestä pidätettiin sunnuntaina eri osoitteissa Nottinghamshiressä, kertoi poliisi. Nainen, 28, ja 15-vuotias tyttö pidätettiin tapahtumapaikalla lauantaina. Heitä epäillään myös miehen murhasta, jota ei ole vielä virallisesti tunnistettu, poliisi kertoo. Hänen kimppuunsa hyökättiin hieman ennen kello 17:00 BST, ja hänet löydettiin läheltä Mill Pool Wayn risteystä Bournbrookin alueelta. West Midlandsin poliisin mukaan hän oli "lyyhistynyt" ja hänellä oli rintahaava. Nainen ja tyttö ovat edelleen poliisin huostassa. Miehet kuljetetaan West Midlandsiin kuulusteluja varten. Komisario Stu Mobberley kertoi, että etsivät olivat yön aikana edistyneet nopeasti ja pidättäneet yhdessä Nottinghamshiren poliisin kollegoiden kanssa kolme miestä ja etsivät aktiivisesti ainakin yhtä muuta henkilöä. Bristol Road, joka suljettiin lauantaina tutkimusten ajaksi, on avattu uudelleen. Mill Pool Way on edelleen poliisin hallussa. Seuraa BBC West Midlandsia Facebookissa, Twitterissä ja Instagramissa. Lähetä juttuideasi osoitteeseen: newsonline.westmidlands@bbc.co.uk</w:t>
      </w:r>
    </w:p>
    <w:p>
      <w:r>
        <w:rPr>
          <w:b/>
        </w:rPr>
        <w:t xml:space="preserve">Yhteenveto</w:t>
      </w:r>
    </w:p>
    <w:p>
      <w:r>
        <w:t xml:space="preserve">Kolme muuta ihmistä on pidätetty epäiltynä murhasta, joka on tehty vilkkaasti liikennöidyn tien varrelta puukotettuna löydetyn miehen murhasta.</w:t>
      </w:r>
    </w:p>
    <w:p>
      <w:r>
        <w:rPr>
          <w:b/>
          <w:u w:val="single"/>
        </w:rPr>
        <w:t xml:space="preserve">Asiakirjan numero 48735</w:t>
      </w:r>
    </w:p>
    <w:p>
      <w:r>
        <w:t xml:space="preserve">Espanja löysi auton moottorin taakse piilotetun guinealaisen siirtolaisen</w:t>
      </w:r>
    </w:p>
    <w:p>
      <w:r>
        <w:t xml:space="preserve">Espanjan poliisi löysi kaksikon myöhään sunnuntaina tullitarkastuksessa El Tarajalissa lähellä Marokon rajaa. Guineasta kotoisin olevat miehet saivat ensiapua, sillä he kärsivät hapenpuutteesta, Espanjan Guardia Civil -poliisi kertoi. Saharan eteläpuoliset afrikkalaiset yrittävät usein päästä Ceutaan, joka on portti EU:hun. Mercedes 300 -merkkisessä autossa todettiin väärät rekisterikilvet. Poliisi otti kiinni kaksi marokkolaista miestä, jotka olivat autossa, kun se pysäytettiin. Ei ole selvää, kuinka kauan moottoritilassa ollut mies oli hengittänyt myrkyllisiä kaasuja. Kahdella laittomalla siirtolaisella ei ollut papereita, ja heidät tunnistettiin tiedotteessa vain nimillä "TD ja AB Guinea Conakrysta". Myös heitä tutkitaan nyt virallisesti. Ceuta ja Melilla ovat pieniä espanjalaisia erillisalueita Pohjois-Afrikan rannikolla, ja ne ovat pystyttäneet mittavat raja-aidat pitääkseen laittomat siirtolaiset poissa. Aidat ovat saaneet jotkut siirtolaiset turvautumaan äärimmäisiin keinoihin päästäkseen Espanjaan, kuten uimaan satamiin tai jopa piiloutumaan matkalaukkuihin. Viime kuussa marokkolainen mies tukehtui matkalaukkuun, kun hänen veljensä oli yrittänyt salakuljettaa hänet Espanjan mantereelle Melillasta lähteneellä lautalla.</w:t>
      </w:r>
    </w:p>
    <w:p>
      <w:r>
        <w:rPr>
          <w:b/>
        </w:rPr>
        <w:t xml:space="preserve">Yhteenveto</w:t>
      </w:r>
    </w:p>
    <w:p>
      <w:r>
        <w:t xml:space="preserve">Yksi länsiafrikkalainen siirtolainen saapui Espanjan Ceutan alueelle Marokosta auton moottorin viereen käpertyneenä, ja toinen oli piilossa Mercedes-300 -auton takapenkin takana.</w:t>
      </w:r>
    </w:p>
    <w:p>
      <w:r>
        <w:rPr>
          <w:b/>
          <w:u w:val="single"/>
        </w:rPr>
        <w:t xml:space="preserve">Asiakirjan numero 48736</w:t>
      </w:r>
    </w:p>
    <w:p>
      <w:r>
        <w:t xml:space="preserve">Tata Steel ilmoittaa ostajasta erikoisliiketoiminnalle</w:t>
      </w:r>
    </w:p>
    <w:p>
      <w:r>
        <w:t xml:space="preserve">Yritys ilmoitti allekirjoittaneensa aiesopimuksen yksinoikeusneuvottelujen aloittamisesta Liberty House Groupin kanssa. Rotherhamissa ja Stocksbridgessä sijaitsevat tehtaat työllistävät yli 1 700 henkilöä. Teräsalan ammattiliitto Community sanoi olevansa tyytyväinen uutisiin neuvotteluista "kuukausien tarpeettoman stressin ja huolen" jälkeen. Lisää tästä ja muista South Yorkshiren jutuista Ammattiliiton pääsihteeri Roy Rickhuss sanoi: "Tämä on myönteinen askel Yhdistyneen kuningaskunnan terästeollisuudelle, mutta jäljellä on vielä valtavia haasteita, joihin hallituksen on vastattava." "Tärkeä askel" Ammattiliitto sanoi, että se pyrkii kiireellisiin neuvotteluihin Liberty House Groupin kanssa ja kysyy, mitkä ovat sen suunnitelmat investointien, työpaikkojen suojelun ja kunnollisten eläkkeiden tarjoamisen osalta jäsenille eläkkeellä. Tata Steelin Ison-Britannian pomo Bimlendra Jha sanoi, että ilmoitus on "tärkeä askel eteenpäin". "Odotamme nyt innolla yhteistyötä Libertyn kanssa due diligence -tarkastuksessa ja muissa työvaiheissa, jotta myynti voidaan saattaa onnistuneesti päätökseen", hän sanoi. Speciality Steels -yksikkö valmistaa korkealaatuisia komponentteja auto-, ilmailu-, avaruus- ja öljyteollisuudelle. Huhtikuussa Tata myi Scunthorpessa sijaitsevan pitkien tuotteiden yksikkönsä brittiläiselle sijoitusyhtiölle Greybull Capitalille.</w:t>
      </w:r>
    </w:p>
    <w:p>
      <w:r>
        <w:rPr>
          <w:b/>
        </w:rPr>
        <w:t xml:space="preserve">Yhteenveto</w:t>
      </w:r>
    </w:p>
    <w:p>
      <w:r>
        <w:t xml:space="preserve">Tata Steel on ilmoittanut ensisijaisen tarjouksensa Etelä-Yorkshiressä sijaitsevan Speciality Steels -divisioonansa myymisestä 100 miljoonalla punnalla.</w:t>
      </w:r>
    </w:p>
    <w:p>
      <w:r>
        <w:rPr>
          <w:b/>
          <w:u w:val="single"/>
        </w:rPr>
        <w:t xml:space="preserve">Asiakirjan numero 48737</w:t>
      </w:r>
    </w:p>
    <w:p>
      <w:r>
        <w:t xml:space="preserve">British Sugar -palo Bury St Edmundsissa 15 palomiestä käsitteli tulipaloa</w:t>
      </w:r>
    </w:p>
    <w:p>
      <w:r>
        <w:t xml:space="preserve">Suffolkin palo- ja pelastuspalvelu kutsuttiin paloon, joka koski kuljetinhihnajärjestelmiä tehtaalla Bury St Edmundsissa, Suffolkissa, klo 15:50 GMT. Palvelun mukaan tulipalo kattoi noin 30 metrin (100 jalan) neliön alueen useassa kerroksessa. "Tapahtumassa ei ole uhreja, ja miehistö pysyy paikalla jonkin aikaa", tiedottaja sanoi. Palokunta teki yhteistyötä British Sugarin palomiesten kanssa palon sammuttamiseksi. Tviitissä palvelu sanoi, että molempien ryhmien "nopea toiminta" tarkoitti, että "tapaus hoidettiin nopeasti". Etsi BBC News: East of England Facebookissa, Instagramissa ja Twitterissä. Jos sinulla on juttuehdotus, lähetä sähköpostia osoitteeseen eastofenglandnews@bbc.co.uk Aiheeseen liittyvät Internet-linkit Suffolkin palo- ja pelastuspalvelu.</w:t>
      </w:r>
    </w:p>
    <w:p>
      <w:r>
        <w:rPr>
          <w:b/>
        </w:rPr>
        <w:t xml:space="preserve">Yhteenveto</w:t>
      </w:r>
    </w:p>
    <w:p>
      <w:r>
        <w:t xml:space="preserve">Viisitoista palomiestä puuttui British Sugarin jalostuslaitoksen tulipaloon.</w:t>
      </w:r>
    </w:p>
    <w:p>
      <w:r>
        <w:rPr>
          <w:b/>
          <w:u w:val="single"/>
        </w:rPr>
        <w:t xml:space="preserve">Asiakirjan numero 48738</w:t>
      </w:r>
    </w:p>
    <w:p>
      <w:r>
        <w:t xml:space="preserve">Up Helly Aa Viikinkien tulipalofestivaali kuvattuna täydellä 360-videolla</w:t>
      </w:r>
    </w:p>
    <w:p>
      <w:r>
        <w:t xml:space="preserve">Jarl-soturijoukko vietti tiistain Lerwickin kaduilla juhlistaakseen viikinkejä, jotka hallitsivat Shetlannin saaria 1 000 vuotta sitten. Soihtukulkue houkuttelee vierailijoita ympäri maailmaa seuraamaan dramaattista polttoa. BBC Skotlannin toimittaja Marc Ellison ikuisti juhlien tunnelman 360-videolle. Saaren kulttuuriperinnön kunniaksi Jarl Squad -niminen viikinkisoturijoukko johti kulkuetta kohti polttopaikkaa. Valmistelut aloitetaan jo helmikuussa Guizer Jarlille (Chief Guizer) ja hänen joukkueelleen tarkoitettujen viikinkiasujen suunnittelemiseksi ja valmistamiseksi. Paikalliset vapaaehtoiset ovat rakentaneet veneen ja valmistaneet yli 1 000 soihtua. Yhteisötapahtuma rahoitetaan paikallisten yritysten lahjoituksilla, ja sitä pyörittävät vapaaehtoiset. Tapahtuma on yksi 10:stä eri puolilla Shetlantia järjestettävästä tulifestivaalista. Kaikkien kuvien tekijänoikeudet.</w:t>
      </w:r>
    </w:p>
    <w:p>
      <w:r>
        <w:rPr>
          <w:b/>
        </w:rPr>
        <w:t xml:space="preserve">Yhteenveto</w:t>
      </w:r>
    </w:p>
    <w:p>
      <w:r>
        <w:t xml:space="preserve">Shetlannin Up Helly Aa -tulifestivaali on päättynyt näyttävästi viikinkien pitkän laivan jäljennöksen polttamiseen.</w:t>
      </w:r>
    </w:p>
    <w:p>
      <w:r>
        <w:rPr>
          <w:b/>
          <w:u w:val="single"/>
        </w:rPr>
        <w:t xml:space="preserve">Asiakirjan numero 48739</w:t>
      </w:r>
    </w:p>
    <w:p>
      <w:r>
        <w:t xml:space="preserve">Staffordshiren sairaala tarkistaa talousarviota A&amp;E-kysynnän vuoksi</w:t>
      </w:r>
    </w:p>
    <w:p>
      <w:r>
        <w:t xml:space="preserve">Sairaalan johtajat olivat tavoitelleet, että vuosien 2012-13 lopussa olisi 2 miljoonaa puntaa ylijäämää, mutta puolivuotiskirjanpito osoittaa, että he ovat 7,3 miljoonaa puntaa jäljessä alkuperäisestä ennusteesta. Alijäämästä on syytetty tapaturma- ja päivystyspalveluja käyttävien ihmisten määrän kasvua. Tarkistetuilla suunnitelmilla sairaala pääsisi tilikauden aikana tasoihin. Viime kuussa johtajat ilmoittivat päättäneensä säilyttää 150 vuodepaikkaa, jotka alun perin oli tarkoitus lakkauttaa osana 300 vuodepaikan sulkemisohjelmaa vuoteen 2013 mennessä. Päätös tehtiin, koska päivystyspotilaat odottivat liian kauan ja koska yleislääkärin vastaanotoilla ja päivystyskeskuksissa hoidettiin liian vähän potilaita. Sairaalan mukaan myös Staffordin sairaalan päivystyksen sulkemisella yön yli oli ollut vaikutusta. Sairaalan luvut osoittivat, että huhtikuun ja elokuun välisenä aikana yli 350 ihmistä kävi päivittäin päivystyspoliklinikalla. Lisäkapasiteettia ja -henkilöstöä varten haetaan lisärahaa alueen kliinisiltä tilaajaryhmiltä sekä West Midlandsin strategiselta terveysviranomaiselta.</w:t>
      </w:r>
    </w:p>
    <w:p>
      <w:r>
        <w:rPr>
          <w:b/>
        </w:rPr>
        <w:t xml:space="preserve">Yhteenveto</w:t>
      </w:r>
    </w:p>
    <w:p>
      <w:r>
        <w:t xml:space="preserve">North Staffordshiren yliopistollinen sairaala pyytää paikallisilta yleislääkäreiltä ja strategiselta terveysviranomaiselta lisärahaa budjettinsa tasapainottamiseksi.</w:t>
      </w:r>
    </w:p>
    <w:p>
      <w:r>
        <w:rPr>
          <w:b/>
          <w:u w:val="single"/>
        </w:rPr>
        <w:t xml:space="preserve">Asiakirjan numero 48740</w:t>
      </w:r>
    </w:p>
    <w:p>
      <w:r>
        <w:t xml:space="preserve">Winterbourne Viewn hoitaja Kelvin Fore on erotettu.</w:t>
      </w:r>
    </w:p>
    <w:p>
      <w:r>
        <w:t xml:space="preserve">Middlesbroughissa asuva Kelvin Fore, 34, vangittiin lokakuussa kuudeksi kuukaudeksi myönnettyään kaksi syytettä tahallisesta laiminlyönnistä sen jälkeen, kun hän oli jättänyt ilmoittamatta hyväksikäytöstä. Nursing and Midwifery Council (NMC) päätti, että Fore ei ole sopiva harjoittamaan ammattia, ja se on poistanut hänet tehtävistään. Fore, joka ei ollut läsnä kuulemisessa, hyväksyi NMC:n päätöksen. Peitetoimittaja kuvasi häntä salaa 10 muun työntekijän kanssa. "Pettänyt luottamuksen" Kuvamateriaali oli osa BBC:n Panorama-ohjelmaa, joka aiheutti valtakunnallisen kohun. NMC:n paneeli kuuli kuvamateriaalia, joka osoitti, että hän katseli, kun henkilökunta käytti julmasti 20-vuotiasta naista, jolla oli merkittäviä fyysisiä ongelmia ja syviä oppimisvaikeuksia, eikä tehnyt mitään estääkseen sitä. Stephen Redmondin johtama lautakunta totesi, että Fore oli tuomionsa vuoksi heikentänyt hänen pätevyyttään harjoittaa ammattiaan. "Lautakunta totesi, että Foren käytös oli huomattavasti alhaisempi kuin mitä rekisteröidyltä sairaanhoitajalta odotetaan", lautakunta totesi kirjallisessa tuomiossaan. "Hän oli kotioloissa auktoriteettiasemassa, todisti erityisen haavoittuvassa asemassa olevan, toimintakyvyttömän asukkaan hyväksikäyttöä eikä tehnyt mitään estääkseen sitä. "Koska hän ei toiminut niin kuin hänen olisi pitänyt, hän petti hänen vastuulleen uskottujen haavoittuvassa asemassa olevien asukkaiden perheiden luottamuksen. "Hänen käytöstään voidaan oikeutetusti luonnehtia 'valitettavaksi'."</w:t>
      </w:r>
    </w:p>
    <w:p>
      <w:r>
        <w:rPr>
          <w:b/>
        </w:rPr>
        <w:t xml:space="preserve">Yhteenveto</w:t>
      </w:r>
    </w:p>
    <w:p>
      <w:r>
        <w:t xml:space="preserve">Sairaanhoitaja, jonka laiminlyönti haavoittuvassa asemassa olevan potilaan hoidosta Winterbourne View -yksityissairaalassa Bristolin lähellä paljastui BBC:n Panorama-ohjelmassa, on erotettu.</w:t>
      </w:r>
    </w:p>
    <w:p>
      <w:r>
        <w:rPr>
          <w:b/>
          <w:u w:val="single"/>
        </w:rPr>
        <w:t xml:space="preserve">Asiakirjan numero 48741</w:t>
      </w:r>
    </w:p>
    <w:p>
      <w:r>
        <w:t xml:space="preserve">Harrods tarjoaa henkilökunnalleen myynnin tutkintoa</w:t>
      </w:r>
    </w:p>
    <w:p>
      <w:r>
        <w:t xml:space="preserve">Lontoon ylellinen tavaratalo tarjoaa kaksivuotisen BA-tutkinnon uranäkymien parantamiseksi. Kurssilla opetetaan opiskelijoille "myynnin taidetta", ja opintokokonaisuuksissa käsitellään ihmisten käyttäytymistä, psykologiaa ja liiketoimintaa. Harrodsin mukaan kurssi on kehitetty yhdessä Anglia Ruskinin yliopiston tutkijoiden kanssa. Tavaratalon myyntitehtävissä työskenteleviä työntekijöitä, joilla on vähintään kahden vuoden työkokemus, kannustetaan hakemaan tutkintoa, jonka he voivat suorittaa työnsä ohella. Viime kuussa ilmoitettiin, että Mohamed al Fayed, joka on nykyään Harrodsin kunniapuheenjohtaja, on päättänyt myydä tavaratalon ja jäädä eläkkeelle. Qatarin kuninkaallinen perhe ostaa Harrodsin 1,5 miljardilla punnalla Qatar Holdingsin kautta, joka on valtion puolesta kauppaa käyvän Qatar Investment Authorityn sijoitusyhtiö.</w:t>
      </w:r>
    </w:p>
    <w:p>
      <w:r>
        <w:rPr>
          <w:b/>
        </w:rPr>
        <w:t xml:space="preserve">Yhteenveto</w:t>
      </w:r>
    </w:p>
    <w:p>
      <w:r>
        <w:t xml:space="preserve">Harrods tarjoaa työntekijöilleen mahdollisuuden suorittaa myyntityön tutkinto.</w:t>
      </w:r>
    </w:p>
    <w:p>
      <w:r>
        <w:rPr>
          <w:b/>
          <w:u w:val="single"/>
        </w:rPr>
        <w:t xml:space="preserve">Asiakirjan numero 48742</w:t>
      </w:r>
    </w:p>
    <w:p>
      <w:r>
        <w:t xml:space="preserve">Raheem Wilks ampuu: Harehillsin kuolemantapauksen johdosta lisää pidätyksiä</w:t>
      </w:r>
    </w:p>
    <w:p>
      <w:r>
        <w:t xml:space="preserve">Raheem Wilksin, Leeds Unitedin Mallik Wilksin 19-vuotiaan veljen, kimppuun hyökättiin 26. tammikuuta lähellä Too Sharpsia Harehillsin Gathorne Terrace -alueella. 29-vuotias mies on pidätetty murhasta epäiltynä, ja kaksi 28-vuotiasta ja yksi 30-vuotias mies ovat vangittuina epäiltynä rikoksentekijän avustamisesta. Kaikki neljä ovat edelleen pidätettyinä kuulusteluja varten. Jaydn Manners, 23, Louis Streetiltä, Chapeltownista, ja Keal Richards, 21, Francis Streetiltä, Chapeltownista, ovat molemmat tutkintavankeudessa syytettynä murhasta. Castlefordissa murhasta epäiltynä pidätetty 31-vuotias nainen on vapautettu takuita vastaan. Poliisi kutsuttiin kadulle kello 13.20 GMT ja löysi Wilksin vakavasti loukkaantuneena. Hänet vietiin sairaalaan, mutta hänen kuolemansa vahvistettiin myöhemmin. Kuolemansyyntutkimus osoitti, että Wilks kuoli rintaan osuneeseen yksittäiseen ampumahaavaan.</w:t>
      </w:r>
    </w:p>
    <w:p>
      <w:r>
        <w:rPr>
          <w:b/>
        </w:rPr>
        <w:t xml:space="preserve">Yhteenveto</w:t>
      </w:r>
    </w:p>
    <w:p>
      <w:r>
        <w:t xml:space="preserve">Neljä uutta pidätystä on tehty sen jälkeen, kun jalkapalloilijan veli ammuttiin parturikampaamon ulkopuolella Leedsissä.</w:t>
      </w:r>
    </w:p>
    <w:p>
      <w:r>
        <w:rPr>
          <w:b/>
          <w:u w:val="single"/>
        </w:rPr>
        <w:t xml:space="preserve">Asiakirjan numero 48743</w:t>
      </w:r>
    </w:p>
    <w:p>
      <w:r>
        <w:t xml:space="preserve">Kaupunginhallitus käynnistää Bristolin aurinkopaneelikartan</w:t>
      </w:r>
    </w:p>
    <w:p>
      <w:r>
        <w:t xml:space="preserve">Bristolin kaupunginvaltuuston verkkosivustolla olevassa kartassa käytetään värikoodeja, jotka osoittavat arvion kunkin rakennuksen mahdollisuuksista tuottaa aurinkoenergiaa. Viranomaisen mukaan se on ensimmäinen laatuaan "tässä mittakaavassa". Se maksoi 25 000 puntaa, ja se rahoitettiin osana valtion 260 000 punnan avustusta. Viranomainen väittää, että kartan mukaan 80 000 Bristolin katoista on sopivia. Neuvoston johtaja Barbara Janke sanoi: "Jokainen Bristolissa asuva, joka harkitsee aurinkosähkö- tai lämminvesipaneelien asentamista, voi käyttää tätä karttaa nopeasti ja helposti selvittääkseen, onko se hänelle kannattavaa." Neuvosto sanoi, että jos kaikille 80 000 katolle - noin kolmannekselle Bristolin katoista - asennettaisiin aurinkopaneelit, ne kattaisivat 600 jalkapallokentän kokoisen alueen ja voisivat tuottaa uusiutuvaa energiaa jopa 384 GWh vuodessa. Kartta on nähtävissä neuvoston verkkosivuilla. Käyttäjille annetaan muun muassa tietoa siitä, kuinka paljon sähköä voitaisiin tuottaa ja kuinka suuria paneelien pitäisi olla. Yhdistyneen kuningaskunnan hallitus vahvisti viime kuussa suunnitelmansa leikata asuntojen aurinkopaneelien tukia puoleen.</w:t>
      </w:r>
    </w:p>
    <w:p>
      <w:r>
        <w:rPr>
          <w:b/>
        </w:rPr>
        <w:t xml:space="preserve">Yhteenveto</w:t>
      </w:r>
    </w:p>
    <w:p>
      <w:r>
        <w:t xml:space="preserve">Bristolissa on käynnistetty verkkokartta, joka näyttää, kuinka hyvin heidän kiinteistönsä soveltuu aurinkopaneeleille.</w:t>
      </w:r>
    </w:p>
    <w:p>
      <w:r>
        <w:rPr>
          <w:b/>
          <w:u w:val="single"/>
        </w:rPr>
        <w:t xml:space="preserve">Asiakirjan numero 48744</w:t>
      </w:r>
    </w:p>
    <w:p>
      <w:r>
        <w:t xml:space="preserve">Kauan kadoksissa ollut vihkisormus löytyi Weymouthin satamasta</w:t>
      </w:r>
    </w:p>
    <w:p>
      <w:r>
        <w:t xml:space="preserve">Mark Thorne pudotti sormuksensa auttaessaan rannikkopelastusveneen vesillelaskussa Weymouthin satamassa vuonna 2009. Vaikka hän yritti löytää sen palattuaan, se oli kadonnut, kunnes hänen ystävänsä Steve Woolford huomasi sen kävelyllä laskuveden aikaan lauantaina. Thorne sanoi olevansa "todella, todella iloinen". Kun hän palasi hätätilanteesta vuonna 2009, hän etsi sormusta veden alta ja käytti metallinpaljastinta löytääkseen sen. Hän sanoi "luopuneensa toivosta" sen löytämiseksi, vaikka palasi toisinaan etsimään sitä. Woolford kertoi olevansa "onnellinen", kun hän löysi sormuksen kävelyllä satamassa, kun lauantain kevättulva jätti suuren osan rantaviivasta näkyviin. Hän sanoi muistavansa sormuksen etsinnän ja ajatelleensa, että "eihän sitä koskaan tiedä, kannattaa katsoa", ennen kuin huomasi sen hohtavan mudassa. Thorne, joka meni naimisiin vuonna 2004, pystyi tunnistamaan platinasormuksen sen koon ja erottuvan lommon perusteella. "Taidan olla Stevelle viskipullon velkaa", hän sanoi.</w:t>
      </w:r>
    </w:p>
    <w:p>
      <w:r>
        <w:rPr>
          <w:b/>
        </w:rPr>
        <w:t xml:space="preserve">Yhteenveto</w:t>
      </w:r>
    </w:p>
    <w:p>
      <w:r>
        <w:t xml:space="preserve">Dorsetilaisen pelastusveneilijän kuusi vuotta sitten hätäpuhelun yhteydessä kadonnut vihkisormus on löytynyt laskuveden aikaan.</w:t>
      </w:r>
    </w:p>
    <w:p>
      <w:r>
        <w:rPr>
          <w:b/>
          <w:u w:val="single"/>
        </w:rPr>
        <w:t xml:space="preserve">Asiakirjan numero 48745</w:t>
      </w:r>
    </w:p>
    <w:p>
      <w:r>
        <w:t xml:space="preserve">Uhanalainen tukkikilpikonna huuhtoutuu Skotlantiin.</w:t>
      </w:r>
    </w:p>
    <w:p>
      <w:r>
        <w:t xml:space="preserve">Kilpikonna pelastettiin Irvinen rannalta sunnuntaina, ja sitä hoidetaan Obanissa sijaitsevassa Scottish Sea Life Sanctuaryssä. Se lennätetään Gran Canarialle ja vapautetaan, kun se on täysin toipunut. Skotlannin SPCA:n mukaan kilpikonna olisi normaalisti matkalla kohti Espanjaa tähän aikaan. Sen uskotaan viivyttäneen matkaa leudon sään vuoksi ennen kuin se joutui myrskyn kouriin. Scottish SPCA:n eläinpelastuspäällikkö Danielle Higgins sanoi: "Näemme näitä kilpikonnia Skotlannin rannikolla toisinaan, mutta emme yleensä tähän aikaan vuodesta. "Tämän kilpikonnan olisi pitänyt olla matkalla Espanjaan, jossa on lämpimämpää, mutta luulen, että se on saattanut jäädä tänne leudomman sään vuoksi". "Desmond-myrsky on kuitenkin saanut sen kiinni ja tuonut sen sisämaahan." Higgins kiitti British Divers Marine Life Rescue -järjestön vapaaehtoista, yleisöä ja paikallisia pyöräilykilpailun järjestysmiehiä, jotka auttoivat siirtämään kilpikonnan pois rannalta.</w:t>
      </w:r>
    </w:p>
    <w:p>
      <w:r>
        <w:rPr>
          <w:b/>
        </w:rPr>
        <w:t xml:space="preserve">Yhteenveto</w:t>
      </w:r>
    </w:p>
    <w:p>
      <w:r>
        <w:t xml:space="preserve">Skotlannissa on huuhtoutunut Skotlantiin uhanalainen lokkikilpikonna, joka oli jäänyt myrskyn Desmondin jalkoihin.</w:t>
      </w:r>
    </w:p>
    <w:p>
      <w:r>
        <w:rPr>
          <w:b/>
          <w:u w:val="single"/>
        </w:rPr>
        <w:t xml:space="preserve">Asiakirjan numero 48746</w:t>
      </w:r>
    </w:p>
    <w:p>
      <w:r>
        <w:t xml:space="preserve">Somersetin tulvarahasto auttaa 190 kotitaloutta maakunnassa</w:t>
      </w:r>
    </w:p>
    <w:p>
      <w:r>
        <w:t xml:space="preserve">Rahastoa on hallinnoinut Somerset Community Foundation (SCF), joka kerää myös omia varojaan tulvan uhrien auttamiseksi. Justin Sargent SCF:stä sanoi: "Olemme olleet todella tyytyväisiä, että olemme voineet antaa vain vähän tukea ihmisille, jotka ovat joutuneet kärsimään tulvista." Somerset Levelsissä, Canningtonissa ja Länsi-Somersetissä sijaitsevat kodit ovat hyötyneet tulvasta. "Melko yllättyneitä" "Olemme olleet melko yllättyneitä siitä, kuinka monet ihmiset ovat kirjoittaneet meille ja sanoneet, että heillä ei ole vakuutusta, koska he ovat tulvariskialueella ja se on heille liian kallis", Sargent lisäsi. Hyväntekeväisyysjärjestö on myös laajentanut vuosittaisen Surviving Winter Appeal -vetoomuksensa soveltamisalaa auttaakseen tulvista kärsineitä. Tavallisesti vetoomuksella, jolla on kerätty 50 000 puntaa, autetaan polttoaineköyhyydestä kärsiviä vanhuksia. Rahat on jaettu 12 paikalliselle hyväntekeväisyysjärjestölle, jotka jakavat avustukset. "Tällä hetkellä uskomme, että meillä on tarpeeksi rahaa auttaaksemme tulvista kärsineitä ihmisiä ja vastataksemme ikääntyneiden ihmisten kysyntään, joita normaalisti autamme kodeissaan talvella lämpimänä pitämisestä aiheutuviin kustannuksiin, mutta rahat alkavat käydä vähiin", Sargent lisäsi.</w:t>
      </w:r>
    </w:p>
    <w:p>
      <w:r>
        <w:rPr>
          <w:b/>
        </w:rPr>
        <w:t xml:space="preserve">Yhteenveto</w:t>
      </w:r>
    </w:p>
    <w:p>
      <w:r>
        <w:t xml:space="preserve">Somersetin kreivikunnanvaltuusto perusti viime kuussa 50 000 punnan tulvatukirahaston, joka on auttanut 190 kotitaloutta.</w:t>
      </w:r>
    </w:p>
    <w:p>
      <w:r>
        <w:rPr>
          <w:b/>
          <w:u w:val="single"/>
        </w:rPr>
        <w:t xml:space="preserve">Asiakirjan numero 48747</w:t>
      </w:r>
    </w:p>
    <w:p>
      <w:r>
        <w:t xml:space="preserve">Oma kirkko kohteli Fordia ankarasti homoavioliittojen tukemisen vuoksi</w:t>
      </w:r>
    </w:p>
    <w:p>
      <w:r>
        <w:t xml:space="preserve">Aiemmin tässä kuussa Ford luopui toisen Donegoren presbyteerisen kirkon vanhimman viran hoitamisesta. Kirkon on määrä tutkia hänen kantaansa kiistanalaiseen kysymykseen. Lordi Alderdice sanoi, että Fordin usko oli hänelle hyvin tärkeä ja että tämä olisi hänelle vaikeaa aikaa. BBC Radio Ulsterin Sunday Sequence -ohjelmassa hän sanoi: "Hänet ovat valinneet vaalipiirinsä äänestäjät edustamaan kaikkia heidän mielipiteitään, ja silti on ehdotettu, enemmän kuin ehdotettu, että hänen on otettava hyvin erityinen kanta erääseen lainsäädäntöön. "Mielestäni se on hänelle äärimmäisen vaikea asema, ja minusta vaikuttaa siltä, että tapaa, jolla häntä on kohdeltu, ei ole leimannut sellainen veljellinen rakkaus, huolenpito ja harkittu sitoutuminen, jonka pitäisi olla ominaista kirkolle." Hän sanoi, että hän on ollut hyvin varovainen. Alliance-puolue tukee samaa sukupuolta olevien avioliittoa Pohjois-Irlannissa, kun taas presbyteerikirkko vastustaa sitä jyrkästi. Second Donegore Presbyterian Church kieltäytyi kommentoimasta asiaa, kun BBC lähestyi sitä.</w:t>
      </w:r>
    </w:p>
    <w:p>
      <w:r>
        <w:rPr>
          <w:b/>
        </w:rPr>
        <w:t xml:space="preserve">Yhteenveto</w:t>
      </w:r>
    </w:p>
    <w:p>
      <w:r>
        <w:t xml:space="preserve">Lordi Alderdice on sanonut, että hänen seuraajansa Alliance-puolueen johtajana, David Ford, on saanut kirkoltaan ankaraa kohtelua, koska tämä on poliittisesti tukenut homoavioliittoa.</w:t>
      </w:r>
    </w:p>
    <w:p>
      <w:r>
        <w:rPr>
          <w:b/>
          <w:u w:val="single"/>
        </w:rPr>
        <w:t xml:space="preserve">Asiakirjan numero 48748</w:t>
      </w:r>
    </w:p>
    <w:p>
      <w:r>
        <w:t xml:space="preserve">Historiallista institutionaalista väärinkäyttöä koskeva tutkimus tutkii Australian siirtolaisuutta</w:t>
      </w:r>
    </w:p>
    <w:p>
      <w:r>
        <w:t xml:space="preserve">Tutkimuksessa (HIA) selvitetään lasten hyväksikäytön laajuutta katolisessa kirkossa ja valtion laitoksissa Pohjois-Irlannissa vuosina 1922-1995. Julkiset kuulemiset alkoivat tammikuussa. Ne päättyivät toukokuussa ja jatkuvat 1. syyskuuta Banbridgen oikeustalolla. Tutkintaryhmä on jo tehnyt kaksi matkaa Australiaan. Siellä asuvat kuusikymmentäkuusi ihmistä on pyytänyt saada osallistua tutkimukseen tai antaa lausuntoja luottamukselliselle tunnustamisfoorumille. Suullisiin kuulemisiin todistamaan määrätyt todistajat on valittu siksi, että he voivat kuvailla tapahtumia, joita heille sattui ennen kuin he lähtivät Pohjois-Irlannista, kun heidät lähetettiin lapsisiirtolaisina Australiaan. Useimmat todistavat videoyhteyden välityksellä. Tutkinnan yhteydessä tutkitut asiakirjat ovat paljastaneet, että vuosina 1946-1956 lapsia lähetettiin Pohjois-Irlannin eri laitoksista Australiassa (pääasiassa Länsi-Australiassa) sijaitseviin laitoksiin osana Yhdistyneen kuningaskunnan hallituksen lapsisiirtolaispolitiikkaa. Tutkinta toivoo voivansa aloittaa seuraavan vaiheen kuulemiset syyskuun lopussa. Niissä tutkitaan entistä De La Sallen poikakotia, Rubane Housea, Kircubbinissa, County Downissa.</w:t>
      </w:r>
    </w:p>
    <w:p>
      <w:r>
        <w:rPr>
          <w:b/>
        </w:rPr>
        <w:t xml:space="preserve">Yhteenveto</w:t>
      </w:r>
    </w:p>
    <w:p>
      <w:r>
        <w:t xml:space="preserve">Historiallista institutionaalista väärinkäyttöä koskevan tutkimuksen seuraavissa julkisissa kuulemistilaisuuksissa keskitytään siirtolaisjärjestelmään, jonka avulla lapsia kuljetettiin Australiaan.</w:t>
      </w:r>
    </w:p>
    <w:p>
      <w:r>
        <w:rPr>
          <w:b/>
          <w:u w:val="single"/>
        </w:rPr>
        <w:t xml:space="preserve">Asiakirjan numero 48749</w:t>
      </w:r>
    </w:p>
    <w:p>
      <w:r>
        <w:t xml:space="preserve">Epäilty kaasuräjähdys aiheuttaa Lincolnshiren talon romahduksen</w:t>
      </w:r>
    </w:p>
    <w:p>
      <w:r>
        <w:t xml:space="preserve">Räjähdys tapahtui Holly Closessa Bournen kaupungissa Lincolnshiressä noin klo 09:10 GMT ja aiheutti vakavia vahinkoja. Miespuolinen matkustaja sai lieviä vammoja ja on "hieman järkyttynyt", Lincolnshiren poliisi kertoi. Tiedottaja sanoi, että tapahtumapaikka oli arvioitu ja oli katsottu, ettei muita kiinteistöjä tarvinnut evakuoida. Poliisi sanoi: "Vaikka täysi tutkinta suoritetaan, uskomme, että kyseessä on todennäköisesti kaasuräjähdys." Seuraa BBC Yorkshirea Facebookissa, Twitterissä ja Instagramissa. Lähetä juttuideoita osoitteeseen yorkslincs.news@bbc.co.uk tai lähetä video tästä.</w:t>
      </w:r>
    </w:p>
    <w:p>
      <w:r>
        <w:rPr>
          <w:b/>
        </w:rPr>
        <w:t xml:space="preserve">Yhteenveto</w:t>
      </w:r>
    </w:p>
    <w:p>
      <w:r>
        <w:t xml:space="preserve">Talo on romahtanut sen jälkeen, kun kaasuräjähdyksen uskotaan repineen kiinteistön läpi.</w:t>
      </w:r>
    </w:p>
    <w:p>
      <w:r>
        <w:rPr>
          <w:b/>
          <w:u w:val="single"/>
        </w:rPr>
        <w:t xml:space="preserve">Asiakirjan numero 48750</w:t>
      </w:r>
    </w:p>
    <w:p>
      <w:r>
        <w:t xml:space="preserve">Paul Gladwellin kuolema: Gladwell: Poliisi "voi joutua syytteeseen kuolemantuottamuksesta</w:t>
      </w:r>
    </w:p>
    <w:p>
      <w:r>
        <w:t xml:space="preserve">Paul Gladwell, 38, Colchesterista, kuoli 16. helmikuuta 2017, kaksi päivää sen jälkeen, kun hän oli ollut osallisena riitelyssä Pontinsissa Pakefieldissä, Suffolkissa. Riippumaton poliisin käyttäytymistä käsittelevä virasto (Independent Office for Police Conduct, IOPC) on pyytänyt kruunun syyttäjälaitosta (Crown Prosecution Service, CPS) harkitsemaan syytteitä kolmea poliisia vastaan. Myös viisi Pakefieldin lomapuiston turvahenkilökuntaan kuuluvaa saattaa joutua syytteeseen. Pakefieldin henkilökunta pidätti Gladwellin, joka tunnetaan myös nimellä Paul Reynolds, 14. helmikuuta 2017, minkä jälkeen hänet pidätettiin myöhemmin epäiltynä pahoinpitelystä. Hoidettiin tapahtumapaikalla Hän sairastui matkalla poliisin säilöönottoon, minkä vuoksi paikalle kutsuttiin ambulanssi, IOPC kertoi. Gladwelliä hoidettiin paikan päällä ennen kuin hänet vietiin Great Yarmouthissa sijaitsevaan James Paget Hospitaliin, jossa hän kuoli. IOPC on pyytänyt CPS:ää harkitsemaan syytteitä törkeästä kuolemantuottamuksesta kahta palveluksessa olevaa poliisia ja yhtä eläkkeellä olevaa poliisia vastaan. Syyttäjiä on myös pyydetty selvittämään, olisiko syytteitä nostettava työterveyttä ja -turvallisuutta koskevan lain 7 pykälän nojalla. CPS:n tiedottaja sanoi: "CPS:n syyttäjä harkitsee kaikkia saatavilla olevia todisteita ja tekee päätöksen aikanaan."</w:t>
      </w:r>
    </w:p>
    <w:p>
      <w:r>
        <w:rPr>
          <w:b/>
        </w:rPr>
        <w:t xml:space="preserve">Yhteenveto</w:t>
      </w:r>
    </w:p>
    <w:p>
      <w:r>
        <w:t xml:space="preserve">Poliisit voivat joutua syytteeseen taposta pidätetyn miehen kuoleman vuoksi, poliisin valvontaviranomainen on todennut.</w:t>
      </w:r>
    </w:p>
    <w:p>
      <w:r>
        <w:rPr>
          <w:b/>
          <w:u w:val="single"/>
        </w:rPr>
        <w:t xml:space="preserve">Asiakirjan numero 48751</w:t>
      </w:r>
    </w:p>
    <w:p>
      <w:r>
        <w:t xml:space="preserve">Jermaine Bakerin ampuminen: Baker Baker: Konstaapeli joutuu tutkimaan väärinkäytöksiä</w:t>
      </w:r>
    </w:p>
    <w:p>
      <w:r>
        <w:t xml:space="preserve">Jermaine Bakerin tappoivat aseistetut poliisit Lontoossa joulukuussa 2015. Riippumaton poliisivirasto (Independent Office for Police Conduct, IOPC) katsoi, että konstaapeli joutui vastaamaan siitä, että hän käytti liiallista voimankäyttöä ampuessaan Bakerin. Met-poliisin järjestämässä väärinkäytöskäsittelyssä päätetään, rikottiinko poliisin ammattikäyttäytymistä koskevia normeja. Baker oli kahden muun miehen kanssa autossa lähellä Wood Green Crown Courtia, ja heidän oli tarkoitus auttaa vankia vapautumaan vankilavaunusta. Ampuma-asevirkailijat lähetettiin estämään suunnitelma, ja 28-vuotias mies ammuttiin kuoliaaksi pakoyrityksen aikana. "Oikeudelliset testit" 14. kesäkuuta 2017 tehtiin päätös olla syyttämättä virkamiestä, joka oikeudellisista syistä tunnetaan nimellä W80, mistään rikoksesta. CPS piti päätöksen voimassa sen jälkeen, kun Bakerin perhe oli pyytänyt päätöksen uudelleentarkastelua. IOPC:n aluejohtajan Sarah Greenin mukaan väärinkäytöskäsittelyä suositeltiin sen jälkeen, kun The Met oli eri mieltä havainnoista. "Olen määrännyt, että W80:n olisi aloitettava vakavan virkavirheen menettely sovellettuani asiaankuuluvia oikeudellisia testejä", hän sanoi. Met Police sanoi, että kuulemista varten tehdään järjestelyjä.</w:t>
      </w:r>
    </w:p>
    <w:p>
      <w:r>
        <w:rPr>
          <w:b/>
        </w:rPr>
        <w:t xml:space="preserve">Yhteenveto</w:t>
      </w:r>
    </w:p>
    <w:p>
      <w:r>
        <w:t xml:space="preserve">Ampuma-asevirkailijaa vastaan on käynnistetty vakava väärinkäytöstutkimus sen jälkeen, kun miestä ammuttiin kuolettavasti epäonnistuneen vangin vapauttamisyrityksen aikana.</w:t>
      </w:r>
    </w:p>
    <w:p>
      <w:r>
        <w:rPr>
          <w:b/>
          <w:u w:val="single"/>
        </w:rPr>
        <w:t xml:space="preserve">Asiakirjan numero 48752</w:t>
      </w:r>
    </w:p>
    <w:p>
      <w:r>
        <w:t xml:space="preserve">Debbie Wilcox ei asetu ehdolle Walesin työväenpuolueen varajohtajaksi.</w:t>
      </w:r>
    </w:p>
    <w:p>
      <w:r>
        <w:t xml:space="preserve">Debbie Wilcox sanoi tukevansa Cardiff Northin AM Julie Morgania. Ehdokkaiden asettaminen kilpailuun on avattu. Morgan aloitti kampanjansa perjantaina. Myös Swansea Eastin kansanedustaja Carolyn Harris on ehdolla. Willcox, joka on Newportin neuvoston johtaja, twiittasi: "Olen iloinen voidessani ilmoittaa, että tuen Julie Morgania Welsh Labourin varajohtajaksi enkä asetu ehdolle vaaleissa." Ehdokkaat tarvitsevat 12 ehdokkuutta Walesin työväenpuolueen kansanedustajilta, parlamentin jäseniltä ja europarlamentaarikoilta päästäkseen äänestyslippuun, ja vähintään kolmen parlamentin jäsenen ja parlamentin jäsenen tuen.</w:t>
      </w:r>
    </w:p>
    <w:p>
      <w:r>
        <w:rPr>
          <w:b/>
        </w:rPr>
        <w:t xml:space="preserve">Yhteenveto</w:t>
      </w:r>
    </w:p>
    <w:p>
      <w:r>
        <w:t xml:space="preserve">Walesin paikallishallintoyhdistyksen johtaja on ilmoittanut, ettei hän asetu ehdolle Walesin työväenpuolueen varajohtajakisaan.</w:t>
      </w:r>
    </w:p>
    <w:p>
      <w:r>
        <w:rPr>
          <w:b/>
          <w:u w:val="single"/>
        </w:rPr>
        <w:t xml:space="preserve">Asiakirjan numero 48753</w:t>
      </w:r>
    </w:p>
    <w:p>
      <w:r>
        <w:t xml:space="preserve">Aberdeenshiren tulvien puhdistustyöt jatkuvat, kun seitsemän siltaa on menetetty tai vaurioitunut.</w:t>
      </w:r>
    </w:p>
    <w:p>
      <w:r>
        <w:t xml:space="preserve">Yksi lauantaina pahiten kärsineistä alueista oli King Edwardin kylän ympärillä, Turriffin ja Banffin välillä. Joitakin pieniä teitä on edelleen suljettu alueella. Tien pinta huuhtoutui paikoin pois. Raivaustöitä on tehty myös Croviessa, jossa vesivirta virtasi rannikkokylän läpi mereen. BBC Scotland Out of Doorsin toimittaja Euan McIlwraith lähetti videokuvaa tulvivasta tiestä King Edwardin lähellä, kun vesi nosti kappaleita tien pinnasta pois. Aberdeenshiren neuvosto on varoittanut autoilijoita jättämästä huomiotta tien sulkemiskylttejä. Tiepäällikkö Philip McKay sanoi: "Sääolosuhteet olivat hirvittävät. "Monet alueen sillat ovat vaurioituneet pahoin, ja useat luokittelemattomien teiden pienemmät sillat on pyyhkäisty kokonaan pois. "On erittäin tärkeää, että teiden sulkemiskylttejä noudatetaan, sillä vaikka tulvaveden pinta on laskenut, tie voi edelleen olla vaarallinen kulkea." Jotkut ihmiset jäivät käytännössä eristyksiin silta- ja tieongelmien vuoksi.</w:t>
      </w:r>
    </w:p>
    <w:p>
      <w:r>
        <w:rPr>
          <w:b/>
        </w:rPr>
        <w:t xml:space="preserve">Yhteenveto</w:t>
      </w:r>
    </w:p>
    <w:p>
      <w:r>
        <w:t xml:space="preserve">Suuri puhdistustyö jatkuu sen jälkeen, kun äkkitulvat veivät seitsemän Aberdeenshiren siltaa mukanaan tai vaurioittivat niitä pahoin.</w:t>
      </w:r>
    </w:p>
    <w:p>
      <w:r>
        <w:rPr>
          <w:b/>
          <w:u w:val="single"/>
        </w:rPr>
        <w:t xml:space="preserve">Asiakirjan numero 48754</w:t>
      </w:r>
    </w:p>
    <w:p>
      <w:r>
        <w:t xml:space="preserve">Farnborough'n mies vangittiin sylkemisestä ensihoitajan kasvoihin</w:t>
      </w:r>
    </w:p>
    <w:p>
      <w:r>
        <w:t xml:space="preserve">Daniel Jankovic, 22, Fernhill Roadilta, Farnboroughista, lähestyi tiistaina Aldershotissa paikallaan olevassa ambulanssissa ollutta hätätyöntekijää. Ensihoitajaa syljettiin sen jälkeen, kun hän kieltäytyi kertomasta, ketä hoidettiin, poliisi kertoi. Välikohtaus tallentui valvontakameraan. Jankovic tunnusti syyllisyytensä hätätyöntekijän pahoinpitelyyn, ja Basingstoken tuomarit tuomitsivat hänet 20 viikoksi vankilaan. Hänet määrättiin myös maksamaan uhrille 200 punnan korvaukset. Aiheeseen liittyvät Internet-linkit HM Courts Service</w:t>
      </w:r>
    </w:p>
    <w:p>
      <w:r>
        <w:rPr>
          <w:b/>
        </w:rPr>
        <w:t xml:space="preserve">Yhteenveto</w:t>
      </w:r>
    </w:p>
    <w:p>
      <w:r>
        <w:t xml:space="preserve">Mies, joka sylki ensihoitajan kasvoihin, on vangittu.</w:t>
      </w:r>
    </w:p>
    <w:p>
      <w:r>
        <w:rPr>
          <w:b/>
          <w:u w:val="single"/>
        </w:rPr>
        <w:t xml:space="preserve">Asiakirjan numero 48755</w:t>
      </w:r>
    </w:p>
    <w:p>
      <w:r>
        <w:t xml:space="preserve">Räppäri Drake vetää Iso-Britannian kiertueen "perhehätätilanteen" vuoksi</w:t>
      </w:r>
    </w:p>
    <w:p>
      <w:r>
        <w:t xml:space="preserve">Greg CochraneNewsbeat-musiikkitoimittaja Grammy-ehdokkaana olleen artistin, jonka debyyttialbumi nousi Yhdysvaltain listaykköseksi, oli määrä soittaa pääesiintyjänä Euroopassa ja esiintyä festivaaleilla. Lausunnossaan hän sanoi: "Parhaista toiveistani huolimatta on ilmeistä, että äitini tarvitsee leikkauksen ennakoitua aikaisemmin. Hän kutsui sitä "vaikeaksi päätökseksi", mutta halusi "tukea häntä". Lontooseen suunniteltu keikka on nyt siirretty marraskuulle, ja järjestäjät kehottavat faneja pitämään lippunsa. Hänen esiintymisensä Wireless-, Oxegen- ja T In The Park -festivaaleilla eivät kuitenkaan toteudu. Hän lisäsi faneille lähettämässään viestissä: "Pyydän kaikkia kunnioittamaan perheeni yksityisyyttä tänä aikana." Hän sanoi: "Pyydän kaikkia kunnioittamaan perheeni yksityisyyttä tänä aikana." Drake teki vasta hiljattain live-debyyttinsä Isossa-Britanniassa Jay-Z:n tukena järjestetyillä keikoilla. Aiemmin tässä kuussa hänen debyyttialbuminsa Thank Me Later myi ensimmäisellä julkaisuviikollaan Yhdysvalloissa 447 000 kappaletta.</w:t>
      </w:r>
    </w:p>
    <w:p>
      <w:r>
        <w:rPr>
          <w:b/>
        </w:rPr>
        <w:t xml:space="preserve">Yhteenveto</w:t>
      </w:r>
    </w:p>
    <w:p>
      <w:r>
        <w:t xml:space="preserve">Kanadalainen räppäri Drake on lykännyt tulevia Ison-Britannian kiertuepäivämääriään "perhetilanteen" vuoksi.</w:t>
      </w:r>
    </w:p>
    <w:p>
      <w:r>
        <w:rPr>
          <w:b/>
          <w:u w:val="single"/>
        </w:rPr>
        <w:t xml:space="preserve">Asiakirjan numero 48756</w:t>
      </w:r>
    </w:p>
    <w:p>
      <w:r>
        <w:t xml:space="preserve">Käytetyt ruiskut "tarkoituksella" haudattu Wiganin leikkialueen hiekkaan.</w:t>
      </w:r>
    </w:p>
    <w:p>
      <w:r>
        <w:t xml:space="preserve">Neulat löydettiin Norley Hall Adventure Playgroundista Lamberhead Roadilla Wiganissa tiistaina. Wiganin neuvoston edustaja Kathryn Rees sanoi olevansa "täysin järkyttynyt siitä, että joku tekisi näin tahallaan" ja pyysi kaikkia, joilla on tietoa ruiskuista, ottamaan yhteyttä poliisiin. Greater Manchesterin poliisi sanoi, että löytöjä tutkitaan. Kathryn Rees kertoi paikalliselle demokratian raportointipalvelulle, että kyseessä oli "yksittäinen tapaus", mutta kehotti vanhempia olemaan "valppaina", kun he vierailevat paikallisessa puistossaan, ja "ilmoittamaan kaikesta epäilyttävästä". "Emme suvaitse epäsosiaalista käyttäytymistä, joka on todellinen uhka yhteisöillemme, ja kehotamme kaikkia huolestuneita asukkaita ottamaan yhteyttä meihin", hän lisäsi. Valtuuston tiedottajan mukaan Norley Hall on ollut viime vuosina "epäsosiaalisen käyttäytymisen magneetti", ja leikkipaikka suljettiin viikonloppuna tuhopolttoiskun jälkeen. Hän lisäsi, että neuvoston virkamiehet valvovat leikkialuetta lähitulevaisuudessa.</w:t>
      </w:r>
    </w:p>
    <w:p>
      <w:r>
        <w:rPr>
          <w:b/>
        </w:rPr>
        <w:t xml:space="preserve">Yhteenveto</w:t>
      </w:r>
    </w:p>
    <w:p>
      <w:r>
        <w:t xml:space="preserve">Yhdeksän käytettyä ruiskua on löydetty "tarkoituksella" haudattuna lasten leikkipaikan hiekkakuoppaan.</w:t>
      </w:r>
    </w:p>
    <w:p>
      <w:r>
        <w:rPr>
          <w:b/>
          <w:u w:val="single"/>
        </w:rPr>
        <w:t xml:space="preserve">Asiakirjan numero 48757</w:t>
      </w:r>
    </w:p>
    <w:p>
      <w:r>
        <w:t xml:space="preserve">Poliisi ostaa perheelle ruokaa sen sijaan, että pidättäisi heidät myymälävarkaudesta</w:t>
      </w:r>
    </w:p>
    <w:p>
      <w:r>
        <w:t xml:space="preserve">Matt Lima kutsuttiin viime kuussa ruokakauppaan Somersetissa, Massachusettsissa, kertoo poliisin lausunto. Kahden naisen kerrottiin jättäneen skannaamatta kaikki ruokaostoksensa. Kysyttäessä perhe kertoi joutuneensa vaikeisiin aikoihin eikä heillä ollut varaa maksaa kaikkea ruokaa. He olivat silti halunneet antaa lapsille jouluaterian. Lima antoi heille kieltomääräyksen, mutta ei nostanut syytettä, koska kaikki ostokuitissa olevat tuotteet olivat elintarvikkeita, poliisi kertoi. Sen jälkeen hän osti heille 250 dollarin (180 punnan) arvoiset lahjakortit omilla rahoillaan, jotta naiset ja heidän kaksi lastaan voisivat ostaa ruokaa jouluateriaa varten toisesta saman ketjun liikkeestä. "Naisten mukana olleet kaksi lasta muistuttivat minua omista lapsistani, joten minun oli pakko auttaa heitä", konstaapeli Lima sanoi. "On selvää, että tämä perhe oli hädässä, enkä voi kuvitella joutuvani tekemään päätöstä, menenkö Stop and Shopiin [ruokakauppaan] ja maksan vain sen, mihin minulla on varaa - vai menenkö sinne ja yritän ottaa tavaraa jouluruokaa varten lapsille?" hän kertoi paikalliselle televisiolle. "He olivat hyvin kiitollisia, he olivat tavallaan järkyttyneitä. Olen varma, että monet ihmiset samassa tilanteessa ajattelisivat, että lopputulos olisi erilainen, ja ehkä heidät pidätettäisiin tai he joutuisivat oikeuteen. "Ostin lahjakortin, jonka arvo oli lähellä sitä, mitä olisi otettu", hän lisäsi. "Tein vain sen, mikä minusta tuntui oikealta. Kyse ei ole minusta, yritin vain asettua tuon perheen asemaan ja osoittaa hieman empatiaa." Saatat olla myös kiinnostunut:</w:t>
      </w:r>
    </w:p>
    <w:p>
      <w:r>
        <w:rPr>
          <w:b/>
        </w:rPr>
        <w:t xml:space="preserve">Yhteenveto</w:t>
      </w:r>
    </w:p>
    <w:p>
      <w:r>
        <w:t xml:space="preserve">Yhdysvaltalainen poliisi, joka kutsuttiin pidättämään myymälävarkaudesta epäiltyä perhettä, osti heille sen sijaan ruokaa, jotta he saisivat kunnollisen jouluillallisen.</w:t>
      </w:r>
    </w:p>
    <w:p>
      <w:r>
        <w:rPr>
          <w:b/>
          <w:u w:val="single"/>
        </w:rPr>
        <w:t xml:space="preserve">Asiakirjan numero 48758</w:t>
      </w:r>
    </w:p>
    <w:p>
      <w:r>
        <w:t xml:space="preserve">James MacKie, 94, oikeudessa pyöräilijä Simon Jonesin kuolemantapauksen vuoksi</w:t>
      </w:r>
    </w:p>
    <w:p>
      <w:r>
        <w:t xml:space="preserve">Simon Jones, 48, kuoli kolarissa A259-tiellä lähellä Littlehamptonia Länsi-Sussexissa 1. elokuuta viime vuonna. James MacKie, kotoisin Cherry Croftista, Wickistä, tunnusti Lewesin kruununoikeudessa syyttömyytensä. Hän tunnusti syyllisyytensä kuoleman aiheuttamiseen huolimattomalla ajotavalla, mutta syyttäjä ei hyväksynyt hänen tunnustustaan. Hänen on määrä joutua oikeuteen 25. tammikuuta 2021. Syytteen mukaan eläkeläisen väitetään ajaneen Volkswagenia, kun onnettomuus tapahtui. Tuomari Christine Laing, QC, kertoi oikeudelle, että MacKien ajokortti oli peruutettu, joten ei ollut "epäilystäkään" siitä, että hän voisi ajaa uudelleen.</w:t>
      </w:r>
    </w:p>
    <w:p>
      <w:r>
        <w:rPr>
          <w:b/>
        </w:rPr>
        <w:t xml:space="preserve">Yhteenveto</w:t>
      </w:r>
    </w:p>
    <w:p>
      <w:r>
        <w:t xml:space="preserve">94-vuotias mies on saapunut oikeuteen syytettynä pyöräilijän kuoleman aiheuttamisesta vaarallisella ajotavalla.</w:t>
      </w:r>
    </w:p>
    <w:p>
      <w:r>
        <w:rPr>
          <w:b/>
          <w:u w:val="single"/>
        </w:rPr>
        <w:t xml:space="preserve">Asiakirjan numero 48759</w:t>
      </w:r>
    </w:p>
    <w:p>
      <w:r>
        <w:t xml:space="preserve">Tom Stoppardin The Real Thing -elokuvan kiertuevierailu suunnitteilla</w:t>
      </w:r>
    </w:p>
    <w:p>
      <w:r>
        <w:t xml:space="preserve">Englannin kiertueteatteri ja West Yorkshire Playhouse esittävät yhdessä vuonna 1982 ensi-iltansa saaneen teoksen. Näytelmä saa ensi-iltansa Länsi-Yorkshiren Quarryn teatterissa toukokuussa, minkä jälkeen se kiertää ympäri maata. Felicity Kendal ja Roger Rees näyttelivät alkuperäisen tuotannon pääosissa. Näytelmä valittiin Evening Standard Awardsissa parhaaksi tuotannoksi, ja Glenn Close ja Jeremy Irons saivat molemmat Tony-palkinnon Broadwayn tuotannon pääosista. Sen jälkeen näytelmästä on tehty useita sovituksia, muun muassa Radio 4:lle vuonna 2006 tehty versio. Se oli ensimmäinen radionäytelmä, jonka ohjasi Sir Trevor Nunn.</w:t>
      </w:r>
    </w:p>
    <w:p>
      <w:r>
        <w:rPr>
          <w:b/>
        </w:rPr>
        <w:t xml:space="preserve">Yhteenveto</w:t>
      </w:r>
    </w:p>
    <w:p>
      <w:r>
        <w:t xml:space="preserve">Tom Stoppardin palkittu näytelmä The Real Thing on tarkoitus herättää henkiin ensi-iltansa 30-vuotispäivän kunniaksi.</w:t>
      </w:r>
    </w:p>
    <w:p>
      <w:r>
        <w:rPr>
          <w:b/>
          <w:u w:val="single"/>
        </w:rPr>
        <w:t xml:space="preserve">Asiakirjan numero 48760</w:t>
      </w:r>
    </w:p>
    <w:p>
      <w:r>
        <w:t xml:space="preserve">Historiallinen institutionaalinen väärinkäytöstutkimus: Mies ryhtyi prostituoiduksi seksuaalisen hyväksikäytön jälkeen</w:t>
      </w:r>
    </w:p>
    <w:p>
      <w:r>
        <w:t xml:space="preserve">Hän oli yksi niistä pojista, jotka lähetettiin Pohjois-Irlannista 1900-luvun puolivälissä osana lapsisiirtolaisten järjestelmää. Nyt 70-vuotias mies kertoi, että hyväksikäyttö alkoi, kun hän oli Manor House -kodissa Lisburnissa, Antrimin kreivikunnassa. Hänen mukaansa se jatkui presbyteerisen kirkon lastenkodissa Australiassa. Australiasta videoyhteyden välityksellä puhunut mies kertoi tutkimuksessa, että häntä "käytettiin seksuaalisesti hyväksi, hakattiin ja kohdeltiin kuin jälkeenjäänyttä" protestanttisten johtamissa kodeissa. Todistuksensa päätteeksi hän sanoi, että Belfastin keskustaan pitäisi pystyttää muistomerkki, "jotta ihmiset alkavat uskoa, mitä meille tapahtui". "Se ei tapahtunut vain minulle, vaan sadoille ja taas sadoille lapsille", hän sanoi. Myös toinen Manor Housen entinen asukas on antanut todistajanlausuntoja tutkimuksessa. Hän kertoi, että hänet sidottiin köyteen, joka oli kiinnitetty tiileen, ja sidottiin sitten yöllä sänkyynsä, jotta hän ei voisi karata. Irlannin kirkon lähetystö sanoi tutkinnassa luetussa lausunnossaan kiistävänsä esitetyt väitteet. Miehet ovat yksi noin 50 todistajan joukossa, jotka todistavat Australiasta. HIA:n tutkinta tutkii lasten hyväksikäytön laajuutta Pohjois-Irlannin uskonnollisissa ja valtiollisissa laitoksissa vuosina 1922-1995. Maanantaina tutkimuksessa kuultiin, että 131 pohjoisirlantilaista lasta, joista osa oli vain viisivuotiaita, lähetettiin Australiaan lapsisiirtolaisina. Heidän todistuksensa on määrä kuulla joko videoyhteyden välityksellä tai kirjallisina lausuntoina lähiviikkoina.</w:t>
      </w:r>
    </w:p>
    <w:p>
      <w:r>
        <w:rPr>
          <w:b/>
        </w:rPr>
        <w:t xml:space="preserve">Yhteenveto</w:t>
      </w:r>
    </w:p>
    <w:p>
      <w:r>
        <w:t xml:space="preserve">Eläkkeellä oleva yritysjohtaja on kertonut historiallisen institutionaalisen hyväksikäytön tutkinnan yhteydessä, että hänestä tuli teini-ikäinen prostituoitu Australiassa kärsittyään hyväksikäytöstä Irlannin kirkon lastenkodissa.</w:t>
      </w:r>
    </w:p>
    <w:p>
      <w:r>
        <w:rPr>
          <w:b/>
          <w:u w:val="single"/>
        </w:rPr>
        <w:t xml:space="preserve">Asiakirjan numero 48761</w:t>
      </w:r>
    </w:p>
    <w:p>
      <w:r>
        <w:t xml:space="preserve">St John Ambulance -ajoneuvo vaurioitui pahoin tuhopolttoiskussa</w:t>
      </w:r>
    </w:p>
    <w:p>
      <w:r>
        <w:t xml:space="preserve">Liikkuva hoitokeskus on säännöllinen näky suurissa tapahtumissa, kuten maanäyttelyissä ja paraateissa. St John Ambulance sanoi, että ajoneuvon ja hengenpelastavien lääkinnällisten laitteiden korvaaminen voi maksaa yli 150 000 puntaa. Hampshire Constabulary sanoi tutkivansa, liittyikö se elokuun aikana tehtyihin tuhopolttoiskuihin. Hoitokeskus oli St John Ambulance -järjestön Dean Roadilla sijaitsevalla parkkipaikalla, kun se joutui kohteeksi 17.-22. elokuuta, hyväntekeväisyysjärjestö kertoi. Hoitotilassa sytytettiin tulipalo, kun sinne oli yritetty murtautua. Se on tällä hetkellä vakuutuksenantajien hallussa, eikä sitä voida enää käyttää tapahtumissa. Alueellinen toiminnanjohtaja Dan Bevis kuvaili sitä "täysin mielettömäksi vandalismiksi". "Ajoneuvo on avainasemassa tapahtumien ensiaputoiminnassa, ja nyt on mahdollista, että hoitokeskus joudutaan mahdollisesti korvaamaan kokonaan, mikä tulee todennäköisesti hyvin kalliiksi. "Tarvitsemme aktiivisia, täysin toimintakykyisiä ajoneuvoja vapaaehtoisillemme, jotta he voivat pitää yhteisömme turvassa." Viime viikolla poliisi julkaisi valvontakameran kuvan miehestä, jota se haluaa tavoittaa 13 tuhopolton jälkeen, jotka kohdistuivat pääasiassa autoihin, asuntovaunuihin ja matkailuautoihin Bitternessä, Peartressa ja Woolstonissa 3.-24. elokuuta.</w:t>
      </w:r>
    </w:p>
    <w:p>
      <w:r>
        <w:rPr>
          <w:b/>
        </w:rPr>
        <w:t xml:space="preserve">Yhteenveto</w:t>
      </w:r>
    </w:p>
    <w:p>
      <w:r>
        <w:t xml:space="preserve">Southamptonin St John Ambulance -vapaaehtoisten käyttämä ajoneuvo saatetaan joutua vaihtamaan sen jälkeen, kun se on vandalisoitu ja sytytetty tuleen.</w:t>
      </w:r>
    </w:p>
    <w:p>
      <w:r>
        <w:rPr>
          <w:b/>
          <w:u w:val="single"/>
        </w:rPr>
        <w:t xml:space="preserve">Asiakirjan numero 48762</w:t>
      </w:r>
    </w:p>
    <w:p>
      <w:r>
        <w:t xml:space="preserve">Whithorn Trust herättää pelkoa rahoituksesta</w:t>
      </w:r>
    </w:p>
    <w:p>
      <w:r>
        <w:t xml:space="preserve">Whithorn Trust sanoo, että ellei lisävaroja löydy, se voi joutua sulkemaan ovensa muutamassa viikossa. Se ylläpitää vierailukeskusta ja museota Whithornin historiasta, jonne Pyhä Ninian perusti kirkon vuonna 397 jKr. Se voi kuitenkin joutua sulkemaan ovensa tänä kesänä 18 500 punnan rahoitusvajeen vuoksi. Trustin mukaan tämä merkitsisi seitsemän työpaikan menetystä ja maksaisi paikallistaloudelle yli 500 000 puntaa menetettyinä kävijätuloina. Facebookissa on käynnistetty kampanja ja verkkovetoomus, jossa kehotetaan paikallisneuvostoa, kirkollisia viranomaisia ja Skotlannin hallitusta tunnustamaan Whithornin kansallinen merkitys. Säätiö ilmoitti haluavansa, että kaupungista tulisi osa Skotlannin museoiden ydintarjontaa ja että sille myönnettäisiin keskusrahoitusta.</w:t>
      </w:r>
    </w:p>
    <w:p>
      <w:r>
        <w:rPr>
          <w:b/>
        </w:rPr>
        <w:t xml:space="preserve">Yhteenveto</w:t>
      </w:r>
    </w:p>
    <w:p>
      <w:r>
        <w:t xml:space="preserve">Kassakriisi uhkaa järjestöä, joka on perustettu edistämään Skotlannin "kristinuskon kehdon" arkeologiaa ja perintöä.</w:t>
      </w:r>
    </w:p>
    <w:p>
      <w:r>
        <w:rPr>
          <w:b/>
          <w:u w:val="single"/>
        </w:rPr>
        <w:t xml:space="preserve">Asiakirjan numero 48763</w:t>
      </w:r>
    </w:p>
    <w:p>
      <w:r>
        <w:t xml:space="preserve">Brighton Wheel suljetaan ennen i360-katsomotornin avaamista</w:t>
      </w:r>
    </w:p>
    <w:p>
      <w:r>
        <w:t xml:space="preserve">Brightonin ja Hoven kaupunginvaltuusto päätti, että nähtävyys on "haitallinen" läheisille historiallisille rakennuksille, joten se ei pysy auki toukokuun 2016 jälkeen. Vuonna 2011 avatun pyörän omistajat ilmoittivat valittavansa asiasta. Brighton Wheel -pyörän henkilökunnalle on "taattu" haastattelu rakenteilla olevan uuden vetonaulan - i360-katsomotornin - omistajilta. Yritys oli aiemmin sanonut haluavansa, että pyörä suljetaan ennen tornin avaamista. i360:n toimitusjohtaja Eleanor Harris sanoi: "Takaamme haastattelevamme Brighton Wheel -pyörän koko henkilökuntaa, kun se suljetaan ensi vuonna." Kaupunginvaltuusto sanoi, ettei se aio uusia vuokrasopimusta paikasta, jossa pyörä sijaitsee.</w:t>
      </w:r>
    </w:p>
    <w:p>
      <w:r>
        <w:rPr>
          <w:b/>
        </w:rPr>
        <w:t xml:space="preserve">Yhteenveto</w:t>
      </w:r>
    </w:p>
    <w:p>
      <w:r>
        <w:t xml:space="preserve">Brighton Wheel suljetaan sen jälkeen, kun kaupunginvaltuusto hylkäsi ehdotuksen, jonka mukaan se olisi pitänyt olla avoinna vielä kuusi vuotta.</w:t>
      </w:r>
    </w:p>
    <w:p>
      <w:r>
        <w:rPr>
          <w:b/>
          <w:u w:val="single"/>
        </w:rPr>
        <w:t xml:space="preserve">Asiakirjan numero 48764</w:t>
      </w:r>
    </w:p>
    <w:p>
      <w:r>
        <w:t xml:space="preserve">Portsmouthin viktoriaanista kirkkoa laajennetaan kodittomia varten</w:t>
      </w:r>
    </w:p>
    <w:p>
      <w:r>
        <w:t xml:space="preserve">Portsmouthin Landportissa sijaitsevaa, II*-luokan kirkkoa koskevat suunnitelmat on toimitettu kaupunginvaltuustolle. Suunnitelmissa on muun muassa 1960-luvulla puretun Lady Chapel -kappelin kunnostaminen ja eteläisen käytävän laajentaminen. Uutta pohjoista käytävää on ehdotettu seurakuntakeskusta ja keittiötä varten. Clive Elvin St Agatha's Trustista sanoi: "Pohjoista kirkon sivuväylää ei koskaan rakennettu, mutta sitä suunniteltiin jossain vaiheessa. "Sen oli aina tarkoitus olla symmetrinen rakennus. Nyt meillä on tilaisuus toteuttaa alkuperäinen suunnitelma." Ennen pandemiaa kirkko tarjosi lämpimiä aterioita noin 40:lle karkeasti nukkuvalle viikossa. Elvin sanoi, että uusi pohjoinen kirkonkäytävä olisi "ensisijaisesti kodittomien päiväkeskus". Rakennuslupa toivotaan myönnettävän ensi vuonna. Sen jälkeen säätiö pyrkii hankkimaan varoja hanketta varten.</w:t>
      </w:r>
    </w:p>
    <w:p>
      <w:r>
        <w:rPr>
          <w:b/>
        </w:rPr>
        <w:t xml:space="preserve">Yhteenveto</w:t>
      </w:r>
    </w:p>
    <w:p>
      <w:r>
        <w:t xml:space="preserve">Viktoriaaninen kirkko kunnostetaan alkuperäisen mallin mukaiseksi ja siihen rakennetaan uusi asunnottomien tukemiseen tarkoitettu sosiaalikeskus.</w:t>
      </w:r>
    </w:p>
    <w:p>
      <w:r>
        <w:rPr>
          <w:b/>
          <w:u w:val="single"/>
        </w:rPr>
        <w:t xml:space="preserve">Asiakirjan numero 48765</w:t>
      </w:r>
    </w:p>
    <w:p>
      <w:r>
        <w:t xml:space="preserve">Lapsen hyväksikäyttäjä saa kolmekymmentäkuusi vuotta RI</w:t>
      </w:r>
    </w:p>
    <w:p>
      <w:r>
        <w:t xml:space="preserve">Tuomari sanoi Ashwin Kumar Sinnathambyn tuomitsemisen yhteydessä, että hän on käyttäytynyt kuin peto, ja tällaiset teot oikeuttavat ankaran tuomion. Sinnathamby, joka toimii kiinteistönhoitajana Lindulan alueella keskellä kukkuloita, määrättiin maksamaan 25 rupiaa kullekin lapselle korvauksena ja lisäksi viiden tuhannen rupian sakko. Jos Sinnathamby ei maksa, hän joutuu viettämään vielä kahdeksan vuotta telkien takana. syytetty oli karannut takuita vastaan, kun oikeudenkäyntiä käytiin. Maahanmuuttoviranomaiset pidättivät hänet, kun hän yritti päästä Yhdysvaltoihin, ja hänet luovutettiin myöhemmin paikallisille viranomaisille.</w:t>
      </w:r>
    </w:p>
    <w:p>
      <w:r>
        <w:rPr>
          <w:b/>
        </w:rPr>
        <w:t xml:space="preserve">Yhteenveto</w:t>
      </w:r>
    </w:p>
    <w:p>
      <w:r>
        <w:t xml:space="preserve">Kahden lapsen isä tuomittiin 36 vuodeksi ankaraan vankeusrangaistukseen omien tyttäriensä seksuaalisesta hyväksikäytöstä.</w:t>
      </w:r>
    </w:p>
    <w:p>
      <w:r>
        <w:rPr>
          <w:b/>
          <w:u w:val="single"/>
        </w:rPr>
        <w:t xml:space="preserve">Asiakirjan numero 48766</w:t>
      </w:r>
    </w:p>
    <w:p>
      <w:r>
        <w:t xml:space="preserve">Ruukkuja ja makkaroita: Birminghamin joulumarkkinat avautuvat</w:t>
      </w:r>
    </w:p>
    <w:p>
      <w:r>
        <w:t xml:space="preserve">Bethan BellBBC News Tapahtuma järjestettiin ensimmäisen kerran vuonna 1997, mutta siitä tuli vuosittainen vuonna 2001, ja se kasvoi 24 kojuista todelliseksi kyläksi. Vaikka markkinoilla on arvostelijoitakin, niistä on tullut toimistotyöntekijöiden vuosittainen pyhiinvaelluspaikka, jonne he menevät nauttimaan muutaman lasillisen lämmintä viiniä ja tukevan makkaran sämpylän - joka tunnetaan myös nimellä Glühwein ja Bratwurst. Lumikoneet tekevät sameasta marraskuun säästä juhlavan, ja muutaman kuuman siiderin jälkeen pähkinänsärkijät ja puiset joulukuusenkoristeet tuntuvat paitsi toivottavilta myös välttämättömiltä. Järjestäjä, Birminghamin kaupunginvaltuusto, suosittelee "hankkimaan lahjoja perheellesi - tai vaikka itsellesi - aina suosittujen kristallilamppujen, Sounds of Nature -materiaalin, käsintehtyjen nahkatöiden, mattojen ja paljon muun muodossa" sekä nauttimaan muutaman lasillisen Weissbeer-olutta. Animaattinen laulava hirvenpää laulaa ostajille juhlallisia korvamatoja ja on niin suosittu, että sillä on oma Twitter-tili, jonne se lähettää vitsejä, kuten esimerkiksi seuraavat: Mitä vihaiset hiiret lähettävät toisilleen jouluna? Ristihiiri-kortteja! Frankfurtin markkinat keskittyvät Victoria-aukiolle valtuustotalon eteen ja ulottuvat Rotundaan asti. Käsityömarkkinat ja jäähalli ovat Centenary Square -aukiolla. Korsot ja makkarat katoavat Birminghamista 22. joulukuuta, jolloin viisi viikkoa kestävät juhlat päättyvät - ensi vuoteen asti.</w:t>
      </w:r>
    </w:p>
    <w:p>
      <w:r>
        <w:rPr>
          <w:b/>
        </w:rPr>
        <w:t xml:space="preserve">Yhteenveto</w:t>
      </w:r>
    </w:p>
    <w:p>
      <w:r>
        <w:t xml:space="preserve">Birminghamin Frankfurtin joulu- ja käsityöläismarkkinat avautuvat 15. kerran, ja BBC News tarkastelee muutamia faktoja ja lukuja, jotka liittyvät vuosittaiseen tapahtumaan.</w:t>
      </w:r>
    </w:p>
    <w:p>
      <w:r>
        <w:rPr>
          <w:b/>
          <w:u w:val="single"/>
        </w:rPr>
        <w:t xml:space="preserve">Asiakirjan numero 48767</w:t>
      </w:r>
    </w:p>
    <w:p>
      <w:r>
        <w:t xml:space="preserve">Thames Waterin pomolle myönnettyä suurta bonusta arvostellaan</w:t>
      </w:r>
    </w:p>
    <w:p>
      <w:r>
        <w:t xml:space="preserve">GMB-liitto kutsui sitä "klassiseksi tapaukseksi, jossa epäonnistumisesta palkitaan". Yrityksen vuosikertomuksen mukaan Baggsille maksettiin 896 000 puntaa palkkaa ja bonuksia tilikaudella 2011-12, 6 prosenttia vähemmän kuin edellisenä vuonna. Yritys otti huhtikuussa käyttöön vesirajoituksia kahden kuivan talven jälkeen. Se on kuitenkin ilmoittanut, ettei se enää aio pitää letkukieltoa voimassa syksyyn asti, koska Yhdistyneessä kuningaskunnassa satoi huhtikuussa ennätyksellisen paljon vettä ja vielä enemmän touko- ja kesäkuussa. Baggs, joka nimitettiin maaliskuussa 2010, voi myös saada satojen tuhansien punnan arvosta osakkeita seuraavien neljän vuoden aikana pitkän aikavälin kannustinohjelman puitteissa. Yhtiön operatiivinen johtaja Stephen Shine, joka jätti työnsä 31. maaliskuuta 2012, sai 709 000 punnan arvoisen paketin. Thamesin mukaan hän sai 3 prosentin palkankorotuksen, ja hän oli ainoa ylimmän johdon jäsen, joka sai palkankorotuksen. Yhtiö lisäsi, että sen kolmelle ylimmälle johtajalle maksetut bonukset olivat laskeneet yhteensä 22 prosenttia. Thames on Yhdistyneen kuningaskunnan suurin vesi- ja jätevesipalvelujen tarjoaja, joka palvelee asiakkaita Lontoossa ja Thames Valleyn alueella. Vaikka asiakastyytyväisyyden mittari "heikkeni" vuoden aikana, yhtiö kertoi investoineensa miljardi puntaa verkostoonsa ja laitoksiinsa, ja sen vuotoluvut olivat parantuneet. Viime viikolla Thames Waterin putki kuitenkin puhkesi, mikä aiheutti tulvia Stratfordin metroasemalla ja vakavia häiriöitä Central Line -linjalla.</w:t>
      </w:r>
    </w:p>
    <w:p>
      <w:r>
        <w:rPr>
          <w:b/>
        </w:rPr>
        <w:t xml:space="preserve">Yhteenveto</w:t>
      </w:r>
    </w:p>
    <w:p>
      <w:r>
        <w:t xml:space="preserve">Thames Waterin pomo Martin Baggs on saanut lähes 900 000 punnan palkkapaketin samaan aikaan, kun yhtiö on asettamassa 8,8 miljoonalle asiakkaalleen letkukieltoa.</w:t>
      </w:r>
    </w:p>
    <w:p>
      <w:r>
        <w:rPr>
          <w:b/>
          <w:u w:val="single"/>
        </w:rPr>
        <w:t xml:space="preserve">Asiakirjan numero 48768</w:t>
      </w:r>
    </w:p>
    <w:p>
      <w:r>
        <w:t xml:space="preserve">Oasis-vapaa-ajankeskuksen uudistussuunnitelmat tulevat nähtäville</w:t>
      </w:r>
    </w:p>
    <w:p>
      <w:r>
        <w:t xml:space="preserve">65 miljoonan punnan hankkeessa Oasis Leisure Centren alueelle rakennetaan myös 7 500-paikkainen konserttitalo ja hotelli. Swindon Borough Council haluaa muuttaa 36 vuotta vanhan uima-altaan ja urheilukeskuksen. Rakennuttajat, Moirai Capital Investment Ltd, ovat sanoneet haluavansa tehdä Swindonista Lounais-Suomen johtavan urheilu- ja virkistyskaupungin. Neuvosto sanoi, ettei sillä ole varaa kunnostukseen, ja se on tarjonnut vastineeksi 999 vuoden vuokrasopimusta keskuksesta. Se toivoo, että syntyy 1 700 työpaikkaa, joista 1 000 on pysyviä. Kuulemistilaisuus järjestetään Oasiksessa lauantaina.</w:t>
      </w:r>
    </w:p>
    <w:p>
      <w:r>
        <w:rPr>
          <w:b/>
        </w:rPr>
        <w:t xml:space="preserve">Yhteenveto</w:t>
      </w:r>
    </w:p>
    <w:p>
      <w:r>
        <w:t xml:space="preserve">Swindoniin suunnitellaan lumisadetta ja vesipuistoa sisältävää lumikupolia.</w:t>
      </w:r>
    </w:p>
    <w:p>
      <w:r>
        <w:rPr>
          <w:b/>
          <w:u w:val="single"/>
        </w:rPr>
        <w:t xml:space="preserve">Asiakirjan numero 48769</w:t>
      </w:r>
    </w:p>
    <w:p>
      <w:r>
        <w:t xml:space="preserve">Kampanjoijat suhtautuvat myönteisesti kissojen onnettomuuskuolemia koskevaan lakisuunnitelmaan.</w:t>
      </w:r>
    </w:p>
    <w:p>
      <w:r>
        <w:t xml:space="preserve">SNP:n kansanedustaja Martyn Day sanoi: "Muutamalla yksinkertaisella toimenpiteellä voitaisiin estää perheen lemmikkieläinten heittäminen kaatopaikalle." Buryn kotoisin oleva Helena Abrahams on kerännyt yli 100 000 allekirjoitusta vetoomukseen, jossa vaaditaan mikrosirujen skannaamista, jos kissa lopetetaan. RSPCA ja Cats Protection suhtautuivat suunnitelmiin myönteisesti. Bury Northin kansanedustaja James Frith sanoi: "Olen varma, että keskustelu heijastuu paljon laajemmallekin. Nämä ovat kaikessa mielessä perheenjäseniä." Jacqui Cuff, Cats Protectionin edunvalvontapäällikkö, sanoi: "Kissojen omistajien ahdistuksen, kun he eivät tiedä, mitä heidän kissoilleen on tapahtunut, kun ne ovat joutuneet onnettomuuteen, on loputtava." Sen jälkeen kun lakia muutettiin vuonna 2016, jonka mukaan kaikilla koirilla on oltava mikrosiru, Highways England suostui skannaamaan teiltä kuolleena löydetyt koirat. Kuljettajilla on myös lakisääteinen velvollisuus ilmoittaa kaikista onnettomuuksista, joissa koira on osallisena. RSPCA:n tiedottaja sanoi: "Haluaisimme, että sama koskisi myös kissoja." Hallituksen mukaan on hyvä käytäntö, että koirat ja kissat skannataan onnettomuuden jälkeen. Abrahamsin Gizmo's Legacy -kampanja on nimetty hänen oman lemmikkinsä mukaan, joka jäi auton alle ja tuhkattiin hänen tietämättään. "Se heitettiin pois kuin roskat", Abrahams sanoi. Hän lisäsi: "Jos hänen sirunsa olisi skannattu, olisin saanut vauvani takaisin, ja olisin voinut tuhkata hänet kuten kaikki muutkin kissani. "Ihmiset ovat nähneet, kuinka kissoja on heitetty jäteautojen peräkonttiin. En halua, että lemmikkieläimiä jätetään kaatopaikoille."</w:t>
      </w:r>
    </w:p>
    <w:p>
      <w:r>
        <w:rPr>
          <w:b/>
        </w:rPr>
        <w:t xml:space="preserve">Yhteenveto</w:t>
      </w:r>
    </w:p>
    <w:p>
      <w:r>
        <w:t xml:space="preserve">Kansanedustaja on vaatinut lakimuutosta, jotta kissanomistajat saisivat koiranomistajien tavoin tietää, jos heidän lemmikkinsä kuolee tai loukkaantuu liikenneonnettomuuksissa.</w:t>
      </w:r>
    </w:p>
    <w:p>
      <w:r>
        <w:rPr>
          <w:b/>
          <w:u w:val="single"/>
        </w:rPr>
        <w:t xml:space="preserve">Asiakirjan numero 48770</w:t>
      </w:r>
    </w:p>
    <w:p>
      <w:r>
        <w:t xml:space="preserve">Siirtolaisia pelastettiin hiekkasärkiltä Kentin rannikolla</w:t>
      </w:r>
    </w:p>
    <w:p>
      <w:r>
        <w:t xml:space="preserve">Sisäministeriön mukaan vene havaittiin noin kello 05:40 BST. Merenkulku- ja rannikkovartiovirasto (MCA) lähetti etsintä- ja pelastushelikopterin ja veneen. Sisäministeriön tiedottaja sanoi: "Veneestä saatiin talteen kuusi miestä, ja rajavartijoiden on määrä kuulustella heitä." Siirtolaiset löydettiin Varnen hiekkarannalta noin seitsemän mailia Doverin edustalla. Kyseessä on kahdeksas siirtolaisten pelastustehtävä, jonka rajavartijat ovat suorittaneet maaliskuun jälkeen Kentin ja Sussexin rannikon edustalla pienissä veneissä. Aiemmin tänä vuonna kansallinen rikostorjuntavirasto (NCA) paljasti, että Yhdistyneeseen kuningaskuntaan pyrkivät siirtolaiset maksoivat salakuljettajajengeille jopa 13 500 puntaa matkastaan. Joillekin tarjottiin viisinumeroisia summia lentomatkasta. Toisten uskottiin maksaneen jopa 12 000 puntaa matkasta Ranskasta puhallettavilla veneillä. Tutkijat sanoivat myös, että rikolliset saattavat käyttää Yhdistyneen kuningaskunnan vähemmän vilkkaita satamia, kuten Tilburyä, Purfleetia, Hullia, Imminghamia ja Newhavenia, sekä Kanaalin pääväylää Calais'n ja Doverin välillä.</w:t>
      </w:r>
    </w:p>
    <w:p>
      <w:r>
        <w:rPr>
          <w:b/>
        </w:rPr>
        <w:t xml:space="preserve">Yhteenveto</w:t>
      </w:r>
    </w:p>
    <w:p>
      <w:r>
        <w:t xml:space="preserve">Kuusi siirtolaista, jotka yrittivät päästä Kentin rannikolle pienellä veneellä, on pelastettu hiekkarannalta Englannin kanaalissa.</w:t>
      </w:r>
    </w:p>
    <w:p>
      <w:r>
        <w:rPr>
          <w:b/>
          <w:u w:val="single"/>
        </w:rPr>
        <w:t xml:space="preserve">Asiakirjan numero 48771</w:t>
      </w:r>
    </w:p>
    <w:p>
      <w:r>
        <w:t xml:space="preserve">Parrakas nainen Harnaam Kaur teki Guinnessin maailmanennätyksensä</w:t>
      </w:r>
    </w:p>
    <w:p>
      <w:r>
        <w:t xml:space="preserve">Kehopositiivisuuden puolesta kampanjoiva Harnaam Kaur, 24, Sloughista, Berkshirestä, sanoi, että oli "nöyryyttävää" tulla mukaan. Hän kuvaili parransa olevan osa hänen pyrkimystään voittaa vuosia jatkunut kiusaaminen ja selviytyä ulkonäkönsä kanssa. Muihin ennätysten rikkojiin kuuluvat pisin lemmikkikissa ja korkeushyppäävä laama. Kaurilla on polykystisten munasarjojen oireyhtymä, hormonaalinen sairaus, joka voi johtaa liialliseen kasvokarvojen kasvuun. Maaliskuussa 2016 hänestä tuli ensimmäinen nainen, jolla oli parta ja joka käveli Lontoon muotiviikoilla. 'Kaikkien muiden laamojen kateus' Pisimmän tällä hetkellä elävän kotikissan ennätys on 1,183 metrin pituinen moggi Wakefieldistä, Länsi-Yorkshirestä. Ludo, Maine Coon, ei ollut pentueensa muita kissanpentuja isompi, kun omistaja Kelsey Gill vei sen kotiin vuonna 2014. Neiti Gill joutuu nyt käyttämään ylisuurta kissaa varten koirankantokorissaa ja koiravaljaita sen pituuden vuoksi. Listalle on päässyt myös Caspa, yhdeksänvuotias korkeushyppylaama, joka pystyy hyppäämään 1,13 metrin korkuisen riman yli. Omistaja on kuvaillut Porthmadogissa, Pohjois-Walesissa sijaitsevalla maatilalla asuvaa eläintä "täydelliseksi diivaksi", jota kaikki muut maatilan laamat kadehtivat. Pohjois-Yorkshiressä sijaitsevan Elvingtonin lentokentän tiimi on tehnyt nopeusennätyksen yksipyöräisellä moottoripyörällä. Lincolnissa asuva Kevin Scott saavutti 98,464 km/h (61,18 mph) UK Monowheel Teamin rakentamalla pyörällä.</w:t>
      </w:r>
    </w:p>
    <w:p>
      <w:r>
        <w:rPr>
          <w:b/>
        </w:rPr>
        <w:t xml:space="preserve">Yhteenveto</w:t>
      </w:r>
    </w:p>
    <w:p>
      <w:r>
        <w:t xml:space="preserve">Guinnessin ennätystenkirjaston mukaan kuuden tuuman pituiset kasvokarvat omaavasta mallista on tullut maailman nuorin nainen, jolla on täysparta.</w:t>
      </w:r>
    </w:p>
    <w:p>
      <w:r>
        <w:rPr>
          <w:b/>
          <w:u w:val="single"/>
        </w:rPr>
        <w:t xml:space="preserve">Asiakirjan numero 48772</w:t>
      </w:r>
    </w:p>
    <w:p>
      <w:r>
        <w:t xml:space="preserve">Solway Harvesterin romutusprosessi alkaa</w:t>
      </w:r>
    </w:p>
    <w:p>
      <w:r>
        <w:t xml:space="preserve">Kaikki seitsemän skotlantilaista miehistön jäsentä kuolivat, kun kampasimpukkaruoppaaja Solway Harvester upposi Ramseyn rannikolla tammikuussa 2000. Infrastruktuuriministeriö ilmoitti, että prosessi alkaa helmikuussa. Uhrien omaiset ovat nostaneet kanteen edellistä omistajaa vastaan, mutta on päätetty, että alusta ei tarvita. Satamien johtaja, kapteeni Michael Brew sanoi: "Asiaa käsitellään erittäin hienotunteisesti. "Alus on ollut Douglasin satamassa yli 12 vuotta, ja toivoisimme kaikki, että tämä loppuisi nyt. "Käsittelemme sen romuttamista erittäin huolellisesti ja perheitä kunnioittaen." Brew'n mukaan sopivien urakoitsijoiden kiinnostuksenilmaisut julkaistaan tiedotusvälineissä, minkä jälkeen järjestetään tarjouskilpailu. Hän sanoi: "Koska työ on tehtävä arkaluonteisesti, tarjoukset ja ehdotetut menetelmäkuvaukset arvioidaan huolellisesti." Solway Harvester purjehti Kirkcudbrightista varhain 10. tammikuuta ja suuntasi Irlanninmeren kampasimpukkavesille. Alus upposi myrskyisissä vesissä, ja se löydettiin myöhemmin kyljellään 35 metrin syvyydessä. Kaikkien miehistön jäsenten ruumiit olivat yhä aluksella. Kaikki miehet olivat kotoisin Isle of Whithornin alueelta Dumfries ja Gallowaysta. Aiheeseen liittyvät Internet-linkit Infrastruktuurin osasto Mansaaren valokuvaus</w:t>
      </w:r>
    </w:p>
    <w:p>
      <w:r>
        <w:rPr>
          <w:b/>
        </w:rPr>
        <w:t xml:space="preserve">Yhteenveto</w:t>
      </w:r>
    </w:p>
    <w:p>
      <w:r>
        <w:t xml:space="preserve">Mansaaren edustalla 13 vuotta sitten uponneen ja seitsemän ihmishenkeä vaatineen kalastusaluksen romuttaminen alkaa ensi kuussa.</w:t>
      </w:r>
    </w:p>
    <w:p>
      <w:r>
        <w:rPr>
          <w:b/>
          <w:u w:val="single"/>
        </w:rPr>
        <w:t xml:space="preserve">Asiakirjan numero 48773</w:t>
      </w:r>
    </w:p>
    <w:p>
      <w:r>
        <w:t xml:space="preserve">Roomalaislinnoituksen hyväntekeväisyysjärjestö Vindolanda Trust sai 525 000 puntaa.</w:t>
      </w:r>
    </w:p>
    <w:p>
      <w:r>
        <w:t xml:space="preserve">Vindolanda Trust, joka sijaitsee lähellä Hadrianuksen muuria Hexhamissa, aikoo käyttää rahat läheisen Codley Gaten maalaistalon ostamiseen, jossa on viisi eekkeriä (2,4 hehtaaria) maata. Heritage Lottery Fund on myöntänyt rahat riippumattomalle hyväntekeväisyysjärjestölle. Neil ja Claire Hainsworthin nykyisin omistama maa-alue oli ennen osa roomalaista linnoitusaluetta. Kaivausten johtaja Andrew Birley sanoi: "Kun kiinteistön nykyiset omistajat muuttavat, tarjoutui harvinainen tilaisuus hankkia tutkimusta, suojella ja säilyttää alue tulevaisuutta varten."</w:t>
      </w:r>
    </w:p>
    <w:p>
      <w:r>
        <w:rPr>
          <w:b/>
        </w:rPr>
        <w:t xml:space="preserve">Yhteenveto</w:t>
      </w:r>
    </w:p>
    <w:p>
      <w:r>
        <w:t xml:space="preserve">Northumberlandissa sijaitsevalle roomalaiselle linnoitus- ja museoalueelle on myönnetty 525 000 puntaa lisämaan ostamiseen kaivauksia varten.</w:t>
      </w:r>
    </w:p>
    <w:p>
      <w:r>
        <w:rPr>
          <w:b/>
          <w:u w:val="single"/>
        </w:rPr>
        <w:t xml:space="preserve">Asiakirjan numero 48774</w:t>
      </w:r>
    </w:p>
    <w:p>
      <w:r>
        <w:t xml:space="preserve">eBay voitto kasvaa huolimatta "haastava neljännes</w:t>
      </w:r>
    </w:p>
    <w:p>
      <w:r>
        <w:t xml:space="preserve">Yhtiön osakkeet nousivat yli 1,5 % Yhdysvaltain pörssin sulkeuduttua. Vaikka liikevaihto kasvoi 13 prosenttia 4,4 miljardiin dollariin, se jäi toivottua pienemmäksi. "Meillä oli haastava vuosineljännes, jolla oli useita häiriötekijöitä", eBay sanoi tulosesityksessään viitaten aiemmin vuosineljänneksellä tapahtuneeseen tietomurtoon. Toukokuussa eBay kertoi, että jopa 145 miljoonaa asiakastiliä on saattanut joutua vaaraan. Tämä johti Yhdysvaltojen, Yhdistyneen kuningaskunnan ja Euroopan viranomaisten tutkimuksiin. eBayn hakusijoitukset romahtivat ja sen maksupäällikkö lähti neljänneksen aikana, mikä aiheutti lisää levottomuutta. Neljänneksen valopilkku oli kuitenkin se, että yhtiö sopi pitkään jatkuneen kiistan aktivistisijoittaja Carl Icahnin kanssa, joka oli vaatinut PayPalin, eBayn maksupalvelun, irrottamista. Vaikka Icahn sanoi pitävänsä edelleen liiketoiminnan myyntiä hyvänä ajatuksena, hän sai eBayn rauhoittumaan, kun se päätti noudattaa hänen suositustaan nimittää Centerview Capital Technology -sijoitusyhtiön perustajaosakas David Dorman riippumattomaksi johtajaksi yhtiön hallitukseen.</w:t>
      </w:r>
    </w:p>
    <w:p>
      <w:r>
        <w:rPr>
          <w:b/>
        </w:rPr>
        <w:t xml:space="preserve">Yhteenveto</w:t>
      </w:r>
    </w:p>
    <w:p>
      <w:r>
        <w:t xml:space="preserve">Verkkokauppayhtiö eBay raportoi 676 miljoonan dollarin (395 miljoonan punnan) voitosta maaliskuusta kesäkuuhun, mikä ylitti analyytikoiden odotukset.</w:t>
      </w:r>
    </w:p>
    <w:p>
      <w:r>
        <w:rPr>
          <w:b/>
          <w:u w:val="single"/>
        </w:rPr>
        <w:t xml:space="preserve">Asiakirjan numero 48775</w:t>
      </w:r>
    </w:p>
    <w:p>
      <w:r>
        <w:t xml:space="preserve">Raiskaaja pakeni HMP North Sea Camp -leiriltä päiviä muuton jälkeen</w:t>
      </w:r>
    </w:p>
    <w:p>
      <w:r>
        <w:t xml:space="preserve">Wayne Jones, joka tuomittiin elinkautiseen vankeusrangaistukseen vuonna 2001, pakeni vankilasta North Sea Campista Bostonin läheltä varastetulla polkupyörällä 25. marraskuuta. 39-vuotias pakeni vain muutama päivä siirtonsa jälkeen. Lincoln Crown Court kuuli, että siirtyminen HMP Wakefieldin vankilasta avovankilaan oli hänelle vaikeaa. Lisää uutisia ja tarinoita eri puolilta Lincolnshirea Aiemmin Stockportissa asunut Jones myönsi maanantaina pidetyssä kuulemistilaisuudessa karanneensa vankilasta. Chris Jeyes sanoi lieventävänä asianhaarana: "On epäselvää, miten hänen odotettiin koskaan sopeutuvan kunnolla olosuhteisiin, joissa hän siirtyi korkeimmasta turvallisuusluokasta alimpaan turvallisuusluokkaan, varsinkin kun hän oli ollut vankilassa niin kauan korkean turvallisuuden vankilassa. "Siirto oli alusta alkaen tuomittu epäonnistumaan. Hänen olisi ollut äärimmäisen vaikea selviytyä siitä." Jones sai elinkautisen tuomionsa Manchesterin kruununoikeudessa helmikuussa 2001 myönnettyään syytteet raiskauksesta ja murtovarkaudesta.</w:t>
      </w:r>
    </w:p>
    <w:p>
      <w:r>
        <w:rPr>
          <w:b/>
        </w:rPr>
        <w:t xml:space="preserve">Yhteenveto</w:t>
      </w:r>
    </w:p>
    <w:p>
      <w:r>
        <w:t xml:space="preserve">Tuomittu raiskaaja, joka karkasi avovankilasta sen jälkeen, kun hänet oli siirretty korkean turvatason laitoksesta, on tuomittu kuudeksi kuukaudeksi vankeuteen.</w:t>
      </w:r>
    </w:p>
    <w:p>
      <w:r>
        <w:rPr>
          <w:b/>
          <w:u w:val="single"/>
        </w:rPr>
        <w:t xml:space="preserve">Asiakirjan numero 48776</w:t>
      </w:r>
    </w:p>
    <w:p>
      <w:r>
        <w:t xml:space="preserve">Claudia Lawrencen tapaukseen liittyvät kotietsinnät päättyvät</w:t>
      </w:r>
    </w:p>
    <w:p>
      <w:r>
        <w:t xml:space="preserve">Yorkin Burnholmen alueella sijaitsevaan taloon tehtiin kotietsintä sen jälkeen, kun 59-vuotias yorkilainen mies oli pidätetty 13. toukokuuta. Mies, joka oli pidätetty epäiltynä neiti Lawrencen murhasta, vapautettiin seuraavana päivänä ehdollisella takuita vastaan. Poliisit tutkivat myös toisen kiinteistön North Shieldsissä, Tynesidessa. Murhajutun North Yorkshiren poliisi kertoi, että tutkimukset jatkuvat, mutta etsinnät molemmissa kiinteistöissä oli saatu päätökseen. Heworthissa asunut neiti Lawrence, 35, oli työskennellyt kokkina Yorkin yliopistossa. Hänen oli määrä aloittaa työvuoro kello 06:00 19. maaliskuuta 2009, mutta hän ei tullut paikalle. Alueella tehtiin laajoja etsintöjä, mutta häntä ei löydetty, ja poliisi on sittemmin pitänyt hänen katoamistaan murhana. Pidätys 13. toukokuuta oli seurausta tapauksen uudelleentarkastelusta vuonna 2013.</w:t>
      </w:r>
    </w:p>
    <w:p>
      <w:r>
        <w:rPr>
          <w:b/>
        </w:rPr>
        <w:t xml:space="preserve">Yhteenveto</w:t>
      </w:r>
    </w:p>
    <w:p>
      <w:r>
        <w:t xml:space="preserve">Yorkilaiskokki Claudia Lawrencen katoamista tutkivan poliisin tekemät rikostekniset tutkimukset kiinteistöissä on saatu päätökseen.</w:t>
      </w:r>
    </w:p>
    <w:p>
      <w:r>
        <w:rPr>
          <w:b/>
          <w:u w:val="single"/>
        </w:rPr>
        <w:t xml:space="preserve">Asiakirjan numero 48777</w:t>
      </w:r>
    </w:p>
    <w:p>
      <w:r>
        <w:t xml:space="preserve">Samoa hyppää ajassa yhden päivän eteenpäin</w:t>
      </w:r>
    </w:p>
    <w:p>
      <w:r>
        <w:t xml:space="preserve">Samoa aikoo tehdä tämän siirtymällä kansainvälisen päivämäärälinjan länsipuolelle, minkä se sanoo helpottavan kaupankäyntiä Australian ja Uuden-Seelannin kanssa. Tällä hetkellä Samoa on 21 tuntia Sydneystä jäljessä. Joulukuun 29. päivästä alkaen se on kolme tuntia edellä. Muutos tapahtuu 119 vuotta sen jälkeen, kun Samoa siirtyi päinvastaiseen suuntaan. Silloin se siirtyi kansainvälisen päivämäärälinjan itäpuolelle pyrkiessään helpottamaan kaupankäyntiä Yhdysvaltojen ja Euroopan kanssa. Australiasta ja Uudesta-Seelannista on kuitenkin tullut yhä enemmän Samoan suurimpia kauppakumppaneita. Samoan pääministeri Tuilaepa Sailele Malielegaoi sanoi: "Kun teemme kauppaa Uuden-Seelannin ja Australian kanssa, menetämme kaksi työpäivää viikossa. "Kun täällä on perjantai, Uudessa-Seelannissa on lauantai, ja kun me olemme sunnuntaina kirkossa, Sydneyssä ja Brisbanessa käydään jo kauppaa." Samoa sijaitsee suunnilleen Uuden-Seelannin ja Havaijin puolivälissä, ja siellä asuu 180 000 ihmistä.</w:t>
      </w:r>
    </w:p>
    <w:p>
      <w:r>
        <w:rPr>
          <w:b/>
        </w:rPr>
        <w:t xml:space="preserve">Yhteenveto</w:t>
      </w:r>
    </w:p>
    <w:p>
      <w:r>
        <w:t xml:space="preserve">Eteläisen Tyynenmeren saarivaltio Samoa aikoo hypätä ajassa yhden päivän eteenpäin talouden elvyttämiseksi.</w:t>
      </w:r>
    </w:p>
    <w:p>
      <w:r>
        <w:rPr>
          <w:b/>
          <w:u w:val="single"/>
        </w:rPr>
        <w:t xml:space="preserve">Asiakirjan numero 48778</w:t>
      </w:r>
    </w:p>
    <w:p>
      <w:r>
        <w:t xml:space="preserve">Stroudin kanavan kunnostustarjous 15 miljoonan punnan arvosta jätetään</w:t>
      </w:r>
    </w:p>
    <w:p>
      <w:r>
        <w:t xml:space="preserve">Stroudin alueneuvosto on saanut lähes valmiiksi 9 kilometrin (6 mailin) osuuden Stonehousen ja Brimscombe Portin välillä, mutta vesiväylä on "lukittu". Nyt Cotswold Canals Trust haluaa kunnostaa viimeisen 6 kilometrin (4 mailin) osuuden, joka yhdistää sen Gloucesterin Sharpness-kanavaan. Töiden odotetaan vievän jopa kuusi vuotta. Lottery Fundin viime vuosien suurimmaksi yksittäiseksi hankkeeksi luonnehdittu työ käsittää uuden rautatiesillan rakentamisen, kanavoinnin M5:n alitse ja kilometrin pituisen uuden kanavan kaivamisen. Säätiön puheenjohtaja Jim White sanoi, että yhdistys on työskennellyt kanavan palauttamiseksi ennalleen jo 40 vuotta, ja hän oli "optimistinen", että rahoitushakemus menestyisi. "Tällä hetkellä olemme kunnostaneet kuusi mailia, mutta se on suljettu maalta", hän sanoi. "Olemme nyt tekemässä yhteyttä Stonehousen - tai valtameren, kuten me sitä kutsumme - välillä Saul Junctioniin, joka yhdistää meidät 2500 mailin sisävesiväylään. "Olemme perustelleet hyvin vahvasti, miksi se on tehtävä, joten olen optimistinen." Hanke on osa meneillään olevaa hanketta, jolla Severn-joki yhdistetään Thames-jokeen ensimmäistä kertaa yli 70 vuoteen.</w:t>
      </w:r>
    </w:p>
    <w:p>
      <w:r>
        <w:rPr>
          <w:b/>
        </w:rPr>
        <w:t xml:space="preserve">Yhteenveto</w:t>
      </w:r>
    </w:p>
    <w:p>
      <w:r>
        <w:t xml:space="preserve">Gloucestershiressä sijaitsevan Stroudwaterin kanavan viimeisen osuuden kunnostamista koskeva 15 miljoonan punnan rahoitushakemus jätetään myöhemmin Heritage Lottery Fundille (HLF).</w:t>
      </w:r>
    </w:p>
    <w:p>
      <w:r>
        <w:rPr>
          <w:b/>
          <w:u w:val="single"/>
        </w:rPr>
        <w:t xml:space="preserve">Asiakirjan numero 48779</w:t>
      </w:r>
    </w:p>
    <w:p>
      <w:r>
        <w:t xml:space="preserve">Danny Ayresin kuolema: Partneri kehottaa faneja mielenterveyteen</w:t>
      </w:r>
    </w:p>
    <w:p>
      <w:r>
        <w:t xml:space="preserve">Ipswich Witchesin ja Scunthorpe Scorpionsin ajajan äkillisestä kuolemasta ilmoitettiin lauantaina. Jodie Pledge sanoi, että Ayres, 33, oli aina "vapaa kaikista murheista ja huolista" vain ratsastaessaan. Hän kehotti kaikkia, jotka kamppailevat oman mielenterveytensä kanssa, "puhumaan jollekulle. Kenen tahansa kanssa". Facebookissa julkaistussa muistokirjoituksessa Pledge kirjoitti: "Danny eli ehdottomasti speedwaylle. Se oli ainoa paikka, jossa hän oli todella vapaa, vapaa kaikista murheista ja huolista hänen mielessään. "Hän jumaloi fanejaan. Oli hänen suurin ilonsa olla rohkea viihdyttäjäsi ja ratsastaa tuolla likaisen linjan reunalla." Hän kehotti kaikkia mielenterveysongelmista kärsiviä "avautumaan ja puhumaan jollekulle" ja kannusti speedway-perhettä "pitämään yhtä". "Tietäkää vain, että teitä rakastetaan ja että ette ole yksin", hän sanoi. Ayres oli ollut ammattimainen speedwayn ajaja vuodesta 2014 lähtien ja kilpaili uransa aikana National- ja Premier-liigassa. Ipswich Witches, jonka kanssa Ayres oli tehnyt sopimuksen kaudeksi 2020, sanoi olevansa "syvästi surullinen" hänen kuolemastaan. Ayres syntyi Bury St Edmundsissa Suffolkissa ja aloitti uransa Kent Kingsissä. Hän jatkoi Mildenhall Tigersin kapteenina ja oli juuri tehnyt sopimuksen Ipswich Witchesin kanssa kaudeksi 2020. Mildenhall Tigersin osaomistaja Phil Kirk sanoi, että uutinen oli "musertava" ja kutsui Ayresia "todelliseksi legendaksi".</w:t>
      </w:r>
    </w:p>
    <w:p>
      <w:r>
        <w:rPr>
          <w:b/>
        </w:rPr>
        <w:t xml:space="preserve">Yhteenveto</w:t>
      </w:r>
    </w:p>
    <w:p>
      <w:r>
        <w:t xml:space="preserve">Speedway-kuljettaja Danny Ayresin kumppani on rohkaissut kaikkia mielenterveytensä kanssa kamppailevia hakemaan apua sen jälkeen, kun hän "hävisi taistelunsa".</w:t>
      </w:r>
    </w:p>
    <w:p>
      <w:r>
        <w:rPr>
          <w:b/>
          <w:u w:val="single"/>
        </w:rPr>
        <w:t xml:space="preserve">Asiakirjan numero 48780</w:t>
      </w:r>
    </w:p>
    <w:p>
      <w:r>
        <w:t xml:space="preserve">Ohjausryhmä tarkastelee NHS Grampianin henkilöstöön kohdistuvaa väkivaltaa ja aggressiota</w:t>
      </w:r>
    </w:p>
    <w:p>
      <w:r>
        <w:t xml:space="preserve">Lautakunnan kokouksessa kuultiin, kuinka työntekijät kohtasivat yleisön jäseniä, jotka purkivat turhautumistaan ja käyttäytyivät sanallisesti aggressiivisesti ja joskus väkivaltaisesti. Ryhmä kokoaa yhteen asiantuntijoita eri puolilta organisaatiota. He tarkastelevat, missä väkivalta ja aggressiivisuus on yleisintä, ja pyrkivät vähentämään sitä. "Hieman lisääntynyt" Terveyslautakunnan henkilöstöjohtaja Rachael Little sanoi, että henkilöstöön kohdistuva aggressiivisuus johtui usein "odotuksista, joita yritetään hallita". Hän sanoi: Hän sanoi: "Ilmeisesti on aikoja, jolloin turhautuminen lisääntyy ja valitettavasti he ovat lopussa, jolloin he kokevat varmasti verbaalista aggressiota. "Olemme huomanneet lievää kasvua tällä hetkellä. "Pyrimme analysoimaan lukuja enemmän, jotta saisimme paremman käsityksen siitä, missä organisaatiossa saattaa olla kuumia pisteitä."</w:t>
      </w:r>
    </w:p>
    <w:p>
      <w:r>
        <w:rPr>
          <w:b/>
        </w:rPr>
        <w:t xml:space="preserve">Yhteenveto</w:t>
      </w:r>
    </w:p>
    <w:p>
      <w:r>
        <w:t xml:space="preserve">NHS Grampian on perustanut uuden ohjausryhmän torjumaan henkilöstöön kohdistuvaa väkivaltaa ja aggressiota.</w:t>
      </w:r>
    </w:p>
    <w:p>
      <w:r>
        <w:rPr>
          <w:b/>
          <w:u w:val="single"/>
        </w:rPr>
        <w:t xml:space="preserve">Asiakirjan numero 48781</w:t>
      </w:r>
    </w:p>
    <w:p>
      <w:r>
        <w:t xml:space="preserve">Bangladeshin kahvilan piiritys: Tuntematon".</w:t>
      </w:r>
    </w:p>
    <w:p>
      <w:r>
        <w:t xml:space="preserve">Ihmisoikeusjärjestö Amnesty International ilmaisi huolensa Hasnat Karimista ja Tahmid Khanista sen jälkeen, kun heidän perheensä kertoivat, etteivät he olleet palanneet kotiin. Karim on bangladeshilainen ja Khan on bangladeshilaista syntyperää oleva kanadalainen. Hyökkäyksessä kuoli kaksikymmentä panttivankia, joista suurin osa oli ulkomaalaisia, ja kaksi poliisia. Maa tienhaarassa väkivaltaisuuksien iskiessä Dhakaan "varakkaita jihadisteja" etsimässä Mitä tiedämme: Bangladeshin leipomohyökkääjät Onko väkivaltainen ekstremismi lisääntymässä Bangladeshissa? Karim ja Khan kuuluivat 13 panttivangin joukkoon, joista suurin osa oli bangladeshilaisia ja jotka tulivat ulos juuri ennen kuin kommandopoliisit rynnäköivät Holey Artisan -kahvilaan tässä kuussa. Poliisi kertoi BBC:lle, että heitä oli kohdeltu epäiltyinä ja kuulusteltu, mutta he eivät olleet enää pidätettyinä. Karimin vaimo, jota myös pidettiin panttivankina, sanoi olevansa huolissaan Karimin voinnista. Amnestyn mukaan viranomaiset olivat aiemmin antaneet ristiriitaisia tietoja siitä, oliko Karim vangittuna. Sukulaiset vaativat, ettei kummallakaan miehellä ole mitään yhteyttä iskuun, josta niin sanottu Islamilainen valtio -ryhmä on ottanut vastuun. Uhrien joukossa oli yhdeksän italialaista, seitsemän japanilaista, yksi Yhdysvaltain kansalainen ja yksi intialainen. Poliisin mukaan heidän kimppuunsa oli hyökätty raa'asti terävillä aseilla. Hyökkääjät olivat lähes kaikki varakkaita ja opiskelleet maan parhaissa kouluissa ja korkeakouluissa. Hyökkäys oli jatkoa useille maallistuneiden bloggaajien, homoaktivistien, akateemikkojen ja uskonnollisten vähemmistöjen jäsenten murhille, joista syytetään islamistisia militantteja.</w:t>
      </w:r>
    </w:p>
    <w:p>
      <w:r>
        <w:rPr>
          <w:b/>
        </w:rPr>
        <w:t xml:space="preserve">Yhteenveto</w:t>
      </w:r>
    </w:p>
    <w:p>
      <w:r>
        <w:t xml:space="preserve">Bangladeshin poliisi sanoo, ettei sillä ole tietoa kahdesta Dhakan kahvilan piirityksen panttivangista, jotka ovat kadonneet turvallisuusjoukkojen pidätyksen jälkeen.</w:t>
      </w:r>
    </w:p>
    <w:p>
      <w:r>
        <w:rPr>
          <w:b/>
          <w:u w:val="single"/>
        </w:rPr>
        <w:t xml:space="preserve">Asiakirjan numero 48782</w:t>
      </w:r>
    </w:p>
    <w:p>
      <w:r>
        <w:t xml:space="preserve">Covid-19-pandemia: Ranska helpottaa Yhdistyneen kuningaskunnan ja kuuden muun maan matkustamista</w:t>
      </w:r>
    </w:p>
    <w:p>
      <w:r>
        <w:t xml:space="preserve">Ulkoministeriön mukaan Australiaan, Israeliin, Japaniin, Singaporeen, Etelä-Koreaan, Uuteen-Seelantiin ja Britanniaan matkustamiseen ei enää tarvita "pakottavaa syytä". Ranskan hallitus kielsi 31. tammikuuta kaiken muun kuin välttämättömän matkustamisen, koska se yritti hillitä Covid-19-muunnosten leviämistä, mukaan lukien Yhdistyneen kuningaskunnan muunnos. Matkustajia koskevat turvatoimet ovat edelleen voimassa. Ministeriön mukaan kaikkien Ranskaan saapuvien matkustajien on edelleen esitettävä negatiivinen Covid-19-testitulos, joka on annettu alle 72 tuntia ennen matkaa. Ranskan matkailuministeri Jean-Baptiste Lemoyne sanoi, että päätös rajoitusten lieventämisestä tehtiin, koska terveystilanne on parantunut kyseisissä seitsemässä maassa. Hän sanoi, että Iso-Britannia otetaan mukaan, "koska Iso-Britannian muunnos leviää nyt laajalti myös Ranskassa". Perjantaina julkaistavassa asetuksessa sanotaan myös, että muiden EU:n ulkopuolisten maiden välttämättömien matkustajien luetteloa laajennetaan, jotta pariskunnat voivat yhdistyä ja lapset käydä koulua. Saatat olla myös kiinnostunut:</w:t>
      </w:r>
    </w:p>
    <w:p>
      <w:r>
        <w:rPr>
          <w:b/>
        </w:rPr>
        <w:t xml:space="preserve">Yhteenveto</w:t>
      </w:r>
    </w:p>
    <w:p>
      <w:r>
        <w:t xml:space="preserve">Ranska aikoo lieventää rajoituksia, jotka koskevat matkustamista seitsemään EU:n ulkopuoliseen maahan ja seitsemästä EU:n ulkopuolisesta maasta, mukaan lukien Yhdistynyt kuningaskunta.</w:t>
      </w:r>
    </w:p>
    <w:p>
      <w:r>
        <w:rPr>
          <w:b/>
          <w:u w:val="single"/>
        </w:rPr>
        <w:t xml:space="preserve">Asiakirjan numero 48783</w:t>
      </w:r>
    </w:p>
    <w:p>
      <w:r>
        <w:t xml:space="preserve">Sangaree pyytää YK:n väliintuloa</w:t>
      </w:r>
    </w:p>
    <w:p>
      <w:r>
        <w:t xml:space="preserve">Tamil United Liberated Frontin (TULF) johtaja V Anadasangaree sanoi BBC Sandeshayalle, että hallituksen pitäisi ottaa Mulativu ja Kilinochchi haltuunsa tamilitiikereiltä. Hän lisäsi, että viranomaisten pitäisi varmistaa, että siviiliuhreja "minimoidaan", ja pyytää YK:n apua kapinallisten linnakkeiden valtaamisessa. TULF:n johtaja esitti huomautuksensa vastalauseena siviilien tappamiselle, jonka väitetään tapahtuneen sekä LTTE:n että hallituksen turvallisuusjoukkojen toimesta. Anandasangaree syytti LTTE:tä useimpien siviilien tappamisesta viime viikkoina. Myös turvallisuusjoukot ovat vastuussa joistakin tapoista, hän sanoi BBC:n Elmo Fernandolle. TULF:n johtaja, joka kieltäytyi hyväksymästä LTTE:tä "tamilikansan ainoaksi edustajaksi", sanoi, että hänen mielestään LTTE:n kanssa ei ole mitään järkeä käydä uusia rauhanneuvotteluja.</w:t>
      </w:r>
    </w:p>
    <w:p>
      <w:r>
        <w:rPr>
          <w:b/>
        </w:rPr>
        <w:t xml:space="preserve">Yhteenveto</w:t>
      </w:r>
    </w:p>
    <w:p>
      <w:r>
        <w:t xml:space="preserve">Yhdistyneiden Kansakuntien turvallisuusneuvoston tulisi auttaa Sri Lankan hallitusta kukistamaan LTTE:n linnakkeistaan, sanoi eräs johtava tamilipoliitikko.</w:t>
      </w:r>
    </w:p>
    <w:p>
      <w:r>
        <w:rPr>
          <w:b/>
          <w:u w:val="single"/>
        </w:rPr>
        <w:t xml:space="preserve">Asiakirjan numero 48784</w:t>
      </w:r>
    </w:p>
    <w:p>
      <w:r>
        <w:t xml:space="preserve">Aberdeenin vauvan tuhkaskandaalin vuoksi nimitetty uusi johtaja</w:t>
      </w:r>
    </w:p>
    <w:p>
      <w:r>
        <w:t xml:space="preserve">Bernadette Marjoram siirtyy yhteisöistä, asumisesta ja infrastruktuurista vastanneen Pete Leonardin tehtäviin. Hänen tehtäviinsä kuului myös Hazleheadin krematorion valvonta. Vauvan ja aikuisen tuhkat sekoitettiin krematoriossa keskenään ja annettiin takaisin aikuisen omaisille. Vauvojen vanhemmille kerrottiin, että tuhkia ei ollut. BBC Scotland paljasti vuonna 2013, että Aberdeenissa tuhkattujen pikkulasten perheille ei ollut tarjottu tuhkia viiden vuoden aikana. Se seurasi samankaltaisia paljastuksia Edinburghin Mortonhallin krematoriosta, joka oli haudannut vauvojen tuhkia salaa vuosikymmenien ajan. Dame Elish Angiolinin laatimassa skandaalia käsittelevässä raportissa käytäntöjä kuvailtiin "kammottaviksi". On selvää, että sisäinen raportti, joka esiteltiin valtuutetuille elokuussa mutta jonka virkamiehet sitten peruivat, arvosteli voimakkaasti Leonardin osastoa skandaalin käsittelyssä. Leonard ei osallistunut neuvoston kokoukseen, jossa keskusteltiin hänen yksikkönsä toiminnasta. Hän ei ole sen jälkeen palannut töihin, ja hän on sairauslomalla. Neuvosto vahvisti, että Bernadette Marjoram on nyt nimitetty yhteisöjen, asumisen ja infrastruktuurin väliaikaiseksi johtajaksi.</w:t>
      </w:r>
    </w:p>
    <w:p>
      <w:r>
        <w:rPr>
          <w:b/>
        </w:rPr>
        <w:t xml:space="preserve">Yhteenveto</w:t>
      </w:r>
    </w:p>
    <w:p>
      <w:r>
        <w:t xml:space="preserve">Aberdeenin kaupunginvaltuuston osastolle, jota on arvosteltu aiemmin tänä vuonna vauvan tuhka-askandaalin vuoksi, on nimitetty väliaikainen johtaja.</w:t>
      </w:r>
    </w:p>
    <w:p>
      <w:r>
        <w:rPr>
          <w:b/>
          <w:u w:val="single"/>
        </w:rPr>
        <w:t xml:space="preserve">Asiakirjan numero 48785</w:t>
      </w:r>
    </w:p>
    <w:p>
      <w:r>
        <w:t xml:space="preserve">Karkuun päässyt vanki vangittiin Wandsworthissa tapahtuneen kiinnioton jälkeen</w:t>
      </w:r>
    </w:p>
    <w:p>
      <w:r>
        <w:t xml:space="preserve">Miley Connors, 25, pakeni vankilasta Channings Wood lähellä Newton Abbotia Devonissa 8. huhtikuuta viime vuonna. Hänet löydettiin sen jälkeen, kun kaksi virkavapaalla olevaa poliisia pysähtyi onnettomuuspaikalle A3-tiellä Wandsworthissa Lounais-Lontoossa 18. maaliskuuta. Hänet tuomittiin Reading Crown Courtissa videoyhteyden välityksellä 15 kuukauden vankeusrangaistukseen. Connors tuomittiin ensimmäisen kerran kahdeksaksi ja puoleksi vuodeksi marraskuussa 2018 oltuaan osallisena 18 asuntomurtoon eri puolilla Etelä-Englantia. Hän pakeni neljä kuukautta tuomionsa jälkeen Devonissa kiipeämällä aidan yli ja pakenemalla varastetulla autolla. Jouduttuaan aamulla onnettomuuteen lähes vuotta myöhemmin hän pakeni virkailijoita ja juoksi vastaantulevan liikenteen läpi kaksikaistaisella tiellä. Connors pidätettiin ja häntä vastaan nostettiin syyte myöhemmin samana päivänä.</w:t>
      </w:r>
    </w:p>
    <w:p>
      <w:r>
        <w:rPr>
          <w:b/>
        </w:rPr>
        <w:t xml:space="preserve">Yhteenveto</w:t>
      </w:r>
    </w:p>
    <w:p>
      <w:r>
        <w:t xml:space="preserve">Vankilasta paennut tuomittu murtovaras on vangittu uudelleen vuoden kestäneen takaa-ajon jälkeen.</w:t>
      </w:r>
    </w:p>
    <w:p>
      <w:r>
        <w:rPr>
          <w:b/>
          <w:u w:val="single"/>
        </w:rPr>
        <w:t xml:space="preserve">Asiakirjan numero 48786</w:t>
      </w:r>
    </w:p>
    <w:p>
      <w:r>
        <w:t xml:space="preserve">St Edmundsburyn piispa on pastori David Thomson.</w:t>
      </w:r>
    </w:p>
    <w:p>
      <w:r>
        <w:t xml:space="preserve">Pastori Nigel Stockista tulee lokakuussa Lambethin piispa kuuden Suffolkissa vietetyn vuoden jälkeen. Hänen tilalleen tulee Huntingdonin piispa, 61-vuotias David Thomson, joka toimii St Edmundsburyn väliaikaisena piispana. Hän jatkaa samalla Huntingdonin piispana. Englannin kirkon mukaan piispa David palvelee Suffolkissa, kunnes piispa Nigelille löydetään pysyvä korvaaja. Piispa David sanoi: "On suuri etuoikeus saada toimia Kristuksen kansan paimenena, kun he odottavat uutta hiippakunnan piispaa. "Rukoilen, että pystyn auttamaan heitä kasvamaan edelleen uskossa, syventämään opetuslapseutta ja jakamaan rikkaasti Jumalan meille antamia hyviä asioita niiden yhteisöjen kanssa, joita palvelemme." St Edmundsburyn katedraalin dekaani, erittäin kunnioitettu tohtori Frances Ward sanoi: "Tunnen piispa Davidin ja luotan täysin siihen, että hän on oikea henkilö tähän epätavalliseen tehtävään." Piispa David syntyi Sunderlandissa, varttui Sheffieldissä, kouluttautui pappisvirkaan Selwyn Collegessa ja Westcott Housessa Cambridgessa, ja hänen ensimmäinen pappisvirkansa oli kuraattorina Maltbyssä Sheffieldin lähellä.</w:t>
      </w:r>
    </w:p>
    <w:p>
      <w:r>
        <w:rPr>
          <w:b/>
        </w:rPr>
        <w:t xml:space="preserve">Yhteenveto</w:t>
      </w:r>
    </w:p>
    <w:p>
      <w:r>
        <w:t xml:space="preserve">Toinen itäanglialainen piispa on saamassa Suffolkin anglikaanisen kirkon korkeimman viran, kun St Edmundsburyn ja Ipswichin nykyisestä piispasta tulee Lambethin piispa.</w:t>
      </w:r>
    </w:p>
    <w:p>
      <w:r>
        <w:rPr>
          <w:b/>
          <w:u w:val="single"/>
        </w:rPr>
        <w:t xml:space="preserve">Asiakirjan numero 48787</w:t>
      </w:r>
    </w:p>
    <w:p>
      <w:r>
        <w:t xml:space="preserve">Hydro Industries avaa vesilaitoksen 82 afrikkalaiselle kylälle</w:t>
      </w:r>
    </w:p>
    <w:p>
      <w:r>
        <w:t xml:space="preserve">Llangennechissä toimiva Hydro Industries avaa lauantaina Sudanissa virallisesti suunnittelemansa ja valmistamansa puhdistamon. Se toimittaa päivittäin 8,5 miljoonaa litraa vettä 82 kylään. Avajaiset osuvat samaan aikaan Walesin hallituksen Wales Afrikalle -ohjelman 10-vuotisjuhlien kanssa. Wales for Africa -ohjelma käynnistettiin vastauksena Make Poverty History -kampanjaan, ja se kannustaa walesilaisia ja yrityksiä osallistumaan kehitysyhteistyöhön Afrikassa. Siitä lähtien on tuettu 528 hanketta 25 afrikkalaisessa valtiossa. Niihin kuuluu Angleseyyn sijoittautunut yritys SaddleAid, joka on kehittänyt satulan, jonka avulla Etiopian syrjäseuduilla asuvat raskaana olevat naiset ja sairaat ihmiset voidaan kuljettaa turvallisesti sairaalaan hevosella. Rhondda Cynon Taffissa toimiva hyväntekeväisyysjärjestö PONT on auttanut parantamaan köyhien ihmisten elämää Ugandan Mbalen alueella. Tähän mennessä hyväntekeväisyysjärjestö on:</w:t>
      </w:r>
    </w:p>
    <w:p>
      <w:r>
        <w:rPr>
          <w:b/>
        </w:rPr>
        <w:t xml:space="preserve">Yhteenveto</w:t>
      </w:r>
    </w:p>
    <w:p>
      <w:r>
        <w:t xml:space="preserve">Carmarthenshireläinen yritys auttaa toimittamaan puhdasta juomavettä puolelle miljoonalle itäafrikkalaiselle.</w:t>
      </w:r>
    </w:p>
    <w:p>
      <w:r>
        <w:rPr>
          <w:b/>
          <w:u w:val="single"/>
        </w:rPr>
        <w:t xml:space="preserve">Asiakirjan numero 48788</w:t>
      </w:r>
    </w:p>
    <w:p>
      <w:r>
        <w:t xml:space="preserve">Cadw harkitsee BBC Walesin pääkonttorin luettelointia koskevaa pyyntöä</w:t>
      </w:r>
    </w:p>
    <w:p>
      <w:r>
        <w:t xml:space="preserve">BBC Wales on yrittänyt löytää ostajan Llandaffin toimipaikalle osana miljoonia puntia maksavia suunnitelmia siirtyä uuteen, tarkoitusta varten rakennettuun lähetyspaikkaan. Cadw ilmoitti kuitenkin, että se harkitsee, täyttääkö rakennus suojeluperusteet. BBC Wales sanoi, että sillä on "merkittäviä huolenaiheita" asian suhteen. Cardiffissa sijaitseva Broadcasting House on ollut BBC Cymru Walesin koti vuodesta 1966. Elokuussa yhtiö ilmoitti asettavansa Broadcasting Housen ja sitä vastapäätä sijaitsevan Ty Oldfieldin rakennuksen myyntiin ja harkitsevansa muuttoa toiseen paikkaan Cardiffissa. Cadw on kuitenkin vahvistanut, että se tutkii hakemusta, joka koskee alueen luettelointia. Cadw:n tiedottaja sanoi: "Lakisääteinen velvollisuus on luetteloida kaikki rakennukset, jotka täyttävät luetteloon merkitsemisen kriteerit. "Olisi sopimatonta kommentoida luetteloon merkitsemistä koskevaa asiaa, kun sitä käsitellään parhaillaan." BBC Walesin tiedottaja sanoi: "Voimme vahvistaa, että olemme kirjoittaneet Cadw:lle vastauksena heidän lähettämäänsä kirjeeseen, jossa he pyysivät näkemyksiämme koko Llandaffissa sijaitsevan päärakennuksemme listalle ottamista koskevasta ehdotuksesta. "Meillä on useita merkittäviä huolenaiheita heidän suunnitelmistaan, ja toivomme, että Cadw harkitsee niitä nyt huolellisesti."</w:t>
      </w:r>
    </w:p>
    <w:p>
      <w:r>
        <w:rPr>
          <w:b/>
        </w:rPr>
        <w:t xml:space="preserve">Yhteenveto</w:t>
      </w:r>
    </w:p>
    <w:p>
      <w:r>
        <w:t xml:space="preserve">Walesin rakennusten ja muistomerkkien suojelusta vastaavaa elintä on pyydetty harkitsemaan BBC Walesin Cardiffissa sijaitsevan pääkonttorin asettamista suojelukohteeksi.</w:t>
      </w:r>
    </w:p>
    <w:p>
      <w:r>
        <w:rPr>
          <w:b/>
          <w:u w:val="single"/>
        </w:rPr>
        <w:t xml:space="preserve">Asiakirjan numero 48789</w:t>
      </w:r>
    </w:p>
    <w:p>
      <w:r>
        <w:t xml:space="preserve">Bankia teki ennätystappiota 19,2 miljardia euroa vuonna 2012</w:t>
      </w:r>
    </w:p>
    <w:p>
      <w:r>
        <w:t xml:space="preserve">Pankki, joka sai 18 miljardin euron tuen, teki 19,2 miljardin euron (17 miljardia puntaa, 25,2 miljardia dollaria) tappion vuonna 2012 ja teki 26,8 miljardin euron varaukset. Viime vuonna Bankia ja sen emoyhtiö BFA pyysivät EU:lta varoja pääomiensa elvyttämiseen. Espanjan pankkien pelastusrahaston mukaan Bankian arvo oli itse negatiivinen, vaikka sen emoyhtiöllä oli jonkin verran arvoa. Bankia syntyi seitsemän säästöpankin fuusion tuloksena, jotka olivat hyvin alttiita Espanjan kiinteistöalalle, joka romahti viisi vuotta sitten. Koko Bankia-BFA-konserni teki 21,2 miljardin euron tappiot verojen jälkeen vuonna 2012. Bankian seitsemän osapankeista kärsi vakavasti lainoista, joita ne antoivat kiinteistökehittäjille ja asunnonostajille 2000-luvun lopulla päättyneen kiinteistökuplan aikana. Pankin osakkeet hyllytettiin vuoden alussa.</w:t>
      </w:r>
    </w:p>
    <w:p>
      <w:r>
        <w:rPr>
          <w:b/>
        </w:rPr>
        <w:t xml:space="preserve">Yhteenveto</w:t>
      </w:r>
    </w:p>
    <w:p>
      <w:r>
        <w:t xml:space="preserve">Espanjan vaikeuksissa oleva Bankia, joka on syntynyt seitsemän vaikeuksissa olevan säästöpankin fuusion tuloksena, on raportoinut ennätystappiosta.</w:t>
      </w:r>
    </w:p>
    <w:p>
      <w:r>
        <w:rPr>
          <w:b/>
          <w:u w:val="single"/>
        </w:rPr>
        <w:t xml:space="preserve">Asiakirjan numero 48790</w:t>
      </w:r>
    </w:p>
    <w:p>
      <w:r>
        <w:t xml:space="preserve">IEA:n mukaan maailman hiilidioksidipäästöt ovat ennätykselliset</w:t>
      </w:r>
    </w:p>
    <w:p>
      <w:r>
        <w:t xml:space="preserve">Valvontaviranomaisen mukaan päästöt kasvoivat jälleen vuoden 2009 finanssikriisin aiheuttaman notkahduksen jälkeen ja olivat 5 prosenttia korkeammat kuin edellisessä ennätyksessä vuonna 2008. Kiinan ja Intian osuus kasvusta on suurin, vaikka päästöt ovat kasvaneet myös kehittyneissä maissa. Ryhmän mukaan kasvu herättää epäilyjä siitä, saavutetaanko kasvihuonepäästöjen suunnitellut rajoitukset. Meksikon Cancunissa viime vuonna pidetyssä kokouksessa maailman johtajat sopivat, että tarvitaan syviä leikkauksia, jotta maapallon lämpötilan nousu voidaan rajoittaa kahteen celsiusasteeseen esiteollisesta tasosta. IEA:n arvion mukaan energiasektorin hiilidioksidipäästöt nousivat maailmanlaajuisesti ennätykselliseen 30,6 gigatonniin vuonna 2010. IEA:n johtaja Fatih Birol sanoi, että havainto on "uusi herätyssoitto". "Maailma on lähestynyt uskomattoman lähelle päästötasoa, joka pitäisi saavuttaa vasta vuonna 2020, jos 2C-tavoite halutaan saavuttaa", hän lisäsi. "Ellei hyvin pian tehdä rohkeita ja päättäväisiä päätöksiä, Cancúnissa sovitun maailmanlaajuisen tavoitteen saavuttaminen on erittäin haastavaa."</w:t>
      </w:r>
    </w:p>
    <w:p>
      <w:r>
        <w:rPr>
          <w:b/>
        </w:rPr>
        <w:t xml:space="preserve">Yhteenveto</w:t>
      </w:r>
    </w:p>
    <w:p>
      <w:r>
        <w:t xml:space="preserve">Kansainvälisen energiajärjestön (IEA) mukaan energiaan liittyvät hiilidioksidipäästöt saavuttivat viime vuonna ennätystason.</w:t>
      </w:r>
    </w:p>
    <w:p>
      <w:r>
        <w:rPr>
          <w:b/>
          <w:u w:val="single"/>
        </w:rPr>
        <w:t xml:space="preserve">Asiakirjan numero 48791</w:t>
      </w:r>
    </w:p>
    <w:p>
      <w:r>
        <w:t xml:space="preserve">Lisää Worcestershiren tiejärjestelyjä suunnitteilla 30 miljoonan punnan investointien puitteissa.</w:t>
      </w:r>
    </w:p>
    <w:p>
      <w:r>
        <w:t xml:space="preserve">Lääninhallituksen mukaan jalkakäytävien parannusten määrä kasvaa vuosina 2021/22 yli 250:een, kun se tänä vuonna oli 215. Se totesi myös, että yli 200 kilometriä (124 mailia) tiehankkeita on saatettu päätökseen, ja tämä määrä tulee kasvamaan. Vuoden 2021/22 talousarvio on hyväksytty. Maanteiden investoinnit kasvaisivat, ja viime vuonna myönnettyyn lisäinvestointiin lisättäisiin 6 miljoonaa puntaa, viranomainen kertoi. Jalkateitä parannettaisiin ehdotusten mukaan 85 kilometrin (52 mailia) verran, kun tänä varainhoitovuonna niitä parannetaan 70 kilometrin (43 mailia) verran. Helmikuun täysistunnossa hyväksytyssä talousarviossa viranomainen sitoutui "investoimaan pääomarahoja Worcestershiren tie- ja jalkakäytäväverkon parantamiseen". Maanteistä vastaava kabinettijäsen Alan Amos sanoi, että maanteiden parantaminen on ollut yksi asukkaiden tärkeimmistä tavoitteista "jo monen vuoden ajan". Seuraa BBC West Midlandsia Facebookissa, Twitterissä ja Instagramissa. Lähetä juttuideoita osoitteeseen: newsonline.westmidlands@bbc.co.uk Aiheeseen liittyvät Internet-linkit Worcestershiren piirikunnan neuvosto (Worcestershire County Council)</w:t>
      </w:r>
    </w:p>
    <w:p>
      <w:r>
        <w:rPr>
          <w:b/>
        </w:rPr>
        <w:t xml:space="preserve">Yhteenveto</w:t>
      </w:r>
    </w:p>
    <w:p>
      <w:r>
        <w:t xml:space="preserve">Worcestershiren teihin ja kävelyreitteihin on ilmoitettu investoitavan 30 miljoonaa puntaa, ja suunnitelmissa on lisätä hankkeiden määrää.</w:t>
      </w:r>
    </w:p>
    <w:p>
      <w:r>
        <w:rPr>
          <w:b/>
          <w:u w:val="single"/>
        </w:rPr>
        <w:t xml:space="preserve">Asiakirjan numero 48792</w:t>
      </w:r>
    </w:p>
    <w:p>
      <w:r>
        <w:t xml:space="preserve">Peking kieltää halloween-asut ja -meikin metrossa</w:t>
      </w:r>
    </w:p>
    <w:p>
      <w:r>
        <w:t xml:space="preserve">Poliisi varoitti, että puvut voivat aiheuttaa väkijoukkojen kokoontumista ja "ongelmia". Lausunto oli osa Pekingissä ensi viikolla pidettäviin Aasian ja Tyynenmeren taloudellisen yhteistyön kokouksiin liittyvien rajoitusten luetteloa. Turvallisuutta on lisätty, ja liikenteen valvontaa ja teiden sulkemisia on otettu käyttöön. Valtiollinen Beijing News -lehti sanoi, että naamiaisasujen tai pelottavan meikin käyttö maanalaisessa rautatieverkossa voi aiheuttaa "paniikkia". "Julkisen liikenteen poliisi huomauttaa, että älkää käyttäkö outoja asuja metroasemilla tai junavaunuissa, sillä ne voivat helposti aiheuttaa väkijoukon kokoontumisen ja aiheuttaa ongelmia", sanottiin. Lehden mukaan poliisilla on valtuudet pidättää ne, jotka "järkyttävät järjestystä". "Jos kaaos on vakava ja aiheuttaa ryntäyksen tai muun yleisen turvallisuuden vaaratilanteen, poliisi puuttuu siihen ankarasti lain mukaisesti." APEC-huippukokous on 24 Aasian ja Tyynenmeren alueen maan johtajien tapaaminen. Samanlaisia rajoituksia otettiin käyttöön Pekingissä vuonna 2008 järjestettyjen olympialaisten alla. Halloweenia ei vietetä Kiinassa kovin laajasti, koska hallitus ei halua levittää taikauskoa. Kiinan kasvava keskiluokka on kuitenkin yhä kiinnostuneempi länsimaisista juhlapyhistä ja festivaaleista, kertoo BBC:n Martin Patience Pekingistä.</w:t>
      </w:r>
    </w:p>
    <w:p>
      <w:r>
        <w:rPr>
          <w:b/>
        </w:rPr>
        <w:t xml:space="preserve">Yhteenveto</w:t>
      </w:r>
    </w:p>
    <w:p>
      <w:r>
        <w:t xml:space="preserve">Pekingin poliisi sanoo, että Halloween-aiheisia naamiaisasuja kaupungin metrossa käyttävät ihmiset voivat joutua pidätetyksi, kertovat valtion tiedotusvälineet.</w:t>
      </w:r>
    </w:p>
    <w:p>
      <w:r>
        <w:rPr>
          <w:b/>
          <w:u w:val="single"/>
        </w:rPr>
        <w:t xml:space="preserve">Asiakirjan numero 48793</w:t>
      </w:r>
    </w:p>
    <w:p>
      <w:r>
        <w:t xml:space="preserve">Nainen poistettiin EasyJetin koneesta, koska hänellä ei ollut maskia päällään</w:t>
      </w:r>
    </w:p>
    <w:p>
      <w:r>
        <w:t xml:space="preserve">Belfastin kansainvälisellä lentoasemalla sunnuntaina sattuneesta välikohtauksesta on jaettu videokuvaa sosiaalisessa mediassa. Siinä näkyy skotlantilaista aksenttia puhuva nainen kiroilemassa ja huutamassa "kaikki kuolevat, tiedätkö sen?", kun hän poimii laukkunsa ja takkinsa, kun häntä ohjataan ulos. Hän ilmeisesti teeskentelee yskivänsä matkustajien päälle kävellessään käytävää pitkin. Easyjetin edustaja vahvisti, että poliisi kutsuttiin paikalle sunnuntaina lennolla EZY481 sattuneen välikohtauksen jälkeen, joka johtui siitä, että eräs matkustaja käyttäytyi häiritsevästi koneessa ja kieltäytyi käyttämästä kasvosuojusta. "EASA:n ohjeiden mukaisesti kaikkien matkustajien on tällä hetkellä otettava lennolle mukaan oma kasvosuojus, jota on käytettävä lennolle nousun ja lennon aikana, paitsi syödessä tai juodessa", tiedottaja lisäsi. "Matkustajille tiedotetaan selkeästi ennen matkaa ja ilmoitusten välityksellä lentokoneessa, jotta he ovat tietoisia tästä vaatimuksesta, joka koskee kaikkien matkustajien terveyttä ja turvallisuutta. "Emme suvaitse häiritsevää käytöstä muita matkustajia ja miehistöä kohtaan." Belfastin kansainvälisen lentoaseman tiedottaja sanoi, että lentoaseman poliisi kutsuttiin paikalle noin kello 16.35 sunnuntaina, ja matkustaja "pidätettiin myöhemmin, ja asiaa tutkitaan parhaillaan".</w:t>
      </w:r>
    </w:p>
    <w:p>
      <w:r>
        <w:rPr>
          <w:b/>
        </w:rPr>
        <w:t xml:space="preserve">Yhteenveto</w:t>
      </w:r>
    </w:p>
    <w:p>
      <w:r>
        <w:t xml:space="preserve">Nainen poistettiin EasyJetin lennolta Belfastista Edinburghiin, kun väitetään, että hän kieltäytyi käyttämästä kasvosuojusta ja huusi miehistölle "kaikki kuolevat".</w:t>
      </w:r>
    </w:p>
    <w:p>
      <w:r>
        <w:rPr>
          <w:b/>
          <w:u w:val="single"/>
        </w:rPr>
        <w:t xml:space="preserve">Asiakirjan numero 48794</w:t>
      </w:r>
    </w:p>
    <w:p>
      <w:r>
        <w:t xml:space="preserve">Great Western Hospitalin turvallisuusstandardit parantuneet, todetaan raportissa</w:t>
      </w:r>
    </w:p>
    <w:p>
      <w:r>
        <w:t xml:space="preserve">Care Quality Commissionin (CQC) raportin mukaan parannuksia oli tehty sen jälkeen, kun aiemmassa raportissa kritisoitiin sitä potilaiden kuivumisesta ja leikkausvirheistä. Sairaala sanoi laatineensa toimintasuunnitelman ongelmien korjaamiseksi. CQC sanoi olevansa nyt tyytyväinen sairaalan tekemiin parannuksiin. CQC:n vaatimustenmukaisuudesta vastaava johtaja Karen Taylor sanoi, että yleisö voi olla varma siitä, että he saavat sairaalassa turvallista hoitoa. Leikkausmenetelmiin tehtyihin parannuksiin kuuluu muun muassa parempi viestintä henkilökunnan välillä, jäykkä laitetarkastus ja joukko tarkistuslistoja, joita noudatetaan virheiden eliminoimiseksi. Potilaiden nestehukkaongelmaan puuttumiseksi sairaala on asentanut osastoille näkyviä ilmoitustauluja ja valvoo entistä tarkemmin potilaiden nesteen saantia ja tuottoa. Sairaalan ylihoitaja Hilary Walker sanoi: "Olemme tehneet valtavan määrän todella tärkeää työtä, ja olemme nyt hyvin varmoja siitä, että asiat ovat parantuneet merkittävästi." Great Western Hospitalissa hoidetaan vuosittain yli 400 000 ihmistä.</w:t>
      </w:r>
    </w:p>
    <w:p>
      <w:r>
        <w:rPr>
          <w:b/>
        </w:rPr>
        <w:t xml:space="preserve">Yhteenveto</w:t>
      </w:r>
    </w:p>
    <w:p>
      <w:r>
        <w:t xml:space="preserve">Swindonissa sijaitseva Great Western Hospital täyttää olennaiset turvallisuusstandardit sen toimintaa valvovan organisaation mukaan.</w:t>
      </w:r>
    </w:p>
    <w:p>
      <w:r>
        <w:rPr>
          <w:b/>
          <w:u w:val="single"/>
        </w:rPr>
        <w:t xml:space="preserve">Asiakirjan numero 48795</w:t>
      </w:r>
    </w:p>
    <w:p>
      <w:r>
        <w:t xml:space="preserve">Venezuelan kansalliskaarti löysi haudatun rahakätkön</w:t>
      </w:r>
    </w:p>
    <w:p>
      <w:r>
        <w:t xml:space="preserve">Se oli piilotettu muovipusseihin joen rannalle Meta-joen rannalle yhdessä kiväärin ja 1 kilon kokaiinin kanssa. Huumepoliisien mukaan rahat kuuluivat kansainväliselle huumekauppajengille, joka myös säilytti polttoainetta ja pieniä lentokoneita läheisellä leirillä. Heidän mukaansa leiriä käytettiin huumeiden salakuljetukseen Kolumbiasta Keski-Amerikkaan. Venezuela on viime kuukausien aikana pidättänyt ja luovuttanut useita korkean profiilin kolumbialaisia huumekauppiaita. Kolumbialaiset sissiryhmät ja huumekauppiaat hautaavat usein käteistä rahaa syrjäisiin paikkoihin. Vuonna 2003 kolumbialaiset sotilaat löysivät Kolumbian viidakkoon haudattuja sissien huumerahoja noin 20 miljoonan dollarin arvosta. Sotilaita, jotka eivät kertoneet löydöstään viranomaisille, syytettiin varkaudesta. He odottavat yhä tuomiota.</w:t>
      </w:r>
    </w:p>
    <w:p>
      <w:r>
        <w:rPr>
          <w:b/>
        </w:rPr>
        <w:t xml:space="preserve">Yhteenveto</w:t>
      </w:r>
    </w:p>
    <w:p>
      <w:r>
        <w:t xml:space="preserve">Venezuelan turvallisuusjoukot ovat löytäneet 550 000 dollaria (343 000 puntaa) haudattuna läheltä Kolumbian rajaa, kertoi sisäministeriön tiedottaja Jorge Galindo.</w:t>
      </w:r>
    </w:p>
    <w:p>
      <w:r>
        <w:rPr>
          <w:b/>
          <w:u w:val="single"/>
        </w:rPr>
        <w:t xml:space="preserve">Asiakirjan numero 48796</w:t>
      </w:r>
    </w:p>
    <w:p>
      <w:r>
        <w:t xml:space="preserve">Julkinen kuuleminen Aberdeenin kaupunginvaltuuston entisen päämajan kehittämisestä</w:t>
      </w:r>
    </w:p>
    <w:p>
      <w:r>
        <w:t xml:space="preserve">Rakennuttajat Muse suunnittelevat hotelli- ja toimistokompleksin rakentamista kaupungin keskustaan St Nicholas -talon purkamisen jälkeen. 107 miljoonan punnan suunnitelmaan kuuluu myös kauppojen ja ravintoloiden rakentaminen. Julkinen kuuleminen järjestettiin Aberdeen Town Housessa, jossa esitettiin useita huomautuksia. Aberdeenin kaupunginvaltuuston suunnittelukomitea kuunteli sekä rakennuttajien että yleisön esittämiä huomautuksia. Jotkut vastustivat avoimen tilan menettämistä. Rakennuttajat Muse vakuutti esityksessään, että he ovat ottaneet huolenaiheet huomioon ja mukauttaneet suunnitelmiaan. Vuonna 2011 yli 1 000 neuvoston työntekijää muutti vuonna 1968 rakennetusta 14-kerroksisesta St Nicholas House -rakennuksesta vasta kunnostettuun Marischal College -rakennukseen.</w:t>
      </w:r>
    </w:p>
    <w:p>
      <w:r>
        <w:rPr>
          <w:b/>
        </w:rPr>
        <w:t xml:space="preserve">Yhteenveto</w:t>
      </w:r>
    </w:p>
    <w:p>
      <w:r>
        <w:t xml:space="preserve">Aberdeenin entisen kaupunginvaltuuston pääkonttorin kiistanalaisista rakennussuunnitelmista on järjestetty julkinen kuuleminen.</w:t>
      </w:r>
    </w:p>
    <w:p>
      <w:r>
        <w:rPr>
          <w:b/>
          <w:u w:val="single"/>
        </w:rPr>
        <w:t xml:space="preserve">Asiakirjan numero 48797</w:t>
      </w:r>
    </w:p>
    <w:p>
      <w:r>
        <w:t xml:space="preserve">Etelä-Walesin poliisia ja Pohjois-Walesin poliisia koskevat valitukset lisääntyvät</w:t>
      </w:r>
    </w:p>
    <w:p>
      <w:r>
        <w:t xml:space="preserve">Etelä-Walesin poliisiin kohdistuneiden valitusten määrä kasvoi 15 prosenttia 721:een vuonna 2013/14, mikä vastaa Englannin ja Walesin kasvua. Pohjois-Walesin poliisin määrä nousi 8 prosenttia 330:een, kun taas Dyfed-Powysin poliisivoimissa valitusten määrä laski 1 prosentin 328:een. Gwentin poliisin valitusten määrä pysyi vakaana 311:ssä. IPCC:n Gwentistä tekemien valitusten määrä oli kuitenkin huomattavasti keskimääräistä suurempi. Tämä tapahtui sen jälkeen, kun Her Majesty's Inspectorate of Constabulary (HMIC) arvosteli viime vuonna laatimassaan raportissa poliisin "ylikuormitettua" ja "hidasta" ammatillisten standardien osastoa. Pohjois-Walesin poliisi- ja rikoskomissaari Winston Roddick sanoi, että hänen mielestään "suurin osa poliiseista ja poliisihenkilöstöstä hoitaa tehtävänsä erittäin rehellisesti". Hän lisäsi: "Yksi syy valitusten lisääntymiseen on se, että poliisi- ja rikoskomissaarit ovat nykyään tunnetumpia kuin vanhat poliisiviranomaiset. "Tämä on lisännyt yleisön luottamusta valitusten tekemiseen ja antanut heille varmuuden siitä, että PCC:t valvovat prosessia tehokkaasti."</w:t>
      </w:r>
    </w:p>
    <w:p>
      <w:r>
        <w:rPr>
          <w:b/>
        </w:rPr>
        <w:t xml:space="preserve">Yhteenveto</w:t>
      </w:r>
    </w:p>
    <w:p>
      <w:r>
        <w:t xml:space="preserve">Riippumattoman poliisivalituslautakunnan (IPCC) mukaan kahta walesilaista poliisivoimaa vastaan tehdyt valitukset ovat lisääntyneet.</w:t>
      </w:r>
    </w:p>
    <w:p>
      <w:r>
        <w:rPr>
          <w:b/>
          <w:u w:val="single"/>
        </w:rPr>
        <w:t xml:space="preserve">Asiakirjan numero 48798</w:t>
      </w:r>
    </w:p>
    <w:p>
      <w:r>
        <w:t xml:space="preserve">Konstaapeli Stephen Carrollin murhaoikeudenkäyntiä "pitäisi jatkaa".</w:t>
      </w:r>
    </w:p>
    <w:p>
      <w:r>
        <w:t xml:space="preserve">He vastasivat puolustusryhmän vaatimuksiin, joiden mukaan oikeudenkäynti olisi keskeytettävä sillä perusteella, että todisteet olivat heikkoja ja epäselviä Konstaapeli Carroll ammuttiin kuoliaaksi Craigavonissa maaliskuussa 2009 vastattuaan hätäkutsuun. Brendan McConville, Glenholme Avenue, Craigavon, ja John Paul Wootton, Collindale, Lurgan, kiistävät murhan. Syyttäjä väittää, että molempia miehiä vastaan on vahvat todisteet. Syyttäjän mukaan 40-vuotiaan McConvillen näkeminen tapahtumapaikalla sekä DNA:n ja ampumahaavan jäämien löytyminen takista, jonka he väittävät olevan hänen takkinsa, ovat selviä todisteita häntä vastaan. He sanoivat, että McConville oli läheisessä yhteydessä kanssasyytettyyn Woottoniin ja että kaksikko suunnitteli ja osallistui murhaan yhdessä. Syyttäjän mukaan 20-vuotias Wootton ajoi väitettyä pakoautoa. Puolustusryhmät vastaavat joihinkin väitteisiin myöhemmin, ja tuomarin odotetaan sanovan maanantaina, keskeyttääkö hän oikeudenkäynnin.</w:t>
      </w:r>
    </w:p>
    <w:p>
      <w:r>
        <w:rPr>
          <w:b/>
        </w:rPr>
        <w:t xml:space="preserve">Yhteenveto</w:t>
      </w:r>
    </w:p>
    <w:p>
      <w:r>
        <w:t xml:space="preserve">Konstaapeli Stephen Carrollin murhaoikeudenkäynnissä syyttäjän lakimiehet ovat esittäneet, että jutun käsittelyä pitäisi jatkaa.</w:t>
      </w:r>
    </w:p>
    <w:p>
      <w:r>
        <w:rPr>
          <w:b/>
          <w:u w:val="single"/>
        </w:rPr>
        <w:t xml:space="preserve">Asiakirjan numero 48799</w:t>
      </w:r>
    </w:p>
    <w:p>
      <w:r>
        <w:t xml:space="preserve">Keltaisen kuumeen tapaukset lisääntyvät jyrkästi Brasiliassa</w:t>
      </w:r>
    </w:p>
    <w:p>
      <w:r>
        <w:t xml:space="preserve">Heidän mukaansa hyttysten levittämää tautia on todettu 63 kertaa tänä vuonna, kun koko vuonna 2016 niitä oli ollut seitsemän. Suurin osa tapauksista on ollut Minas Geraisin osavaltion maaseutualueilla, sanottiin terveysministeriön lausunnossa. Hallitus on lähettänyt osavaltioon kaksi miljoonaa annosta keltakuumerokotteita. Minas Geraisin kuvernööri on julistanut 180 päivän hätätilan. Mikä on keltakuume? Lähde: Keltainen keltakuume: WHO Brasilian terveysministeriön lukujen mukaan Brasiliassa vahvistetuista 63 tapauksesta 35 on johtanut kuolemaan. Tämä on korkein kuolemantapausten määrä ainakin vuoden 2008 jälkeen, josta terveysministeriön tiedot ovat peräisin. Kolme vahvistettua tapausta on ollut myös Sao Paulossa, Brasilian väkirikkaimmassa osavaltiossa, ja yksi Espiritu Santossa ja Bahiassa, jotka molemmat ovat Minasin naapurivaltioita. Ei ole selvää, mikä on aiheuttanut tapausten lisääntymisen.</w:t>
      </w:r>
    </w:p>
    <w:p>
      <w:r>
        <w:rPr>
          <w:b/>
        </w:rPr>
        <w:t xml:space="preserve">Yhteenveto</w:t>
      </w:r>
    </w:p>
    <w:p>
      <w:r>
        <w:t xml:space="preserve">Brasilian terveysviranomaiset kertovat, että keltakuumetapaukset ovat lisääntyneet maassa jyrkästi.</w:t>
      </w:r>
    </w:p>
    <w:p>
      <w:r>
        <w:rPr>
          <w:b/>
          <w:u w:val="single"/>
        </w:rPr>
        <w:t xml:space="preserve">Asiakirjan numero 48800</w:t>
      </w:r>
    </w:p>
    <w:p>
      <w:r>
        <w:t xml:space="preserve">Kolumbian kokaiinikuningatar Griselda Blanco tapettu</w:t>
      </w:r>
    </w:p>
    <w:p>
      <w:r>
        <w:t xml:space="preserve">Asemiehet ampuivat Griselda Blancon, 69, kuoliaaksi, kun hän oli poistumassa teurastamosta. Blanco oli yksi ensimmäisistä kolumbialaisista, jotka salakuljettivat kokaiinia Kolumbiasta Yhdysvaltoihin laajamittaisesti 1970- ja 80-luvuilla. Hän perusti monet Medellin-kartellin haltuunsa ottamista salakuljetusreiteistä sen jälkeen, kun hänet oli tuomittu 20 vuodeksi vankilaan huumekaupasta. Blanco on tunnettu häikäilemättömyydestään, ja hänen epäillään määränneen kymmeniä kilpailijoitaan tappamaan päästäkseen bisneksensä huipulle. Yhdysvaltalainen tuomioistuin tuomitsi hänet huumekaupasta vuonna 1985, ja hän vietti lähes 20 vuotta yhdysvaltalaisessa vankilassa ennen kuin hänet karkotettiin Kolumbiaan vuonna 2004. Hänen perheensä sanoi, että palattuaan Kolumbiaan Blanco oli katkaissut siteensä järjestäytyneeseen rikollisuuteen. Medellinin poliisi kertoo tutkivansa murhan motiivia.</w:t>
      </w:r>
    </w:p>
    <w:p>
      <w:r>
        <w:rPr>
          <w:b/>
        </w:rPr>
        <w:t xml:space="preserve">Yhteenveto</w:t>
      </w:r>
    </w:p>
    <w:p>
      <w:r>
        <w:t xml:space="preserve">Kolumbialainen huumekauppias, joka tunnetaan "kokaiinin kuningattarena", on tapettu Medellinin kaupungissa.</w:t>
      </w:r>
    </w:p>
    <w:p>
      <w:r>
        <w:rPr>
          <w:b/>
          <w:u w:val="single"/>
        </w:rPr>
        <w:t xml:space="preserve">Asiakirjan numero 48801</w:t>
      </w:r>
    </w:p>
    <w:p>
      <w:r>
        <w:t xml:space="preserve">Venäjä pidätti kuusi "IS:n värvääjää" Pietarissa</w:t>
      </w:r>
    </w:p>
    <w:p>
      <w:r>
        <w:t xml:space="preserve">Epäillyt ovat kotoisin Keski-Aasian maista, ja he ovat toimineet aktiivisesti marraskuusta lähtien, Venäjän viranomaiset lisäävät. Heillä ei ole todisteita siitä, että heillä olisi yhteyttä Akbarzhon Jaliloviin, kirgisialaissyntyiseen mieheen, jota epäillään Pietarin metron pommi-iskusta. Maanantain iskussa kuoli 14 ihmistä ja lähes 50 loukkaantui. Pidätetyt olivat värvänneet muita keskiaasialaisia maahanmuuttajia Pietarissa "tekemään terrorismirikoksia" ja liittymään "laittomiin aseellisiin ryhmiin", kuten IS:ään, Venäjän valtion tutkintakomitea sanoi lausunnossaan. Heidän asuintiloihinsa tehdyssä kotietsinnässä löydettiin ääri-islamistista kirjallisuutta, se lisäsi. Muita yksityiskohtia ei ole annettu. Samaan aikaan tutkimukset jatkuvat oletetusta metron hyökkääjästä, hänen motiiveistaan ja siitä, oliko hänellä yhteyksiä radikaaleihin liikkeisiin. Mikään ryhmä ei ole ilmoittanut olevansa iskun takana. On spekuloitu, että isku oli kosto Venäjän ilmahyökkäyksistä islamistisia taistelijoita vastaan Syyriassa. Venäjän tutkintakomitean johtaja Aleksandr Bastrykin pyysi viranomaisia tutkimaan mahdollisia "yhteyksiä" väitetyn hyökkääjän ja IS:n välillä, uutistoimisto AFP kertoi. IS on värvännyt monia islamistitaistelijoita Keski-Aasian tasavalloista ja Pohjois-Kaukasukselta. Tutkintalautakunta on verkkosivuillaan (venäjäksi) nimennyt useimmat uhrit räjähdyksessä, joka tapahtui maanantaina iltapäivällä sen jälkeen, kun juna oli lähtenyt Sennaja Ploshtshadin asemalta.</w:t>
      </w:r>
    </w:p>
    <w:p>
      <w:r>
        <w:rPr>
          <w:b/>
        </w:rPr>
        <w:t xml:space="preserve">Yhteenveto</w:t>
      </w:r>
    </w:p>
    <w:p>
      <w:r>
        <w:t xml:space="preserve">Kuusi ihmistä on pidätetty Pietarissa epäiltynä niin sanotun islamilaisen valtion (IS) värväämisestä ja terroristisen toiminnan tukemisesta, tutkijat kertovat.</w:t>
      </w:r>
    </w:p>
    <w:p>
      <w:r>
        <w:rPr>
          <w:b/>
          <w:u w:val="single"/>
        </w:rPr>
        <w:t xml:space="preserve">Asiakirjan numero 48802</w:t>
      </w:r>
    </w:p>
    <w:p>
      <w:r>
        <w:t xml:space="preserve">Ranskan tehdaspalo voi saastuttaa Seine-joen, viranomaiset varoittavat</w:t>
      </w:r>
    </w:p>
    <w:p>
      <w:r>
        <w:t xml:space="preserve">Alueen koulut suljettiin ja asukkaita kehotettiin pysymään sisällä, kun 200 palomiestä ja 60 paloautoa yrittivät sammuttaa paloa. Tulipalosta nousi paksuja mustia savupilviä, mutta viranomaisten mukaan testit osoittivat, ettei savu ollut myrkyllistä. Kukaan ei loukkaantunut, eikä palon syy ollut heti selvillä. Tulipalo syttyi varastossa, jonka omistaa yhdysvaltalainen erikoiskemikaalien valmistaja Lubrizol, jonka omistaa miljardööri Warren Buffett. "Taistelemme edelleen paloa vastaan, ja on olemassa vaara, että saasteet voivat valua Seineen", Normandian prefekti Pierre-André Durand kertoi toimittajille. Viranomaisten mukaan palomiehet yrittivät estää tulipalon leviämisen tehtaan muihin osiin. Seine on yksi Ranskan suurimmista joista. Joki virtaa Dijonista idässä Pariisin ja Rouenin kautta ennen kuin se laskee Kanaaliin Le Havressa. Tehdas nousi otsikoihin vuonna 2013, kun siellä tapahtunut kaasuvuoto levitti pahanhajuista kaasua Pariisiin ja osaan Etelä-Englantia. Vuonna 2015 tehtaalta vuoti 2 000 litraa (440 gallonaa) mineraaliöljyä noin 100 000 asukkaan Rouenin kaupungin viemäriin.</w:t>
      </w:r>
    </w:p>
    <w:p>
      <w:r>
        <w:rPr>
          <w:b/>
        </w:rPr>
        <w:t xml:space="preserve">Yhteenveto</w:t>
      </w:r>
    </w:p>
    <w:p>
      <w:r>
        <w:t xml:space="preserve">Pohjois-Rouenin kaupungissa Pohjois-Ranskassa sijaitsevan kemikaalitehtaan tulipalo uhkaa saastuttaa Seine-joen, paikalliset viranomaiset ovat varoittaneet.</w:t>
      </w:r>
    </w:p>
    <w:p>
      <w:r>
        <w:rPr>
          <w:b/>
          <w:u w:val="single"/>
        </w:rPr>
        <w:t xml:space="preserve">Asiakirjan numero 48803</w:t>
      </w:r>
    </w:p>
    <w:p>
      <w:r>
        <w:t xml:space="preserve">Aberdeen ja Dundee ehdokkaina Yhdistyneen kuningaskunnan kulttuurikaupungiksi 2017</w:t>
      </w:r>
    </w:p>
    <w:p>
      <w:r>
        <w:t xml:space="preserve">Yhteensä 11 paikkaa eri puolilla maata on esittänyt nimensä, ilmoitti kulttuuriministeri Ed Vaizey. Muut ehdokkaat ovat Chester, East Kent, Hastings ja Bexhill on Sea, Hull, Leicester, Plymouth, Portsmouth ja Southampton, Southend on Sea sekä Swansea Bay. Vaizey sanoi: Vaizeizey sanoi: "Halukkuus tittelin saamiseen on terveellä pohjalla." Hän selitti: "Kilpailu tuo yhteisöt yhteen ja luo taloudellista ja sosiaalista hyötyä, ja olen iloinen nähdessäni, että niin monet paikallisviranomaiset ja eri kumppanit ovat tulleet yhteen. "Toivotan kaikille 11:lle onnea." Paikkakunnilla on 30. huhtikuuta asti aikaa jättää alustavat tarjouksensa ja laatia ehdokaslista, joka julkistetaan kesäkuussa.</w:t>
      </w:r>
    </w:p>
    <w:p>
      <w:r>
        <w:rPr>
          <w:b/>
        </w:rPr>
        <w:t xml:space="preserve">Yhteenveto</w:t>
      </w:r>
    </w:p>
    <w:p>
      <w:r>
        <w:t xml:space="preserve">Aberdeen ja Dundee on ilmoitettu Skotlannin kahdeksi ehdokkaaksi Yhdistyneen kuningaskunnan kulttuurikaupungiksi vuonna 2017.</w:t>
      </w:r>
    </w:p>
    <w:p>
      <w:r>
        <w:rPr>
          <w:b/>
          <w:u w:val="single"/>
        </w:rPr>
        <w:t xml:space="preserve">Asiakirjan numero 48804</w:t>
      </w:r>
    </w:p>
    <w:p>
      <w:r>
        <w:t xml:space="preserve">Mies, 19, pidätetty Maryportin tuhopolttohyökkäysten sarjasta</w:t>
      </w:r>
    </w:p>
    <w:p>
      <w:r>
        <w:t xml:space="preserve">Cumbrian poliisin mukaan kolme ajoneuvoa sytytettiin palamaan Maryportin ympäristössä varhain perjantaiaamuna, ja hyökkäykset "mahdollisesti liittyvät toisiinsa". Myös Flimbyssä sijaitsevaan Long and Small Garage and Car Wash -korjaamoon ja autopesulaan yritettiin murtautua ja aiheutettiin vahinkoa, tiedottaja sanoi. 19-vuotias epäilty pidätettiin tuhopoltosta epäiltynä. Poliisi ilmoitti tutkivansa seuraavia tapauksia: Seuraa BBC North East &amp; Cumbriaa Twitterissä, Facebookissa ja Instagramissa. Lähetä juttuideoita osoitteeseen northeastandcumbria@bbc.co.uk. Aiheeseen liittyvät Internet-linkit Cumbrian poliisi</w:t>
      </w:r>
    </w:p>
    <w:p>
      <w:r>
        <w:rPr>
          <w:b/>
        </w:rPr>
        <w:t xml:space="preserve">Yhteenveto</w:t>
      </w:r>
    </w:p>
    <w:p>
      <w:r>
        <w:t xml:space="preserve">Mies on pidätetty Cumbrian kaupungissa tapahtuneiden tuhopolttoiskujen jälkeen.</w:t>
      </w:r>
    </w:p>
    <w:p>
      <w:r>
        <w:rPr>
          <w:b/>
          <w:u w:val="single"/>
        </w:rPr>
        <w:t xml:space="preserve">Asiakirjan numero 48805</w:t>
      </w:r>
    </w:p>
    <w:p>
      <w:r>
        <w:t xml:space="preserve">#BBCTrending: Missä Jaycee on? Chanin pidätys johti viraalivideopeliin</w:t>
      </w:r>
    </w:p>
    <w:p>
      <w:r>
        <w:t xml:space="preserve">BBC Trending Mikä on suosittua ja miksi Peli nimeltä "The National Search for Jaycee" levisi kulovalkean tavoin suositussa kiinalaisessa viestisovelluksessa WeChatissa. Peliä voi pelata verkossa, ja sitä on käyty yli 60 miljoonaa kertaa sen jälkeen, kun se julkaistiin tiistaina. Tavoitteena on löytää Jaycee kuvameren seasta, jossa on kuvia taiwanilaisesta elokuvatähdestä Kai Kosta, joka pidätettiin osana samaa operaatiota. "On suuri häpeä hänen uransa puolesta, mutta minulla oli hauskaa pelata peliä; se vaikutti turhalta, mutta osoittautui hyvin koukuttavaksi", eräs WeChat-käyttäjä sanoi. "Huomaatko Jayceen? Se on vaikeampaa kuin Wallyn löytäminen", sanoi toinen. Viime viikolla tehdyt pidätykset tapahtuivat huumausaineiden vastaisen sodan keskellä, joka on jo johtanut useiden kiinalaisten julkkisten pidätyksiin. Taiteilijoiden manageritoimistot eri puolilla Pekingiä ovat allekirjoittaneet paikallisen poliisin kanssa sopimuksen, jossa ne sitoutuvat olemaan palkkaamatta julkkiksia, joilla on raportoitu olevan huumeongelmia. Laiton huumeidenkäyttö on lisääntynyt Kiinassa 1980-luvulta lähtien, ja huumeita ostetaan ja myydään nykyään sosiaalisissa verkostoissa. Operaatio on vain yksi osa Kiinan presidentin Xi Jinpingin tavoitetta ratkaista hänen mielestään maan neljä keskeistä ongelmaa: formalismi, byrokratia, hedonismi ja tuhlailu. Julkinen dekadenssin osoittaminen, erityisesti uusrikkaan eliitin keskuudessa, on tiettävästi kasvavan tyytymättömyyden lähde maassa. Jayceen uran kohtalo on edelleen epäselvä, mutta Jackie Chan pyysi julkisesti anteeksi kiinalaisella mikroblogisivusto Weibolla ja sanoi tuntevansa "häpeää" ja "surua" poikansa teoista. Raportoi Heather Chen Voit seurata BBC Trendingiä Twitterissä @BBCtrending Kaikki juttumme ovat osoitteessa bbc.com/trending.</w:t>
      </w:r>
    </w:p>
    <w:p>
      <w:r>
        <w:rPr>
          <w:b/>
        </w:rPr>
        <w:t xml:space="preserve">Yhteenveto</w:t>
      </w:r>
    </w:p>
    <w:p>
      <w:r>
        <w:t xml:space="preserve">Vaikeuksissa oleva hongkongilainen näyttelijä Jaycee Chan, joka tunnetaan paremmin kamppailulajilegenda Jackie Chanin poikana, on näytellyt uudessa videopelissä sen jälkeen, kun hänet oli pidätetty huumeisiin liittyvistä syytteistä.</w:t>
      </w:r>
    </w:p>
    <w:p>
      <w:r>
        <w:rPr>
          <w:b/>
          <w:u w:val="single"/>
        </w:rPr>
        <w:t xml:space="preserve">Asiakirjan numero 48806</w:t>
      </w:r>
    </w:p>
    <w:p>
      <w:r>
        <w:t xml:space="preserve">Donald Trumpin kampanja offshore-tuulivoimaloita vastaan "voi ylittää 10 miljoonaa puntaa".</w:t>
      </w:r>
    </w:p>
    <w:p>
      <w:r>
        <w:t xml:space="preserve">Trump vastustaa ehdotuksia, jotka koskevat 11 tuulivoimalaa Aberdeenshiren rannikolla, lähellä hänen golfkeskustaan. Päätöstä offshore-hakemuksesta odotetaan myöhemmin tänä vuonna. Donald Trump Jnr tapasi kansanedustajia keskustellakseen siitä, antaisiko hänen isänsä todistajanlausunnon Skotlannin parlamentin uusiutuvia energialähteitä käsittelevälle valiokunnalle. Trump nuorempi on aiemmin kutsunut turbiineja "rumiksi hirviöiksi" ja "hirvittäviksi koneiksi", ja hän on päättänyt rahoittaa tuulivoimaloiden vastaista kampanjaa "Skotlannin pelastamiseksi". Trumpin golfkeskuksen lähelle suunniteltu tuulipuisto on Vattenfallin, Technipin ja Aberdeen Renewable Energy Groupin 150 miljoonan punnan hanke.</w:t>
      </w:r>
    </w:p>
    <w:p>
      <w:r>
        <w:rPr>
          <w:b/>
        </w:rPr>
        <w:t xml:space="preserve">Yhteenveto</w:t>
      </w:r>
    </w:p>
    <w:p>
      <w:r>
        <w:t xml:space="preserve">Yhdysvaltalainen suurpäällikkö Donald Trump saattaa käyttää yli 10 miljoonaa puntaa kampanjointiin merituulivoimaloita vastaan, kuten hänen poikansa on sanonut.</w:t>
      </w:r>
    </w:p>
    <w:p>
      <w:r>
        <w:rPr>
          <w:b/>
          <w:u w:val="single"/>
        </w:rPr>
        <w:t xml:space="preserve">Asiakirjan numero 48807</w:t>
      </w:r>
    </w:p>
    <w:p>
      <w:r>
        <w:t xml:space="preserve">Makeaa herkkua Trainspottingin jatko-osan miehistölle</w:t>
      </w:r>
    </w:p>
    <w:p>
      <w:r>
        <w:t xml:space="preserve">Ohjaaja Danny Boyle sekä näyttelijät Ewen Bremner ja Ewan McGregor olivat junassa mukana, kun se pysähtyi hetkeksi Rannochin asemalle maanantaina. Rannoch Station Tearoom tarjosi kahden minuutin pysähdyksen aikana miehistölle kakkua, tablettia ja pullaa. Teehuone jakoi kuvan tapahtumasta sosiaalisessa mediassa. Osaomistaja Jenny Anderson sanoi: "Tiesimme, että he olivat tulossa, olen suuri elokuvien fani, ja ajattelin vain, että olisi mukavaa, jos kollegani ja minä menisimme sinne pinsseissämme parin scones-levyn kanssa ja saisimme tavata näyttelijät." Näyttelijät ja kuvausryhmä olivat matkalla kuvaamaan Corrouriin, joka oli mukana alkuperäisessä vuoden 1996 elokuvassa. Edinburghissa ja Glasgow'ssa on jo kuvattu ensi tammikuussa ilmestyvää jatko-osaa.</w:t>
      </w:r>
    </w:p>
    <w:p>
      <w:r>
        <w:rPr>
          <w:b/>
        </w:rPr>
        <w:t xml:space="preserve">Yhteenveto</w:t>
      </w:r>
    </w:p>
    <w:p>
      <w:r>
        <w:t xml:space="preserve">Trainspotting-elokuvan jatko-osan näyttelijät ja kuvausryhmä nauttivat yllätysherkusta, kun rautatieaseman teehuoneesta oli kerrottu, että he olisivat tulossa sinne.</w:t>
      </w:r>
    </w:p>
    <w:p>
      <w:r>
        <w:rPr>
          <w:b/>
          <w:u w:val="single"/>
        </w:rPr>
        <w:t xml:space="preserve">Asiakirjan numero 48808</w:t>
      </w:r>
    </w:p>
    <w:p>
      <w:r>
        <w:t xml:space="preserve">Cineworld voi joutua myymään Aberdeenin, Bury St Edmundsin ja Cambridgen elokuvateatterit.</w:t>
      </w:r>
    </w:p>
    <w:p>
      <w:r>
        <w:t xml:space="preserve">Kilpailukomissio ilmoitti, että se saattaa määrätä konsernin myymään Aberdeenin, Bury St Edmundsin ja Cambridgen elokuvateatterit kilpailevalle yritykselle huolenaiheiden vuoksi. Cineworld, joka osti ketjun 47,3 miljoonalla punnalla joulukuussa, sanoi olevansa pettynyt alustaviin tuloksiin. Lopullisen raportin on määrä valmistua lokakuun puolivälissä. Cineworldilla on 79 elokuvateatteria, jotka sijaitsevat pääasiassa kaupunkien ulkopuolella, kun taas Picturehousen 21 elokuvateatteria sijaitsevat yleensä pienemmissä paikoissa kaupunkien ja kuntien keskustoissa. Toimitusjohtaja Stephen Wiener sanoi, että Cineworld ja Picturehouse ovat "kaksi pohjimmiltaan erilaista yritystä", jotka voivat toimia samalla alueella. Hän lisäsi, että yhtiö on sitoutunut jatkamaan laajentumista ja investointeja molempiin ketjuihin. Komission varapuheenjohtaja Alasdair Smith totesi, että nämä kaksi ketjua eivät juurikaan kilpaile niillä kolmella alueella, joilla ne ovat lähellä toisiaan. Hän lisäsi: "Havaitsimme, että lippujen hintoja määrittäessään elokuvateattereiden pitäjät ottavat huomioon paikallisella alueella toimivien kilpailevien elokuvateattereiden hinnat. "Tarkastelemme nyt keinoja, joilla voimme palauttaa kilpailun ja suojella asiakkaiden etuja."</w:t>
      </w:r>
    </w:p>
    <w:p>
      <w:r>
        <w:rPr>
          <w:b/>
        </w:rPr>
        <w:t xml:space="preserve">Yhteenveto</w:t>
      </w:r>
    </w:p>
    <w:p>
      <w:r>
        <w:t xml:space="preserve">Cineworld voi joutua myymään elokuvateattereita kolmella alueella, kun sille on kerrottu, että Picturehouse-ketjun osto voi johtaa hintojen nousuun.</w:t>
      </w:r>
    </w:p>
    <w:p>
      <w:r>
        <w:rPr>
          <w:b/>
          <w:u w:val="single"/>
        </w:rPr>
        <w:t xml:space="preserve">Asiakirjan numero 48809</w:t>
      </w:r>
    </w:p>
    <w:p>
      <w:r>
        <w:t xml:space="preserve">Durhamin yliopiston itämainen museo avataan uudelleen 2 miljoonan punnan ryöstöretken jälkeen.</w:t>
      </w:r>
    </w:p>
    <w:p>
      <w:r>
        <w:t xml:space="preserve">Varkaat leikkasivat kolmen jalan levyisen reiän yliopiston itämaisen museon seinään ja varastivat kulhon ja figuurin, jotka ovat edelleen kateissa. Poliisi pidätti viisi henkilöä varkauteen liittyen. Kahta miestä etsitään edelleen. Durhamin yliopiston mukaan museo avataan uudelleen maanantaina. Varastettu kulho on peräisin vuodelta 1769, ja sen sisälle on kirjoitettu kiinalainen runo, kun taas figuuri esittää seitsemää keijua veneessä, ja se on noin 30 senttimetriä korkea. Molemmat ovat peräisin Qing-dynastian ajalta, joka oli Kiinan viimeinen keisarillinen dynastia. Museon turvallisuutta tarkistetaan parhaillaan. Museon intendentti, tohtori Craig Barclay sanoi: "Keskeinen osa yliopiston tehtävää on kouluttaa ja tiedottaa, ja yksi keino tehdä tämä on kokoelmiemme saattaminen yleisön nähtäville museoissamme ja gallerioissamme. Huolimatta näiden kahden esineen kauheasta menetyksestä yliopisto on edelleen sitoutunut varmistamaan, että kokoelmat ovat yleisön saatavilla, ja on tärkeää, että voimme avata museon uudelleen yleisölle niin pian kuin mahdollista". "Toivomme kovasti, että poliisi saa varastetut esineet takaisin, ja kehotamme kaikkia, joilla saattaa olla tietoa niiden olinpaikasta, ottamaan välittömästi yhteyttä poliisiin."</w:t>
      </w:r>
    </w:p>
    <w:p>
      <w:r>
        <w:rPr>
          <w:b/>
        </w:rPr>
        <w:t xml:space="preserve">Yhteenveto</w:t>
      </w:r>
    </w:p>
    <w:p>
      <w:r>
        <w:t xml:space="preserve">Durhamin yliopiston museo, joka suljettiin sen jälkeen, kun ryöstäjät murtautuivat sisään ja pakenivat mukanaan lähes kahden miljoonan punnan arvosta kiinalaista esineistöä, avataan uudelleen.</w:t>
      </w:r>
    </w:p>
    <w:p>
      <w:r>
        <w:rPr>
          <w:b/>
          <w:u w:val="single"/>
        </w:rPr>
        <w:t xml:space="preserve">Asiakirjan numero 48810</w:t>
      </w:r>
    </w:p>
    <w:p>
      <w:r>
        <w:t xml:space="preserve">Marc Anthony hakee avioeroa Jennifer Lopezista</w:t>
      </w:r>
    </w:p>
    <w:p>
      <w:r>
        <w:t xml:space="preserve">Anthony, 43, jätti oikealla nimellään Marco Muniz maanantaina hakemuksen Los Angelesin ylioikeuteen vedoten sovittamattomiin eroihin. Pariskunta ilmoitti erostaan heinäkuussa seitsemän avioliittovuoden jälkeen. Marc Anthony haki myös pariskunnan nelivuotiaiden kaksosten Maxin ja Emmen yhteistä juridista ja fyysistä huoltajuutta. American Idol -tuomari Lopez, 42, ja Marc Anthony menivät naimisiin kesäkuussa 2004, kuukausia sen jälkeen, kun Lopezin kihlaus näyttelijä Ben Affleckin kanssa oli päättynyt ja muutama päivä sen jälkeen, kun Anthonyn avioero entisestä Miss Puerto Ricosta Dayanara Torresista oli saatu päätökseen. Pariskunnan ero on ollut toistaiseksi ystävällinen. J.Lo ja latinolaulajana tunnettu Marc Anthony työskentelevät yhdessä uudessa television kykyjenetsintäohjelmassa Q'Viva! The Chosen -ohjelmassa. Jennifer Lopez seurustelee nyt 25-vuotiaan tanssija Casper Smartin kanssa. Hän julkaisi viime vuonna seitsemännen studioalbuminsa Love?</w:t>
      </w:r>
    </w:p>
    <w:p>
      <w:r>
        <w:rPr>
          <w:b/>
        </w:rPr>
        <w:t xml:space="preserve">Yhteenveto</w:t>
      </w:r>
    </w:p>
    <w:p>
      <w:r>
        <w:t xml:space="preserve">Marc Anthony on virallisesti jättänyt avioerohakemuksen laulaja- ja näyttelijävaimostaan Jennifer Lopezista.</w:t>
      </w:r>
    </w:p>
    <w:p>
      <w:r>
        <w:rPr>
          <w:b/>
          <w:u w:val="single"/>
        </w:rPr>
        <w:t xml:space="preserve">Asiakirjan numero 48811</w:t>
      </w:r>
    </w:p>
    <w:p>
      <w:r>
        <w:t xml:space="preserve">Lääkekokeilu lihavien lasten ehkäisemiseksi</w:t>
      </w:r>
    </w:p>
    <w:p>
      <w:r>
        <w:t xml:space="preserve">Ylipainoiset naiset syöttävät kasvavalle vauvalle liikaa ruokaa, mikä voi johtaa äidin ja lapsen terveysongelmiin. Brittilääkärit haluavat yrittää hallita tätä tilannetta metformiinilla, jota käytetään diabeteksen hoitoon. Weight Concern -järjestön mukaan ajatus on kiehtova, mutta ihanteellisinta olisi, että naiset saavuttaisivat normaalipainon ennen raskautta. Tutkimusta johtavien tutkijoiden mukaan 15 prosenttia moniin brittiläisiin sairaaloihin tulevista raskaana olevista naisista on lihavia. Se voi lisätä naisen kuoleman, pre-eklampsian ja kuolleena syntyneen tai isokokoisen vauvan riskiä. Suuremmat vauvat ovat myöhemmin elämässään todennäköisemmin lihavia. Lihavien raskaana olevien naisten uskotaan olevan vastustuskykyisempiä insuliinihormonille, joka estää verensokeria nousemasta liian korkeaksi. Metformiini vähentää insuliiniresistenssiä. Tämän toivotaan vähentävän vauvaan menevän sokerin määrää, jotta vauva syntyisi normaalikokoisena. Tutkimukseen osallistuu neljäsataa naista. Tohtori Ian Campbell, hyväntekeväisyysjärjestö Weight Concernin lääketieteellinen johtaja, sanoi: "Se on kiehtovaa ja valitettavasti sitä on tarpeen tarkastella. "Ihanteellisessa maailmassa naisten toivottaisiin kartoittavan painonsa ennen raskautta, mutta todellisuudessa näin ei tapahdu."</w:t>
      </w:r>
    </w:p>
    <w:p>
      <w:r>
        <w:rPr>
          <w:b/>
        </w:rPr>
        <w:t xml:space="preserve">Yhteenveto</w:t>
      </w:r>
    </w:p>
    <w:p>
      <w:r>
        <w:t xml:space="preserve">Lihaville raskaana oleville naisille aiotaan antaa lääkettä, joka vähentää lasten lihavuuden riskiä osana NHS-kokeilua .</w:t>
      </w:r>
    </w:p>
    <w:p>
      <w:r>
        <w:rPr>
          <w:b/>
          <w:u w:val="single"/>
        </w:rPr>
        <w:t xml:space="preserve">Asiakirjan numero 48812</w:t>
      </w:r>
    </w:p>
    <w:p>
      <w:r>
        <w:t xml:space="preserve">Selonda UK:n Angleseyn kalanviljelylaitos "vaikeuksissa".</w:t>
      </w:r>
    </w:p>
    <w:p>
      <w:r>
        <w:t xml:space="preserve">Kreikkalaisomisteinen Selonda UK tuottaa 1 000 tonnia meribassia Penmonissa Beaumarisin lähellä sijaitsevassa tehtaassaan. Sosiaalisen median verkkosivustolla on esitetty huolia 2 metrin kalojen tulevaisuudesta tehtaalla. Ympäristövirasto sanoo tarkkailevansa tilannetta, ja Walesin hallitus on ottanut asiassa ohjat käsiinsä. Walesin hallituksen edustaja sanoi: "Walesin hallitus on tietoinen Selonda UK:n Pohjois-Walesin tehtaan vaikeuksista." Walesin ympäristöviraston tiedottaja sanoi, että se on tietoinen Selonda UK:n vaikeuksista. "Teemme yhteistyötä yrityksen kanssa ymmärtääkseen sen suunnitelmat ympäristövelvoitteiden täyttämiseksi", hän lisäsi. Kalankasvatuslaitos perustettiin Angleseylle vuonna 2002. Viime vuonna lähistöllä asuvat ihmiset valittivat kalanviljelylaitoksen generaattoreiden aiheuttamasta melusta.</w:t>
      </w:r>
    </w:p>
    <w:p>
      <w:r>
        <w:rPr>
          <w:b/>
        </w:rPr>
        <w:t xml:space="preserve">Yhteenveto</w:t>
      </w:r>
    </w:p>
    <w:p>
      <w:r>
        <w:t xml:space="preserve">Walesin hallitus on vahvistanut, että Angleseylla sijaitsevalla huipputeknisellä kalanviljelylaitoksella on vaikeuksia, joiden uskotaan olevan taloudellisia.</w:t>
      </w:r>
    </w:p>
    <w:p>
      <w:r>
        <w:rPr>
          <w:b/>
          <w:u w:val="single"/>
        </w:rPr>
        <w:t xml:space="preserve">Asiakirjan numero 48813</w:t>
      </w:r>
    </w:p>
    <w:p>
      <w:r>
        <w:t xml:space="preserve">Florence Waters: Waters: Kadonnutta toimittajaa etsittäessä löytyi ruumis</w:t>
      </w:r>
    </w:p>
    <w:p>
      <w:r>
        <w:t xml:space="preserve">Florence Waters, 33, joka ilmoitettiin kadonneeksi maanantaina, oli Daily Telegraph -lehden taidetoimittaja. Thames Valleyn poliisi kertoi, että ruumis oli löydetty torstai-iltana Oxford Roadin läheltä Thamesta. Virallista tunnistusta ei ole vielä tehty, mutta Watersin lähiomaisille on ilmoitettu, poliisi sanoi. Kuoleman ei uskota olevan epäilyttävä. Daily Telegraphin verkkosivuilla olevan profiilin mukaan Waters kirjoitti artikkeleita kuvataiteesta, elokuvista ja kirjoista.</w:t>
      </w:r>
    </w:p>
    <w:p>
      <w:r>
        <w:rPr>
          <w:b/>
        </w:rPr>
        <w:t xml:space="preserve">Yhteenveto</w:t>
      </w:r>
    </w:p>
    <w:p>
      <w:r>
        <w:t xml:space="preserve">Oxfordshiresta on löydetty kadonneen toimittajan ruumiiksi epäilty ruumis.</w:t>
      </w:r>
    </w:p>
    <w:p>
      <w:r>
        <w:rPr>
          <w:b/>
          <w:u w:val="single"/>
        </w:rPr>
        <w:t xml:space="preserve">Asiakirjan numero 48814</w:t>
      </w:r>
    </w:p>
    <w:p>
      <w:r>
        <w:t xml:space="preserve">Go Compare -tähti Wynne Evansin albumi klassisen listan ykkönen</w:t>
      </w:r>
    </w:p>
    <w:p>
      <w:r>
        <w:t xml:space="preserve">Carmarthenista kotoisin oleva Wynne Evans, 39, joka esittää Go Compare -mainoksissa viiksekästä oopperahahmoa, julkaisi viime viikolla albuminsa A Song in My Heart. Evans, joka teki kuuden albumin sopimuksen Warnerin kanssa, sanoi olevansa "innoissaan". Hän opiskeli Guildhall School of Musicissa ja National Opera Studiossa. Hänestä on kuitenkin tullut tuttu kasvo näyttelemällä "Gio Compariota" mainossarjassa. Hän asuu nykyään Cardiffissa, ja hän on esiintynyt Walesin kansallisoopperassa ja laulanut Walesin rugby-otteluissa kansallislaulun. Hän kertoi, että hänen 16 kappaleen albuminsa inspiraationa oli Mario Lanza. Hän sanoi seuraavaa: "En ole koskaan kuullut mitään, mitä en olisi halunnut kuulla: "Olen ollut oopperan parissa yli 15 vuotta, ja tämä on ehdottomasti yksi urani upeimmista hetkistä". Perjantaina walesinkielisen S4C-televisiokanavan dokumentti tarkastelee hänen laulajanuraansa, joka alkoi Lyric-teatterissa. Hän palaa myös kotiin esiintymään ensi viikonloppuna äitienpäiväsunnuntaina Carmarthenin Lyric-teatterissa, jossa hänen edesmennyt äitinsä Elizabeth perusti Carmarthenin nuoriso-oopperan ja auttoi pelastamaan teatterin.</w:t>
      </w:r>
    </w:p>
    <w:p>
      <w:r>
        <w:rPr>
          <w:b/>
        </w:rPr>
        <w:t xml:space="preserve">Yhteenveto</w:t>
      </w:r>
    </w:p>
    <w:p>
      <w:r>
        <w:t xml:space="preserve">Kahdesti Yhdistyneen kuningaskunnan "ärsyttävimmäksi" äänestetyn televisiomainoksissa esiintyneen tenorin debyyttialbumi on noussut suoraan klassisen musiikin listan kärkeen.</w:t>
      </w:r>
    </w:p>
    <w:p>
      <w:r>
        <w:rPr>
          <w:b/>
          <w:u w:val="single"/>
        </w:rPr>
        <w:t xml:space="preserve">Asiakirjan numero 48815</w:t>
      </w:r>
    </w:p>
    <w:p>
      <w:r>
        <w:t xml:space="preserve">Dannii Minogue synnyttää poikavauvan</w:t>
      </w:r>
    </w:p>
    <w:p>
      <w:r>
        <w:t xml:space="preserve">Hänen ja poikaystävänsä Kris Smithin mukaan Ethan Edward Smith syntyi maanantaina. "Äiti ja vauva voivat hyvin, ja isä on hyvin ylpeä", tiedottaja sanoi. Pussycat Dolls -laulaja Nicole Scherzinger toimii tällä hetkellä Minoguen, 38, sijaisena X Factorin koelaulujen tuomaristossa. Minogue palaa tuomaristoon myöhemmin tänä vuonna. Minoguen sijaisina koe-esiintymisissä ovat toimineet muun muassa Katy Perry, Pixie Lott, Natalie Imbruglia ja Geri Halliwell. Tuomarikollega Cheryl Cole on poissa koe-esiintymisistä, koska häntä hoidetaan sairaalassa malarian takia.</w:t>
      </w:r>
    </w:p>
    <w:p>
      <w:r>
        <w:rPr>
          <w:b/>
        </w:rPr>
        <w:t xml:space="preserve">Yhteenveto</w:t>
      </w:r>
    </w:p>
    <w:p>
      <w:r>
        <w:t xml:space="preserve">X Factor -tuomari Dannii Minogue on synnyttänyt poikavauvan Melbournessa, Australiassa, hän on ilmoittanut.</w:t>
      </w:r>
    </w:p>
    <w:p>
      <w:r>
        <w:rPr>
          <w:b/>
          <w:u w:val="single"/>
        </w:rPr>
        <w:t xml:space="preserve">Asiakirjan numero 48816</w:t>
      </w:r>
    </w:p>
    <w:p>
      <w:r>
        <w:t xml:space="preserve">Pidätyksiä miehen romahdettua ja kuoltua Huddersfieldin kadulla</w:t>
      </w:r>
    </w:p>
    <w:p>
      <w:r>
        <w:t xml:space="preserve">Poliisi kutsuttiin Thorne Roadille, Huddersfieldiin, jossa 41-vuotias löydettiin osoitteen ulkopuolelta hieman puolenyön jälkeen lauantaina. Ambulanssihenkilökunta hoiti häntä, mutta hänet todettiin kuolleeksi paikan päällä. Hänen kuolemaansa pidetään selittämättömänä. West Yorkshiren poliisi ei ole paljastanut lisätietoja pidätyksistä ja on vedonnut kaikkiin, joilla on tietoja, ottamaan yhteyttä. Tiedottajan mukaan tutkimuksia jatketaan miehen kuolemaan liittyvien olosuhteiden selvittämiseksi, ja paikalla on eristyssulku "rikosteknisiä tutkimuksia varten".</w:t>
      </w:r>
    </w:p>
    <w:p>
      <w:r>
        <w:rPr>
          <w:b/>
        </w:rPr>
        <w:t xml:space="preserve">Yhteenveto</w:t>
      </w:r>
    </w:p>
    <w:p>
      <w:r>
        <w:t xml:space="preserve">Kolme miestä on pidätetty sen jälkeen, kun mies kaatui ja kuoli kadulla.</w:t>
      </w:r>
    </w:p>
    <w:p>
      <w:r>
        <w:rPr>
          <w:b/>
          <w:u w:val="single"/>
        </w:rPr>
        <w:t xml:space="preserve">Asiakirjan numero 48817</w:t>
      </w:r>
    </w:p>
    <w:p>
      <w:r>
        <w:t xml:space="preserve">Ramey Salemin ampuminen: Jabari Fanty tutkintavankeudessa kuolemantapauksen vuoksi</w:t>
      </w:r>
    </w:p>
    <w:p>
      <w:r>
        <w:t xml:space="preserve">Ramey Salem, 20, löydettiin vakavasti loukkaantuneena kiinteistöstä Grimesthorpe Road Southissa 16. marraskuuta. Hän kuoli myöhemmin sairaalassa. Jabari Fanty, 18, Broadhead Roadilta, Sheffieldistä, saapui tuomareiden eteen syytettynä Salemin murhasta. Hänet on vangittu, ja hänen on määrä saapua Sheffieldin kruununoikeuteen 26. marraskuuta. Fantiota syytetään myös salaliitosta ampuma-aseen hallussapitoon hengenvaarallisessa tarkoituksessa 3. lokakuuta ja 17. marraskuuta välisenä aikana sekä hyökkäysaseen hallussapidosta, poliisi kertoi. Seuraa BBC Yorkshirea Facebookissa, Twitterissä ja Instagramissa. Lähetä juttuideoita osoitteeseen yorkslincs.news@bbc.co.uk tai lähetä video tästä.</w:t>
      </w:r>
    </w:p>
    <w:p>
      <w:r>
        <w:rPr>
          <w:b/>
        </w:rPr>
        <w:t xml:space="preserve">Yhteenveto</w:t>
      </w:r>
    </w:p>
    <w:p>
      <w:r>
        <w:t xml:space="preserve">Mies on saapunut oikeuteen syytettynä murhasta Sheffieldissä tapahtuneen miehen ampumisen jälkeen.</w:t>
      </w:r>
    </w:p>
    <w:p>
      <w:r>
        <w:rPr>
          <w:b/>
          <w:u w:val="single"/>
        </w:rPr>
        <w:t xml:space="preserve">Asiakirjan numero 48818</w:t>
      </w:r>
    </w:p>
    <w:p>
      <w:r>
        <w:t xml:space="preserve">Tupakointikielto Ceredigionin neuvoston leikkikentillä</w:t>
      </w:r>
    </w:p>
    <w:p>
      <w:r>
        <w:t xml:space="preserve">Koululaisen suunnittelemat kyltit pystytetään leikkipaikoille eri puolille maakuntaa, joissa varoitetaan tupakoimasta. Caerphilly oli Walesin 22 kaupunginvaltuustosta ensimmäinen, joka ryhtyi vastaaviin toimiin, ja Powys ja Gwynedd seuraavat perässä. Ceredigionin valtuusto ilmoitti, että se ilmoittaa myöhemmin, milloin kielto alkaa. Toimenpide on seurausta Ash Wales -kampanjaryhmän tekemästä kyselytutkimuksesta, jonka mukaan 77 prosenttia walesilaisista aikuisista on nyt sitä mieltä, että tupakointi olisi kiellettävä alueilla, joilla lapset leikkivät. Ceredigionin valtuuston puheenjohtaja John Adams-Lewis sanoi: "Terveysvaarat ovat vaarassa: "On erittäin tärkeää, että lapset voivat nauttia raittiista ilmasta leikkiessään Ceredigionin leikkipaikoilla, minkä vuoksi tämä järjestelmä on niin tärkeä, sillä se varmistaa, että lapsia suojellaan tupakansavun hengittämiseen liittyviltä terveysvaaroilta." Ceredigionin ala-asteen oppilaita pyydettiin suunnittelemaan savuttomia leikkipaikkoja koskevia julisteita, jotka asetetaan esille kaikilla leikkipaikoilla. Voittajaksi valittiin 10-vuotias Eileen Brendler-Spaeth Comins Cochin peruskoulusta Aberystwythin läheltä. Kesäkuussa myös Swansean, Neath Port Talbotin ja Bridgendin kaupungit käynnistivät kampanjan, jossa tupakoijia kehotetaan olemaan sytyttämättä savukkeita lasten leikkipuistojen läheisyydessä. Näin ollen kuusi viranomaista on käynnistänyt vastaavan kampanjan.</w:t>
      </w:r>
    </w:p>
    <w:p>
      <w:r>
        <w:rPr>
          <w:b/>
        </w:rPr>
        <w:t xml:space="preserve">Yhteenveto</w:t>
      </w:r>
    </w:p>
    <w:p>
      <w:r>
        <w:t xml:space="preserve">Ceredigionin leikkikentillä tupakointi kielletään myöhemmin tänä vuonna lasten suojelemiseksi tehtyjen suunnitelmien mukaan.</w:t>
      </w:r>
    </w:p>
    <w:p>
      <w:r>
        <w:rPr>
          <w:b/>
          <w:u w:val="single"/>
        </w:rPr>
        <w:t xml:space="preserve">Asiakirjan numero 48819</w:t>
      </w:r>
    </w:p>
    <w:p>
      <w:r>
        <w:t xml:space="preserve">Pontefractin puukotuksen uhriksi nimetty Nathaniel Suggitt</w:t>
      </w:r>
    </w:p>
    <w:p>
      <w:r>
        <w:t xml:space="preserve">Nathaniel Suggitt, joka tunnettiin paikallisesti nimellä Terry, löydettiin puukotettuna asunnostaan Love Lane Terrace -nimisellä alueella Pontefractissa, Länsi-Yorkshiren osavaltiossa. Poliisi löysi hänet lauantaina kello 20.53 BST sen jälkeen, kun hänen turvallisuutensa puolesta oli pelätty. Suggitt oli käynyt Asdassa Pontefractissa, mutta poliisi haluaa jäljittää hänen liikkeensä lauantaihin kello 18.30 BST asti. 49-vuotias mies on pidätettynä poliisitutkinnan jatkuessa. Ruumiinavaus osoitti, että Suggitt kuoli puukotusvammoihin, jotka aiheutuivat hyökkäyksestä hänen asunnossaan. Poliisit saivat lauantai-iltana yhteydenoton henkilöltä, joka ilmaisi huolensa herra Suggittista, koska hän ei ollut pitänyt säännöllisiä sosiaalisia tapaamisia. Seuraa BBC Yorkshirea Facebookissa, Twitterissä ja Instagramissa. Lähetä juttuideoita osoitteeseen yorkslincs.news@bbc.co.uk. Aiheeseen liittyvät Internet-linkit West Yorkshiren poliisi</w:t>
      </w:r>
    </w:p>
    <w:p>
      <w:r>
        <w:rPr>
          <w:b/>
        </w:rPr>
        <w:t xml:space="preserve">Yhteenveto</w:t>
      </w:r>
    </w:p>
    <w:p>
      <w:r>
        <w:t xml:space="preserve">Rikostutkijat, jotka tutkivat asunnosta kuolleena löydetyn 90-vuotiaan miehen epäiltyä murhaa, ovat tunnistaneet uhrin.</w:t>
      </w:r>
    </w:p>
    <w:p>
      <w:r>
        <w:rPr>
          <w:b/>
          <w:u w:val="single"/>
        </w:rPr>
        <w:t xml:space="preserve">Asiakirjan numero 48820</w:t>
      </w:r>
    </w:p>
    <w:p>
      <w:r>
        <w:t xml:space="preserve">Pohjois-Walesissa tarvitaan Freeview-verkon uudelleensäätöä ennen 4G:tä.</w:t>
      </w:r>
    </w:p>
    <w:p>
      <w:r>
        <w:t xml:space="preserve">Televisiopalvelut häiriintyvät, kun kanavia siirretään neljännen sukupolven (4G) matkaviestintäpalvelujen käyttöönoton vapauttamiseksi. Moel-y-Parcin ja Llanddonan päälähettimissä tehtävien töiden odotettiin valmistuvan keskiviikkona. Katsojat voivat virittäytyä uudelleen milloin tahansa tämän jälkeen. Paikallisten relelähettimien palvelut voivat olla pois käytöstä myöhään iltapäivään asti. 4G:n ansiosta kannettavien tietokoneiden, tablettien ja matkapuhelinten internetin käyttäjien pitäisi saada selausnopeudet, jotka ovat verrattavissa kotona kiinteän verkon kautta käytettäviin nopeuksiin. Digital UK:n toimitusjohtaja David Scott sanoi: "Freeview-televisio tai -boksi kannattaa virittää uudelleen säännöllisesti, jotta kanavaluettelo on ajan tasalla. "Se vie yleensä vain muutaman minuutin, mutta jos joku on epävarma siitä, mitä pitäisi tehdä, verkkosivuiltamme tai neuvontapalveluistamme löytyy runsaasti tietoa."</w:t>
      </w:r>
    </w:p>
    <w:p>
      <w:r>
        <w:rPr>
          <w:b/>
        </w:rPr>
        <w:t xml:space="preserve">Yhteenveto</w:t>
      </w:r>
    </w:p>
    <w:p>
      <w:r>
        <w:t xml:space="preserve">Suurimmassa osassa Pohjois-Walesia Freeview-verkon käyttäjien on viritettävä laitteensa uudelleen, kun nopeamman mobiilin internetyhteyden leviämisen mahdollistavat muutokset tehdään.</w:t>
      </w:r>
    </w:p>
    <w:p>
      <w:r>
        <w:rPr>
          <w:b/>
          <w:u w:val="single"/>
        </w:rPr>
        <w:t xml:space="preserve">Asiakirjan numero 48821</w:t>
      </w:r>
    </w:p>
    <w:p>
      <w:r>
        <w:t xml:space="preserve">Pontypridd Taff Vale -uudistushanke saa vihreää valoa</w:t>
      </w:r>
    </w:p>
    <w:p>
      <w:r>
        <w:t xml:space="preserve">Se purettiin osittain vuonna 2011 osana suunnitelmaa uudenaikaisemman version luomiseksi, mutta rakennusyhtiö joutui konkurssiin vuonna 2012. Tontille, jonka Rhondda Cynon Tafin neuvosto omistaa nykyään, tulee Pontypriddin kirjasto ja Transport for Walesin päämaja. Sinne tulee myös kuntokeskus, ja rakennustyöt on tarkoitus aloittaa vuonna 2018. Paikallisesti Precinct-nimellä tunnettu alue suljettiin vuonna 2011 osana saneeraussuunnitelmia. Kun yksityiset yritykset olivat kuitenkin epäonnistuneet useissa yrityksissä saada hanke päätökseen, neuvosto otti sen haltuunsa vuonna 2015. Lisäksi on julkaistu läpikatseluvideo, jossa hahmotellaan neuvoston suunnitelmia.</w:t>
      </w:r>
    </w:p>
    <w:p>
      <w:r>
        <w:rPr>
          <w:b/>
        </w:rPr>
        <w:t xml:space="preserve">Yhteenveto</w:t>
      </w:r>
    </w:p>
    <w:p>
      <w:r>
        <w:t xml:space="preserve">Pontypriddin entisen Taff Vale -ostoskeskuksen alueen kunnostussuunnitelmille on annettu vihreää valoa.</w:t>
      </w:r>
    </w:p>
    <w:p>
      <w:r>
        <w:rPr>
          <w:b/>
          <w:u w:val="single"/>
        </w:rPr>
        <w:t xml:space="preserve">Asiakirjan numero 48822</w:t>
      </w:r>
    </w:p>
    <w:p>
      <w:r>
        <w:t xml:space="preserve">Intian heroiiniryöstö: huumeiden takavarikointi: Rannikkovartiosto takavarikoi 1,500 kg huumeita</w:t>
      </w:r>
    </w:p>
    <w:p>
      <w:r>
        <w:t xml:space="preserve">Huumausaineet löytyivät kauppa-aluksesta, ja niiden arvo oli lähes 550 miljoonaa dollaria (420 miljoonaa puntaa), rannikkovartioston lausunnossa sanottiin. Laivaston tiedottaja D K Sharma kuvaili sitä "tähän mennessä suurimmaksi yksittäiseksi huumausainelöydöksi". Alus on nyt viety läntiseen Porbandarin kaupunkiin. Intia on osa tuottoisan huumeiden salakuljetuksen kauttakulkureittiä, koska se sijaitsee lähellä Afganistania, joka on maailman suurin oopiumin - heroiinin pääainesosan - tuottaja. YK:n huumausaine- ja rikostorjuntaviraston mukaan suuria afganistanilaisen heroiinin lähetyksiä salakuljetetaan Intian valtameren yli itäiseen ja eteläiseen Afrikkaan. Intialla on vakava heroiiniongelma pohjoisessa Punjabin osavaltiossa. Tutkimuksen mukaan yli 860 000 15-35-vuotiasta miestä käyttää siellä huumeita jossakin muodossa, ja 53 prosenttia riippuvaisista kärsii heroiinista.</w:t>
      </w:r>
    </w:p>
    <w:p>
      <w:r>
        <w:rPr>
          <w:b/>
        </w:rPr>
        <w:t xml:space="preserve">Yhteenveto</w:t>
      </w:r>
    </w:p>
    <w:p>
      <w:r>
        <w:t xml:space="preserve">Intian viranomaiset ovat takavarikoineet massiivisen 1 500 kilon heroiinisaaliin alukselta Gujaratin osavaltion länsiosan rannikon edustalla.</w:t>
      </w:r>
    </w:p>
    <w:p>
      <w:r>
        <w:rPr>
          <w:b/>
          <w:u w:val="single"/>
        </w:rPr>
        <w:t xml:space="preserve">Asiakirjan numero 48823</w:t>
      </w:r>
    </w:p>
    <w:p>
      <w:r>
        <w:t xml:space="preserve">Politiikka Show: Mansaaren parlamenttivaalien erikoislähetys</w:t>
      </w:r>
    </w:p>
    <w:p>
      <w:r>
        <w:t xml:space="preserve">Ohjelmassa keskitytään saaren suuriin poliittisiin kysymyksiin ennen 29. syyskuuta pidettäviä vaaleja. Juontajat Annabel Tiffin ja Arif Ansari ovat kysyneet äänestäjiltä, mitkä ovat seuraavan hallituksen ensisijaiset tavoitteet. Noin 60 ehdokasta on asettunut ehdolle yhteensä 24 paikasta. Ohjelma on katsottavissa täällä. Saari on lähes täysin itsehallinnollinen, ja 24 menestynyttä edustajaa valvoo käytännössä kaikkia julkisen elämän osa-alueita laista ja järjestyksestä terveydenhuoltoon. Kaikki vaaleissa menestyneet uudet poliittiset jäsenet vannovat virkavalansa House of Keysissä 4. lokakuuta. Tynwald valitsee uuden pääministerin 11. lokakuuta, kun Tony Brown on päättänyt vetäytyä politiikasta 35 vuoden julkisen palvelun jälkeen.</w:t>
      </w:r>
    </w:p>
    <w:p>
      <w:r>
        <w:rPr>
          <w:b/>
        </w:rPr>
        <w:t xml:space="preserve">Yhteenveto</w:t>
      </w:r>
    </w:p>
    <w:p>
      <w:r>
        <w:t xml:space="preserve">BBC:n Politics Show -erikoisohjelma Mansaaren parlamenttivaaleista on jälleen katsottavissa BBC iPlayerissä.</w:t>
      </w:r>
    </w:p>
    <w:p>
      <w:r>
        <w:rPr>
          <w:b/>
          <w:u w:val="single"/>
        </w:rPr>
        <w:t xml:space="preserve">Asiakirjan numero 48824</w:t>
      </w:r>
    </w:p>
    <w:p>
      <w:r>
        <w:t xml:space="preserve">Adoptiovauvan kuolema: Barrow'n pojan kuolema tutkitaan uudelleen</w:t>
      </w:r>
    </w:p>
    <w:p>
      <w:r>
        <w:t xml:space="preserve">Yksivuotias poika oli asunut Barrow-in-Furnessissa Cumbriassa, mutta sairastui 6. tammikuuta ja kuoli sairaalassa seuraavana päivänä. 37-vuotias nainen ja 34-vuotias mies pidätettiin murhasta epäiltynä, ja heidät vapautettiin myöhemmin takuita vastaan. Cumbria County Councilin mukaan riippumattoman asiantuntijan pitäisi saada raportti valmiiksi syksyyn mennessä. Se lisäsi, että raportin julkaiseminen edellyttää mahdollisten rikosoikeudenkäyntien päättymistä. Pariskunta pidätettiin epäiltynä murhasta, lapsen kuoleman aiheuttamisesta tai sallimisesta ja kahdesta pahoinpitelystä. Cumbrian poliisi ilmoitti, että rikostutkinta jatkuu. Cumbria Safeguarding Children Partnershipin puheenjohtaja Gill Rigg sanoi: "Käytäntöjen arvioinnin tarkoituksena on tunnistaa parannuksia, joita on tehtävä lasten hyvinvoinnin turvaamiseksi ja edistämiseksi. "Arvioinneilla olisi pyrittävä ehkäisemään tai vähentämään samankaltaisten tapausten toistumisriskiä." Aiheeseen liittyvät Internet-linkit Cumbria County Council Cumbrian poliisi</w:t>
      </w:r>
    </w:p>
    <w:p>
      <w:r>
        <w:rPr>
          <w:b/>
        </w:rPr>
        <w:t xml:space="preserve">Yhteenveto</w:t>
      </w:r>
    </w:p>
    <w:p>
      <w:r>
        <w:t xml:space="preserve">Asiantuntija tutkii lapsen kuoleman, joka sattui pariskunnan, joka halusi adoptoida lapsen, huostassa.</w:t>
      </w:r>
    </w:p>
    <w:p>
      <w:r>
        <w:rPr>
          <w:b/>
          <w:u w:val="single"/>
        </w:rPr>
        <w:t xml:space="preserve">Asiakirjan numero 48825</w:t>
      </w:r>
    </w:p>
    <w:p>
      <w:r>
        <w:t xml:space="preserve">Mies myöntää puukottaneensa vaimonsa kuoliaaksi Barnsleyssä</w:t>
      </w:r>
    </w:p>
    <w:p>
      <w:r>
        <w:t xml:space="preserve">Victoria Woodhall, 31, työskenteli Rotherhamin yleissairaalassa, ja hänet puukotettiin kuoliaaksi Windsor Crescentissä, Middlecliffessä, Barnsleyssä 29. maaliskuuta. Craig Woodhallin, 40, entisen Windsor Crescentin asukkaan, oli määrä astua oikeuteen Sheffieldin kruununoikeudessa 28. syyskuuta. Woodhall tuomitaan oikeudessa 2. lokakuuta. Lisää Yorkshiren tarinoita South Yorkshiren poliisi kertoi, että ruumiinavauksen mukaan Woodhall kuoli useisiin puukoniskuihin. Rotherham NHS Foundation Trust osoitti kunnioitusta leikkausosaston lääkärille hänen kuolemansa jälkeen. Säätiön ylihoitaja Angela Wood kuvaili häntä "arvostetuksi ja rakastetuksi kollegaksi". Seuraa BBC Yorkshirea Facebookissa, Twitterissä ja Instagramissa. Lähetä juttuideoita osoitteeseen yorkslincs.news@bbc.co.uk.</w:t>
      </w:r>
    </w:p>
    <w:p>
      <w:r>
        <w:rPr>
          <w:b/>
        </w:rPr>
        <w:t xml:space="preserve">Yhteenveto</w:t>
      </w:r>
    </w:p>
    <w:p>
      <w:r>
        <w:t xml:space="preserve">Vaimonsa murhannut mies on muuttanut tunnustustaan muutama päivä ennen kuin hänen oli määrä joutua oikeuteen vaimonsa murhasta.</w:t>
      </w:r>
    </w:p>
    <w:p>
      <w:r>
        <w:rPr>
          <w:b/>
          <w:u w:val="single"/>
        </w:rPr>
        <w:t xml:space="preserve">Asiakirjan numero 48826</w:t>
      </w:r>
    </w:p>
    <w:p>
      <w:r>
        <w:t xml:space="preserve">Pete Levy on liberaalidemokraattien valinta Avonin ja Somersetin poliisikomissaariksi.</w:t>
      </w:r>
    </w:p>
    <w:p>
      <w:r>
        <w:t xml:space="preserve">Somersetissä syntynyt Pete Levy, joka on edustanut Bristolin Horfieldin piiriä toukokuusta 2010 lähtien, asettuu ehdolle vaaleissa uuteen 85 000 punnan virkaan. Levy on myös Avon ja Somersetin poliisiviranomaisen jäsen. Poliisi- ja rikoskomissaarit valitaan 15. marraskuuta 41 alueella eri puolilla Englantia ja Walesia. Levy toimi poliisikonstaapelina Wiltshiren poliisilaitoksessa ennen kuin hän vietti kuusi vuotta kuninkaallisessa sotilaspoliisissa. "Avon ja Somersetin asukkaat tarvitsevat poliisikomissaarin, joka tietää, miten poliisi toimii ja miten rikollisuutta voidaan vähentää", Levy sanoi. "Poliisi-, sotilas- ja viestintätaustani ansiosta minulla on kokemusta tähän tehtävään. "Kyse on siitä, että ihmiset, poliisi ja kaikki viranomaiset työskentelevät yhdessä ja tekevät sitä, mikä toimii." Bob Ashford, Fromen entinen kaupunginvaltuutettu, joka on työskennellyt nuorten rikoksentekijöiden parissa, on valittu työväenpuolueen ehdokkaaksi poliisikomissaariksi. Konservatiivit ovat valinneet ehdokkaakseen Somersetin kreivikunnanvaltuuston entisen johtajan Ken Maddockin.</w:t>
      </w:r>
    </w:p>
    <w:p>
      <w:r>
        <w:rPr>
          <w:b/>
        </w:rPr>
        <w:t xml:space="preserve">Yhteenveto</w:t>
      </w:r>
    </w:p>
    <w:p>
      <w:r>
        <w:t xml:space="preserve">Bristolin kaupunginvaltuutettu ja entinen sotilaspoliisi on valittu liberaalidemokraattien ehdokkaaksi Avon ja Somersetin poliisikomissaariksi.</w:t>
      </w:r>
    </w:p>
    <w:p>
      <w:r>
        <w:rPr>
          <w:b/>
          <w:u w:val="single"/>
        </w:rPr>
        <w:t xml:space="preserve">Asiakirjan numero 48827</w:t>
      </w:r>
    </w:p>
    <w:p>
      <w:r>
        <w:t xml:space="preserve">Skotlannin väestönkasvu johtuu muuttoliikkeestä</w:t>
      </w:r>
    </w:p>
    <w:p>
      <w:r>
        <w:t xml:space="preserve">Tietojen mukaan Skotlannissa asui 5,46 miljoonaa ihmistä 30. kesäkuuta 2019, mikä merkitsee 25 200:n lisäystä. NRS:n mukaan Skotlantiin muutti vuoden 2019 puoliväliin mennessä 30 200 ihmistä enemmän kuin maasta lähti, ja heitä saapui sekä ulkomailta että muualta Yhdistyneestä kuningaskunnasta. Luonnollista kasvua ei ollut, sillä kuolemantapaukset ylittivät syntymiset samana aikana. Väestömuutokset vaihtelivat eri puolilla maata, NRS kertoi vuoden puolivälin väestöraportissaan. Kolmella neljäsosalla valtuustoalueista väkiluku kasvoi, mutta kahdeksalla alueella se väheni. 5,46 miljoonaa Skotlannissa asuvaa ihmistä kesäkuussa 2019 30 200 nettosiirtolaisuutta 5 600enemmän kuolemia kuin syntymiä Suurin osa väestönkasvusta tapahtui Edinburghissa ja Glasgow'ssa sekä niiden lähialueilla. Väestön väheneminen koski lähinnä maaseutualueita, joitakin saaria ja muita alueita Skotlannin länsiosissa. Skotlannin väestön kokonaiskasvu oli 0,5 % vuoden aikana. Kuolleita oli 5 600 enemmän kuin syntyneitä. Luvut osoittavat myös, että Skotlannin väestö ikääntyy. Vuoden 2019 puolivälissä 19 prosenttia väestöstä oli 65 vuotta täyttäneitä, kun kymmenen vuotta aiemmin, vuoden 2009 puolivälissä, vastaava luku oli 17 prosenttia.</w:t>
      </w:r>
    </w:p>
    <w:p>
      <w:r>
        <w:rPr>
          <w:b/>
        </w:rPr>
        <w:t xml:space="preserve">Yhteenveto</w:t>
      </w:r>
    </w:p>
    <w:p>
      <w:r>
        <w:t xml:space="preserve">Skotlannin väkiluku kasvoi viime vuonna muuttoliikkeen vaikutuksesta, selviää National Records of Scotlandin (NRS) luvuista.</w:t>
      </w:r>
    </w:p>
    <w:p>
      <w:r>
        <w:rPr>
          <w:b/>
          <w:u w:val="single"/>
        </w:rPr>
        <w:t xml:space="preserve">Asiakirjan numero 48828</w:t>
      </w:r>
    </w:p>
    <w:p>
      <w:r>
        <w:t xml:space="preserve">Teme-joen ankeriaan vapauttaminen kannan lisäämiseksi</w:t>
      </w:r>
    </w:p>
    <w:p>
      <w:r>
        <w:t xml:space="preserve">Ankeriaat otettiin Severn-joesta Tewkesburyn lähellä Gloucestershiren osavaltiossa kesäkuussa, ja ne laskettiin Teme-jokeen Ludlow'n kohdalla. Suojelujärjestö Sustainable Eel Groupin (SEG) mukaan Severn-jokeen on tänä vuonna saapunut arviolta 100 miljoonaa ankeriaspoikasta. Näistä määristä huolimatta laji luokitellaan edelleen uhanalaiseksi. Andrew Karr SEG:stä sanoi, että Severn on "yksi harvoista jäljellä olevista paikoista Euroopassa, joissa ankeriaita on runsaasti", mutta hän varoitti, että ankeriaat ovat "tulleet yhä uhanalaisemmiksi viimeisten noin 20 vuoden aikana".</w:t>
      </w:r>
    </w:p>
    <w:p>
      <w:r>
        <w:rPr>
          <w:b/>
        </w:rPr>
        <w:t xml:space="preserve">Yhteenveto</w:t>
      </w:r>
    </w:p>
    <w:p>
      <w:r>
        <w:t xml:space="preserve">Noin 20 000 ankeriasta on vapautettu Shropshiren jokeen osana hanketta, jolla pyritään lisäämään kalojen määrää.</w:t>
      </w:r>
    </w:p>
    <w:p>
      <w:r>
        <w:rPr>
          <w:b/>
          <w:u w:val="single"/>
        </w:rPr>
        <w:t xml:space="preserve">Asiakirjan numero 48829</w:t>
      </w:r>
    </w:p>
    <w:p>
      <w:r>
        <w:t xml:space="preserve">Lockerbien nainen vakavassa tilassa Dumfriesin onnettomuuden jälkeen</w:t>
      </w:r>
    </w:p>
    <w:p>
      <w:r>
        <w:t xml:space="preserve">66-vuotias ajoi valkoista Toyota Yarista, joka oli osallisena törmäyksessä valkoisen Daf-kuorma-auton ja harmaan BMW:n kanssa keskiviikkona kello 09:10. Hänet vietiin Dumfriesin sairaalaan, mutta hänet on sittemmin siirretty Queen Elizabeth University Hospitaliin. Kahden muun ajoneuvon kuljettajat eivät loukkaantuneet onnettomuudessa. Kuorma-autoa kuljetti 33-vuotias mies Dronganista Ayrshirestä ja BMW:tä 56-vuotias mies Carlislesta. Tie onnettomuuspaikalla oli suljettuna kuuden tunnin ajan onnettomuustutkinnan ajaksi. PC Paul Watson sanoi: "Haluaisimme kuulla kaikkia silminnäkijöitä, jotka olivat A75-tiellä tapahtumapaikalla törmäyshetkellä. "Tiedämme, että tie oli tuolloin ruuhkainen, ja kaikki, joilla on tietoja, jotka voivat auttaa, voivat soittaa meille Dumfriesiin numeroon 101."</w:t>
      </w:r>
    </w:p>
    <w:p>
      <w:r>
        <w:rPr>
          <w:b/>
        </w:rPr>
        <w:t xml:space="preserve">Yhteenveto</w:t>
      </w:r>
    </w:p>
    <w:p>
      <w:r>
        <w:t xml:space="preserve">Lockerbien nainen on sairaalassa Glasgow'ssa vakavien rinta- ja selkäydinvammojen vuoksi kolarin jälkeen A75 Dumfriesin ohitustien varrella.</w:t>
      </w:r>
    </w:p>
    <w:p>
      <w:r>
        <w:rPr>
          <w:b/>
          <w:u w:val="single"/>
        </w:rPr>
        <w:t xml:space="preserve">Asiakirjan numero 48830</w:t>
      </w:r>
    </w:p>
    <w:p>
      <w:r>
        <w:t xml:space="preserve">Iran vangitsee naisen huivin riisumisesta julkisesti</w:t>
      </w:r>
    </w:p>
    <w:p>
      <w:r>
        <w:t xml:space="preserve">Nainen, jota ei ole virallisesti nimetty, todettiin syylliseksi "moraalisen korruption edistämiseen", Teheranin syyttäjä Abbas Jafari-Dolatabadi sanoi. Hän lisäsi, että 21 kuukautta naisen tuomiosta oli ehdollinen ja että nainen tarvitsi lääketieteellistä hoitoa. Tapaus on jatkoa kymmenille vastaaville iranilaisnaisten pidätyksille viime viikkoina. Suurin osa pidätetyistä, jotka ovat uhmanneet maan tiukkaa lakia, joka kieltää esiintymisen julkisesti huivi päässä, on vapautettu ilman syytteitä. Pääkaupungissa Teheranissa keskiviikkona tuomittu nainen vangittiin kolmeksi kuukaudeksi ilman ehdonalaista vapautusta. Jafari-Dolatabadi sanoi, että hän "tarvitsee pitkäaikaista lääketieteellistä hoitoa ja hänen on mentävä psykiatrin vastaanotolle". Hän arvosteli sitä, että suurin osa hänen tuomiostaan keskeytettiin, ja katsoi, että hänen pitäisi suorittaa rangaistuksensa kokonaisuudessaan. Joulukuussa iranilaisnainen, joka pidätettiin otettuaan uhmakkaasti pois päähuivinsa ja pidettyään sitä kepin varassa Teheranissa, nousi maan mielenosoitusten keskipisteeksi. Kuvia naisesta seisomassa televerkon laatikon päällä kaupungin vilkkaalla kadulla jaettiin laajalti sosiaalisessa mediassa. Nainen vapautettiin myöhemmin. Naisen kuvaa käytettiin ensimmäisen kerran laajalti White Wednesday -kampanjan yhteydessä, jossa Iranin naiset pukeutuvat valkoiseen protestiksi maan tiukkaa pukeutumissääntöä vastaan. Iranin vallankumouksen jälkeen vuonna 1979 naiset on pakotettu peittämään hiuksensa islamilaisen säädyllisyyslain mukaisesti.</w:t>
      </w:r>
    </w:p>
    <w:p>
      <w:r>
        <w:rPr>
          <w:b/>
        </w:rPr>
        <w:t xml:space="preserve">Yhteenveto</w:t>
      </w:r>
    </w:p>
    <w:p>
      <w:r>
        <w:t xml:space="preserve">Iranilaisnainen, joka riisui julkisesti huntunsa vastalauseena pakollista hijabia koskevaa lakia vastaan, on tuomittu kahdeksi vuodeksi vankilaan, kertovat syyttäjät.</w:t>
      </w:r>
    </w:p>
    <w:p>
      <w:r>
        <w:rPr>
          <w:b/>
          <w:u w:val="single"/>
        </w:rPr>
        <w:t xml:space="preserve">Asiakirjan numero 48831</w:t>
      </w:r>
    </w:p>
    <w:p>
      <w:r>
        <w:t xml:space="preserve">Jerseyn oppilaiden pääsy A-tasolle on erittäin huono.</w:t>
      </w:r>
    </w:p>
    <w:p>
      <w:r>
        <w:t xml:space="preserve">Jerseyn neljän 11-16-vuotiaiden valtion koulun oppilaat voivat valita, menevätkö he 14-18-vuotiaiden valikoivaan Hautlieu-kouluun vai maksavatko he A-Levels-tutkinnon. Apulaiskaupunginjohtaja Patrick Ryan sanoi haluavansa helpottaa näiden oppilaiden pääsyä ylioppilaskirjoituksiin. Hän sanoi: "Avain A-Leveliin pääsyn mahdollistamiseksi olisi yrittää kehittää myös Highlandsin tarjontaa." Hän sanoi: "Avain A-Leveliin pääsyn mahdollistamiseksi olisi yrittää kehittää myös Highlandsin tarjontaa." BBC:n koulutuskeskustelussa apulaisjohtaja Ryan sanoi haluavansa helpottaa oppilaiden pääsyä sekä ylioppilaskirjoituksiin että ammatillisiin kursseihin. Jerseyn koulutusjohtaja Mario Lundy sanoi, että ammattiopetusta on koordinoitava paremmin. Ministeriö tarkistaa parhaillaan saaren valikoivan koulujärjestelmän toimintatapaa.</w:t>
      </w:r>
    </w:p>
    <w:p>
      <w:r>
        <w:rPr>
          <w:b/>
        </w:rPr>
        <w:t xml:space="preserve">Yhteenveto</w:t>
      </w:r>
    </w:p>
    <w:p>
      <w:r>
        <w:t xml:space="preserve">Opetusministerin mukaan vaihtoehdot oppilaille, jotka haluavat suorittaa ylioppilastutkinnon valtion kouluissa, eivät ole riittävän hyvät.</w:t>
      </w:r>
    </w:p>
    <w:p>
      <w:r>
        <w:rPr>
          <w:b/>
          <w:u w:val="single"/>
        </w:rPr>
        <w:t xml:space="preserve">Asiakirjan numero 48832</w:t>
      </w:r>
    </w:p>
    <w:p>
      <w:r>
        <w:t xml:space="preserve">Middlesbroughin mies syytettynä Rachel Wilsonin murhasta</w:t>
      </w:r>
    </w:p>
    <w:p>
      <w:r>
        <w:t xml:space="preserve">Middlesbroughista kotoisin oleva 19-vuotias Rachel Wilson nähtiin viimeksi elossa toukokuussa 2002. Hänen jäänteensä löydettiin kaupungin laitamilta kymmenen vuotta myöhemmin. Keith Hallia syytetään murhasta, prostituutiosta saaduilla tuloilla elämisestä ja oikeudenkäynnin vääristämisestä. Grove Hillissä, Middlesbroughissa asuva 61-vuotias mies ei tunnustanut syytettä, ja tuomarit määräsivät hänet palaamaan keskiviikkona Teesside Crown Court -oikeuteen. Aiheeseen liittyvät Internet-linkit HM Courts Service</w:t>
      </w:r>
    </w:p>
    <w:p>
      <w:r>
        <w:rPr>
          <w:b/>
        </w:rPr>
        <w:t xml:space="preserve">Yhteenveto</w:t>
      </w:r>
    </w:p>
    <w:p>
      <w:r>
        <w:t xml:space="preserve">Mies on saapunut oikeuteen syytettynä seksityöntekijän murhasta vuonna 2002.</w:t>
      </w:r>
    </w:p>
    <w:p>
      <w:r>
        <w:rPr>
          <w:b/>
          <w:u w:val="single"/>
        </w:rPr>
        <w:t xml:space="preserve">Asiakirjan numero 48833</w:t>
      </w:r>
    </w:p>
    <w:p>
      <w:r>
        <w:t xml:space="preserve">Brad Pitt Fury-elokuva: Stunttimiestä puukotettiin pistimellä kuvauspaikalla</w:t>
      </w:r>
    </w:p>
    <w:p>
      <w:r>
        <w:t xml:space="preserve">Uskotaan, että 35-vuotias loukkaantui vahingossa harjoituksissa Pyrtonissa, Oxfordshiressä, puolenpäivän aikoihin. Hänet vietiin Oxfordin John Radcliffe -sairaalaan ambulanssilla. Asiasta on ilmoitettu Health and Safety Executive -virastolle, ja poliisi sanoi, ettei se käsittele asiaa rikoksena. Elokuvaa kuvataan yksityisellä maalla. Aiemmin tässä kuussa Shirburnin, Pyrtonin ja Watlingtonin asukkaille lähetettiin Pinewoodin studion puolesta kirje, jossa varoitettiin, että toisen maailmansodan aikaisten kuvausten aikana on odotettavissa "ajoittaista ohjattua ammuskelua ja räjähteitä". Elokuvan tuotantoyksikön tiedottaja vahvisti, että puukotus tapahtui, kun kaksi stunttimiestä oli kuvaamassa muunnetulla maatilalla. Furya tähdittävät myös Shia LaBeouf ja Logan Lerman, ja sen on ohjannut David Ayer. Pitt näyttelee taistelukuntoista armeijan kersantti Wardaddyta, joka komentaa Sherman-panssarivaunua ja sen miehistöä vihollislinjojen takana suoritettavassa tehtävässä. Elokuvan odotetaan ilmestyvän marraskuussa 2014.</w:t>
      </w:r>
    </w:p>
    <w:p>
      <w:r>
        <w:rPr>
          <w:b/>
        </w:rPr>
        <w:t xml:space="preserve">Yhteenveto</w:t>
      </w:r>
    </w:p>
    <w:p>
      <w:r>
        <w:t xml:space="preserve">Stuntmiestä on puukotettu pistimellä olkapäähän Brad Pittin uuden elokuvan Fury kuvauksissa.</w:t>
      </w:r>
    </w:p>
    <w:p>
      <w:r>
        <w:rPr>
          <w:b/>
          <w:u w:val="single"/>
        </w:rPr>
        <w:t xml:space="preserve">Asiakirjan numero 48834</w:t>
      </w:r>
    </w:p>
    <w:p>
      <w:r>
        <w:t xml:space="preserve">Musta leskihämähäkki löytyi kuorma-autosta Durhamin kreivikunnassa</w:t>
      </w:r>
    </w:p>
    <w:p>
      <w:r>
        <w:t xml:space="preserve">Hämähäkki vietiin muovisessa voileipälaatikossa poliisiasemalle Spennymoorissa, Durhamin kreivikunnassa, sen jälkeen kun auton omistaja oli huomannut sen. Durhamin poliisin luontovirkailija vahvisti, että kyseessä on yksi maailman myrkyllisimmistä hämähäkeistä. Hämähäkki lähetetään nyt Bristolin eläintarhaan, ja ajoneuvo on tutkittu sen varmistamiseksi, ettei kyydissä ollut muita hämähäkkejä. Durhamin poliisin tiedottaja sanoi: "Konstaapelimme oli vakuuttunut tämän tyyppistä hämähäkkiä koskevan tietämyksensä ja ajoneuvon tutkimisen perusteella siitä, että piirikunnassa ei ole muita mustia leskihämähäkkejä tästä lähteestä. "Hän on ilmoittanut asiasta kaikille konttien kuljetusreitin varrella oleville viranomaisille." Mustaleskihämähäkit kuuluvat maailman myrkyllisimpiin hämähäkkeihin, vaikka niiden puremat ovatkin harvoin tappavia, koska vapautuvan myrkyn määrä on pieni. Ainoastaan naaraat ovat myrkyllisiä, ja niitä kutsutaan mustiksi leskiksi, koska ne syövät urospuoliset kumppaninsa parittelun jälkeen.</w:t>
      </w:r>
    </w:p>
    <w:p>
      <w:r>
        <w:rPr>
          <w:b/>
        </w:rPr>
        <w:t xml:space="preserve">Yhteenveto</w:t>
      </w:r>
    </w:p>
    <w:p>
      <w:r>
        <w:t xml:space="preserve">Yhdysvalloista tuodusta lava-autosta löytyi myrkyllinen mustaleskihämähäkki, vahvisti poliisi.</w:t>
      </w:r>
    </w:p>
    <w:p>
      <w:r>
        <w:rPr>
          <w:b/>
          <w:u w:val="single"/>
        </w:rPr>
        <w:t xml:space="preserve">Asiakirjan numero 48835</w:t>
      </w:r>
    </w:p>
    <w:p>
      <w:r>
        <w:t xml:space="preserve">Jordanian levottomuudet: Zarqassa kymmeniä haavoittui salafistien yhteenotossa</w:t>
      </w:r>
    </w:p>
    <w:p>
      <w:r>
        <w:t xml:space="preserve">Poliisi käytti kyynelkaasua väkijoukkojen hajottamiseksi, kertoi poliisin edustaja. Kuusi poliisia sai puukosta ja 34 muuta loukkaantui yhteenotoissa, hän lisäsi. Samaan aikaan jopa 1 000 ihmistä osoitti mieltään pääkaupungissa Ammanissa vaatien poliittisia ja taloudellisia uudistuksia. Oppositioryhmät haluavat vapaat ja oikeudenmukaiset vaalit ja korruption lopettamisen. "[Poliisi] joutui ampumaan kyynelkaasua sen jälkeen, kun islamistisalafistien ryhmä hyökkäsi joidenkin kansalaisten kimppuun heidän mielenosoituksensa jälkeen Zarqassa ja syytti heitä ateisteiksi", tiedottaja Mohammad Khatib kertoi uutistoimisto AFP:lle. Salafistit ovat osoittaneet mieltään viime viikkoina vaatien 90 islamistivangin vapauttamista. Heidän joukossaan on muun muassa Abu Mohammed al-Maqdessi, Irakissa surmatun al-Qaidan johtajan Abu Musab al-Zarqawin entinen mentori, joka on syntynyt Zarqassa. Salafistit kannattavat sunnilaisen islamin tiukkaa muotoa, jossa pyritään palaamaan uskon alkuaikoina vallinneisiin käytäntöihin. Liikkeen ideologia muistuttaa al-Qaidan ideologiaa. Heidän mielenosoituksensa ovat erillään vasemmistolaisten ja maltillisempien islamistien 14 viikkoa kestäneestä hallituksen vastaisista mielenosoituksista, joissa he vaativat demokraattisia uudistuksia kuningaskuntaan. He haluavat myös pääministeri Marouf al-Bakhitin eroa, uudistuksia parlamenttiin ja korruptoituneiden virkamiesten tuomitsemista. Jordania on yksi niistä kymmenestä arabimaasta, joita mielenosoitukset ovat ravistelleet sen jälkeen, kun Tunisian ja Egyptin kansannousut syöksivät presidentit vallasta tammi- ja helmikuussa.</w:t>
      </w:r>
    </w:p>
    <w:p>
      <w:r>
        <w:rPr>
          <w:b/>
        </w:rPr>
        <w:t xml:space="preserve">Yhteenveto</w:t>
      </w:r>
    </w:p>
    <w:p>
      <w:r>
        <w:t xml:space="preserve">Kymmeniä ihmisiä on loukkaantunut äärikonservatiivisten salafistimuslimien ja hallituksen kannattajien yhteenotoissa Jordanian pohjoisessa Zarqan kaupungissa.</w:t>
      </w:r>
    </w:p>
    <w:p>
      <w:r>
        <w:rPr>
          <w:b/>
          <w:u w:val="single"/>
        </w:rPr>
        <w:t xml:space="preserve">Asiakirjan numero 48836</w:t>
      </w:r>
    </w:p>
    <w:p>
      <w:r>
        <w:t xml:space="preserve">Emmanuel Lukengan perhe kunnioittaa puukotussurman jälkeen</w:t>
      </w:r>
    </w:p>
    <w:p>
      <w:r>
        <w:t xml:space="preserve">Emmanuel Lukenga löydettiin keskiviikkona iltapäivällä Tile Hillin Franklin Grovesta jalkaan puukotettuna, ja hänet todettiin kuolleeksi paikan päällä. Hänen perheensä kuvaili häntä myös "ystäväksi, joka huolehti kaikista". Torstaina murhasta epäiltynä pidätetty 41-vuotias mies on asetettu takuita vastaan odottamaan lisätutkimuksia. West Midlandsin poliisin mukaan useiden miesten nähtiin juoksevan Tile Hillin alueella hetkeä ennen tappelun puhkeamista. Poliisin antamassa lausunnossa Lukengan perhe sanoi: "Emmanuel oli rakastava poika, rakastava veli, rakastava isä ja huolehtiva ystävä, joka huolehti aina kaikista. "Hän auttoi kaikkia ystäviään, hän ei ollut täydellinen, mutta hän teki tarpeeksi varmistaakseen, että kaikki ovat kunnossa. Hän asetti aina muut itsensä edelle, ja siksi häntä tullaan todella kaipaamaan. "Hänellä ja hänen siskollaan oli katkeamaton side ja he olivat toistensa parhaat ystävät. Hän todella rakasti perhettään ja sai aina hymyn kaikkien kasvoille." Seuraa BBC West Midlandsia Facebookissa ja Twitterissä ja tilaa paikalliset uutispäivitykset suoraan puhelimeesi.</w:t>
      </w:r>
    </w:p>
    <w:p>
      <w:r>
        <w:rPr>
          <w:b/>
        </w:rPr>
        <w:t xml:space="preserve">Yhteenveto</w:t>
      </w:r>
    </w:p>
    <w:p>
      <w:r>
        <w:t xml:space="preserve">Coventryssa tappelun aikana kuoliaaksi puukotetun miehen perhe sanoi, että hän oli "rakastava" isä ja poika, jota tullaan "todella kaipaamaan".</w:t>
      </w:r>
    </w:p>
    <w:p>
      <w:r>
        <w:rPr>
          <w:b/>
          <w:u w:val="single"/>
        </w:rPr>
        <w:t xml:space="preserve">Asiakirjan numero 48837</w:t>
      </w:r>
    </w:p>
    <w:p>
      <w:r>
        <w:t xml:space="preserve">Billy Henham: Poliisi julkaisi kuvia vaatteista</w:t>
      </w:r>
    </w:p>
    <w:p>
      <w:r>
        <w:t xml:space="preserve">Billy Henhamin ruumis löydettiin käytöstä poistetusta rakennuksesta North Streetillä Brightonissa 2. tammikuuta kello 16.30 GMT. Hänet nähtiin viimeksi kello 18:00 paikan päällä pidetyissä uudenvuodenaaton juhlissa. Ruumiinavaus osoitti, että hän kuoli pahoinpitelyn seurauksena. Poliisi sanoi haluavansa kuulla kaikilta, jotka tunnistavat hänen vaatteensa. Länsi-Sussexin Henfieldistä kotoisin oleva Henham nähtiin viimeksi pukeutuneena beigeen merkkihaalariin, vihreään bomber-takkiin ja punaruskeisiin mokkanahkaisiin tennareihin. Ylikomisario Alex Geldart sanoi: "Billy kuoli traagisesti vammoihinsa pahoinpitelyn jälkeen, ja haluaisimme edelleen kuulla kaikilta, jotka olivat North Streetin rakennuksessa tai tietävät jonkun siellä olleen. "Ajatuksemme ovat tämän nuoren miehen perheen luona, joka sanoo, että hän oli itsenäinen ja luova ihminen, jolla oli ihanan lempeä käytös. "He pelkäävät, että hänen ystävällinen käytöksensä ja avoimet näkemyksensä tekivät hänestä ajoittain hieman haavoittuvaisen." Henhamin kuolemaan liittyen pidätettiin kuusi henkilöä, joista kaksi on sittemmin vapautettu ilman jatkotoimia. Kolme miestä ja teini-ikäinen poika vapautettiin tutkinnan alaisena. Crimestoppers on tarjonnut 10 000 punnan palkkion yksinomaan hyväntekeväisyysjärjestölle annetuista tiedoista, jotka johtavat Henhamin murhasta vastuussa olevan henkilön tai henkilöiden pidättämiseen ja tuomitsemiseen. Seuraa BBC South Eastia Facebookissa, Twitterissä ja Instagramissa. Lähetä juttuideoita osoitteeseen southeasttoday@bbc.co.uk.</w:t>
      </w:r>
    </w:p>
    <w:p>
      <w:r>
        <w:rPr>
          <w:b/>
        </w:rPr>
        <w:t xml:space="preserve">Yhteenveto</w:t>
      </w:r>
    </w:p>
    <w:p>
      <w:r>
        <w:t xml:space="preserve">Poliisi tutkii 24-vuotiaan miehen murhaa, joka löydettiin asuintalosta, ja on julkaissut kuvia vaatteista, jotka hänellä on viimeksi nähty olevan yllään.</w:t>
      </w:r>
    </w:p>
    <w:p>
      <w:r>
        <w:rPr>
          <w:b/>
          <w:u w:val="single"/>
        </w:rPr>
        <w:t xml:space="preserve">Asiakirjan numero 48838</w:t>
      </w:r>
    </w:p>
    <w:p>
      <w:r>
        <w:t xml:space="preserve">London Cityn lentoasema evakuoitiin matkustajan painettua palohälytintä</w:t>
      </w:r>
    </w:p>
    <w:p>
      <w:r>
        <w:t xml:space="preserve">Mies laukaisi hälytyksen Lontoon Cityn lentoasemalla pysäyttääkseen British Airwaysin Frankfurtiin menevän lennon. Hälytys laukaistiin tiistaina noin kello 14.45 BST, kuten on käynyt ilmi. Ihmisiä evakuoitiin lentoasemalta noin 15 minuutin ajaksi. Poliisit kuulustelivat syyllistä ja vapauttivat hänet. Lentoaseman tiedottaja sanoi: "Kun lentokoneen moottorit on käynnistetty, myöhästyneenä ei voi juurikaan tehdä mitään päästäkseen koneeseen, paitsi takertua lentokoneen alustaan, mitä emme tietenkään suosittele. "Vaikka Frankfurt onkin ihana paikka, hälytyksen laukaiseva henkilö toivoo todennäköisesti jälkikäteen, että hän olisi ottanut asian niskoilleen ja tehnyt uuden varauksen, koska poliisi otti asian esille." Kysyttäessä, oliko matkustaja ehtinyt lennolleen, lentoaseman Twitterissä sanottiin: "Heidät kuulusteltiin ja päästettiin vapaaksi, uskomme, että he jatkoivat matkaansa paljon pidemmän myöhästymisen seurauksena." Metin mukaan poliisit osallistuivat tapaamiseen, mutta lentoaseman oli päätettävä, mihin toimenpiteisiin ryhdytään, eikä miestä pidätetty.</w:t>
      </w:r>
    </w:p>
    <w:p>
      <w:r>
        <w:rPr>
          <w:b/>
        </w:rPr>
        <w:t xml:space="preserve">Yhteenveto</w:t>
      </w:r>
    </w:p>
    <w:p>
      <w:r>
        <w:t xml:space="preserve">Lentoasema evakuoitiin sen jälkeen, kun lennoltaan myöhässä oleva matkustaja laukaisi palohälyttimen tahallaan yrittäessään myöhästyttää konettaan.</w:t>
      </w:r>
    </w:p>
    <w:p>
      <w:r>
        <w:rPr>
          <w:b/>
          <w:u w:val="single"/>
        </w:rPr>
        <w:t xml:space="preserve">Asiakirjan numero 48839</w:t>
      </w:r>
    </w:p>
    <w:p>
      <w:r>
        <w:t xml:space="preserve">Swanscombe-yritykset pelkäävät Paramount-teemapuiston rakentamista.</w:t>
      </w:r>
    </w:p>
    <w:p>
      <w:r>
        <w:t xml:space="preserve">Liikemies Kirk Dugard sanoi, että yritykset tiesivät, että jotain oli suunnitteilla, mutta kirjeet tulivat "yllättäen". Paramountin mukaan se pyrkii selvittämään, kuka on kiinnostunut Swanscomben niemimaalla sijaitsevasta hankkeesta. Yhtiö sanoi myös, ettei tämä tarkoita, että se olisi kehittämässä koko aluetta. Simpsons Removal and Storage Ltd:n johtaja Dugard sanoi, että kirjeissä pyydettiin yrityksiä vahvistamaan maanomistuksensa ja omistusoikeutensa. Hän lisäsi, että kirjeissä sanottiin Paramountin hakevan lupamääräystä saadakseen valtuudet hankkia tarvittavat maa-alueet. Hän sanoi uskovansa, että yritysten, joita asia koskee, olisi suostuttava niille tehtyihin tarjouksiin tai ne joutuisivat CPO:n alaisiksi. Dugard sanoi, että yritysten olisi löydettävä vaihtoehtoisia sijoituspaikkoja kehitysaikataulun puitteissa. Kysyttäessä, minne ne voisivat mennä, hän sanoi: "Emme halua muuttaa pois alueelta, mutta Paramountin ilmoitus siitä, että kehitystyö jatkuu, on merkinnyt sitä, että maan hinnat ovat nousseet paikallisesti, joten meillä ei ole aavistustakaan", Dugard kysyi. David Testa Lontoon Paramountista kertoi, että yhtiö on keskustellut maanomistajien kanssa siitä, mitä hanke voisi merkitä heille. "Tämä ei tarkoita, että ehdotamme koko alueen kehittämistä hakemuksemme rajojen sisällä, mutta meillä on lakisääteinen velvollisuus yrittää ymmärtää, keitä hanke kiinnostaa, jotta heitä voidaan virallisesti kuulla", hän sanoi. Hän sanoi, että seuraavat kuulemispäivät ilmoitetaan pian.</w:t>
      </w:r>
    </w:p>
    <w:p>
      <w:r>
        <w:rPr>
          <w:b/>
        </w:rPr>
        <w:t xml:space="preserve">Yhteenveto</w:t>
      </w:r>
    </w:p>
    <w:p>
      <w:r>
        <w:t xml:space="preserve">Yli 50 yritystä, jotka sijaitsevat Kentin alueelle suunnitellun 2 miljardin punnan arvoisen Paramount-viihdepuiston alueella, on saanut kirjeitä, joiden he pelkäävät merkitsevän pakkolunastuspäätösten (CPO) alkua.</w:t>
      </w:r>
    </w:p>
    <w:p>
      <w:r>
        <w:rPr>
          <w:b/>
          <w:u w:val="single"/>
        </w:rPr>
        <w:t xml:space="preserve">Asiakirjan numero 48840</w:t>
      </w:r>
    </w:p>
    <w:p>
      <w:r>
        <w:t xml:space="preserve">South East Railin myöhästymisten vuoksi maksetaan 4 miljoonan punnan korvaus.</w:t>
      </w:r>
    </w:p>
    <w:p>
      <w:r>
        <w:t xml:space="preserve">Southern maksoi 1 623 000 puntaa, Southeastern maksoi 1 351 000 puntaa ja First Capital Connect, josta myöhemmin tuli Govia Thameslink, maksoi 923 000 puntaa varainhoitovuodelta 2014-15. Kolme liikenteenharjoittajaa kertoi, että niillä on korvausjärjestelmä asiakkaille. Matkustajaryhmien mukaan korvausmenettelyä olisi vielä yksinkertaistettava. Liikenneministeriön julkistettua luvut rautatieministeri Claire Perry sanoi: "Olen tehnyt rautatiealalle selväksi, että sen on helpotettava korvausvaatimusten esittämistä, ja olen tyytyväinen nähdessäni, että nämä toimenpiteet toimivat." Matkustajia edustavan Transport Focus -järjestön edustaja David Sidebottom sanoi, että kaksi vuotta sitten tehty tutkimus oli osoittanut, että ihmiset eivät tienneet, että he voivat vaatia korvauksia, ja monet "eivät viitsineet vaivautua". Hän sanoi, että hänen järjestönsä on tehnyt yhteistyötä sääntelyviranomaisen ja rautatieyritysten kanssa kertoakseen asiakkaille, että heillä on oikeus vaatia korvausta. Transport Focus toivoo, että korvaukset maksettaisiin automaattisesti käyttämällä teknologiaa, kuten Oysterin kaltaisia kortteja. Southernin mukaan korvausten maksaminen on lisääntynyt, koska yhä useammat ihmiset tietävät, että he voivat vaatia korvausta, ja työtä järjestelmän tunnettuuden lisäämiseksi jatketaan. Southeastern sanoi, että sillä on käytössä valtakunnallisesti sovittu korvausjärjestelmä, jota mainostetaan julisteissa, sosiaalisessa mediassa ja sen verkkosivuilla. Govia Thameslink sanoi, että täsmällisyys on parantunut ja että se ymmärtää, että viivästykset ovat turhauttavia, ja tulevaisuudessa älykortit ilmoittavat matkustajille automaattisesti, kun he ovat oikeutettuja korvausvaatimuksiin.</w:t>
      </w:r>
    </w:p>
    <w:p>
      <w:r>
        <w:rPr>
          <w:b/>
        </w:rPr>
        <w:t xml:space="preserve">Yhteenveto</w:t>
      </w:r>
    </w:p>
    <w:p>
      <w:r>
        <w:t xml:space="preserve">BBC:n saamien lukujen mukaan Kaakkois-Euroopan junayhtiöt maksoivat viime vuonna lähes neljä miljoonaa puntaa korvauksia työmatkalaisille myöhästymisten vuoksi.</w:t>
      </w:r>
    </w:p>
    <w:p>
      <w:r>
        <w:rPr>
          <w:b/>
          <w:u w:val="single"/>
        </w:rPr>
        <w:t xml:space="preserve">Asiakirjan numero 48841</w:t>
      </w:r>
    </w:p>
    <w:p>
      <w:r>
        <w:t xml:space="preserve">Hyvää Ed Ballsin päivää Ed Ballsilta.</w:t>
      </w:r>
    </w:p>
    <w:p>
      <w:r>
        <w:t xml:space="preserve">Rozina SiniBBC News Ja nyt Ed Balls perheineen on liittynyt juhliin. Kaikki alkoi 28. huhtikuuta 2011, kun Ed Balls oli varjo-oikeuskansleri. Avustajansa kehotti häntä etsimään Twitteristä artikkeleita, joissa hänen nimensä mainittiin, mutta yksinkertaisen haun sijaan hän twiittasi erehdyksessä oman nimensä. Siitä lähtien joka vuosi 28. huhtikuuta Twitter iloitsee internet-virheiden hulluudesta ja viettää Ed Balls -päivää. Ed Ballsin päivän lähestyessä loppuaan hänen vaimonsa, kansanedustaja Yvette Cooper on kehottanut häntä osallistumaan. Lopulta tuhansien twiittien jälkeen Ed Balls itse vastasi Twitter-faneilleen kuvalla kakusta juhlan kunniaksi. Hashtag #EdBallsDay on ollut Britannian ykköstrendi, ja sitä on käytetty yli 26 000 kertaa. Jotkut ovat jopa yrittäneet aloittaa oman trendin. Toiset taas jakavat rakkautta mielellään. Ja Brian Bilston on jopa inspiroitunut kirjoittamaan runoja.</w:t>
      </w:r>
    </w:p>
    <w:p>
      <w:r>
        <w:rPr>
          <w:b/>
        </w:rPr>
        <w:t xml:space="preserve">Yhteenveto</w:t>
      </w:r>
    </w:p>
    <w:p>
      <w:r>
        <w:t xml:space="preserve">Hyvää Ed Ballsin päivää! Kuka olisi uskonut, että viisi vuotta sitten tapahtunut Twitter-epäonnistuminen muistettaisiin vieläkin.</w:t>
      </w:r>
    </w:p>
    <w:p>
      <w:r>
        <w:rPr>
          <w:b/>
          <w:u w:val="single"/>
        </w:rPr>
        <w:t xml:space="preserve">Asiakirjan numero 48842</w:t>
      </w:r>
    </w:p>
    <w:p>
      <w:r>
        <w:t xml:space="preserve">Suunnittelijat "hakevat 32 miljoonaa puntaa" 3 000 asunnon suunnitelmasta Cambridgeshiressä.</w:t>
      </w:r>
    </w:p>
    <w:p>
      <w:r>
        <w:t xml:space="preserve">Cambridgen yliopisto haluaa rakentaa 3000 asuntoa ja opiskelija-asuntoja Huntingdon Roadin lähellä sijaitsevalle tontille. Piirikunnanvaltuuston kabinetille antamassaan raportissa suunnittelijat sanovat, että rakennuttajilta tarvitaan rahaa uusien teiden, koulujen ja muiden infrastruktuurisuunnitelmien rahoittamiseen. Suunnitelman luonnossuunnitelmista keskustellaan neuvostossa 12. kesäkuuta. Cambridgen yliopisto haluaa rakentaa asuntoja, jopa 2 000 opiskelija-asuntoa, hotellin ja sosiaalikeskuksen Huntingdon Roadin ja Madingley Roadin väliselle alueelle. Valtuustolle laaditussa raportissa virkamiehet sanovat, että maakunta hakee vähintään 16,9 miljoonaa puntaa 106 §:n mukaisina sopimuksina (joita valtuustot käyttävät saadakseen rakennuttajilta rahoitusta infrastruktuurihankkeisiin) ja jopa 32,3 miljoonaa puntaa. Tähän sisältyy 9,8 miljoonaa puntaa peruskoulua varten, 5,9 miljoonaa puntaa keskiasteen koulua varten ja 706 125 puntaa jätteiden kierrätyskeskusta varten. Neuvosto tarkastelee myös 7,6 miljoonan punnan tarvetta liikenteen parantamiseen ja 1,2 miljoonan punnan tarvetta julkisen bussiliikenteen tukemiseen. Aiheeseen liittyvät Internet-linkit Cambridgen kaupunginvaltuusto Cambridgeshiren kreivikunnanvaltuusto North West Cambridge South Cambridgeshiren piirineuvosto</w:t>
      </w:r>
    </w:p>
    <w:p>
      <w:r>
        <w:rPr>
          <w:b/>
        </w:rPr>
        <w:t xml:space="preserve">Yhteenveto</w:t>
      </w:r>
    </w:p>
    <w:p>
      <w:r>
        <w:t xml:space="preserve">Cambridgeshiren suunnittelijat toivovat saavansa jopa 32 miljoonaa puntaa rakennuttajilta osana Cambridgen luoteispuolella sijaitsevaa 3000 uuden asunnon suunnitelmaa.</w:t>
      </w:r>
    </w:p>
    <w:p>
      <w:r>
        <w:rPr>
          <w:b/>
          <w:u w:val="single"/>
        </w:rPr>
        <w:t xml:space="preserve">Asiakirjan numero 48843</w:t>
      </w:r>
    </w:p>
    <w:p>
      <w:r>
        <w:t xml:space="preserve">Wildlife trust ostaa Winchesterin maata perhosia varten</w:t>
      </w:r>
    </w:p>
    <w:p>
      <w:r>
        <w:t xml:space="preserve">Deacon Hill on 25 hehtaarin (10 hehtaarin) pensas- ja kalkkiniittyalue, jossa on alueen ainoa Burgundin herttuan perhosten linnake. Hampshire and Isle of Wight Wildlife Trust keräsi julkisella vetoomuksella 130 000 puntaa ostoa varten. Hyväntekeväisyysjärjestö aikoo kunnostaa alueen, jossa elää myös erilaisia lintuja, satohiiriä ja hehkumatoja. Debbie Tann hyväntekeväisyysjärjestöstä sanoi, että "olemme iloisia", ja kiitti niitä, jotka olivat vihdoin tehneet "unelmasta totta". Säätiö kertoi ostaneensa maan - julkistamattomaan hintaan - julkisesta vetoomuksesta saaduilla varoilla, Hampshiren kreivikunnan neuvoston ja South Downsin kansallispuiston avustuksilla sekä kahden paikallisen asukkaan testamenttilahjoituksella. Wildlife Trust kilpailutti oston perjantaina.</w:t>
      </w:r>
    </w:p>
    <w:p>
      <w:r>
        <w:rPr>
          <w:b/>
        </w:rPr>
        <w:t xml:space="preserve">Yhteenveto</w:t>
      </w:r>
    </w:p>
    <w:p>
      <w:r>
        <w:t xml:space="preserve">Luonnonsuojelujärjestö on ostanut maata Winchesteristä suojellakseen sen villieläinten elinympäristöä.</w:t>
      </w:r>
    </w:p>
    <w:p>
      <w:r>
        <w:rPr>
          <w:b/>
          <w:u w:val="single"/>
        </w:rPr>
        <w:t xml:space="preserve">Asiakirjan numero 48844</w:t>
      </w:r>
    </w:p>
    <w:p>
      <w:r>
        <w:t xml:space="preserve">Hartlepoolin korkeimmat tuulivoimalat suunnitelma hyväksytty</w:t>
      </w:r>
    </w:p>
    <w:p>
      <w:r>
        <w:t xml:space="preserve">Lupaa haettiin kolmelle yksittäiselle turbiinille Graythorp Industrial Estate -teollisuusalueella, Brenda Road West Industrial Estate -teollisuusalueella ja Tofts Road West -teollisuusalueella. Alun perin niiden piti olla 200 metriä (655 jalkaa) korkeita, mutta niiden korkeutta on alennettu 175 metriin (574 jalkaan), koska huoli läheisen rautatien kaatumisetäisyydestä on herättänyt huolta. Hartlepool Borough Councilin suunnittelukomitea hyväksyi suunnitelman. Seneca Global Energy Ltd. -nimisen uusiutuvan energian yrityksen kehittämässä hankkeessa turbiinien rakentamisen odotetaan vievän jopa yhdeksän kuukautta. Vertailun vuoksi mainittakoon, että Northumberlandin tuulipuistojen, kuten Lynemouthin ja Middlemoorin, turbiinit ovat noin 120-125 metriä korkeita. Aiheeseen liittyvät Internet-linkit Hartlepool Borough Council Seneca Global Energy Seneca Global Energy</w:t>
      </w:r>
    </w:p>
    <w:p>
      <w:r>
        <w:rPr>
          <w:b/>
        </w:rPr>
        <w:t xml:space="preserve">Yhteenveto</w:t>
      </w:r>
    </w:p>
    <w:p>
      <w:r>
        <w:t xml:space="preserve">Hartlepoolissa on hyväksytty suunnitelmat kolmesta tuulivoimalasta, jotka olisivat Englannin ja Walesin korkeimmat.</w:t>
      </w:r>
    </w:p>
    <w:p>
      <w:r>
        <w:rPr>
          <w:b/>
          <w:u w:val="single"/>
        </w:rPr>
        <w:t xml:space="preserve">Asiakirjan numero 48845</w:t>
      </w:r>
    </w:p>
    <w:p>
      <w:r>
        <w:t xml:space="preserve">Scunthorpen pakettiauton kuljettajaa syytetään nopeusvalvontakameran estämisestä.</w:t>
      </w:r>
    </w:p>
    <w:p>
      <w:r>
        <w:t xml:space="preserve">Scunthorpesta kotoisin olevan Michael Mastersonin väitetään pysäköineen pakettiautonsa poliisin nopeusvalvontakamera-auton perään kahdeksi tunniksi. Masterson, 50, on kiistänyt aiheuttaneensa esteen Scotterissa, Gainsborough'n ja Scunthorpen välillä 18. toukokuuta. Hän avasi pakettiautonsa takaoven estääkseen kameran näköyhteyden, Lincoln Magistrates' Court kuuli. Burringham Roadilta kotoisin oleva Masterson tunnusti syyttömyytensä yhteen syytteeseen poliisin tukihenkilön estämisestä. Hänen tapauksensa käsittelyä lykättiin, ja hänen on määrä joutua oikeuteen samassa tuomioistuimessa huhtikuussa. Seuraa BBC East Yorkshire ja Lincolnshire Facebookissa, Twitterissä ja Instagramissa. Lähetä juttuideoita osoitteeseen yorkslincs.news@bbc.co.uk.</w:t>
      </w:r>
    </w:p>
    <w:p>
      <w:r>
        <w:rPr>
          <w:b/>
        </w:rPr>
        <w:t xml:space="preserve">Yhteenveto</w:t>
      </w:r>
    </w:p>
    <w:p>
      <w:r>
        <w:t xml:space="preserve">Mies on saapunut oikeuteen syytettynä Lincolnshiressä liikkuvan nopeusvalvontakameran kuljettajan häiritsemisestä.</w:t>
      </w:r>
    </w:p>
    <w:p>
      <w:r>
        <w:rPr>
          <w:b/>
          <w:u w:val="single"/>
        </w:rPr>
        <w:t xml:space="preserve">Asiakirjan numero 48846</w:t>
      </w:r>
    </w:p>
    <w:p>
      <w:r>
        <w:t xml:space="preserve">Zoe Ball kaipaa radio-ohjelmaansa poikaystävän kuoleman jälkeen</w:t>
      </w:r>
    </w:p>
    <w:p>
      <w:r>
        <w:t xml:space="preserve">BBC:n Antiques Roadshow -ohjelman kuvaaja Yates, 40, löydettiin kuolleena kotoaan Lontoosta torstai-iltana. Kate Thornton tuurasi rouva Ballia Zoe Ballin ohjelmassa klo 15.00 BST ja sanoi lähettävänsä "suurimmat halaukset". Rouva Ball, 46, jakoi Instagram-sivuillaan kuvan kukasta sekä kuvatekstin: "Suloinen rakkaani X". Hänen tiedottajansa sanoi: "Zoe on järkyttynyt ja pyytää, että tiedotusvälineet kunnioittavat tänä vaikeana aikana hänen yksityisyyttään sekä hänen ystäviensä ja perheensä yksityisyyttä". Suzi Perry korvaa hänet BBC Radio 2:n ohjelmassa 13. toukokuuta. Thornton esitteli ohjelmaa lauantaina ja sanoi: "En ole koskaan kuullut, että hän olisi ollut mukana ohjelmassa: "Valitettavasti ihana Zoe Ball ei voi olla täällä tänään". "Kaikkien ohjelman ja Radio 2:n työntekijöiden ajatukset ovat Billyn, hänen perheensä ja ystäviensä sekä tietenkin sinun, Zoe, kanssa", hän lisäsi. "Ei epäilyttävää" Ball ja Yates olivat seurustelleet useita kuukausia sen jälkeen, kun hän erosi syyskuussa 18 vuotta kestäneestä aviomiehestään Norman Cookista, joka esiintyy DJ Fatboy Sliminä. Poliisi kutsuttiin torstaina kello 18.40 Yatesin asuntoon Putneyssä, Etelä-Lontoossa, jossa hänet todettiin myöhemmin kuolleeksi. Metropolitan Police kertoi: "Poliisit ja Lontoon ambulanssipalvelu osallistuivat tapaamiseen. Uskotaan, että 40-vuotias mies julistettiin kuolleeksi tapahtumapaikalla. "Kuolemaa ei pidetä epäilyttävänä."</w:t>
      </w:r>
    </w:p>
    <w:p>
      <w:r>
        <w:rPr>
          <w:b/>
        </w:rPr>
        <w:t xml:space="preserve">Yhteenveto</w:t>
      </w:r>
    </w:p>
    <w:p>
      <w:r>
        <w:t xml:space="preserve">"Murtunut" Zoe Ball on pitänyt taukoa lauantai-iltapäivän BBC Radio 2:n suorassa ohjelmassaan poikaystävänsä Billy Yatesin kuoleman jälkeen.</w:t>
      </w:r>
    </w:p>
    <w:p>
      <w:r>
        <w:rPr>
          <w:b/>
          <w:u w:val="single"/>
        </w:rPr>
        <w:t xml:space="preserve">Asiakirjan numero 48847</w:t>
      </w:r>
    </w:p>
    <w:p>
      <w:r>
        <w:t xml:space="preserve">Saudi-Arabian lippu poistettu pubien MM-kisojen lipuista</w:t>
      </w:r>
    </w:p>
    <w:p>
      <w:r>
        <w:t xml:space="preserve">Saudi-Arabian lipussa on Shahadah - muslimien uskontunnustus. Greene Kingin mukaan "joiltakin lontoolaisilta asiakkailta" saatu "palaute" kertoi, että oli "sopimatonta" pitää lippua kaikkien kilpailevien maiden lippujen joukossa. Se lisäsi, että poistaminen "ei ollut kommentti mistään kansakunnasta". Saatat olla myös kiinnostunut: Bury St Edmundsissa sijaitseva Greene King omistaa 3 000 pubia, ravintolaa ja hotellia eri puolilla Britanniaa, ja noin 1 800 niistä on hallinnoituja taloja, joista sadat ovat pystyttäneet lippalakan. Raporttien mukaan henkilökunnan on nyt leikattava kaikki yksittäiset Saudi-Arabian liput pois jokaisen pubin lipuista. Shahadahin käännös on "ei ole muuta Jumalaa kuin Allah ja Muhammed on hänen lähettiläänsä". Muiden MM-kisoissa mukana olevien islamilaisten maiden - kuten Egyptin, Tunisian, Marokon ja Iranin - liput eivät ole vaikuttaneet. Pubiketjun tiedottaja sanoi: "MM-kisojen kunniaksi olemme pitäneet esillä osallistuvien maiden lippuja edistääkseen sitä, että toivottavasti turnauksesta tulee kaikille hieno. "Saatuamme palautetta joiltakin lontoolaisilta asiakkailta Saudi-Arabian lipun esillä pitämisestä pubissa, ymmärrämme, että se oli sopimaton, koska se sisältää uskonnollisesti merkittävän islamin Shahadah-kirjaimen arabiaksi, joten olemme poistaneet sen."</w:t>
      </w:r>
    </w:p>
    <w:p>
      <w:r>
        <w:rPr>
          <w:b/>
        </w:rPr>
        <w:t xml:space="preserve">Yhteenveto</w:t>
      </w:r>
    </w:p>
    <w:p>
      <w:r>
        <w:t xml:space="preserve">Panimo on poistamassa Saudi-Arabian lipun MM-kisojen lipuista sadoissa pubeissaan sen jälkeen, kun se oli valittanut, että lipun näyttäminen alkoholin myyntipaikoissa ei ole sopivaa.</w:t>
      </w:r>
    </w:p>
    <w:p>
      <w:r>
        <w:rPr>
          <w:b/>
          <w:u w:val="single"/>
        </w:rPr>
        <w:t xml:space="preserve">Asiakirjan numero 48848</w:t>
      </w:r>
    </w:p>
    <w:p>
      <w:r>
        <w:t xml:space="preserve">Lego tekee vihreää sokeriruokopohjaisella muovilla</w:t>
      </w:r>
    </w:p>
    <w:p>
      <w:r>
        <w:t xml:space="preserve">Palat sisältyvät Legon laatikkosarjoihin tästä vuodesta alkaen. Tämä on osa tanskalaisen yrityksen lupausta käyttää kestäviä materiaaleja tuotteissaan ja pakkauksissaan vuoteen 2030 mennessä. Lelujen valmistuksessa käytetään polyeteeniä, joka on tuotettu sokeriruo'osta valmistetusta etanolista. Polyeteenikappaleiden osuus Legon tuottamien muovielementtien kokonaismäärästä on vain 1-2 prosenttia. Yrityksen ympäristövastuusta vastaava varatoimitusjohtaja Tim Brooks kuitenkin sanoi: "Tämä on hieno ensimmäinen askel kunnianhimoisessa sitoumuksessamme valmistaa kaikki Legon palikat kestävistä materiaaleista." Hänen mukaansa lapset ja vanhemmat eivät huomaa eroa uusissa paloissa, koska "kasvipohjaisella polyeteenillä on samat ominaisuudet kuin perinteisellä polyeteenillä". Lego sanoi, että sokeriruoko oli "hankittu kestävästi", ja lisäsi, että uudesta muovista valmistetut osat oli testattu sen varmistamiseksi, että ne täyttävät yhtiön "korkeat laatu- ja turvallisuusstandardit". Lego-osat on valmistettu akryylinitriilibutadieenistyreenistä, joka perustuu raakaöljyyn. Vuonna 2015 leluvalmistaja kertoi perustavansa keskuksen kehittämään uusia kestäviä raaka-aineita tiiliä ja pakkauksia varten.</w:t>
      </w:r>
    </w:p>
    <w:p>
      <w:r>
        <w:rPr>
          <w:b/>
        </w:rPr>
        <w:t xml:space="preserve">Yhteenveto</w:t>
      </w:r>
    </w:p>
    <w:p>
      <w:r>
        <w:t xml:space="preserve">Legon lehdet, pensaat ja puut ovat muuttumassa todella vihreiksi, kun tanskalainen leluvalmistaja ilmoitti, että ne valmistetaan sokeriruo'osta peräisin olevasta muovista.</w:t>
      </w:r>
    </w:p>
    <w:p>
      <w:r>
        <w:rPr>
          <w:b/>
          <w:u w:val="single"/>
        </w:rPr>
        <w:t xml:space="preserve">Asiakirjan numero 48849</w:t>
      </w:r>
    </w:p>
    <w:p>
      <w:r>
        <w:t xml:space="preserve">Käytetyt teepussit patterilla ovat osa taidenäyttelyä</w:t>
      </w:r>
    </w:p>
    <w:p>
      <w:r>
        <w:t xml:space="preserve">Entisen Turner-palkinnon voittajan Laure Prouvostin teos, jonka nimi on We Will Multiply, perustuu "arkiseen ja kotimaiseen". Teos on osa Serpentine Sackler Galleryn neljän taiteilijan töitä esittelevää näyttelyä. Kutakin taiteilijaa pyydettiin laajentamaan ja päivittämään edesmenneen brittiläisen käsitetaiteilijan John Lathamin "maailmankuvaa". Patterissa olevat teepussit viittaavat aikaan, jolloin ranskalainen taiteilija Prouvost työskenteli Lathamin studioassistenttina 2000-luvun alussa. Kaksikko joi paljon teetä yhdessä, ja sen jälkeen Latham kuivasi aina teepussit patterin päällä. Toisessa teoksessaan Prouvost on luonut jäljennöksiä munista, munankuorista, maitotölkeistä ja vihanneksista, kun taas Douglas Gordon rohkaisee ihmisiä pelaamaan "veistospelejä", sillä hän on asettanut näytteille pöytätennispöydän ja biljardipöydän. Speak on esillä galleriassa torstaista 21. toukokuuta asti.</w:t>
      </w:r>
    </w:p>
    <w:p>
      <w:r>
        <w:rPr>
          <w:b/>
        </w:rPr>
        <w:t xml:space="preserve">Yhteenveto</w:t>
      </w:r>
    </w:p>
    <w:p>
      <w:r>
        <w:t xml:space="preserve">Käytetyt teepussit valkoisen patterin päällä ovat yksi taideteoksista uudessa näyttelyssä Lontoossa.</w:t>
      </w:r>
    </w:p>
    <w:p>
      <w:r>
        <w:rPr>
          <w:b/>
          <w:u w:val="single"/>
        </w:rPr>
        <w:t xml:space="preserve">Asiakirjan numero 48850</w:t>
      </w:r>
    </w:p>
    <w:p>
      <w:r>
        <w:t xml:space="preserve">Hordenin ampuminen: Pidätysten määrä nousee viiteen</w:t>
      </w:r>
    </w:p>
    <w:p>
      <w:r>
        <w:t xml:space="preserve">40-vuotias uhri loukkaantui varhain sunnuntaina Moutter Closessa Hordenissa, Durhamin kreivikunnassa, ja hän on sairaalassa. Mies on pidätetty epäiltynä murhasta ja nainen epäiltynä rikoksentekijän avustamisesta. Kolmea muuta pidätettyä - yhtä miestä epäillään murhayrityksestä ja kahta naista epäillään salaliitosta murhan tekemiseen - on myös kuulusteltu. Heidät on vapautettu tutkimusten jatkuessa. Durhamin poliisi ilmoitti tutkivansa useita paikkoja Peterleessä ja Hordenissa osana tutkintaa. Myös Hordenin kotitalousjätteiden kierrätyskeskus on suljettu yleisöltä tutkimusten jatkuessa. Aiheeseen liittyvät Internet-linkit Durhamin poliisi</w:t>
      </w:r>
    </w:p>
    <w:p>
      <w:r>
        <w:rPr>
          <w:b/>
        </w:rPr>
        <w:t xml:space="preserve">Yhteenveto</w:t>
      </w:r>
    </w:p>
    <w:p>
      <w:r>
        <w:t xml:space="preserve">Kaksi uutta pidätystä on tehty ammuskelusta, jonka seurauksena mies loukkaantui vakavasti, ja pidätettyjen määrä on nyt viisi.</w:t>
      </w:r>
    </w:p>
    <w:p>
      <w:r>
        <w:rPr>
          <w:b/>
          <w:u w:val="single"/>
        </w:rPr>
        <w:t xml:space="preserve">Asiakirjan numero 48851</w:t>
      </w:r>
    </w:p>
    <w:p>
      <w:r>
        <w:t xml:space="preserve">Auto upposi mereen pyörähdettyään rannalle Hampshiressä</w:t>
      </w:r>
    </w:p>
    <w:p>
      <w:r>
        <w:t xml:space="preserve">Onnettomuuteen joutunut hopeinen BMW löydettiin aamuvarhaisella Beach Lanen rannalta Netley Abbeyn lähellä Southamptonia sijaitsevasta Netley Abbeysta. Ajoneuvo oli pysäköity lähelle rannalle johtavaa luiskaa. Hampshire Constabularyn mukaan omistaja oli tietoinen ja ilmoittautunut. Autossa ei ollut tuolloin ketään, eikä henkilövahinkoja raportoitu. Poliisin mukaan rikoksia ei ollut tapahtunut, ja autoa yritettiin vapauttaa ja saada takaisin rannalta. Seuraa BBC Southia Facebookissa, Twitterissä tai Instagramissa. Lähetä juttuideoita osoitteeseen south.newsonline@bbc.co.uk. Aiheeseen liittyvät Internet-linkit Hampshire Constabulary</w:t>
      </w:r>
    </w:p>
    <w:p>
      <w:r>
        <w:rPr>
          <w:b/>
        </w:rPr>
        <w:t xml:space="preserve">Yhteenveto</w:t>
      </w:r>
    </w:p>
    <w:p>
      <w:r>
        <w:t xml:space="preserve">Auto rullasi parkkipaikalta rannalle ja jäi vuoroveden alle.</w:t>
      </w:r>
    </w:p>
    <w:p>
      <w:r>
        <w:rPr>
          <w:b/>
          <w:u w:val="single"/>
        </w:rPr>
        <w:t xml:space="preserve">Asiakirjan numero 48852</w:t>
      </w:r>
    </w:p>
    <w:p>
      <w:r>
        <w:t xml:space="preserve">Heckmondwiken tulipalo: Tuhopolttoisku: Kolme kiistää murhayrityksen</w:t>
      </w:r>
    </w:p>
    <w:p>
      <w:r>
        <w:t xml:space="preserve">Perhe pakeni 11. elokuuta West Yorkshiren Heckmondwikessa sijaitsevassa Stonedene Courtissa syttyneestä tulipalosta hyppäämällä yläkerran ikkunasta. Mohammed Iftikhar, 45, ja Semia Hussain, 25, molemmat Batleystä, sekä Vishal Thapar, 31, Cleckheatonista, myönsivät Leeds Crown Courtissa syyttömyytensä. Kaikki kolme vangittiin 20. tammikuuta pidettävään oikeudenkäyntiin asti. Seuraa BBC Yorkshirea Facebookissa, Twitterissä ja Instagramissa. Lähetä juttuideoita osoitteeseen yorkslincs.news@bbc.co.uk.</w:t>
      </w:r>
    </w:p>
    <w:p>
      <w:r>
        <w:rPr>
          <w:b/>
        </w:rPr>
        <w:t xml:space="preserve">Yhteenveto</w:t>
      </w:r>
    </w:p>
    <w:p>
      <w:r>
        <w:t xml:space="preserve">Kaksi miestä ja yksi nainen ovat kiistäneet yrittäneensä murhata perheen tuhopolttoiskussa.</w:t>
      </w:r>
    </w:p>
    <w:p>
      <w:r>
        <w:rPr>
          <w:b/>
          <w:u w:val="single"/>
        </w:rPr>
        <w:t xml:space="preserve">Asiakirjan numero 48853</w:t>
      </w:r>
    </w:p>
    <w:p>
      <w:r>
        <w:t xml:space="preserve">Nainen Walsallissa raahattiin mukaan "kauhistuttavaan" autokaappaukseen</w:t>
      </w:r>
    </w:p>
    <w:p>
      <w:r>
        <w:t xml:space="preserve">Mies veti nelikymppisen uhrin ulos autostaan Stoney Lanen pihatiellä Bloxwichissa, Walsallissa, hieman kello 14:00 BST jälkeen lauantaina. Kun hyökkääjä peruutti, nainen tarttui kiinni kuljettajan ovesta ja häntä raahattiin lyhyen matkan verran. West Midlandsin poliisin mukaan kyseessä oli "kauhistuttava tapaus", jonka seurauksena auton omistaja sai "ikäviä vammoja". "Hän on ymmärrettävästi järkyttynyt ja järkyttynyt siitä, mitä tapahtui keskellä kirkasta päivää", sanoi ylikonstaapeli Craig Lewis West Midlandsin poliisista. Poliisit etsivät varastettua ajoneuvoa, jonka kuljettajan puoleisessa ulkopeilissä on teippi ja matkustajan puoleisessa takaovessa reikä. He vetoavat silminnäkijöihin, jotta nämä ottaisivat yhteyttä heihin. Seuraa BBC West Midlandsia Facebookissa ja Twitterissä ja tilaa paikalliset uutispäivitykset suoraan puhelimeesi.</w:t>
      </w:r>
    </w:p>
    <w:p>
      <w:r>
        <w:rPr>
          <w:b/>
        </w:rPr>
        <w:t xml:space="preserve">Yhteenveto</w:t>
      </w:r>
    </w:p>
    <w:p>
      <w:r>
        <w:t xml:space="preserve">Nainen sai murtuneen käden ja kasvovammoja, kun hänet raahattiin mukanaan "kauhistuttavan" autokaappauksen aikana.</w:t>
      </w:r>
    </w:p>
    <w:p>
      <w:r>
        <w:rPr>
          <w:b/>
          <w:u w:val="single"/>
        </w:rPr>
        <w:t xml:space="preserve">Asiakirjan numero 48854</w:t>
      </w:r>
    </w:p>
    <w:p>
      <w:r>
        <w:t xml:space="preserve">Jerseyn nettivedonlyönti "vauhdittaa taloutta</w:t>
      </w:r>
    </w:p>
    <w:p>
      <w:r>
        <w:t xml:space="preserve">Uudet asetukset paikallisen sähköisen pelialan hallinnoimiseksi on julkaistu valtioiden hyväksyttäväksi. Jerseyn peliala rajoittuu tällä hetkellä lähinnä vedonlyöntitoimistoihin. Senaattori Alan McLean sanoi, että pelisivustojen sijoittamisen salliminen Jerseyhin toisi talouteen miljoonia puntia. McLean sanoi: "Tarkoituksena on hyötyä sähköisen pelaamisen huomattavista taloudellisista eduista. "Sen arvo Guernseyn taloudelle oli noin 50 miljoonaa puntaa vuonna 2009, mikä on kasvanut vuodesta 2007, jolloin se oli noin 7 miljoonaa puntaa."</w:t>
      </w:r>
    </w:p>
    <w:p>
      <w:r>
        <w:rPr>
          <w:b/>
        </w:rPr>
        <w:t xml:space="preserve">Yhteenveto</w:t>
      </w:r>
    </w:p>
    <w:p>
      <w:r>
        <w:t xml:space="preserve">Internet-vedonlyönti hyödyttäisi Jerseyn taloutta, talouskehityksestä vastaava ministeri on sanonut.</w:t>
      </w:r>
    </w:p>
    <w:p>
      <w:r>
        <w:rPr>
          <w:b/>
          <w:u w:val="single"/>
        </w:rPr>
        <w:t xml:space="preserve">Asiakirjan numero 48855</w:t>
      </w:r>
    </w:p>
    <w:p>
      <w:r>
        <w:t xml:space="preserve">Terveyssäätiön 70 miljoonan punnan kustannussäästöehdotusten pääkohdat</w:t>
      </w:r>
    </w:p>
    <w:p>
      <w:r>
        <w:t xml:space="preserve">Torstaina pidetyissä viidessä erillisessä kokouksessa kukin rahasto esitteli ehdotuksensa. Ennennäkemättömällä tavalla ne järjestävät niistä julkisen kuulemisen. Seuraavassa on lyhyt katsaus trustien esittämiin keskeisiin ehdotuksiin ja kunkin ehdotuksen mahdollisiin vaikutuksiin. Belfast Trust Voit tutustua koko kuulemisasiakirjaan täällä. Northern Trust Voit tutustua koko kuulemisasiakirjaan täällä. Western Trust Voit tutustua koko kuulemisasiakirjaan täällä. South Eastern Trust Voit tutustua koko kuulemisasiakirjaan täällä. Southern Trust Voit tutustua koko kuulemisasiakirjaan täällä.</w:t>
      </w:r>
    </w:p>
    <w:p>
      <w:r>
        <w:rPr>
          <w:b/>
        </w:rPr>
        <w:t xml:space="preserve">Yhteenveto</w:t>
      </w:r>
    </w:p>
    <w:p>
      <w:r>
        <w:t xml:space="preserve">Pohjois-Irlannin terveysministeriö pyytää Pohjois-Irlannin terveydenhuoltoyksiköitä säästämään noin 70 miljoonaa puntaa.</w:t>
      </w:r>
    </w:p>
    <w:p>
      <w:r>
        <w:rPr>
          <w:b/>
          <w:u w:val="single"/>
        </w:rPr>
        <w:t xml:space="preserve">Asiakirjan numero 48856</w:t>
      </w:r>
    </w:p>
    <w:p>
      <w:r>
        <w:t xml:space="preserve">Robert Rauschenberg ja Paul Nash Tate 2016 -näyttelyiden joukossa</w:t>
      </w:r>
    </w:p>
    <w:p>
      <w:r>
        <w:t xml:space="preserve">Tate Britainissa järjestetään suurin esitys brittiläisestä sotataiteilijasta Paul Nashista, jolla oli keskeinen rooli modernismin kehittämisessä englantilaisessa taiteessa. Ensi kesänä Tate Modernissa nähdään Britannian ensimmäinen laaja O'Keeffen teosten näyttely yli 20 vuoteen. Tate Liverpool esittelee myös noin 35 Francis Baconin suurikokoista teosta. Näyttely Francis Bacon: Näkymättömät huoneet ryhmitellään teemoihin, kuten muotokuva ja eksistentialismi, ristiinnaulitseminen, näyttämö ja areena sekä näkymättömät huoneet, joista näyttely saa nimensä. O'Keeffeä pidetään amerikkalaisen modernismin perustajana. Hänet tunnetaan parhaiten suurennettuja kukkia ja New Mexicon maisemia esittävistä maalauksistaan. Rauschenberg-näyttely on puolestaan taiteilijan ensimmäinen postuumi retrospektiivinen näyttely hänen kuolemansa jälkeen vuonna 2008. Se on myös ensimmäinen Rauschenbergin näyttely Yhdistyneessä kuningaskunnassa lähes 35 vuoteen. Kesällä 2016 Tate St Ives esittelee Sea &amp; Studio -näyttelyt, joissa tutkitaan merta, maisemaa ja keramiikkastudiota. Talvella esitetään brittitaiteilijoiden Rosalind Nashashibin ja Lucy Skaerin elokuva, joka kertoo Paul Gauguinin matkasta Tahitille. Se täydentää Gauguinin maalauksia ja veistoksia sekä muiden taiteilijoiden aiempia kuvauksia Tahitista esittelevää laajaa näyttelyä.</w:t>
      </w:r>
    </w:p>
    <w:p>
      <w:r>
        <w:rPr>
          <w:b/>
        </w:rPr>
        <w:t xml:space="preserve">Yhteenveto</w:t>
      </w:r>
    </w:p>
    <w:p>
      <w:r>
        <w:t xml:space="preserve">1900-luvun taiteilijoiden teokset hallitsevat Taten ensi vuoden ohjelmaa, ja yhdysvaltalaisten taiteilijoiden Georgia O'Keeffen ja Robert Rauschenbergin näyttelyt ovat esillä.</w:t>
      </w:r>
    </w:p>
    <w:p>
      <w:r>
        <w:rPr>
          <w:b/>
          <w:u w:val="single"/>
        </w:rPr>
        <w:t xml:space="preserve">Asiakirjan numero 48857</w:t>
      </w:r>
    </w:p>
    <w:p>
      <w:r>
        <w:t xml:space="preserve">RSPCA Cymru varoittaa eksoottisista lemmikkieläimistä kameleontin loukkaantumisen jälkeen.</w:t>
      </w:r>
    </w:p>
    <w:p>
      <w:r>
        <w:t xml:space="preserve">Koiraa ulkoiluttanut koiranulkoiluttaja löysi pantterikameleontin maanantaina Marl Parkin metsäalueelta. Se jouduttiin lopettamaan, kun röntgenkuvat osoittivat, että sen kaikki jalat olivat murtuneet ja selkäranka oli epämuodostunut. RSPCA Cymru sanoi, että kyseessä oli "äärimmäisen surullinen esimerkki hylätystä ja laiminlyödystä eksoottisesta lemmikistä". Tarkastaja Selina Chan sanoi: "On mahdollista, että omistajat ottivat eläimen luokseen, mutta eivät pystyneet huolehtimaan sen tarvitsemasta hoidosta ja päättivät vapauttaa sen luontoon. "Kehotamme mahdollisia eksoottisten eläinten omistajia tutkimaan perusteellisesti, mitä kyseisen lajin hoito edellyttää, ennen kuin he ottavat eläimen. "Mahdollisten omistajien on varmistettava, että he voivat tarjota eläimelle sen tarvitseman ympäristön ja että heillä on tilat, aikaa, taloudelliset resurssit ja pitkäaikainen sitoutuminen hyvän hoitotason ylläpitämiseen, kuten vuoden 2006 eläinten hyvinvointilaissa edellytetään." Hän lisäsi, että on laitonta päästää luontoon muita kuin kotoperäisiä lajeja.</w:t>
      </w:r>
    </w:p>
    <w:p>
      <w:r>
        <w:rPr>
          <w:b/>
        </w:rPr>
        <w:t xml:space="preserve">Yhteenveto</w:t>
      </w:r>
    </w:p>
    <w:p>
      <w:r>
        <w:t xml:space="preserve">Eksoottisten eläinten omistajia on kehotettu tekemään tutkimuksia ennen kuin he ottavat niitä lemmikeikseen sen jälkeen, kun Cardiff Baystä löytyi vakavasti laiminlyöty kameleontti.</w:t>
      </w:r>
    </w:p>
    <w:p>
      <w:r>
        <w:rPr>
          <w:b/>
          <w:u w:val="single"/>
        </w:rPr>
        <w:t xml:space="preserve">Asiakirjan numero 48858</w:t>
      </w:r>
    </w:p>
    <w:p>
      <w:r>
        <w:t xml:space="preserve">Kiinan Henanissa 22 lasta loukkaantui kouluveitsihyökkäyksessä</w:t>
      </w:r>
    </w:p>
    <w:p>
      <w:r>
        <w:t xml:space="preserve">Hyökkäys tapahtui koulun portilla Chenpengin kylässä Henanin maakunnassa. Poliisi pidätti 36-vuotiaan paikallisen miehen tapahtumapaikalla. Kiinan koulujen turvatoimia on viime vuosina lisätty sen jälkeen, kun samankaltaisten veitsihyökkäysten sarjassa on kuollut lähes 20 lasta. BBC:n John Sudworth Shanghaissa kertoo, että monet hyökkääjistä ovat olleet henkisesti häiriintyneitä miehiä, mikä on herättänyt keskustelua Kiinan viimeaikaisen nopean yhteiskunnallisen muutoksen vaikutuksista ja vanhentuneen sairaalajärjestelmän kyvyttömyydestä selviytyä kasvavista mielenterveysongelmista. Uutistoimisto Associated Press siteeraa poliisivirkailijaa, jonka mukaan viimeisin hyökkäys tapahtui, kun oppilaat olivat saapumassa opetukseen. Uutistoimisto siteeraa myös piirikunnan sairaalan johtajaa, jonka mukaan mies hyökkäsi ensin iäkkään naisen ja sitten lasten kimppuun, ennen kuin turvamiehet saivat hänet nujerrettua. Hän lisäsi, että kaksi loukkaantunutta oppilasta oli siirretty paremmin varustettuihin sairaaloihin piirikunnan ulkopuolelle.</w:t>
      </w:r>
    </w:p>
    <w:p>
      <w:r>
        <w:rPr>
          <w:b/>
        </w:rPr>
        <w:t xml:space="preserve">Yhteenveto</w:t>
      </w:r>
    </w:p>
    <w:p>
      <w:r>
        <w:t xml:space="preserve">Veitsimies on haavoittanut 22 lasta - ainakin kahta heistä vakavasti - ja yhtä aikuista alakoulussa Keski-Kiinassa.</w:t>
      </w:r>
    </w:p>
    <w:p>
      <w:r>
        <w:rPr>
          <w:b/>
          <w:u w:val="single"/>
        </w:rPr>
        <w:t xml:space="preserve">Asiakirjan numero 48859</w:t>
      </w:r>
    </w:p>
    <w:p>
      <w:r>
        <w:t xml:space="preserve">Kuwait Cityn stadionin esteiden romahdus loukkasi 40 jalkapallofania</w:t>
      </w:r>
    </w:p>
    <w:p>
      <w:r>
        <w:t xml:space="preserve">Välikohtaus sattui, kun omanilaiset fanit ryntäsivät tervehtimään joukkuettaan sen voitettua 23. Arabian Gulf Cupin finaalin. "Este kaatui liikkuvien fanien aaltojen aiheuttaman paineen vuoksi", kertoi valtion uutistoimisto Kuna. Oman voitti Yhdistyneet arabiemiirikunnat (UAE) 5-4 rangaistuspotkukilpailussa Jaber al-Ahmadin stadionilla. Noin 40 ihmistä sai "lieviä vammoja" perjantain välikohtauksessa, ja osa faneista vietiin sairaalaan loukkaannuttuaan, kun he ryntäsivät juhlimaan pelaajien kanssa mestaruusvoiton jälkeen, Kuwaitin jalkapalloliitto kirjoitti Twitterissä. Kuwaitin pääministeri sheikki Jaber al-Mubarak al-Sabah vieraili loukkaantuneiden fanien luona sairaalassa, ja Kuwaitin jalkapalloliitto julkaisi kuvia vierailusta sosiaalisessa mediassa. Kuwaitin viranomaiset ovat käynnistäneet tapauksen tutkinnan.</w:t>
      </w:r>
    </w:p>
    <w:p>
      <w:r>
        <w:rPr>
          <w:b/>
        </w:rPr>
        <w:t xml:space="preserve">Yhteenveto</w:t>
      </w:r>
    </w:p>
    <w:p>
      <w:r>
        <w:t xml:space="preserve">Kymmeniä jalkapallofaneja on loukkaantunut sen jälkeen, kun Kuwaitissa sijaitsevalla stadionilla järjestetyn ottelun jälkeisten juhlallisuuksien aikana lasiseinä romahti.</w:t>
      </w:r>
    </w:p>
    <w:p>
      <w:r>
        <w:rPr>
          <w:b/>
          <w:u w:val="single"/>
        </w:rPr>
        <w:t xml:space="preserve">Asiakirjan numero 48860</w:t>
      </w:r>
    </w:p>
    <w:p>
      <w:r>
        <w:t xml:space="preserve">Kanada määräsi morsiamen murhasta luovuttamisen Intiaan</w:t>
      </w:r>
    </w:p>
    <w:p>
      <w:r>
        <w:t xml:space="preserve">Malkit Kaur Sidhua ja Surjit Singh Badeshaa syytetään murhan tilaamisesta sen jälkeen, kun Jaswinder Sidhu, 25, oli mennyt naimisiin riksakuskin kanssa. Hänet surmattiin Punjabissa kesäkuussa 2000 hänen matkustettuaan sinne tapaamaan miestään. Perhe on kiistänyt osallisuutensa Sidhun kuolemaan ja saattaa valittaa asiasta. Intiassa on jo tuomittu useita ihmisiä murhasta. Hänen äitinsä ja setänsä pidätettiin vuonna 2012 syytettynä salaliitosta murhaan. Perjantaina Brittiläisen Kolumbian korkeimman oikeuden tuomari Gregory Fitch määräsi heidät luovutettaviksi Intiaan, jotta he joutuisivat siellä vastaamaan syytteisiin. Jaswinder Sidhu meni salaa naimisiin Mithu Sidhun kanssa sen sijaan, että hänen perheensä olisi halunnut varakkaan ja vanhemman miehen. Hän pakeni Intiaan yhdistääkseen miehensä muutama kuukausi sen jälkeen, kun hänen perheensä sai tietää avioliitosta. Pian sen jälkeen pariskunnan kimppuun hyökättiin, kun he olivat skootterilla - mies hakattiin ja nainen tapettiin. Syyttäjät väittivät, että Badesha oli soittanut satoja puheluita murhasta lopulta tuomituille miehille, jotka alkoivat sen jälkeen, kun hänen avioliittonsa tuli julkisuuteen, kertoo Vancouver Sun. Kaksikon asianajajat myönsivät, että perhe oli järkyttynyt avioliitosta, mutta se ei todistanut, että he tappoivat Jaswinderin. He pysyvät Kanadan huostassa luovutukseen asti, mutta voivat valittaa asiasta.</w:t>
      </w:r>
    </w:p>
    <w:p>
      <w:r>
        <w:rPr>
          <w:b/>
        </w:rPr>
        <w:t xml:space="preserve">Yhteenveto</w:t>
      </w:r>
    </w:p>
    <w:p>
      <w:r>
        <w:t xml:space="preserve">14 vuotta sitten surmatun kanadalaisnaisen äiti ja setä on määrätty luovutettavaksi Intiaan, jotta heidät voidaan asettaa syytteeseen kunniamurhasta.</w:t>
      </w:r>
    </w:p>
    <w:p>
      <w:r>
        <w:rPr>
          <w:b/>
          <w:u w:val="single"/>
        </w:rPr>
        <w:t xml:space="preserve">Asiakirjan numero 48861</w:t>
      </w:r>
    </w:p>
    <w:p>
      <w:r>
        <w:t xml:space="preserve">Total voi investoida miljardeja lisää Pohjanmerelle seuraavien viiden vuoden aikana.</w:t>
      </w:r>
    </w:p>
    <w:p>
      <w:r>
        <w:t xml:space="preserve">Toimitusjohtaja Patrick Pouyanne ilmoitti asiasta Aberdeenissa alkaneessa Offshore Europe -konferenssissa. Hän varoitti, että kustannuskuria on ylläpidettävä kiireellisesti. Noin 50 ihmistä osallistui konferenssipaikan ulkopuolella järjestettyyn ilmastonmuutosprotestiin, jonka järjesti Extinction Rebellion -kampanjaryhmä. Pouyanne sanoi, että Total on tutkinut yhteisiä käytöstäpoistohankkeita muiden suurten energia-alan toimijoiden Shellin ja BP:n kanssa. Hän kertoi myös, että yhtiö aikoo osallistua Skotlannin merituulivoimarakentamista koskevaan tulevaan tarjouskilpailuun. Konferenssi on ensimmäinen suuri tapahtuma, joka järjestetään Aberdeenin uudessa P&amp;J Live/The Event Complex Aberdeen -tapahtumapaikassa, joka on korvannut Aberdeen Exhibition and Conference Centre (AECC) -messu- ja konferenssikeskuksen.</w:t>
      </w:r>
    </w:p>
    <w:p>
      <w:r>
        <w:rPr>
          <w:b/>
        </w:rPr>
        <w:t xml:space="preserve">Yhteenveto</w:t>
      </w:r>
    </w:p>
    <w:p>
      <w:r>
        <w:t xml:space="preserve">Energiajätti Total saattaa investoida jopa 10 miljardia dollaria (8,3 miljardia puntaa) Pohjanmerelle seuraavien viiden vuoden aikana.</w:t>
      </w:r>
    </w:p>
    <w:p>
      <w:r>
        <w:rPr>
          <w:b/>
          <w:u w:val="single"/>
        </w:rPr>
        <w:t xml:space="preserve">Asiakirjan numero 48862</w:t>
      </w:r>
    </w:p>
    <w:p>
      <w:r>
        <w:t xml:space="preserve">Uusi Skotlannin nettikartta näyttää Outlander-romaanin tapahtumapaikat</w:t>
      </w:r>
    </w:p>
    <w:p>
      <w:r>
        <w:t xml:space="preserve">Se on saatavilla verkossa keskiyöstä alkaen samaan aikaan, kun kirjoihin perustuva tv-sarja saa ensi-iltansa Yhdysvalloissa. Kuvauspaikkoja ovat muun muassa Edinburghin Royal Mile, Loch Ness ja Dounen linna.... Skotlannin vastaukseksi Game of Thronesille kuvaillussa Outlanderissa seurataan vuonna 1946 syntyneen sairaanhoitajan Claire Randellin tarinaa, joka joutuu ajassa taaksepäin vuoteen 1743. Tv-sarja perustuu amerikkalaisen kirjailijan Diana Gabaldonin romaanisarjaan. Sarjassa esiintyvä edinburghilainen näyttelijä Chris Capaldi on auttanut uuden kartan mainostamisessa. Romaanien tapahtumapaikkojen lisäksi opas tarjoaa tietoa läheisistä historiallisista kohteista. VisitScotlandin puheenjohtaja Mike Cantlay sanoi, että sen toivotaan vetoavan kirjojen ja uuden sarjan faneihin.</w:t>
      </w:r>
    </w:p>
    <w:p>
      <w:r>
        <w:rPr>
          <w:b/>
        </w:rPr>
        <w:t xml:space="preserve">Yhteenveto</w:t>
      </w:r>
    </w:p>
    <w:p>
      <w:r>
        <w:t xml:space="preserve">Matkailuelin VisitScotland on luonut interaktiivisen kartan, jossa näkyvät Outlander-romaaneissa esiintyvät paikat.</w:t>
      </w:r>
    </w:p>
    <w:p>
      <w:r>
        <w:rPr>
          <w:b/>
          <w:u w:val="single"/>
        </w:rPr>
        <w:t xml:space="preserve">Asiakirjan numero 48863</w:t>
      </w:r>
    </w:p>
    <w:p>
      <w:r>
        <w:t xml:space="preserve">Coronavirus: Ian Paisley selventää NI Executive -organisaatiota koskevia "pilkallisia" huomautuksiaan</w:t>
      </w:r>
    </w:p>
    <w:p>
      <w:r>
        <w:t xml:space="preserve">DUP:n kansanedustaja vastasi yleisön jäsenelle, joka oli lähettänyt sähköpostia useille kansanedustajille yhteystietojen jäljittämisestä. Paisley vastasi: Paisley vastasi: "Kaveri, en antaisi minkään hallituksen, kaikkein vähiten NI:n toimeenpanevan elimen, seurata ja jäljittää liikkeitäni". Myöhemmin hän sanoi kannattavansa "toimenpiteitä kansan terveyden suojelemiseksi". On selvää, että suurin osa vastaajista oli muita parlamentin jäseniä. Paisley lähetti sähköpostiviestin, josta ensimmäisenä uutisoi Sunday Times, torstai-iltana, mutta lähetti pian sen jälkeen toisen sähköpostiviestin. 'Toivottavasti näit hauskan puolen' Siinä luki: "Hups, olin vastaamassa iloisesti ystävälle ja ilmeisesti lähetin teille kaikille vahingossa sähköpostin. "Totta kai kannatan hallituksemme ja NI:n toimeenpanevan elimen toimenpiteitä kansakunnan terveyden suojelemiseksi. "Toivottavasti ymmärsitte asian hauskan puolen. Ian." Alkuperäisessä sähköpostiviestissä eräältä kansalaiselta sanottiin, että hallituksen pitäisi keskittyä kontaktien jäljittämiseen, ja vaadittiin, että vastuu "siirrettäisiin paikallisille terveyskeskuksille, joihin voidaan luottaa". Paisley, joka edustaa Pohjois-Antrimia alahuoneessa, kertoi BBC News NI:lle, ettei hän tuntenut alkuperäisen sähköpostin lähettäjää ja yritti vastata toiselle kansanedustajalle, mutta vastasi vahingossa kaikille ketjun jäsenille.</w:t>
      </w:r>
    </w:p>
    <w:p>
      <w:r>
        <w:rPr>
          <w:b/>
        </w:rPr>
        <w:t xml:space="preserve">Yhteenveto</w:t>
      </w:r>
    </w:p>
    <w:p>
      <w:r>
        <w:t xml:space="preserve">Ian Paisley on sanonut, että yli 300 henkilölle sähköpostitse lähetetty kommentti NI Executive -hallituksesta oli tehty "pilailumielessä" ja tarkoitettu ystävälle.</w:t>
      </w:r>
    </w:p>
    <w:p>
      <w:r>
        <w:rPr>
          <w:b/>
          <w:u w:val="single"/>
        </w:rPr>
        <w:t xml:space="preserve">Asiakirjan numero 48864</w:t>
      </w:r>
    </w:p>
    <w:p>
      <w:r>
        <w:t xml:space="preserve">Angleseyn ilmajohtoja on tarkasteltava uudelleen.</w:t>
      </w:r>
    </w:p>
    <w:p>
      <w:r>
        <w:t xml:space="preserve">Asukkaat haluavat, että tuulivoimaloiden ja suunnitellun uuden ydinvoimalan sähköt liitetään verkkoon tällä tavoin. National Gridin suosima vaihtoehto toisen pylväsrivin rakentamiseksi saaren poikki olisi kolme kertaa halvempi, 750 miljoonaa puntaa. Anglesey Against Pylons -järjestö esittää Anglesey Show -tapahtuman osastollaan yritykselle kirjeen, jossa sitä kehotetaan harkitsemaan asiaa uudelleen. Kirjeessä lukee: "Laajan paikallisen mielipiteen huomiotta jättäminen ja pylväiden vaikutusten täydellinen huomiotta jättäminen ja kustannusten laskeminen elintärkeisiin elinkeinoihin, kuten matkailuun, maanviljelyyn ja kiinteistöjen hintoihin yhteisössä, on jälleen yksi perustavanlaatuinen rikkomus demokraattista prosessia vastaan. "Kehotamme National Gridiä tarkistamaan välittömästi ehdotuksiaan ja valitsemaan merikaapelit ensisijaiseksi reitiksi sähkönsiirtoon Deesideen ja sen ulkopuolelle." Pylväiden reitti seuraa pääpiirteissään nykyisten pylväiden reittiä Cemaes Bayn lähellä sijaitsevalta asemalta Pentirissä Gwyneddissä sijaitsevalle sähköasemalle. National Grid on aiemmin sulkenut pois pylväät poikkeuksellisen luonnonkauniilla alueella, joten kaapelit kulkevat maan alla ja Menai Straitin alla, mutta se sanoi, etteivät ne kulje kokonaan meren alla. Tiedottajan mukaan merenalaisiin vaihtoehtoihin liittyy "ennennäkemättömiä teknisiä riskejä".</w:t>
      </w:r>
    </w:p>
    <w:p>
      <w:r>
        <w:rPr>
          <w:b/>
        </w:rPr>
        <w:t xml:space="preserve">Yhteenveto</w:t>
      </w:r>
    </w:p>
    <w:p>
      <w:r>
        <w:t xml:space="preserve">Kampanjoijat, jotka haluavat, että Angleseyn uudet sähkölinjat haudataan meren alle sen sijaan, että ne rakennettaisiin maan päälle, vaativat National Gridiä tarkistamaan suunnitelmiaan.</w:t>
      </w:r>
    </w:p>
    <w:p>
      <w:r>
        <w:rPr>
          <w:b/>
          <w:u w:val="single"/>
        </w:rPr>
        <w:t xml:space="preserve">Asiakirjan numero 48865</w:t>
      </w:r>
    </w:p>
    <w:p>
      <w:r>
        <w:t xml:space="preserve">Oprah Winfrey ja Britney Spears rikkaiden naisten listan kärjessä</w:t>
      </w:r>
    </w:p>
    <w:p>
      <w:r>
        <w:t xml:space="preserve">Britney Spears on seuraava, ja hänen tulojensa arvioidaan olevan noin 58 miljoonaa dollaria (36 miljoonaa puntaa). Taylor Swift täydentää kärkikolmikon, vain hieman Spearsin jälkeen, ansaitsemalla 57 miljoonaa dollaria (35 miljoonaa puntaa) viimeisten 12 kuukauden aikana. Forbesin mukaan Oprah Winfrey on Amerikan ainoa afroamerikkalainen miljardööri, ja hän omistaa televisioyhtiön Oprah Winfrey Networkin (OWN). Hän on myös televisiojuontaja ja haastatteli hiljattain Rihannaa tämän suhteesta Chris Browniin. Britney Spears ei päässyt Forbesin listalle viime vuonna, mikä johtui mahdollisesti hänen kiertueidensa vähentämisestä. Tänä vuonna poptähti on esiintynyt 75 kertaa ja tienaa lisäksi rahaa erilaisista mainoksista ja hajuvesimallistostaan. Hän on myös ottanut paikan The X Factor USA:n tuomaristossa. Taylor Swiftin paikka on osittain hänen kiertueensa ansiota, joka tuotti yli miljoona dollaria (620 000 puntaa) per ilta ja kesti yli 65 keikkaa. Muita nimiä listalla ovat muun muassa televisiojuontaja Ellen DeGeneres sekä laulajat Rihanna ja Lady Gaga. Forbesin parhaiten palkatut naiset vuonna 2012 1 - Oprah Winfrey, 165 miljoonaa dollaria (102 miljoonaa puntaa) 2 - Britney Spears, 58 miljoonaa dollaria (36 miljoonaa puntaa) 3 - Taylor Swift, 57 miljoonaa dollaria (35 miljoonaa puntaa) 4 - Ellen DeGeneres, 53 miljoonaa dollaria (33 miljoonaa puntaa) 5 - Rihanna, 53 miljoonaa dollaria (33 miljoonaa puntaa) 6 - Lady Gaga, 52 miljoonaa dollaria (32 miljoonaa puntaa) 7 - Jennifer Lopez, 52 miljoonaa dollaria (32 miljoonaa puntaa) 8 - Gisele Bundchen, 45 miljoonaa dollaria (28 miljoonaa puntaa) 9 - Katy Perry, 45 miljoonaa dollaria (28 miljoonaa puntaa) 10 - Judge Judy Sheindlin, 45 miljoonaa dollaria (28 miljoonaa puntaa)</w:t>
      </w:r>
    </w:p>
    <w:p>
      <w:r>
        <w:rPr>
          <w:b/>
        </w:rPr>
        <w:t xml:space="preserve">Yhteenveto</w:t>
      </w:r>
    </w:p>
    <w:p>
      <w:r>
        <w:t xml:space="preserve">Forbes-lehti on kruunannut Oprah Winfreyn Hollywoodin parhaiten tienaavaksi naiseksi, sillä hän tienasi viime vuonna arviolta 165 miljoonaa dollaria (102 miljoonaa puntaa).</w:t>
      </w:r>
    </w:p>
    <w:p>
      <w:r>
        <w:rPr>
          <w:b/>
          <w:u w:val="single"/>
        </w:rPr>
        <w:t xml:space="preserve">Asiakirjan numero 48866</w:t>
      </w:r>
    </w:p>
    <w:p>
      <w:r>
        <w:t xml:space="preserve">Manstonin lentoaseman laitteet huutokaupataan</w:t>
      </w:r>
    </w:p>
    <w:p>
      <w:r>
        <w:t xml:space="preserve">Tarjouksen tekijöillä on mahdollisuus ostaa erilaisia koneita, kuten lentokoneiden maihinnousuportaita, paloautoja ja läpivalaisulaitteita. Kentissä sijaitseva lentokenttä suljettiin toukokuussa ja 150 työpaikkaa menetettiin, vaikka yhdysvaltalainen sijoitusyhtiö teki kolme tarjousta. Omistajat sanoivat, etteivät he saaneet yhtään "uskottavaa tai toteuttamiskelpoista" tarjousta lentoaseman pitämiseksi auki. Kampanjoijat, jotka yrittävät säilyttää alueen lentoasemana, väittävät, että laitteet ovat vanhentuneita. Huutokaupassa on tarjolla myös sähkögeneraattoreita, lähtöselvityspöytiä ja duty free -myymälän jäljellä oleva sisältö. Huutokauppa avautuu 23. heinäkuuta ja päättyy viikkoa myöhemmin.</w:t>
      </w:r>
    </w:p>
    <w:p>
      <w:r>
        <w:rPr>
          <w:b/>
        </w:rPr>
        <w:t xml:space="preserve">Yhteenveto</w:t>
      </w:r>
    </w:p>
    <w:p>
      <w:r>
        <w:t xml:space="preserve">Suurin osa Manstonin lentoasemalla käytetyistä laitteista myydään heinäkuun lopussa nettihuutokaupassa.</w:t>
      </w:r>
    </w:p>
    <w:p>
      <w:r>
        <w:rPr>
          <w:b/>
          <w:u w:val="single"/>
        </w:rPr>
        <w:t xml:space="preserve">Asiakirjan numero 48867</w:t>
      </w:r>
    </w:p>
    <w:p>
      <w:r>
        <w:t xml:space="preserve">West Staffordin ohitustien tulvakorjaukset "kiireellisiä</w:t>
      </w:r>
    </w:p>
    <w:p>
      <w:r>
        <w:t xml:space="preserve">Dorsetin kreivikunnanvaltuusto toivoo, että ehdotus West Staffordin ohitustiestä Dorchesterin ja Crosswaysin välillä saadaan valmiiksi kevääseen mennessä. Se totesi, että ratkaisun löytämiselle on "selvä tarve". Tie rakennettiin 20 vuotta sitten, mutta korkea pohjavedenpinta ja naapurimaiden pintavedet ja lietteet ovat tehneet siitä yhä tulva-alttiimman. Andy Canning neuvostosta sanoi, että nykyinen viemäröinti ei enää toimi. Hän lisäsi: "Lääninhallitus on hyvin tietoinen West Staffordin ongelmasta. "On hyvä uutinen paikallisille asukkaille, että ryhmä on nimitetty etsimään vaihtoehtoja tulevien tulvien pysäyttämiseksi. Pidän erityisen myönteisenä sitoumusta ratkaista tämä ongelma ennen seuraavaa talvea." Valtuusto sanoi, että se työskentelee myös Natural Englandin ja ympäristöviraston kanssa ja keskustelee paikallisten maanomistajien kanssa.</w:t>
      </w:r>
    </w:p>
    <w:p>
      <w:r>
        <w:rPr>
          <w:b/>
        </w:rPr>
        <w:t xml:space="preserve">Yhteenveto</w:t>
      </w:r>
    </w:p>
    <w:p>
      <w:r>
        <w:t xml:space="preserve">Ratkaisuja tulvien estämiseksi tiellä, joka on suljettu useita kertoja rankkasateiden jälkeen, etsitään "kiireellisesti".</w:t>
      </w:r>
    </w:p>
    <w:p>
      <w:r>
        <w:rPr>
          <w:b/>
          <w:u w:val="single"/>
        </w:rPr>
        <w:t xml:space="preserve">Asiakirjan numero 48868</w:t>
      </w:r>
    </w:p>
    <w:p>
      <w:r>
        <w:t xml:space="preserve">Harland and Wolffin tappiot ovat "kohtuuttomat".</w:t>
      </w:r>
    </w:p>
    <w:p>
      <w:r>
        <w:t xml:space="preserve">Julian O'NeillBBC News NI Business Correspondent Belfastilaisen insinööritoimiston liikevaihto laski 67 miljoonasta punnasta vuonna 2015 - jolloin se oli voitollinen - 8 miljoonaan puntaan vuonna 2016. Tilinpäätöksen mukaan yhtiö kärsi pahasti offshore-öljy- ja -kaasualan laskusuhdanteesta, kun yritykset joko lykkäsivät tai peruuttivat töitä. Vuoden 2016 aikana sen vakituinen henkilöstömäärä väheni 170:stä 115:een. Harland and Wolff lopetti laivanrakennuksen vuonna 2003, ja sen viimeaikaisiin töihin on kuulunut öljynporauslauttojen kunnostaminen ja offshore-tuuliturbiinien osien valmistus. Viime marraskuussa se sai 20 miljoonan punnan arvoisen sopimuksen tuulipuistojen kehittäjän Scottishpower Renewablesin kanssa. Vuoden 2016 tilinpäätöksessään yritys totesi kuitenkin, että suurempien sopimusten saaminen "aggressiivista kilpailua" vastaan oli haasteellista. Companies Houseen jätetyissä asiakirjoissa Harland and Wolff totesi seuraavaa: "Yhtiöllä on edelleen riittävät taloudelliset resurssit vastata markkinoiden nykyisiin haasteisiin." Se lisäsi, että vuoden 2017 sopimukset ovat "vain noin 60 prosenttia vaaditusta", mutta liiketoimintaa harjoitetaan "voimakkaasti" merenkulun ja uusiutuvien energialähteiden markkinoilla.</w:t>
      </w:r>
    </w:p>
    <w:p>
      <w:r>
        <w:rPr>
          <w:b/>
        </w:rPr>
        <w:t xml:space="preserve">Yhteenveto</w:t>
      </w:r>
    </w:p>
    <w:p>
      <w:r>
        <w:t xml:space="preserve">Harland and Wolff on kirjannut 5,9 miljoonan punnan tappiot, joita ei voida hyväksyä, ja kaupankäyntiolosuhteita on kuvattu "erittäin vaikeiksi".</w:t>
      </w:r>
    </w:p>
    <w:p>
      <w:r>
        <w:rPr>
          <w:b/>
          <w:u w:val="single"/>
        </w:rPr>
        <w:t xml:space="preserve">Asiakirjan numero 48869</w:t>
      </w:r>
    </w:p>
    <w:p>
      <w:r>
        <w:t xml:space="preserve">Entinen viktoriaaninen Dudleyn koulu tuhoutui tuhopoltossa</w:t>
      </w:r>
    </w:p>
    <w:p>
      <w:r>
        <w:t xml:space="preserve">Yli 30 palomiestä sai palon hallintaan noin kuudessa tunnissa Blowers Green Roadilla, Dudleyssä, sunnuntaina. Noin 80 prosenttia katosta romahti ensimmäisen ja pohjakerroksen tasolle, ja neljä harjakattoa jäi "vaaralliseen ja epävakaaseen tilaan", palokunta kertoi. Se totesi olosuhteiden olleen "haastavat", mutta kukaan ei loukkaantunut. Pelastuslaitos kutsuttiin paikalle noin klo 02.20 BST, ja alueen tiet suljettiin joksikin aikaa. Seuraa BBC West Midlandsia Facebookissa, Twitterissä ja Instagramissa. Lähetä juttuideasi osoitteeseen: newsonline.westmidlands@bbc.co.uk</w:t>
      </w:r>
    </w:p>
    <w:p>
      <w:r>
        <w:rPr>
          <w:b/>
        </w:rPr>
        <w:t xml:space="preserve">Yhteenveto</w:t>
      </w:r>
    </w:p>
    <w:p>
      <w:r>
        <w:t xml:space="preserve">Entisen viktoriaanisen koulurakennuksen tulipalo sytytettiin tahallaan, uskovat tutkijat.</w:t>
      </w:r>
    </w:p>
    <w:p>
      <w:r>
        <w:rPr>
          <w:b/>
          <w:u w:val="single"/>
        </w:rPr>
        <w:t xml:space="preserve">Asiakirjan numero 48870</w:t>
      </w:r>
    </w:p>
    <w:p>
      <w:r>
        <w:t xml:space="preserve">RSPCA tuomitsee Windermeren haikaran ilmakiväärihyökkäyksen.</w:t>
      </w:r>
    </w:p>
    <w:p>
      <w:r>
        <w:t xml:space="preserve">Vesilintu löydettiin keskiviikkona ahdistuneena ja tuskissaan Bowness-on-Windermerestä Cumbriasta. Se vietiin eläinlääkäriin, jossa röntgenkuvaus osoitti, että luun murtuma siivessä oli aiheutunut luunmurtumasta. Vamma oli niin vakava, että päätettiin, että inhimillisin vaihtoehto olisi lopettaa se. RSPCA:n tarkastaja Will Lamping sanoi: "Valitettavasti luonnonvaraiset eläimet ja linnut ovat alttiita tällaisille hyökkäyksille. "Vammat, joita nämä aseet aiheuttavat, ovat tuhoisia, ja on uskomatonta ajatella, että joku nauttii eläimen vahingoittamisesta tällä tavoin ja sen kärsimyksestä." "Haluamme muistuttaa ihmisiä siitä, että Wildlife and Countryside Act -lain mukaan jos joku jää kiinni ilmakiväärin tahallisesta käytöstä eläimen vahingoittamiseen, häntä voi odottaa jopa kuusi kuukautta vankeutta ja/tai 5 000 punnan sakko." "Jos joku jää kiinni ilmakiväärin tahallisesta käytöstä eläimen vahingoittamiseen, häntä voi odottaa jopa kuusi kuukautta vankeutta ja/tai 5 000 punnan sakko."</w:t>
      </w:r>
    </w:p>
    <w:p>
      <w:r>
        <w:rPr>
          <w:b/>
        </w:rPr>
        <w:t xml:space="preserve">Yhteenveto</w:t>
      </w:r>
    </w:p>
    <w:p>
      <w:r>
        <w:t xml:space="preserve">Eläinjärjestö on pitänyt "uskomattomana" sitä, että joku ottaisi ilon irti eläimen vahingoittamisesta sen jälkeen, kun haikaraa oli ammuttu ilmakiväärillä.</w:t>
      </w:r>
    </w:p>
    <w:p>
      <w:r>
        <w:rPr>
          <w:b/>
          <w:u w:val="single"/>
        </w:rPr>
        <w:t xml:space="preserve">Asiakirjan numero 48871</w:t>
      </w:r>
    </w:p>
    <w:p>
      <w:r>
        <w:t xml:space="preserve">Gibraltarin "ampuminen": David Cameron protestoi</w:t>
      </w:r>
    </w:p>
    <w:p>
      <w:r>
        <w:t xml:space="preserve">Yhdistyneen kuningaskunnan pääministeri, joka kohtasi Rajoyn Brysselin huippukokouksessa, sanoi: "Mielestäni tämä on täysin tuomittava episodi, ja tein sen selväksi." Eurooppaministeri David Lidington on sanonut, että espanjalainen upseeri ampui aseella "laittomassa hyökkäyksessä" sunnuntaina. Espanja on sanonut, ettei tällaista välikohtausta ollut. Espanja kiistää Britannian suvereniteetin Gibraltarissa, joka on ollut Britannian siirtomaa vuodesta 1713. Daily Mail -lehti kertoi, että Guardia Civilin aluksen upseerit ampuivat brittimiestä, joka ajoi vesiskootterillaan Britannian Gibraltarin aluevesillä lähellä rantaa. Silminnäkijöiden kerrottiin nähneen, kuinka Guardia Civil -aluksesta ammuttiin isoja kumi- tai muovikapulan luoteja, jotka roiskuivat veteen. "Otin asian esille Espanjan pääministerin kanssa", Cameron sanoi. Hän lisäsi: "Mielestäni on hyvin tärkeää, että Gibraltarin asukkaat tietävät, että tuemme heitä ja heidän suvereniteettiään. "Meidän on selvitettävä tarkemmin, mitä tapahtui, mutta sen perusteella, mitä olen kuullut... se ei ole hyväksyttävää". Aiemmin tällä viikolla Espanjan ulkoministeriön tiedottaja kertoi BBC:lle, että Espanjan hallituksen ja Espanjan siviilikaartin mukaan "laukausta ei ammuttu". Espanjan hallitus sanoi olevansa "pettynyt" siihen, että Britannian hallitus oli pitänyt "laajalle levinneitä huhuja faktoina". Kysyttäessä, oliko vesiskootterin ja Espanjan siviilikaartin välillä ollut välikohtaus, tiedottaja sanoi, ettei välikohtausta ollut.</w:t>
      </w:r>
    </w:p>
    <w:p>
      <w:r>
        <w:rPr>
          <w:b/>
        </w:rPr>
        <w:t xml:space="preserve">Yhteenveto</w:t>
      </w:r>
    </w:p>
    <w:p>
      <w:r>
        <w:t xml:space="preserve">David Cameron on esittänyt vastalauseen Espanjan pääministerille Mariano Rajoylle sen jälkeen, kun Guardia Civilin virkamiesten väitetään ampuneen vesiskootteria kohti Yhdistyneen kuningaskunnan vesillä Gibraltarin edustalla.</w:t>
      </w:r>
    </w:p>
    <w:p>
      <w:r>
        <w:rPr>
          <w:b/>
          <w:u w:val="single"/>
        </w:rPr>
        <w:t xml:space="preserve">Asiakirjan numero 48872</w:t>
      </w:r>
    </w:p>
    <w:p>
      <w:r>
        <w:t xml:space="preserve">Sireenin äänenvoimakkuutta alennettu Twin Sails -sillalla Poolessa</w:t>
      </w:r>
    </w:p>
    <w:p>
      <w:r>
        <w:t xml:space="preserve">Poolen Twin Sails -sillan sireenit varoittavat ihmisiä, kun esteitä nostetaan tai lasketaan. Poole Borough Council on saanut valituksia siitä, että ne ovat liian kovaäänisiä ja häiritsevät ihmisiä varhain aamulla ja yöllä. Neuvoston tiedottajan mukaan turvallisuus ei vaarannu. "Häiritsevää" 37 miljoonan punnan silta avattiin liikenteelle huhtikuussa. Se yhdistää rannikkokaupungin kaksi aluetta Backwater Channelin yli Hamworthyn ja Poolen sataman välillä. Poole Borough Councilin strateginen johtaja Jim Bright sanoi: "Jotkin ongelmat tulevat esiin vasta, kun Twin Sails -silta on ollut toiminnassa jonkin aikaa. "Nyt on käynyt ilmi, että varoitussireenien äänenvoimakkuus aiheuttaa jonkin verran häiriötä paikallisille asukkaille hiljaisempina aikoina. "Olemme vakuuttuneita siitä, että parhaillaan tehtävillä muutoksilla minimoidaan paikallisiin asukkaisiin kohdistuvat vaikutukset ja säilytetään samalla korkeimmat mahdolliset turvallisuusstandardit kaikille tienkäyttäjille."</w:t>
      </w:r>
    </w:p>
    <w:p>
      <w:r>
        <w:rPr>
          <w:b/>
        </w:rPr>
        <w:t xml:space="preserve">Yhteenveto</w:t>
      </w:r>
    </w:p>
    <w:p>
      <w:r>
        <w:t xml:space="preserve">Dorsetissa sijaitsevan nostosillan sireenien äänenvoimakkuutta hiljennetään lähistöllä asuvien ihmisten valitusten perusteella.</w:t>
      </w:r>
    </w:p>
    <w:p>
      <w:r>
        <w:rPr>
          <w:b/>
          <w:u w:val="single"/>
        </w:rPr>
        <w:t xml:space="preserve">Asiakirjan numero 48873</w:t>
      </w:r>
    </w:p>
    <w:p>
      <w:r>
        <w:t xml:space="preserve">Sarah McClay tiikerin kuolema: McCaylikin hautajaiset: Hautajaispäivä julkistettu</w:t>
      </w:r>
    </w:p>
    <w:p>
      <w:r>
        <w:t xml:space="preserve">Sarah McClayn, 24, kimppuun hyökättiin 24. toukokuuta South Lakes Wild Animal Parkissa lähellä Dalton-in-Furnessia Cumbriassa, ja hän kuoli sairaalassa. Hautajaispäivänä eläinpuisto suljetaan, jotta henkilökunta voi osoittaa kunnioituksensa. Sillä välin Barrow'n kaupungintalolla on aloitettu ja keskeytetty Barrow'n kuoleman tutkinta. Parhaillaan selvitetään, miten sumatrantiikeri pääsi eläintarhan suurten kissojen aitauksen henkilökunnan osastolle, jossa hyökkäys tapahtui.</w:t>
      </w:r>
    </w:p>
    <w:p>
      <w:r>
        <w:rPr>
          <w:b/>
        </w:rPr>
        <w:t xml:space="preserve">Yhteenveto</w:t>
      </w:r>
    </w:p>
    <w:p>
      <w:r>
        <w:t xml:space="preserve">Tiikerin raateleman eläintarhanhoitajan hautajaiset pidetään perjantaina.</w:t>
      </w:r>
    </w:p>
    <w:p>
      <w:r>
        <w:rPr>
          <w:b/>
          <w:u w:val="single"/>
        </w:rPr>
        <w:t xml:space="preserve">Asiakirjan numero 48874</w:t>
      </w:r>
    </w:p>
    <w:p>
      <w:r>
        <w:t xml:space="preserve">Suffolkin murhista näytelmä Lontoon kansallisteatterissa</w:t>
      </w:r>
    </w:p>
    <w:p>
      <w:r>
        <w:t xml:space="preserve">Kansallisteatterin mukaan London Roadin ohjaa Rufus Norris, ja siinä on musiikkia, joka heijastaa "arkaluonteista" aihetta. Sarjamurhaaja Steve Wright, 52, tuomittiin elinkautiseen vankeuteen vuonna 2008. Gemma Adamsin, Tania Nicolin, Anneli Aldertonin, Paula Clennellin ja Annette Nichollsin ruumiit löydettiin 10 päivän aikana Ipswichin läheltä vuonna 2006. Käsikirjoitusta ja sanoituksia laadittaessa käytettiin kaupungin asukkaiden haastatteluja. Kansallisteatterin mukaan näytelmä on "vakava katsaus" siihen, miten murhat vaikuttivat alueen asukkaisiin. Teatterin tiedottaja sanoi: "Musiikki tekee jotain hyvin erilaista heijastamalla haastateltavien ääniä. "Ymmärrämme, kuinka arkaluonteinen aihe on kyseessä."</w:t>
      </w:r>
    </w:p>
    <w:p>
      <w:r>
        <w:rPr>
          <w:b/>
        </w:rPr>
        <w:t xml:space="preserve">Yhteenveto</w:t>
      </w:r>
    </w:p>
    <w:p>
      <w:r>
        <w:t xml:space="preserve">Lontoossa esitetään huhtikuussa näytelmä viiden prostituoituna työskennelleen naisen murhista Suffolkissa.</w:t>
      </w:r>
    </w:p>
    <w:p>
      <w:r>
        <w:rPr>
          <w:b/>
          <w:u w:val="single"/>
        </w:rPr>
        <w:t xml:space="preserve">Asiakirjan numero 48875</w:t>
      </w:r>
    </w:p>
    <w:p>
      <w:r>
        <w:t xml:space="preserve">Anuj Bidven murhaaja Kiaran Stapleton yritti ottaa kappalainen panttivangiksi</w:t>
      </w:r>
    </w:p>
    <w:p>
      <w:r>
        <w:t xml:space="preserve">Kiaran Stapleton, 21, joka istuu elinkautista tuomiota Bidven murhasta, teki yrityksen Full Suttonin vankilassa Yorkissa 30. marraskuuta. Vankilan vartijat saivat hänet nujerrettua hyökättyään kappalaisen kimppuun kynällä jumalanpalveluksen aikana. Vankeinhoitolaitoksen edustaja sanoi, että poliisille oli ilmoitettu asiasta. Stapleton tuomittiin heinäkuussa vähintään 30 vuodeksi vankeuteen siitä, että hän oli ampunut Bidven, 23, 26. joulukuuta 2011. Hovioikeus hylkäsi hänen valituksensa vähimmäisrangaistuksesta viikko ennen vankilassa tapahtunutta hyökkäystä. Uskotaan, että kappalainen painoi paniikkinappia heti Stapletonin hyökättyä hänen kimppuunsa ja ilmoitti vartijoille hyökkäyksestä. Kukaan ei loukkaantunut välikohtauksessa. Full Suttonin vankila on A- ja B-luokan miehille tarkoitettu korkeimman turvallisuusluokan vankila, ja oikeusministeriö kuvailee sitä "maan vaikeimpien ja vaarallisimpien rikollisten vankilaksi".</w:t>
      </w:r>
    </w:p>
    <w:p>
      <w:r>
        <w:rPr>
          <w:b/>
        </w:rPr>
        <w:t xml:space="preserve">Yhteenveto</w:t>
      </w:r>
    </w:p>
    <w:p>
      <w:r>
        <w:t xml:space="preserve">Mies, joka istuu elinkautista tuomiota intialaisen opiskelijan Anuj Bidven murhasta, on yrittänyt ottaa vankilan papin panttivangiksi, kertoo BBC.</w:t>
      </w:r>
    </w:p>
    <w:p>
      <w:r>
        <w:rPr>
          <w:b/>
          <w:u w:val="single"/>
        </w:rPr>
        <w:t xml:space="preserve">Asiakirjan numero 48876</w:t>
      </w:r>
    </w:p>
    <w:p>
      <w:r>
        <w:t xml:space="preserve">Northampton Townin laina: Talon myynnin pysäyttäminen</w:t>
      </w:r>
    </w:p>
    <w:p>
      <w:r>
        <w:t xml:space="preserve">Valtuusto yrittää periä takaisin Northampton Townille myönnettyä 10,25 miljoonan punnan lainaa, jonka tarkoituksena oli auttaa seuraa kehittämään Sixfields-stadioniaan. Neuvosto ilmoitti lausunnossaan, että se oli hakenut Christina Cardozan talon myynnin estämistä. Hän on seuran entisen puheenjohtajan ja johtajan David Cardozan vaimo. Neuvosto sanoi lausunnossaan: "Olemme ryhtyneet tähän toimenpiteeseen Cardozoja vastaan osana Northampton Borough Councilin Northampton Town Football Clubille myöntämän 10,25 miljoonan punnan lainan käsittelyä. "Kaupunginvaltuusto otti oikeuden periä velkaa jalkapalloseuralta seuran uusien omistajien kanssa allekirjoitetun yhteisymmärryspöytäkirjan nojalla, ja olemme tehneet selväksi, että aiomme ryhtyä tarvittaviin toimiin sekä selvittääksemme, mitä tapahtui, että saadaksemme takaisin julkiset varat, joita ei ole maksettu takaisin." Birminghamissa sijaitsevan High Courtin piirikansliassa aiemmin pidetyssä kokouksessa lykättiin asian käsittelyä 20. toukokuuta pidettävään kuulemistilaisuuteen. Cardoza ei ole vielä kommentoinut asiaa.</w:t>
      </w:r>
    </w:p>
    <w:p>
      <w:r>
        <w:rPr>
          <w:b/>
        </w:rPr>
        <w:t xml:space="preserve">Yhteenveto</w:t>
      </w:r>
    </w:p>
    <w:p>
      <w:r>
        <w:t xml:space="preserve">Northamptonin kaupunginvaltuusto hakee väliaikaista kieltomääräystä kaupungin jalkapalloseuran entisen puheenjohtajan vaimon omistaman talon myynnin estämiseksi.</w:t>
      </w:r>
    </w:p>
    <w:p>
      <w:r>
        <w:rPr>
          <w:b/>
          <w:u w:val="single"/>
        </w:rPr>
        <w:t xml:space="preserve">Asiakirjan numero 48877</w:t>
      </w:r>
    </w:p>
    <w:p>
      <w:r>
        <w:t xml:space="preserve">Plymouthissa sijaitsevasta HMS Albionista tulee kuninkaallisen laivaston lippulaiva</w:t>
      </w:r>
    </w:p>
    <w:p>
      <w:r>
        <w:t xml:space="preserve">Devonportissa sijaitseva 18 000 tonnin amfibioalus perii laivastotehtävän HMS Ark Royalilta. Komentava upseeri, kapteeni James Morley sanoi: "Kaikki HMS Albionilla työskentelevät ovat ylpeitä siitä, että he voivat ottaa tämän tehtävän vastaan." Alusta käytetään tällä hetkellä onnettomuuksissa eri puolilla maailmaa, ja se kuljetti ihmisiä Islannin tulivuoren tuhkapilven aiheuttaman häiriön aikana huhtikuussa. HMS Albion siirtyy Portsmouthissa sijaitsevan HMS Ark Royalin tilalle, joka poistetaan käytöstä tammikuussa. Alus palasi Portsmouthiin viimeisen kerran perjantaina. Hallitus päätti luopua lentotukialuksesta osana puolustusmenojen kahdeksan prosentin leikkausta.</w:t>
      </w:r>
    </w:p>
    <w:p>
      <w:r>
        <w:rPr>
          <w:b/>
        </w:rPr>
        <w:t xml:space="preserve">Yhteenveto</w:t>
      </w:r>
    </w:p>
    <w:p>
      <w:r>
        <w:t xml:space="preserve">Devonissa sijaitseva sota-alus HMS Albion on ilmoitettu kuninkaallisen laivaston lippulaivaksi.</w:t>
      </w:r>
    </w:p>
    <w:p>
      <w:r>
        <w:rPr>
          <w:b/>
          <w:u w:val="single"/>
        </w:rPr>
        <w:t xml:space="preserve">Asiakirjan numero 48878</w:t>
      </w:r>
    </w:p>
    <w:p>
      <w:r>
        <w:t xml:space="preserve">Laulaja "suojelee" uutta perhettään</w:t>
      </w:r>
    </w:p>
    <w:p>
      <w:r>
        <w:t xml:space="preserve">Natalie JamiesonNewsbeatin viihdetoimittaja Julkkispariskunta sanoo, että heitä seurataan kaikkialla, kun he astuvat ulos. Pete Wentz ja Ashlee Simpson menivät naimisiin viime vuonna ja saivat marraskuussa Bronx Mowgli Wentz -nimisen poikavauvan. He sanovat olevansa suojelevampia nyt, kun heillä on lapsi. "Kun saa lapsen, se on vähän erilaista", hän sanoi. "Olet suojelevampi. Haluat, että hänellä on normaali elämä, tai mahdollisimman normaali. "Aiomme selvittää, miten muutamme jonnekin, joka on hieman vähemmän [julkinen]. Mutta meidän on silti oltava tarpeeksi lähellä, jotta voimme työskennellä." Wentz ja Simpson alkoivat seurustella vuoden 2006 lopulla ja menivät kihloihin huhtikuussa 2008. Pari meni naimisiin yksityisessä seremoniassa kuukautta myöhemmin. Wentz sanoo, että paparazzit seuraavat heitä ympäriinsä. Hän sanoi: "Se on ihanaa: "Heitä tulee liikaa ja sinut ahdistellaan. Yrität vain suojella vaimoasi tai lastasi. Se on vain turhauttavaa."</w:t>
      </w:r>
    </w:p>
    <w:p>
      <w:r>
        <w:rPr>
          <w:b/>
        </w:rPr>
        <w:t xml:space="preserve">Yhteenveto</w:t>
      </w:r>
    </w:p>
    <w:p>
      <w:r>
        <w:t xml:space="preserve">Fall Out Boy -laulaja Pete Wentz väittää, että hän ja vaimo Ashlee Simpson muuttavat pois Los Angelesista, koska ovat kyllästyneet paparazzeihin.</w:t>
      </w:r>
    </w:p>
    <w:p>
      <w:r>
        <w:rPr>
          <w:b/>
          <w:u w:val="single"/>
        </w:rPr>
        <w:t xml:space="preserve">Asiakirjan numero 48879</w:t>
      </w:r>
    </w:p>
    <w:p>
      <w:r>
        <w:t xml:space="preserve">Wormwood Scrub Covid-epidemia: Vangit eristetään 14 päiväksi</w:t>
      </w:r>
    </w:p>
    <w:p>
      <w:r>
        <w:t xml:space="preserve">Lokakuun 23. päivästä lähtien kaikki vangit yhdessä Länsi-Lontoon vankilan siivessä olivat alkaneet eristäytyä Covid-19-oireiden ilmaannuttua. Oikeusministeriön mukaan yhteensä 59 vankia oli eristyksissä. "Viisi tai vähemmän" tarvitsi sairaalahoitoa. Vankilaministeri Lucy Frazer sanoi, että henkilökunta oli toteuttanut "voimakkaita toimenpiteitä tämän riskin vähentämiseksi". Kirjallisessa vastauksessaan parlamentin alahuoneessa Frazer sanoi: "Vankiloiden kaltaiset suljetut tilat aiheuttavat erityisiä haasteita taudinpurkausten hallinnassa. "Vangeilla, myös eristyksissä olevilla, on rajoittamaton pääsy pesu- ja käymälätiloihin. "Heillä on myös mahdollisuus käyttää sellin sisäistä puhelinyhteyttä, jotta he voivat pitää yhteyttä perheeseen, mikä on elintärkeää heidän henkisen hyvinvointinsa ja kuntoutumisensa kannalta." Viimeisimmät luvut osoittavat, että 630 nuorisovankiloiden vankia ja lasta Englannissa ja Walesissa on testattu positiivisesti koronaviruksen varalta.</w:t>
      </w:r>
    </w:p>
    <w:p>
      <w:r>
        <w:rPr>
          <w:b/>
        </w:rPr>
        <w:t xml:space="preserve">Yhteenveto</w:t>
      </w:r>
    </w:p>
    <w:p>
      <w:r>
        <w:t xml:space="preserve">Lähes 60 vankia on eristyksissä epäillyn koronavirusepidemian puhjettua HMP Wormwood Scrubsissa.</w:t>
      </w:r>
    </w:p>
    <w:p>
      <w:r>
        <w:rPr>
          <w:b/>
          <w:u w:val="single"/>
        </w:rPr>
        <w:t xml:space="preserve">Asiakirjan numero 48880</w:t>
      </w:r>
    </w:p>
    <w:p>
      <w:r>
        <w:t xml:space="preserve">Barton-under-Needwoodin vuoden 2001 lapsikaappaus: Mies syytettynä</w:t>
      </w:r>
    </w:p>
    <w:p>
      <w:r>
        <w:t xml:space="preserve">Kuusivuotias tyttö vietiin Barton-under-Needwoodista, joka on Lichfieldin ja Burton-upon-Trentin välissä Staffordshiressä sijaitseva kylä, vuonna 2001. Staffordshiren poliisin mukaan Arnold Baxteria, 72, Bath Streetiltä Rugbystä Warwickshiren osavaltiosta syytetään kidnappauksesta ja siveettömästä pahoinpitelystä. Poliisin tiedottajan mukaan Baxterin oli määrä tulla Cannockin tuomareiden eteen lauantaina.</w:t>
      </w:r>
    </w:p>
    <w:p>
      <w:r>
        <w:rPr>
          <w:b/>
        </w:rPr>
        <w:t xml:space="preserve">Yhteenveto</w:t>
      </w:r>
    </w:p>
    <w:p>
      <w:r>
        <w:t xml:space="preserve">Mies on saanut syytteen lapsen sieppauksesta viisitoista vuotta sitten.</w:t>
      </w:r>
    </w:p>
    <w:p>
      <w:r>
        <w:rPr>
          <w:b/>
          <w:u w:val="single"/>
        </w:rPr>
        <w:t xml:space="preserve">Asiakirjan numero 48881</w:t>
      </w:r>
    </w:p>
    <w:p>
      <w:r>
        <w:t xml:space="preserve">Tate St Ives hankkii Barbara Hepworthin Palais de Danse -työpajan omistukseensa.</w:t>
      </w:r>
    </w:p>
    <w:p>
      <w:r>
        <w:t xml:space="preserve">Entinen elokuvateatteri ja tanssisali oli tunnetun modernistisen kuvanveistäjän suurin työtila Cornwallin kaupungissa, kun hän osti sen vuonna 1961. Barbara Hepworth -museon omistava Tate kertoo, että se aikoo avata työpajan yleisölle. Se täydentää Barbara Hepworth Will Trustin siirtävän Hepworthin kaupungissa sijaitsevan omaisuuden kansalle. Dame Barbara Hepworth asui Trewyn Studiosissa St Ivesissä vuodesta 1949 tulipalon aiheuttamaan kuolemaansa saakka vuonna 1975. Se avattiin Barbara Hepworth Museum and Sculpture Garden -museona ja veistospuutarhana vuotta myöhemmin. Hän käytti kotiaan vastapäätä sijaitsevaa Palais de Danse -teatteria prototyyppien luomiseen, jotka valettiin pronssiin hänen suuria tilauksiaan varten. Tate St Ivesin johtaja Mark Osterfield sanoi: "Se tarkoittaa, että olemme varmistaneet tämän keskeisen osan St Ivesin kulttuurihistoriasta ja itse asiassa kansallisesta kulttuurihistoriastamme.</w:t>
      </w:r>
    </w:p>
    <w:p>
      <w:r>
        <w:rPr>
          <w:b/>
        </w:rPr>
        <w:t xml:space="preserve">Yhteenveto</w:t>
      </w:r>
    </w:p>
    <w:p>
      <w:r>
        <w:t xml:space="preserve">Kuvanveistäjä Barbara Hepworthin perhe on luovuttanut Tate St Ivesille hänen entisen työpajansa Palais de Dansen.</w:t>
      </w:r>
    </w:p>
    <w:p>
      <w:r>
        <w:rPr>
          <w:b/>
          <w:u w:val="single"/>
        </w:rPr>
        <w:t xml:space="preserve">Asiakirjan numero 48882</w:t>
      </w:r>
    </w:p>
    <w:p>
      <w:r>
        <w:t xml:space="preserve">Apulaisministeri Matt Fallaize eroaa opetusministeriöstä</w:t>
      </w:r>
    </w:p>
    <w:p>
      <w:r>
        <w:t xml:space="preserve">Varajäsen Fallaize oli yksi neljästä jäsenestä, jotka tarjosivat eroa kolmen saaren valtion ylläpitämien lukioiden heikkojen GCSE-tulosten vuoksi. Osavaltiot hyväksyivät yhtä lukuun ottamatta kaikki varajäsenet eronpyynnöt. Varajäsen Fallaize sanoi olevansa hämmästynyt siitä, ettei hänen eroilmoitustaan hyväksytty, ja hän luopuu nyt tehtävästään ilman keskustelua. Hän sanoi: "Pyysimme, että eroamisistamme keskusteltaisiin, jotta voisimme selittää toimintamme edustajakokoukselle. "Erosimme ottaaksemme vastuun tekemistämme virheistä. "Nämä syyt ovat edelleen olemassa, joten on varmaan oikein, että eroilmoitukset viedään läpi, mutta ilman, että niitä viedään sellaisenaan valtioiden käsittelyyn". "Kunnioitan sitä, että ministerini [ja] varaministeri näkevät asian eri tavalla, mutta minun on tehtävä se, mitä pidän oikeana, ja ensimmäisestä päivästä lähtien minusta tuntui oikealta erota. "Mielestäni näissä olosuhteissa ministeriön jäsenyys on uudistettava ja sitä on muutettava. "Johtokunnassa on nyt yksi uusi jäsen Jenny Taskerin myötä, ja nyt on saatava toinen."</w:t>
      </w:r>
    </w:p>
    <w:p>
      <w:r>
        <w:rPr>
          <w:b/>
        </w:rPr>
        <w:t xml:space="preserve">Yhteenveto</w:t>
      </w:r>
    </w:p>
    <w:p>
      <w:r>
        <w:t xml:space="preserve">Apulaisministeri Matt Fallaize on eronnut Guernseyn opetusministeriöstä päivä sen jälkeen, kun osavaltiot kieltäytyivät hyväksymästä hänen eronpyyntöään.</w:t>
      </w:r>
    </w:p>
    <w:p>
      <w:r>
        <w:rPr>
          <w:b/>
          <w:u w:val="single"/>
        </w:rPr>
        <w:t xml:space="preserve">Asiakirjan numero 48883</w:t>
      </w:r>
    </w:p>
    <w:p>
      <w:r>
        <w:t xml:space="preserve">Irlannin rajalle ei ole helppoa ratkaisua - Bertie Ahern</w:t>
      </w:r>
    </w:p>
    <w:p>
      <w:r>
        <w:t xml:space="preserve">Ahern sanoi, että tarvitaan kekseliästä ajattelua sen varmistamiseksi, että Pohjois-Irlannin ja Irlannin tasavallan välinen kauppa ei kärsi. Hän uskoi kuitenkin, että tullitarkastukset olivat väistämättömiä. Ahern lisäsi, että nyt ei ole oikea aika järjestää rajakyselyä. Hän sanoi BBC:n Today-ohjelmassa: "Yhteisymmärryksen on oltava paljon suurempi, yhteiskunta on edelleen jakautunut, instituutiot eivät toimi. "Irlannin ja Yhdistyneen kuningaskunnan hallitusten on kesäkuun 8. päivän jälkeen pyrittävä auttamaan välittäjiä pääsemään sopimukseen, jotta toimielimet saadaan jälleen toimimaan, eikä rajakysely lähitulevaisuudessa varmasti auta tätä prosessia." Ahern totesi, että "Irlannin ja Yhdistyneen kuningaskunnan hallituksen tärkein tehtävä on auttaa välittäjiä pääsemään sopimukseen, jotta toimielimet saadaan jälleen toimimaan". Maaliskuussa Ahern sanoi BBC:n Newsnight-ohjelmassa, että toisinajattelevat tasavaltalaiset saattaisivat käyttää raja-asemien palauttamista Pohjois-Irlantiin oikeuttamaan väkivaltakampanjansa. Hän sanoi, että kova raja tullitarkastuksineen olisi otettava uudelleen käyttöön, koska Yhdistynyt kuningaskunta on päättänyt jättää suurimman osan tulliliitosta Brexitin yhteydessä. Ahern veti vertailun IRA:n niin sanottuun rajakampanjaan 1950-luvulla. Hän sanoi kuitenkin, ettei hän odota laajamittaisen väkivallan palaamista. Yhdistyneen kuningaskunnan hallitus on luvannut varmistaa, ettei paluuta menneisyyden "kovaan rajaan" tapahdu.</w:t>
      </w:r>
    </w:p>
    <w:p>
      <w:r>
        <w:rPr>
          <w:b/>
        </w:rPr>
        <w:t xml:space="preserve">Yhteenveto</w:t>
      </w:r>
    </w:p>
    <w:p>
      <w:r>
        <w:t xml:space="preserve">Irlannin entinen pääministeri Bertie Ahern on varoittanut, että Irlannin rajakysymyksen ratkaiseminen ennen Yhdistyneen kuningaskunnan EU-eroa ei ole helppoa.</w:t>
      </w:r>
    </w:p>
    <w:p>
      <w:r>
        <w:rPr>
          <w:b/>
          <w:u w:val="single"/>
        </w:rPr>
        <w:t xml:space="preserve">Asiakirjan numero 48884</w:t>
      </w:r>
    </w:p>
    <w:p>
      <w:r>
        <w:t xml:space="preserve">Alibaba "maailman suurin julkinen osakeanti</w:t>
      </w:r>
    </w:p>
    <w:p>
      <w:r>
        <w:t xml:space="preserve">Perjantaina sijoittajien kysyntä johti osakkeen debyyttiin 92,70 dollariin, joka on yli 38 prosenttia yli 68 dollarin lähtöhinnan. Alibaban pankkiirit päättivät sen jälkeen ostaa lisää osakkeita, raportit kertovat. Tämä tarkoittaa, että yritys on ylittänyt Kiinan maatalouspankin vuonna 2010 keräämän ennätyksellisen 22,1 miljardin dollarin summan. Kaupankäynnin päättyessä perjantaina Alibaba oli rikkonut useita ennätyksiä - ensimmäisten minuuttien kaupankäyntivolyymin ollessa suurempi kuin Twitterin osakemyynnin - mutta osakemyynnin kokonaissummasta spekuloitiin edelleen. Alibaban arvo on nyt 223 miljardia dollaria - enemmän kuin Facebookin, Amazonin ja eBayn. Suuri kysyntä Osana osakeannin ehtoja Alibaban pankkiireilla oli oikeus ostaa 48 miljoonaa osaketta lisää sen lisäksi, mitä ulkopuolisille sijoittajille oli tarjottu. Useimmat analyytikot totesivat, että jos Alibaban osakkeet olisivat laskeneet alkuperäisen hinnan alapuolelle, pankkiirit olisivat todennäköisesti päättäneet olla ostamatta lisäosakkeita. Kun Alibaban osakkeet olivat perjantaina 92,70 dollarissa eli huomattavasti yli 68 dollarin alkuperäisen tarjoushinnan, kävi kuitenkin ilmi, että näin ei ollutkaan. Maanantaina Yhdysvaltain varhaisessa kaupankäynnissä Alibaban osakkeet laskivat 4 prosenttia 90,04 dollariin.</w:t>
      </w:r>
    </w:p>
    <w:p>
      <w:r>
        <w:rPr>
          <w:b/>
        </w:rPr>
        <w:t xml:space="preserve">Yhteenveto</w:t>
      </w:r>
    </w:p>
    <w:p>
      <w:r>
        <w:t xml:space="preserve">Kiinalainen internetjätti Alibaba on amerikkalaismedian mukaan kerännyt 25 miljardia dollaria (15 miljardia puntaa) osakkeiden listautumisannissa, mikä tekee siitä historian suurimman listautumisannin.</w:t>
      </w:r>
    </w:p>
    <w:p>
      <w:r>
        <w:rPr>
          <w:b/>
          <w:u w:val="single"/>
        </w:rPr>
        <w:t xml:space="preserve">Asiakirjan numero 48885</w:t>
      </w:r>
    </w:p>
    <w:p>
      <w:r>
        <w:t xml:space="preserve">Kieron Dyerin rasistiset loukkaukset väittävät: Mies joutuu "ilman jatkotoimia</w:t>
      </w:r>
    </w:p>
    <w:p>
      <w:r>
        <w:t xml:space="preserve">Dyer kertoi aiemmin East Anglian Daily Times -lehdelle, että hän ei kuullut väitettyä loukkausta Hintlesham Golf Clubilla 24. heinäkuuta, mutta hänelle kerrottiin, että häneen viitattiin rasistisesti. Suffolkin poliisin mukaan väitteestä ei ollut "riittäviä todisteita". Kaksi miestä pidätettiin alun perin välikohtauksen jälkeen. Poliisi ilmoitti, että molemmat miehet, joista toinen oli noin 50-vuotias ja toinen noin 30-vuotias, saivat varoituksen ilkivaltaisesta viestintärikoksesta. Toinen miehistä pidätettiin myös epäiltynä rasistisesti törkeästä järjestysrikoksesta, mutta hän ei joutunut jatkotoimiin, poliisi kertoi. Hintlesham Golf Clubin mukaan poliisin varoitus annettiin erillisestä asiasta, joka ei liity golfkerhoon. Dyer, 41, joka aloitti uransa Ipswich Townissa, pelasi 33 kertaa jalkapallomaajoukkueessa ja pelasi myös West Hamissa ja Newcastle Unitedissa. BBC on pyytänyt Dyeriltä kommenttia. Etsi BBC News: East of England Facebookissa, Instagramissa ja Twitterissä. Jos sinulla on juttuehdotus, lähetä sähköpostia osoitteeseen eastofenglandnews@bbc.co.uk.</w:t>
      </w:r>
    </w:p>
    <w:p>
      <w:r>
        <w:rPr>
          <w:b/>
        </w:rPr>
        <w:t xml:space="preserve">Yhteenveto</w:t>
      </w:r>
    </w:p>
    <w:p>
      <w:r>
        <w:t xml:space="preserve">Mies, joka pidätettiin entisen englantilaisen jalkapalloilijan Kieron Dyerin rasististen solvausten jälkeen, ei joudu jatkotoimiin, poliisi kertoi.</w:t>
      </w:r>
    </w:p>
    <w:p>
      <w:r>
        <w:rPr>
          <w:b/>
          <w:u w:val="single"/>
        </w:rPr>
        <w:t xml:space="preserve">Asiakirjan numero 48886</w:t>
      </w:r>
    </w:p>
    <w:p>
      <w:r>
        <w:t xml:space="preserve">Coventryn puukotukset: Mark Hoofin murhasta syytetty mies</w:t>
      </w:r>
    </w:p>
    <w:p>
      <w:r>
        <w:t xml:space="preserve">Häntä ei ole nimetty, mutta poliisin mukaan hän on sen 36-vuotiaan Mark Hoofin kumppani, joka sai surmansa torstaina Coventryn kodissa tehdyssä hyökkäyksessä. West Midlandsin poliisi syyttää Ryan Willdeniä pariskunnan puukottamisesta kotiosoitteessaan Waveley Roadilla. Willdeniä, 36, syytetään myös murhan yrityksestä. Hänen on määrä saapua lauantaina Leamington Magistrates Court -oikeuteen. Poliisin mukaan herra Hoof, joka myös asui Spon Endin alueella sijaitsevassa kiinteistössä, julistettiin kuolleeksi tapahtumapaikalla saatuaan useita puukoniskuja. Hänen 46-vuotias kumppaninsa vietiin sairaalaan kaulaan ja jalkaan saamiensa haavojen vuoksi, ja hänen tilansa oli poliisin mukaan vakava mutta vakaa. Komisario Jim Mahon sanoi, että Waveley Roadilla sijaitseva tapahtumapaikka pysyy eristettynä useita päiviä etsintöjen ajan. Hän lisäsi: "Tämä on todella traaginen tapaus. Tutkimuksemme etenevät nopeasti." Seuraa BBC West Midlandsia Facebookissa, Twitterissä ja Instagramissa. Lähetä juttuideasi osoitteeseen: newsonline.westmidlands@bbc.co.uk</w:t>
      </w:r>
    </w:p>
    <w:p>
      <w:r>
        <w:rPr>
          <w:b/>
        </w:rPr>
        <w:t xml:space="preserve">Yhteenveto</w:t>
      </w:r>
    </w:p>
    <w:p>
      <w:r>
        <w:t xml:space="preserve">Miestä on syytetty murhasta kaksoispuukotuksen jälkeen, jossa mies kuoli ja nainen loukkaantui vakavasti.</w:t>
      </w:r>
    </w:p>
    <w:p>
      <w:r>
        <w:rPr>
          <w:b/>
          <w:u w:val="single"/>
        </w:rPr>
        <w:t xml:space="preserve">Asiakirjan numero 48887</w:t>
      </w:r>
    </w:p>
    <w:p>
      <w:r>
        <w:t xml:space="preserve">Prinssi Charles Northamptonissa: Crockett &amp; Jonesin kenkälahja</w:t>
      </w:r>
    </w:p>
    <w:p>
      <w:r>
        <w:t xml:space="preserve">Walesin prinssi pääsi tutustumaan Crockett &amp; Jonesin tehtaaseen, jossa työskentelee 250 ihmistä. Yritys antoi hänelle kaksi paria saappaita prinsseille Williamille ja Harrylle - samantyylisiä, joita 007-näyttelijä Daniel Craig käytti Skyfall-elokuvassa. Toimitusjohtaja Jonathon Jones sanoi: "Hän oli varsin huvittunut, ja aiomme tehdä parin myös Charlesille." "Maanläheinen" Esitellessään saappaita prinssille Jones sanoi: "Ajattelimme, että he ehkä pitäisivät tästä tyylistä, koska se on hyvin trendikäs, ja koska Harry on tulossa takaisin, hän voisi olla kiinnostunut." Prinssi vastasi: "Tuo on hyvin ystävällistä, ihanaa." Aiemmin päivällä prinssi vieraili Middleportin keramiikkatehtaalla Burslemissa Staffordshiren osavaltiossa. Noin 100 lippua heiluttavaa tervehdystä odotti Perry Streetin tehtaan ulkopuolella prinssin saapumista. Rakennuksen sisällä prinssi tapasi 65-vuotiaan John Harrisin, joka on työskennellyt siellä 48 vuotta. Herra Harris sanoi: "Hän oli hyvin maanläheinen ja vaikutti kiinnostuneelta työstä." Hän sanoi: "Hän oli hyvin maanläheinen ja vaikutti kiinnostuneelta työstä."</w:t>
      </w:r>
    </w:p>
    <w:p>
      <w:r>
        <w:rPr>
          <w:b/>
        </w:rPr>
        <w:t xml:space="preserve">Yhteenveto</w:t>
      </w:r>
    </w:p>
    <w:p>
      <w:r>
        <w:t xml:space="preserve">Prinssi Charles on saanut pojilleen saappaat vieraillessaan tehtaalla Northamptonissa.</w:t>
      </w:r>
    </w:p>
    <w:p>
      <w:r>
        <w:rPr>
          <w:b/>
          <w:u w:val="single"/>
        </w:rPr>
        <w:t xml:space="preserve">Asiakirjan numero 48888</w:t>
      </w:r>
    </w:p>
    <w:p>
      <w:r>
        <w:t xml:space="preserve">Maze ei kehity ilman rauhankeskusta</w:t>
      </w:r>
    </w:p>
    <w:p>
      <w:r>
        <w:t xml:space="preserve">Martin McGuinness puhui istuntosalissa. Hän sanoi olevansa "surullinen" siitä, että hänen puolueensa ja DUP:n välistä keskustaa koskevaa sopimusta ei ole noudatettu. McGuinness sanoi, että keskuksen olisi pitänyt olla entisen vankilan alueen "kruununjalokivi". Sinn Féin on tehnyt vihansa selväksi siitä lähtien, kun pääministeri Peter Robinson keskeytti Maze-rauhankeskuksen rakentamisen kesällä. Maanantain kommentit ovat toistaiseksi vahvin osoitus siitä, että McGuinnessin mielestä kaikki Maze-vankilan laajempi kehittäminen on nyt jäädytetty. Apulaispääministeri kehui Ulsterin kuninkaallista maatalousyhdistystä (RUAS) siitä, että se järjesti näyttelynsä alueella toukokuussa. Hän kuitenkin lisäsi: "Alueen ennakoitu kehittäminen voi edetä vain, jos tehtyjä sitoumuksia noudatetaan." RUAS ei ole vielä allekirjoittanut pitkäaikaista kehityssopimusta Maze-aluetta hallinnoivan hallituksen kanssa. Mikään ei viittaa siihen, ettei sen esitys voisi jatkua ensi vuonna. Nykyinen epävarmuus ei kuitenkaan miellytä RUAS:ia eikä helpota muiden organisaatioiden taivuttelua auttamaan entisen vankilan elvyttämisessä.</w:t>
      </w:r>
    </w:p>
    <w:p>
      <w:r>
        <w:rPr>
          <w:b/>
        </w:rPr>
        <w:t xml:space="preserve">Yhteenveto</w:t>
      </w:r>
    </w:p>
    <w:p>
      <w:r>
        <w:t xml:space="preserve">Apulaispääministeri on sanonut, että Maze-vankilan aluetta ei voida kehittää, ellei se perustu aiempiin sopimuksiin rauhankeskuksen rakentamisesta.</w:t>
      </w:r>
    </w:p>
    <w:p>
      <w:r>
        <w:rPr>
          <w:b/>
          <w:u w:val="single"/>
        </w:rPr>
        <w:t xml:space="preserve">Asiakirjan numero 48889</w:t>
      </w:r>
    </w:p>
    <w:p>
      <w:r>
        <w:t xml:space="preserve">Keelen maanalaisen tulipalon läheisyydessä sijaitsevien asuntojen suunnitelmia kritisoitu</w:t>
      </w:r>
    </w:p>
    <w:p>
      <w:r>
        <w:t xml:space="preserve">Hollywood Roadin palo Silverdalen lähellä on kytenyt yhdeksän vuotta, ja raportin mukaan se voi jatkua kaksi vuosikymmentä. Keele Homes on tarjoutunut sammuttamaan palon osana suunnitelmiaan rakentaa alueelle. Newcastle-under-Lyme Borough Council tutkii parhaillaan suunnitteluhakemusta. Pepper Streetin pohjoispuolella sijaitsevan maa-alueen lähellä asuva kampanjoija David Hughes sanoi: "Suurin ongelma on turvallisuus. Tulipalosta tuskin näkee nyt mitään... mutta jos se avataan, tulipalo voi levitä Silverdaleen johtaviin saumoihin." Alueella louhittiin rautaa jo vuonna 1680, ja hiilen louhinta alkoi noin 100 vuotta myöhemmin. Kaupallinen kaivostoiminta lopetettiin vuonna 1998, kaksi vuotta sen jälkeen, kun tulipalo alkoi. Rakennuttajien, maanomistaja mukaan luettuna, tilaamassa raportissa todettiin, että tulipalo voitaisiin sammuttaa ilman kustannuksia yleisölle osana heidän ehdottamaansa suunnitelmaa tai sen voitaisiin antaa palaa luonnollisesti loppuun. Raportissa todettiin: "Kukaan ei voi olla varma, kuinka kauan palaminen jatkuu, mutta... näyttää mahdolliselta, että palo voisi jatkua kaksi vuosikymmentä, jos sitä ei sammuteta." Staffordshiren kreivikunnanvaltuuston ja Newcastle-under-Lyme Borough Councilin vuonna 2008 teettämässä aiemmassa raportissa todettiin, että siinä ei suositella palon sammuttamista. Kukaan Keele Homesista ei ollut tavoitettavissa kommentoimaan. Hakemuksesta odotetaan päätöstä 17. heinäkuuta.</w:t>
      </w:r>
    </w:p>
    <w:p>
      <w:r>
        <w:rPr>
          <w:b/>
        </w:rPr>
        <w:t xml:space="preserve">Yhteenveto</w:t>
      </w:r>
    </w:p>
    <w:p>
      <w:r>
        <w:t xml:space="preserve">Jotkut aktivistit ovat arvostelleet suunnitelmia rakentaa 100 asuntoa lähelle maanalaisen kaivospalon paikkaa Pohjois-Staffordshiressä.</w:t>
      </w:r>
    </w:p>
    <w:p>
      <w:r>
        <w:rPr>
          <w:b/>
          <w:u w:val="single"/>
        </w:rPr>
        <w:t xml:space="preserve">Asiakirjan numero 48890</w:t>
      </w:r>
    </w:p>
    <w:p>
      <w:r>
        <w:t xml:space="preserve">Manxin poliisi rekisteröityy Twitteriin ja Facebookiin</w:t>
      </w:r>
    </w:p>
    <w:p>
      <w:r>
        <w:t xml:space="preserve">Ihmiset voivat nyt rekisteröityä Isle of Man Constabularyn syötteisiin Facebookissa ja Twitterissä, jotta he saavat päivityksiä poliisin uusimmista tiedoista. Koulutetut poliisit twiittaavat lyhyitä viestejä, jotka heidän on saatava nopeasti yleisön tietoon. Hanke on käynnissä kokeiluna kesäkuun loppuun asti, ennen kuin sen tehokkuutta tarkastellaan uudelleen. Poliisi muistuttaa yleisöä siitä, että rikosilmoitukset on tehtävä tavalliseen tapaan eikä Facebookin tai Twitterin kautta. Komisario Derek Flint sanoi: "Sivuja käyttävälle henkilökunnalle annetaan parhaillaan tietoa, ja tulevien viikkojen aikana sivuille pitäisi ilmestyä yhä enemmän tietoa. "Meidän on selvitettävä, onko tämä meille kestävä ja pitävätkö ihmiset sitä hyödyllisenä, joten aiomme käyttää sivuja kesäkuun loppuun asti ja tehdä sen jälkeen tarkistuksen". "Yleisön ja lehdistön näkemykset ovat tärkeitä, jotta saamme selville, onko saarella halukkuutta tällaiseen tiedonvälitykseen." "Sen lisäksi, miten hyvin se on onnistunut, yleisön ja lehdistön näkemykset ovat todella tärkeitä."</w:t>
      </w:r>
    </w:p>
    <w:p>
      <w:r>
        <w:rPr>
          <w:b/>
        </w:rPr>
        <w:t xml:space="preserve">Yhteenveto</w:t>
      </w:r>
    </w:p>
    <w:p>
      <w:r>
        <w:t xml:space="preserve">Mansaaren poliisi on liittynyt sosiaalisen median vallankumoukseen pyrkiessään lisäämään viestintää yleisön kanssa.</w:t>
      </w:r>
    </w:p>
    <w:p>
      <w:r>
        <w:rPr>
          <w:b/>
          <w:u w:val="single"/>
        </w:rPr>
        <w:t xml:space="preserve">Asiakirjan numero 48891</w:t>
      </w:r>
    </w:p>
    <w:p>
      <w:r>
        <w:t xml:space="preserve">Oprah Winfrey etsii uutta juontajaa</w:t>
      </w:r>
    </w:p>
    <w:p>
      <w:r>
        <w:t xml:space="preserve">Winfrey on tehnyt yhteistyötä tosi-tv-tuottaja Mark Burnettin kanssa sarjaa varten, joka alkaa tammikuussa, kun OWN - The Oprah Winfrey Network käynnistyy. Toiveikkaita henkilöitä on jo pyydetty lataamaan videoita useissa eri kategorioissa, kuten sisustuksessa ja ruoanlaitossa. Winfreyn pitkäaikainen talk show päättyy syyskuussa 2011 25 kauden jälkeen. Burnett kertoi Associated Pressille: "Aivan kuten American Idol löytää tuntemattomia ihmisiä, ei ole mitään syytä, miksi me emme voisi löytää jotakuta, joka ansaitsee oman ohjelmansa." Oprahin verkkosivuston kävijät voivat katsella toiveita ja äänestää heitä, mutta koe-esiintymisiä järjestetään tässä kuussa Teksasissa ja Kaliforniassa. "Yritä olla aidosti oma itsesi. Näytä energiaa", Burnett lisäsi ja totesi, että energia ja karisma ovat avain menestyvään juontajuuteen. Ohjelman, jonka nimi on Your Own Show: Oprah's Search for the Next TV Star, ei ole vielä julkistettu.</w:t>
      </w:r>
    </w:p>
    <w:p>
      <w:r>
        <w:rPr>
          <w:b/>
        </w:rPr>
        <w:t xml:space="preserve">Yhteenveto</w:t>
      </w:r>
    </w:p>
    <w:p>
      <w:r>
        <w:t xml:space="preserve">Talk show -juontaja Oprah Winfrey etsii uutta juontajaa ohjelmalleen, jonka on määrä pyöriä hänen uudella televisiokanavallaan.</w:t>
      </w:r>
    </w:p>
    <w:p>
      <w:r>
        <w:rPr>
          <w:b/>
          <w:u w:val="single"/>
        </w:rPr>
        <w:t xml:space="preserve">Asiakirjan numero 48892</w:t>
      </w:r>
    </w:p>
    <w:p>
      <w:r>
        <w:t xml:space="preserve">Olympiasoihtu: Mark Ormrod "nöyrä" releen roolista</w:t>
      </w:r>
    </w:p>
    <w:p>
      <w:r>
        <w:t xml:space="preserve">Lääkärit kertoivat Mark Ormrodille, 28, ettei hän voisi enää koskaan kävellä vuonna 2007 saamiensa vammojen jälkeen. Nyt hän pystyy kuitenkin juoksemaan erikoisproteesien avulla ja kantoi soihtua Plymouthissa. Soihtu sytytettiin kaupungin uudessa 46,5 miljoonan punnan vapaa-ajankeskuksessa toisena päivänä 70 päivää kestäneessä, Ison-Britannian ympäri kulkevassa olympialähdössä. Ormrod, joka nyt omistaa suuren osan ajastaan hyväntekeväisyystyölle, sanoi: Hän sanoi: "Nöyrästi sanoisin, että hän on nöyrä. Nöyränä kaikkien niiden ihmisten edessä, jotka ottivat minuun yhteyttä ja sanoivat, että he olivat ehdottaneet minua, ja sitten minut valittiin." Hän vertasi olympiasoihdun kantamista siihen, että kaksi vuotta sitten hän juoksi 3 500 mailin hyväntekeväisyysjuoksun Amerikan halki. Ormrod, joka työskentelee nykyään Royal Marines Associationin palveluksessa, ja joukko kuninkaallisia merijalkaväen sotilaita suorittivat kahdeksan viikkoa kestäneen matkan rannikolta rannikolle Gumpathon-nimellä loukkaantuneiden palvelushenkilöstön auttamiseksi. "Se on samaa tasoa", hän sanoi. "Kaikki, mikä liittyy maani edustamiseen, on minulle todella suuri asia. "Olen aina halunnut tehdä sitä, ja haluaisin jatkaa sitä mielelläni. "Itse asiassa tämä on luultavasti hieman korkeammalla, ja olen vain ylpeä siitä, että saan olla osa sitä."</w:t>
      </w:r>
    </w:p>
    <w:p>
      <w:r>
        <w:rPr>
          <w:b/>
        </w:rPr>
        <w:t xml:space="preserve">Yhteenveto</w:t>
      </w:r>
    </w:p>
    <w:p>
      <w:r>
        <w:t xml:space="preserve">Entinen kuninkaallinen merijalkaväen sotilas, joka menetti kätensä ja molemmat jalkansa maamiinan räjähdyksessä Afganistanissa, sanoi, että olympiasoihtun kantaminen oli "nöyryyttävä kokemus".</w:t>
      </w:r>
    </w:p>
    <w:p>
      <w:r>
        <w:rPr>
          <w:b/>
          <w:u w:val="single"/>
        </w:rPr>
        <w:t xml:space="preserve">Asiakirjan numero 48893</w:t>
      </w:r>
    </w:p>
    <w:p>
      <w:r>
        <w:t xml:space="preserve">Kim Jong-un ja Sergei Lavrov tapaavat hymyillen</w:t>
      </w:r>
    </w:p>
    <w:p>
      <w:r>
        <w:t xml:space="preserve">Sherie Ryder, BBC UGC and Social News ja BBC Monitoringin Jaroslava Kiryukhina ja Francis Scarr Tapaaminen, joka lähetettiin Pohjois-Korean televisiossa ja jonka Venäjän ulkoministeriö julkaisi YouTubessa, näytti heidät kättelemässä toisiaan valtavan maalatun merimaiseman edessä. Yksi Venäjän Rossija-1-televisiokanavalla esitetty kuva erottuu kuitenkin muista, koska Kim näyttää hymyilevän - mikä ei näy samankaltaisissa kuvissa, joissa kaksikko on kameroihin päin, eikä liikkuvassa kuvamateriaalissa. Tämä ei ole jäänyt huomaamatta venäläisessä sosiaalisessa mediassa, ja monet käyttäjät ovat syyttäneet kanavaa siitä, että se on lisännyt hymyn digitaalisesti Kimin kasvoihin. Oppositiohahmo Ilja Jashin huomautti kuvien kontrastista ja vihjasi, että kuvia on muokattu: "He testaavat sitä synkällä Pohjois-Korean diktaattorilla, mutta huomenna he tekevät meistä kaikista iloisia." Hän sanoi: "He testaavat sitä synkällä Pohjois-Korean diktaattorilla. Venäläiset ottavat iloisesti hymyillen vastaan uutiset hintojen korotuksista, yleishyödyllisten palveluiden hinnankorotuksista ja oligarkkien saamista tuista". Rossija-1-uutisten juontaja Dmitri Kiseljov - jota The Economist on aikoinaan kuvaillut Venäjän "pääpropagandistiksi" - kuitenkin vakuutti, ettei kuvaa ole väärennetty, kun häneltä kysyttiin asiaa Moskovan Govorit-radion ohjelmassa. "Ehdottomasti ei", hän sanoi. "He ottavat aina kuvia nopeilla suljinlaitteilla. Siksi kasvojen ilmeet ovat erilaiset." Toiset sosiaalisen median käyttäjät sanovat, että hymy on photoshopattu, "jotta hän ei tekisi Kiseljovin iloisesta sisällöstä synkkää": Eräässä twiitissä kehuttiin hymyilevämpää kuvaa ja sanottiin: "Me kaikki tarvitsemme Rossija-1:tä. Varsinkin maanantaiaamuna": Saatat myös pitää tästä: Venäjän suositussa sosiaalisessa mediaverkossa VK.comissa käyttäjät ovat luoneet oman photoshopatun versionsa samasta kuvasta. Kun väitettyä lääkärintekoa vietiin askeleen pidemmälle, eräs toinen tili twiittasi photoshopatun kuvan, jossa kaksi Kimiä - Jong-un ja Kardashian - yhdysvaltalainen tosi-tv-tähti yhdistyvät, ja kirjoitti: "Yritimme tehdä hänen kasvoistaan virallisemmat".</w:t>
      </w:r>
    </w:p>
    <w:p>
      <w:r>
        <w:rPr>
          <w:b/>
        </w:rPr>
        <w:t xml:space="preserve">Yhteenveto</w:t>
      </w:r>
    </w:p>
    <w:p>
      <w:r>
        <w:t xml:space="preserve">Kun Venäjän ulkoministeri Sergei Lavrov kätteli Pohjois-Korean johtajaa Kim Jong-unia Pjongjangissa 31. toukokuuta, parhaan kuvan saamiseksi kilpailevien valokuvaajien naksahdus oli äänekäs ja selkeä.</w:t>
      </w:r>
    </w:p>
    <w:p>
      <w:r>
        <w:rPr>
          <w:b/>
          <w:u w:val="single"/>
        </w:rPr>
        <w:t xml:space="preserve">Asiakirjan numero 48894</w:t>
      </w:r>
    </w:p>
    <w:p>
      <w:r>
        <w:t xml:space="preserve">Kansanedustajat hyväksyvät kuningattaren puheen 16 äänellä</w:t>
      </w:r>
    </w:p>
    <w:p>
      <w:r>
        <w:t xml:space="preserve">Työväenpuolueen ja SNP:n tarkistukset, joissa kritisoitiin puhetta, hylättiin. Liittokansleri sanoi, että puheessa käsiteltiin "ihmisten prioriteetteja", mutta työväenpuolueen mukaan puheessa esitettiin vain "muutama kyyninen julkisuustemppu". Kuningattaren puheessa esitetään 26 lakiesitystä, jotka kattavat muun muassa Brexitin, rikosoikeuden ja NHS:n. Jos pääministeri kuitenkin onnistuu iltapäivällä ilmoittamassaan pyrkimyksessä järjestää vaalit joulukuussa, suurta osaa kuningattaren puheesta ei toteuteta, ellei samoja suunnitelmia esitetä uudessa parlamentissa. Työväenpuolueen tarkistuksen mukaan puheessa ei käsitellä talouden jälleenrakentamista tai asuntokriisin ratkaisemista, ja se "ajaa julkiset palvelut edelleen kriisiin". Lisäksi siinä kehotettiin hallitusta ryhtymään toimiin näissä kysymyksissä sekä "ilmastohätätilanteessa". Kansanedustajat hylkäsivät myös SNP:n tarkistuksen, joka sisälsi vaatimuksia vapaan liikkuvuuden säilyttämisestä Yhdistyneen kuningaskunnan ja Euroopan välillä sekä kasvihuonekaasupäästöjen nollatavoitteen asettamisesta vuoteen 2045 mennessä. Puhemies John Bercow ei hyväksynyt liberaalidemokraattien tarkistusta, jossa vaadittiin toista kansanäänestystä EU-jäsenyydestä. Mitä kuningattaren puheessa on? Viime viikon kuningattaren puheessa esiteltiin 26 lakiesitystä, jotka hallitus halusi esittää. Näihin kuuluivat mm:</w:t>
      </w:r>
    </w:p>
    <w:p>
      <w:r>
        <w:rPr>
          <w:b/>
        </w:rPr>
        <w:t xml:space="preserve">Yhteenveto</w:t>
      </w:r>
    </w:p>
    <w:p>
      <w:r>
        <w:t xml:space="preserve">Kansanedustajat ovat hyväksyneet kuningattaren puheen, jossa esitetään Boris Johnsonin painopisteet parlamentin istuntokaudelle, 310 äänellä 294:ää vastaan.</w:t>
      </w:r>
    </w:p>
    <w:p>
      <w:r>
        <w:rPr>
          <w:b/>
          <w:u w:val="single"/>
        </w:rPr>
        <w:t xml:space="preserve">Asiakirjan numero 48895</w:t>
      </w:r>
    </w:p>
    <w:p>
      <w:r>
        <w:t xml:space="preserve">Kolme ihmistä pelastettiin Cairngorm-vuorilta</w:t>
      </w:r>
    </w:p>
    <w:p>
      <w:r>
        <w:t xml:space="preserve">Cairngormin vuoristopelastusryhmä kutsuttiin paikalle kiipeilijän luo, joka oli pudonnut lumimyrskyssä lauantaina. RAF:n etsintä- ja pelastushelikopteri lennätti 25-vuotiaan miehen sairaalaan Lossiemouthista. Sunnuntaina Braemarin vuoristopelastusryhmä pelasti miehen ja naisen, jotka olivat jääneet jumiin Loch Etchachanin alueelle lumen takia. Lauantaina sattuneen tapauksen jälkeen RAF:n helikopterin miehistö joutui lentämään valkopoutaolosuhteissa. Cairngorm MRT:n johtaja Willie Anderson kuvaili lentäjän lentotaitoja "mahtaviksi". Mies putosi kiipeillessään noin 3 500 jalan korkeudessa Coire an Schneachdassa eli Corrie of Snowsissa.</w:t>
      </w:r>
    </w:p>
    <w:p>
      <w:r>
        <w:rPr>
          <w:b/>
        </w:rPr>
        <w:t xml:space="preserve">Yhteenveto</w:t>
      </w:r>
    </w:p>
    <w:p>
      <w:r>
        <w:t xml:space="preserve">Kolme ihmistä on pelastettu Cairngormsista kahdessa eri operaatiossa viikonlopun aikana.</w:t>
      </w:r>
    </w:p>
    <w:p>
      <w:r>
        <w:rPr>
          <w:b/>
          <w:u w:val="single"/>
        </w:rPr>
        <w:t xml:space="preserve">Asiakirjan numero 48896</w:t>
      </w:r>
    </w:p>
    <w:p>
      <w:r>
        <w:t xml:space="preserve">Turner-palkinnon uudistaminen sulkee Hullin Ferensin taidegallerian.</w:t>
      </w:r>
    </w:p>
    <w:p>
      <w:r>
        <w:t xml:space="preserve">Kaupungin keskustassa sijaitseva galleria suljetaan 31. elokuuta 4,5 miljoonan punnan julkisivuremontin ajaksi, jotta se vastaisi vaadittuja standardeja. Viranomaisen mukaan 2 500 taideteosta on alettu siirtää "erityiseen ilmasto-ohjattuun varastoon". Kun galleria avataan uudelleen vuoden 2017 alussa, sinne asennetaan uudet valaistus-, kosteus- ja lämpötilanhallintajärjestelmät. "Pitkän aikavälin investointi" Kaupunginvaltuutettu Steven Bayes sanoi, että kunnostuksen ansiosta galleria voi "isännöidä maailmanluokan vierailevia näyttelyitä". "Ferensin kunnostaminen on keskeinen osa kaupungin valmistautumista sen vuoteen valokeilassa", hän lisäsi. "Samalla se on investointi gallerian pitkän aikavälin tulevaisuuteen, joka auttaa vahvistamaan sen mainetta yhtenä pohjoisen tärkeimmistä kulttuurinähtävyyksistä. "4,5 miljoonan punnan remontti on saanut rahoitusta kaupunginvaltuustolta, Yhdistyneen kuningaskunnan valtiovarainministeriöltä ja Arts Council Englandilta.</w:t>
      </w:r>
    </w:p>
    <w:p>
      <w:r>
        <w:rPr>
          <w:b/>
        </w:rPr>
        <w:t xml:space="preserve">Yhteenveto</w:t>
      </w:r>
    </w:p>
    <w:p>
      <w:r>
        <w:t xml:space="preserve">Ferensin taidegalleria suljetaan, jotta rakennusta voidaan uudistaa Turner-palkintoa varten Hullin kulttuurikaupunkivuonna 2017.</w:t>
      </w:r>
    </w:p>
    <w:p>
      <w:r>
        <w:rPr>
          <w:b/>
          <w:u w:val="single"/>
        </w:rPr>
        <w:t xml:space="preserve">Asiakirjan numero 48897</w:t>
      </w:r>
    </w:p>
    <w:p>
      <w:r>
        <w:t xml:space="preserve">Kuningatar kunnioittaa Coronation Streetin tähtiä</w:t>
      </w:r>
    </w:p>
    <w:p>
      <w:r>
        <w:t xml:space="preserve">Emily Bishopia ja Rita Sullivania esittävät Eileen Derbyshire ja Barbara Knox on nimitetty MBE:ksi, samoin kuin Valerie Barlow'ta esittänyt Anne Reid. Little Leveristä Boltonin läheltä kotoisin oleva hyväntekeväisyystyöntekijä Alf Hales on saanut MBE-tunnustuksen hyväntekeväisyyteen liittyvistä palveluistaan. 89-vuotias mies on vuosien varrella kerännyt lähes 50 000 puntaa, eikä hän sanonut odottaneensa kunniaa. Suur-Manchesterin Oldhamista kotoisin oleva professori Brian Cox, joka soitti aikoinaan popyhtye D:Reamin koskettimia, on nimitetty OBE:ksi tieteellisistä ansioista. Myös Manchester Science Parksin toimitusjohtaja Beverley Davies on nimitetty OBE-tunnustuksen saajaksi innovaatiotoiminnasta. Manchester Metropolitan -yliopiston dekaani ja varakansleri Dennis Dunn on saanut saman kunnianosoituksen korkeakoulutuksen hyväksi tehdyistä palveluksista.</w:t>
      </w:r>
    </w:p>
    <w:p>
      <w:r>
        <w:rPr>
          <w:b/>
        </w:rPr>
        <w:t xml:space="preserve">Yhteenveto</w:t>
      </w:r>
    </w:p>
    <w:p>
      <w:r>
        <w:t xml:space="preserve">Kuningatar on palkinnut kolme Coronation Streetin näyttelijää ITV1-saippuasarjan 50-vuotisjuhlavuonna.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docId:FE4FCDDD7B86513C0ADD4AC344074827</keywords>
  <dc:description>generated by python-docx</dc:description>
  <lastModifiedBy/>
  <revision>1</revision>
  <dcterms:created xsi:type="dcterms:W3CDTF">2013-12-23T23:15:00.0000000Z</dcterms:created>
  <dcterms:modified xsi:type="dcterms:W3CDTF">2013-12-23T23:15:00.0000000Z</dcterms:modified>
  <category/>
</coreProperties>
</file>