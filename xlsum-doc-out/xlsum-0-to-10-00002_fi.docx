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1544</w:t>
      </w:r>
    </w:p>
    <w:p>
      <w:r>
        <w:t xml:space="preserve">Bognorin "väärä Theresa May" odottaa Donald Trumpin anteeksipyyntöä</w:t>
      </w:r>
    </w:p>
    <w:p>
      <w:r>
        <w:t xml:space="preserve">Theresa Scrivener twiittaa nimellä @TheresaMay, koska hänen tilillään käytetään hänen toista nimeään. Trump twiittasi West Sussexin naista Theresa Mayn sijaan kiistassa, joka syntyi presidentin äärioikeistolaisista viesteistä. Neiti Scrivener sanoi, että valtava määrä ihmisiä on sittemmin lähettänyt hänelle viestejä, mutta lisäsi: "Jos olisin halunnut olla kuuluisa, olisin mennyt X Factoriin." "Hänen täytyy miettiä, ennen kuin twiittaa", neiti Scrivener, 41, sanoi. "Me - Theresa May ja minä - olemme niin erilaisia. Profiilimme ovat täysin erilaiset. "Hän johtaa maata, minä olen äiti Bognorista." Hän sanoi, ettei aio muuttaa Twitter-nimeään. Neiti Scrivenerin tilillä on vain kuusi seuraajaa verrattuna rouva Mayn 427 000:een, se on lukittu eli vain hyväksytyt ihmiset näkevät hänen toimintansa, sitä ei ole vahvistettu eikä profiilikuva ole pääministerin. Hän sanoi: Hän sanoi: "On uskomatonta ajatella, että maailman vaikutusvaltaisin mies onnistui painamaan väärää nappia. "Odotan vain puhelua Valkoisesta talosta ja anteeksipyyntöä. "Olen vain iloinen, ettei hän ottanut minuun yhteyttä kertoakseen, että hän aikoo aloittaa sodan Pohjois-Korean kanssa." Kyseessä ei ole ensimmäinen kerta, kun Trump on ohjannut 44 miljoonan seuraajansa väärälle tilille. Tammikuussa hän tägäsi erehdyksessä Brightonissa asuvan naisen oman tyttärensä sijaan.</w:t>
      </w:r>
    </w:p>
    <w:p>
      <w:r>
        <w:rPr>
          <w:b/>
        </w:rPr>
        <w:t xml:space="preserve">Yhteenveto</w:t>
      </w:r>
    </w:p>
    <w:p>
      <w:r>
        <w:t xml:space="preserve">Bognorin äiti sanoo odottavansa anteeksipyyntöä Valkoiselta talolta sen jälkeen, kun Yhdysvaltain presidentti Donald Trump luuli häntä Twitterissä pääministeriksi.</w:t>
      </w:r>
    </w:p>
    <w:p>
      <w:r>
        <w:rPr>
          <w:b/>
          <w:u w:val="single"/>
        </w:rPr>
        <w:t xml:space="preserve">Asiakirjan numero 1545</w:t>
      </w:r>
    </w:p>
    <w:p>
      <w:r>
        <w:t xml:space="preserve">Portlandin Tout to Blacknor -rannikkopolku on suljettu maanvyörymäpelkojen vuoksi.</w:t>
      </w:r>
    </w:p>
    <w:p>
      <w:r>
        <w:t xml:space="preserve">Dorsetin kreivikuntaneuvoston mukaan Toutin ja Blacknorin välisellä polulla Portlandissa oli "todisteita huomattavasta maanvyörymästä". Viranomainen ilmoitti myös kallion putoamisesta sillan alapuolella Blacknorin pohjoispuolella sijaitsevilla rinteillä. Polku ohjataan perjantaista alkaen sisämaahan. "Äärimmäiset sateet" Päätös on seurausta useista maanvyöryistä ja mutavyöryistä, joista yksi tapahtui Lyme Regisissä joulukuussa, jolloin rantamökki roikkui jyrkänteen reunalla. Valtuuston rannikkovartioston tiedottaja sanoi: "Kokemus on osoittanut, että nämä maanvyörymät voivat olla hitaita ja eteneviä, mutta ne voivat myös romahtaa nopeasti ja yllättäen, erityisesti näin voimakkaiden sateiden jälkeen." Charlotte Blackman, 22, Heanorista, Derbyshiren maakunnasta, kuoli 24. heinäkuuta sen jälkeen, kun hänen yläpuolellaan oleva 49 metriä korkea kallio romahti Hive Beachille lähellä Burton Bradstockia. Viisi ihmistä selvisi vammoitta 8. elokuuta Charmouthin ja Golden Capin välillä tapahtuneesta maanvyörystä. Lääninhallitus ilmoitti, että Toutin ja Blacknorin välinen polku suljetaan "lähikuukausiksi" seurannan ja korjausten ajaksi. Myös Burton Freshwaterin ja Hive Beachin välinen rantapolku on tällä hetkellä suljettu, ja se ohjataan sisämaahan.</w:t>
      </w:r>
    </w:p>
    <w:p>
      <w:r>
        <w:rPr>
          <w:b/>
        </w:rPr>
        <w:t xml:space="preserve">Yhteenveto</w:t>
      </w:r>
    </w:p>
    <w:p>
      <w:r>
        <w:t xml:space="preserve">Osa Dorsetin rannikkopolusta on suljettu väliaikaisesti maanvyörymäuhan vuoksi viimeaikaisten rankkasateiden jälkeen.</w:t>
      </w:r>
    </w:p>
    <w:p>
      <w:r>
        <w:rPr>
          <w:b/>
          <w:u w:val="single"/>
        </w:rPr>
        <w:t xml:space="preserve">Asiakirjan numero 1546</w:t>
      </w:r>
    </w:p>
    <w:p>
      <w:r>
        <w:t xml:space="preserve">Teenage Mutant Ninja Turtles -elokuvan jatko-osa Yhdysvaltain lipputulotilastojen kärjessä</w:t>
      </w:r>
    </w:p>
    <w:p>
      <w:r>
        <w:t xml:space="preserve">Elokuva ei kuitenkaan ollut yhtä menestyksekäs kuin edeltäjänsä, joka elokuussa 2014 ensi-iltansa saadessaan tuotti 65,6 miljoonaa dollaria (45,4 miljoonaa puntaa). Viime viikon ykkönen, X-Men: Apocalypse, putosi kakkoseksi 22,3 miljoonan dollarin (15,5 miljoonan punnan) tuloksella. Jojo Moyesin bestseller-romaaniin perustuva Me Before You debytoi kolmannella sijalla vaihtelevista arvioista huolimatta. Game of Thrones -näyttelijä Emilia Clarke esittää nuorta naista, joka rakastuu Sam Claflinin esittämään vammaiseen pankkiiriin. Johnny Deppin tähdittämä Alice Through the Looking Glass putosi neljänneksi ja tuotti toisena viikonloppunaan vajaat 10,7 miljoonaa dollaria (7,4 miljoonaa puntaa). The Angry Birds Movie täydensi viiden parhaan joukkoon sijoittuneen elokuvan, joka tuotti 9,8 miljoonaa dollaria (6,8 miljoonaa puntaa). Disneyn Zootopia - joka julkaistiin Yhdistyneessä kuningaskunnassa nimellä Zootropolis - ylitti viikonloppuna miljardin dollarin (693 miljoonan punnan) rajan, ja se on vasta neljäs animaatioelokuva historiassa, joka on tehnyt niin. Frozen, Minions ja Toy Story 3 ovat ainoat muut animaatioelokuvat, jotka ovat ylittäneet tämän rajan. Vain yksi muu vuoden 2016 elokuva on ylittänyt miljardin dollarin rajan - Marvelin Captain America: Civil War. Idris Elba, Octavia Spencer, Shakira, Ginnifer Goodwin ja Jason Bateman ääninäyttelevät kaikki hahmoja Zootopiassa, joka sijoittuu eläinten asuttamaan kaupunkiin.</w:t>
      </w:r>
    </w:p>
    <w:p>
      <w:r>
        <w:rPr>
          <w:b/>
        </w:rPr>
        <w:t xml:space="preserve">Yhteenveto</w:t>
      </w:r>
    </w:p>
    <w:p>
      <w:r>
        <w:t xml:space="preserve">Uusin Teenage Mutant Ninja Turtles -elokuva on avausviikonloppunaan ollut Yhdysvaltain lipputulotilastojen kärjessä ja kerännyt 35,3 miljoonaa dollaria (24,2 miljoonaa puntaa).</w:t>
      </w:r>
    </w:p>
    <w:p>
      <w:r>
        <w:rPr>
          <w:b/>
          <w:u w:val="single"/>
        </w:rPr>
        <w:t xml:space="preserve">Asiakirjan numero 1547</w:t>
      </w:r>
    </w:p>
    <w:p>
      <w:r>
        <w:t xml:space="preserve">Daniel Pithamin puukotuskuolema: Pamith Pitham: syytteet oikeuden vääristämisestä</w:t>
      </w:r>
    </w:p>
    <w:p>
      <w:r>
        <w:t xml:space="preserve">Daniel Pithamin, 33, ruumis löydettiin 6. toukokuuta Bedworthin Bulkington Roadilla sijaitsevasta osoitteesta. Kolmea ihmistä syytetään kahdesta oikeuden kulun vääristämisestä, ja toista syytetään yhdestä rikoksesta. Kaksi miestä tunnusti viime kuussa syyttömyytensä Pithamin murhaan, ja heidän on määrä astua oikeuteen tammikuussa. Kaksi syytettä oikeuden kulun vääristämisestä kohdistuvat Toni Allisoniin, 33, Abbey Streetiltä, Nuneatonista, James Gouldiin, 35, Hayes Lanelta, Exhallista, ja Lee Williamsiin, 28, Beechwood Roadilta, Bedworthista. Bradley Ganea, 39, Cattell Way, Bedworth, syytetään yhdestä syytteestä sekä rikoksentekijän avustamisesta. Kaikkien neljän on määrä saapua Warwickin käräjäoikeuteen 21. elokuuta. Seuraa BBC West Midlandsia Facebookissa ja Twitterissä ja tilaa paikalliset uutispäivitykset suoraan puhelimeesi.</w:t>
      </w:r>
    </w:p>
    <w:p>
      <w:r>
        <w:rPr>
          <w:b/>
        </w:rPr>
        <w:t xml:space="preserve">Yhteenveto</w:t>
      </w:r>
    </w:p>
    <w:p>
      <w:r>
        <w:t xml:space="preserve">Neljää ihmistä on syytetty oikeuden kulun vääristämisestä miehen kuolemaan johtaneen puukotuksen yhteydessä.</w:t>
      </w:r>
    </w:p>
    <w:p>
      <w:r>
        <w:rPr>
          <w:b/>
          <w:u w:val="single"/>
        </w:rPr>
        <w:t xml:space="preserve">Asiakirjan numero 1548</w:t>
      </w:r>
    </w:p>
    <w:p>
      <w:r>
        <w:t xml:space="preserve">Yorkin Minsterin suuri itäikkuna vihdoin kunnostettu</w:t>
      </w:r>
    </w:p>
    <w:p>
      <w:r>
        <w:t xml:space="preserve">600 vuotta vanha ikkuna on maan suurin keskiaikainen lasimaalauksia sisältävä kokonaisuus, kertoi kirkkoherra. York Glaziers Trustin 11 miljoonan punnan hankkeessa poistaman 311:n taulun viimeinen osa korvattiin tiistaina. Ikkunan valmisti alun perin vuonna 1408 lasittaja John Thornton, jolle Yorkin tuomiokapituli maksoi 56 puntaa. Lisää tarinoita Yorkshiresta Ikkunan sijainnissa olevan katedraalin itäpäässä on myös korjattu ja vaihdettu satoja kiviä. Sarah Brown, säätiön johtaja, sanoi: "Suuri itäikkuna on yksi keskiajan suurimmista taiteellisista saavutuksista, upea lasimaalausten laajuus, joka on kooltaan ja kauneudeltaan ainutlaatuinen Britanniassa. Hän lisäsi, että työ "varmistaa tämän mestariteoksen säilymisen satojen vuosien ajan". Suuri itäikkuna kuvaa kaiken alkua ja loppua Genesiksen kirjasta Ilmestyskirjaan, joka tunnettiin keskiajalla nimellä Apokalypsi. York Minster Fund ja Heritage Lottery Fund hankkivat suojalasit kaikkiin 128 rakennuksen keskiaikaiseen lasimaalaukseen.</w:t>
      </w:r>
    </w:p>
    <w:p>
      <w:r>
        <w:rPr>
          <w:b/>
        </w:rPr>
        <w:t xml:space="preserve">Yhteenveto</w:t>
      </w:r>
    </w:p>
    <w:p>
      <w:r>
        <w:t xml:space="preserve">Yorkin Minsterin suuri itäikkuna on vihdoin restauroitu sen jälkeen, kun yli 300 lasilevyä oli poistettu 10 vuoden aikana.</w:t>
      </w:r>
    </w:p>
    <w:p>
      <w:r>
        <w:rPr>
          <w:b/>
          <w:u w:val="single"/>
        </w:rPr>
        <w:t xml:space="preserve">Asiakirjan numero 1549</w:t>
      </w:r>
    </w:p>
    <w:p>
      <w:r>
        <w:t xml:space="preserve">1898 Blaenau Ffestiniog eisteddfod kruunu löytyi eBaysta</w:t>
      </w:r>
    </w:p>
    <w:p>
      <w:r>
        <w:t xml:space="preserve">Blaenausta kotoisin oleva tohtori Melinda Price osti tiaran 250 punnalla tajuttuaan sen merkityksen. Kaupunginvaltuuston istuntosalissa on edelleen käytössä bardistituoli, joka kuului myös vuoden 1898 National Eisteddfod -seremoniaan. Molemmat yhdistetään torstaina ensimmäistä kertaa kyseisen seremonian jälkeen. "Haluan antaa sen takaisin Blaenau Ffestiniogille, jotta muut ihmiset voivat arvostaa sitä", sanoi tohtori Price, joka työskentelee Britannian armeijan palveluksessa Saksassa. Hän selitti tunnistaneensa, että kyseessä oli ennemminkin bardikruunu kuin tiara. "Ja kun zoomasin ja näin, että siinä luki 'kruunattu bardi Blaenau Ffestiniog 1898', en voinut uskoa silmiäni", hän sanoi. Paikallisen runoilijan Robert Hughesin voittama tuoli on ollut Blaenau Ffestiniogin kaupunginvaltuuston istuntosalissa jo vuosia, ja puheenjohtaja käyttää sitä edelleen kokouksissaan. Kukaan ei kuitenkaan tiennyt, missä kruunu oli, jonka voitti Portdinorwigista kotoisin oleva pastori R. Gwylfa Roberts, ennen kuin tohtori Price huomasi sen. Hän törmäsi siihen sattumalta, kun Bristolissa asuva myyjä tarjosi sitä myyntiin verkossa, vaikka hän ei tiedä, miten se päätyi sinne. Tohtori Pricen on määrä luovuttaa kruunu Blaenaun asukkaille kaupungin valtuustosalissa pidettävässä seremoniassa. Seuraava vuosittainen National Eisteddfod järjestetään Llanellissa, Carmarthenshiren maakunnassa 1. elokuuta alkaen.</w:t>
      </w:r>
    </w:p>
    <w:p>
      <w:r>
        <w:rPr>
          <w:b/>
        </w:rPr>
        <w:t xml:space="preserve">Yhteenveto</w:t>
      </w:r>
    </w:p>
    <w:p>
      <w:r>
        <w:t xml:space="preserve">Kruunu, joka myönnettiin runoilijalle Blaenau Ffestiniogin walesilaisella kulttuurifestivaalilla 116 vuotta sitten, palautetaan kaupunkiin sen jälkeen, kun se oli nähty myytävänä huutokauppasivusto eBayssa.</w:t>
      </w:r>
    </w:p>
    <w:p>
      <w:r>
        <w:rPr>
          <w:b/>
          <w:u w:val="single"/>
        </w:rPr>
        <w:t xml:space="preserve">Asiakirjan numero 1550</w:t>
      </w:r>
    </w:p>
    <w:p>
      <w:r>
        <w:t xml:space="preserve">Rod Stewart kertoo kulissien takaisista junakaluston vaatimuksista</w:t>
      </w:r>
    </w:p>
    <w:p>
      <w:r>
        <w:t xml:space="preserve">Yhdysvaltalaisen Model Railroader -lehden mukaan laulajalla on tuuletin, jotta liimahöyryt eivät vaikuttaisi hänen ääneensä, ja aikataulu junasarjansa puhdistamiselle. 66-vuotias ei kuitenkaan koskaan juo ennen harrastuksensa parissa työskentelyä. "En voi rakentaa parin viinilasillisen jälkeen - tulokset eivät koskaan ole hyviä", häntä siteerataan. Hän jatkaa, että hyvästä mallinrakentajasta tekee "silmä mittasuhteille, tunne siitä, mikä sopii luonnollisesti, aina mainoskylttien sijoitteluun asti". "Kun huomaan keskittyväni malliin niin keskittyneesti, että se lakkaa olemasta hauskaa, on aika lähteä pois, juoda kuppi teetä ja palata asiaan myöhemmin", hän lisää. Stewart, jolla on 139 neliömetrin (1 500 neliöjalkaa) kokoinen pienoisjuna-asennelma Beverly Hillsin kotinsa kolmannessa kerroksessa, sanoo käyttävänsä jopa neljä tuntia päivässä harrastukseensa. Model Railroader -lehden kannessa oleminen merkitsi hänelle enemmän kuin musiikkilehtien etusivulla oleminen, hän paljasti kerran. Stewartin junayksikkö on saanut vaikutteita 1940-luvun New York Centralin ja Pennsylvanian rautateiltä, ja siinä on yli kaksi metriä korkeita pilvenpiirtäjiä. Hän ja vaimo Penny Lancaster odottavat parhaillaan toista yhteistä lastaan.</w:t>
      </w:r>
    </w:p>
    <w:p>
      <w:r>
        <w:rPr>
          <w:b/>
        </w:rPr>
        <w:t xml:space="preserve">Yhteenveto</w:t>
      </w:r>
    </w:p>
    <w:p>
      <w:r>
        <w:t xml:space="preserve">Rod Stewart on paljastanut pyytävänsä pukuhuoneeseensa suuren pöydän kiertueidensa aikana, jotta hän voi tehdä pienoismallirakennuksia pienoisjunaansa.</w:t>
      </w:r>
    </w:p>
    <w:p>
      <w:r>
        <w:rPr>
          <w:b/>
          <w:u w:val="single"/>
        </w:rPr>
        <w:t xml:space="preserve">Asiakirjan numero 1551</w:t>
      </w:r>
    </w:p>
    <w:p>
      <w:r>
        <w:t xml:space="preserve">Nova Centre, Denbighshire, avataan uudelleen 4,4 miljoonan punnan uudistuksen jälkeen.</w:t>
      </w:r>
    </w:p>
    <w:p>
      <w:r>
        <w:t xml:space="preserve">Prestatynissa sijaitsevan Nova-keskuksen avajaisjuhlallisuuksien yhteydessä järjestetään perheille hauska päivä, johon kuuluu lasten aktiviteetteja ja mahdollisuus vierailla uudessa kuntosalissa. Keskus on ollut suljettuna lähes kaksi vuotta sen jälkeen, kun sitä valtuuston puolesta hoitanut säätiö lopetti toimintansa. Televisiojuontaja Gethin Jones avaa keskuksen klo 17.00 GMT, ja toimintaa on tarjolla klo 12.00 alkaen. Keskuksen odotettiin avautuvan syksyllä 2015.</w:t>
      </w:r>
    </w:p>
    <w:p>
      <w:r>
        <w:rPr>
          <w:b/>
        </w:rPr>
        <w:t xml:space="preserve">Yhteenveto</w:t>
      </w:r>
    </w:p>
    <w:p>
      <w:r>
        <w:t xml:space="preserve">Denbighshiren 4,4 miljoonan punnan uudistettu vapaa-ajankeskus avataan lauantaina.</w:t>
      </w:r>
    </w:p>
    <w:p>
      <w:r>
        <w:rPr>
          <w:b/>
          <w:u w:val="single"/>
        </w:rPr>
        <w:t xml:space="preserve">Asiakirjan numero 1552</w:t>
      </w:r>
    </w:p>
    <w:p>
      <w:r>
        <w:t xml:space="preserve">Restonin aseman uudelleenavaamishanke kerää höyryä</w:t>
      </w:r>
    </w:p>
    <w:p>
      <w:r>
        <w:t xml:space="preserve">Berwickshiren Restonissa sijaitsevan hankkeen tarkoituksena on tukea alueen taloudellista elvyttämistä. Network Rail on pyytänyt Scottish Borders Councililta hanketta koskevaa seulontalausuntoa. Se voisi tasoittaa tietä täydelliselle suunnitteluhakemukselle, joka toisi aseman takaisin kylään yli 50 vuoden jälkeen. Restonissa avattiin asema vuonna 1846, ja se toimi yli sata vuotta ennen kuin se suljettiin matkustajaliikenteeltä vuonna 1964. Pitkällisen kampanjan ansiosta paikallisviranomaiset ja Skotlannin hallitus ovat kuitenkin päässeet sopimukseen aseman palauttamisesta kylään. Network Railin lausunnon mukaan asema voisi auttaa Berwickshiren alueen elvyttämistä. Asemalla olisi kaksi laituria, odotussuojat ja lippuautomaatit sekä pysäköintitilat noin 70 autolle. Asemalle asennettaisiin myös jalankulkusilta ja hissi, joiden avulla pääsee laiturilta toiselle.</w:t>
      </w:r>
    </w:p>
    <w:p>
      <w:r>
        <w:rPr>
          <w:b/>
        </w:rPr>
        <w:t xml:space="preserve">Yhteenveto</w:t>
      </w:r>
    </w:p>
    <w:p>
      <w:r>
        <w:t xml:space="preserve">10 miljoonan punnan hanke East Coast Main Line -radan aseman avaamiseksi uudelleen Bordersissa on edennyt askeleen lähemmäksi.</w:t>
      </w:r>
    </w:p>
    <w:p>
      <w:r>
        <w:rPr>
          <w:b/>
          <w:u w:val="single"/>
        </w:rPr>
        <w:t xml:space="preserve">Asiakirjan numero 1553</w:t>
      </w:r>
    </w:p>
    <w:p>
      <w:r>
        <w:t xml:space="preserve">Sheffieldin petoksesta syytetty oli "omistautunut" hoitotyöntekijä</w:t>
      </w:r>
    </w:p>
    <w:p>
      <w:r>
        <w:t xml:space="preserve">Dianna Turnerin, 53, kerrotaan ottaneen rahaa Sheffieldissä sijaitsevan Glastonbury Guest Housen asukkailta. Sheffieldin kruununoikeudessa syyttäjät väittävät, että hän värväsi veljensä Khalidin, 59, ja Waleed Rahmanin, 58, pesemään varastetut rahat. Kaikki kolme kiistävät kaikki väärinkäytökset. Abbeyfield Roadilla sijaitseva Glastonbury Guest House tarjosi tuettua asumista ihmisille, joilla oli mielenterveysongelmia, oppimisvaikeuksia sekä alkoholi- ja huumeongelmia. Rouva Turnerin väitetään siirtäneen vuosien 2007 ja 2016 välisenä aikana 363 446 puntaa vilpillisesti hänen ja kahden veljensä tileille. Lisäksi heidän tileilleen väitetään maksetun 453 404 puntaa käteistä. Puolustusasianajaja Dermot Hughes kuvaili päätöspuheessaan majatalon taloutta "sekasortoiseksi" ja esitti, että oli mahdollista, että rouva Turnerin väite, että hän toimi majatalon omistajan David Andrewsin puolesta, oli totta. "Jos on mahdollista, että se, mitä hän sanoo, pitää paikkansa, siitä seuraa, ettei voi olla varma siitä, mitä syyttäjä esittää", hän sanoi. "Dianna Turner oli virheistään huolimatta täysin omistautunut näiden asukkaiden tukemiseen", Hughes sanoi oikeudelle. "Kaikki, joilta kysyttiin hänen kiintymyksestään ja tuestaan asukkaita kohtaan, puhuivat runsaasti. "Onko se puolustus, jos hän olisi auttanut itseään heidän rahoillaan?", kysyi hän. Ei, mutta se antaa jonkinlaisen käsityksen hänen luonteestaan. "Vapaaehtoisia, jotka auttoivat juomisen, huumeiden ja kaikenlaisten ongelmien vaivaamia ihmisiä, ei ollut pitkä rivi." Ecclesfieldissä asuva rouva Turner kiistää yhden petoksen. Khalid Rahman, Wincobank Lane, Sheffield, ja Waleed Rahman, Dubai, kiistävät kumpikin syytteen rahanpesusta. Oikeudenkäynti jatkuu. Seuraa BBC Yorkshirea Facebookissa, Twitterissä ja Instagramissa. Lähetä juttuideoita osoitteeseen yorkslincs.news@bbc.co.uk.</w:t>
      </w:r>
    </w:p>
    <w:p>
      <w:r>
        <w:rPr>
          <w:b/>
        </w:rPr>
        <w:t xml:space="preserve">Yhteenveto</w:t>
      </w:r>
    </w:p>
    <w:p>
      <w:r>
        <w:t xml:space="preserve">Nainen, jota syytetään yli 800 000 punnan varastamisesta tukiasunnoissa asuvilta haavoittuvassa asemassa olevilta aikuisilta, oli "täysin omistautunut" niille, joiden huijaamisesta häntä syytetään, kuuli valamiehistö.</w:t>
      </w:r>
    </w:p>
    <w:p>
      <w:r>
        <w:rPr>
          <w:b/>
          <w:u w:val="single"/>
        </w:rPr>
        <w:t xml:space="preserve">Asiakirjan numero 1554</w:t>
      </w:r>
    </w:p>
    <w:p>
      <w:r>
        <w:t xml:space="preserve">Rikollisuus Lontoon busseissa vähenee 8 prosenttia vuodessa.</w:t>
      </w:r>
    </w:p>
    <w:p>
      <w:r>
        <w:t xml:space="preserve">Huhtikuun 2009 ja tämän vuoden maaliskuun välisenä aikana rikoksia oli lähes 25 000, kun niitä edellisen 12 kuukauden aikana oli yli 27 000. Seksuaalirikokset ja varkaudet lisääntyivät 3 prosenttia, mutta ilkivalta väheni 37 prosenttia ja murtovarkaudet vähenivät 27 prosenttia. Yhtenä syynä laskuun TfL mainitsi 440 ylimääräisen poliisin palkkaamisen liikennekeskusten poliisivoimiin. Pintaliikenteen toimitusjohtaja David Brown sanoi: "Miljoonaa matkustajamatkaa kohti on vain 11 rikosta, joten lontoolaiset voivat olla varmoja siitä, että verkossa matkustaminen on turvallisempaa kuin koskaan." Hän lisäsi, että matkustajat joutuvat "hyvin todennäköisesti rikoksen uhriksi" Lontoon busseissa.</w:t>
      </w:r>
    </w:p>
    <w:p>
      <w:r>
        <w:rPr>
          <w:b/>
        </w:rPr>
        <w:t xml:space="preserve">Yhteenveto</w:t>
      </w:r>
    </w:p>
    <w:p>
      <w:r>
        <w:t xml:space="preserve">Lontoon busseissa tapahtuva rikollisuus on vähentynyt 8 prosenttia viime vuonna, kertoo Transport for London (TfL).</w:t>
      </w:r>
    </w:p>
    <w:p>
      <w:r>
        <w:rPr>
          <w:b/>
          <w:u w:val="single"/>
        </w:rPr>
        <w:t xml:space="preserve">Asiakirjan numero 1555</w:t>
      </w:r>
    </w:p>
    <w:p>
      <w:r>
        <w:t xml:space="preserve">X Factor ja Britain's Got Talent pysyvät ITV:llä ainakin vuoteen 2019 asti.</w:t>
      </w:r>
    </w:p>
    <w:p>
      <w:r>
        <w:t xml:space="preserve">Elokuussa alkaneen X Factorin 13. tuotantosarjan katsojamäärä oli 8,5 miljoonaa, mikä on neljä miljoonaa vähemmän kuin vuoden 2010 alkusarjassa. The Voice siirtyy BBC:ltä ITV:lle ensi vuonna, myös kolmivuotisella sopimuksella. Lähetystoiminnan harjoittaja on kuitenkin sopinut Simon Cowellin kanssa, että sekä The X Factor että Britain's Got Talent jatkavat ITV:llä ainakin vuoteen 2019 asti. Cowell sanoi: "Haluan kiittää ITV:tä siitä, että se on edelleen fantastinen yhteistyökumppani. Olen iloinen ohjelmien puolesta ja erityisesti kaikkien niiden lahjakkaiden ihmisten puolesta, jotka työskentelevät niiden parissa kanssamme." Cowell ei kuitenkaan välttämättä esiinny tuomarina molemmissa ohjelmissa - uuden sopimuksen mukaan hän on sitoutunut tuomaroimaan vain yhtä sarjaa vuodessa. ITV neuvottelee parhaillaan Antin ja Decin kanssa siitä, että he jatkaisivat Britain's Got Talent -ohjelman juontajina seuraavat kolme vuotta. Dermot O'Learyn nykyinen sopimus tarkoittaa, että hän jatkaa X Factorin juontajana ainakin vuoteen 2019 asti. ITV:n televisiojohtaja Kevin Lygo sanoi, että Britain's Got Talent ja The X Factor ovat molemmat "suuria, loistavia ja hienoja ohjelmia", jotka ovat "tärkeä osa ohjelmistoa" seuraavien kolmen vuoden ajan. "Ne ovat meille merkittäviä ohjelmia, joista olemme hyvin ylpeitä, että ne ovat osa viihdeohjelmistoamme, ja ne jatkavat vuosi toisensa jälkeen kuukausien ajan television suosituimpien ja viihdyttävimpien formaattien joukossa", hän sanoi.</w:t>
      </w:r>
    </w:p>
    <w:p>
      <w:r>
        <w:rPr>
          <w:b/>
        </w:rPr>
        <w:t xml:space="preserve">Yhteenveto</w:t>
      </w:r>
    </w:p>
    <w:p>
      <w:r>
        <w:t xml:space="preserve">The X Factor pysyy ITV:llä ainakin seuraavat kolme vuotta, vaikka katsojaluvut ovat laskeneet ja The Voice on tullut kanavalle.</w:t>
      </w:r>
    </w:p>
    <w:p>
      <w:r>
        <w:rPr>
          <w:b/>
          <w:u w:val="single"/>
        </w:rPr>
        <w:t xml:space="preserve">Asiakirjan numero 1556</w:t>
      </w:r>
    </w:p>
    <w:p>
      <w:r>
        <w:t xml:space="preserve">Raskaana oleva nainen ja syntymätön lapsi kuolivat onnettomuudessa Northamptonissa</w:t>
      </w:r>
    </w:p>
    <w:p>
      <w:r>
        <w:t xml:space="preserve">Musta Nissan Pathfinder törmäsi 39-vuotiaaseen jalankulkijaan, joka oli kuudennella kuulla raskaana, A508-tiellä Northamptonin keskustassa lauantaina iltapäivällä. Hänet vietiin sairaalaan Coventryyn, mutta lääkärit eivät pystyneet pelastamaan häntä tai hänen syntymätöntä lastaan. 31-vuotias mies pidätettiin epäiltynä kuoleman aiheuttamisesta vaarallisella ajotavalla, ja häntä pidetään vangittuna. Northamptonshiren poliisin mukaan tapaus sattui kello 14.00 BST Greyfriarsin ja Horsemarketin risteyksessä. Poliisit vetoavat silminnäkijöihin tai henkilöihin, joilla on kojelautakameran tallenteita, ilmoittautumaan. Etsi BBC News: East of England Facebookissa, Instagramissa ja Twitterissä. Jos sinulla on juttuehdotuksia, lähetä sähköpostia osoitteeseen eastofenglandnews@bbc.co.uk.</w:t>
      </w:r>
    </w:p>
    <w:p>
      <w:r>
        <w:rPr>
          <w:b/>
        </w:rPr>
        <w:t xml:space="preserve">Yhteenveto</w:t>
      </w:r>
    </w:p>
    <w:p>
      <w:r>
        <w:t xml:space="preserve">Raskaana oleva nainen ja hänen syntymätön lapsensa ovat kuolleet jäätyään auton alle.</w:t>
      </w:r>
    </w:p>
    <w:p>
      <w:r>
        <w:rPr>
          <w:b/>
          <w:u w:val="single"/>
        </w:rPr>
        <w:t xml:space="preserve">Asiakirjan numero 1557</w:t>
      </w:r>
    </w:p>
    <w:p>
      <w:r>
        <w:t xml:space="preserve">Marc Guy vangittiin, kun ravisteltu vauva kuoli 18 vuotta myöhemmin</w:t>
      </w:r>
    </w:p>
    <w:p>
      <w:r>
        <w:t xml:space="preserve">Ewan Marrin oli kuuden kuukauden ikäinen, kun hän kärsi katastrofaaliset aivovammat kotonaan Durhamin kreivikunnassa vuonna 1998. Hänelle jäi vakavia vammoja, kuten spastinen neliraajahalvaus, ja hän kuoli 18-vuotiaana kohtaukseen vuonna 2016. Marc Guy, joka on nyt 43-vuotias ja kotoisin Corkin kreivikunnasta Irlannista, myönsi tapon, ja Newcastle Crown Courtin tuomari tuomitsi hänet 21 kuukaudeksi vankilaan. "Suoraan vastuussa oleva" Richard Wilson kruunun syyttäjälaitokselta (CPS) kuvaili tapausta "erittäin epätavalliseksi". Hän sanoi: "CPS kokosi yhteen asiantuntijalausunnot, sekä alkuperäisen tapauksen lääkärinlausunnot että ruumiinavauksen tulokset, osoittaakseen, että Ewanin lähes 20 vuotta sitten saamat aivovauriot olivat suoraan vastuussa väkivaltaisista kohtauksista, jotka lopulta johtivat hänen kuolemaansa." Guy oli istunut 21 kuukauden tuomiota tunnustettuaan syyllisyytensä syytteeseen vakavan ruumiinvamman aiheuttamisesta vuonna 1999. Aiheeseen liittyvät Internet-linkit HM Courts &amp; Tribunals Service (HM Courts &amp; Tribunals Service)</w:t>
      </w:r>
    </w:p>
    <w:p>
      <w:r>
        <w:rPr>
          <w:b/>
        </w:rPr>
        <w:t xml:space="preserve">Yhteenveto</w:t>
      </w:r>
    </w:p>
    <w:p>
      <w:r>
        <w:t xml:space="preserve">Mies on tuomittu vankilaan sen jälkeen, kun hänen "väkivaltaisesti ravistelemansa" vauva kuoli vammojensa seurauksena lähes kaksi vuosikymmentä myöhemmin.</w:t>
      </w:r>
    </w:p>
    <w:p>
      <w:r>
        <w:rPr>
          <w:b/>
          <w:u w:val="single"/>
        </w:rPr>
        <w:t xml:space="preserve">Asiakirjan numero 1558</w:t>
      </w:r>
    </w:p>
    <w:p>
      <w:r>
        <w:t xml:space="preserve">Downing Streetin henkilökunta järjestää varainkeräyksen Larry-kissan puolesta</w:t>
      </w:r>
    </w:p>
    <w:p>
      <w:r>
        <w:t xml:space="preserve">Chris MasonPoliittinen toimittaja Tähän asti David Cameronin henkilökunta on antanut oman panoksensa Big Society -hankkeeseen maksamalla Larryn ylläpidon. Tilaisuus järjestetään N:o 10:n valtiollisissa tiloissa. Sillä kerätään rahaa, jotta Larry - pelastuskissa, joka on tuotu auttamaan Downing Streetin rottaongelman kanssa - saadaan ruokittua ja juotua. Kilpailussa on jopa tarkoitus järjestää erityinen kissa-aiheinen kysymyskierros. Lisäksi on paljastunut, että Larryllä on tyttöystävä. Maisie, kissa, joka asuu läheisessä St James' Parkin vartijan mökissä, on aloittanut suhteen Larryn kanssa, Royal Parksin tiedottaja on vahvistanut. Kissanpentuja ei kuitenkaan ole näköpiirissä, sillä Larry meni veitsen alle jokin aika sitten. Uutinen, josta alun perin uutisoi Paul Waugh Politics Home -sivustolla, saattaa antaa selityksen sille, miksi Larry viettää useimmat illat ulkona - ja useimmat päivät nukkuen Downing Street 10:ssä. Larry nimitettiin alun perin ykköskissaksi pyydystämään rottia, jotka nähtiin suorissa tv-selostuksissa röyhkeästi riehumassa pitkin Britannian kuuluisinta katua.</w:t>
      </w:r>
    </w:p>
    <w:p>
      <w:r>
        <w:rPr>
          <w:b/>
        </w:rPr>
        <w:t xml:space="preserve">Yhteenveto</w:t>
      </w:r>
    </w:p>
    <w:p>
      <w:r>
        <w:t xml:space="preserve">Downing Streetin lähteet ovat vahvistaneet, että he järjestävät varainkeruuillan - pääministerin kissan Larryn kunniaksi.</w:t>
      </w:r>
    </w:p>
    <w:p>
      <w:r>
        <w:rPr>
          <w:b/>
          <w:u w:val="single"/>
        </w:rPr>
        <w:t xml:space="preserve">Asiakirjan numero 1559</w:t>
      </w:r>
    </w:p>
    <w:p>
      <w:r>
        <w:t xml:space="preserve">Golfmestari Ángel Cabrera "pidätettiin Brasiliassa" väitetyn pahoinpitelyn vuoksi.</w:t>
      </w:r>
    </w:p>
    <w:p>
      <w:r>
        <w:t xml:space="preserve">Kaksinkertaista major-tittelin voittajaa syytetään tiettävästi useista rikoksista vuosina 2016-2020, kuten pahoinpitelystä ja varkaudesta. Hän oli Interpolin Red Notice -luettelossa, joka on maailmanlaajuinen pyyntö poliisille pidättää henkilö luovutusta odotettaessa. Cabrera ei ole julkisesti kommentoinut häntä vastaan esitettyjä syytöksiä. Brasilian poliisi kertoi, että nimeltä mainitsematon 51-vuotias pidätettiin Rio de Janeirossa, mutta lähteet vahvistivat hänen henkilöllisyytensä eri tiedotusvälineille. Ei ole vahvistettu, milloin hänen luovuttamisensa mahdollisesti tapahtuu. Argentiinan viranomaiset ovat syyttäneet häntä pahoinpitelystä, varkaudesta, pelottelusta ja epäkunnioituksesta viranomaisia kohtaan. Lattajalkaisuutensa vuoksi espanjaksi "El Pato" eli "ankka" -nimellä tunnettu Cabrera on yksi Latinalaisen Amerikan menestyneimmistä golfareista. Hän voitti Yhdysvaltain avoimet mestaruuskilpailut vuonna 2007 ja Masters-turnauksen kaksi vuotta myöhemmin, ja hän on PGA Champions -kiertueen jäsen. Cabrera on kuitenkin ollut karkuteillä Argentiinassa viime elokuusta lähtien, kun hän ei ollut saapunut syyttäjänvirastoon sen jälkeen, kun hänen kumppaninsa Cecilia Torres Mana oli syyttänyt häntä perheväkivallasta. Mana teki vuonna 2016 pahoinpitelyilmoituksen, jossa hän syytti miehen lyöneen häntä kasvoihin. Myös kaksi muuta naista - entinen kumppani Micaela Escudero ja hänen ex-vaimonsa Silvia Rivadero, joka on myös hänen kahden lapsensa äiti - ovat tehneet valituksia häntä vastaan.</w:t>
      </w:r>
    </w:p>
    <w:p>
      <w:r>
        <w:rPr>
          <w:b/>
        </w:rPr>
        <w:t xml:space="preserve">Yhteenveto</w:t>
      </w:r>
    </w:p>
    <w:p>
      <w:r>
        <w:t xml:space="preserve">Argentiinalainen golf-tähti Ángel Cabrera on pidätetty Brasiliassa, ja häntä uhkaa mediatietojen mukaan luovutus kotimaahansa.</w:t>
      </w:r>
    </w:p>
    <w:p>
      <w:r>
        <w:rPr>
          <w:b/>
          <w:u w:val="single"/>
        </w:rPr>
        <w:t xml:space="preserve">Asiakirjan numero 1560</w:t>
      </w:r>
    </w:p>
    <w:p>
      <w:r>
        <w:t xml:space="preserve">Cullompton High Streetille johtavan muurin romahtaminen jatkuu.</w:t>
      </w:r>
    </w:p>
    <w:p>
      <w:r>
        <w:t xml:space="preserve">Kyseessä on toinen romahdus, joka sattui Cullompton High Streetillä sijaitsevaan entiseen pesulaan sunnuntaina tapahtuneen romahduksen jälkeen. Palomiehet ja poliisi kutsuttiin paikalle tiistai-iltana. Mid Devon Councilin katsastusmiestä oli pyydetty tekemään turvallisuustarkastuksia, palokunta kertoi. Mukulakivimuurauksessa käytetään muun muassa mutaa, olkia ja multaa. Poliisi oli jo eristänyt osan tietä Harlequin Valet -tehtaan romahduksen jälkeen sunnuntai-iltana. Kaupunginhallitus kertoi, että noin viisi vuotta sitten sattuneen tulipalon seurauksena kaksikerroksisesta rakennuksesta oli jäänyt vain kuori ilman kattoa. Viimeaikainen sateinen sää aiheutti rakenteessa lisää ongelmia, se lisäsi. Mid Devonin neuvoston rakennusvalvontapäällikkö Ken McLaren sanoi: "Neuvottelemme aktiivisesti omistajan kanssa, jotta purkutyöt saataisiin tehtyä, ja uhkaamme mahdollisella täytäntöönpanolla, jos omistaja ei tee tätä."</w:t>
      </w:r>
    </w:p>
    <w:p>
      <w:r>
        <w:rPr>
          <w:b/>
        </w:rPr>
        <w:t xml:space="preserve">Yhteenveto</w:t>
      </w:r>
    </w:p>
    <w:p>
      <w:r>
        <w:t xml:space="preserve">Noin tonnin painoinen osa mukulamuuria on romahtanut jalkakäytävälle Devonissa sijaitsevan pääkadun varrella sijaitsevan hylätyn rakennuksen vierestä.</w:t>
      </w:r>
    </w:p>
    <w:p>
      <w:r>
        <w:rPr>
          <w:b/>
          <w:u w:val="single"/>
        </w:rPr>
        <w:t xml:space="preserve">Asiakirjan numero 1561</w:t>
      </w:r>
    </w:p>
    <w:p>
      <w:r>
        <w:t xml:space="preserve">Argentiinan päärabbin Gabriel Davidovichin kimppuun hyökättiin murtovarkaudessa</w:t>
      </w:r>
    </w:p>
    <w:p>
      <w:r>
        <w:t xml:space="preserve">Rabbi Gabriel Davidovich kertoi, että hänen vaimonsa oli pidätettynä murron aikana, kun hänen kimppuunsa hyökättiin. Juutalainen kulttuurikeskus Amia sanoi lausunnossaan, että hyökkääjät varastivat rahaa ja sanoivat Davidovichille: "Tiedämme, että olet Amian rabbi." Järjestön mukaan hyökkääjien kommentit olivat "hälyttäviä". Israelin pääministeri Benjamin Netanjahu tuomitsi hyökkäyksen. "Antisemitismin ei saa antaa nostaa päätään", hän sanoi lausunnossaan. Davidovichia, joka on ollut Argentiinan päärabbina vuodesta 2013, hoidettiin paikallisten lehtitietojen mukaan useiden murtuneiden kylkiluiden ja puhjenneen keuhkon vuoksi. Poliisi sanoi tutkivansa tapausta ryöstönä. Hyökkäys tapahtui vain päivä sen jälkeen, kun seitsemän juutalaisen hautaa oli häpäisty natsisymboleilla San Luisissa Länsi-Argentiinassa. Argentiinassa asuu lähes 200 000 juutalaista, mikä on yksi maailman suurimmista juutalaisväestöistä Israelin ulkopuolella. Vuonna 1994 Amia-rakennukseen tehtiin pommi-isku, jossa kuoli 85 ihmistä ja joka on edelleen maan kuolettavin terrori-isku. Suuri osa todisteista katosi tai saastui, eikä ketään ole tuomittu pommi-iskusta.</w:t>
      </w:r>
    </w:p>
    <w:p>
      <w:r>
        <w:rPr>
          <w:b/>
        </w:rPr>
        <w:t xml:space="preserve">Yhteenveto</w:t>
      </w:r>
    </w:p>
    <w:p>
      <w:r>
        <w:t xml:space="preserve">Argentiinan johtava rabbi on viety sairaalaan sen jälkeen, kun häntä oli pahoinpidelty yöllä hänen kotonaan pääkaupungissa Buenos Airesissa.</w:t>
      </w:r>
    </w:p>
    <w:p>
      <w:r>
        <w:rPr>
          <w:b/>
          <w:u w:val="single"/>
        </w:rPr>
        <w:t xml:space="preserve">Asiakirjan numero 1562</w:t>
      </w:r>
    </w:p>
    <w:p>
      <w:r>
        <w:t xml:space="preserve">Pakistanin armeijan päällikkö Kayani vannoo, ettei hän puutu vaaleihin</w:t>
      </w:r>
    </w:p>
    <w:p>
      <w:r>
        <w:t xml:space="preserve">Hän sanoi, että oli hänen "unelmansa", että oikeudenmukaiset vaalit pidettäisiin ajallaan. Toukokuussa pidettävät vaalit olisivat ensimmäinen kerta, kun siviilihallituksen kausi päättyy ja valta siirtyy toiselle vaaleilla valitulle edustajakokoukselle. Sunnuntai-iltana sattunut maanlaajuinen sähkökatkos herätti Pakistanissa uusia huhuja sotilasvallankaappauksesta. "Armeijalla ei ole aikomusta häiritä demokraattista prosessia", kenraali Kayani sanoi Pakistanin Express Tribune -lehden mukaan. Paikallisten uutislähteiden mukaan hän antoi kommenttinsa epävirallisessa tiedotustilaisuudessa toimittajille Rawalpindin kaupungissa sunnuntaina, mutta niistä kerrottiin vasta myöhemmin. Maassa, jossa on ollut sotilasvallankaappauksia, on jäljellä pelkoja armeijan sekaantumisesta, kertoo BBC:n Orla Guerin Islamabadista. Viime viikolla armeijan päätiedottaja antoi samanlaisen lausunnon, jossa hän vakuutti, että armeija ei hyötyisi vaalien lykkäämisestä. Kenraali Kayani, joka on toiminut armeijan esikuntapäällikkönä vuodesta 2007 lähtien, sanoi, että hän on aina tukenut demokraattista prosessia ja halusi, että vaalit pidettäisiin samanaikaisesti koko maassa. Hän sanoi, että armeija hyväksyy vaalituloksen täydestä sydämestään.</w:t>
      </w:r>
    </w:p>
    <w:p>
      <w:r>
        <w:rPr>
          <w:b/>
        </w:rPr>
        <w:t xml:space="preserve">Yhteenveto</w:t>
      </w:r>
    </w:p>
    <w:p>
      <w:r>
        <w:t xml:space="preserve">Pakistanin armeijan esikuntapäällikkö kenraali Ashfaq Pervez Kayani on sanonut, että armeija ei aio puuttua tuleviin parlamenttivaaleihin.</w:t>
      </w:r>
    </w:p>
    <w:p>
      <w:r>
        <w:rPr>
          <w:b/>
          <w:u w:val="single"/>
        </w:rPr>
        <w:t xml:space="preserve">Asiakirjan numero 1563</w:t>
      </w:r>
    </w:p>
    <w:p>
      <w:r>
        <w:t xml:space="preserve">Caithnessin merenpohjan fragmentti yksi radioaktiivisimmista löydetyistä kappaleista</w:t>
      </w:r>
    </w:p>
    <w:p>
      <w:r>
        <w:t xml:space="preserve">Se sisälsi 100 miljoonaa becquereliä (Bq) säteilyä. Dounreayn hiukkasten neuvoa-antava ryhmä (Dounreay Particles Advisory Group, DPAG) pitää cesium 137:n yli miljoonan Bq:n radioaktiivisuutta terveysriskinä. Löydön teki ryhmä, joka käytti kauko-ohjattavaa ajoneuvoa merenpohjan puhdistamiseen Caithnessin laitosalueella. Caesium 137 -hiukkaset ovat peräisin ydinpolttoainesauvoista, jotka on jälleenkäsitelty Dounreayssa 1960- ja 1970-luvuilla. Niitä on joutunut mereen laitoksen nestepäästöputken kautta, ja niitä on löytynyt paikallisilta rannoilta lähes kolmen vuosikymmenen ajan. Elokuun jälkeen, jolloin merenpohjan puhdistustyön viimeisin vaihe alkoi, merenpohjasta on otettu talteen 429 fragmenttia. Dounreay Site Restoration Limitedin (DSRL) mukaan 81 kappaletta ylitti "merkittäväksi" luokiteltavan kynnysarvon. DPAG:n mukaan yli miljoonan Bq:n hiukkanen voi iholle jäädessään aiheuttaa vakavan haavauman yhden tai kahden viikon kuluttua. Muut 348 luokitellaan "merkityksellisiksi" ja "vähäisiksi". Kaikkiaan merenpohjasta on otettu talteen 1 533 sirpaletta.</w:t>
      </w:r>
    </w:p>
    <w:p>
      <w:r>
        <w:rPr>
          <w:b/>
        </w:rPr>
        <w:t xml:space="preserve">Yhteenveto</w:t>
      </w:r>
    </w:p>
    <w:p>
      <w:r>
        <w:t xml:space="preserve">Dounreayn ydinvoimalaan liittyvä hiukkanen, joka löytyi läheisestä merenpohjasta, on yksi tähän mennessä löydetyistä erittäin radioaktiivisista hiukkasista.</w:t>
      </w:r>
    </w:p>
    <w:p>
      <w:r>
        <w:rPr>
          <w:b/>
          <w:u w:val="single"/>
        </w:rPr>
        <w:t xml:space="preserve">Asiakirjan numero 1564</w:t>
      </w:r>
    </w:p>
    <w:p>
      <w:r>
        <w:t xml:space="preserve">Valtuutettu eroaa Theresa Mayn Facebook-uhkausten jälkeen</w:t>
      </w:r>
    </w:p>
    <w:p>
      <w:r>
        <w:t xml:space="preserve">Richard Aldermanille määrättiin lokakuussa yhdyskuntaseuraamus ja ulkonaliikkumiskielto sen jälkeen, kun hän oli myöntänyt lähettäneensä uhkaavia tai törkeän loukkaavia viestejä. Alderman vaati pääministerin hirttämistä kuudessa Facebook-viestissä huhti- ja heinäkuun 2018 välisenä aikana. Rutlandin kreivikunnanvaltuusto vahvisti asian ja sanoi, että käytännesääntöjä koskevaa raporttia valmistellaan edelleen. Birminghamin tuomioistuimessa kuultiin, että Oakhamissa Lonsdale Waylla asuva riippumaton kaupunginvaltuutettu syytti rouva Mayta maanpetoksesta ja oli lähettänyt myös törkeän loukkaavia viestejä kansanedustajista Diane Abbottista ja Anna Soubrysta. Kuuden kuukauden ulkonaliikkumiskielto esti Aldermania menemästä kokouksiin, ja koska neuvosto kieltäytyi myöntämästä hänelle poikkeuslupaa, hän rikkoi läsnäolosääntöjä. Valtuuston lausunnossa sanottiin, että ero tuli voimaan välittömästi. Se vahvisti myös, että hänen Oakham South West -paikkansa pysyy avoimena toukokuun vaaleihin asti. Käyttäytymistä koskeva raportti käsitellään neuvoston seuraavassa standardikomiteassa, jonka päivämäärä vahvistetaan myöhemmin. Seuraa BBC East Midlandsia Facebookissa, Twitterissä tai Instagramissa. Lähetä juttuideoita osoitteeseen eastmidsnews@bbc.co.uk.</w:t>
      </w:r>
    </w:p>
    <w:p>
      <w:r>
        <w:rPr>
          <w:b/>
        </w:rPr>
        <w:t xml:space="preserve">Yhteenveto</w:t>
      </w:r>
    </w:p>
    <w:p>
      <w:r>
        <w:t xml:space="preserve">Valtuutettu, joka myönsi uhkailleensa Theresa Mayta sosiaalisessa mediassa, on eronnut kuukausia tuomionsa jälkeen.</w:t>
      </w:r>
    </w:p>
    <w:p>
      <w:r>
        <w:rPr>
          <w:b/>
          <w:u w:val="single"/>
        </w:rPr>
        <w:t xml:space="preserve">Asiakirjan numero 1565</w:t>
      </w:r>
    </w:p>
    <w:p>
      <w:r>
        <w:t xml:space="preserve">Coronavirus: Mansaaren viisivaiheinen rajasuunnitelma julkaistu</w:t>
      </w:r>
    </w:p>
    <w:p>
      <w:r>
        <w:t xml:space="preserve">Maaliskuun 27. päivästä lähtien saarelle ovat saaneet matkustaa vain ne, joille on myönnetty erityislupa. Suunnitelmassa siirrytään asteittain kohti rajan täydellistä avaamista, alkaen tasolta viisi, joka on nykytila. Pääministeri Howard Quayle sanoi, että hallitus tekee muutoksia hyvin varovaisesti. Hän ei ollut valmis lieventämään rajoituksia vielä "niin kauan kuin Yhdistyneessä kuningaskunnassa ja muualla vallitsee niin paljon epävarmuutta". Quayle sanoi, että asiaa tarkastellaan uudelleen ensi viikolla. Hän lisäsi: "Tiedän, että tämä on joillekin helpotus ja toisille turhauttavaa. Mutta tähän asti noudattamamme lähestymistavan mukaisesti katsomme, että on parempi olla varovainen." Viisi tasoa on eritelty seuraavasti: Taso 5 Taso 4 Taso 3 Taso 2 Taso 1.</w:t>
      </w:r>
    </w:p>
    <w:p>
      <w:r>
        <w:rPr>
          <w:b/>
        </w:rPr>
        <w:t xml:space="preserve">Yhteenveto</w:t>
      </w:r>
    </w:p>
    <w:p>
      <w:r>
        <w:t xml:space="preserve">Mansaaren hallitus on julkaissut viisivaiheisen suunnitelman rajarajoitusten lieventämiseksi koronaviruspandemian hellittäessä.</w:t>
      </w:r>
    </w:p>
    <w:p>
      <w:r>
        <w:rPr>
          <w:b/>
          <w:u w:val="single"/>
        </w:rPr>
        <w:t xml:space="preserve">Asiakirjan numero 1566</w:t>
      </w:r>
    </w:p>
    <w:p>
      <w:r>
        <w:t xml:space="preserve">Ibrahim Halawa: Irlannin parlamentti vaatii Egyptissä vuodesta 2013 vangittuna olleen miehen vapauttamista</w:t>
      </w:r>
    </w:p>
    <w:p>
      <w:r>
        <w:t xml:space="preserve">Ibrahim Halawa oli 17-vuotias, kun hänet pidätettiin Kairossa sijaitsevan Al-Fathin moskeijan piirityksen aikana vuonna 2013. Egyptin suurlähettiläs kutsutaan parlamentin ulkoasiainvaliokunnan eteen vastaanottamaan Halawan vapauttamista koskeva pyyntö. Häntä uhkaa mahdollinen kuolemantuomio. Väkivaltaiset yhteenotot Halawan perhe on kertonut, että hän oli hakeutunut moskeijaan väkivaltaisten yhteenottojen aikana syrjäytetyn presidentin Mohammed Mursin kannattajien ja turvallisuusjoukkojen välillä. Dublinin Firhousesta kotoisin oleva Halawa, Irlannin johtavan muslimipapin poika, on viettänyt vankilassa yli 1 000 päivää. Irlannin parlamentaarinen valtuuskunta perustetaan vierailemaan Egyptin parlamentissa ja pyrkimään järjestämään vierailu Halawan luokse.</w:t>
      </w:r>
    </w:p>
    <w:p>
      <w:r>
        <w:rPr>
          <w:b/>
        </w:rPr>
        <w:t xml:space="preserve">Yhteenveto</w:t>
      </w:r>
    </w:p>
    <w:p>
      <w:r>
        <w:t xml:space="preserve">Irlannin parlamentin molempien huoneiden on määrä hyväksyä puoluerajat ylittävät esitykset, joissa vastustetaan irlantilaisen vangitsemista ilman oikeudenkäyntiä Egyptissä.</w:t>
      </w:r>
    </w:p>
    <w:p>
      <w:r>
        <w:rPr>
          <w:b/>
          <w:u w:val="single"/>
        </w:rPr>
        <w:t xml:space="preserve">Asiakirjan numero 1567</w:t>
      </w:r>
    </w:p>
    <w:p>
      <w:r>
        <w:t xml:space="preserve">Japanin lentokenttä lahjoittaa vanhat matkalaukut luovuttaville ihmisille</w:t>
      </w:r>
    </w:p>
    <w:p>
      <w:r>
        <w:t xml:space="preserve">By News from Elsewhere......as found by BBC Monitoring Asahi Shimbun -sanomalehden mukaan Osakan prefektuurissa sijaitseva Kansain kansainvälinen lentoasema aikoo alkaa tarjota matkustajille kuulakärkikyniä, muistikirjoja ja muita vastaavia pieniä lahjoja, jos he luovuttavat ei-toivotut matkalaukkunsa henkilökunnalle lähtökerroksessa. Lehti kertoo, että lentoasemalla on joskus löydetty jopa 10 matkalaukkua päivässä, jotka on heitetty pois roskakorien ulkopuolelle tai lentoasemarakennuksen ympärille. Asahi Shimbun huomauttaa, että lentokentällä on loppunut tila kesken hylättyjen matkalaukkujen määrän vuoksi, vaikka monet niistä on luovutettu poliisille. Lehden mukaan tämä johtuu suurelta osin ulkomaisten matkailijoiden lisääntyneestä määrästä alueella. Lentoaseman ylläpitäjä Kansai Airports sanoo, että hylättyjen matkatavaroiden vyöry, joka herätti ensimmäisen kerran huomiota valtakunnallisissa tiedotusvälineissä noin vuosi sitten, "on johtanut tila- ja turvallisuusongelmiin". Tämän vuoksi lentokenttä kannustaa 6. elokuuta alkaen matkustajia luovuttamaan vanhat matkalaukkunsa lähtötarkastuksessa ja ottamaan vastaan pieniä lahjoja. Saatat olla myös kiinnostunut: Lentoaseman henkilökunta tarkastaa matkalaukut vaarallisten esineiden varalta ennen kuin lentoasema ottaa ne haltuunsa. Sen jälkeen se myy ne edelleen myyjien kautta. Asahi Shimbun kertoo, että Kansain kansainvälinen lentoasema julkaisee monikielisiä julisteita järjestelmän tunnetuksi tekemiseksi. Raportoi Kerry Allen Seuraava juttu: Käytä #NewsfromElsewhere -nimeä pysyäksesi ajan tasalla uutisistamme Twitterissä.</w:t>
      </w:r>
    </w:p>
    <w:p>
      <w:r>
        <w:rPr>
          <w:b/>
        </w:rPr>
        <w:t xml:space="preserve">Yhteenveto</w:t>
      </w:r>
    </w:p>
    <w:p>
      <w:r>
        <w:t xml:space="preserve">Japanilainen lentoasema aikoo antaa lahjoja ihmisille, jotka luovuttavat ei-toivotut matkalaukkunsa, jotta niitä ei heitettäisi ympäri rakennusta, kerrotaan.</w:t>
      </w:r>
    </w:p>
    <w:p>
      <w:r>
        <w:rPr>
          <w:b/>
          <w:u w:val="single"/>
        </w:rPr>
        <w:t xml:space="preserve">Asiakirjan numero 1568</w:t>
      </w:r>
    </w:p>
    <w:p>
      <w:r>
        <w:t xml:space="preserve">Kysymyksiä ja vastauksia: Miten opintotukilaskuri toimii?</w:t>
      </w:r>
    </w:p>
    <w:p>
      <w:r>
        <w:t xml:space="preserve">Anthony Reuben &amp; Laurence KnightYritystoimittajat, BBC News Tätä varten meidän on täytynyt käyttää erilaisia keskiarvoja ja oletuksia sekä Yhdistyneen kuningaskunnan talouden että asianomaisten henkilöiden tulevaisuudesta. Tarkoituksena ei ole antaa tarkkoja ennusteita yksityishenkilöiden tulevista maksuista, vaan pikemminkin havainnollistaa rahoituksen kustannuksia eri skenaarioissa. Näin opintotukilaskuri toimii LataaLataa täydelliset tiedot täältä:[156 KB] Jos haluat muuttaa joitakin tehtyjä oletuksia, voit ladata oheisen laskentataulukon ja muuttaa sen ensimmäisellä sivulla olevia asetuksia ja lisätä kolmannella sivulla omia oletuksiasi tulevista tuloistasi. Kiitokset Derek Birdille ja Ryan Pikelle ONS:n ansio-osastolta luvuista ja hyödyllisistä neuvoista sekä Elliot Varnellille The Actuarial Profession -järjestöstä ja Martin Conyonille Pennsylvanian yliopiston Wharton Schoolista anteliaista neuvoista. Laskurin ovat kehittäneet Tom Pearson ja Martyn Rees, ja sen on suunnitellut Salim Qurashi.</w:t>
      </w:r>
    </w:p>
    <w:p>
      <w:r>
        <w:rPr>
          <w:b/>
        </w:rPr>
        <w:t xml:space="preserve">Yhteenveto</w:t>
      </w:r>
    </w:p>
    <w:p>
      <w:r>
        <w:t xml:space="preserve">BBC News on laatinut laskurin, jonka avulla ihmiset saavat käsityksen siitä, kuinka paljon opintolainojensa maksaminen voi maksaa ehdotetun uuden rahoitusjärjestelmän mukaisesti.</w:t>
      </w:r>
    </w:p>
    <w:p>
      <w:r>
        <w:rPr>
          <w:b/>
          <w:u w:val="single"/>
        </w:rPr>
        <w:t xml:space="preserve">Asiakirjan numero 1569</w:t>
      </w:r>
    </w:p>
    <w:p>
      <w:r>
        <w:t xml:space="preserve">Oxfordin vuokranantajat uhmaavat kotilupasuunnitelmaa</w:t>
      </w:r>
    </w:p>
    <w:p>
      <w:r>
        <w:t xml:space="preserve">Ensi kuusta lähtien Oxfordissa kaikilla kodilla, joissa asuu vähintään kolme toisiinsa kuulumatonta ihmistä, on oltava lupa, jonka vuokranantaja maksaa tarkastuksen jälkeen. Kaupunginvaltuusto uskoo, että tämä parantaa vuokralaisten oloja. Vuokranantajat sanovat kuitenkin, että järjestelmän käyttöönotto on laitonta ja että neuvosto hyötyy siitä epäoikeudenmukaisesti. He sanovat, että he eivät välttämättä pysty hakemaan lupia menestyksekkäästi, koska neuvosto tekee tarkastukset useiden vuosien ajan. Vuokranantajat ovat nyt vaatineet oikeudellista uudelleentarkastelua korkeimmassa oikeudessa. Mark Crampton Smith, joka toimii Oxfordissa sijaitsevassa College and County Letting and Property Management -yrityksessä, kuuluu ryhmään, joka haastaa uudet säännöt. Hänen mukaansa lupa ei myöskään ratkaise ongelmia, joita asukkaat ovat havainneet asuessaan sellaisissa osissa Oxfordia, joissa on paljon yhteiskäyttöasuntoja. Hän sanoi: "Se ei anna vuokranantajille valtuuksia tehdä mitään rähinöivälle käytökselle. Vuokranantajilla ei ole valtuuksia tehdä mitään ihmisille, jotka pitävät katujuhlia." Joe McManners Oxfordin kaupunginvaltuustosta sanoi, että uusi järjestelmä mahdollistaisi jaettujen talojen paremman valvonnan. Hän lisäsi: "Uskomme, että lisälisensointi antaa meille tarvitsemamme lisävaltuudet ja että sillä on todella myönteinen vaikutus." Hän lisäsi: "Uskomme, että lisälisensointi antaa meille tarvitsemamme lisävaltuudet ja että sillä on todella myönteinen vaikutus." Neuvosto sanoi harkitsevansa uusia sääntöjä koskevia kyselyjä.</w:t>
      </w:r>
    </w:p>
    <w:p>
      <w:r>
        <w:rPr>
          <w:b/>
        </w:rPr>
        <w:t xml:space="preserve">Yhteenveto</w:t>
      </w:r>
    </w:p>
    <w:p>
      <w:r>
        <w:t xml:space="preserve">Ryhmä vuokranantajia ja vuokravälittäjiä haastaa Oxfordin kaupunginvaltuuston oikeuteen sen suunnitelmasta pakottaa usean asunnon talot luvanvaraisiksi.</w:t>
      </w:r>
    </w:p>
    <w:p>
      <w:r>
        <w:rPr>
          <w:b/>
          <w:u w:val="single"/>
        </w:rPr>
        <w:t xml:space="preserve">Asiakirjan numero 1570</w:t>
      </w:r>
    </w:p>
    <w:p>
      <w:r>
        <w:t xml:space="preserve">Kuvissa: Hong Kong haluaa kieltää kasvonaamiot</w:t>
      </w:r>
    </w:p>
    <w:p>
      <w:r>
        <w:t xml:space="preserve">Mutta perjantaina - kovan linjan mielenosoittajien ja poliisin välisten yhä väkivaltaisempien yhteenottojen vuoksi - Kiinan alueen hallitus asetti kasvonaamioiden kiellon siirtomaa-ajan lain avulla, jota ei ollut käytetty vuosikymmeniin. Kielto tuli voimaan keskiyöllä Hongkongin aikaa (klo 16.00 GMT), mikä saattaa muuttaa mielenosoitusten kasvot. Naamarit eivät nimittäin olleet liikkeen edustajille vain keino piilottaa henkilöllisyytensä poliisilta, työnantajilta ja vanhemmilta, vaan ne olivat myös suojakerros mielenosoittaviin väkijoukkoihin ammuttua kyynelkaasua vastaan. Mielenosoittajat eivät kuitenkaan luovuttaneet ilman taistelua: oikeudellisia haasteita on käynnistetty, ja tuhannet naamioituneet aktivistit ovat lähteneet kaupungin kaduille ilmaisemaan vihaansa. Kaikkiin kuviin sovelletaan tekijänoikeuksia</w:t>
      </w:r>
    </w:p>
    <w:p>
      <w:r>
        <w:rPr>
          <w:b/>
        </w:rPr>
        <w:t xml:space="preserve">Yhteenveto</w:t>
      </w:r>
    </w:p>
    <w:p>
      <w:r>
        <w:t xml:space="preserve">Hongkongin demokratiaa kannattavat mielenosoittajat ovat kuukausien ajan lähteneet kaduille naamioiden taakse piilotettuna.</w:t>
      </w:r>
    </w:p>
    <w:p>
      <w:r>
        <w:rPr>
          <w:b/>
          <w:u w:val="single"/>
        </w:rPr>
        <w:t xml:space="preserve">Asiakirjan numero 1571</w:t>
      </w:r>
    </w:p>
    <w:p>
      <w:r>
        <w:t xml:space="preserve">Tyttö, 3, "loukkaantui vakavasti" koiran purrettua kasvoja Nottinghamissa</w:t>
      </w:r>
    </w:p>
    <w:p>
      <w:r>
        <w:t xml:space="preserve">Nottinghamshiren poliisin mukaan saksanpaimenkoira oli irti johtimesta lähellä Enderby Squarea ja Woodside Roadia Lenton Abbeyssa noin kello 15.30 BST 19. toukokuuta. Tyttö vietiin Queen's Medical Centreen "vakavien vammojen" kanssa, tiedottaja sanoi. Poliisit ovat vedonneet silminnäkijöihin tai henkilöihin, joilla on tietoa koiran omistajasta, ilmoittautumaan. Naisen kuvaillaan olevan nelikymppinen, noin 180-senttinen ja punatukkainen. Seuraa BBC East Midlandsia Facebookissa, Twitterissä tai Instagramissa. Lähetä juttuideoita osoitteeseen eastmidsnews@bbc.co.uk.</w:t>
      </w:r>
    </w:p>
    <w:p>
      <w:r>
        <w:rPr>
          <w:b/>
        </w:rPr>
        <w:t xml:space="preserve">Yhteenveto</w:t>
      </w:r>
    </w:p>
    <w:p>
      <w:r>
        <w:t xml:space="preserve">Kolmevuotias tyttö on sairaalassa sen jälkeen, kun koira oli purrut häntä kasvoihin.</w:t>
      </w:r>
    </w:p>
    <w:p>
      <w:r>
        <w:rPr>
          <w:b/>
          <w:u w:val="single"/>
        </w:rPr>
        <w:t xml:space="preserve">Asiakirjan numero 1572</w:t>
      </w:r>
    </w:p>
    <w:p>
      <w:r>
        <w:t xml:space="preserve">Coronavirus Isle of Man: 13. kuolemantapaus vahvistettu hoitokodissa</w:t>
      </w:r>
    </w:p>
    <w:p>
      <w:r>
        <w:t xml:space="preserve">Terveysministeri David Ashford sanoi, että 13 ihmistä oli yksi 47:stä Ballasallassa sijaitsevan Abbotswoodin hoitokodin ihmisestä, joiden Covid-19-testit olivat positiivisia. Terveys- ja sosiaalihuoltoministeriö ryhtyi hoitamaan Abbotswoodia 13. huhtikuuta turvallisuusongelmien vuoksi, ja hoitolaitoksen toimilupa on peruutettu. Saarella on tähän mennessä kuollut yhteensä 16 ihmistä koronavirukseen. Neljä menehtyi tautiin Noble's Hospitalissa, ja 12 on kuollut yhteisössä. Vahvistettujen tapausten määrä on edelleen 307. Positiivisen testituloksen saaneista 221:n oletetaan nyt "parantuneen", kun he ovat noudattaneet vaadittua eristysjaksoa.</w:t>
      </w:r>
    </w:p>
    <w:p>
      <w:r>
        <w:rPr>
          <w:b/>
        </w:rPr>
        <w:t xml:space="preserve">Yhteenveto</w:t>
      </w:r>
    </w:p>
    <w:p>
      <w:r>
        <w:t xml:space="preserve">Mansaarella sijaitsevan hoitokodin 13. asukas on kuollut koronavirukseen, Manxin hallitus on vahvistanut.</w:t>
      </w:r>
    </w:p>
    <w:p>
      <w:r>
        <w:rPr>
          <w:b/>
          <w:u w:val="single"/>
        </w:rPr>
        <w:t xml:space="preserve">Asiakirjan numero 1573</w:t>
      </w:r>
    </w:p>
    <w:p>
      <w:r>
        <w:t xml:space="preserve">Kansanedustaja kritisoi äitiyslomaa koskevia kommentteja</w:t>
      </w:r>
    </w:p>
    <w:p>
      <w:r>
        <w:t xml:space="preserve">Kwasi Kwarteng esitti kommenttinsa elintasosta käydyssä keskustelussa, jossa Rachel Reeves esiintyi ensimmäisen kerran kuuteen kuukauteen. Työväenpuolueen Fiona O'Donnell sanoi, että se osoitti, kuinka "pihalla" Kwarteng oli. "Se, että hän luulee, että kotona oleminen pienen lapsen kanssa on taukoa, osoittaa tietoisuuden puutetta", hän sanoi. Vastauksena Reevesin puheeseen, jonka hän piti Commonsin keskustelussa, Surreyn Spelthornen konservatiivinen kansanedustaja sanoi: "Olen hyvin iloinen nähdessäni hänet takaisin pitkän taukonsa jälkeen ja toivotan hänelle kaikkea hyvää, mutta minusta hän ei mielestäni tehnyt tarpeeksi noudattaakseen parlamentin kohteliaisuuksia kuunnellessaan muita näkökantoja." Hän sanoi, että hän ei ole tehnyt tarpeeksi. Myöhemmin parlamentin ulkopuolella puhuessaan O'Donnell sanoi: "Se osoittaa, miten vähän hänellä on kosketuspintaa siihen, mitä tuoreena äitinä oleminen merkitsee. Se ei todellakaan ole 'tauko'. Oma tyttäreni on äitiyslomalla toisen lapsensa kanssa, eikä se ole tauko." Leeds Westin kansanedustaja Reeves vahvisti verkkosivuillaan, että hän oli palannut maanantaina kokopäiväiseen eturivin politiikkaan ensimmäisen lapsensa syntymän jälkeen. Hän sanoi, että hän oli "pysynyt ajan tasalla kaikista asioista, jotka vaikuttavat Leeds Westin asukkaisiin, ja jatkanut vastaanottoja aiemmin kesällä". Itsenäisinä ammatinharjoittajina kansanedustajilla ei ole oikeutta äitiys- tai isyysvapaaseen. He voivat valita, kuinka paljon ja minkä ajan he pitävät vapaata, mikä vastaa heidän kaksoisrooliaan Westminsterissä ja vaalipiirissään.</w:t>
      </w:r>
    </w:p>
    <w:p>
      <w:r>
        <w:rPr>
          <w:b/>
        </w:rPr>
        <w:t xml:space="preserve">Yhteenveto</w:t>
      </w:r>
    </w:p>
    <w:p>
      <w:r>
        <w:t xml:space="preserve">Erästä konservatiivien kansanedustajaa on kritisoitu siitä, että hän vihjasi äitiyslomalta parlamenttiin palanneen työväenpuolueen kollegan olleen "pitkällä tauolla".</w:t>
      </w:r>
    </w:p>
    <w:p>
      <w:r>
        <w:rPr>
          <w:b/>
          <w:u w:val="single"/>
        </w:rPr>
        <w:t xml:space="preserve">Asiakirjan numero 1574</w:t>
      </w:r>
    </w:p>
    <w:p>
      <w:r>
        <w:t xml:space="preserve">ANZ:n osakkeet keskeytetty sen jälkeen, kun osa tuloksista julkaistiin</w:t>
      </w:r>
    </w:p>
    <w:p>
      <w:r>
        <w:t xml:space="preserve">Australialainen yritys pyysi pysäyttämistä sen jälkeen, kun analyytikoille ja rahastonhoitajille tarkoitettu laskentataulukko julkaistiin sen verkkosivustolla perjantaina. Se sisälsi yksityiskohtaisia taloudellisia tietoja, mukaan lukien tilintarkastamattomat prosentuaaliset muutokset käteisvoitoissa kunkin divisioonan ja maantieteellisen alueen osalta. ANZ:n osakkeilla käydään kauppaa jälleen tiistaina. Lainanantaja totesi lausunnossaan, että tiedot olivat "vain osittaisia analyyttisiä tietoja", joiden tarkoituksena oli "auttaa markkinaosapuolia" laatimaan ANZ:n koko vuoden tulosta koskevia ennusteita. "ANZ on kuitenkin varovaisuuden vuoksi pyytänyt kaupankäynnin keskeyttämistä ASX:n kaupankäynnin päättymiseen asti tänään", se sanoi. Varhaiset tulokset Tämä ei ole ensimmäinen kerta, kun pankki on julkaissut tuloksensa vahingossa etuajassa. Aikaisemmin tänä vuonna JPMorganin kolmannen neljänneksen tuloksen talousliite oli liikkeellä tunteja ennen suunniteltua ajankohtaa sijoittajasuhdeyhtiön "inhimillisen virheen" vuoksi. Vuonna 2013 ranskalainen luotonantaja Credit Agricole julkaisi vahingossa sijoittajaesityksen verkkosivuillaan tulosjulkistusta edeltävänä iltana. Muita suuryrityksiä, jotka ovat vahingossa julkaisseet tuloksensa etuajassa, ovat muun muassa Google, Walt Disney ja Gap.</w:t>
      </w:r>
    </w:p>
    <w:p>
      <w:r>
        <w:rPr>
          <w:b/>
        </w:rPr>
        <w:t xml:space="preserve">Yhteenveto</w:t>
      </w:r>
    </w:p>
    <w:p>
      <w:r>
        <w:t xml:space="preserve">ANZ:n osakkeet on keskeytetty kaupankäynnistä sen jälkeen, kun lainanantaja on vahingossa julkaissut osan perjantaina julkistettavista koko vuoden tuloksistaan.</w:t>
      </w:r>
    </w:p>
    <w:p>
      <w:r>
        <w:rPr>
          <w:b/>
          <w:u w:val="single"/>
        </w:rPr>
        <w:t xml:space="preserve">Asiakirjan numero 1575</w:t>
      </w:r>
    </w:p>
    <w:p>
      <w:r>
        <w:t xml:space="preserve">David Cameron sanoo, että konservatiivit ovat "Walesin puolue".</w:t>
      </w:r>
    </w:p>
    <w:p>
      <w:r>
        <w:t xml:space="preserve">David Cameron sanoi, että konservatiivit ovat "liikkeellepaneva voima" teiden ja rautateiden parannusten takana. Hän kehui Walesin menestystä teollisuudessa ja sanoi sen kasvavan nopeammin kuin Ranska, Saksa ja muut Yhdistyneen kuningaskunnan alueet. Cameron sanoi, että hänen puolueensa on kääntänyt talouden suunnan ja että se toteuttaa Walesissa "todellista hajauttamista". Aiemmin hän ilmoitti suunnitelmista antaa Cardiff Baylle valtuudet parlamenttivaaleihin, murtoon ja muihin energiahankkeisiin. "Tilinteon päivä" Perjantaina iltapäivän istunnossa varjo-terveysministeri Darren Millar sulki pois sen, että konservatiivit osallistuisivat Walesin NHS:n tulevaisuutta käsittelevään puoluerajat ylittävään toimikuntaan. Millar sanoi, että komissio, jota muut puolueet tukevat vähentääkseen poliittisia jännitteitä terveysasioissa, olisi "liian pitkä ja pitkällinen", ja väitti, että julkinen tutkimus olisi parempi vaihtoehto. Hän sanoi myös, että puolue kannattaisi sakkojärjestelmän kokeilua NHS:n vastaanottoajoista myöhästyneille. Walesin ministeri Stephen Crabb hyökkäsi Walesin työväenpuolueen ministereitä vastaan "silkasta itsetyytyväisyydestä ja kiireettömyydestä elintärkeiden julkisten palvelujen standardien suhteen". Hän syytti työväenpuoluetta siitä, että se "holhoaa" ihmisiä ja pitää kokonaisia yhteisöjä itsestäänselvyytenä. "Labour on kääntänyt selkänsä Walesille, ja sen vuoksi on tulossa tilinteon päivä", Crabb varoitti viitaten toukokuussa pidettäviin parlamenttivaaleihin.</w:t>
      </w:r>
    </w:p>
    <w:p>
      <w:r>
        <w:rPr>
          <w:b/>
        </w:rPr>
        <w:t xml:space="preserve">Yhteenveto</w:t>
      </w:r>
    </w:p>
    <w:p>
      <w:r>
        <w:t xml:space="preserve">Konservatiivit ovat "Walesin puolue", joka tekee kansakunnan hyväksi enemmän kuin kilpailijansa, pääministeri sanoi Walesin konservatiivien konferenssissa Cardiffissa.</w:t>
      </w:r>
    </w:p>
    <w:p>
      <w:r>
        <w:rPr>
          <w:b/>
          <w:u w:val="single"/>
        </w:rPr>
        <w:t xml:space="preserve">Asiakirjan numero 1576</w:t>
      </w:r>
    </w:p>
    <w:p>
      <w:r>
        <w:t xml:space="preserve">Uudenvuoden kunnianosoitukset 2018: Syöpärahoittaja nimitettiin MBE:ksi</w:t>
      </w:r>
    </w:p>
    <w:p>
      <w:r>
        <w:t xml:space="preserve">Onchanista kotoisin oleva Angie Aire on nimitetty MBE:ksi hyväntekeväisyysjärjestö Breast Cancer Now:n hyväksi tehdyistä palveluksista. Viimeisten 10 vuoden aikana Aire on johtanut vapaaehtoisista koostuvaa ryhmää, joka on kerännyt yli 1,8 miljoonaa puntaa syöpäpotilaiden tukemiseksi saarella. Hän on itse selvinnyt syövästä ja sanoi, että kunniamaininta oli jättänyt hänet "sanattomaksi". Hän lisäsi: "Olen valtavan iloinen ja virnistin korvasta korvaan. "Tämä on hieno palkinto, jonka otan ylpeänä vastaan ja kiitän samalla Breast Cancer Now Isle of Manin upeaa vapaaehtoisryhmäämme." Hyväntekeväisyysjärjestön varainhankintatapahtumiin kuuluvat vuosittaiset Bra Dashes, Snaefell Sleepover ja Douglas Bayn uudenvuodenpäivän sukellukset. Muita uudenvuoden kunniamaininnoissa tunnustettuja manxilaisia henkilöitä ovat muun muassa seuraavat:</w:t>
      </w:r>
    </w:p>
    <w:p>
      <w:r>
        <w:rPr>
          <w:b/>
        </w:rPr>
        <w:t xml:space="preserve">Yhteenveto</w:t>
      </w:r>
    </w:p>
    <w:p>
      <w:r>
        <w:t xml:space="preserve">Mansaaren rintasyöpäjärjestön puheenjohtaja on saanut tunnustusta kuningattaren uudenvuoden kunniamainintaluettelossa.</w:t>
      </w:r>
    </w:p>
    <w:p>
      <w:r>
        <w:rPr>
          <w:b/>
          <w:u w:val="single"/>
        </w:rPr>
        <w:t xml:space="preserve">Asiakirjan numero 1577</w:t>
      </w:r>
    </w:p>
    <w:p>
      <w:r>
        <w:t xml:space="preserve">Isle of Wightin yksinpurjehdus aivohalvaustyttö Natasha Lambertille</w:t>
      </w:r>
    </w:p>
    <w:p>
      <w:r>
        <w:t xml:space="preserve">Cowesista kotoisin olevalla Natasha Lambertilla on athertoidinen aivohalvaus, joka vaikuttaa kaikkiin hänen raajoihinsa ja puheeseensa. Hänen isänsä Gary muokkasi hänen 6,4 metriä pitkän Miss Isle Too -veneensä, jota hän voi ohjata imemällä ja puhaltamalla putkeen. Natasha suoriutui 50 mailin (80 km) matkasta sunnuntaina 12 tunnissa ja 30 minuutissa. "Eeppinen matka" Hänen äitinsä Amanda sanoi: "Se oli aivan mahtava päivä. "Kun Natasha oli maalissa, ei ollut yhtään kuivaa silmää - jopa Natasha itki ilosta. "Olemme kaikki niin ylpeitä hänen upeasta saavutuksestaan." Natasha purjehti Cowesista vastapäivään saaren ympäri The Needlesin kautta St Catherine's Pointiin. Natasha, joka aloitti purjehduksen 12-vuotiaana, on tähän mennessä kerännyt 8 224 puntaa Isle of Wight Scope -järjestölle, Cowes RNLI:n pelastusveneelle ja Ellen MacArthur Trustille. Rouva Lambert sanoi, että Natasha oli alun perin toivonut keräävänsä 30 000 puntaa kolmelle hyväntekeväisyysjärjestölle, mutta myönsi, että luku oli "ehkä hieman kunnianhimoinen". Hän sanoi, että hänen seuraava haasteensa olisi Atlantin ylitys, jota hän kuvaili "lopulliseksi unelmakohteekseni".</w:t>
      </w:r>
    </w:p>
    <w:p>
      <w:r>
        <w:rPr>
          <w:b/>
        </w:rPr>
        <w:t xml:space="preserve">Yhteenveto</w:t>
      </w:r>
    </w:p>
    <w:p>
      <w:r>
        <w:t xml:space="preserve">15-vuotias tyttö, jolla on aivohalvaus, on purjehtinut yksin Wightin saaren ympäri ja kerännyt yli 8000 puntaa hyväntekeväisyyteen.</w:t>
      </w:r>
    </w:p>
    <w:p>
      <w:r>
        <w:rPr>
          <w:b/>
          <w:u w:val="single"/>
        </w:rPr>
        <w:t xml:space="preserve">Asiakirjan numero 1578</w:t>
      </w:r>
    </w:p>
    <w:p>
      <w:r>
        <w:t xml:space="preserve">Kirkleesin neuvosto kuulee uskontokoulujen bussikortin leikkauksesta</w:t>
      </w:r>
    </w:p>
    <w:p>
      <w:r>
        <w:t xml:space="preserve">Kirkleesin neuvoston mukaan leikkaus säästäisi viranomaiselle 111 000 puntaa vuodessa. Paikallisten katolisten koulujen tukemana on käynnistetty vetoomus, jossa kehotetaan viranomaisia "luopumaan kaikista suunnitelmista" matkatuen poistamiseksi. Ehdotusta koskevan neuvoston raportin mukaan leikkaukset koskisivat 456 oppilasta. Työväenpuolueen valtuutettu Graham Turner, resursseista vastaava kabinettijäsen, sanoi, että äskettäin järjestetyssä budjettikuulemisessa 69 prosenttia vastaajista oli sitä mieltä, että politiikan muuttaminen "oli hyvä tai ihan hyvä ajatus". "Ymmärrämme täysin, että tämä on vaikeaa aikaa niiden lasten vanhemmille, joihin tekemämme päätös saattaa vaikuttaa, ja siksi aloitamme täydellisen kuulemisen", Turner sanoi. "Ymmärrämme myös, että tämä voi vaikuttaa siihen, miten vanhemmat valitsevat koulun, johon lähettää lapsensa tulevaisuudessa, ja siksi haluamme aloittaa kuulemisen mahdollisimman pian." Julkinen kuuleminen kestää kahdeksan viikkoa.</w:t>
      </w:r>
    </w:p>
    <w:p>
      <w:r>
        <w:rPr>
          <w:b/>
        </w:rPr>
        <w:t xml:space="preserve">Yhteenveto</w:t>
      </w:r>
    </w:p>
    <w:p>
      <w:r>
        <w:t xml:space="preserve">Länsi-Yorkshiren valtuusto on käynnistänyt julkisen kuulemisen suunnitelmista lopettaa tuetut matkat uskontokoulujen oppilaille.</w:t>
      </w:r>
    </w:p>
    <w:p>
      <w:r>
        <w:rPr>
          <w:b/>
          <w:u w:val="single"/>
        </w:rPr>
        <w:t xml:space="preserve">Asiakirjan numero 1579</w:t>
      </w:r>
    </w:p>
    <w:p>
      <w:r>
        <w:t xml:space="preserve">Ronaldinho pidätettiin Paraguayssa väärennetyn passin takia</w:t>
      </w:r>
    </w:p>
    <w:p>
      <w:r>
        <w:t xml:space="preserve">Poliisi tutki keskiviikkona pääkaupungissa Asuncionissa sijaitsevan hotellin, jossa tähti oli asunut veljensä kanssa. Paraguayn sisäministeri kertoi ESPN Brasilialle, että paria ei ole pidätetty, mutta asiaa tutkitaan. Ministeri Euclides Acevedo sanoi myös, että he kiistävät väärinkäytökset ja tekevät yhteistyötä viranomaisten kanssa. Heinäkuussa 2019 pelaajalta kerrottiin takavarikoitavan Brasilian ja Espanjan passit maksamattomien verojen ja luonnonsuojelualueelle laittomasti rakentamisesta aiheutuneiden sakkojen maksamatta jättämisen vuoksi. "Ronaldinhoa kuullaan torstaina aamukahdeksalta syyttäjänvirastossa", ministeri Euclides Acevedo kertoi AFP:lle ja lisäsi, että myös tulliviranomaisia tutkitaan. "Kunnioitan hänen urheilullista suosiotaan, mutta myös lakia on kunnioitettava. Kuka tahansa oletkin, laki pätee", Acevedo sanoi paikallisille tiedotusvälineille. 39-vuotias, kahdesti maailman vuoden pelaajaksi valittu pelaaja oli matkustanut Paraguayhin mainostamaan kirjaa ja kampanjaa vähäosaisten lasten hyväksi. Myös toinen veljesten kanssa matkustanut mies, 45-vuotias Wilmondes Sousa Lira, on pidätetty. Ronaldinho oli vuoden 2004 ja 2005 maailman vuoden pelaaja, ja hän vietti uransa parasta aikaa espanjalaisessa Barcelonassa. Hän voitti maailmanmestaruuden vuonna 2002 yhdessä muiden supertähtihyökkääjien Ronaldon ja Rivaldon kanssa. Ronaldinhon nettovarallisuudeksi arvioidaan 80-100 miljoonaa puntaa, ja hänen kerrotaan veloittavan noin 150 000 puntaa yhdestä mainostetusta Instagram-postauksesta.</w:t>
      </w:r>
    </w:p>
    <w:p>
      <w:r>
        <w:rPr>
          <w:b/>
        </w:rPr>
        <w:t xml:space="preserve">Yhteenveto</w:t>
      </w:r>
    </w:p>
    <w:p>
      <w:r>
        <w:t xml:space="preserve">Brasilian entinen hyökkääjä Ronaldinho on poliisin hallussa Paraguayssa, koska hänen väitetään käyttäneen väärennettyä passia päästäkseen maahan, kertovat viranomaiset.</w:t>
      </w:r>
    </w:p>
    <w:p>
      <w:r>
        <w:rPr>
          <w:b/>
          <w:u w:val="single"/>
        </w:rPr>
        <w:t xml:space="preserve">Asiakirjan numero 1580</w:t>
      </w:r>
    </w:p>
    <w:p>
      <w:r>
        <w:t xml:space="preserve">Kaksi miestä saapuu oikeuteen syytettynä Shiney Row -murhasta</w:t>
      </w:r>
    </w:p>
    <w:p>
      <w:r>
        <w:t xml:space="preserve">Palomiehet löysivät Quyen Ngoc Nguyenin, 28, yhden lapsen äidin, autosta Shiney Row'ssa lähellä Sunderlandia tiistaina. Newcastle Crown Courtin tuomarit vangitsivat 39-vuotiaan Stephen Unwinin Houghtonista ja 50-vuotiaan William McFallin Blackpoolista. Yhdeksän Nguyenin ystävää oli yleisölehterillä oikeudessa. Sekä St Oswald's Terraceen kotoisin olevan Unwinin että Waterloo Roadille kotoisin olevan McFallin on määrä saapua oikeuteen uudelleen tiistaina. "Kaunis ja kiltti" Joillakin Nguyenin ystävistä oli valkoista kangasta käsivarsillaan tai päänsä ympärillä, ja yhdellä heistä oli mukanaan valokuva Nguyenista. Vietnamilainen Nguyen asui Killingworthin alueella. Oikeuden ulkopuolella naispuolinen ystävä sanoi: "Hän oli kaunein ja ystävällisin tyttö. "Hänen kuolemansa jälkeen ihmiset ovat tulleet kaikkialta Yhdistyneestä kuningaskunnasta, Birminghamista ja Lontoosta, kaikkialta, vain nähdäkseen hänen kuvansa." Ystävän mukaan Nguyen oli töissä ja oli opiskellut MBA-tutkintoa Yhdistyneessä kuningaskunnassa. Aiheeseen liittyvät Internet-linkit HM Courts and Tribunals Service (HM Courts and Tribunals Service)</w:t>
      </w:r>
    </w:p>
    <w:p>
      <w:r>
        <w:rPr>
          <w:b/>
        </w:rPr>
        <w:t xml:space="preserve">Yhteenveto</w:t>
      </w:r>
    </w:p>
    <w:p>
      <w:r>
        <w:t xml:space="preserve">Sen naisen ystävät, jonka ruumis löytyi palavasta autosta, ovat kunnioittaneet häntä, kun kaksi miestä saapui oikeuteen syytettynä hänen murhastaan.</w:t>
      </w:r>
    </w:p>
    <w:p>
      <w:r>
        <w:rPr>
          <w:b/>
          <w:u w:val="single"/>
        </w:rPr>
        <w:t xml:space="preserve">Asiakirjan numero 1581</w:t>
      </w:r>
    </w:p>
    <w:p>
      <w:r>
        <w:t xml:space="preserve">Kings Of Leon vetäytyy Yhdysvaltain keikalta "bändiongelmien" jälkeen</w:t>
      </w:r>
    </w:p>
    <w:p>
      <w:r>
        <w:t xml:space="preserve">Greg CochraneNewsbeatin musiikkitoimittaja Perjantaina yhtye ei saanut konserttiaan Dallasissa päätökseen, kun keulahahmo Caleb Followill, joka kiisti olleensa humalassa, poistui lavalta, kun kolme kappaletta oli jäljellä. Hän sanoi: "En voi uskoa, että tämä on totta: "Yritän laulaa, mutta minulla ei ole ääntä, minulla ei ole mitään." Yleisölle puhuessaan Jared sanoi: "En tiedä, mitä sanoa. Se ei ole meidän vikamme. Se on Calebin vika. Hän ei osaa soittaa." He vetäytyivät keikalta Cynthia Woods Mitchell Pavilionissa Houstonissa, Texasissa, seuraavana iltana. Virallisena syynä oli Caleb Followillin kärsimys "lämpöuupumuksesta ja nestehukasta", joka aiheutti hänen "äänijänteittensä takertumisen". Ilmoittaessaan tästä uutisesta hänen veljensä Jared twiittasi: "Rakastan fanejamme niin paljon. "Tiedän, että te ette ole tyhmiä. En voi valehdella. Bändissämme on suurempia ongelmia kuin se, että emme juo tarpeeksi Gatoradea." Hän oli jo Dallasin keikan jälkeen pyytänyt faneilta anteeksi sosiaalisessa verkostossa ja sanonut: "En voi alkuunkaan kertoa, kuinka pahoillani olen. "On olemassa sisäisiä sairauksia &amp; ongelmia, jotka on pitänyt käsitellä." Rumpali Nathan Followill lisäsi erillisessä viestissä Twitterissä: "Not so good morning 4 me today. Häpeän ja nolottaa eilinen fiasko. "En voi pyytää tarpeeksi anteeksi, olen täysin raivostunut." "En voi pyytää anteeksi tarpeeksi, olen täysin raivostunut. Miljoona anteeksipyyntöä." Keikka Cynthia Woods Mitchell Pavilionissa on siirretty syyskuulle. Yhtyeen Yhdysvaltain-kiertueen on määrä jatkua tiistaina (2. elokuuta) Tampassa, Floridassa.</w:t>
      </w:r>
    </w:p>
    <w:p>
      <w:r>
        <w:rPr>
          <w:b/>
        </w:rPr>
        <w:t xml:space="preserve">Yhteenveto</w:t>
      </w:r>
    </w:p>
    <w:p>
      <w:r>
        <w:t xml:space="preserve">Kings Of Leonin basisti Jared Followill sanoo, että bändillä on "ongelmia" sen jälkeen, kun he lykkäsivät keikkaa ja hylkäsivät toisen viikonloppuna.</w:t>
      </w:r>
    </w:p>
    <w:p>
      <w:r>
        <w:rPr>
          <w:b/>
          <w:u w:val="single"/>
        </w:rPr>
        <w:t xml:space="preserve">Asiakirjan numero 1582</w:t>
      </w:r>
    </w:p>
    <w:p>
      <w:r>
        <w:t xml:space="preserve">Kaksi Skotlannissa tehtyä talvista matkaa muuttui taiteeksi</w:t>
      </w:r>
    </w:p>
    <w:p>
      <w:r>
        <w:t xml:space="preserve">Strathclyden yliopiston Collins-galleriassa on järjestetty elokuvaa, valokuvaa, tarinankerrontaa ja runoutta sisältävä Crossing Alba -tapahtuma. Se dokumentoi 40 tuntia kestäneen myrskyisän matkan, joka tehtiin pienellä puujahdilla Stromnessin ja Stornowayn välillä. Kuvassa on myös rauhallisempi matka Forthin ja Clyden kanavaa pitkin soutuveneellä ja proomulla. Lewisilla asuva entinen rannikkovartija Ian Stephen, hänen poikansa Sean ja lontoolainen valokuvaaja Emmanuelle Waeckerle purjehtivat Stromnessista Stornowayhin. He tallensivat matkansa valokuviin, elokuviin ja kuvitettuihin päiväkirjoihin. Runoilija Gerry Loose ja valokuvaaja Morven Gregor matkustivat Forthin ja Clyden kanavaa pitkin. Heidän matkansa inspiroi kuvia, runoja, esityksiä ja päiväkirjamerkintöjä. Matkustajien Crossing Alba -installaatio avataan 21. elokuuta. Met Office ja poliisi arvioivat, että vuoden 2009 lopulla ja tämän vuoden alussa vallinnut talvisää oli yksi pahimmista vuosiin nähdyistä. Raskasta lunta ja pakkasta syytettiin tie- ja rautatieonnettomuuksista, lentokenttien sulkemisesta ja villipeurojen selviytymismahdollisuuksien heikentymisestä.</w:t>
      </w:r>
    </w:p>
    <w:p>
      <w:r>
        <w:rPr>
          <w:b/>
        </w:rPr>
        <w:t xml:space="preserve">Yhteenveto</w:t>
      </w:r>
    </w:p>
    <w:p>
      <w:r>
        <w:t xml:space="preserve">Glasgow'ssa on esillä uusi näyttely, joka keskittyy kahteen aiemmin tänä vuonna talvisen sään aikana tehtyyn laivamatkaan.</w:t>
      </w:r>
    </w:p>
    <w:p>
      <w:r>
        <w:rPr>
          <w:b/>
          <w:u w:val="single"/>
        </w:rPr>
        <w:t xml:space="preserve">Asiakirjan numero 1583</w:t>
      </w:r>
    </w:p>
    <w:p>
      <w:r>
        <w:t xml:space="preserve">Super Puma ojitus tiedustelut yhdistetään</w:t>
      </w:r>
    </w:p>
    <w:p>
      <w:r>
        <w:t xml:space="preserve">Ensimmäinen tapaus sattui Aberdeenin edustalla toukokuussa ja toinen Shetlandin edustalla lokakuussa. Lento-onnettomuuksien tutkintavirasto (AAIB) ilmoitti, että se oli päättänyt yhdistää molemmat tutkimukset, mitä ei ollut koskaan aikaisemmin tehty. He sanoivat, etteivät he ole lähempänä lentokoneiden vaihdelaatikoiden halkeamien perimmäisen syyn selvittämistä. Toukokuussa sattuneessa onnettomuudessa kaikki Super Puma -lentokoneessa olleet 14 ihmistä pelastettiin, kun helikopteri putosi noin 30 meripeninkulman päässä Aberdeenin rannikolta lennon aikana öljynporauslautalle. Lokakuussa tapahtuneessa onnettomuudessa kaikki koneessa olleet 19 ihmistä pelastettiin turvallisesti Super Puman laskeuduttua mereen.</w:t>
      </w:r>
    </w:p>
    <w:p>
      <w:r>
        <w:rPr>
          <w:b/>
        </w:rPr>
        <w:t xml:space="preserve">Yhteenveto</w:t>
      </w:r>
    </w:p>
    <w:p>
      <w:r>
        <w:t xml:space="preserve">Kahta erillistä Super Puma EC 225 -helikopterin syöksyä mereen koskevat tutkimukset yhdistetään.</w:t>
      </w:r>
    </w:p>
    <w:p>
      <w:r>
        <w:rPr>
          <w:b/>
          <w:u w:val="single"/>
        </w:rPr>
        <w:t xml:space="preserve">Asiakirjan numero 1584</w:t>
      </w:r>
    </w:p>
    <w:p>
      <w:r>
        <w:t xml:space="preserve">Ratsastajan kuolema Solihullin tapahtumassa oli tapaturmainen.</w:t>
      </w:r>
    </w:p>
    <w:p>
      <w:r>
        <w:t xml:space="preserve">Clare Bedford, 31, Rugbysta, Warwickshiresta, kuoli kaaduttuaan Solihull Riding Clubilla yhden päivän ohjelman maastovaiheen aikana. Birmingham Coroner's Courtin tutkinnassa kuultiin, että hänen hevosensa leikkasi hyppyaitaa 13. heinäkuuta, mikä aiheutti kaatumisen. British Riding Clubs oli myös tutkinut Bedfordin kuoleman ja todennut sen olleen tapaturmainen. Oikeudenkäynnin päätyttyä 26. marraskuuta British Riding Clubsin tiedottaja sanoi: "Ajatuksemme ovat Claren perheen ja ystävien luona tänä vaikeana aikana." Solihull Metropolitan Borough Council sanoi, että sen terveys- ja turvallisuustiimi suoritti myös tutkimuksen ja sanoi, että sen tulokset ovat "meidän, uhrin perheen ja ratsastusseuran välinen asia". Bedford julistettiin kuolleeksi tapahtumapaikalla. Seuraa BBC West Midlandsia Facebookissa ja Twitterissä ja tilaa paikalliset uutispäivitykset suoraan puhelimeesi. Aiheeseen liittyvät Internet-linkit Solihull Riding Club Solihull Metropolitan Borough Council (Solihull Metropolitan Borough Council)</w:t>
      </w:r>
    </w:p>
    <w:p>
      <w:r>
        <w:rPr>
          <w:b/>
        </w:rPr>
        <w:t xml:space="preserve">Yhteenveto</w:t>
      </w:r>
    </w:p>
    <w:p>
      <w:r>
        <w:t xml:space="preserve">Ratsastajan kuolema ratsastustapahtuman aikana oli tapaturmainen, on tutkintalautakunta todennut.</w:t>
      </w:r>
    </w:p>
    <w:p>
      <w:r>
        <w:rPr>
          <w:b/>
          <w:u w:val="single"/>
        </w:rPr>
        <w:t xml:space="preserve">Asiakirjan numero 1585</w:t>
      </w:r>
    </w:p>
    <w:p>
      <w:r>
        <w:t xml:space="preserve">Nicole Smallman ja Bibaa Henry: Sisaria puukotettiin toistuvasti</w:t>
      </w:r>
    </w:p>
    <w:p>
      <w:r>
        <w:t xml:space="preserve">Nicole Smallmanin, 27, ja Bibaa Henryn, 46, ruumiit löydettiin sunnuntaina Fryent Country Parkista, Brentistä. He olivat kuuluneet seurueeseen, joka oli mennyt juhlimaan Henryn syntymäpäivää perjantai-iltana. Kaksikko ilmoitettiin kadonneeksi seuraavana päivänä. Pidätyksiä ei ole tehty, mutta Met ilmoitti, että heillä on useita tutkintalinjoja. Seurue oli tavannut noin kello 19.00 BST puistossa noin viiden minuutin päässä Valley Driven sisäänkäynnistä. Ihmiset poistuivat vähitellen illan aikana, ja keskiyöhön mennessä vain Smallman ja Henry olivat jäljellä. Etsinnät aloitettiin myöhään lauantaina sen jälkeen, kun he eivät olleet palanneet kotiin, ennen kuin heidät löydettiin hieman kello 13:00 jälkeen ja todettiin kuolleiksi. Kuolemansyyntutkimuksessa todettiin, että molemmat naiset kuolivat puukotusvammoihin. Komisario Simon Harding sanoi, että heidän perheensä olivat "järkyttyneitä menetyksestä". Hän lisäsi, että ryhmä oli kokoontunut "tunnetussa paikassa istuskelemaan ja katselemaan Lontoota", ja pyysi kaikkia, jotka olivat huomanneet heidät tai jotka "saattoivat nähdä jonkun käyttäytyvän epäilyttävästi hyökkäystä edeltävinä päivinä", ottamaan yhteyttä poliisiin.</w:t>
      </w:r>
    </w:p>
    <w:p>
      <w:r>
        <w:rPr>
          <w:b/>
        </w:rPr>
        <w:t xml:space="preserve">Yhteenveto</w:t>
      </w:r>
    </w:p>
    <w:p>
      <w:r>
        <w:t xml:space="preserve">Kaksi sisarusta, jotka löydettiin kuolleina puistosta, jossa he olivat juhlineet syntymäpäiväänsä, olivat molemmat saaneet useita puukotuksia, kertoo poliisi.</w:t>
      </w:r>
    </w:p>
    <w:p>
      <w:r>
        <w:rPr>
          <w:b/>
          <w:u w:val="single"/>
        </w:rPr>
        <w:t xml:space="preserve">Asiakirjan numero 1586</w:t>
      </w:r>
    </w:p>
    <w:p>
      <w:r>
        <w:t xml:space="preserve">" Rauhaa pyydän " Mangala</w:t>
      </w:r>
    </w:p>
    <w:p>
      <w:r>
        <w:t xml:space="preserve">Puhuessaan tiedotusvälineille Colombossa ulkoministeri sanoi, että hän kehottaa LTTE:tä olemaan sallimatta minkään osapuolen häiritä rauhanneuvotteluja, koska he ovat päässeet alustavaan sopimukseen suurella vaivalla. "LTTE on ollut joustava päättäessään paikasta, ja toivon, että neuvottelujen edetessä he osoittavat lisää joustavuutta rauhan ja demokratian palauttamiseksi", Samarawera sanoi. Ulkoministeri sanoi toivovansa, että neuvottelut aloitettaisiin helmikuun loppuun mennessä Genevessä. Ministeri Nimal Siripala de Silva on nimetty johtamaan hallituksen valtuuskuntaa. Kun Sandeshaya otti yhteyttä ministeri de Silvaan, hän sanoi, että muita valtuuskunnan jäseniä ei ole vielä nimetty.</w:t>
      </w:r>
    </w:p>
    <w:p>
      <w:r>
        <w:rPr>
          <w:b/>
        </w:rPr>
        <w:t xml:space="preserve">Yhteenveto</w:t>
      </w:r>
    </w:p>
    <w:p>
      <w:r>
        <w:t xml:space="preserve">Kenenkään ei pitäisi antaa häiritä rauhanneuvotteluja, sanoo ulkoministeri Mangala Samaraweera.</w:t>
      </w:r>
    </w:p>
    <w:p>
      <w:r>
        <w:rPr>
          <w:b/>
          <w:u w:val="single"/>
        </w:rPr>
        <w:t xml:space="preserve">Asiakirjan numero 1587</w:t>
      </w:r>
    </w:p>
    <w:p>
      <w:r>
        <w:t xml:space="preserve">Real Bash Street paljastettiin Beanon lasten kunniaksi</w:t>
      </w:r>
    </w:p>
    <w:p>
      <w:r>
        <w:t xml:space="preserve">Kaupungin West Marketgaitin alueella sijaitsevassa uudessa katukyltissä Plug ja Wilfred jättävät viestejä opettajalle. Suunnitelmat kadulle esitti Beano-sarjakuvien kustantaja DC Thomson, jonka kotipaikka on kaupungissa. Bash Street Kids juhlii 60-vuotista taivaltaan, sillä se ilmestyi ensimmäisen kerran When the Bell Rings -nimisessä sarjakuvassa vuonna 1954. Beanon päätoimittaja Mike Stirling sanoi: "Bash Street Kids on menneisyyden, nykyisyyden ja tulevaisuuden legenda. "Beanoa lukemalla sukupolvet ovat käyneet koulua hahmojen kanssa, ja lapset seuraavat yhä heidän seikkailujaan joka viikko. "On todella suuri kunnia kaikenikäisille lapsille kaikkialla maailmassa, että katu nimetään Bash Street Kidsin mukaan". "Beanon tiimi on innoissaan, no, kaikki muut paitsi Dennis. Hän ei ole iloinen poika, ei ollenkaan. Hänen mielestään katu olisi pitänyt nimetä 'Menace Street'."</w:t>
      </w:r>
    </w:p>
    <w:p>
      <w:r>
        <w:rPr>
          <w:b/>
        </w:rPr>
        <w:t xml:space="preserve">Yhteenveto</w:t>
      </w:r>
    </w:p>
    <w:p>
      <w:r>
        <w:t xml:space="preserve">Dundeessa on paljastettu todellinen Bash Street -katukatu tuhmien Beano-koululaisten, The Bash Street Kidsin, kunniaksi.</w:t>
      </w:r>
    </w:p>
    <w:p>
      <w:r>
        <w:rPr>
          <w:b/>
          <w:u w:val="single"/>
        </w:rPr>
        <w:t xml:space="preserve">Asiakirjan numero 1588</w:t>
      </w:r>
    </w:p>
    <w:p>
      <w:r>
        <w:t xml:space="preserve">Koronavirustestaus: Guernseyn saarella toimiva laitos käytössä</w:t>
      </w:r>
    </w:p>
    <w:p>
      <w:r>
        <w:t xml:space="preserve">Potilaat olivat saaneet hengitystieoireita lauantaina. Yleislääkäri otti heidät vastaan, ja yksi heistä vietiin Princess Elizabeth Hospitaliin. Tohtori Nicola Brink sanoi: "Koska meillä on omat testausmahdollisuutemme saarella, pystyimme hoitamaan tilanteen reaaliajassa sen sijaan, että olisimme odottaneet Yhdistyneestä kuningaskunnasta tulevaa testitulosta kahdesta kolmeen päivää." Kansanterveysjohtaja lisäsi: "Olen siksi hyvin vaikuttunut siitä, miten patologipalvelumme ovat vastanneet haasteeseen ja tehneet tämän testin paikallisesti saataville." Saarella tehtyjen testien tulosten pitäisi olla saatavilla 24 tunnin kuluessa. Tohtori Brink sanoi, että "laajemman yhteisön testauksen" oli määrä alkaa tiistaina. "Kun saamme hyvän käsityksen tartuntojen määrästä yhteisössämme, voimme tehdä tietoisemman päätöksen", hän sanoi. "Emme voi antaa tarkkaa lukua siitä, milloin lopetamme lukituksen, mutta meidän on katsottava, mikä on kehityskaaremme." Yhteisöpalveluryhmän henkilökunta tukee kotia, mikä tarkoittaa, että joidenkin ihmisten luona, joita tavallisesti vierailtaisiin yhteisössä, ei käydä. Säännölliset puhelinhyvinvointipuhelut otetaan käyttöön, ja jotkut perheet ovat ottaneet hoidon hoitaakseen.</w:t>
      </w:r>
    </w:p>
    <w:p>
      <w:r>
        <w:rPr>
          <w:b/>
        </w:rPr>
        <w:t xml:space="preserve">Yhteenveto</w:t>
      </w:r>
    </w:p>
    <w:p>
      <w:r>
        <w:t xml:space="preserve">Kolme Guernseyn hoivakodin asukasta on saanut positiivisen testituloksen koronaviruksen suhteen sen jälkeen, kun saaren omia testauslaitteita käytettiin ensimmäistä kertaa.</w:t>
      </w:r>
    </w:p>
    <w:p>
      <w:r>
        <w:rPr>
          <w:b/>
          <w:u w:val="single"/>
        </w:rPr>
        <w:t xml:space="preserve">Asiakirjan numero 1589</w:t>
      </w:r>
    </w:p>
    <w:p>
      <w:r>
        <w:t xml:space="preserve">Coronavirus: Miehet esiintyivät BBC:n henkilökuntana ja iskivät naisen, 83, kimppuun.</w:t>
      </w:r>
    </w:p>
    <w:p>
      <w:r>
        <w:t xml:space="preserve">Gwentin poliisin mukaan 83-vuotias nainen päästi kaksi miestä kotiinsa Abertridwrissä, Caerphillyssä. Mitään ei uskota viety, mutta poliisi vetoaa valvontakameran kuvamateriaaliin. Komisario Gavin Clifton sanoi, että oli surullista, että huijarit käyttivät hyväkseen haavoittuvia ihmisiä, jotka eristäytyivät itsestään. Poliisi sai hälytyksen keskiviikkona noin kello 16.00 BST, mutta sanoi, että se olisi voinut tapahtua milloin tahansa lauantain ja maanantain välisenä aikana. Toinen miehistä jäi naisen kanssa alakertaan, kun taas toinen meni yläkertaan. Komisario Clifton kehotti kaikkia, jotka ovat saattaneet nähdä miesten puhuvan naiselle tai joilla on valvontakameran tai kojelautakameran kuvaa kadulta, ottamaan yhteyttä poliisiin. "Haluamme muistuttaa ihmisiä varovaisuudesta ja valppaudesta näinä aikoina, erityisesti jos teitä lähestyy henkilö tai henkilöitä, jotka väittävät edustavansa järjestöä, joka tarjoaa tietoja terveyskriisistä", hän sanoi.</w:t>
      </w:r>
    </w:p>
    <w:p>
      <w:r>
        <w:rPr>
          <w:b/>
        </w:rPr>
        <w:t xml:space="preserve">Yhteenveto</w:t>
      </w:r>
    </w:p>
    <w:p>
      <w:r>
        <w:t xml:space="preserve">Huijarit, jotka väittivät olevansa BBC:n henkilökuntaa, puhuivat tiensä iäkkään naisen kotiin väittäen, että heillä olisi neuvoja koronaviruspandemiasta.</w:t>
      </w:r>
    </w:p>
    <w:p>
      <w:r>
        <w:rPr>
          <w:b/>
          <w:u w:val="single"/>
        </w:rPr>
        <w:t xml:space="preserve">Asiakirjan numero 1590</w:t>
      </w:r>
    </w:p>
    <w:p>
      <w:r>
        <w:t xml:space="preserve">Tinchy suunnittelee vuoden 2010 MM-kisojen biisiä</w:t>
      </w:r>
    </w:p>
    <w:p>
      <w:r>
        <w:t xml:space="preserve">Se tapahtuu sen jälkeen, kun Chipmunk sanoi Mobo Awardsissa syyskuussa, että hän olisi valmis tekemään vuoden 2010 hymnin Tinchyn kanssa. Tinchy kertoi 1Xtra Newsille: Huhut tulivat esiin ja se on jotenkin toteutumassa." Chipchinch sanoi: "Huhut tulivat esiin ja se on jotenkin toteutumassa. Kuulin siitä ensimmäisen kerran, en minun tai Chipmunkin kautta, mutta olemme puhuneet siitä aiemmin. "Hän oli hiljattain tukemassa kiertuettani ja puhuimme siitä, se kuulosti hyvältä idealta. Joten kyllä, aiomme ehdottomasti tehdä jotain sellaista." Chipmunk tuki Tinchyä 17 yön ajan tämän vuoden syys- ja lokakuussa. Tinchy sai toisen listaykkössinglensä Never Leave You -nimisellä singlellään elokuussa toukokuussa julkaistun Number One -singlen jälkeen. Chipmunk voitti tämän vuoden Mobos-gaalassa parhaan hiphop-artistin palkinnon saatuaan neljä ehdokkuutta, mutta Tinchy lähti kotiin tyhjin käsin.</w:t>
      </w:r>
    </w:p>
    <w:p>
      <w:r>
        <w:rPr>
          <w:b/>
        </w:rPr>
        <w:t xml:space="preserve">Yhteenveto</w:t>
      </w:r>
    </w:p>
    <w:p>
      <w:r>
        <w:t xml:space="preserve">Tinchy Stryder on vahvistanut, että hän haluaisi levyttää MM-levyn Chipmunkin kanssa.</w:t>
      </w:r>
    </w:p>
    <w:p>
      <w:r>
        <w:rPr>
          <w:b/>
          <w:u w:val="single"/>
        </w:rPr>
        <w:t xml:space="preserve">Asiakirjan numero 1591</w:t>
      </w:r>
    </w:p>
    <w:p>
      <w:r>
        <w:t xml:space="preserve">Redcar SSI -teräslaitoksen käsittelyä varten perustettava elin</w:t>
      </w:r>
    </w:p>
    <w:p>
      <w:r>
        <w:t xml:space="preserve">Uusi kehitysyhtiö, jota johtaa Tees Valleyn vaaleilla valittu pormestari, pyrkii houkuttelemaan alueelle investointeja ja luomaan työpaikkoja. Lordi Heseltine sanoi, että hallitus on sitoutunut pitämään SSI-alueen turvallisena. Uuden yhtiön koko kokoonpano ja luettelo mahdollisista puhdistusyrityksistä laaditaan "viikkojen kuluessa". Terästehtaat suljettiin lokakuussa. Vieraillessaan Teessidessä herra Heseltine sanoi: "Tees Valleyn taloudellisen tulevaisuuden kannalta keskeistä on alueiden elvyttäminen ja vahvojen yritysinvestointien turvaaminen, jotta SSI:n sulkemisesta kärsivälle ammattitaitoiselle työvoimalle voidaan luoda työpaikkoja." Heseltine sanoi: "Tees Valleyn taloudellinen tulevaisuus on avainasemassa." 'Uusia työpaikkoja' Yhtiön perustaminen - ensimmäisenä Lontoon ulkopuolella perustettavan yhtiön - mahdollistaa laajemmat suunnitteluvaltuudet ja tekee siitä tukikelpoisen yritystoiminnan kehittämisavustusten saajaksi. Yhteisöministeri Greg Clark lisäsi: "SSI:n toimipaikan sulkeminen on ollut uskomattoman vaikea asia Redcarille ja laajemmin Tees Valleylle. "Hallitus on jo myöntänyt 80 miljoonaa puntaa rahoitusta sen varmistamiseksi, että entiset SSI:n työntekijät ja paikalliset yritykset saavat tarvitsemaansa tukea. "Uusi pormestarikehitysyhtiö on seuraava askel, ja se asettaa alueen parhaiten tuntevat paikalliset ihmiset uudistamisen ytimeen ja uusien yritysten ja työpaikkojen luomiseen yhteisölle."</w:t>
      </w:r>
    </w:p>
    <w:p>
      <w:r>
        <w:rPr>
          <w:b/>
        </w:rPr>
        <w:t xml:space="preserve">Yhteenveto</w:t>
      </w:r>
    </w:p>
    <w:p>
      <w:r>
        <w:t xml:space="preserve">Entinen varapääministeri Lord Heseltine on ilmoittanut suunnitelmista perustaa uusi elin käsittelemään suljettua SSI-terästehtaan aluetta Redcarissa.</w:t>
      </w:r>
    </w:p>
    <w:p>
      <w:r>
        <w:rPr>
          <w:b/>
          <w:u w:val="single"/>
        </w:rPr>
        <w:t xml:space="preserve">Asiakirjan numero 1592</w:t>
      </w:r>
    </w:p>
    <w:p>
      <w:r>
        <w:t xml:space="preserve">"Kansalaistutkijat" paljastavat Pohjanmeren elämää</w:t>
      </w:r>
    </w:p>
    <w:p>
      <w:r>
        <w:t xml:space="preserve">Newcastlen yliopisto käynnisti vuonna 2010 Big Sea Survey -tutkimuksen, jonka tarkoituksena on tallentaa kasvistoa ja eläimistöä 150 meripeninkulman pituisella rannikolla St Abbsista Saltburniin. Sen "kansalaistutkijat" kirjasivat ylös yleisiä lajeja ja löysivät myös olentoja, joita alueella ei ollut aiemmin havaittu. Hankkeen johtajan mukaan löydöt olivat ylittäneet alkuperäiset odotukset. Yli 350 kansalaista osallistui vapaaehtoisesti tutkimukseen, johon kuului koulutusta lajien tunnistamisessa ja kartoitusten tekemisessä. Tohtori Heather Sugden hankkeesta sanoi: "Yksi jännittävimmistä löydöistä oli kyttäävän meduusan populaatio. "Olemme ennenkin havainneet rannikollamme satunnaisia meduusoja, mutta niitä on aina pidetty erittäin harvinaisina. "Melko aggressiivisia" "Tämä tutkimus kuitenkin paljasti 190 meduusan populaation, jotka elävät Beadnellin rannikon edustalla." Ryhmä havaitsi myös vieraslajin, joka on meressä elävä selkärangaton suodatinsyöjä. "Se on eräänlainen merisimpukka, ja se voi olla hyvin vahingollinen", tohtori Sugden sanoi. "Se on melko aggressiivinen laji, jolla on taipumus tukahduttaa asioita, kuten uppoavia hummeriruukkuja, joten sitä on syytä pitää silmällä, emmekä olisi tienneet sen olemassaolosta ilman tätä hanketta. "Tämä on ensimmäinen kerta, kun se on havaittu alueen avoimissa luonnollisissa elinympäristöissä." "Tämä on ensimmäinen kerta, kun se on havaittu alueella."</w:t>
      </w:r>
    </w:p>
    <w:p>
      <w:r>
        <w:rPr>
          <w:b/>
        </w:rPr>
        <w:t xml:space="preserve">Yhteenveto</w:t>
      </w:r>
    </w:p>
    <w:p>
      <w:r>
        <w:t xml:space="preserve">Koillisrannikon tutkimusprojektiin osallistuneet vapaaehtoiset tunnistivat muun muassa "aggressiivisia" selkärangattomia ja harvinaisia meduusoja.</w:t>
      </w:r>
    </w:p>
    <w:p>
      <w:r>
        <w:rPr>
          <w:b/>
          <w:u w:val="single"/>
        </w:rPr>
        <w:t xml:space="preserve">Asiakirjan numero 1593</w:t>
      </w:r>
    </w:p>
    <w:p>
      <w:r>
        <w:t xml:space="preserve">Bristolin Thekla-musiikkipaikka purjehtii uudistukseensa</w:t>
      </w:r>
    </w:p>
    <w:p>
      <w:r>
        <w:t xml:space="preserve">Thekla, joka on telakoitunut The Grove -puistoon lähellä Bristolin siltaa, on ollut sataman kiinteä osa jo yli 30 vuoden ajan. Se siirretään kuivatelakkaan, jossa sitä muutetaan seuraavien kuuden viikon aikana. Tiedottajan mukaan paikan toivotaan olevan jälleen toiminnassa "syyskuun puoliväliin mennessä". Theklasin verkkosivujen mukaan entinen rahtilaiva tuotiin alun perin Bristoliin Old Profanity Showboat -nimellä 80-luvun alussa, jossa järjestettiin teatteri-, musiikki- ja runoustapahtumia.</w:t>
      </w:r>
    </w:p>
    <w:p>
      <w:r>
        <w:rPr>
          <w:b/>
        </w:rPr>
        <w:t xml:space="preserve">Yhteenveto</w:t>
      </w:r>
    </w:p>
    <w:p>
      <w:r>
        <w:t xml:space="preserve">Yksi Bristolin pitkäaikaisista musiikkipaikoista on lähdössä remonttiin.</w:t>
      </w:r>
    </w:p>
    <w:p>
      <w:r>
        <w:rPr>
          <w:b/>
          <w:u w:val="single"/>
        </w:rPr>
        <w:t xml:space="preserve">Asiakirjan numero 1594</w:t>
      </w:r>
    </w:p>
    <w:p>
      <w:r>
        <w:t xml:space="preserve">Rhossili Bay, Gower, äänestettiin Euroopan 11. parhaaksi rannaksi.</w:t>
      </w:r>
    </w:p>
    <w:p>
      <w:r>
        <w:t xml:space="preserve">Gowerin niemimaalla sijaitseva Rhossili Bay on 11. sijalla Euroopan parhaiden rantojen listalla TripAdvisor-sivuston maailmanlaajuisille matkailijoille tekemässä tutkimuksessa. Se oli myös Yhdistyneen kuningaskunnan rantojen joukossa kolmantena, mutta menetti kaksi viime vuotta hallussaan pitämänsä kärkipaikan. Devonissa sijaitseva Woolacomben ranta ja Dorsetissa sijaitseva Weymouthin ranta olivat Britanniassa ensimmäisellä ja toisella sijalla, kun taas Italiassa sijaitseva Rabbitin ranta johti Euroopan äänestystä.</w:t>
      </w:r>
    </w:p>
    <w:p>
      <w:r>
        <w:rPr>
          <w:b/>
        </w:rPr>
        <w:t xml:space="preserve">Yhteenveto</w:t>
      </w:r>
    </w:p>
    <w:p>
      <w:r>
        <w:t xml:space="preserve">Gowerin ranta on äänestetty yhdeksi Euroopan parhaista rannoista.</w:t>
      </w:r>
    </w:p>
    <w:p>
      <w:r>
        <w:rPr>
          <w:b/>
          <w:u w:val="single"/>
        </w:rPr>
        <w:t xml:space="preserve">Asiakirjan numero 1595</w:t>
      </w:r>
    </w:p>
    <w:p>
      <w:r>
        <w:t xml:space="preserve">Jay-Z julkaisee räppärin omaan elämään perustuvan pelin</w:t>
      </w:r>
    </w:p>
    <w:p>
      <w:r>
        <w:t xml:space="preserve">Empire antaa sinulle pisteitä, joiden avulla voit nousta elämässäsi ylöspäin tekemällä asioita, kuten räppäämällä battleissa, tekemällä mixtapen tai hankkimalla työpaikan, jolla voit maksaa uuden blingin. Kun olet kerännyt tarpeeksi pisteitä, voit siirtyä pois asuntoprojekteista rikkaiden ja kuuluisien leikkikentälle. Peli on vielä kehitysvaiheessa, mutta sen beta-versio julkaistiin tällä viikolla. Siinä yleisö voi kokeilla peliä ja antaa tekijöille palautetta ennen yleistä julkaisua. Viralliselle julkaisulle ei ole vielä päivämäärää. Jay-Z:n arvoksi on arvioitu 460 (284) miljoonaa dollaria äskettäisen Watch The Throne -kiertueensa ansiosta - kiertue saapuu Britanniaan Lontoon O2-areenalle 20. maaliskuuta.</w:t>
      </w:r>
    </w:p>
    <w:p>
      <w:r>
        <w:rPr>
          <w:b/>
        </w:rPr>
        <w:t xml:space="preserve">Yhteenveto</w:t>
      </w:r>
    </w:p>
    <w:p>
      <w:r>
        <w:t xml:space="preserve">Jay-Z:n elämästä Brooklynin kaduilla kuuluisaksi räppäriksi kertova Facebook-peli on tulossa markkinoille.</w:t>
      </w:r>
    </w:p>
    <w:p>
      <w:r>
        <w:rPr>
          <w:b/>
          <w:u w:val="single"/>
        </w:rPr>
        <w:t xml:space="preserve">Asiakirjan numero 1596</w:t>
      </w:r>
    </w:p>
    <w:p>
      <w:r>
        <w:t xml:space="preserve">Coronavirus: Kuolemansairas morsian on hänen suuri päivänsä</w:t>
      </w:r>
    </w:p>
    <w:p>
      <w:r>
        <w:t xml:space="preserve">Samantha Gamblen, jolla on parantumattomassa tilassa oleva syöpädiagnoosi, ja Frankie Byrnen oli tarkoitus mennä naimisiin toukokuun lopussa. Koronavirusrajoitukset kuitenkin merkitsivät, että häitä ei voitu pitää. Pariskunta, joka on ollut yhdessä 12 vuotta, meni naimisiin perjantaina kotonaan County Downissa. Viime viikolla Stormontin ensimmäinen ja varapääministeri Arlene Foster ja Michelle O'Neill ilmoittivat, että he olivat sopineet sallivansa avioliittoseremoniat, joissa henkilö on kuolemansairas, osana ensimmäisiä askeleita suljetuista toimenpiteistä luopumiseksi sen jälkeen, kun Samanthan perhe oli lobannut poliitikkoja. Aiemmin tällä viikolla Samantha sanoi, että hänen häänsä merkitsevät "kaikkea". Hän sanoi poliitikoille, että he "eivät koskaan tietäisi, mitä se merkitsee meille". "Vain se, että voimme sanoa, että teimme sen. Frankie on seisonut rinnallani koko tämän ajan, ollut kallioni ja tehnyt kaiken puolestani", Samantha lisäsi. Perjantain seremoniaan osallistui vain kuusi ihmistä, mukaan lukien morsian, sulhanen ja maistraatti, ja laajempi perhe oli mukana videolinkin välityksellä.</w:t>
      </w:r>
    </w:p>
    <w:p>
      <w:r>
        <w:rPr>
          <w:b/>
        </w:rPr>
        <w:t xml:space="preserve">Yhteenveto</w:t>
      </w:r>
    </w:p>
    <w:p>
      <w:r>
        <w:t xml:space="preserve">Pariskunta, jonka olosuhteet saivat Pohjois-Irlannin hallituksen suostumaan siihen, että heidän häänsä voitiin pitää lukituksen aikana, on mennyt naimisiin.</w:t>
      </w:r>
    </w:p>
    <w:p>
      <w:r>
        <w:rPr>
          <w:b/>
          <w:u w:val="single"/>
        </w:rPr>
        <w:t xml:space="preserve">Asiakirjan numero 1597</w:t>
      </w:r>
    </w:p>
    <w:p>
      <w:r>
        <w:t xml:space="preserve">Apache joutui hätälaskuun törmättyään kaapeleihin</w:t>
      </w:r>
    </w:p>
    <w:p>
      <w:r>
        <w:t xml:space="preserve">Se oli matalalentoharjoituksessa, kun se takertui sähkökaapeleihin Hundonissa Suffolkissa. Armeijan tiedottaja vahvisti, että Apache "teki hallitun varalaskun Hundon Grangeen Haverhillin lähellä johtoon osumisen jälkeen". Tapaus sattui tiistaina noin kello 12.40 GMT, ja kone laskeutui pellolle. Tiedottaja sanoi: "Molemmat miehistön jäsenet eivät loukkaantuneet, ja he olivat rutiiniharjoituslennolla, joka oli lähtöisin Wattishamin lentoasemalta. "Kuten kaikissa sotilaslentokoneisiin liittyvissä tapahtumissa, tapaukset tutkitaan perusteellisesti." Kosketus ilmajohtoihin aiheutti sähkökatkon, jonka seurauksena noin 60 kylän kotia jäi ilman sähköä kello 20:00 asti. Cambridge News kertoi ensimmäisenä, että laskeutumisen jälkeen yksi lentäjistä koputti asukkaiden oville selittääkseen, mitä oli tapahtunut. Wattishamiin sijoitettua Apachea on käytetty Afganistanissa ja Libyassa, jossa sillä metsästettiin ja tuhottiin panssarivaunuja.</w:t>
      </w:r>
    </w:p>
    <w:p>
      <w:r>
        <w:rPr>
          <w:b/>
        </w:rPr>
        <w:t xml:space="preserve">Yhteenveto</w:t>
      </w:r>
    </w:p>
    <w:p>
      <w:r>
        <w:t xml:space="preserve">Apache-helikopterin jouduttua tekemään pakkolaskun on meneillään tutkinta.</w:t>
      </w:r>
    </w:p>
    <w:p>
      <w:r>
        <w:rPr>
          <w:b/>
          <w:u w:val="single"/>
        </w:rPr>
        <w:t xml:space="preserve">Asiakirjan numero 1598</w:t>
      </w:r>
    </w:p>
    <w:p>
      <w:r>
        <w:t xml:space="preserve">Scott Fletcher puuttuu: Fletcher: Crimestoppers-palkkio tarjolla</w:t>
      </w:r>
    </w:p>
    <w:p>
      <w:r>
        <w:t xml:space="preserve">Scott Fletcher nähtiin viimeksi 11. toukokuuta 2011 illalla lähellä Jet-huoltamoa A181-tiellä Wheatley Hillissä Durhamissa. Poliisi sanoi uskovansa vahvasti, että 27-vuotias murhattiin pian sen jälkeen, mutta ruumista ei ole löydetty. Crimestoppersin mukaan perheen isän perhe "ansaitsee päätöksen", ja ihmiset voivat ottaa yhteyttä nimettömänä. Tutkinnan aikana seitsemän Durhamin alueella asuvaa ihmistä on pidätetty epäiltynä salaliitosta murhaan, ja heidät on myöhemmin vapautettu. Ruth McNee Crimestoppersista sanoi: "Yhdenkään perheen ei pitäisi joutua olemaan pimennossa tai kyvyttömänä saamaan jonkinlaista päätöstä, kun läheinen on kadonnut tällaisissa olosuhteissa. "Hyväntekeväisyysjärjestömme on hyvin tietoinen siitä, että joillekin ihmisille ei ole mahdollista puhua suoraan poliisille tai viranomaisille tai he ovat monista syistä haluttomia tekemään niin. "Ehkä lojaalisuus on muuttunut vuosien varrella, ehkä sinulla on ollut epäilyksiä, mutta koska asia on ollut liian lähellä kotia, olet ollut hiljaa. "Vaikka pitäisitkin tietojasi merkityksettöminä, niillä voi olla ratkaiseva merkitys."</w:t>
      </w:r>
    </w:p>
    <w:p>
      <w:r>
        <w:rPr>
          <w:b/>
        </w:rPr>
        <w:t xml:space="preserve">Yhteenveto</w:t>
      </w:r>
    </w:p>
    <w:p>
      <w:r>
        <w:t xml:space="preserve">Hyväntekeväisyysjärjestö on tarjonnut 10 000 punnan palkkion ja pyytänyt tietoja Hartlepoolin miehen katoamisesta yhdeksän vuotta sitten.</w:t>
      </w:r>
    </w:p>
    <w:p>
      <w:r>
        <w:rPr>
          <w:b/>
          <w:u w:val="single"/>
        </w:rPr>
        <w:t xml:space="preserve">Asiakirjan numero 1599</w:t>
      </w:r>
    </w:p>
    <w:p>
      <w:r>
        <w:t xml:space="preserve">David Gomohin kuolema: Hackneyn NHS-työntekijän murhaamisen kieltävät neljä henkilöä.</w:t>
      </w:r>
    </w:p>
    <w:p>
      <w:r>
        <w:t xml:space="preserve">David Gomohin, 24, kimppuun hyökättiin muutama sekunti sen jälkeen, kun hän oli lähtenyt kotoaan Newhamissa, itäisessä Lontoossa, 26. huhtikuuta. Muhammad Jalloh, 18, David Ture, 18, Vanei Colubali, 22, ja 16-vuotias poika Telfordista, Shropshiresta, saapuivat Old Bailey -oikeuteen videolinkin välityksellä, koska heitä syytetään murhasta. Kaikki neljä kiistävät rikoksen. Stratfordista kotoisin oleva Jalloh, Ture ja Colubali, joilla molemmilla ei ole vakituista osoitetta, kiistivät myös salaliiton aiheuttamisesta tapaturman aiheuttamiseksi aiempaan tapaukseen liittyen. Sairaanhoitajatuomari Wendy Joseph QC sanoi, että kaikki neljä saapuvat oikeuteen seuraavan kerran 2. lokakuuta, jotta oikeudenkäyntipäivä voidaan vahvistaa. Gomohin, jonka äiti on sairaanhoitaja, kimppuun hyökättiin Freemasons Roadilla, lähellä Kerry Closen risteystä, noin klo 22.25 BST. Lontoon South Bankin yliopistosta valmistunut mies työskenteli NHS:n palveluksessa ja auttoi toimittamaan henkilökunnalle välttämättömiä välineitä. Poliisin mukaan Gomoh tapettiin vain muutama päivä ennen hänen isänsä hautajaisia, joka kuoli sairastuttuaan Covid-19-tautiin. Lisää Lontoon uutisia löydät Facebookista, Twitteristä ja Instagramista sekä YouTube-kanavamme tilauksesta.</w:t>
      </w:r>
    </w:p>
    <w:p>
      <w:r>
        <w:rPr>
          <w:b/>
        </w:rPr>
        <w:t xml:space="preserve">Yhteenveto</w:t>
      </w:r>
    </w:p>
    <w:p>
      <w:r>
        <w:t xml:space="preserve">Kolme nuorta miestä ja poika ovat kiistäneet murhanneensa NHS-työntekijän, joka puukotettiin kuoliaaksi muutama päivä sen jälkeen, kun hänen isänsä kuoli koronavirukseen.</w:t>
      </w:r>
    </w:p>
    <w:p>
      <w:r>
        <w:rPr>
          <w:b/>
          <w:u w:val="single"/>
        </w:rPr>
        <w:t xml:space="preserve">Asiakirjan numero 1600</w:t>
      </w:r>
    </w:p>
    <w:p>
      <w:r>
        <w:t xml:space="preserve">Tube-hijab-hyökkäystä tutkitaan viharikoksena</w:t>
      </w:r>
    </w:p>
    <w:p>
      <w:r>
        <w:t xml:space="preserve">Aniso Abdulkadir odotti junaa Baker Streetillä perjantai-iltana, kun hänen kimppuunsa käytiin. Myöhemmin hän twiittasi kuvan väitetystä hyökkääjästään ja kehotti muita jakamaan kuvan. British Transport Police vahvisti, että tapausta tutkitaan. Abdulkadi twiittasi: "Tämä mies Baker Streetin asemalla yritti väkisin vetää hijabini pois, ja kun tartuin vaistomaisesti huiviini, hän löi minua." Hän lisäsi: "Hän jatkoi sanallista pahoinpitelyä ystäviäni ja minua kohtaan, nipisti yhden heistä seinää vasten ja sylki hänen kasvoilleen." Hän jatkoi. Hänen postaustaan on toistaiseksi uudelleentwiitattu yli 24 000 kertaa. British Transport Police -poliisin tiedottaja sanoi, että asiaa tutkitaan viharikoksena, ja lisäsi: "Tällaista käytöstä ei voida hyväksyä, eikä sitä suvaita. "Tästä tapauksesta on ilmoitettu meille, ja tutkimme asiaa."</w:t>
      </w:r>
    </w:p>
    <w:p>
      <w:r>
        <w:rPr>
          <w:b/>
        </w:rPr>
        <w:t xml:space="preserve">Yhteenveto</w:t>
      </w:r>
    </w:p>
    <w:p>
      <w:r>
        <w:t xml:space="preserve">Poliisi tutkii epäiltyä viharikosta sen jälkeen, kun mies yritti riisua musliminaisten hijabin metroasemalla ja sylkäisi hänen ystävänsä päälle.</w:t>
      </w:r>
    </w:p>
    <w:p>
      <w:r>
        <w:rPr>
          <w:b/>
          <w:u w:val="single"/>
        </w:rPr>
        <w:t xml:space="preserve">Asiakirjan numero 1601</w:t>
      </w:r>
    </w:p>
    <w:p>
      <w:r>
        <w:t xml:space="preserve">Radio 3:n juontaja haukkuu Promsia "snobeiksi".</w:t>
      </w:r>
    </w:p>
    <w:p>
      <w:r>
        <w:t xml:space="preserve">Radio Times -lehdessä Suzy Klein sanoi, että BBC:n ehdotukset, joiden mukaan se on "huolestuttavasti liukkaan rinteen huipulla", ovat "vanhaa potaskaa". "Elektroninen tanssimusiikki on häikäisevää alkukantaisessa energiassaan", Radio 3:n In Tune -ohjelman juontaja jatkoi. "Suurten musiikkifestivaalien on omaksuttava suuri musiikki sen monissa muodoissa." Myöhäisillan Prom-tapahtumassa 29. heinäkuuta Radio 1:n juontaja Pete Tong juhlistaa Ibizan tanssikentän 20-vuotista taivalta Jules Buckleyn ja Heritage Orchestran konsertissa. Tämän vuoden Proms-kauteen kuuluu myös 12. elokuuta järjestettävä BBC Radio 1Extra Proms, jossa esiintyvät Britannian urbaanin musiikin johtavat hiphop- ja grime-artistit. Klein lupasi, että jälkimmäinen konsertti on "tajunnanräjäyttävä" ja että sitä tuskin voidaan pitää "Proms-konsertin jäävuoren huippuna". "Rakastan tanssia koukuttavaa klubihymniä yhtä paljon kuin rakastan kuunnella... Brahmsin sinfoniaa", lähetystoimittaja kirjoitti. "Kuka sanoo, ettei kaikesta saa nauttia?" "Kuka sanoo, ettei kaikesta saa nauttia?" BBC Proms -kausi 2015 kestää 17. heinäkuuta-12. syyskuuta, ja se käsittää yhteensä 92 konserttia, jotka järjestetään pääasiassa Lontoon Royal Albert Hallissa. Klein juontaa säännöllisesti Radio 3:n päivittäistä iltapäivän musiikkiohjelmaa, ja hän on yksi BBC:n Proms-kanavan juontajista.</w:t>
      </w:r>
    </w:p>
    <w:p>
      <w:r>
        <w:rPr>
          <w:b/>
        </w:rPr>
        <w:t xml:space="preserve">Yhteenveto</w:t>
      </w:r>
    </w:p>
    <w:p>
      <w:r>
        <w:t xml:space="preserve">Radio 3:n juontaja on leimannut BBC:n tulevan Ibizan tanssisoundeja juhlistavan Prom-tapahtuman arvostelijat "snobeiksi ja pelon lietsojiksi".</w:t>
      </w:r>
    </w:p>
    <w:p>
      <w:r>
        <w:rPr>
          <w:b/>
          <w:u w:val="single"/>
        </w:rPr>
        <w:t xml:space="preserve">Asiakirjan numero 1602</w:t>
      </w:r>
    </w:p>
    <w:p>
      <w:r>
        <w:t xml:space="preserve">Tähtitarkkailu livenä: satoja osallistuu maistiaisiin</w:t>
      </w:r>
    </w:p>
    <w:p>
      <w:r>
        <w:t xml:space="preserve">Viime viikolla yli 250 ihmistä osallistui Onchanissa useisiin tapahtumiin, jotka järjestettiin professori Brian Coxin esittämän BBC:n sarjan yhteydessä. Parkin sanoi: "Oli upeaa nähdä niin monia kasvoja nauttimassa yötaivaan ihmeistä." Ryhmän jäsenet tarjosivat kaukoputkia ja kiikareita. Lokakuussa kansainvälinen elin, joka tunnustaa tähtihavaintopaikat ympäri maailmaa, myönsi seitsemälle Manxin saarella sijaitsevalle paikalle Dark Sky -statuksen. Dark Sky Associationin tunnustamia alueita ovat Smealen luonnonpuisto, Niarbyl ja The Sound. Muita saaren alueita, joille status on myönnetty, ovat Port Soderick Brooghs, Axnfell Plantation Fort Island ja Sulby Reservoir Car Park. Luokitus on annettu tähtitieteen ja energiatehokkuuden edistämiseksi. Parkin sanoi: "Meillä oli onnea, kun taivas oli niin kirkas koko maistiaistilaisuutemme ajan, ja kaikenikäiset ihmiset osoittivat aitoa kiinnostusta. "Stargazing Live -ohjelmien alkamisen jälkeen kiinnostus tähtitiedettä kohtaan on lisääntynyt valtavasti, ja Mansaari on siihen loistava paikka pimeän taivaansa ansiosta." "Tähtitiede on ollut hyvin kiinnostavaa." Työpajojen aikana ihmisille näytettiin Jupiteria, Orionin tähtisumua ja Andromedan galaksia (M31). Seura pitää kokouksia joka kuukauden ensimmäisenä torstaina Foxdalessa sijaitsevassa observatoriossa.</w:t>
      </w:r>
    </w:p>
    <w:p>
      <w:r>
        <w:rPr>
          <w:b/>
        </w:rPr>
        <w:t xml:space="preserve">Yhteenveto</w:t>
      </w:r>
    </w:p>
    <w:p>
      <w:r>
        <w:t xml:space="preserve">Saaren tähtitieteellisen yhdistyksen puheenjohtajan mukaan kiinnostus tähtitiedettä kohtaan on kasvanut valtavasti Stargazing Liven jälkeen.</w:t>
      </w:r>
    </w:p>
    <w:p>
      <w:r>
        <w:rPr>
          <w:b/>
          <w:u w:val="single"/>
        </w:rPr>
        <w:t xml:space="preserve">Asiakirjan numero 1603</w:t>
      </w:r>
    </w:p>
    <w:p>
      <w:r>
        <w:t xml:space="preserve">Lib Dem David Alston nimitetty NHS Highlandin puheenjohtajaksi</w:t>
      </w:r>
    </w:p>
    <w:p>
      <w:r>
        <w:t xml:space="preserve">Hän seuraa tehtävässä Garry Couttsia, joka eroaa terveyslautakunnan puheenjohtajana maaliskuussa 2016. Coutts on toiminut tehtävässä lakisääteisen enimmäisajan eli kolme peräkkäistä nelivuotiskautta. Hän on Skotlannin terveyslautakunnan pitkäaikaisin puheenjohtaja. Hän liittyi lautakuntaan ensimmäisen kerran vuonna 2002 ja aloitti puheenjohtajana huhtikuussa 2004. Skotlannin hallitus on julistanut viran uudelleen haettavaksi syyskuussa. Terveyslautakunta kattaa laajan alueen, johon kuuluvat Highlands, Skye ja osa Argyllin alueesta. Sen sairaaloihin kuuluvat Raigmore Invernessissä, Caithness General Wickissä ja Belford Fort Williamissa.</w:t>
      </w:r>
    </w:p>
    <w:p>
      <w:r>
        <w:rPr>
          <w:b/>
        </w:rPr>
        <w:t xml:space="preserve">Yhteenveto</w:t>
      </w:r>
    </w:p>
    <w:p>
      <w:r>
        <w:t xml:space="preserve">Highlandin liberaalidemokraattien vanhempi kaupunginvaltuutettu David Alston on nimitetty NHS Highlandin uudeksi puheenjohtajaksi.</w:t>
      </w:r>
    </w:p>
    <w:p>
      <w:r>
        <w:rPr>
          <w:b/>
          <w:u w:val="single"/>
        </w:rPr>
        <w:t xml:space="preserve">Asiakirjan numero 1604</w:t>
      </w:r>
    </w:p>
    <w:p>
      <w:r>
        <w:t xml:space="preserve">Coronavirus: Manxin asukkailla on "24 tuntia aikaa muuttaa käyttäytymistään".</w:t>
      </w:r>
    </w:p>
    <w:p>
      <w:r>
        <w:t xml:space="preserve">Howard Quayle kertoi Tynwaldin erityisistunnossa, että hallituksella ei ole muuta vaihtoehtoa kuin ryhtyä lisätoimiin, jos sosiaalista etäisyyttä koskevia neuvoja ei noudateta. Kymmenen uutta ihmistä sai tiistaina positiivisen testituloksen koronaviruksen suhteen, mikä nostaa saaren kokonaismäärän 23:een. Kukaan 23:sta ei ole tarvinnut sairaalahoitoa. Terveydenhuolto on alkanut jäljittää ihmisiä, jotka ovat saattaneet olla yhteydessä tartunnan saaneisiin. Saari ilmoitti ensimmäisestä positiivisesta testistä virukselle 19. maaliskuuta. Tynwaldin hätäistunto kutsuttiin koolle hyväksymään lainsäädäntöä koronaviruksen torjumiseksi. Kuusi jäsentä ei osallistunut istuntosaliin, ja istumapaikkoja järjestettiin uudelleen, jotta loput 28 jäsentä voisivat noudattaa sosiaalista etäisyyttä koskevia sääntöjä. Myös lakeja hyväksyttiin: Sunnuntaina hallitus ilmoitti sulkevansa Manxin rajat muilta kuin maassa asuvilta. Kaikki koulut suljettiin maanantaina iltapäivällä, mutta niiden lasten lapsia varten, joita pidetään välttämättöminä työntekijöinä, on varauduttu. Saaren lauttayhtiö Steam Packet on jatkanut liikennöintiä Douglasin ja Heyshamin välillä ja tuonut mukanaan ruokaa ja polttoainetta. Matkustajat voivat matkustaa lautalla, mutta uudet lait merkitsevät, että kaikkien saarelle saapuvien on eristettävä itsensä 14 päivän ajaksi tai heitä uhkaa syytteeseenpano.</w:t>
      </w:r>
    </w:p>
    <w:p>
      <w:r>
        <w:rPr>
          <w:b/>
        </w:rPr>
        <w:t xml:space="preserve">Yhteenveto</w:t>
      </w:r>
    </w:p>
    <w:p>
      <w:r>
        <w:t xml:space="preserve">Pääministerin mukaan Manxin asukkailla on "24 tuntia aikaa muuttaa käyttäytymistään" tai joutua kohtaamaan uusia rajoituksia koronaviruksen leviämisen rajoittamiseksi.</w:t>
      </w:r>
    </w:p>
    <w:p>
      <w:r>
        <w:rPr>
          <w:b/>
          <w:u w:val="single"/>
        </w:rPr>
        <w:t xml:space="preserve">Asiakirjan numero 1605</w:t>
      </w:r>
    </w:p>
    <w:p>
      <w:r>
        <w:t xml:space="preserve">Brexit: EU-kansalaiset "tarvitsevat asiakirjoja jäädäkseen Yhdistyneeseen kuningaskuntaan".</w:t>
      </w:r>
    </w:p>
    <w:p>
      <w:r>
        <w:t xml:space="preserve">Danny ShawKotiasioiden kirjeenvaihtaja Amber Rudd puhui parlamentin alahuoneessa Britanniassa asuvien EU-kansalaisten järjestelyistä Brexitin jälkeen. Työväenpuolue kysyi häneltä, miten työnantajat ja vuokranantajat voisivat erottaa toisistaan ne, joilla on lupa asua ja työskennellä täällä, ja ne, jotka ovat saapuneet hiljattain ja jotka eivät ole päässeet "rajasta". Rudd sanoi: "En tiedä, mitä sanoa: Rudd sanoi: "Jonkinlaisia asiakirjoja tarvitaan." Hän lupasi "vaiheittaisen lähestymistavan", jolla varmistetaan, että hallitus käyttää "kaikkia niitä teknologisia etuja, joita pystymme yhä useammin hyödyntämään varmistaakseen, että kaikki maahanmuutto hoidetaan huolellisesti". Hän lisäsi: "Mutta emme aio vielä määritellä sitä." Hän lisäsi: "Mutta emme aio vielä määritellä sitä." Myöhemmin maahanmuuttoministeri Robert Goodwill vahvisti, että "tässä vaiheessa" ei tarvita lisäasiakirjoja. Hän kieltäytyi kuitenkin vastaamasta suoraan liberaalidemokraattien ehdotukseen, jonka mukaan EU-kansalaisten dokumentointiprosessi voisi maksaa 100 miljoonaa puntaa vuodessa ja vaatia 3 000 ylimääräistä työntekijää.</w:t>
      </w:r>
    </w:p>
    <w:p>
      <w:r>
        <w:rPr>
          <w:b/>
        </w:rPr>
        <w:t xml:space="preserve">Yhteenveto</w:t>
      </w:r>
    </w:p>
    <w:p>
      <w:r>
        <w:t xml:space="preserve">Noin 3,2 miljoonaa EU:n kansalaista tarvitsee asiakirjoja voidakseen todistaa, että he voivat jäädä Yhdistyneeseen kuningaskuntaan, sisäministeri on sanonut.</w:t>
      </w:r>
    </w:p>
    <w:p>
      <w:r>
        <w:rPr>
          <w:b/>
          <w:u w:val="single"/>
        </w:rPr>
        <w:t xml:space="preserve">Asiakirjan numero 1606</w:t>
      </w:r>
    </w:p>
    <w:p>
      <w:r>
        <w:t xml:space="preserve">Lady Gaga on ensimmäinen julkkis, jolla on 10 miljoonaa Twitter-seuraajaa</w:t>
      </w:r>
    </w:p>
    <w:p>
      <w:r>
        <w:t xml:space="preserve">Yhdysvaltalainen laulaja kiitti fanejaan hänen tukemisestaan. Hän sanoi: "Monsters! Olen sanaton, me teimme sen! Se on sairaus, kuinka rakastan teitä. Lähden Lontoosta hymyillen." Lady Gaga on tämän vuoden Radio 1 Big Weekendin pääesiintyjä, joka järjestetään Carlislessa. Tähdestä tuli ensimmäinen henkilö, joka ylitti yhdeksän miljoonan seuraajan rajan Twitterissä maaliskuussa, ja hän ohitti Britney Spearsin viime elokuussa. Britney Spears oli kärjessä vain kolme kuukautta vallattuaan ykköspaikan Hollywood-näyttelijä Ashton Kutcherilta. Lady Gagalla on myös 34 miljoonaa tykkääjää eli fania Facebookissa, mutta hän on jäänyt Eminemin sekä Facebookin ja Texas Hold'em Pokerin sivujen taakse.</w:t>
      </w:r>
    </w:p>
    <w:p>
      <w:r>
        <w:rPr>
          <w:b/>
        </w:rPr>
        <w:t xml:space="preserve">Yhteenveto</w:t>
      </w:r>
    </w:p>
    <w:p>
      <w:r>
        <w:t xml:space="preserve">Lady Gagasta on tullut ensimmäinen julkkis, joka on saanut yli 10 miljoonaa seuraajaa sosiaalisessa verkostossa Twitterissä.</w:t>
      </w:r>
    </w:p>
    <w:p>
      <w:r>
        <w:rPr>
          <w:b/>
          <w:u w:val="single"/>
        </w:rPr>
        <w:t xml:space="preserve">Asiakirjan numero 1607</w:t>
      </w:r>
    </w:p>
    <w:p>
      <w:r>
        <w:t xml:space="preserve">Suffolk Broadsin portin kunnostustyöt alkavat.</w:t>
      </w:r>
    </w:p>
    <w:p>
      <w:r>
        <w:t xml:space="preserve">Suffolk Wildlife Trust on ostanut maata Carlton Marshes -suojelualueensa vierestä luodakseen 1 000 hehtaarin (404 hehtaarin) suuruisen eteläisen portin Broads-alueelle. Se sanoi, että se tarjoaa kodin "ikonisille East Anglian lajeille", ja lisäsi, että työhön sisältyy myös vierailijakeskus. Sir David sanoi, että hanke tarjoaa "ainutlaatuisen tilaisuuden" villieläimille. Tämä 140 hehtaarin (348 hehtaarin) suuruinen maanhankinta oli suurin säätiön 55-vuotisen historian aikana. Se rahoitettiin National Lottery Heritage Fund -rahaston 4 miljoonan punnan avustuksella, ja varainhankintapyynnöllä saatiin kerättyä vielä 1 miljoona puntaa. Suffolk Wildlife Trustin toimitusjohtaja Julian Roughton sanoi, että ruovikko, suot ja kosteikkoalueet "tukevat eräitä Itä-Anglian ikonisia lajeja, kuten suopursuhämähäkkiä, suokarhua, suokorpea ja kurkea". Urakoitsijoilla menee kuusi kuukautta kosteikkojen luomiseen. Työhön kuuluu raapojen - kahlaajalinnuille sopivien matalien lammikoiden - kaivaminen ja ruovikoiden luominen. Säätiö ennustaa, että koillisessa Suffolkissa lähellä Lowestoftia sijaitseva suojelualue houkuttelee vuosittain 120 000 kävijää. Sir David, joka on The Wildlife Trusts -järjestön emeritusjohtaja, sanoi: "Englannin luontoon kohdistuu suuria ja jatkuvasti kasvavia paineita. "On elintärkeää, että kunnostamme maamme maisemallisesti, jotta se voi elättää enemmän luonnonvaraisia kasveja ja eläimiä."</w:t>
      </w:r>
    </w:p>
    <w:p>
      <w:r>
        <w:rPr>
          <w:b/>
        </w:rPr>
        <w:t xml:space="preserve">Yhteenveto</w:t>
      </w:r>
    </w:p>
    <w:p>
      <w:r>
        <w:t xml:space="preserve">Työt ovat alkaneet 5 miljoonan punnan arvoisen kosteikkoalueen kunnostamiseksi, jota television luontotutkija Sir David Attenborough on tukenut.</w:t>
      </w:r>
    </w:p>
    <w:p>
      <w:r>
        <w:rPr>
          <w:b/>
          <w:u w:val="single"/>
        </w:rPr>
        <w:t xml:space="preserve">Asiakirjan numero 1608</w:t>
      </w:r>
    </w:p>
    <w:p>
      <w:r>
        <w:t xml:space="preserve">Tulvan vaurioittama A591 Cumbriassa "pitäisi avata uudelleen toukokuun loppuun mennessä".</w:t>
      </w:r>
    </w:p>
    <w:p>
      <w:r>
        <w:t xml:space="preserve">Kolmen mailin (4,8 km) pituinen osuus A591-tietä suljettiin Grasmeren pohjoispuolella sijaitsevan Dunmail Raisen ja Thirlmeren välillä joulukuun myrskyn aiheuttamien vahinkojen vuoksi. Paikalla vieraillut liikenneministeri Patrick McLoughlin sanoi, että Highways England valvoo hanketta. Valtuuston johtajat sanoivat, että reitin avaaminen uudelleen oli "ratkaisevan tärkeää" alueen taloudelle. Hallitus on luvannut 40 miljoonaa puntaa paikallisen liikenneinfrastruktuurin jälleenrakentamiseen tulvista kärsineillä Cumbrian ja Lancashiren alueilla. Tilapäinen tie McLoughlin sanoi: "A591-tien kunnostaminen on olennainen osa suunnitelmaamme saada Cumbria takaisin jaloilleen viimeaikaisten myrskyjen aiheuttamien tuhoisien tulvien jälkeen. "Matkailu on tärkeä osa paikallista taloutta, ja olen iloinen, että tämän tärkeän Grasmeren ja Keswickin välisen reitin korjaaminen on aloitettu." Cumbrian kreivikunnanvaltuuston johtaja Stewart Young lisäsi: "Tämän tien avaaminen uudelleen ja täydellinen korjaaminen on ratkaisevan tärkeää Cumbrian taloudelle, ja tiedämme jo nyt, miten suuri vaikutus sulkemisella on asukkaisiin ja erityisesti yrityksiin. "Nyt kun meillä on päivämäärä, jolloin korjaustyöt saadaan päätökseen, yrityksemme ja asukkaamme voivat suunnitella tulevaisuutta asianmukaisesti. "Tällä välin teemme töitä suunnitelmien laatimiseksi, jotta Keswickin ja Grasmeren yhdistävä julkinen liikenneyhteys saadaan käyttöön helmikuun alkuun mennessä. Siinä hyödynnetään väliaikaista tietä, jota olemme rakentamassa Dunmail Raisen itäpuolelle. Tämä on käytössä, kunnes tie avataan kokonaan uudelleen."</w:t>
      </w:r>
    </w:p>
    <w:p>
      <w:r>
        <w:rPr>
          <w:b/>
        </w:rPr>
        <w:t xml:space="preserve">Yhteenveto</w:t>
      </w:r>
    </w:p>
    <w:p>
      <w:r>
        <w:t xml:space="preserve">Hallitus on luvannut, että Desmond-myrskyn huuhtoma Lake Districtin tien keskeinen osuus pitäisi avata uudelleen toukokuun loppuun mennessä.</w:t>
      </w:r>
    </w:p>
    <w:p>
      <w:r>
        <w:rPr>
          <w:b/>
          <w:u w:val="single"/>
        </w:rPr>
        <w:t xml:space="preserve">Asiakirjan numero 1609</w:t>
      </w:r>
    </w:p>
    <w:p>
      <w:r>
        <w:t xml:space="preserve">David Blackin murha: Black Black: Mies, 46, pidätetty Lurganissa</w:t>
      </w:r>
    </w:p>
    <w:p>
      <w:r>
        <w:t xml:space="preserve">Kahden lapsen isä ammuttiin kuoliaaksi M1-tiellä Armaghin kreivikunnassa torstaina, kun hän ajoi töihin Maghaberryn vankilaan. Poliisin mukaan mies pidätettiin Lurganissa, Armaghin kreivikunnassa, ja häntä kuulustellaan Antrimin poliisiasemalla. Black, 52, oli ensimmäinen Pohjois-Irlannissa murhattu vankilavirkailija lähes 20 vuoteen. Hänen hautajaisensa pidettiin hänen kotikaupungissaan Cookstownissa, Tyronen kreivikunnassa tiistaina. Jumalanpalveluksessa Blackin murhaajia kuvailtiin "murhanhimoisiksi roistoiksi ja verenhimoisiksi rikollisiksi". Pastori Tom Greer kertoi Molesworthin presbyteerisessä kirkossa sureville, että Black oli ollut mies, jolla oli "rakkautta ja ystävällisyyttä sydämessään". Keskiviikkona tehty pidätys on neljäs murhatutkimuksen yhteydessä tehty pidätys. Tunnettu irlantilainen republikaani Colin Duffy, 44, ja 31-vuotias mies pidätettiin murhaan liittyen viime viikolla. Irlannin tasavallan poliisi pidätti myös 29-vuotiaan miehen murhaan liittyen. Kaikki kolme on sittemmin vapautettu.</w:t>
      </w:r>
    </w:p>
    <w:p>
      <w:r>
        <w:rPr>
          <w:b/>
        </w:rPr>
        <w:t xml:space="preserve">Yhteenveto</w:t>
      </w:r>
    </w:p>
    <w:p>
      <w:r>
        <w:t xml:space="preserve">Pohjois-Irlannin vankilavirkailija David Blackin murhaa tutkivat rikostutkijat ovat pidättäneet 46-vuotiaan miehen, poliisi on kertonut.</w:t>
      </w:r>
    </w:p>
    <w:p>
      <w:r>
        <w:rPr>
          <w:b/>
          <w:u w:val="single"/>
        </w:rPr>
        <w:t xml:space="preserve">Asiakirjan numero 1610</w:t>
      </w:r>
    </w:p>
    <w:p>
      <w:r>
        <w:t xml:space="preserve">Sussexin terveydenhuollon koetin: Poliisi tutkii 13. kuolemaa</w:t>
      </w:r>
    </w:p>
    <w:p>
      <w:r>
        <w:t xml:space="preserve">Kun Sussex Health Care -koteja koskeva tutkinta alkoi viime elokuussa, poliisit tutkivat 43 asukkaan, joista 12 oli kuollut, väitettyjä hoitovirheitä. Sussexin poliisi on nyt paljastanut, että 13. henkilö kuoli lokakuussa. Asianomaista hoitokotia ei ole paljastettu. Erillisessä tapauksessa 39-vuotiasta naista on kuulusteltu törkeästä kuolemantuottamuksesta. Poliisin mukaan hänen haastattelullaan ei ole yhteyttä lokakuussa tapahtuneeseen kuolemaan. Viranomaiset kertoivat, että kyseessä oli vapaaehtoinen haastattelu varoituksen alaisena. Sussex Health Care sanoi lausunnossaan: "Jatkamme täyttä yhteistyötä poliisin kanssa heidän tutkinnassaan. "Meidän ei olisi tarkoituksenmukaista kommentoida asiaa enempää tässä vaiheessa."</w:t>
      </w:r>
    </w:p>
    <w:p>
      <w:r>
        <w:rPr>
          <w:b/>
        </w:rPr>
        <w:t xml:space="preserve">Yhteenveto</w:t>
      </w:r>
    </w:p>
    <w:p>
      <w:r>
        <w:t xml:space="preserve">Yhdeksän hoitokotia koskevassa poliisitutkinnassa tutkittavien kuolemantapausten määrä on noussut 13:een, kuten on käynyt ilmi.</w:t>
      </w:r>
    </w:p>
    <w:p>
      <w:r>
        <w:rPr>
          <w:b/>
          <w:u w:val="single"/>
        </w:rPr>
        <w:t xml:space="preserve">Asiakirjan numero 1611</w:t>
      </w:r>
    </w:p>
    <w:p>
      <w:r>
        <w:t xml:space="preserve">Guernseyn vuoden 2013 talousarvio hyväksyttiin muutosten jälkeen</w:t>
      </w:r>
    </w:p>
    <w:p>
      <w:r>
        <w:t xml:space="preserve">Keskiviikkona sovittujen muutosten joukossa oli muun muassa asuntolainojen korkohelpotusten vähentämisen peruuttaminen ja tupakkaveron korottaminen yhdellä prosentilla. Marraskuussa voimaan tulevat alkoholin, polttoaineen ja kiinteistöjen veronkorotukset hyväksyttiin. Kansanedustajat sopivat myös, että joiltakin vakuutus- ja varainhoitoyhtiöiltä peritään 10 prosentin yhtiövero 1. tammikuuta alkaen. Aiemmin tällaiset yritykset eivät maksaneet veroa saaren Zero-10-järjestelmässä, jonka Euroopan unioni hyväksyi virallisesti viime viikolla. Tällä toimenpiteellä pyritään keräämään 12 miljoonaa puntaa lisää veroja vuonna 2013. Yli puolitoista päivää kestäneen keskustelun jälkeen talousarviomuutokset hyväksyttiin yksimielisesti.</w:t>
      </w:r>
    </w:p>
    <w:p>
      <w:r>
        <w:rPr>
          <w:b/>
        </w:rPr>
        <w:t xml:space="preserve">Yhteenveto</w:t>
      </w:r>
    </w:p>
    <w:p>
      <w:r>
        <w:t xml:space="preserve">Guernseyn osavaltiot ovat hyväksyneet Guernseyn vuoden 2013 talousarvion sen jälkeen, kun ehdotuksiin oli tehty viisi muutosta.</w:t>
      </w:r>
    </w:p>
    <w:p>
      <w:r>
        <w:rPr>
          <w:b/>
          <w:u w:val="single"/>
        </w:rPr>
        <w:t xml:space="preserve">Asiakirjan numero 1612</w:t>
      </w:r>
    </w:p>
    <w:p>
      <w:r>
        <w:t xml:space="preserve">King's College Cambridgessa perii asukkailta pääsymaksun</w:t>
      </w:r>
    </w:p>
    <w:p>
      <w:r>
        <w:t xml:space="preserve">Tähän asti 15. vuosisadan collegesta 12 mailin säteellä asuvat ihmiset ovat voineet päästä alueelle ja sen maailmankuuluun kappeliin ilmaiseksi. Huhtikuusta alkaen college ottaa asteittain käyttöön uuden valokuvallisen asukaskortin, joka maksaa 10 puntaa kolmen vuoden ajan. College sanoi, että se ei hyödy maksusta, jolla katetaan vain hallintokulut. Se toivoi myös, että kortin käyttöönotto parantaisi tilojen turvallisuutta. Yli 65-vuotiaat maksavat 7 puntaa, ja alle 18-vuotiaat lapset pääsevät sisään ilman korttia, mutta heidän on oltava kortin omistavan aikuisen seurassa. King'sin henkilökunta ja opiskelijat pääsevät sisään entiseen tapaan, ja kappelin jumalanpalvelukset ovat kaikille ilmaisia. Niille vierailijoille, jotka asuvat 12 mailin säteellä, liput ovat edelleen 7,50 puntaa tai 5,00 puntaa lapsille, opiskelijoille ja eläkeläisille. Alle 12-vuotiaat lapset pääsevät sisään ilmaiseksi, kun he vierailevat perheen kanssa. King's Collegen kappelissa järjestetään jouluaaton jumalanpalvelus A Festival of Nine Lessons and Carols, joka lähetetään miljoonille ihmisille ympäri maailmaa.</w:t>
      </w:r>
    </w:p>
    <w:p>
      <w:r>
        <w:rPr>
          <w:b/>
        </w:rPr>
        <w:t xml:space="preserve">Yhteenveto</w:t>
      </w:r>
    </w:p>
    <w:p>
      <w:r>
        <w:t xml:space="preserve">Cambridgen yliopiston historiallisessa King's Collegessa otetaan käyttöön uusia valvontalaitteita tuhansien kävijöiden käsittelyn helpottamiseksi.</w:t>
      </w:r>
    </w:p>
    <w:p>
      <w:r>
        <w:rPr>
          <w:b/>
          <w:u w:val="single"/>
        </w:rPr>
        <w:t xml:space="preserve">Asiakirjan numero 1613</w:t>
      </w:r>
    </w:p>
    <w:p>
      <w:r>
        <w:t xml:space="preserve">Meduusat lopettivat uimarin Pohjoiskanavan ennätystoiveet</w:t>
      </w:r>
    </w:p>
    <w:p>
      <w:r>
        <w:t xml:space="preserve">Cambridgesta kotoisin oleva Ed Williams, 27, oli keskiviikkona uimassa Pohjoisen kanaalin poikki Irlannista Skotlantiin. Hän sanoi, että "vakava hengenvaarallinen reaktio", johon kuului oksentelua ja hengitysvaikeuksia, pakotti hänet lopettamaan. Williamsin mukaan pistojen aiheuttama kipu kesti 24 tuntia. Hän aikoo yrittää haastetta uudelleen ensi vuonna. Irlannin pitkänmatkan uintiliiton mukaan vain 23 ihmistä on suorittanut 18,6 meripeninkulman matkan sen sääntöjen mukaisesti, ja nopein aika oli 9 tuntia ja 35 minuuttia vuonna 2013. Williams, joka omistaa uintiakatemian, kertoi olleensa vedessä kahdeksan tuntia, kun hänen oli pakko lopettaa meduusan pistojen määrän vuoksi. "Se ei ollut kovin miellyttävää", hän sanoi. Hänen mukaansa meduusat olivat jopa kaksi metriä pitkiä, ja ne alkoivat pistää häntä heti uinnin alussa. "Jatkoin samalla tavalla kahdeksan tuntia ja olin aikeissa rikkoa maailmanennätyksen, kun tajusin, että olin itse asiassa tulossa hyvin sairaaksi", Williams sanoi. "Minua oli pistetty suuhun, oksensin ja minulla alkoi olla hengitysvaikeuksia. "Silloin tietää, että reaktio alkaa olla hengenvaarallinen, ja minä ja tiimi päätimme, että oli aika lopettaa."</w:t>
      </w:r>
    </w:p>
    <w:p>
      <w:r>
        <w:rPr>
          <w:b/>
        </w:rPr>
        <w:t xml:space="preserve">Yhteenveto</w:t>
      </w:r>
    </w:p>
    <w:p>
      <w:r>
        <w:t xml:space="preserve">Maratonuimarin toiveet uuden ennätyksen tekemisestä kariutuivat, kun häntä pisti "satoja kertoja hurja punainen petomeduusa".</w:t>
      </w:r>
    </w:p>
    <w:p>
      <w:r>
        <w:rPr>
          <w:b/>
          <w:u w:val="single"/>
        </w:rPr>
        <w:t xml:space="preserve">Asiakirjan numero 1614</w:t>
      </w:r>
    </w:p>
    <w:p>
      <w:r>
        <w:t xml:space="preserve">Intia Assam: Assam: Kaksi palomiestä kuollut öljylähteen tulipalon lähellä</w:t>
      </w:r>
    </w:p>
    <w:p>
      <w:r>
        <w:t xml:space="preserve">Dramaattisissa kuvissa näkyi, että kaivosta nousi savu- ja tulipalo, joka näkyi useiden kilometrien päässä, kun pelastusryhmät yrittivät saada tulipalon hallintaan. Uutisten mukaan jopa 1 600 perhettä on evakuoitu. Baghjanin kaivo on lähellä ekologisesti herkkää puistoa ja kosteikkoa, joka on kuuluisa villieläimistöstään. Sitä hallinnoi Oil India Limited, joka on maan toiseksi suurin raakaöljyn tuottaja. Ympäristöviranomaisten mukaan tulipalo on levinnyt läheisiin kyliin, ja ainakin kuusi ihmistä on loukkaantunut. Yhtiön edustaja kertoi uutistoimisto PTI:lle, että kaksi palomiestä - jotka löydettiin palopaikan lähellä sijaitsevan lammen läheltä - olivat hukkuneet hypättyään veteen. Tulipalo ja räjähdys syttyivät 13 päivää sen jälkeen, kun porauskaivosta alkoi vuotaa kaasua ja lauhdevettä paineenmuutosten aiheuttaman "räjähdyksen" seurauksena. Räjähdyksen syytä ei tiedetä. Singaporelainen ryhmä oli saapunut kaivolle päivää aiemmin yrittämään vuodon tukkimista. On myös pelätty, että tapaus on vahingoittanut ympäristöä. Paikallisissa uutisissa mainittiin uhanalaisen Ganges-joen delfiinin ja useiden kalalajien kuolemasta.</w:t>
      </w:r>
    </w:p>
    <w:p>
      <w:r>
        <w:rPr>
          <w:b/>
        </w:rPr>
        <w:t xml:space="preserve">Yhteenveto</w:t>
      </w:r>
    </w:p>
    <w:p>
      <w:r>
        <w:t xml:space="preserve">Kaksi palomiestä on kuollut yrittäessään sammuttaa massiivista öljylähdepaloa, joka räjähti Intian koillisosassa Assamin osavaltiossa.</w:t>
      </w:r>
    </w:p>
    <w:p>
      <w:r>
        <w:rPr>
          <w:b/>
          <w:u w:val="single"/>
        </w:rPr>
        <w:t xml:space="preserve">Asiakirjan numero 1615</w:t>
      </w:r>
    </w:p>
    <w:p>
      <w:r>
        <w:t xml:space="preserve">Jalkapalloilija Fabrice Muamba käynnistää defibrillaattorikampanjan</w:t>
      </w:r>
    </w:p>
    <w:p>
      <w:r>
        <w:t xml:space="preserve">Bolton Wanderersin silloinen keskikenttäpelaaja Fabrice Muamba kaatui FA-cupin ottelussa maaliskuussa 2012. Hänen sydämensä käynnistettiin uudelleen defibrillaattorin avulla. Muamba on liittynyt Lontoon ambulanssipalveluun (LAS) saadakseen 1 000 laitetta kauppoihin, yrityksiin ja kuntosaleille. Kampanja toteutetaan yhdessä Marks and Spencerin kanssa, joka asentaa defibrillaattorit 86 lontoolaiseen myymäläänsä. LAS:n puheenjohtaja Richard Hunt sanoi: "Jos sydän pysähtyy, sydän lakkaa lyömästä ja ihminen on kliinisesti kuollut. "Jokainen sekunti on tärkeä, ja siksi haluamme lisää defibrillaattoreita julkisiin tiloihin, jotta voimme pelastaa enemmän ihmishenkiä Lontoossa." Noin 28 prosenttia ihmisistä selviytyy sydänpysähdyksestä julkisella paikalla, mutta jos paikalla on defibrillaattori ja joku, joka on koulutettu käyttämään sitä, selviytymismahdollisuus voi nousta 80 prosenttiin. Muamba on osallistunut useisiin kampanjoihin defibrillaattoreiden lisäämiseksi julkisille paikoille romahtamisensa jälkeen. Hän sanoi: "Jos defibrillaattoria ei olisi ollut, en olisi täällä tänään. "Minulla oli onnea. Sydänpysähdykseni tapahtui oikeassa paikassa, ja parhaat lääkärit auttoivat minua. "Haluan, että kaikilla sydänpysähdyksen saaneilla on sama mahdollisuus kuin minulla, ja siksi kannatan Lontoon ambulanssipalvelun kampanjaa defibrillaattoreiden lisäämiseksi julkisille paikoille." Hän sanoi, että hänellä on hyvä sydänpysähdys ja että hänellä on hyvä sydänpysähdys.</w:t>
      </w:r>
    </w:p>
    <w:p>
      <w:r>
        <w:rPr>
          <w:b/>
        </w:rPr>
        <w:t xml:space="preserve">Yhteenveto</w:t>
      </w:r>
    </w:p>
    <w:p>
      <w:r>
        <w:t xml:space="preserve">Entinen valioliigajalkapalloilija, joka sai sydänpysähdyksen kentällä, on käynnistänyt kampanjan, jonka tavoitteena on saada lisää hengenpelastuslaitteita julkisille paikoille.</w:t>
      </w:r>
    </w:p>
    <w:p>
      <w:r>
        <w:rPr>
          <w:b/>
          <w:u w:val="single"/>
        </w:rPr>
        <w:t xml:space="preserve">Asiakirjan numero 1616</w:t>
      </w:r>
    </w:p>
    <w:p>
      <w:r>
        <w:t xml:space="preserve">Dorchesterin entisen vankilan alueelle suunnitellaan 200 asuntoa.</w:t>
      </w:r>
    </w:p>
    <w:p>
      <w:r>
        <w:t xml:space="preserve">Perintökohteena toimiva City &amp; Country osti pääosin viktoriaanisen rakennuksen helmikuussa sen jälkeen, kun se suljettiin vuonna 2013. Se on järjestänyt kolme kuulemista päättääkseen, mitä tehdä rakennuskokonaisuudelle, jossa hirtettiin viimeinen Dorsetissa julkisesti hirtetty nainen vuonna 1856. Yhtenä vaihtoehtona ehdotettiin hotellin rakentamista, mutta päätettiin, ettei alueella ole riittävästi kysyntää. Aiemmin julkisessa näyttelyssä julkistettujen suunnitelmien mukaan vankilan siivet muutetaan yhden ja kahden hengen asunnoiksi, ja uudisrakentamisessa otetaan huomioon historiallisten rakennusten mittakaava. Dorchesterin viktoriaanisen ajan vankien arkistotiedot osoittavat, että heidät tuomittiin pakkotyöhön muun muassa mehiläisten ja "kuuden juuston" varastamisesta. Elizabeth Martha Brown oli viimeinen nainen, joka hirtettiin julkisesti vankilan ulkopuolella sen jälkeen, kun hänet oli tuomittu toisen aviomiehensä murhasta.</w:t>
      </w:r>
    </w:p>
    <w:p>
      <w:r>
        <w:rPr>
          <w:b/>
        </w:rPr>
        <w:t xml:space="preserve">Yhteenveto</w:t>
      </w:r>
    </w:p>
    <w:p>
      <w:r>
        <w:t xml:space="preserve">Dorchesterin entisestä vankilasta voitaisiin tehdä 200 asuntoa uusien julkisuuteen esiteltyjen suunnitelmien mukaan.</w:t>
      </w:r>
    </w:p>
    <w:p>
      <w:r>
        <w:rPr>
          <w:b/>
          <w:u w:val="single"/>
        </w:rPr>
        <w:t xml:space="preserve">Asiakirjan numero 1617</w:t>
      </w:r>
    </w:p>
    <w:p>
      <w:r>
        <w:t xml:space="preserve">Wombat-halailukilpailu edistää Tasmaniaa</w:t>
      </w:r>
    </w:p>
    <w:p>
      <w:r>
        <w:t xml:space="preserve">Kahdeksan kuukauden ikäinen Derek pelastettiin äitinsä pussista, kun tämä oli jäänyt auton alle. Wombat-asiantuntijat hoitavat sitä Flinders Islandilla, Tasmanian ja Australian mantereen välissä, ja se palautetaan lopulta luontoon. Kilpailun on luonut aluetta mainostava Tourism Tasmania. Derekistä huolehtii Kate Mooney, joka tunnetaan nimellä "Flinders Islandin Wombat Lady" ja joka on huolehtinut saaren orvoiksi jääneistä wombat-joeyista kahden vuosikymmenen ajan. Huolimatta lupauksesta olla "wombatin päähalailija", Tasmanian matkailutoimiston Phil Souter kertoi BBC:lle, että Derekin tapaaminen olisi täysin "hoitajan harkinnanvaraista" ja että "hoitaja ja hoitaja valvoisivat sitä erittäin tarkasti". Koska Derek on "mahdollisesti riehakas pieni otus", paljon riippuu myös hänen mielialastaan, hän sanoi. "Se on edelleen pohjimmiltaan villi vombatti." Mutta oli Derekillä sitten mieli leikkiä tai ei, kilpailun voittaja saa silti kolme päivää Flinders Islandilla, joka on tunnettu luonnonkauneudestaan.</w:t>
      </w:r>
    </w:p>
    <w:p>
      <w:r>
        <w:rPr>
          <w:b/>
        </w:rPr>
        <w:t xml:space="preserve">Yhteenveto</w:t>
      </w:r>
    </w:p>
    <w:p>
      <w:r>
        <w:t xml:space="preserve">Verkkokilpailu Tasmaniassa sijaitsevan wombat-vauvan "päällimmäiseksi halailijaksi" on tehnyt pienestä pussieläimestä nettijulkkiksen.</w:t>
      </w:r>
    </w:p>
    <w:p>
      <w:r>
        <w:rPr>
          <w:b/>
          <w:u w:val="single"/>
        </w:rPr>
        <w:t xml:space="preserve">Asiakirjan numero 1618</w:t>
      </w:r>
    </w:p>
    <w:p>
      <w:r>
        <w:t xml:space="preserve">Pieni Heathin puukotus: Teini pidätettiin pojan puistomurhasta</w:t>
      </w:r>
    </w:p>
    <w:p>
      <w:r>
        <w:t xml:space="preserve">Abdullah Muhammad kuoli Sara Parkissa Small Heathissa 20. helmikuuta. Häntä oli puukotettu selkään ja rintaan. West Midlandsin poliisin mukaan 17-vuotias birminghamilainen poika pidätettiin perjantai-iltana Rugbyssä sijaitsevasta osoitteesta hyökkäyksen yhteydessä. Hän on pidätettynä. Kaksi miestä on jo saanut syytteen opiskelijan murhasta. Birminghamin Amari Robinsonia syytetään murhasta ja kahdesta ryöstöstä. 20-vuotiaan, myös Amari Tullockina tunnetun, on määrä saapua oikeuteen maanantaina. Walsallista kotoisin oleva Demille Innis, 19, on jo saapunut oikeuteen. Seuraa BBC West Midlandsia Facebookissa ja Twitterissä ja tilaa paikalliset uutispäivitykset suoraan puhelimeesi.</w:t>
      </w:r>
    </w:p>
    <w:p>
      <w:r>
        <w:rPr>
          <w:b/>
        </w:rPr>
        <w:t xml:space="preserve">Yhteenveto</w:t>
      </w:r>
    </w:p>
    <w:p>
      <w:r>
        <w:t xml:space="preserve">Teini on pidätetty 16-vuotiaan pojan puukotuksesta Birminghamin puistossa.</w:t>
      </w:r>
    </w:p>
    <w:p>
      <w:r>
        <w:rPr>
          <w:b/>
          <w:u w:val="single"/>
        </w:rPr>
        <w:t xml:space="preserve">Asiakirjan numero 1619</w:t>
      </w:r>
    </w:p>
    <w:p>
      <w:r>
        <w:t xml:space="preserve">Ceredigionin kabinetti tukee Tregaronin superkoulua</w:t>
      </w:r>
    </w:p>
    <w:p>
      <w:r>
        <w:t xml:space="preserve">Ceredigionin valtuuston kabinetti on tukenut ajatusta sen jälkeen, kun se on jo hyväksynyt vastaavanlaisen järjestelmän Llandysulissa. Raportissa todettiin, että toisen asteen koulut eivät vastaa vaatimuksia ja että oppilaskohtaiset kustannukset ovat valuma-alueilla Walesin korkeimpia. Suunnitelmia on kuitenkin vastustettu. Walesin kieltä opiskeleva super-koulu perustuisi suomalaiseen läpikoulujärjestelmään. Neuvoston mukaan kaikissa Tregaronin alueen seitsemässä peruskoulussa on alle 90 oppilasta ja 102 ylijäämäpaikkaa eli 25 prosenttia kokonaiskapasiteetista. Se totesi, että Tregaronin yläasteen koulu on huonossa kunnossa. Suunnitelmien mukaan Tregaron Secondary School sekä Tregaronin, Lledrodin, Bronnantin, Llangeithon, Penwuchin, Pontrhydfendiagaidin ja Llanddewi Brefin alakoulut suljettaisiin. Uusi monitoimikoulu käsittäisi Tregaronissa sijaitsevan keskuskoulun, Pontrhydfendiagaidissa sijaitsevan 3-11-vuotiaiden liittovaltion koulun ja toisen 3-11-vuotiaiden liittovaltion koulun Tregaronin länsipuolella. Tregaroniin ja Llandysuliin rakennettavat uudet koulut maksaisivat lähes 66 miljoonaa puntaa. Aiheeseen liittyvät Internet-linkit Ceredigionin neuvosto</w:t>
      </w:r>
    </w:p>
    <w:p>
      <w:r>
        <w:rPr>
          <w:b/>
        </w:rPr>
        <w:t xml:space="preserve">Yhteenveto</w:t>
      </w:r>
    </w:p>
    <w:p>
      <w:r>
        <w:t xml:space="preserve">Tregaronin alueen kahdeksan koulun tilalle suunniteltua, kolmesta 19-vuotiaille oppilaille suunnattua "läpikulkukoulua" on periaatteessa tuettu.</w:t>
      </w:r>
    </w:p>
    <w:p>
      <w:r>
        <w:rPr>
          <w:b/>
          <w:u w:val="single"/>
        </w:rPr>
        <w:t xml:space="preserve">Asiakirjan numero 1620</w:t>
      </w:r>
    </w:p>
    <w:p>
      <w:r>
        <w:t xml:space="preserve">SeaQuariumin rapuvarkauden yrityksestä raportoitu</w:t>
      </w:r>
    </w:p>
    <w:p>
      <w:r>
        <w:t xml:space="preserve">Ben Melhuish SeaQuariumista kertoi, että eräs nainen kertoi henkilökunnalle nähneensä viime viikolla miehen, jolla oli molemmat kädet altaassa ja joka yritti saada yhden rauskun ulos. Kun henkilökunta meni paikalle, siellä ei ollut ketään. Melhuish sanoi, että Bristolin eläintarha lainasi makeanvedenrauskun poikaset akvaariolle, ja ne todennäköisesti palautetaan, kun ne ovat kasvaneet. Hän sanoi: "Emme ole varmoja, kuinka liioiteltu hänen tarinansa oli, sillä emme ole koskaan nähneet tällaista tapahtuvan, mutta oli varmasti järkyttävää kuulla, että joku olisi mahdollisesti yrittänyt varastaa yhden meidän piikkirauskunpoikasistamme. "Monet ihmiset näkevät ne pienikokoisina ja ajattelevat, että ne olisivat ihanteellisia lemmikkejä. "Ehkä joku olisi halunnut sen lemmikiksi, en ole varma, mutta olisi ollut melkoinen yllätys, jos se olisi kasvanut kaksimetriseksi."</w:t>
      </w:r>
    </w:p>
    <w:p>
      <w:r>
        <w:rPr>
          <w:b/>
        </w:rPr>
        <w:t xml:space="preserve">Yhteenveto</w:t>
      </w:r>
    </w:p>
    <w:p>
      <w:r>
        <w:t xml:space="preserve">Weston-super-Maren akvaario on asentanut valvontakameran sen jälkeen, kun joku oli tiettävästi yrittänyt varastaa pienen rauskuvauvan.</w:t>
      </w:r>
    </w:p>
    <w:p>
      <w:r>
        <w:rPr>
          <w:b/>
          <w:u w:val="single"/>
        </w:rPr>
        <w:t xml:space="preserve">Asiakirjan numero 1621</w:t>
      </w:r>
    </w:p>
    <w:p>
      <w:r>
        <w:t xml:space="preserve">Pysy poissa Kinmel Bayn rantakadulta, pyöräilijöitä varoitetaan</w:t>
      </w:r>
    </w:p>
    <w:p>
      <w:r>
        <w:t xml:space="preserve">Paikalliset asukkaat ovat valittaneet Pohjois-Walesin poliisille kaistaa käyttävistä moottoripyöristä ja mopoista. Poliisit sanoivat, että käytäntö on "laiton ja vaarallinen", ja kehottivat kaikkia, jotka näkivät ajajia, ilmoittamaan rekisterinumerot poliisille. Rantakadulla on myös hajaantumismääräys, jolla estetään ryhmien juominen siellä. Poliisimestari Steve Thomas Pohjois-Walesin poliisista sanoi: "Moottoripyörillä ajaminen rantakadulla on laitonta ja vaarallista ja aiheuttaa haittaa niille, jotka käyttävät rataa laillisesti, ja pyydämme nyt yleisöä auttamaan meitä löytämään syylliset. "Kehotamme myös ihmisiä, jotka näkevät moottoripyöriä tai mopoja rantakadulla, merkitsemään muistiin rekisterinumeron ja ilmoittamaan siitä meille, jotta voimme ryhtyä asianmukaisiin toimiin." Kaikkia, joilla on tietoja, pyydetään ottamaan yhteyttä Kinmel Bayn poliisipäällikköön Sabrina Illman-Edwardsiin tai Towynin poliisipäällikköön James Lloydiin numeroon 101 tai vaihtoehtoisesti ottamaan yhteyttä Crimestoppersiin nimettömänä numeroon 0800 555 111.</w:t>
      </w:r>
    </w:p>
    <w:p>
      <w:r>
        <w:rPr>
          <w:b/>
        </w:rPr>
        <w:t xml:space="preserve">Yhteenveto</w:t>
      </w:r>
    </w:p>
    <w:p>
      <w:r>
        <w:t xml:space="preserve">Poliisi on varoittanut moottoripyöräilijöitä ajamasta Conwyn Kinmel Bayn ja Pensarnin välisen rantakadun pyöräkaistalla.</w:t>
      </w:r>
    </w:p>
    <w:p>
      <w:r>
        <w:rPr>
          <w:b/>
          <w:u w:val="single"/>
        </w:rPr>
        <w:t xml:space="preserve">Asiakirjan numero 1622</w:t>
      </w:r>
    </w:p>
    <w:p>
      <w:r>
        <w:t xml:space="preserve">Mestarien liigan finaali "loistava tilaisuus" Cardiffille</w:t>
      </w:r>
    </w:p>
    <w:p>
      <w:r>
        <w:t xml:space="preserve">Cardiffin neuvoston johtaja Phil Bale sanoi, että viranomainen oli "todella innoissaan" kilpailun lohkovaiheen arvonnan jälkeen. Maailman jalkapallon suurin seuraottelu pelataan Cardiffin Principality Stadiumilla 3. kesäkuuta. Bale sanoi: "Se on Cardiffille loistava tilaisuus parantaa entisestään mainettaan suurtapahtumien isäntänä". Naisten Mestarien liigan loppuottelu pelataan Cardiff City Stadiumilla 1. kesäkuuta. Walesin hyökkääjä Gareth Bale oli pääosassa, kun Real Madrid voitti kaupunkivastustaja Atleticon vuoden 2016 finaalissa San Siro -stadionilla Milanossa. Torstaina hänen joukkueensa sai lohkovaiheessa vastaansa saksalaisen Borussia Dortmundin, portugalilaisen Sporting Lissabonin ja puolalaisen Legia Varsovan.</w:t>
      </w:r>
    </w:p>
    <w:p>
      <w:r>
        <w:rPr>
          <w:b/>
        </w:rPr>
        <w:t xml:space="preserve">Yhteenveto</w:t>
      </w:r>
    </w:p>
    <w:p>
      <w:r>
        <w:t xml:space="preserve">Mestarien liigan loppuottelun järjestäminen vuonna 2017 on Cardiffille "suuri tilaisuus", kaupunginhallitus on todennut.</w:t>
      </w:r>
    </w:p>
    <w:p>
      <w:r>
        <w:rPr>
          <w:b/>
          <w:u w:val="single"/>
        </w:rPr>
        <w:t xml:space="preserve">Asiakirjan numero 1623</w:t>
      </w:r>
    </w:p>
    <w:p>
      <w:r>
        <w:t xml:space="preserve">Moonhenge Cambridgeshiressä omistettu ja siunattu</w:t>
      </w:r>
    </w:p>
    <w:p>
      <w:r>
        <w:t xml:space="preserve">Stephen Parsley ja taiteilija Derek Massey loivat 20-metrisen Moonhengen 29 muinaisesta suotammesta Parsleyn mailla Woodwaltonissa. Noin 150 ihmistä osallistui keskiviikkoiltana hengelliseen vihkimisseremoniaan. Heinäkuussa Parsleylle kerrottiin, että hän tarvitsi takautuvan luvan, mutta neuvosto sanoi, ettei hän ollut vieläkään hakenut sitä. Moonhenge - jonka alkuperäinen nimi oli Woodhenge - suunniteltiin kunnianosoitukseksi Parsleyn elokuussa 2012 kuolleelle vaimolle. "Pyhä juhlinta" Massey sanoi: "19 ulointa puuta edustavat kuun hengeä - kuun kiertokulkua. "Sisempi 10 puun ympyrä on juhlapaikka tai teatterialue, jossa on muinaisia neoliittisia kuvioita esittäviä verhoja. "Koko ajatuksemme on, että tämä on paikka, jonne yhteisö voi tulla miettimään ja muistelemaan ihmisiä." Vihkiäisseremoniaan sisältyy "muinaisten rituaalien, siunausten, tanssin, rummutuksen ja pyhän juhlan ilta" täysikuun alla. Huntingdonshiren piirineuvoston tiedottaja, joka ilmoitti Parsleylle 26. heinäkuuta, että rakennelma vaatii rakennusluvan, sanoi: "Ei ole lainvastaista pystyttää rakennelmaa ilman rakennuslupaa tai pitää juhlia tällaisessa rakennelmassa. "Laittomaksi se muuttuu vasta, jos annetaan täytäntöönpanomääräys, jota ei noudateta. Täytäntöönpanomääräystä ei ole annettu tässä tapauksessa." Parsley sanoi "harkitsevansa" edelleen neuvoston kirjettä, mutta ei halunnut kommentoida asiaa enempää.</w:t>
      </w:r>
    </w:p>
    <w:p>
      <w:r>
        <w:rPr>
          <w:b/>
        </w:rPr>
        <w:t xml:space="preserve">Yhteenveto</w:t>
      </w:r>
    </w:p>
    <w:p>
      <w:r>
        <w:t xml:space="preserve">Cambridgeshiren maanviljelijän rakentama puinen versio Stonehengestä on avattu ja siunattu julkisesti, vaikka sillä ei ole vielä rakennuslupaa .</w:t>
      </w:r>
    </w:p>
    <w:p>
      <w:r>
        <w:rPr>
          <w:b/>
          <w:u w:val="single"/>
        </w:rPr>
        <w:t xml:space="preserve">Asiakirjan numero 1624</w:t>
      </w:r>
    </w:p>
    <w:p>
      <w:r>
        <w:t xml:space="preserve">Harry Kanen vitonen: Onko rahan nostaminen laillista?</w:t>
      </w:r>
    </w:p>
    <w:p>
      <w:r>
        <w:t xml:space="preserve">Mikrokaivertaja Graham Short on luonut ja laskenut liikkeeseen kuusi viiden punnan seteliä, joissa on Englannin hyökkääjän kuva. Yksi käytettiin Merthyr Tydfilin kaupassa. Aloittelevia taiteilijoita on kuitenkin varoitettava, sillä ellei saa oikeaa lupaa, setelin turmelemisesta voi saada sakkoja. Seteleiden turmeleminen painamalla, kirjoittamalla tai lisäämällä niihin sanoja, kirjaimia tai numeroita on laitonta. Poliisi ja tuomioistuimet päättävät, nostavatko ne syytteen. Samat säännöt koskevat myös kolikoita; vuoden 1971 kolikkalain mukaan kukaan ei saa ilman lupaa sulattaa tai rikkoa metallirahoja. Rahan tuhoaminen repimällä tai polttamalla ei kuitenkaan ole laitonta. Short, joka aiemmin kaiversi Jane Austenin uusiin viiden punnan seteleihin, kun ne tulivat liikkeeseen, ilmoitti Englannin keskuspankille suunnitelmistaan ennen kuin hän ryhtyi toimeen. "Otin Jane Austenin seteleiden kanssa yhteyttä Englannin pankkiin ja kerroin, mitä aioin tehdä, ja he sanoivat heti, että vuoden 1928 pankkilain mukaan rahaa ei saa turmella", Short sanoi. "Ajattelin asiaa ja päätin, että haluan todella tehdä sen, joten soitin heille uudelleen ja puhuin eri henkilön kanssa. "He sanoivat, että olemme puhuneet sinusta täällä. "[He] kannustivat minua tekemään sen ja suhtautuivat siihen melko rennosti." Short, joka on myös luonut kuningattaren muotokuvan nuppineulan päässä vuonna 2016, käyttää hyvin hienoja neuloja raaputtaakseen kuvat seteleiden kirkkaisiin kohtiin. Setelit pysyvät laillisina maksuvälineinä, joten tarkkasilmäisten asiakkaiden tai kauppiaiden tehtävänä on tarkistaa, onko heillä sellainen.</w:t>
      </w:r>
    </w:p>
    <w:p>
      <w:r>
        <w:rPr>
          <w:b/>
        </w:rPr>
        <w:t xml:space="preserve">Yhteenveto</w:t>
      </w:r>
    </w:p>
    <w:p>
      <w:r>
        <w:t xml:space="preserve">Jalkapalloilija Harry Kanen kaiverruksella varustetun vitosen arvo on 50 000 puntaa - mutta älä anna itsellesi houkutusta luoda omaa taidetta seteliin, sillä se voi maksaa jopa 200 puntaa.</w:t>
      </w:r>
    </w:p>
    <w:p>
      <w:r>
        <w:rPr>
          <w:b/>
          <w:u w:val="single"/>
        </w:rPr>
        <w:t xml:space="preserve">Asiakirjan numero 1625</w:t>
      </w:r>
    </w:p>
    <w:p>
      <w:r>
        <w:t xml:space="preserve">Coronavirus: Selviytyminen lukitusbluesista italialaisessa kylässä</w:t>
      </w:r>
    </w:p>
    <w:p>
      <w:r>
        <w:t xml:space="preserve">Dany MitzmanPianorossa, Italiassa on meneillään kuudes lukitusviikko, mutta koululaisille se on kestänyt kaksi kuukautta. He kaipaavat ystäviään, luokkahuoneita ja oppikirjoja. Opettajat ovat olleet ihania ja lähettäneet hauskoja tehtäviä, joihin on sekoitettu työpapereita ja videoita. Sähköisen oppimisen uutuus on kuitenkin jo mennyt ohi. He kaipaavat koulun todellisuutta. Puhumattakaan syntymäpäiväjuhlista. Hyvää syntymäpäivää luokan WhatsApp-ryhmässä laulaminen ei vedä vertoja. Sama koskee meitä aikuisia. Muutama viikko sitten järjestimme teekutsuja Skypellä, aperitivia Zoomilla... mutta virtuaalikokoukset ovat entistä hankalampia, ja innostuksemme on hiipunut. Me aikuiset emme malta odottaa sitä päivää, jolloin voimme taas tervehtiä toisiamme perinteisellä italialaisella suudelmalla molemmille poskille. Lapsemme eivät malta odottaa sitä päivää, jolloin he voivat valittaa, että heidän on noustava aikaisin kouluun. Bolognan lähellä sijaitsevassa kylässämme on neljä supermarkettia 17 000 asukasta varten, ja se on yksi niistä harvoista yhteisöistä, jonka ulkopuolella ei koskaan ole pitkiä jonoja. Ja italialaisista supermarketeista ei ole koskaan loppunut vessapaperi, vaikka hiivaa on vaikea saada, jos haluaa tehdä leipää. Katso lisää Italian lukituksesta:</w:t>
      </w:r>
    </w:p>
    <w:p>
      <w:r>
        <w:rPr>
          <w:b/>
        </w:rPr>
        <w:t xml:space="preserve">Yhteenveto</w:t>
      </w:r>
    </w:p>
    <w:p>
      <w:r>
        <w:t xml:space="preserve">Kuusivuotias tyttäreni sanoi jotakin, joka tiivistää täydellisesti tämänhetkisen tunnelman: "Äiti, en tiennytkään, miten paljon pidän koulusta."</w:t>
      </w:r>
    </w:p>
    <w:p>
      <w:r>
        <w:rPr>
          <w:b/>
          <w:u w:val="single"/>
        </w:rPr>
        <w:t xml:space="preserve">Asiakirjan numero 1626</w:t>
      </w:r>
    </w:p>
    <w:p>
      <w:r>
        <w:t xml:space="preserve">Laxey-tulvat: Saaren asukas vaatii toimia uudelleentarkastelua varten</w:t>
      </w:r>
    </w:p>
    <w:p>
      <w:r>
        <w:t xml:space="preserve">Ashlyn Creerin talo oli yksi 62 kiinteistöstä, jotka kärsivät Laxey-joen tulvimisesta 1. lokakuuta. Viime viikolla julkaistussa riippumattomassa katsauksessa annettiin 10 suositusta saaren tulevien tulvien estämiseksi. Creer sanoi, että asukkaille oli vakuutettu, että ne "pannaan täytäntöön kokonaisuudessaan", mutta hän halusi tietää, milloin. "Emme voi selvitä toisesta talvesta peläten, että kotimme ovat taas vaarassa", hän sanoi Local Democracy Reporting Servicelle. Garffin komissaarien puheenjohtaja Jamie Smith sanoi, että raportti oli "erinomainen", mutta hän halusi hallituksen esittävän päivämäärät töille, jotta olisi mahdollista "vaatia heitä ottamaan vastuun edistymisestä". Tarkastelu tilattiin sen jälkeen, kun useat Laxeyn kodit jäivät 1,8 metrin (6ft) alle sen jälkeen, kun rankkasateet saivat joen virtaamaan Glen Roadille. Tapahtumasta syytettiin seinään rakennustöitä varten tehtyä reikää ja roskien kertymistä vesistöön. Raportin mukaan yli 4 000 kiinteistöä on vaarassa joutua tulvan uhreiksi, ja tulviin liittyvät vahingot voivat maksaa Mansaarelle noin 900 miljoonaa puntaa seuraavien 100 vuoden aikana. Suosituksissa kehotettiin muun muassa parantamaan tukkeutumis- ja roskariskien hallintaa ja kiirehtimään tulvapenkereiden rakentamista saarella.</w:t>
      </w:r>
    </w:p>
    <w:p>
      <w:r>
        <w:rPr>
          <w:b/>
        </w:rPr>
        <w:t xml:space="preserve">Yhteenveto</w:t>
      </w:r>
    </w:p>
    <w:p>
      <w:r>
        <w:t xml:space="preserve">Eräs Mansaaren asukas, jonka koti joutui tulvan kohteeksi viime vuonna, on kehottanut hallitusta ryhtymään toimiin katsauksen julkaisemisen jälkeen.</w:t>
      </w:r>
    </w:p>
    <w:p>
      <w:r>
        <w:rPr>
          <w:b/>
          <w:u w:val="single"/>
        </w:rPr>
        <w:t xml:space="preserve">Asiakirjan numero 1627</w:t>
      </w:r>
    </w:p>
    <w:p>
      <w:r>
        <w:t xml:space="preserve">Daniel O'Donnell osallistuu Strictly Come Dancing -kilpailuun</w:t>
      </w:r>
    </w:p>
    <w:p>
      <w:r>
        <w:t xml:space="preserve">Muut tähän mennessä julkistetut kilpailijat ovat Peter Andre, Carol Kirkwood, Katie Derham, Georgia May Foote, Kellie Bright, Ainsley Harriott ja Jeremy Vine. Lisää on vielä julkistamatta. O'Donnell kertoi olevansa hermostunut, vaikka hän on ollut vuosia showbisneksessä. "Se todella tapahtuu", hän sanoi. Laulaja sanoi olevansa epävarma siitä, vastaako hän vaadittua tasoa. 'Rakastan tanssimista' "Osaan laittaa muutaman askeleen yhteen, mutta pystynkö tanssimaan sillä tasolla, jolla minun pitää tanssia?". No, se on ihan toinen juttu." Aiemmin tänä vuonna Kincasslaghin mies päätti pitää pienen tauon kiertueista. "Sanoin itselleni, että harkitsisin jonkin asian tekemistä vain, jos se olisi sekä erilaista että jännittävää. No, mikä voisi olla jännittävämpää kuin Strictly Come Dancing? Rakastan tanssimista, ja pojat, odotan innolla, että pääsen alkuun ja saan olla paras mahdollinen", hän lisäsi. Daniel O'Donnell, joka on myynyt yli 15 miljoonaa albumia, tuli tunnetuksi vuonna 1983, ja hän on saavuttanut huomattavaa menestystä Irlannissa, Yhdistyneessä kuningaskunnassa, Yhdysvalloissa ja Australiassa. Strictly Come Dancing palaa BBC One -kanavalle 13. sarjaksi syyskuussa 2015.</w:t>
      </w:r>
    </w:p>
    <w:p>
      <w:r>
        <w:rPr>
          <w:b/>
        </w:rPr>
        <w:t xml:space="preserve">Yhteenveto</w:t>
      </w:r>
    </w:p>
    <w:p>
      <w:r>
        <w:t xml:space="preserve">Irlantilainen laulaja Daniel O'Donnell on vahvistettu tämän vuoden Strictly Come Dancingin kahdeksanneksi kilpailijaksi.</w:t>
      </w:r>
    </w:p>
    <w:p>
      <w:r>
        <w:rPr>
          <w:b/>
          <w:u w:val="single"/>
        </w:rPr>
        <w:t xml:space="preserve">Asiakirjan numero 1628</w:t>
      </w:r>
    </w:p>
    <w:p>
      <w:r>
        <w:t xml:space="preserve">Finley Hill soittaa kelloa kantasoluhoidon päättymisen kunniaksi</w:t>
      </w:r>
    </w:p>
    <w:p>
      <w:r>
        <w:t xml:space="preserve">Worcestershirestä kotoisin olevalla Finley Hillillä todettiin maaliskuussa 2019 sairaus, joka vaikuttaa valkosolujen kykyyn poistaa infektioita. Kantasolujen luovuttajaa etsittäessä löytyi sopiva henkilö Brasiliasta syyskuussa, ja hänen hoitonsa aloitettiin Birminghamin lastensairaalassa marraskuussa. Siellä hän soitti erityistä kelloa. Joissakin sairaaloissa on jo perinteeksi muodostumassa, että potilaat voivat soittaa kelloa hoidon päättymisen merkiksi. Sairaala jakoi kuvan Finleystä, joka soitti vaihtoa viime viikolla, ja kertoi, että hänen leikkikoiransa Dave "kannusti" häntä. Finleyn äiti Jo Hill sanoo, että hänen poikansa on kotona Belbroughtonissa ja "voi upeasti". Hän sanoi: "Seuraavien kahden vuoden aikana voi tapahtua kaikenlaista, mutta tällä hetkellä hän vain hämmästyttää meitä". Hillin mukaan perhe on tällä hetkellä eristyksissä, koska tällä hetkellä Finley - jolla on hemofagosytoottinen lymfohistiosytoosi eli familiaalinen HLH - ei vieläkään pysty torjumaan infektioita. Hän sanoi: Hill sanoi: "Toistaiseksi meidän kannattaa olla vähän sekaisin kotona, mutta ainakin olemme kotona." Hän sanoi: "Toistaiseksi meidän kannattaa olla vähän sekaisin kotona, mutta ainakin olemme kotona." Perhe joutuu myös lykkäämään Finleyn tulevan kahdeksannen syntymäpäivän juhlia, jotta hän ei sairastuisi. Toukokuussa yli 1 000 ihmistä osallistui hänen koulussaan Stourbridgessä järjestettyyn tilaisuuteen, jossa heitä testattiin mahdollisiksi kantasolujen luovuttajiksi. Seuraa BBC West Midlandsia Facebookissa ja Twitterissä ja tilaa paikalliset uutispäivitykset suoraan puhelimeesi.</w:t>
      </w:r>
    </w:p>
    <w:p>
      <w:r>
        <w:rPr>
          <w:b/>
        </w:rPr>
        <w:t xml:space="preserve">Yhteenveto</w:t>
      </w:r>
    </w:p>
    <w:p>
      <w:r>
        <w:t xml:space="preserve">Seitsemänvuotias poika, jolle tehtiin kantasolusiirto harvinaisen immuunijärjestelmän sairauden vuoksi, on merkinnyt hoidon päättymistä äänekkäällä tavalla.</w:t>
      </w:r>
    </w:p>
    <w:p>
      <w:r>
        <w:rPr>
          <w:b/>
          <w:u w:val="single"/>
        </w:rPr>
        <w:t xml:space="preserve">Asiakirjan numero 1629</w:t>
      </w:r>
    </w:p>
    <w:p>
      <w:r>
        <w:t xml:space="preserve">Coleraine : Poliisi julistaa turvallisuushälytyksen huijaukseksi.</w:t>
      </w:r>
    </w:p>
    <w:p>
      <w:r>
        <w:t xml:space="preserve">Useita koteja evakuoitiin kaupungin Brook Streetin alueella epäilyttävän esineen löytymisen jälkeen. Tie on nyt avattu uudelleen, ja asukkaat ovat palanneet koteihinsa, Pohjois-Irlannin poliisilaitos kertoi. Paikalliset poliittiset edustajat tuomitsivat hälytyksen aiheuttajat. SDLP:n edustajakokouksen jäsen Cara Hunter sanoi, että se oli aiheuttanut "suurta häiriötä ja harmia". Hän lisäsi, että oli "täysin häpeällistä", että ihmiset joutuivat lähtemään kodeistaan, ja sanoi, että vastuussa olevien "sydämettömät teot" "eivät kuvasta Colerainen hyviä ihmisiä". Sinn Féin MLA Caoimhe Archibald sanoi: "Tämän hälytyksen takana olevilla ei ole mitään annettavaa Colerainen asukkaille, ja heidän on lopetettava nämä turhat toimet välittömästi".</w:t>
      </w:r>
    </w:p>
    <w:p>
      <w:r>
        <w:rPr>
          <w:b/>
        </w:rPr>
        <w:t xml:space="preserve">Yhteenveto</w:t>
      </w:r>
    </w:p>
    <w:p>
      <w:r>
        <w:t xml:space="preserve">Londonderryn kreivikunnan Colerainen turvallisuushälytys on päättynyt poliisin julistettua epäilyttävän esineen huijaukseksi.</w:t>
      </w:r>
    </w:p>
    <w:p>
      <w:r>
        <w:rPr>
          <w:b/>
          <w:u w:val="single"/>
        </w:rPr>
        <w:t xml:space="preserve">Asiakirjan numero 1630</w:t>
      </w:r>
    </w:p>
    <w:p>
      <w:r>
        <w:t xml:space="preserve">Bootlen mies vangittiin yli 300 verkkosivustoon kohdistuneista verkkohyökkäyksistä</w:t>
      </w:r>
    </w:p>
    <w:p>
      <w:r>
        <w:t xml:space="preserve">Oikeudessa kuultiin muun muassa konservatiivipuolueen, Wirralin neuvoston ja Merseysiden poliisin toimipaikkoja. Ian Sullivan, 51, Bootlesta, Merseysidesta, riisti haavoittuvassa asemassa olevilta ihmisiltä tärkeitä tietoja, poliisi sanoi. Hänet tuomittiin 34 viikoksi vankilaan Liverpool Crown Courtissa myönnettyään hyökkäykset edellisessä istunnossa. Helmikuussa hän myönsi 21 syytettä luvattomasta tai varomattomasta teosta, jonka tarkoituksena oli heikentää tietokoneen toimintaa. Palvelun estäminen Muita hyökkäyksen kohteena olleita verkkosivustoja olivat muun muassa Metropolitan Police, CafCass (Children &amp; Family Court Advisory &amp; Support Service), British Airways ja useita ulkomaisia sivustoja. Tuomari Graham Morrow QC sanoi, että Sullivan käytti tietokonetta palvelunestohyökkäyksiin julkisia ja yritysten verkkosivustoja vastaan. Crown Prosecution Service sanoi, että hän varoitti sivustoja sivustoista Twitter-tililtä "anonian01" lähetetyllä twiitillä. Hänen twiitteihinsä sisältyi usein sanat: "Tämä on vasta alkua! Tango alas. Se ei koske vain sinua." Ben Southam, piirisyyttäjä Mersey-Cheshire Crown Prosecution Servicen monimutkaisten tapausten yksiköstä, sanoi: "Sullivan teki useita ilkivaltaisia hyökkäyksiä tärkeille verkkosivustoille, jotka aiheuttivat huomattavaa kärsimystä ja haittaa usein haavoittuvassa asemassa oleville asiakkaille. "Hänen motiivinaan oli viha, ja hän epäilemättä luuli olevansa liian fiksu jäädäkseen kiinni. Hän oli väärässä."</w:t>
      </w:r>
    </w:p>
    <w:p>
      <w:r>
        <w:rPr>
          <w:b/>
        </w:rPr>
        <w:t xml:space="preserve">Yhteenveto</w:t>
      </w:r>
    </w:p>
    <w:p>
      <w:r>
        <w:t xml:space="preserve">Mies on tuomittu vankilaan, koska hän teki useita verkkohyökkäyksiä korkean profiilin verkkosivustoja vastaan, minkä seurauksena yli 300 sivustoa poistui verkosta.</w:t>
      </w:r>
    </w:p>
    <w:p>
      <w:r>
        <w:rPr>
          <w:b/>
          <w:u w:val="single"/>
        </w:rPr>
        <w:t xml:space="preserve">Asiakirjan numero 1631</w:t>
      </w:r>
    </w:p>
    <w:p>
      <w:r>
        <w:t xml:space="preserve">Mangala vaatii oikeuslääketieteellistä tutkimusta</w:t>
      </w:r>
    </w:p>
    <w:p>
      <w:r>
        <w:t xml:space="preserve">Kansanedustaja Mangala Samaraweera, Sri Lanka Freedom Party Mahajana Wingin (SLFP-M) johtaja, sanoi, että se on ainoa tapa, jolla Sri Lanka voi palauttaa kansainvälisen imagonsa. Rajapaksan hallituksen entinen ulkoministeri kommentoi Britannian Channel4-televisiokanavan esittämää videomateriaalia, jossa näkyy singaleankielinen ryhmä univormussa ampumassa kuoliaaksi joukon alastomia miehiä. Kuvamateriaalin toimitti Journalists for Democracy in Sri Lanka (JDS), srilankalaisten maanpaossa olevien toimittajien äskettäin perustama järjestö. Hallitus kiistää jyrkästi sotarikossyytökset ja sanoo, että kuvamateriaalia on väärennetty Sri Lankan maineen tahrimiseksi. "Maailmassa on monia rikosteknisiä videoasiantuntijoita", Samaraweera sanoi BBC:n singaleankieliselle Sandeshaya-palvelulle. "Heidän todistuksensa hyväksytään kaikissa kansainvälisissä tuomioistuimissa. Hallitus voi siis hankkia todistuksen näiltä asiantuntijoilta ja ryhtyä oikeustoimiin Channel4:ää ja muita videomateriaalia esittäneitä tiedotusvälineitä vastaan." Samaraweera sanoo, että Sri Lankan kansainvälinen imago tahriintuu entisestään, jos hallitus ei ryhdy konkreettisiin toimiin "pelkkien sanojen" sijaan.</w:t>
      </w:r>
    </w:p>
    <w:p>
      <w:r>
        <w:rPr>
          <w:b/>
        </w:rPr>
        <w:t xml:space="preserve">Yhteenveto</w:t>
      </w:r>
    </w:p>
    <w:p>
      <w:r>
        <w:t xml:space="preserve">Sri Lankan johtava oppositioparlamentaarikko on vaatinut oikeuslääketieteellistä tutkimusta kuvamateriaalista, joka osoittaa turvallisuusjoukkojen väitettyjä sotarikoksia.</w:t>
      </w:r>
    </w:p>
    <w:p>
      <w:r>
        <w:rPr>
          <w:b/>
          <w:u w:val="single"/>
        </w:rPr>
        <w:t xml:space="preserve">Asiakirjan numero 1632</w:t>
      </w:r>
    </w:p>
    <w:p>
      <w:r>
        <w:t xml:space="preserve">Hevoset pelastettiin New Forestin maalaistalon tulipalosta</w:t>
      </w:r>
    </w:p>
    <w:p>
      <w:r>
        <w:t xml:space="preserve">Palomiehet kutsuttiin tulipaloon Hill Topissa, Brockenhurstissa hieman ennen 16:30 GMT keskiviikkona. Osa hevosista vietiin turvaan, ja toisista huolehti eläinasiantuntija, kun palomiehet purkivat osan katosta palon pysäyttämiseksi. Talon asukkaat selvisivät vahingoittumattomina. Palon uskotaan saaneen alkunsa puupolttimesta. Aseman päällikkö Rob Cole sanoi: "Rakennukset oli järjestetty niin, että palo oli saatava nopeasti hallintaan, jotta se ei levinnyt talliin ja navettaan. "Miehistöt tekivät kovasti töitä lyhyessä ajassa irrottaakseen kattotiilet, jotta pystyimme hyökkäämään paloon ylhäältä käsin." Noin puolet katosta tuhoutui tulipalossa.</w:t>
      </w:r>
    </w:p>
    <w:p>
      <w:r>
        <w:rPr>
          <w:b/>
        </w:rPr>
        <w:t xml:space="preserve">Yhteenveto</w:t>
      </w:r>
    </w:p>
    <w:p>
      <w:r>
        <w:t xml:space="preserve">Noin 12 hevosta on pelastettu talleistaan Hampshiressä sijaitsevalla maatilalla syttyneen tulipalon jälkeen.</w:t>
      </w:r>
    </w:p>
    <w:p>
      <w:r>
        <w:rPr>
          <w:b/>
          <w:u w:val="single"/>
        </w:rPr>
        <w:t xml:space="preserve">Asiakirjan numero 1633</w:t>
      </w:r>
    </w:p>
    <w:p>
      <w:r>
        <w:t xml:space="preserve">Kerrotko tarinani? Irlantilaisten matkustajien tarinoita</w:t>
      </w:r>
    </w:p>
    <w:p>
      <w:r>
        <w:t xml:space="preserve">Phil CoomesKuvatoimittaja Suolavedokset ovat esillä Brighton Photo Fringe -tapahtumassa suurten graafisten kuvien rinnalla, joita käytetään seinien laattoina. Näihin liittyy irlantilaisten matkailijoiden äänihaastatteluja, joiden avulla katsoja voi uppoutua kokemukseen. "'Kerrotko tarinani?' he kysyvät minulta, ja olen yrittänyt omalla tavallani", Buckley sanoo. Buckleyn mukaan irlantilaiset kiertolaiset ovat eristyksissä yhteiskunnasta sekä fyysisesti että kulttuurisesti, ja heissä on tunne siitä, että heidät on unohdettu. "Vanhimmat muistavat vapauden kiertävien työläisten lapsina", hän kirjoittaa. "Heidän lapsenlapsensa elävät korkeiden betoniseinien takana, maailmalta suojassa, huonosti suunnitelluilla tonteilla." Buckleyn tavoitteena on kyseenalaistaa ennakkokäsityksiä irlantilaisista kiertolaisista ja antaa heille ääni teoksellaan. Buckleyn siirtyminen perinteisten märkäprosessien käyttöön juontaa juurensa halusta löytää uudelleen valokuvauksen tuntuvat ilot, joita monet eivät ole kokeneet. "Minä, kuten kaikki muutkin, jotka muistavat ne ajat, jolloin mikään ei ollut virtuaalista, haluan työskennellä käsilläni, en näppäimistöllä ja hiirellä", hän sanoo. Jokainen suolapainatus on uniikki, ja ne ovat tulostajien Paul Daskarolisin ja Stuart Kuhnin tekemiä. Sen sijaan Buckley on laatoittanut osan näyttelystä neliönmuotoisilla värikuvilla, joista alla on valikoima. Teos on esillä Made Brighton -tapahtumassa, joka on osa Brighton Photo Fringe -tapahtumaa, 4. marraskuuta asti. Kaikki valokuvat ovat Heather Buckleyn. Osallistu keskusteluun - löydät meidät Facebookista, Instagramista, Snapchatista ja Twitteristä.</w:t>
      </w:r>
    </w:p>
    <w:p>
      <w:r>
        <w:rPr>
          <w:b/>
        </w:rPr>
        <w:t xml:space="preserve">Yhteenveto</w:t>
      </w:r>
    </w:p>
    <w:p>
      <w:r>
        <w:t xml:space="preserve">Valokuvaaja Heather Buckley on dokumentoinut irlantilaisten kiertolaisten elämää Limerickin ympäristössä viimeisten kahden vuoden ajan ja tehnyt joistakin kuvista kauniita suolavedoksia.</w:t>
      </w:r>
    </w:p>
    <w:p>
      <w:r>
        <w:rPr>
          <w:b/>
          <w:u w:val="single"/>
        </w:rPr>
        <w:t xml:space="preserve">Asiakirjan numero 1634</w:t>
      </w:r>
    </w:p>
    <w:p>
      <w:r>
        <w:t xml:space="preserve">Vuoden tietokilpailu, toinen osa: Mitä tapahtui lukituksen aikana?</w:t>
      </w:r>
    </w:p>
    <w:p>
      <w:r>
        <w:t xml:space="preserve">Testaa vuoden 2020 muistisi neliosaisessa jouluvisassa - 52 kysymystä 52 viikon aikana. Tässä on toinen valikoimamme, joka ulottuu huhtikuusta kesäkuuhun. Jos et näe tietovisaa, klikkaa tästä. Kokeile loput tietovisasta: Osa yksi - tammikuusta maaliskuuhun. Kolmas osa - heinäkuusta syyskuuhun. Neljäs osa - lokakuusta joulukuuhun Mitä tietoja keräämme tästä tietokilpailusta? Tietosuojailmoitus.</w:t>
      </w:r>
    </w:p>
    <w:p>
      <w:r>
        <w:rPr>
          <w:b/>
        </w:rPr>
        <w:t xml:space="preserve">Yhteenveto</w:t>
      </w:r>
    </w:p>
    <w:p>
      <w:r>
        <w:t xml:space="preserve">Kuinka hyvin muistat tänä vuonna uutisissa olleet tarinat ja henkilöt?</w:t>
      </w:r>
    </w:p>
    <w:p>
      <w:r>
        <w:rPr>
          <w:b/>
          <w:u w:val="single"/>
        </w:rPr>
        <w:t xml:space="preserve">Asiakirjan numero 1635</w:t>
      </w:r>
    </w:p>
    <w:p>
      <w:r>
        <w:t xml:space="preserve">Fast &amp; Furious nousee Yhdysvaltain lipputulojen kärkeen</w:t>
      </w:r>
    </w:p>
    <w:p>
      <w:r>
        <w:t xml:space="preserve">Toimintaelokuvan jatko-osa tuotti 122,2 miljoonaa dollaria (80,7 miljoonaa puntaa) neljän päivän Memorial-viikonloppuna. Kankkunen osa III tuotti 52 miljoonaa dollaria (34,3 miljoonaa puntaa). Star Trek: Into Darknessin, The Great Gatsbyn ja Iron Manin jatkuvan suosion myötä ensimmäiset arviot viittaavat siihen, että viikonlopusta voi tulla ennätyksellinen. Hollywood.com arvioi, että lipputulot nousevat 323 miljoonaan dollariin. Tämä tekisi siitä kaikkien aikojen suurimman Memorial-viikonlopun lipputulotuloksen. Hollywood.comin analyytikko Paul Dergarabedian arvioi, että tämän vuoden neljän päivän tuotot olisivat noin 15 prosenttia suuremmat kuin Memorial Day -viikonloppuna vuonna 2011, jolloin Kankkunen osa II tuotti ensi-iltansa yhteydessä 103,4 miljoonaa dollaria. Foxin animaatioelokuva Epic oli toinen uusi tulokas sijalla neljä 34,2 miljoonalla dollarilla (22,5 miljoonaa puntaa) Fast &amp; Furious 6 pudotti Star Trek: Into Darknessin kärkipaikalta. JJ Abramsin toisen Star Trek -elokuvan odotettiin viime viikonloppuna debytoidessaan tuottavan 100 miljoonaa dollaria (66 miljoonaa puntaa), mutta elokuva tuotti 84 miljoonaa dollaria (55,5 miljoonaa puntaa). Kuudennessa Fast &amp; Furious -elokuvassa Vin Diesel näyttelee jengin johtajaa, joka saa Dwayne Johnsonin esittämän Yhdysvaltain agentin käskyn pysäyttää palkkasoturikuskien tiimi, joka aiheuttaa tuhoa 12 maassa.</w:t>
      </w:r>
    </w:p>
    <w:p>
      <w:r>
        <w:rPr>
          <w:b/>
        </w:rPr>
        <w:t xml:space="preserve">Yhteenveto</w:t>
      </w:r>
    </w:p>
    <w:p>
      <w:r>
        <w:t xml:space="preserve">Fast &amp; Furious 6 on debytoinut Pohjois-Amerikan lipputulotilastojen ykkösenä, ja sen avaustulos on yli kaksinkertainen Kankkunen osa III:een verrattuna.</w:t>
      </w:r>
    </w:p>
    <w:p>
      <w:r>
        <w:rPr>
          <w:b/>
          <w:u w:val="single"/>
        </w:rPr>
        <w:t xml:space="preserve">Asiakirjan numero 1636</w:t>
      </w:r>
    </w:p>
    <w:p>
      <w:r>
        <w:t xml:space="preserve">Kiinan korruptio: Su Rong erotettiin.</w:t>
      </w:r>
    </w:p>
    <w:p>
      <w:r>
        <w:t xml:space="preserve">Su Rong erotettiin tehtävästään Kiinan parlamentaarisen neuvoa-antavan elimen varapuheenjohtajana, kertoivat valtion tiedotusvälineet. Hän oli aiemmin kommunistisen puolueen korkein virkamies Jiangxin maakunnassa. Kymmeniä tuhansia virkamiehiä on pidätetty sen jälkeen, kun Xi aloitti korruption vastaisen kampanjan vuonna 2012. Keskushallinnon tarkastuksessa paljastui hiljattain 314 vakavaa kurinpitorikkomusta, kun edellisenä vuonna paljastui 175 vakavaa tapausta, kertoo BBC:n Celia Hatton Pekingistä. Kirjeenvaihtajamme huomauttaa, että Su Rongin erottaminen tehtävästään ilman yksityiskohtaista selvitystä hänen väitetyistä rikoksistaan on ollut nopeaa. Kiinan korruptiotutkimusyksikkö ilmoitti, että häntä tutkitaan kurinpitorikkomuksista alle kaksi viikkoa sitten. Tällaisia ilmoituksia seuraa yleensä oikeudenkäynti.</w:t>
      </w:r>
    </w:p>
    <w:p>
      <w:r>
        <w:rPr>
          <w:b/>
        </w:rPr>
        <w:t xml:space="preserve">Yhteenveto</w:t>
      </w:r>
    </w:p>
    <w:p>
      <w:r>
        <w:t xml:space="preserve">Kiinan korkein virkamies, jota on tutkittu korruptiosta presidentti Xi Jinpingin valtaannousun jälkeen, on erotettu.</w:t>
      </w:r>
    </w:p>
    <w:p>
      <w:r>
        <w:rPr>
          <w:b/>
          <w:u w:val="single"/>
        </w:rPr>
        <w:t xml:space="preserve">Asiakirjan numero 1637</w:t>
      </w:r>
    </w:p>
    <w:p>
      <w:r>
        <w:t xml:space="preserve">Kolumbian poliisi sai kiinni huumeita salakuljettavan kyyhkyn</w:t>
      </w:r>
    </w:p>
    <w:p>
      <w:r>
        <w:t xml:space="preserve">Lintu yritti lentää Bucaramangan kaupungin koillisosassa sijaitsevaan vankilaan selkäänsä kiinnitetyn marihuanan ja kokaiinitahnan kanssa, mutta ei onnistunut. Poliisi uskoo, että 45 gramman (1,6 unssin) huumepaketti oli sille liian raskas. Lintu on nyt paikallisen ekologisen poliisiyksikön hoidossa, poliisit kertoivat. "Löysimme linnun noin korttelin päässä vankilasta, kun se yritti lentää paketin kanssa, mutta liian suuren painon vuoksi se ei onnistunut tehtävässään", sanoi Bucaramangan poliisikomentaja Jose Angel Mendoza. "Tämä on uusi tapaus rikollisen kekseliäisyydestä." Kyyhkyn uskotaan olleen vankien tai heidän rikoskumppaniensa kouluttama. Poliisin mukaan kirjekyyhkyjä on aiemmin käytetty matkapuhelinten sim-korttien salakuljettamiseen vankilaan.</w:t>
      </w:r>
    </w:p>
    <w:p>
      <w:r>
        <w:rPr>
          <w:b/>
        </w:rPr>
        <w:t xml:space="preserve">Yhteenveto</w:t>
      </w:r>
    </w:p>
    <w:p>
      <w:r>
        <w:t xml:space="preserve">Kolumbian poliisi kertoo ottaneensa kiinni kirjekyyhkysen, jota käytettiin huumeiden salakuljettamiseen vankilaan.</w:t>
      </w:r>
    </w:p>
    <w:p>
      <w:r>
        <w:rPr>
          <w:b/>
          <w:u w:val="single"/>
        </w:rPr>
        <w:t xml:space="preserve">Asiakirjan numero 1638</w:t>
      </w:r>
    </w:p>
    <w:p>
      <w:r>
        <w:t xml:space="preserve">Uudenvuoden kunniamainintaluettelo: Englannin nuorimmat ja vanhimmat saajat</w:t>
      </w:r>
    </w:p>
    <w:p>
      <w:r>
        <w:t xml:space="preserve">Ibrahim Yousaf, 13, Oldhamista, sai British Empire Medal -mitalin (BEM) palveluista yhteisölle. Hänen lisäkseen vuoden 1944 Arnhemin taistelun veteraani Wilf Oldham, 99, Radcliffestä saa MBE-tunnustuksen. Oldham oli yksi harvoista sotilaista, jotka onnistuivat pakenemaan. Muihin Suur-Manchesteriin sidoksissa oleviin henkilöihin kuuluvat Factory Recordsin suunnittelija Peter Saville ja Länsi-Intian kriketinpelaaja Clive Lloyd. Oldham osallistui Market Garden -operaatioon, jossa 35 000 brittiläistä, amerikkalaista ja puolalaista sotilasta siirtyi saksalaisten linjojen taakse avatakseen hyökkäysreitin liittoutuneiden joukoille. Arnhemin ympärillä käydyissä taisteluissa kuoli yli 1500 kansainyhteisön sotilasta. "Olin tietysti hyvin yllättynyt, koska se oli viimeinen asia, jota odotin", Oldham sanoi. "Olen hyvin nöyrä mies ja tunnen suurta ylpeyttä." Tänä vuonna nuorin kunniamaininnan saaja sanoi haluavansa "kiittää Oldhamin kansaa". Yousaf aloitti hyväntekeväisyystyön 12-vuotiaana, kun hän lahjoitti syntymäpäivärahansa Manchesterin kuninkaallisen lastensairaalan hyväntekeväisyysjärjestölle. Teini-ikäinen on kerännyt yli 2 000 puntaa hyväntekeväisyysjärjestöille, sairaaloille ja ruokapankeille. "Uskon todella, että todellisia tähtiä ja sankareita ovat hyväntekeväisyysjärjestöt, ja pyydän vain, että kaikki seuraisivat ja tukisivat niitä", hän lisäsi.</w:t>
      </w:r>
    </w:p>
    <w:p>
      <w:r>
        <w:rPr>
          <w:b/>
        </w:rPr>
        <w:t xml:space="preserve">Yhteenveto</w:t>
      </w:r>
    </w:p>
    <w:p>
      <w:r>
        <w:t xml:space="preserve">Teini-ikäinen hyväntekeväisyysjärjestö ja sotaveteraani ovat Englannin kuningattaren uudenvuoden kunniamainintaluettelon nuorin ja vanhin henkilö.</w:t>
      </w:r>
    </w:p>
    <w:p>
      <w:r>
        <w:rPr>
          <w:b/>
          <w:u w:val="single"/>
        </w:rPr>
        <w:t xml:space="preserve">Asiakirjan numero 1639</w:t>
      </w:r>
    </w:p>
    <w:p>
      <w:r>
        <w:t xml:space="preserve">Australia määrää Googlen tutkinnan yksityisyyden suojan rikkomisesta</w:t>
      </w:r>
    </w:p>
    <w:p>
      <w:r>
        <w:t xml:space="preserve">Australian yleinen syyttäjä ilmoitti pyytäneensä poliisia tutkimaan internet-jättiä sen jälkeen, kun oli tullut valituksia siitä, että Google oli kerännyt henkilötietoja joistakin salaamattomista wi-fi-palveluista. Google on myöntänyt tehneensä näin, mutta pyysi anteeksi ja sanoi tehneensä virheen. Yhtiö on äskettäin arvostellut hallituksen suunnitelmaa internet-suodattimista. Kosto? Oikeusministeri Robert McClelland sanoi, että yleisöltä oli tullut lukuisia valituksia ja että poliisin olisi tutkittava mahdollisia televiestinnän yksityisyydensuojaa koskevien lakien rikosoikeudellisia rikkomuksia. Australian laki kieltää ihmisiä käyttämästä sähköistä viestintää luvattomiin tarkoituksiin. Google on sanonut tekevänsä yhteistyötä poliisitutkinnassa. Mahdolliset rikokset tapahtuivat, kun 360 asteen kameroilla varustetut Googlen ajoneuvot keräsivät kuvia Street View -palvelua varten ja keräsivät samalla yksityisiä langattomia tietoja. Hallituksen mukaan Google oli syyllistynyt "luultavasti yksityisyyden suojan historian suurimpaan yksittäiseen rikkomukseen". Yhtiö sanoo, että se keräsi tietoja erehdyksessä, ja on sittemmin pyytänyt anteeksi, ja se on vihjannut, että Australian hallitus ajaa yrityksen kostoa, kertoo BBC:n Nick Bryant Sydneystä. Internet-jätti on kritisoinut voimakkaasti Australian hallituksen suunnitelmia Internet-suodattimesta, joka estää laittoman materiaalin käytön, koska se hidastaisi käyttäjien nopeuksia ja suodattaisi laillista sisältöä.</w:t>
      </w:r>
    </w:p>
    <w:p>
      <w:r>
        <w:rPr>
          <w:b/>
        </w:rPr>
        <w:t xml:space="preserve">Yhteenveto</w:t>
      </w:r>
    </w:p>
    <w:p>
      <w:r>
        <w:t xml:space="preserve">Australian poliisi on määrätty tutkimaan Googlea mahdollisen yksityisyyden suojan loukkaamisen vuoksi, kun se on ottanut kuvia Street View -palveluaan varten.</w:t>
      </w:r>
    </w:p>
    <w:p>
      <w:r>
        <w:rPr>
          <w:b/>
          <w:u w:val="single"/>
        </w:rPr>
        <w:t xml:space="preserve">Asiakirjan numero 1640</w:t>
      </w:r>
    </w:p>
    <w:p>
      <w:r>
        <w:t xml:space="preserve">Deptfordin palokuolemat: Joel Urhien äiti vetoaa apuun</w:t>
      </w:r>
    </w:p>
    <w:p>
      <w:r>
        <w:t xml:space="preserve">Joel Urhien ruumis löydettiin 7. elokuuta makuuhuoneesta, jonka hän jakoi äitinsä Iroroefe Urhien kanssa Adolphus Streetillä, Deptfordissa, Kaakkois-Lontoossa. Urhie, 49, ja hänen tyttärensä Sarah hyppäsivät turvaan ensimmäisestä kerroksesta. Joelin äiti sanoi, että hänen "hymynsä ja naurunsa valaisivat huoneen". Rouva Urhie puhui ensimmäistä kertaa tulipalon jälkeen ja lisäsi: "Joel oli suloisin ja huolehtivin pikkupoika, jonka voi koskaan tavata. "Hän oli niin älykäs ja aina utelias oppimaan uusia asioita", hän sanoi. "Hänen hymynsä ja naurunsa valaisivat koko huoneen, ja hän oli niin täynnä elämää ja energiaa." "Hän oli niin täynnä elämää ja energiaa." Hänen maanantainen kunnianosoituksensa oli osa murharyhmien uutta yritystä rohkaista ihmisiä kertomaan tietoja. Komisario Alison Cole sanoi, että hyökkäys oli "yksi kauheimmista rikoksista", joita hän on koskaan käsitellyt. "Tarvitsemme kipeästi apuanne, jotta saamme syylliset oikeuden eteen", hän lisäsi. Joelin serkku Tega Majoroh, 18, kehotti "kaikkia, joilla on sydäntä ja tietoa tapahtuneesta", ottamaan yhteyttä poliisiin. Metropolitan Police kertoi 11. elokuuta, että kaksi 21- ja 29-vuotiasta miestä pidätettiin Etelä-Lontoossa sijaitsevista asunnoista epäiltynä murhasta, murhayrityksestä ja tuhopoltosta, jonka tarkoituksena oli vaarantaa henki. Heidät on vapautettu tutkinnan ajaksi.</w:t>
      </w:r>
    </w:p>
    <w:p>
      <w:r>
        <w:rPr>
          <w:b/>
        </w:rPr>
        <w:t xml:space="preserve">Yhteenveto</w:t>
      </w:r>
    </w:p>
    <w:p>
      <w:r>
        <w:t xml:space="preserve">Äiti, jonka seitsenvuotias poika kuoli heidän kotonaan tehdyssä tuhopolttoiskussa, on osoittanut kunnioitusta pojalleen ja esittänyt uuden vetoomuksen tietojen saamiseksi.</w:t>
      </w:r>
    </w:p>
    <w:p>
      <w:r>
        <w:rPr>
          <w:b/>
          <w:u w:val="single"/>
        </w:rPr>
        <w:t xml:space="preserve">Asiakirjan numero 1641</w:t>
      </w:r>
    </w:p>
    <w:p>
      <w:r>
        <w:t xml:space="preserve">Anglesey ja Conwy hyväksyvät kunnallisveron korotukset</w:t>
      </w:r>
    </w:p>
    <w:p>
      <w:r>
        <w:t xml:space="preserve">Conwyn valtuusto aikoo jatkaa 5 prosentin korotusta, kun taas Angleseyn asukkaille korotus on 4,8 prosenttia. Molempien neuvostojen on silti löydettävä säästöjä: Conwyllä 6 miljoonaa puntaa ja Angleseylla 2,5 miljoonaa puntaa. Korotus merkitsee noin 50 puntaa lisää vuodessa Angleseyn keskimääräiselle D-luokan asunnolle. Conwyn talouskabinetin jäsen, kunnanvaltuutettu Sam Rowlands syytti budjettivajetta Walesin hallitukselta saadun avustuksen leikkauksesta ja palkkakustannusten noususta. Hän sanoi, että valtuusto kattaisi tämän leikkaamalla palveluita 6 miljoonan punnan säästöjen saavuttamiseksi, ottamalla rahaa varauksista ja korottamalla valtuustoveroa 5 prosenttia. Angleseyn johtava kunnanvaltuutettu Llinos Medi sanoi, että saaren budjetti "ei jätä palveluja pulaan".</w:t>
      </w:r>
    </w:p>
    <w:p>
      <w:r>
        <w:rPr>
          <w:b/>
        </w:rPr>
        <w:t xml:space="preserve">Yhteenveto</w:t>
      </w:r>
    </w:p>
    <w:p>
      <w:r>
        <w:t xml:space="preserve">Sekä Conwy että Anglesey ovat hyväksyneet inflaatiota suuremmat kunnallisveron korotukset huhtikuusta alkaen.</w:t>
      </w:r>
    </w:p>
    <w:p>
      <w:r>
        <w:rPr>
          <w:b/>
          <w:u w:val="single"/>
        </w:rPr>
        <w:t xml:space="preserve">Asiakirjan numero 1642</w:t>
      </w:r>
    </w:p>
    <w:p>
      <w:r>
        <w:t xml:space="preserve">Severnin silta: CBI Wales haluaa, että tietullit poistetaan "välittömästi".</w:t>
      </w:r>
    </w:p>
    <w:p>
      <w:r>
        <w:t xml:space="preserve">Brian MeechanBBC Walesin yrityskirjeenvaihtaja Suunnitelmien mukaan henkilöautot, pakettiautot ja pikkubussit maksavat 3 puntaa, kun Severnin ylityspaikat siirtyvät julkiseen omistukseen noin vuonna 2018, kun taas kuorma-autot ja linja-autot maksavat 10 puntaa. Pienyritysten liitto (Federation of Small Businesses) on vaatinut tätä jo vuosia. CBI Walesin johtaja Ian Price sanoi, että se olisi "selkeä ja voimakas" viesti siitä, että seuraava Yhdistyneen kuningaskunnan hallitus on sitoutunut kasvattamaan Walesin taloutta. Price, jonka järjestö edustaa joitakin maan suurimmista työnantajista, lisäsi: "Yhdistyneen kuningaskunnan vaivalla saavutettua mainetta ennustettavana ja yritystoimintaa suosivana taloutena on suojeltava - maailma katsoo." "Tiemaksujen poistaminen aiheuttaa kustannuksia, mutta se voisi antaa välittömän sysäyksen taloudelle, ja se sitoisi Etelä-Walesin ja Lounais-Englannin taloudet entistä tiiviimmin yhteen ja auttaisi jakamaan vaurautta ja parantamaan kilpailua." Severnin sillan tietullien poistamista vaadittiin parlamentin alahuoneen keskustelussa niiden tulevaisuudesta aiemmin tänä vuonna.</w:t>
      </w:r>
    </w:p>
    <w:p>
      <w:r>
        <w:rPr>
          <w:b/>
        </w:rPr>
        <w:t xml:space="preserve">Yhteenveto</w:t>
      </w:r>
    </w:p>
    <w:p>
      <w:r>
        <w:t xml:space="preserve">CBI Walesin mukaan Severn Bridge -tien tiemaksut olisi poistettava, jotta talous saisi välittömästi uutta vauhtia.</w:t>
      </w:r>
    </w:p>
    <w:p>
      <w:r>
        <w:rPr>
          <w:b/>
          <w:u w:val="single"/>
        </w:rPr>
        <w:t xml:space="preserve">Asiakirjan numero 1643</w:t>
      </w:r>
    </w:p>
    <w:p>
      <w:r>
        <w:t xml:space="preserve">Carlislen Belah Parkin liukumäet pelastettiin protestin jälkeen</w:t>
      </w:r>
    </w:p>
    <w:p>
      <w:r>
        <w:t xml:space="preserve">Yli 1 000 ihmistä allekirjoitti vetoomuksen Belah Parkin laitteiden pelastamiseksi. Nyt neuvosto on sanonut, että se jatkaa niiden tarkastamista ja vakuuttamista, jos yhteisön jäsenet keräävät varoja uusien varusteiden ostamiseen ja nykyisten varusteiden parantamiseen. Työväenpuolueen johtama valtuusto haluaa poistaa laitteita noin 20 leikkipuistosta 25 000 punnan vuotuisten säästöjen vuoksi. Se joutui leikkaamaan lähes 4 miljoonaa puntaa 13 miljoonan punnan vuosibudjetistaan, josta sovittiin viime viikolla. Belah Parkin asukaskomitean ja neuvoston virkamiesten välisessä kokouksessa sovittiin aiemmin, että nykyiset leikkivälineet jätetään koskematta, kunnes komitea kerää varoja niiden korvaamiseksi. Suunnitelmien mukaan osa alueen suuremmasta pelikentästä muutetaan toiseksi jalkapallokentäksi. "Uusi tulevaisuus" Komitean Mike Kingston sanoi: "Belahin yhteisön lapset ovat innoissaan tämänpäiväisestä päätöksestä. "Nyt alkaa vaikea työ - varainhankinta. "Paikallisten järjestöjen oikealla tuella toivomme voivamme kehittää puiston, joka voisi kilpailla minkä tahansa muun puiston kanssa Carlislessa." Valtuuston varajohtaja Elsie Martlew sanoi: "Tämä oli ensimmäinen askel kohti Belah Parksiden leikkialueen uutta tulevaisuutta, ja yhteisöryhmä ja neuvosto ovat kaikki samalla aaltopituudella. "Se osoittaa, mitä neuvosto ja yhteisö voivat tehdä yhdessä." Botcherbyn Broadoaks Grangessa ja Scotby Closessa on kuitenkin jo aloitettu leikkivälineiden poistotyöt.</w:t>
      </w:r>
    </w:p>
    <w:p>
      <w:r>
        <w:rPr>
          <w:b/>
        </w:rPr>
        <w:t xml:space="preserve">Yhteenveto</w:t>
      </w:r>
    </w:p>
    <w:p>
      <w:r>
        <w:t xml:space="preserve">Leikkipuisto, jonka laitteet uhkasivat poistua, koska Carlislen kaupunginvaltuusto sanoi, ettei sillä ole varaa ylläpitää niitä, on pelastettu.</w:t>
      </w:r>
    </w:p>
    <w:p>
      <w:r>
        <w:rPr>
          <w:b/>
          <w:u w:val="single"/>
        </w:rPr>
        <w:t xml:space="preserve">Asiakirjan numero 1644</w:t>
      </w:r>
    </w:p>
    <w:p>
      <w:r>
        <w:t xml:space="preserve">Highland Parkin jääkarhunpoikasuunnitelma etenee eteenpäin</w:t>
      </w:r>
    </w:p>
    <w:p>
      <w:r>
        <w:t xml:space="preserve">Kuusikymmentä armeijan työntekijää on aloittanut työt Highland Wildlife Parkissa Kincraigissa lähellä Aviemorea sijaitsevan naaraan uuden aitauksen rakentamiseksi. Puiston karhut Walker ja Arktos jakavat aitauksen. Arktos, kahdesta uroksesta vanhempi, on todennäköisesti uuden karhun puoliso. Britannian armeijan 71. pioneerirykmentin insinöörit ja Etelä-Dakotan kansalliskaartin osasto ovat aloittaneet työt aitauksen rakentamiseksi. Highland Wildlife Parkin eläinten keräyspäällikkö Douglas Richardson sanoi, että naaraan pitäisi olla puistossa ensi vuoden alussa. Hän sanoi: "Vielä ei ole sovittu, mikä naaras saapuu Highlandsiin, mutta toivomme saavamme vahvistuksen pian. "Naaras pysyy erillään uroksista, kuten luonnossa, ja lisääntymiskauden aikana esittelemme sen yhdelle uroksistamme - todennäköisesti aluksi Arktosille, koska se on vanhempi poikasistamme". "Nämä kaksi viettävät jonkin aikaa yhdessä, ja toivomme, että luonto hoitaa asiansa." Richardson sanoi: Richard Richardson sanoi: "Jääkarhunpennut syntyivät ja kasvatettiin Yhdistyneessä kuningaskunnassa viimeksi vuonna 1992." "Jääkarhunpennut syntyivät ja kasvatettiin Yhdistyneessä kuningaskunnassa viimeksi vuonna 1992."</w:t>
      </w:r>
    </w:p>
    <w:p>
      <w:r>
        <w:rPr>
          <w:b/>
        </w:rPr>
        <w:t xml:space="preserve">Yhteenveto</w:t>
      </w:r>
    </w:p>
    <w:p>
      <w:r>
        <w:t xml:space="preserve">Skotlantilaiseen eläintarhaan odotetaan ensi keväänä tuotavan jääkarhunaaras, jonka on määrä toimia parina yhdelle eläintarhan kahdesta uroksesta.</w:t>
      </w:r>
    </w:p>
    <w:p>
      <w:r>
        <w:rPr>
          <w:b/>
          <w:u w:val="single"/>
        </w:rPr>
        <w:t xml:space="preserve">Asiakirjan numero 1645</w:t>
      </w:r>
    </w:p>
    <w:p>
      <w:r>
        <w:t xml:space="preserve">Mansaaren ensimmäinen aikuisten päiväpalvelujen keskus avataan.</w:t>
      </w:r>
    </w:p>
    <w:p>
      <w:r>
        <w:t xml:space="preserve">Braddanin Greenfield Park tarjoaa noin 85 aikuiselle päivittäisiä palveluja, kuten kahvilan, myymälän, päiväkeskuksen, puutarhakeskuksen ja työpajoja. Manx Mencapin Di O'Brien sanoi, että Noble's Hospitalin vieressä sijaitseva keskus on "upea". Kahvilassa työskentelevä Peter Taylor sanoi, että se oli "todella fantastinen". Tämä on ensimmäinen kerta, kun palvelut on koottu yhteen paikkaan saarella. Terveys- ja sosiaalihuoltoministeri David Ashford sanoi, että se tarjoaa "kodin kaukana kotoa" ja vie palvelut "2000-luvulle". Monet keskuksen asiakkaista valmistavat käsityötuotteita myyntiin tai työskentelevät puutarhakeskuksessa, kaupassa tai kahvilassa. Kahvilatyöntekijä Nicky Wright sanoi, että asiakkaiden palveleminen oli "erittäin mukavaa" ja piti hänet "hyvin kiireisenä".</w:t>
      </w:r>
    </w:p>
    <w:p>
      <w:r>
        <w:rPr>
          <w:b/>
        </w:rPr>
        <w:t xml:space="preserve">Yhteenveto</w:t>
      </w:r>
    </w:p>
    <w:p>
      <w:r>
        <w:t xml:space="preserve">Mansaarella on avattu uusi 5 miljoonan punnan suuruinen keskus, joka tarjoaa "myönteisen tien eteenpäin oppimisvaikeuksista kärsiville".</w:t>
      </w:r>
    </w:p>
    <w:p>
      <w:r>
        <w:rPr>
          <w:b/>
          <w:u w:val="single"/>
        </w:rPr>
        <w:t xml:space="preserve">Asiakirjan numero 1646</w:t>
      </w:r>
    </w:p>
    <w:p>
      <w:r>
        <w:t xml:space="preserve">Leeds Kirkgate Market £ 12m uudistus hyväksytty valtuutetut</w:t>
      </w:r>
    </w:p>
    <w:p>
      <w:r>
        <w:t xml:space="preserve">Kaupunginvaltuuston johtokunta hyväksyi 12,3 miljoonan punnan suuruisen suunnitelman, joka sisältää katetun torin sisätilojen uudistamisen. Työt maksettaisiin markkinoiden tuottamilla varoilla. Työväenpuolueen hallitseman neuvoston mukaan ensimmäiset työt aloitetaan vaihtamalla sekä alkuperäisen että myöhempien rakennusten katot. Suunnitteilla on myös keskeinen tapahtumatila, uusia reittejä alueen läpi ja lihakaupan rivin siirtäminen lähemmäs kala- ja riistakojuja. Alueen George Streetin puoleinen julkisivu on tarkoitus kunnostaa erillisellä suunnitelmalla, joka täydentäisi viereistä Eastgate-rakennusta, johon on tarkoitus rakentaa uusi John Lewisin myymälä. Lisäksi rakennettaisiin uusia alakerran myymälöitä, jotka avautuisivat torille ja joiden yläpuolelle rakennettaisiin asuntoja.</w:t>
      </w:r>
    </w:p>
    <w:p>
      <w:r>
        <w:rPr>
          <w:b/>
        </w:rPr>
        <w:t xml:space="preserve">Yhteenveto</w:t>
      </w:r>
    </w:p>
    <w:p>
      <w:r>
        <w:t xml:space="preserve">Leedsin keskustassa sijaitsevan Kirkgate-markkinapaikan monimiljoonainen kehityshanke on hyväksytty.</w:t>
      </w:r>
    </w:p>
    <w:p>
      <w:r>
        <w:rPr>
          <w:b/>
          <w:u w:val="single"/>
        </w:rPr>
        <w:t xml:space="preserve">Asiakirjan numero 1647</w:t>
      </w:r>
    </w:p>
    <w:p>
      <w:r>
        <w:t xml:space="preserve">Mansaaren historiallinen raitiovaunu palautetaan vuoden 1898 kuntoon.</w:t>
      </w:r>
    </w:p>
    <w:p>
      <w:r>
        <w:t xml:space="preserve">Raitiovaunu nro 14 saapui saarelle noin 120 vuotta sitten viktoriaanisen matkailubuumin aikana ja yhdisti Douglasin, Laxeyn ja Ramseyn. Raitiovaunu poistui kuitenkin käytöstä 1970-luvulla, ja myöhemmin se rapistui. Vapaaehtoiset antoivat kolme ja puoli vuotta "verta, hikeä ja kyyneleitä" raitiovaunun kunnostamiseen, Isle of Man Transport kertoi. Raitiovaunu kulkee jälleen osana kahdeksan päivän ajan järjestettäviä erityistapahtumia, joilla juhlistetaan Manx Electric Railwayn vuosipäivää. Isle of Man Transportin tapahtumakoordinaattori Liam Miller sanoi, että raitiovaunua saatetaan käyttää myös tulevissa erityistilaisuuksissa ja ihmisille, jotka maksavat kokemuksesta ja oppivat ajamaan raitiovaunua. David Martin, joka työskenteli hankkeen parissa, sanoi: "Se on vienyt kolme ja puoli pitkää vuotta ja muutamia kylmiä talvi-iltoja vajassa, mutta kun se on nyt taas siellä, minne se kuuluu, se on kaiken sen arvoista. "Olemme olleet huolellisia, ja se on nyt samassa kunnossa kuin se olisi ollut, kun se toimitettiin Mansaarelle vuonna 1898." "Se on nyt samassa kunnossa kuin se olisi ollut, kun se toimitettiin Mansaarelle vuonna 1898." Johtava vapaaehtoinen Andrew Scaffe lisäsi: "Se on kuin uusi. Olemme niin ylpeitä siitä, mitä on saatu aikaan. "On ollut hienoa nähdä kaikki iloiset kasvot. Sen ansiosta kaikki ne pitkät yöt vajassa maalinpoistossa ovat olleet sen arvoisia." Vuosipäivän juhlallisuudet ovat houkutelleet liikenteen harrastajia kaikkialta maailmasta. Tapahtumiin kuuluu asiantuntijoiden ja historioitsijoiden puheita, erikoisajeluja ja muistolaatan paljastaminen.</w:t>
      </w:r>
    </w:p>
    <w:p>
      <w:r>
        <w:rPr>
          <w:b/>
        </w:rPr>
        <w:t xml:space="preserve">Yhteenveto</w:t>
      </w:r>
    </w:p>
    <w:p>
      <w:r>
        <w:t xml:space="preserve">Aikoinaan ränsistynyt raitiovaunu on kunnostettu alkuperäiseen, vuoden 1898 kuntoonsa osana Manx Electric Railwayn 125-vuotisjuhlallisuuksia.</w:t>
      </w:r>
    </w:p>
    <w:p>
      <w:r>
        <w:rPr>
          <w:b/>
          <w:u w:val="single"/>
        </w:rPr>
        <w:t xml:space="preserve">Asiakirjan numero 1648</w:t>
      </w:r>
    </w:p>
    <w:p>
      <w:r>
        <w:t xml:space="preserve">Bristolin akateemikko kyseenalaistaa "imperiumin" käytön kunniamaininnoissaan</w:t>
      </w:r>
    </w:p>
    <w:p>
      <w:r>
        <w:t xml:space="preserve">Bristolissa asuva professori Gill Hague nimitettiin CBE:ksi uudenvuoden kunniamainintojen listalla työstään väkivallasta selviytyneiden naisten ja lasten tukemiseksi. "Olen ottanut sen vastaan kunnioittaakseni kaikkia väkivallasta selviytyneitä, joiden kanssa olen työskennellyt, ja käyttääkseni sitä mahdollisuuksien mukaan asian edistämiseen", hän sanoi. Hänelle luovutetaan CBE-tunnustus ensi kuussa. Hän lisäsi: "Mutta monet neuvoivat minua olemaan hyväksymättä sitä, koska arkaaiset nimet ovat todella loukkaavia monille Yhdistyneen kuningaskunnan kansalaisille, jotka ovat kotoisin siirtomaista, joissa oli orjuutta ja pakkotyövoimaa ja niin edelleen, joten näitä imperiumia juhlistavia nimiä voidaan pitää hyvin tunteetonina. "Myöskään imperiumia ei ole ollut olemassa moneen vuosikymmeneen." Professori Hague on osallistunut hankkeisiin kaikkialla maailmassa, ja hän oli Bristolissa uranuurtajana naisiin kohdistuvaa väkivaltaa käsittelevässä tutkimuksessa ja on kirjoittanut kahdeksan kirjaa ja useita tutkimusartikkeleita. Hän on kampanjoinut naisten oikeuksien puolesta lähes 50 vuotta, ja hän jäi eläkkeelle Bristolin yliopistosta vuonna 2012 22 vuoden jälkeen.</w:t>
      </w:r>
    </w:p>
    <w:p>
      <w:r>
        <w:rPr>
          <w:b/>
        </w:rPr>
        <w:t xml:space="preserve">Yhteenveto</w:t>
      </w:r>
    </w:p>
    <w:p>
      <w:r>
        <w:t xml:space="preserve">Eräs akateemikko on sanonut, että sana "imperiumi" pitäisi poistaa kuningattaren myöntämistä kunniamerkeistä, koska Britannian imperiumia ei enää ole olemassa.</w:t>
      </w:r>
    </w:p>
    <w:p>
      <w:r>
        <w:rPr>
          <w:b/>
          <w:u w:val="single"/>
        </w:rPr>
        <w:t xml:space="preserve">Asiakirjan numero 1649</w:t>
      </w:r>
    </w:p>
    <w:p>
      <w:r>
        <w:t xml:space="preserve">Aasian kisat: Korean yhdistetty veneilyjoukkue voittaa historiallisen kullan</w:t>
      </w:r>
    </w:p>
    <w:p>
      <w:r>
        <w:t xml:space="preserve">Rajat ylittävät joukkueet kilpailevat kisoissa myös soutu- ja koripallokilpailuissa. Aiemmin tänä vuonna ne kilpailivat yhdessä naisten jääkiekossa Pyeongchangin talviolympialaisissa. Urheiluyhteistyön taustalla on poliittisten suhteiden paraneminen. 16-jäseninen melontajoukkue voitti sunnuntaina pääpalkinnon ajalla 2 minuuttia 24,788 sekuntia - ja voitti niukasti Kiinan, joka sai hopeaa. Kansallishymnin sijasta juhlan kunniaksi soitettiin suosittu korealainen kansanlaulu Arirang. Lohikäärmeveneily on perinteinen melontamuoto, jonka uskotaan saaneen alkunsa 2 000 vuotta sitten Kiinassa ja jossa melojajoukkueet kilpailevat veneen keulassa istuvan rumpalin tahdissa. Lauantaina Korean yhtenäinen naisjoukkue voitti myös pronssia 200 metrin juoksussa samassa lajissa. Molemmat Koreat marssivat yhdessä viime lauantaina Indonesian Jakartassa järjestetyssä avajaisseremoniassa. Tämä on vasta viides kerta historiassa, kun Pohjois- ja Etelä-Korea ovat lähettäneet yhteisiä joukkueita kansainvälisiin urheilukilpailuihin - aiemmin ne tekivät yhteistyötä kahdessa tapahtumassa vuonna 1991. Yhteiset joukkueet ovat aiemmin voittaneet kultaa pöytätenniskilpailuissa vuosina 1991 ja 2018 - mutta sunnuntain mitali on ensimmäinen kerta, kun ne voittivat yhdessä tapahtuman suuressa sekalajikilpailussa.</w:t>
      </w:r>
    </w:p>
    <w:p>
      <w:r>
        <w:rPr>
          <w:b/>
        </w:rPr>
        <w:t xml:space="preserve">Yhteenveto</w:t>
      </w:r>
    </w:p>
    <w:p>
      <w:r>
        <w:t xml:space="preserve">Korean yhdistetty naisten 500 metrin lohikäärmeveneilyjoukkue on voittanut kultamitalin Aasian kisoissa - ensimmäinen kerta, kun pohjoinen ja etelä ovat yhdistäneet voimansa voittaakseen parhaan palkinnon moniurheilukilpailussa.</w:t>
      </w:r>
    </w:p>
    <w:p>
      <w:r>
        <w:rPr>
          <w:b/>
          <w:u w:val="single"/>
        </w:rPr>
        <w:t xml:space="preserve">Asiakirjan numero 1650</w:t>
      </w:r>
    </w:p>
    <w:p>
      <w:r>
        <w:t xml:space="preserve">Coronavirus: Surevan veljen mielenterveyspyyntö lukituksesta</w:t>
      </w:r>
    </w:p>
    <w:p>
      <w:r>
        <w:t xml:space="preserve">Chris Mackellin 17-vuotias veli Matthew löydettiin kuolleena Dunorlan Parkista Tunbridge Wellsissä 7. toukokuuta. Mackellin mukaan ylioppilas oli ollut huolissaan siitä, että koulun sulkeminen vaikuttaisi hänen arvosanoihinsa. Hän kehotti "kaikkia, jotka tuntevat jonkinlaista surua ja käsittelevät jotakin", puhumaan asiasta. Hän sanoi, että hänen veljensä oli pelännyt tulevaisuutensa puolesta, "luultavasti lukituksen vuoksi, jolloin hän ei ehkä selvästikään tehnyt töitään yhtä laadukkaasti, tai hänestä tuntui, ettei hän ollut oikeassa mielentilassa tehdä niitä kotona eikä koulussa". "Hän ei selvästikään nähnyt ulospääsyä siitä." Ben West, joka perusti mielenterveyskampanjan sen jälkeen, kun hänen 15-vuotias veljensä Sam riisti itseltään hengen, sanoi, ettei lukkojen eristäviä vaikutuksia nuoriin pitäisi aliarvioida. "Minulla ei ole epäilystäkään siitä, etteivätkö ihmiset, jotka jo nyt kamppailevat, kamppaile paljon enemmän lukituksen vuoksi", hän sanoi. "Ihmiset, jotka ovat riippuvaisia ihmisistä elämässään, kuten ystävistä, jotka pitävät heidät onnellisina, ja joiden ei anneta nähdä heitä, ja sosiaalisten yhteyksien puuttuminen voi todella vaikuttaa ihmisten mielenterveyteen." Psykiatrit ja psykologit ovat vaatineet kiireellisiä tutkimuksia siitä, miten koronaviruspandemia voi vaikuttaa "syvällisesti" ihmisten mielenterveyteen. Jos tässä artikkelissa esiin tuodut asiat ovat vaikuttaneet sinuun, apua on saatavilla BBC Action Line -palvelusta.</w:t>
      </w:r>
    </w:p>
    <w:p>
      <w:r>
        <w:rPr>
          <w:b/>
        </w:rPr>
        <w:t xml:space="preserve">Yhteenveto</w:t>
      </w:r>
    </w:p>
    <w:p>
      <w:r>
        <w:t xml:space="preserve">Itsemurhan tehneen teinipojan veli on vedonnut ihmisiin, jotta he hakisivat apua, jos he kamppailevat lukituksen psykologisten vaikutusten kanssa.</w:t>
      </w:r>
    </w:p>
    <w:p>
      <w:r>
        <w:rPr>
          <w:b/>
          <w:u w:val="single"/>
        </w:rPr>
        <w:t xml:space="preserve">Asiakirjan numero 1651</w:t>
      </w:r>
    </w:p>
    <w:p>
      <w:r>
        <w:t xml:space="preserve">Vue Cinema vetäytyy Brighton Hippodrome -hankkeesta</w:t>
      </w:r>
    </w:p>
    <w:p>
      <w:r>
        <w:t xml:space="preserve">Viime vuonna hyväksyttiin suunnitelmat Hippodromen muuttamiseksi kahdeksan näytön Vue-elokuvateatteriksi, jossa on neljä ravintolaa. Vue kertoi, että suunnitelma on nyt myyty toiselle vuokranantajalle, joka ei aio jatkaa hakemuksen käsittelyä. Our Brighton Hippodrome -kampanjaryhmä sanoi olevansa tyytyväinen siihen, ettei multiplex-elokuvateatterihanketta toteuteta. Vue paljasti ensimmäisen kerran vetäytyvänsä suunnitelmista muuttaa Middle Streetillä sijaitseva Grade II* -luokan rakennus, kun se lähetti kirjeen kampanjoijille, jotka vastustivat Alaska Development Consultantsin esittämää suunnitelmaa. Restoration Vue ei ole paljastanut, kuka on uusi omistaja. "Olemme yrittäneet saada sitä selville", sanoi David Fisher, Out Brighton Hippodrome -järjestön kampanjapäällikkö. "Tämä todella tekee teatterista nyt oletusvaihtoehdon. "Vaihtoehtona olisi, että rakennus muutettaisiin toimistoksi ja vähittäiskaupaksi, mikä olisi vastoin kansallisia suunnittelupoliittisia puitteita. "Hyväntekeväisyysjärjestönä voisimme kerätä rahaa restaurointiin, joka maksaisi 17-18 miljoonaa puntaa. "Se olisi merkittävä teatteri Kaakkois-Euroopan alueelle." English Heritage sanoi aiemmin, että elokuvateatteriehdotukset ovat todennäköisesti "viimeinen mahdollisuus pelastaa Hippodrome", joka on ollut tyhjillään 10 vuotta. Kampanjoijat, kuten The Victorian Society, vastustivat kuitenkin suunnitelmaa ja sanoivat, että he haluaisivat mieluummin, että rakennus säilyisi teatterikäytössä.</w:t>
      </w:r>
    </w:p>
    <w:p>
      <w:r>
        <w:rPr>
          <w:b/>
        </w:rPr>
        <w:t xml:space="preserve">Yhteenveto</w:t>
      </w:r>
    </w:p>
    <w:p>
      <w:r>
        <w:t xml:space="preserve">Yhden Brightonin vanhimmista teattereista tulevaisuus on kyseenalainen, kun rakennuttajat vetäytyivät hankkeesta, jonka tarkoituksena oli muuttaa se 35 miljoonan punnan elokuvateatteri- ja ravintolakompleksiksi.</w:t>
      </w:r>
    </w:p>
    <w:p>
      <w:r>
        <w:rPr>
          <w:b/>
          <w:u w:val="single"/>
        </w:rPr>
        <w:t xml:space="preserve">Asiakirjan numero 1652</w:t>
      </w:r>
    </w:p>
    <w:p>
      <w:r>
        <w:t xml:space="preserve">100 uutta työpaikkaa elektroniikkayritykselle</w:t>
      </w:r>
    </w:p>
    <w:p>
      <w:r>
        <w:t xml:space="preserve">Työpaikat nostavat Schrader Electronicsin työllisyyden lähes 1 000:een. Schraderilla on tehtaita Antrimissa ja Carrickfergusissa. Yritys valmistaa laitteita, joilla voidaan lukea henkilö- ja kuorma-autojen rengaspaineita. Uusi 29 miljoonan punnan investointi johtaa laajenemiseen kahdessa paikallisessa tuotantolaitoksessa. Yhteensä luodaan 130 uutta työpaikkaa. Osa uusista työntekijöistä on jo palkattu. Yrityksen mukaan uudet työpaikat ovat korkealaatuisia ja auttavat Schraderia suuntautumaan Euroopan ja Aasian markkinoille. Tähän liittyy uusia tuotteita koskevia tutkimushankkeita.</w:t>
      </w:r>
    </w:p>
    <w:p>
      <w:r>
        <w:rPr>
          <w:b/>
        </w:rPr>
        <w:t xml:space="preserve">Yhteenveto</w:t>
      </w:r>
    </w:p>
    <w:p>
      <w:r>
        <w:t xml:space="preserve">Country Antrimissa sijaitsevaan yritykseen luodaan yli 100 uutta työpaikkaa.</w:t>
      </w:r>
    </w:p>
    <w:p>
      <w:r>
        <w:rPr>
          <w:b/>
          <w:u w:val="single"/>
        </w:rPr>
        <w:t xml:space="preserve">Asiakirjan numero 1653</w:t>
      </w:r>
    </w:p>
    <w:p>
      <w:r>
        <w:t xml:space="preserve">Tokiossa havaittu graffiti voisi olla Banksyn teos - ehkäpä</w:t>
      </w:r>
    </w:p>
    <w:p>
      <w:r>
        <w:t xml:space="preserve">Piirros muistuttaa kuuluisaa Banksyn maalausta "Umbrella rotta", jossa rotta hyppää laskuvarjolla sateenvarjon avulla. Ei ole selvää, milloin teos on maalattu, mutta virkamiehet sanoivat tienneensä siitä jo pitkään. He ymmärsivät, että kyseessä voisi olla Banksy, vasta kun asukkaat ottivat yhteyttä. Piirros on ruiskutettu oveen lähellä Hinoden monorail-asemaa Tokion keskustassa. Pääkaupungin kuvernööri Yuriko Koike kutsui twiitissään taideteosta mahdolliseksi "lahjaksi Tokiolle". Ovi on nyt poistettu ja sijoitettu varastoon, jotta se ei vahingoittuisi, hallituksen virkamies Koji Sugiyama kertoi AFP:lle. Sugiyama sanoi kuitenkin, että hallitus yrittää yhä tarkistaa taideteoksen, mutta että he "[eivät] tiedä, onko Japanissa asiantuntijaa". Banksy on nimettömänä esiintyvä brittiläinen graffititaiteilija, joka tekee teoksia julkisille paikoille - ja niitä myydään usein kovalla hinnalla. Walesissa sijaitsevaan autotalliin ilmestynyt Banksyn teos myytiin hiljattain yksityisesti "kuusinumeroisella summalla".</w:t>
      </w:r>
    </w:p>
    <w:p>
      <w:r>
        <w:rPr>
          <w:b/>
        </w:rPr>
        <w:t xml:space="preserve">Yhteenveto</w:t>
      </w:r>
    </w:p>
    <w:p>
      <w:r>
        <w:t xml:space="preserve">Japanin Tokiossa sijaitsevalta monorail-asemalta löytynyt graffiti saattaa olla brittitaiteilija Banksyn käsialaa, sanovat paikalliset viranomaiset.</w:t>
      </w:r>
    </w:p>
    <w:p>
      <w:r>
        <w:rPr>
          <w:b/>
          <w:u w:val="single"/>
        </w:rPr>
        <w:t xml:space="preserve">Asiakirjan numero 1654</w:t>
      </w:r>
    </w:p>
    <w:p>
      <w:r>
        <w:t xml:space="preserve">Phoenix Nights: Ted Robbins esiintyy videolinkissä</w:t>
      </w:r>
    </w:p>
    <w:p>
      <w:r>
        <w:t xml:space="preserve">Alkuperäinen show keskeytettiin sen jälkeen, kun 59-vuotias kaatui lattialle 20 000 katsojaa vetävällä Manchester Arenalla. Myöhemmin paljastui, että hän kärsi sydänsairaudesta. Uudelleen sovitun keikan fanit näkivät hänen ilmestyvän lopussa näytölle sairaalamekko yllään ja nostavan peukkua. Näyttelijä ja koomikko oli romahtanut pian väliajan jälkeen ensimmäisellä 15:stä suunnitellusta päivämääristä, jolloin koomikko Peter Kay esitti televisiokomediansa näyttämöversion. Kaikki esityksen tuotot menevät Comic Relief -hyväntekeväisyysjärjestölle. BBC:n uutistoimittaja Ian Shoesmith, joka oli yleisön joukossa sekä alkuperäisen että uusitun esityksen aikana, kertoi, että Robbinsin nähtiin "nauravan ja vitsailevan" sairaalasängyssään. "Eräässä vaiheessa Robbins otti happinaamarin ja teeskenteli ottavansa siitä pari henkäystä, mutta hän vain pilaili", hän sanoi. "Yleisö otti hänet todella hyvin vastaan ja antoi hänelle valtavat aplodit. "Ja itse esityksen aikana jotkut näyttelijöistä viittasivat kevyesti siihen, mitä ensimmäisessä esityksessä oli tapahtunut."</w:t>
      </w:r>
    </w:p>
    <w:p>
      <w:r>
        <w:rPr>
          <w:b/>
        </w:rPr>
        <w:t xml:space="preserve">Yhteenveto</w:t>
      </w:r>
    </w:p>
    <w:p>
      <w:r>
        <w:t xml:space="preserve">Koomikko Ted Robbins esiintyi yllättäen sairaalasängystään videoruudun välityksellä Phoenix Nights Live -ohjelman uusitussa esityksessä kaksi viikkoa sen jälkeen, kun hän oli romahtanut lavalle.</w:t>
      </w:r>
    </w:p>
    <w:p>
      <w:r>
        <w:rPr>
          <w:b/>
          <w:u w:val="single"/>
        </w:rPr>
        <w:t xml:space="preserve">Asiakirjan numero 1655</w:t>
      </w:r>
    </w:p>
    <w:p>
      <w:r>
        <w:t xml:space="preserve">Ed Miliband haastaa Cameronin vaalien tv-keskusteluun</w:t>
      </w:r>
    </w:p>
    <w:p>
      <w:r>
        <w:t xml:space="preserve">Hän sanoi, että pääministerin pitäisi lopettaa "väistely ja sukeltelu" ja suostua puoluejohtajien välienselvittelyihin, jotka otettiin käyttöön ensimmäistä kertaa vuonna 2010. Hän lisäsi, että näin maa voisi tehdä valintansa. Hän puhui puolueen jäsenille Brightonissa, kun työväenpuolueen vuotuinen konferenssi lähestyi loppuaan. Hän juhli lupaustaan jäädyttää kaasun ja sähkön hinnat vuoteen 2017 asti, jos Labour voittaa: "Tiedämme, mitä mieltä David Cameron ja Nick Clegg ovat. He haluavat vain antaa energian hintojen jatkaa nousuaan. "Meidän pitäisi käydä tämä keskustelu tulevina kuukausina. Meidän pitäisi käydä tätä keskustelua myös televisiovaalikeskusteluissa." Faragen dilemma Cameron sanoi aiemmin tänä vuonna, että hän "kannattaa niitä". "Minusta ne ovat hyviä, ja minusta meidän pitäisi jatkaa niitä, ja aion omalta osaltani pyrkiä siihen", hän sanoi Sky Newsille. Nigel Faragen ottaminen mukaan tällaiseen keskusteluun vaikeuttanee vuoden 2015 järjestelyjä - Farage sanoo, että hänen pitäisi osallistua, kun otetaan huomioon hänen Yhdistyneen kuningaskunnan itsenäisyyspuolueensa mielipidemittaukset. Pääministeri sanoi tammikuussa, että väittelyjen "pitäisi koskea... puolueita, jotka tulevat muodostamaan hallituksen". Vuoden 2010 vaalikampanjassa televisioidut pääministeriväittelyt olivat ensimmäiset Yhdistyneessä kuningaskunnassa.</w:t>
      </w:r>
    </w:p>
    <w:p>
      <w:r>
        <w:rPr>
          <w:b/>
        </w:rPr>
        <w:t xml:space="preserve">Yhteenveto</w:t>
      </w:r>
    </w:p>
    <w:p>
      <w:r>
        <w:t xml:space="preserve">Työväenpuolueen johtaja Ed Miliband on haastanut David Cameronin osallistumaan televisiokeskusteluihin parlamenttivaalikampanjan aikana.</w:t>
      </w:r>
    </w:p>
    <w:p>
      <w:r>
        <w:rPr>
          <w:b/>
          <w:u w:val="single"/>
        </w:rPr>
        <w:t xml:space="preserve">Asiakirjan numero 1656</w:t>
      </w:r>
    </w:p>
    <w:p>
      <w:r>
        <w:t xml:space="preserve">Ensimmäinen protonisäteen syöpähoitoyksikkö avataan Cardiffissa</w:t>
      </w:r>
    </w:p>
    <w:p>
      <w:r>
        <w:t xml:space="preserve">Se tarjoaa hoitoa NHS-, yksityisille ja omarahoitteisille potilaille. Hoito on erittäin kohdennettua sädehoitoa, jolla voidaan hoitaa vaikeasti saavutettavia syöpiä. Cardiffissa toimivan Proton Partners Internationalin ilmoitus tuli sen jälkeen, kun kaksivuotias Freya Bevan joutui matkustamaan Neathista Oklahomaan hoitoa varten helmikuussa. Freya ja hänen perheensä tekivät matkan, koska hänen aivokasvaimensa hoitoa ei ollut saatavilla Yhdistyneessä kuningaskunnassa. Proton Partners Internationalin mukaan kaksi muuta keskusta avataan myös Lontoossa ja Northumberlandissa vuonna 2017.</w:t>
      </w:r>
    </w:p>
    <w:p>
      <w:r>
        <w:rPr>
          <w:b/>
        </w:rPr>
        <w:t xml:space="preserve">Yhteenveto</w:t>
      </w:r>
    </w:p>
    <w:p>
      <w:r>
        <w:t xml:space="preserve">Cardiffiin avataan Yhdistyneen kuningaskunnan ensimmäinen syöpäpotilaille tarkoitettu protonisädehoitokeskus.</w:t>
      </w:r>
    </w:p>
    <w:p>
      <w:r>
        <w:rPr>
          <w:b/>
          <w:u w:val="single"/>
        </w:rPr>
        <w:t xml:space="preserve">Asiakirjan numero 1657</w:t>
      </w:r>
    </w:p>
    <w:p>
      <w:r>
        <w:t xml:space="preserve">Kuuleminen Aberdeen Football Clubin uudesta stadionista</w:t>
      </w:r>
    </w:p>
    <w:p>
      <w:r>
        <w:t xml:space="preserve">Dons toivoo rakentavansa noin 21 000 katsojaa vetävän stadionin, joka maksaa jopa 40 miljoonaa puntaa, Loirston Lochiin kaupungin eteläosaan. Kaupunginvaltuuston ennakkokäsittelyssä odotetaan kuultavan suunnitelmia vastaan esitettyjä vastalauseita. Kokouksessa ei tehdä päätöstä. Lopullinen päätösvalta on Skotlannin ministereillä. AFC hakee lupaa "ikoniselle" stadionille, johon kuuluisi kuntosali, seuran myymälä, museo ja kahvila. Suunnitelman mukaan koko rakennus valaistaan öisin punaisella valolla. AFC:n toimitusjohtaja Duncan Fraser sanoi aiemmin: "Jännittävällä suunnittelulla luodaan moderni, tunnelmallinen stadion, joka tarjoaa parhaan mahdollisen ottelupäivän kokemuksen." Fraser sanoi, että siirto korostaa "seuran selkeitä tavoitteita". Hakemus on seurausta julkisesta kuulemisesta.</w:t>
      </w:r>
    </w:p>
    <w:p>
      <w:r>
        <w:rPr>
          <w:b/>
        </w:rPr>
        <w:t xml:space="preserve">Yhteenveto</w:t>
      </w:r>
    </w:p>
    <w:p>
      <w:r>
        <w:t xml:space="preserve">Aberdeen Football Clubin kunnianhimoisista suunnitelmista rakentaa uusi stadion kaupungin laidalle järjestetään kuulemistilaisuus.</w:t>
      </w:r>
    </w:p>
    <w:p>
      <w:r>
        <w:rPr>
          <w:b/>
          <w:u w:val="single"/>
        </w:rPr>
        <w:t xml:space="preserve">Asiakirjan numero 1658</w:t>
      </w:r>
    </w:p>
    <w:p>
      <w:r>
        <w:t xml:space="preserve">Gloucestershire Warwickshire Railwayn laajennustyöt alkavat</w:t>
      </w:r>
    </w:p>
    <w:p>
      <w:r>
        <w:t xml:space="preserve">Gloucestershire Warwickshire Steam Railway (GWSR) jatkuu nyt Cotswoldsin Broadwayn kylään. Nykyisin Cheltenhamin ja Lavertonin välillä kulkevan rautatielinjan osakkeet tulivat myyntiin viime syyskuussa, ja niillä kerättiin yhteensä 565 000 puntaa. Talousjohtaja Chris Bristow sanoi, että ylimääräiset rahat olivat "bonus", ja radan rakentaminen alkaisi ensi vuonna. Valmistuttuaan rata on 14 mailin pituinen. Bristow sanoi, että jotkut sijoittajat olivat lahjoittaneet yli 10 000 puntaa hankkeeseen, jonka myötä junat palaisivat Broadwaylle ensimmäistä kertaa sitten vuoden 1960. Hän sanoi, että viiden "huonokuntoisen ja hylätyn" sillan korjaustyöt ehdotetun reitin varrella on saatu lähes päätökseen. Aiheeseen liittyvät Internet-linkit Gloucestershire Warwickshire Railway (Gloucestershire Warwickshire Railway)</w:t>
      </w:r>
    </w:p>
    <w:p>
      <w:r>
        <w:rPr>
          <w:b/>
        </w:rPr>
        <w:t xml:space="preserve">Yhteenveto</w:t>
      </w:r>
    </w:p>
    <w:p>
      <w:r>
        <w:t xml:space="preserve">Työt perinnerautatien laajentamiseksi on aloitettu, kun julkinen osakeohjelma ylitti 500 000 punnan tavoitteensa.</w:t>
      </w:r>
    </w:p>
    <w:p>
      <w:r>
        <w:rPr>
          <w:b/>
          <w:u w:val="single"/>
        </w:rPr>
        <w:t xml:space="preserve">Asiakirjan numero 1659</w:t>
      </w:r>
    </w:p>
    <w:p>
      <w:r>
        <w:t xml:space="preserve">Kuvissa: Kauppakeskusten nousu ja tuho</w:t>
      </w:r>
    </w:p>
    <w:p>
      <w:r>
        <w:t xml:space="preserve">Kauppahalleja on ollut 1800-luvulta lähtien, jolloin Burlington Arcade avattiin Mayfairissa Lontoossa. Mutta Birminghamin alkuperäinen Bull Ring -keskus vuonna 1964 käynnisti yhdysvaltalaistyylisten ostoskeskuskompleksien buumin. Asiantuntijat ovat kuitenkin varoittaneet niiden tulevaisuudesta, sillä "suuret ankkurikaupat" ovat vähentyneet ja verkkokauppa on yleistynyt. Historiantutkija Carl Chinnin mukaan Bull Ringin oli tarkoitus olla "äärimmäinen ostoskokemus", kun se avasi ovensa. Sitä kuvailtiin suurimmaksi sisäostoskeskukseksi Yhdysvaltojen ulkopuolella. Monet muut ostoskeskukset seurasivat sen esimerkkiä ja kokosivat useita kauppoja yhteen paikkaan, ja niitä alkoi ilmestyä maan eri kaupunkeihin. Ne olivat edelleen ostosten suosikkikohteita 1980- ja 90-luvuilla. Amazonin kaltaisten verkkokauppiaiden yleistyminen ja vuoden 2008 jälkeinen talouden taantuma ovat kuitenkin tehneet ostoskeskusten johtajien elämästä paljon haastavampaa. National Retail Research Knowledge Exchange Centerin analyytikko Nelson Blackleyn mukaan satoja tiloja on tyhjillään eri puolilla maata, ja useammat keskukset ovat vaarassa. Vaikuttaa siltä, että näillä vähittäiskauppakeskuksilla, jotka olivat aikoinaan Yhdistyneen kuningaskunnan kaupunkien ostosaktiviteettien keskuksia, on edessään epävarma tulevaisuus.</w:t>
      </w:r>
    </w:p>
    <w:p>
      <w:r>
        <w:rPr>
          <w:b/>
        </w:rPr>
        <w:t xml:space="preserve">Yhteenveto</w:t>
      </w:r>
    </w:p>
    <w:p>
      <w:r>
        <w:t xml:space="preserve">Kun varoitus on annettu, että 200 ostoskeskusta Yhdistyneessä kuningaskunnassa on kriisissä, BBC muistelee aikaa, jolloin ostoskeskukset olivat ostajien suosiossa.</w:t>
      </w:r>
    </w:p>
    <w:p>
      <w:r>
        <w:rPr>
          <w:b/>
          <w:u w:val="single"/>
        </w:rPr>
        <w:t xml:space="preserve">Asiakirjan numero 1660</w:t>
      </w:r>
    </w:p>
    <w:p>
      <w:r>
        <w:t xml:space="preserve">Kuvamateriaalia Derbyn uudesta velodromista</w:t>
      </w:r>
    </w:p>
    <w:p>
      <w:r>
        <w:t xml:space="preserve">5000-paikkaisella areenalla järjestetään korkeatasoisia pyöräilytapahtumia sekä muita urheilulajeja, kuten koripalloa ja lentopalloa. Siellä järjestetään myös konsertteja. 250 metrin pituisen pyöräilyradan ja 12-kenttäisen urheiluhallin lisäksi areenalle tulee kuntosali, ryhmäliikuntatiloja ja kahvila. Töiden odotetaan valmistuvan marraskuussa ja avautuvan tammikuussa 2015. Konservatiivien kaupunginvaltuutettu Matthew Holmes sanoi aiemmin, että monitoimiareenan kapasiteetti olisi nostettava 7 500:aan, jotta se houkuttelisi Robbie Williamsin kaltaisia tähtiartisteja. Työväenpuolueen valtuutettu Martin Repton sanoi kuitenkin, että kapasiteetin muuttaminen on liian myöhäistä. 28 miljoonan punnan velodromihanketta rahoittavat Sport England ja työväenpuolueen hallitsema Derbyn kaupunginvaltuusto.</w:t>
      </w:r>
    </w:p>
    <w:p>
      <w:r>
        <w:rPr>
          <w:b/>
        </w:rPr>
        <w:t xml:space="preserve">Yhteenveto</w:t>
      </w:r>
    </w:p>
    <w:p>
      <w:r>
        <w:t xml:space="preserve">Kuvamateriaalia on julkaistu, jotta ihmiset saisivat käsityksen siitä, miltä Derbyn uusi 28 miljoonan punnan velodromi näyttää.</w:t>
      </w:r>
    </w:p>
    <w:p>
      <w:r>
        <w:rPr>
          <w:b/>
          <w:u w:val="single"/>
        </w:rPr>
        <w:t xml:space="preserve">Asiakirjan numero 1661</w:t>
      </w:r>
    </w:p>
    <w:p>
      <w:r>
        <w:t xml:space="preserve">Oxfordin ulkouima-altaan avaaminen romutettiin vesivuodon vuoksi</w:t>
      </w:r>
    </w:p>
    <w:p>
      <w:r>
        <w:t xml:space="preserve">Oxfordin kaupunginvaltuuston mukaan Hinksey-altaasta vuoti 35 litraa vettä joka minuutti sen jälkeen, kun se oli täytetty lauantaiksi suunniteltua avajaispäivää varten. Paikallisviranomaiset sanoivat, ettei vuodon korjaamiselle voida antaa aikataulua, koska vuoto on peräisin maan alla olevasta betoniin koteloidusta putkesta. Ennustajien mukaan lämpötila voi nousta Kaakkois-Englannissa jopa 36 celsiusasteeseen. Vapaa-ajasta ja puistoista vastaava kabinettivirkailija Linda Smith sanoi ymmärtävänsä, miten suuri pettymys tämä on "innokkaille uimareille ja perheille, jotka toivovat voivansa viilentyä nykyisen helleaallon aikana". "Tarve välttämättömiin hätäkorjauksiin on pakotettu meille pahimpaan mahdolliseen aikaan", hän lisäsi. "Teemme myös kaikkemme, jotta Hinkseyn uima-allas saataisiin takaisin käyttöön niin pian kuin mahdollista." Valtuusto sanoi, että se työskentelee yhdessä vapaa-ajan palveluiden tarjoajan Fusion Lifestylen kanssa avatakseen uimahallin Summertownissa kahden viikon kuluttua.</w:t>
      </w:r>
    </w:p>
    <w:p>
      <w:r>
        <w:rPr>
          <w:b/>
        </w:rPr>
        <w:t xml:space="preserve">Yhteenveto</w:t>
      </w:r>
    </w:p>
    <w:p>
      <w:r>
        <w:t xml:space="preserve">Uima-altaan avaaminen uudelleen on peruttu sen jälkeen, kun siellä havaittiin "merkittävä vesivuoto".</w:t>
      </w:r>
    </w:p>
    <w:p>
      <w:r>
        <w:rPr>
          <w:b/>
          <w:u w:val="single"/>
        </w:rPr>
        <w:t xml:space="preserve">Asiakirjan numero 1662</w:t>
      </w:r>
    </w:p>
    <w:p>
      <w:r>
        <w:t xml:space="preserve">Brittiläinen kuoli Grand Canyonin laskuvarjohyppyonnettomuudessa</w:t>
      </w:r>
    </w:p>
    <w:p>
      <w:r>
        <w:t xml:space="preserve">Coconino Countyn sheriffin toimisto nimesi miehen Christopher Swalesiksi, 55, joka oli sunnuntaina ollut tekemässä tandemisukellusta Grand Canyonin lähellä. Swalesin laskuvarjohyppykumppani, joka työskenteli paikallisessa laskuvarjohyppykeskuksessa, selvisi pudotuksesta hengissä. Poliisin mukaan pariskunta "kohtasi vaikeuksia" lähestyessään laskeutumisaluetta paikallisella lentokentällä. "Nämä vaikeudet aiheuttivat parin vapaan pudotuksen tuntemattoman matkan päähän ja iskeytymisen maahan, mitä kuvailtiin 'kovaksi laskuksi'", Coconino Countyn sheriffin toimiston lausunnossa sanottiin. Hätäkeskus kutsuttiin paikalle hieman ennen kello 10:00 paikallista aikaa, mutta Swales julistettiin kuolleeksi sairaalassa. Poliisin mukaan onnettomuuden tutkinta jatkuu, mutta tällä hetkellä ei ole merkkejä rikoksesta. Yhdistyneen kuningaskunnan ulkoministeriön edustaja vahvisti, että Yhdysvalloissa toimiva konsulihenkilöstö tukee Swalesin perhettä. "Ajatuksemme ovat heidän kanssaan tänä vaikeana aikana", tiedottaja lisäsi.</w:t>
      </w:r>
    </w:p>
    <w:p>
      <w:r>
        <w:rPr>
          <w:b/>
        </w:rPr>
        <w:t xml:space="preserve">Yhteenveto</w:t>
      </w:r>
    </w:p>
    <w:p>
      <w:r>
        <w:t xml:space="preserve">Brittimies on kuollut laskuvarjohyppyonnettomuudessa Yhdysvalloissa, kertoo Arizonan osavaltion poliisi.</w:t>
      </w:r>
    </w:p>
    <w:p>
      <w:r>
        <w:rPr>
          <w:b/>
          <w:u w:val="single"/>
        </w:rPr>
        <w:t xml:space="preserve">Asiakirjan numero 1663</w:t>
      </w:r>
    </w:p>
    <w:p>
      <w:r>
        <w:t xml:space="preserve">Italian rannikkovartiosto löysi valtavan valaan ruhon</w:t>
      </w:r>
    </w:p>
    <w:p>
      <w:r>
        <w:t xml:space="preserve">Rannikkovartioston sukeltajat löysivät valaan Napolin lähellä sijaitsevan Sorrenton sataman edustalta sunnuntaina. Viranomaisten mukaan heidät johdatti kuolleen nisäkkään luo nuori valaanvasa, joka oli hädässä. Se käynnisti mittavan operaation 70 tonnin painoisen ruhon talteenottamiseksi, joka saatiin lopulta päätökseen keskiviikkona. Rannikkovartioston mukaan kyseessä oli "luultavasti yksi suurimmista" valaan ruhoista, joita alueelta on koskaan löydetty. Pian sen jälkeen, kun sukeltajat olivat löytäneet eläimen sunnuntaina, sen ruumis kellui pinnalle, ja viranomaiset päättivät toteuttaa monimutkaisen operaation sen siirtämiseksi maihin. Operaatioon osallistui kaksi alusta, ja ruho saatiin talteen myöhään tiistaina. Sen jälkeen rannikkovartiosto hinasi kuolleen valaan Sorrentosta Napolin satamaan, jonne se saapui keskiviikkona. Meribiologit ja muut asiantuntijat suorittavat nyt ruumiinavauksen ja tutkivat kuolinsyytä, kertovat viranomaiset. Suunnitelmissa on myös, että valaan valtava luuranko asetetaan lopulta näytteille museoon. Sillä välin rannikkovartiosto tarkkailee, löytyykö uusia merkkejä nuoresta valaanvasasta, joka johti heidät raadon luo sen jälkeen, kun se katosi takaisin mereen. Saatat olla myös kiinnostunut:</w:t>
      </w:r>
    </w:p>
    <w:p>
      <w:r>
        <w:rPr>
          <w:b/>
        </w:rPr>
        <w:t xml:space="preserve">Yhteenveto</w:t>
      </w:r>
    </w:p>
    <w:p>
      <w:r>
        <w:t xml:space="preserve">Etelä-Italian rannikolta on löydetty valaan ruho, jonka uskotaan olevan yksi suurimmista Välimereltä koskaan löydetyistä.</w:t>
      </w:r>
    </w:p>
    <w:p>
      <w:r>
        <w:rPr>
          <w:b/>
          <w:u w:val="single"/>
        </w:rPr>
        <w:t xml:space="preserve">Asiakirjan numero 1664</w:t>
      </w:r>
    </w:p>
    <w:p>
      <w:r>
        <w:t xml:space="preserve">Devonin Tarka-haaralinja avataan uudelleen tulvien jälkeen.</w:t>
      </w:r>
    </w:p>
    <w:p>
      <w:r>
        <w:t xml:space="preserve">Exeter St Davidsin ja Barnstaplen välinen Tarka Line -rata suljettiin viime kuussa Creditonin ja Barnstaplen välillä sattuneen vakavan tulvan jälkeen. Reitti on avattu uudelleen, ja Portsmouth Armsin ja Chapeltonin alueilla on väliaikainen 20mph-nopeusrajoitus, joka lisää matkojen kestoa neljällä minuutilla. Network Railin mukaan First Great Westernin tarkistettu aikataulu on voimassa, jotta lisäaika voidaan ottaa huomioon. Tarka-linja kulkee 39 mailia (63 km) Exeterin ja Barnstaplen välillä.</w:t>
      </w:r>
    </w:p>
    <w:p>
      <w:r>
        <w:rPr>
          <w:b/>
        </w:rPr>
        <w:t xml:space="preserve">Yhteenveto</w:t>
      </w:r>
    </w:p>
    <w:p>
      <w:r>
        <w:t xml:space="preserve">Devonissa tulvien vuoksi suljettu haararata on avattu uudelleen.</w:t>
      </w:r>
    </w:p>
    <w:p>
      <w:r>
        <w:rPr>
          <w:b/>
          <w:u w:val="single"/>
        </w:rPr>
        <w:t xml:space="preserve">Asiakirjan numero 1665</w:t>
      </w:r>
    </w:p>
    <w:p>
      <w:r>
        <w:t xml:space="preserve">Lincolnin katedraalin kansleri kiistää opiskelijan siveettömän pahoinpitelyn</w:t>
      </w:r>
    </w:p>
    <w:p>
      <w:r>
        <w:t xml:space="preserve">Rev Canon Dr Paul Overendia syytetään siitä, että hän oli kappalainen Cardiffin yliopistossa vuonna 1997, kun hän tarttui naiseen ja suuteli häntä. Puolustaja Neil Evans kertoi Cardiffin käräjäoikeudelle, että hänen päämiehensä kiisti syytteen. Pastori Overend, 53, Vicars Courtista, Lincolnista, vapautettiin takuita vastaan Cardiffin kruununoikeuteen 2. tammikuuta. Oikeudelle kerrottiin, että pastori Overend toimi seitsemän vuotta yliopistopappina Cardiffissa ennen kuin hän opetti filosofiaa ja etiikkaa yliopistossa ja Liverpool Hopen yliopistossa. Hän sai marraskuussa 2017 Lincolnin katedraalin kokopäivätoimisen kanttorin viran, jossa hän johti katedraalin julkista teologiaa ja kristillistä kasvatusta koskevaa työtä, ennen kuin hän erosi 14 kuukautta myöhemmin, kun Etelä-Walesin poliisi nosti syytteen häntä vastaan.</w:t>
      </w:r>
    </w:p>
    <w:p>
      <w:r>
        <w:rPr>
          <w:b/>
        </w:rPr>
        <w:t xml:space="preserve">Yhteenveto</w:t>
      </w:r>
    </w:p>
    <w:p>
      <w:r>
        <w:t xml:space="preserve">Lincolnin katedraalin kansleri on saapunut oikeuteen syytettynä opiskelijan siveettömästä pahoinpitelystä.</w:t>
      </w:r>
    </w:p>
    <w:p>
      <w:r>
        <w:rPr>
          <w:b/>
          <w:u w:val="single"/>
        </w:rPr>
        <w:t xml:space="preserve">Asiakirjan numero 1666</w:t>
      </w:r>
    </w:p>
    <w:p>
      <w:r>
        <w:t xml:space="preserve">Thomas Cook pidentää Sharm el-Sheikhin varauskieltoa</w:t>
      </w:r>
    </w:p>
    <w:p>
      <w:r>
        <w:t xml:space="preserve">Nykyisen kiellon oli määrä päättyä 25. toukokuuta. Yritys ilmoitti tehneensä päätöksen, koska Yhdistyneen kuningaskunnan hallituksen suositus olla matkustamatta lomakohteeseen pysyi ennallaan. Lennot keskeytettiin marraskuussa 2015 sen jälkeen, kun venäläinen matkustajakone syöksyi maahan surmaten 224 ihmistä. Niin sanottu islamilainen valtio otti vastuun koneen pommittamisesta. Thomas Cook oli myynyt lomia 25. toukokuuta jälkeen olettaen, että se voisi lentää alueelle. Se on kuitenkin vahvistanut, että ulko- ja kansainyhteisövaltion viraston (FCO) neuvot pysyvät ennallaan, ja siksi se laajentaa omaa kieltoaan. Ulkoministeriön neuvo on, että Sharm el-Sheikhiin ei pidä matkustaa, ellei se ole ehdottoman välttämätöntä. Tämä neuvo vaikuttaa matkanjärjestäjien lisäksi myös matkavakuutuksiin. Thomas Cook ilmoitti, että koska "ei ole selvää tietoa siitä, milloin FCO:n matkustussuositukset voivat muuttua", se on päättänyt peruuttaa kaikki Sharm el Sheikhiin tehdyt varaukset maanantaihin 31. lokakuuta 2016 asti. Yhtiön tiedottajan mukaan asiakkaat, jotka ovat varanneet matkan alueelle, voivat joko peruuttaa matkansa tai varata vaihtoehtoisen loman.</w:t>
      </w:r>
    </w:p>
    <w:p>
      <w:r>
        <w:rPr>
          <w:b/>
        </w:rPr>
        <w:t xml:space="preserve">Yhteenveto</w:t>
      </w:r>
    </w:p>
    <w:p>
      <w:r>
        <w:t xml:space="preserve">Matkailuyritys Thomas Cook on jatkanut Egyptin Sharm el-Sheikhiin suuntautuvien varausten keskeyttämistä marraskuuhun 2016 asti.</w:t>
      </w:r>
    </w:p>
    <w:p>
      <w:r>
        <w:rPr>
          <w:b/>
          <w:u w:val="single"/>
        </w:rPr>
        <w:t xml:space="preserve">Asiakirjan numero 1667</w:t>
      </w:r>
    </w:p>
    <w:p>
      <w:r>
        <w:t xml:space="preserve">Nimrod R1: "RAF:n silmät ja korvat".</w:t>
      </w:r>
    </w:p>
    <w:p>
      <w:r>
        <w:t xml:space="preserve">Lentokoneet ovat olleet 51. laivueen käytössä vuodesta 1974 lähtien. Ne olivat hiljattain toimineet Libyassa Yhdistyneen kuningaskunnan ja Naton joukkojen kanssa. Niiden päätehtävänä on ollut tukea RAF:n tiedustelu- ja tiedustelutoimintaa. Ne ovat olleet aktiivisessa käytössä muun muassa Afganistanin ja Irakin konflikteissa sekä kylmän sodan aikana. Nimrod R1:ää operoi nelimiehinen lentomiehistö, johon kuului 24 valvontaoperaattoria ja tehtävänvalvoja. Se kehitettiin Comet-siviililentokoneesta "Vital intelligence". 24 tiedustelumiehistön jäsentä työskenteli myös kehittyneiden valvontalaitteiden parissa, ja heitä johti tehtävänvalvoja. Nimrod pystyi lentämään suurella nopeudella ja viettämään aikaa toiminnassa pitkiä aikoja hitaammalla nopeudella tarkkailun aikana. Se pystyi kuuntelemaan sähköistä viestintää, myös matkapuhelimella käytettyä viestintää. Sillä oli myös mahdollisuus ilmatankkaukseen, mikä auttoi sen pitkän kantaman toimintakykyä. Lentomarsalkka Cliff Spink, entinen RAF:n lentäjä ja Lincolnshiren Coningsbyn RAF:n entinen komentaja, sanoi: "Nämä lentokoneet ovat olleet kaikkien operaatioidemme silmät ja korvat. "Elintärkeät tiedustelutiedot ovat olleet meille elintärkeitä sekä kuumissa että kylmissä sodissa."</w:t>
      </w:r>
    </w:p>
    <w:p>
      <w:r>
        <w:rPr>
          <w:b/>
        </w:rPr>
        <w:t xml:space="preserve">Yhteenveto</w:t>
      </w:r>
    </w:p>
    <w:p>
      <w:r>
        <w:t xml:space="preserve">BBC News muistelee BBC:n uutisten mukaan RAF:n kahden viimeisen Nimrod R1 -valvontalentokoneen käytöstä poistamista Waddingtonin ilmavoimien lentokeskuksessa.</w:t>
      </w:r>
    </w:p>
    <w:p>
      <w:r>
        <w:rPr>
          <w:b/>
          <w:u w:val="single"/>
        </w:rPr>
        <w:t xml:space="preserve">Asiakirjan numero 1668</w:t>
      </w:r>
    </w:p>
    <w:p>
      <w:r>
        <w:t xml:space="preserve">Kiinan lipputulot kasvavat 48 prosenttia</w:t>
      </w:r>
    </w:p>
    <w:p>
      <w:r>
        <w:t xml:space="preserve">Elokuvateattereiden kävijämäärät ovat kasvaneet valtavasti viime vuosina, mikä on johtunut viikoittain avattavista uusista elokuvateattereista ja valtavan väestön lisääntyneestä varallisuudesta. Fantasy Monster Hunt oli vuoden eniten tienannut elokuva, joka tuotti 2,43 miljardia juania (379 miljoonaa dollaria / 250 miljoonaa puntaa) sen jälkeen, kun se avattiin heinäkuussa. Kiinalaisten elokuvien osuus vuoden 2015 lipputuloista on ollut yli 59 prosenttia. Monster Hunt on nyt Kiinan kaikkien aikojen eniten tuottanut elokuva, sillä se ohitti seitsemännen Fast and Furious -elokuvan syyskuussa. Yhdysvaltalaiset toiminta- ja fantasiaelokuvat muodostavat tällä hetkellä puolet Kiinan kaikkien aikojen top 10 -listan elokuvista. Maan halukkuus yhdysvaltalaisiin toimintaelokuviin selittää osittain sen, miksi Point Break -elokuvan uusi uusintaversio saa ensi-iltansa Kiinassa ja Hongkongissa tänä viikonloppuna, kolme viikkoa ennen Yhdysvaltain ensi-iltaa. Kiina on maailman toiseksi suurin elokuvamarkkina Yhdysvaltojen jälkeen, ja sen odotetaan ohittavan sen kolmen vuoden kuluessa.</w:t>
      </w:r>
    </w:p>
    <w:p>
      <w:r>
        <w:rPr>
          <w:b/>
        </w:rPr>
        <w:t xml:space="preserve">Yhteenveto</w:t>
      </w:r>
    </w:p>
    <w:p>
      <w:r>
        <w:t xml:space="preserve">Kiinan lipputulot ovat kasvaneet 48 prosenttia tänä vuonna, ja kokonaismyynti on nyt yli 40 miljardia juania (6,3 miljardia dollaria / 4,1 miljardia puntaa).</w:t>
      </w:r>
    </w:p>
    <w:p>
      <w:r>
        <w:rPr>
          <w:b/>
          <w:u w:val="single"/>
        </w:rPr>
        <w:t xml:space="preserve">Asiakirjan numero 1669</w:t>
      </w:r>
    </w:p>
    <w:p>
      <w:r>
        <w:t xml:space="preserve">1 000 lammasvarkautta käynnistää operaatio Fleece Pohjois-Walesissa</w:t>
      </w:r>
    </w:p>
    <w:p>
      <w:r>
        <w:t xml:space="preserve">Rikollisuuden torjumiseksi on käynnistetty operaatio Fleece viimeisimmän Pennalissa, lähellä Machynllethia, tapahtuneen varkauden jälkeen. Pohjois-Walesin poliisi tutkii myös 50 lampaan varkautta erillisessä tapauksessa kylässä. Alueella on tapahtunut 20 varkaustapausta viimeisten 12 kuukauden aikana, ylikonstaapeli Rob Taylor sanoi. Muissa viimeaikaisissa tapauksissa 40 lammasta on varastettu Bangorin yliopiston tilalta Abergwyngregynissä Gwyneddissä, ja 18 lammasta vietiin viikonloppuna Llanfairfechanista Conwyn kreivikunnassa. Ylikonstaapeli Taylor Pohjois-Walesin poliisin maaseuturikosyksiköstä sanoi: "Tarkastelemme asiaa ensisijaisesti, ja otamme mukaan muita virastoja, kuten maatalousalan ammattiliitot ja kaupalliset standardit, ja toivomme, että saamme varkaat pian oikeuden eteen. "Nämä ihmiset tuntevat alan, ja heillä on menetelmät ja yhteydet eläinten hävittämiseen."</w:t>
      </w:r>
    </w:p>
    <w:p>
      <w:r>
        <w:rPr>
          <w:b/>
        </w:rPr>
        <w:t xml:space="preserve">Yhteenveto</w:t>
      </w:r>
    </w:p>
    <w:p>
      <w:r>
        <w:t xml:space="preserve">Poliisin mukaan Pohjois-Walesissa on varastettu viimeisten 12 kuukauden aikana noin 1 000 lammasta Gwyneddin kylästä, kun 100 lammasta varastettiin.</w:t>
      </w:r>
    </w:p>
    <w:p>
      <w:r>
        <w:rPr>
          <w:b/>
          <w:u w:val="single"/>
        </w:rPr>
        <w:t xml:space="preserve">Asiakirjan numero 1670</w:t>
      </w:r>
    </w:p>
    <w:p>
      <w:r>
        <w:t xml:space="preserve">Jalkapalloseuroja syytetään FAW Trophyn rasismitutkinnan jälkeen</w:t>
      </w:r>
    </w:p>
    <w:p>
      <w:r>
        <w:t xml:space="preserve">Se tapahtui sen jälkeen, kun Cardiffin Llanrumneyssä sijaitsevan STM Sportsin pelaajat kertoivat, että Wrexhamin Cefn Albionin fanit pahoinpitelivät heitä FAW Trophyn välieräottelussa 16. maaliskuuta. Cefniä vastaan nostetaan kolme syytettä, joihin kuuluu muun muassa fanien väitetty rasistinen käytös. STM Sportsia syytetään siitä, että fanien väitetään laiminlyöneen järjestyksenpidon. Seuran tiedottaja sanoi: "STM Sports AFC on iloinen siitä, että väitetyistä rikkomuksista on nostettu syytteet, vaikka ne yksityiskohtaisesti luettuaan olemme hieman pettyneitä. "Emme voi kommentoida asiaa enempää tässä vaiheessa". Myös Cefn Albionia vastaan on nostettu syytteet, koska fanien väitetään tunkeutuneen kentälle Latham Parkissa, Newtownissa, ja koska katsojien väitetään jättäneen käyttäytymästä järjestyksessä. Molemmilla seuroilla on seitsemän päivää aikaa vastata syytteisiin, FAW totesi verkkosivuillaan antamassaan lausunnossa. Myöhemmin nimitetään kurinpitolautakunta tutkimaan syytöksiä. Cefn Albion voitti FAW Trophyn huhtikuussa Pontardawe Townia vastaan. Cefn Albionilta on pyydetty kommenttia.</w:t>
      </w:r>
    </w:p>
    <w:p>
      <w:r>
        <w:rPr>
          <w:b/>
        </w:rPr>
        <w:t xml:space="preserve">Yhteenveto</w:t>
      </w:r>
    </w:p>
    <w:p>
      <w:r>
        <w:t xml:space="preserve">Walesin jalkapalloliitto on asettanut kaksi joukkuetta syytteeseen kurinpidollisista rikkomuksista fanien väitteiden perusteella, jotka koskevat rasistista väkivaltaa.</w:t>
      </w:r>
    </w:p>
    <w:p>
      <w:r>
        <w:rPr>
          <w:b/>
          <w:u w:val="single"/>
        </w:rPr>
        <w:t xml:space="preserve">Asiakirjan numero 1671</w:t>
      </w:r>
    </w:p>
    <w:p>
      <w:r>
        <w:t xml:space="preserve">Sir Terry Pratchett voitti Wodehouse-sarjakuvapalkinnon</w:t>
      </w:r>
    </w:p>
    <w:p>
      <w:r>
        <w:t xml:space="preserve">Hän voitti 50. kirjastaan Snuff, josta on tullut yksi nopeimmin myydyistä kovakantisista romaaneista sen jälkeen, kun kirjaa alettiin kirjoittaa. Tuomarit valitsivat 64-vuotiaan ensimmäistä kertaa, sillä hän on jäänyt kolmesti aiemmin ilman valintaa. Palkinto myönnetään vuosittain kirjalle, jonka raati katsoo parhaiten ilmentävän PG Wodehousen koomista henkeä. Hay-festivaalin johtaja Peter Florence, yksi tuomareista, kuvaili Sir Terryä "jatkuvasti hauskaksi [ja] kekseliääksi [kirjailijaksi], jolla on terävä, satiirinen näkemys maailmasta". Kirjailija liittyy nyt Paul Tordayn, Marina Lewyckan ja Ian McEwanin, viime vuoden palkinnon saajan, joukkoon. Levymaailman luoja palkitaan 6. kesäkuuta Hay-festivaalilla, jossa hän myös puhuu elämästään ja työstään. Osana palkintoa Gloucestershire Old Spot -possu nimetään hänen romaaninsa mukaan. Aiheeseen liittyvät Internet-linkit Terry Pratchett Hay Festival Bollinger Everyman Wodehouse Prize for Comic Fiction -kilpailu.</w:t>
      </w:r>
    </w:p>
    <w:p>
      <w:r>
        <w:rPr>
          <w:b/>
        </w:rPr>
        <w:t xml:space="preserve">Yhteenveto</w:t>
      </w:r>
    </w:p>
    <w:p>
      <w:r>
        <w:t xml:space="preserve">Brittikirjailija Sir Terry Pratchett saa nimensä mukaan sian voitettuaan 13. Bollinger Everyman Wodehouse -palkinnon sarjakuvakirjallisuudesta.</w:t>
      </w:r>
    </w:p>
    <w:p>
      <w:r>
        <w:rPr>
          <w:b/>
          <w:u w:val="single"/>
        </w:rPr>
        <w:t xml:space="preserve">Asiakirjan numero 1672</w:t>
      </w:r>
    </w:p>
    <w:p>
      <w:r>
        <w:t xml:space="preserve">Super Tuesday -tulokset kokonaisuudessaan: Biden ja Sanders kärjessä</w:t>
      </w:r>
    </w:p>
    <w:p>
      <w:r>
        <w:t xml:space="preserve">Afroamerikkalaisten äänestäjien suosiossa oleva Biden voitti useita eteläisiä osavaltioita, mukaan lukien Texasin, joka on kisan kannalta ratkaisevan tärkeä, koska siellä on paljon valtuutettuja. Hänen pääkilpailijansa Bernie Sanders voitti Coloradossa, Utahissa ja Vermontissa, jota hän edustaa senaattorina. Hän johtaa myös Kaliforniassa, jossa on enemmän delegaatteja kuin missään muussa osavaltiossa. Miljardööri Michael Bloomberg, joka käytti miljoonia dollareita mainontaan, ei pystynyt saavuttamaan yhtään osavaltiovoittoa, ennen kuin hän vetäytyi kisasta ja kannatti Bideniä. Elizabeth Warren koki surkean illan jäätyään kolmanneksi kotiosavaltiossaan Massachusettsissa. Hän on nyt lopettanut kampanjansa. Jos et vielä tiedä, miten esivaaliprosessi toimii, selitämme kaiken täällä. Vieritä alaspäin, niin näet kunkin osavaltion tähänastiset tulokset. Alabama Arkansas Kalifornia Colorado Maine Massachusetts Minnesota Pohjois-Carolina Oklahoma Tennessee Texas Utah Vermont Virginia .</w:t>
      </w:r>
    </w:p>
    <w:p>
      <w:r>
        <w:rPr>
          <w:b/>
        </w:rPr>
        <w:t xml:space="preserve">Yhteenveto</w:t>
      </w:r>
    </w:p>
    <w:p>
      <w:r>
        <w:t xml:space="preserve">Joe Biden saavutti Super Tuesday -tapahtumassa jälleen eturivin aseman, sillä hän voitti 10 osavaltiota 14:stä, joissa äänestettiin demokraattien presidenttiehdokkaan valinnasta.</w:t>
      </w:r>
    </w:p>
    <w:p>
      <w:r>
        <w:rPr>
          <w:b/>
          <w:u w:val="single"/>
        </w:rPr>
        <w:t xml:space="preserve">Asiakirjan numero 1673</w:t>
      </w:r>
    </w:p>
    <w:p>
      <w:r>
        <w:t xml:space="preserve">Opetusministeri aikoo kohdentaa 72 miljoonaa puntaa uudelleen.</w:t>
      </w:r>
    </w:p>
    <w:p>
      <w:r>
        <w:t xml:space="preserve">Erityiskoulut, rakennusten kunnossapito ja varhaiskasvatuspalvelut saavat suurimmat summat. Rahat on tarkoitettu palveluihin, jotka auttavat opetusta mutta eivät kuulu yksittäisten koulujen budjetteihin. Tänä vuonna 27 miljoonaa puntaa osoitetaan koulujen kunnossapidon vakavan jälkeenjääneisyyden korjaamiseen. Varhaiskasvatuspalvelut hyötyvät 13 miljoonasta punnasta, jotka vapautetaan Sure Start -järjestelmiin, esikoulupaikkojen lisäämiseen sekä vapaaehtoisille ja yksityisille järjestelmille maksettaviin lisämaksuihin. Yhä useammat oppilaat tarvitsevat apua maksuttoman kouluaterian ja koulupukuavustusten maksamiseen, ja ministeri myöntää yli 4 miljoonaa puntaa näiden kustannusten kattamiseen. Syrjäytyneet erityiskoulut voivat saada jopa 18 miljoonaa puntaa kasvavaan kysyntään vastaamiseksi. Nuorisopalvelut saavat 5 miljoonaa puntaa lisää käytettäväksi epäsuotuisilla alueilla ja syrjäytyneille nuorille. O'Dowd sanoi, että rahat eivät ole uusia hänen talousarviossaan, vaan ne on vapautettu säästöjen kautta muilla aloilla, kuten tutkintolautakunnassa CCEA:ssa, jota on pyydetty säästämään lähes 3 miljoonaa puntaa tänä vuonna. Ministeri sanoi kuitenkin, että ilmoituksesta huolimatta koulutus on vuonna 2015 yli 200 miljoonaa puntaa huonommassa asemassa kuin nyt. Hallituksen johtaman Sure Start -aloitteen tarkoituksena on antaa lapsille paras mahdollinen alku elämään. Se tarjoaa erilaisia palveluja, joissa keskitytään perheen terveyteen, varhaiskasvatukseen ja koulutukseen sekä alle nelivuotiaiden lasten hyvinvoinnin parantamiseen tähtääviin ohjelmiin.</w:t>
      </w:r>
    </w:p>
    <w:p>
      <w:r>
        <w:rPr>
          <w:b/>
        </w:rPr>
        <w:t xml:space="preserve">Yhteenveto</w:t>
      </w:r>
    </w:p>
    <w:p>
      <w:r>
        <w:t xml:space="preserve">Opetusministeri John O'Dowd on kertonut löytäneensä talousarviostaan 72 miljoonaa puntaa, jotka hän voi kohdentaa uudelleen eri aloille seuraavien kolmen vuoden aikana.</w:t>
      </w:r>
    </w:p>
    <w:p>
      <w:r>
        <w:rPr>
          <w:b/>
          <w:u w:val="single"/>
        </w:rPr>
        <w:t xml:space="preserve">Asiakirjan numero 1674</w:t>
      </w:r>
    </w:p>
    <w:p>
      <w:r>
        <w:t xml:space="preserve">EU-kansanäänestys: Arlene Foster sanoo, että Brexit "voi pienentää laskua yhtiöveron alentamisesta".</w:t>
      </w:r>
    </w:p>
    <w:p>
      <w:r>
        <w:t xml:space="preserve">Mark DevenportBBC News NI:n poliittinen päätoimittaja Arlene Foster sanoi, että hänen mielestään tämä saattaa olla myönteinen seuraus viime viikon kansanäänestyksen tuloksesta. Mutta varapääministeri Martin McGuinness sanoi olevansa huolissaan siitä, mitä hän kuvailee Brexitin "pommiksi", jonka Stormont joutuu käsittelemään. Yhdistynyt kuningaskunta äänesti EU:sta eroamisen puolesta äänin 52-48 prosenttia. Pohjois-Irlannin äänestäjien enemmistö (56 %) sanoi kuitenkin haluavansa, että Yhdistynyt kuningaskunta pysyy EU:ssa. Kansanäänestyksessä sekä "Jää"- että "Jätä"-puolta kannattaneet Stormontin MLA:n jäsenet kävivät ajoittain kiivaan keskustelun Brexit-äänestyksen seurauksista. EU:n puolesta kampanjoineet sanoivat voittaneensa kampanjan Pohjois-Irlannissa, mutta Leave-puolue muistutti heitä siitä, että äänestyslipun kysymys koski koko Yhdistynyttä kuningaskuntaa. McGuinness sanoi uskovansa, että Stormontilla on edessään suuria haasteita. Foster sanoi, että hän halusi keskittyä tuleviin neuvotteluihin eikä navan tutkimiseen. Hän kertoi MLA:n jäsenille haluavansa tutkia, voisiko brexit pienentää Stormontille mahdollisesti tulevaa laskua yhtiöveron leikkaamisesta. Hän väitti myös, että EU:sta eroaminen merkitsisi sitä, että tulevaisuudessa Bryssel ei voisi sanoa Pohjois-Irlannin hallitukselle, että sen on otettava käyttöön vesimaksuja.</w:t>
      </w:r>
    </w:p>
    <w:p>
      <w:r>
        <w:rPr>
          <w:b/>
        </w:rPr>
        <w:t xml:space="preserve">Yhteenveto</w:t>
      </w:r>
    </w:p>
    <w:p>
      <w:r>
        <w:t xml:space="preserve">Pääministerin on määrä selvittää valtiovarainministeriön kanssa, voisiko EU:sta eroaminen vähentää yhtiöveron alentamisesta Pohjois-Irlannissa aiheutuvia kustannuksia.</w:t>
      </w:r>
    </w:p>
    <w:p>
      <w:r>
        <w:rPr>
          <w:b/>
          <w:u w:val="single"/>
        </w:rPr>
        <w:t xml:space="preserve">Asiakirjan numero 1675</w:t>
      </w:r>
    </w:p>
    <w:p>
      <w:r>
        <w:t xml:space="preserve">Tilastojen mukaan naisten vankilatuomiot vaihtelevat suuresti</w:t>
      </w:r>
    </w:p>
    <w:p>
      <w:r>
        <w:t xml:space="preserve">Stirlingin, Kilmarnockin ja Dundeen tuomioistuimet vangitsivat lähes 20 prosenttia niistä naisista, jotka joutuivat oikeuteen, kun taas Edinburghissa vastaava luku oli 7 prosenttia ja Airdriessa 5 prosenttia. Tuomioistuinlaitoksen mukaan ei ollut sopivaa, että aktiivinen sheriffi haastateltiin ohjelmaa varten, mutta eläkkeellä oleva sheriffi Peter Gillam kertoi näkemyksensä tuomaripenkiltä. Hän toimi sheriffinä vuodesta 1991 vuoteen 2013, ja sanoi, että vaihtelut heijastavat oikeuslaitoksen riippumattomuutta. Hän sanoi: "Ymmärtääkseni nyt on perustettu lautakunta, joka antaa tuomareille neuvoja tuomioiden määräämisestä. "Jokainen tuomari on kuitenkin oma itsensä, ja heillä kaikilla on erilaiset tavat käsitellä asioita, heillä on erilaiset näkemykset ja he ovat kaikki riippumattomia. "Tiettyä yhdenmukaisuutta on oltava, ja sitä on epäilemättä varmistettu muutoksenhakutuomioistuimen olemassaololla, joten jokainen, joka tekee jotain erityisen törkeää sen suhteen, mitä pidetään sopivana tapana kohdella ihmisiä, voidaan korjata. "Elämän mausteena on kuitenkin vaihtelevuus, ja mielestäni olisi väärin yrittää pakottaa oikeuslaitosta käsittelemään asioita, joita he pitävät oikeana tapana käsitellä asioita. "Heillä on paikallistuntemusta, he tuntevat henkilön, heillä on täydet tiedot ja he hoitavat asian parhaan kykynsä mukaan, ja on luotettava siihen, että henkilö hoitaa asian juuri sillä tavalla."</w:t>
      </w:r>
    </w:p>
    <w:p>
      <w:r>
        <w:rPr>
          <w:b/>
        </w:rPr>
        <w:t xml:space="preserve">Yhteenveto</w:t>
      </w:r>
    </w:p>
    <w:p>
      <w:r>
        <w:t xml:space="preserve">Tiedonvapauslainsäädännön nojalla julkaistut tilastot ovat osoittaneet, että sheriffituomioistuimissa annettujen vankeusrangaistusten osuus vaihtelee huomattavasti eri puolilla Skotlantia.</w:t>
      </w:r>
    </w:p>
    <w:p>
      <w:r>
        <w:rPr>
          <w:b/>
          <w:u w:val="single"/>
        </w:rPr>
        <w:t xml:space="preserve">Asiakirjan numero 1676</w:t>
      </w:r>
    </w:p>
    <w:p>
      <w:r>
        <w:t xml:space="preserve">Neuvosto tukee raitiovaunujen sovittelusuunnitelmaa</w:t>
      </w:r>
    </w:p>
    <w:p>
      <w:r>
        <w:t xml:space="preserve">Osapuolet ovat ajautuneet kiistaan, joka on pysäyttänyt hankkeen etenemisen. Tilanne on seurausta kokouksesta, jossa valtuutetut poistuivat protestina raitiovaunuyhtiö Tie:n uuden puheenjohtajan nimittämiseen käytetystä menetelmästä. Raitiovaunulinjahankkeen on määrä valmistua vuonna 2013. Edinburghin kaupunginvaltuuston johtaja Jenny Dawe sanoi: "Haluamme lopettaa tämän kiistan ja jatkaa raitiovaunulinjan rakentamista Edinburghiin. "Tie on pitänyt kaupunginvaltuutetut ja virkamiehet ajan tasalla strategiastaan koko prosessin ajan, ja olemme tukeneet heidän kantaansa. "Koska neuvostolle kuitenkin laaditaan suosituksia asioiden saattamiseksi päätökseen, on asianmukaista, että toimitusjohtaja ottaa yhteyttä urakoitsijaan viimeisessä yrityksessä varmistaa kaupungin kannalta paras mahdollinen sopimus." Edinburgh Tramsin toimitusjohtaja Richard Jeffrey sanoi: "Teemme kovasti töitä saadaksemme erimielisyydet päätökseen ja olemme pitäneet neuvoston täysin ajan tasalla asioista ja siitä, miten käsittelemme niitä. "Hallintoneuvostomme suostumuksella olemme pyytäneet BSC-konsortiota tutkimaan sovittelumenettelyä lopullisen ja ratkaisevan ratkaisun löytämiseksi. "Olemme nyt kriittisessä vaiheessa päätöksenteon kannalta, ja olemme neuvoston kanssa täysin samaa mieltä ratkaisun löytämiseksi toteutettavista toimista."</w:t>
      </w:r>
    </w:p>
    <w:p>
      <w:r>
        <w:rPr>
          <w:b/>
        </w:rPr>
        <w:t xml:space="preserve">Yhteenveto</w:t>
      </w:r>
    </w:p>
    <w:p>
      <w:r>
        <w:t xml:space="preserve">Edinburghin kaupunginvaltuuston on määrä johtaa viimeistä yritystä välittää rauhansopimus pääkaupungin raitiovaunulinjan rakentajayrityksen ja sen urakoitsijoiden välille.</w:t>
      </w:r>
    </w:p>
    <w:p>
      <w:r>
        <w:rPr>
          <w:b/>
          <w:u w:val="single"/>
        </w:rPr>
        <w:t xml:space="preserve">Asiakirjan numero 1677</w:t>
      </w:r>
    </w:p>
    <w:p>
      <w:r>
        <w:t xml:space="preserve">BP ostaa Yhdysvaltain liuskeomaisuuden 10 miljardilla dollarilla</w:t>
      </w:r>
    </w:p>
    <w:p>
      <w:r>
        <w:t xml:space="preserve">BP:n osto on sen suurin yritysosto sitten Meksikonlahdella tapahtuneen Deepwater Horizon -onnettomuuden, josta se joutuu yhä maksamaan Yhdysvalloissa. Omaisuuden myy australialainen kaivosyhtiö BHP Billiton. BP:n pomo Bob Dudley kutsui kauppaa "mullistavaksi yrityskaupaksi". "Tämä on... merkittävä askel strategiamme toteuttamisessa ja maailmanluokan lisäys BP:n ainutlaatuiseen portfolioon", hän sanoi lausunnossaan. Kauppa merkitsee käännekohtaa BP:lle, joka on joutunut rakentamaan maineensa uudelleen Yhdysvalloissa ja joka maksaa yhä 65 miljardin dollarin laskua Meksikonlahden öljynporauslautan onnettomuudesta vuonna 2010 aiheutuneista puhdistus- ja sakkokustannuksista. BP sanoi olevansa luottavainen kaupan myönteisen vaikutuksen suhteen, minkä seurauksena se aikoo nostaa osakkeenomistajilleen maksamaansa osinkoa ensimmäistä kertaa neljään vuoteen ja ostaa takaisin osakkeita 6 miljardin dollarin arvosta. BP:n osakkeet laskivat kuitenkin 1,7 prosenttia ilmoituksen jälkeen Lontoon kaupankäynnin alkuvaiheessa. Kauppa on BP:n suurin yrityskauppa lähes 20 vuoteen, ja se kasvattaa BP:n Yhdysvaltain maalla olevia öljy- ja kaasuvaroja 57 prosentilla. Kaupan mukaan BP:n amerikkalainen tytäryhtiö ostaa Petrohawk Energy Corporationin, joka omistaa BHP:n Eagle Ford-, Haynesville- ja Permian-varat Texasissa ja Louisianassa. BHP käytti 20 miljardia dollaria omaisuuserien ostamiseen vuonna 2011. Sen jälkeen energian hinnat laskivat, mikä heikensi BHP:n sijoituksen arvoa. Öljyn ja kaasun hinnat ovat kuitenkin viime aikoina nousseet, ja öljyn hinta on tällä hetkellä yli 70 dollaria tynnyriltä, mikä tekee liuskeöljyn louhinnasta jälleen kannattavampaa.</w:t>
      </w:r>
    </w:p>
    <w:p>
      <w:r>
        <w:rPr>
          <w:b/>
        </w:rPr>
        <w:t xml:space="preserve">Yhteenveto</w:t>
      </w:r>
    </w:p>
    <w:p>
      <w:r>
        <w:t xml:space="preserve">Brittiläinen öljy- ja kaasujätti BP ostaa 10,5 miljardilla dollarilla (8 miljardilla punnalla) yhdysvaltalaista liuskeomaisuutta, koska öljyn hinnan nousun myötä uudet louhintatekniikat ovat jälleen houkuttelevampia.</w:t>
      </w:r>
    </w:p>
    <w:p>
      <w:r>
        <w:rPr>
          <w:b/>
          <w:u w:val="single"/>
        </w:rPr>
        <w:t xml:space="preserve">Asiakirjan numero 1678</w:t>
      </w:r>
    </w:p>
    <w:p>
      <w:r>
        <w:t xml:space="preserve">Rotterdamin hollantilaiset taidevarkaudet johtivat Romanian pidätyksiin</w:t>
      </w:r>
    </w:p>
    <w:p>
      <w:r>
        <w:t xml:space="preserve">"Kolme ihmistä on pidätetty, mutta valitettavasti emme saaneet maalauksia takaisin", Alankomaiden poliisin tiedottaja vahvisti. Rotterdamissa sijaitsevasta Kunsthal-museosta varastettiin seitsemän mestariteosta muun muassa Picassolta ja Monet'lta. Ne olivat olleet esillä osana gallerian 20-vuotisjuhlanäyttelyä. Kadonneisiin teoksiin kuuluvat Monet'n Waterloon silta, Picasson Tete d'Arlequin, Matissen La Liseuse en Blanc et Jaune ja Freudin Nainen silmät kiinni -teos. Kyseessä oli suurin taidevarkaus Alankomaissa sen jälkeen, kun Amsterdamin Van Gogh -museosta katosi 20 teosta vuonna 1991. Kolme epäiltyä on pidätetty romanialaisen järjestäytyneen rikollisuuden ja terrorismin tutkintaviraston (DIICOT) syyttäjien pyynnöstä, kertoo romanialainen Mediafax-uutistoimisto. Rotterdamin poliisin tiedottaja Yvette van den Heerik vahvisti pidätykset ja lisäsi, että epäiltyjen osallisuutta ryöstöön tutkitaan edelleen. Ryöstö tapahtui ennen aamunkoittoa 16. lokakuuta viime vuonna. Poliisi sai hälytyksen yöllä, kun gallerian huipputekninen hälytysjärjestelmä laukesi, mutta varkaat olivat jo poistuneet tiloista, kun poliisit saapuivat paikalle. Asiantuntijat arvioivat, että anastettujen esineiden arvo voisi olla "satoja miljoonia euroja", jos ne myytäisiin laillisesti huutokaupassa. Tämä on kuitenkin epätodennäköistä, sillä seitsemän maalausta on kansainvälisesti rekisteröity varastetuiksi.</w:t>
      </w:r>
    </w:p>
    <w:p>
      <w:r>
        <w:rPr>
          <w:b/>
        </w:rPr>
        <w:t xml:space="preserve">Yhteenveto</w:t>
      </w:r>
    </w:p>
    <w:p>
      <w:r>
        <w:t xml:space="preserve">Romanian poliisi on pidättänyt kolme epäiltyä, jotka liittyvät viime lokakuussa hollantilaisessa taidegalleriassa tapahtuneeseen suureen taidevarkauteen, kertovat viranomaiset.</w:t>
      </w:r>
    </w:p>
    <w:p>
      <w:r>
        <w:rPr>
          <w:b/>
          <w:u w:val="single"/>
        </w:rPr>
        <w:t xml:space="preserve">Asiakirjan numero 1679</w:t>
      </w:r>
    </w:p>
    <w:p>
      <w:r>
        <w:t xml:space="preserve">HS2 Ltd maksaa uuden Water Ortonin peruskoulun rakentamisen</w:t>
      </w:r>
    </w:p>
    <w:p>
      <w:r>
        <w:t xml:space="preserve">HS2 Ltd on suostunut maksamaan, että Warwickshiressä sijaitseva Water Ortonin alakoulu siirretään toiseen paikkaan kylässä, koska se menettää osan pelikentästään. Warwickshiren kreivikunnanvaltuuston mukaan koulu joutuisi myös kärsimään seitsemän vuoden ajan rakennustöiden aiheuttamista häiriöistä. Neuvosto sanoi, ettei se paljasta, kuinka paljon HS2 Ltd maksaa. Koulussa on 330 oppilasta, ja Ofsted on hiljattain arvioinut sen hyväksi. Valtuutettu Colin Hayfield sanoi: "Olemme käyneet keskusteluja HS2 Ltd:n kanssa yrittäessämme ratkaista monia huolenaiheitamme, ja olemme iloisia, että olemme vihdoin päässeet läpimurtoon ja päässeet tyydyttävään sopimukseen uuden peruskoulun rahoituksesta." HS2:n rakentaminen on tarkoitus aloittaa vuonna 2017, ja ensimmäisen vaiheen Lontoosta Birminghamiin on määrä valmistua vuoteen 2026 mennessä. Yli 30 mailia (50 km) kulkee Warwickshiren läpi. Neuvosto sanoi, että se odottaa aloittavansa uuden koulun rakennustyöt joskus vuonna 2018.</w:t>
      </w:r>
    </w:p>
    <w:p>
      <w:r>
        <w:rPr>
          <w:b/>
        </w:rPr>
        <w:t xml:space="preserve">Yhteenveto</w:t>
      </w:r>
    </w:p>
    <w:p>
      <w:r>
        <w:t xml:space="preserve">HS2-suurnopeusjunaradan rakentamisen vaikutuspiirissä oleva peruskoulu on tarkoitus siirtää muualle.</w:t>
      </w:r>
    </w:p>
    <w:p>
      <w:r>
        <w:rPr>
          <w:b/>
          <w:u w:val="single"/>
        </w:rPr>
        <w:t xml:space="preserve">Asiakirjan numero 1680</w:t>
      </w:r>
    </w:p>
    <w:p>
      <w:r>
        <w:t xml:space="preserve">Uudet 20mph nopeusrajoitukset kuuden Swansean koulun lähellä</w:t>
      </w:r>
    </w:p>
    <w:p>
      <w:r>
        <w:t xml:space="preserve">Uudet 20mph-vyöhykkeet tulevat voimaan vuoden 2015 alussa osana Swansean neuvoston ja GoSafe-hyväntekeväisyysjärjestön yhteistyötä. Rajoitukset koskevat teitä Gendrosin, Mayalsin, Llangyfelachin, Pengellin ja Knelstonin alakoulujen sekä Birchgrove Comprehensive Schoolin lähellä. Tämä tapahtuu sen jälkeen, kun vuonna 2014 otettiin käyttöön 20mph-vyöhykkeet 11 kaupungin koulun ulkopuolella. Swansean kaupunginvaltuutettu Mark Thomas sanoi: "20mph-nopeusrajoitusten käyttöönotto kaikkien Swansean koulujen ulkopuolella on sitoumus, jonka olemme tehneet varmistaaksemme, että kaikki lapset, jotka kulkevat kouluun ja koulusta, ovat mahdollisimman turvallisia teillämme." GoSafen kumppanuuspäällikkö Chris Hume lisäsi: "20mph-säännön käyttöönotto koulujen ulkopuolella auttaa tienkäyttäjiä pysähtymään, ajattelemaan ja tappamaan nopeutensa."</w:t>
      </w:r>
    </w:p>
    <w:p>
      <w:r>
        <w:rPr>
          <w:b/>
        </w:rPr>
        <w:t xml:space="preserve">Yhteenveto</w:t>
      </w:r>
    </w:p>
    <w:p>
      <w:r>
        <w:t xml:space="preserve">Nopeusrajoituksia aiotaan lisätä turvallisuuden parantamiseksi kuuden Swansean koulun lähellä sijaitsevilla teillä.</w:t>
      </w:r>
    </w:p>
    <w:p>
      <w:r>
        <w:rPr>
          <w:b/>
          <w:u w:val="single"/>
        </w:rPr>
        <w:t xml:space="preserve">Asiakirjan numero 1681</w:t>
      </w:r>
    </w:p>
    <w:p>
      <w:r>
        <w:t xml:space="preserve">Australia ennustaa rautamalmin hinnan dramaattista laskua</w:t>
      </w:r>
    </w:p>
    <w:p>
      <w:r>
        <w:t xml:space="preserve">Hallitus ennusti rautamalmin hinnaksi 46,70 dollaria tonnilta vuoteen 2018 mennessä, mikä on lähes puolet nykyisestä 80 dollarista. Nykyistä hintaa tukee Kiinan elpyvä kysyntä. Teollisuus-, innovaatio- ja tiedeministeriön mukaan kysyntä ei kuitenkaan todennäköisesti jatku lähivuosina. Ministeriö alensi myös rautamalmin viennin ennustettaan 2 prosenttia 832,2 miljoonaan tonniin verovuonna 2016-17. Australia on maailman suurin rautamalmin toimittaja, ja maan tärkeimpien kaivosyhtiöiden osakkeet laskivat raportin julkistamisen jälkeen. Kovimmin kärsi Fortescue Metals, joka laski yli 3 prosenttia alkukaupankäynnissä, ja myös raaka-ainejätit BHP Billiton ja Rio Tinto näkivät osakekurssiensa laskevan. Viime vuoden alussa laatimassaan ennusteessa ministeriö ennusti rautamalmin hinnaksi 44,10 dollaria tonnilta, mutta Kiinan kysynnän kasvu nosti hinnan yli 80 dollariin.</w:t>
      </w:r>
    </w:p>
    <w:p>
      <w:r>
        <w:rPr>
          <w:b/>
        </w:rPr>
        <w:t xml:space="preserve">Yhteenveto</w:t>
      </w:r>
    </w:p>
    <w:p>
      <w:r>
        <w:t xml:space="preserve">Australian kaivosyhtiöiden osakkeet ovat laskeneet hallituksen ennustettua rautamalmin hinnan dramaattista laskua.</w:t>
      </w:r>
    </w:p>
    <w:p>
      <w:r>
        <w:rPr>
          <w:b/>
          <w:u w:val="single"/>
        </w:rPr>
        <w:t xml:space="preserve">Asiakirjan numero 1682</w:t>
      </w:r>
    </w:p>
    <w:p>
      <w:r>
        <w:t xml:space="preserve">Northern Echo -lehti ottaa käyttöön maksullisen seinän</w:t>
      </w:r>
    </w:p>
    <w:p>
      <w:r>
        <w:t xml:space="preserve">Kirjoittamalla Echon verkkosivuilla Peter Barron sanoi, että lukijat saavat jopa 20 tarinaa kuukaudessa ilmaiseksi, mutta heidän on maksettava 1 punta viikossa rajattomasta pääsystä sivustolle ja sovellukseen. 3,47 punnalla lukijat saavat digitaalista sisältöä ja Darlingtonissa ilmestyvän lehden kuutena päivänä viikossa. Ilmoitus on herättänyt ristiriitaisia reaktioita. Barron sanoi: "Laadukkaan journalismin tuottaminen maksaa, mutta olemme tehneet siitä edullisen yhdistämällä painetun lehden ja verkkopaketin". Sanomalehden verkkosivuilla, jotka on nyt suljettu, sanottiin, että Echo on "allekirjoittanut kuolemantuomionsa". Twitterissä Tori Gill Media sanoi pahoittelevansa sekä verkko- että painetusta sisällöstä maksamista. Mutta Couriersnortheast sanoi: "Rakastan tätä lehteä, paras lehti siellä."</w:t>
      </w:r>
    </w:p>
    <w:p>
      <w:r>
        <w:rPr>
          <w:b/>
        </w:rPr>
        <w:t xml:space="preserve">Yhteenveto</w:t>
      </w:r>
    </w:p>
    <w:p>
      <w:r>
        <w:t xml:space="preserve">The Northern Echo -lehti aikoo periä maksun artikkeliensa lukemisesta verkossa, sen päätoimittaja on ilmoittanut.</w:t>
      </w:r>
    </w:p>
    <w:p>
      <w:r>
        <w:rPr>
          <w:b/>
          <w:u w:val="single"/>
        </w:rPr>
        <w:t xml:space="preserve">Asiakirjan numero 1683</w:t>
      </w:r>
    </w:p>
    <w:p>
      <w:r>
        <w:t xml:space="preserve">Halifaxin vaalit: Työväenpuolue valitsee vain naisia sisältävän ehdokaslistan</w:t>
      </w:r>
    </w:p>
    <w:p>
      <w:r>
        <w:t xml:space="preserve">Kansanedustaja Linda Riordan ilmoitti viime kuussa luopuvansa tehtävästään 10 vuoden jälkeen terveydentilan vuoksi. Ehdokkaiden on haettava paikkaa maanantaihin mennessä, ja puolueen kansallinen johtoryhmä laatii ehdokaslistan ensi viikon alussa. Riordan varoitti, että Labour on vaarassa menettää paikkansa, ellei ehdokasta valita pian. Kokouksessa päätettiin, että vaalipiirin ehdokaslistalle tulisi asettaa vain naisia. "Yhä kiireellisempää", Riordan sanoi: "Ainoa pidetty jäsenten kokous on ollut kaikkien jäsenten ylimääräinen kokous, jossa kysyttiin mielipiteitä avoimesta valinnasta tai vain naisista koostuvasta ehdokaslistasta. "Kuten tiedätte, merkittävä enemmistö paikallisen puolueen jäsenistä ilmoitti kannattavansa naispuolista ehdokasasettelua, jota kannatan varauksetta." Kirjeessä, joka lähetettiin aiemmin tällä viikolla Labour-puolueen pääsihteerille Iain McNicolille, hän sanoi, että kun otetaan huomioon niukka 1472 jäsenen enemmistö, joku olisi valittava "kiireellisesti". 61-vuotias sanoi, että koska vaalipäivään on enää alle kaksi kuukautta, ehdokkaan valitseminen on "yhä kiireellisempää", ja lisäsi, että konservatiivit ovat kampanjoineet "voimakkaasti" vuoden alusta lähtien. "Suoraan sanottuna pelkään, että jos emme saa ehdokasta pian, on olemassa todellinen vaara, että menetämme Halifaxin", Riordan lisäsi.</w:t>
      </w:r>
    </w:p>
    <w:p>
      <w:r>
        <w:rPr>
          <w:b/>
        </w:rPr>
        <w:t xml:space="preserve">Yhteenveto</w:t>
      </w:r>
    </w:p>
    <w:p>
      <w:r>
        <w:t xml:space="preserve">Työväenpuolue on ilmoittanut valitsevansa ehdokkaansa yleisissä vaaleissa Länsi-Yorkshiren tärkeällä Halifaxin vaalipiirin vaalipiirissä naisten ehdokaslistalta.</w:t>
      </w:r>
    </w:p>
    <w:p>
      <w:r>
        <w:rPr>
          <w:b/>
          <w:u w:val="single"/>
        </w:rPr>
        <w:t xml:space="preserve">Asiakirjan numero 1684</w:t>
      </w:r>
    </w:p>
    <w:p>
      <w:r>
        <w:t xml:space="preserve">Venäläinen ex-poliisi Mihail Popkov syytettynä 59 murhasta</w:t>
      </w:r>
    </w:p>
    <w:p>
      <w:r>
        <w:t xml:space="preserve">Mikhail Popkov, 53, on tunnustanut 59 muuta murhaa vuosina 1992-2010, kertoo uutistoimisto Interfax. Jos hänet tuomitaan, hän olisi Venäjän lähihistorian tuotteliain sarjamurhaaja. Venäläiset tiedotusvälineet ovat kutsuneet häntä "ihmissudeksi" ja "Angarskin hulluksi". Popkov istuu elinkautista vankeutta, kun hänet tuomittiin vuonna 2015 22 naisen raiskauksesta ja murhasta sekä kahden naisen murhayrityksestä. DNA-todisteet Murhien kerrotaan tapahtuneen hänen kotikaupungissaan Angarskissa ja sen ympäristössä Irkutskin lähellä sekä hänen ollessaan poliisina että hänen lähdettyään palveluksesta vuonna 1998. Hänen uhrinsa ja väitetyt uhrinsa olivat kaikki 16-40-vuotiaita naisia lukuun ottamatta yhtä poliisimiestä. Syyttäjien mukaan Popkov tappoi heidät tarjottuaan heille kyydin myöhään illalla, joskus poliisiautossa, kun hän oli vapaalla. Hänet pidätettiin vuonna 2012 todisteiden uudelleentarkastelun yhteydessä, jossa tutkittiin DNA:ta henkilöiltä, jotka ajoivat erästä automerkkiä, jonka jälkiä löytyi murhapaikoilta. Jos hänet tuomittaisiin kaikista 81 murhasta, uhrien määrä ylittäisi 48 ihmistä tappaneen "shakkilautamurhaajan" Aleksandr Pitsushkinin ja 52 murhasta Neuvostoliiton aikana tuomitun Andrei Tshikatilon uhrimäärän.</w:t>
      </w:r>
    </w:p>
    <w:p>
      <w:r>
        <w:rPr>
          <w:b/>
        </w:rPr>
        <w:t xml:space="preserve">Yhteenveto</w:t>
      </w:r>
    </w:p>
    <w:p>
      <w:r>
        <w:t xml:space="preserve">22 naisen murhasta tuomittu entinen venäläinen poliisi on joutunut Siperian Irkutskissa oikeuteen kymmenistä muista murhista.</w:t>
      </w:r>
    </w:p>
    <w:p>
      <w:r>
        <w:rPr>
          <w:b/>
          <w:u w:val="single"/>
        </w:rPr>
        <w:t xml:space="preserve">Asiakirjan numero 1685</w:t>
      </w:r>
    </w:p>
    <w:p>
      <w:r>
        <w:t xml:space="preserve">Bostonin räjähdyskuolemat: CPS vahvistaa, ettei maksuja</w:t>
      </w:r>
    </w:p>
    <w:p>
      <w:r>
        <w:t xml:space="preserve">Viisi liettualaista miestä kuoli tulipalossa Bostonissa sijaitsevalla teollisuusalueella viime vuoden heinäkuussa, kun he valmistivat väärennettyä vodkaa. Kruunun syyttäjälaitos sanoi, ettei se pystynyt selvästi selvittämään räjähdyksen syytä tai muun vastuullisen henkilön henkilöllisyyttä. Tapaus siirretään nyt tulliviranomaisille, jotka päättävät, onko asiassa tehtävä tulli- tai verotutkimuksia. Vaidas Krupenkinasin, 39, Ovidijus Mejerisin, 26, Laimutis Simkusin, 32, Ricardas Gecasin, 24, ja Erlandas Duzinskasin, 18, uskotaan kuolleen välittömästi räjähdyksessä. Broadfield Lanen teollisuusalue suljettiin viikoksi rikosteknisten tutkimusten ajaksi.</w:t>
      </w:r>
    </w:p>
    <w:p>
      <w:r>
        <w:rPr>
          <w:b/>
        </w:rPr>
        <w:t xml:space="preserve">Yhteenveto</w:t>
      </w:r>
    </w:p>
    <w:p>
      <w:r>
        <w:t xml:space="preserve">Lincolnshiressä tapahtuneesta räjähdyksestä, jossa kuoli viisi ihmistä, ei nosteta rikossyytteitä.</w:t>
      </w:r>
    </w:p>
    <w:p>
      <w:r>
        <w:rPr>
          <w:b/>
          <w:u w:val="single"/>
        </w:rPr>
        <w:t xml:space="preserve">Asiakirjan numero 1686</w:t>
      </w:r>
    </w:p>
    <w:p>
      <w:r>
        <w:t xml:space="preserve">Tuomioistuin päättää syytetyn piispa Peter Ballin terveydentilasta</w:t>
      </w:r>
    </w:p>
    <w:p>
      <w:r>
        <w:t xml:space="preserve">Piispa Peter Ballia, 83, syytetään poikien ja nuorten miesten seksuaalisesta hyväksikäytöstä, kun hän toimi Lewesin piispana East Sussexissa 1970- ja 80-luvuilla. Old Bailey -oikeudelle kerrottiin, että 10 viikkoa kestävä oikeudenkäynti alkaa alustavasti lokakuun ensimmäisellä viikolla. Tuomari kuulee perustelut sille, voiko piispa Ball esiintyä oikeudessa. Tuomari Sweeney kertoi, että vanhempi tuomari Wilkie on määrätty käsittelemään tapausta. Piispa Ball, joka asuu Allerissa, lähellä Langportia Somersetissa, toimi Lewesin piispana vuosina 1977-1992 ja Gloucesterin piispana vuosina 1992-1993. Häntä syytetään virka-aseman väärinkäytöstä lokakuun 1977 ja joulukuun 1992 välisenä aikana, siveettömästä pahoinpitelystä tuolloin 12-13-vuotiasta poikaa kohtaan vuonna 1978 ja samasta rikoksesta 19-20-vuotiasta miestä kohtaan vuosina 1980-1982. Häntä syytetään myös siveettömästä pahoinpitelystä yli 16-vuotiasta miestä kohtaan vuosina 1990-1991 Berwickissä ja alle 16-vuotiasta poikaa kohtaan vuosina 1984-1985 Litlingtonissa, molemmat East Sussexissa. Lokakuussa järjestettävän kuulemisen paikkaa ei ole vielä päätetty.</w:t>
      </w:r>
    </w:p>
    <w:p>
      <w:r>
        <w:rPr>
          <w:b/>
        </w:rPr>
        <w:t xml:space="preserve">Yhteenveto</w:t>
      </w:r>
    </w:p>
    <w:p>
      <w:r>
        <w:t xml:space="preserve">Vanhempi tuomari päättää, onko eläkkeellä oleva anglikaanipiispa tarpeeksi terve voidakseen joutua oikeuteen lähes 40 vuotta sitten tehdyistä väitetyistä seksuaalirikoksista.</w:t>
      </w:r>
    </w:p>
    <w:p>
      <w:r>
        <w:rPr>
          <w:b/>
          <w:u w:val="single"/>
        </w:rPr>
        <w:t xml:space="preserve">Asiakirjan numero 1687</w:t>
      </w:r>
    </w:p>
    <w:p>
      <w:r>
        <w:t xml:space="preserve">Derbyshiren miehen puolimaraton on päivä syöpäjärjestön varainkeruulle</w:t>
      </w:r>
    </w:p>
    <w:p>
      <w:r>
        <w:t xml:space="preserve">Chesterfieldiläinen Tom Cotterill luki Jude Hawkridgesta, jota hoidetaan Sheffieldin lastensairaalassa. 32-vuotias mies, joka ei ole koskaan tavannut Judea tai hänen perhettään, kerää rahaa sairaalan syöpä- ja leukemiaosastolle. Hän sanoi, että 400 mailin (644 km) haaste oli "yli kaiken", mitä hän on koskaan tehnyt. Cotterill, joka aloitti juoksemisen tyttärensä Tarynin kuolleena syntymän jälkeen vuonna 2016, on juossut 13,1 mailia (21 kilometriä) kello 05:00 BST joka päivä 1. heinäkuuta lähtien, ja hän on juossut 406,1 mailia (654 kilometriä) suoritettuaan haasteen perjantaina. Hän sanoi, että juostessaan hän tuntee "kuin Taryn olisi rinnallani, otamme vastaan uusia haasteita ja autamme mahdollisimman monia ihmisiä ja hyviä hyväntekeväisyysjärjestöjä". Rotherhamista kotoisin olevaa Jude Hawkridgea hoidetaan akuuttiin lymfoblastileukemiaan, harvinaiseen syöpään, joka estää luuydintä tuottamasta terveitä valkosoluja. Cotterill sanoi: "Jude ja hänen perheensä tekevät niin mahtavaa työtä kerätessään rahaa Sheffieldin lastensairaalalle, ja ajattelin, että he kaipaisivat lisää apua." Lastensairaalan hyväntekeväisyysjärjestön 2,75 miljoonan punnan vetoomuksella laajennetaan osastoa, jossa on enemmän hoito- ja leikkitilaa, erillinen nuorisotila ja lisää vuodepaikkoja, mukaan lukien yhden hengen makuuhuoneita ja kylpyhuoneet. Seuraa BBC East Midlandsia Facebookissa, Twitterissä tai Instagramissa. Lähetä juttuideasi osoitteeseen eastmidsnews@bbc.co.uk.</w:t>
      </w:r>
    </w:p>
    <w:p>
      <w:r>
        <w:rPr>
          <w:b/>
        </w:rPr>
        <w:t xml:space="preserve">Yhteenveto</w:t>
      </w:r>
    </w:p>
    <w:p>
      <w:r>
        <w:t xml:space="preserve">Kahden lapsen isä juoksee puolimaratonin joka päivä kuukauden ajan nähtyään Facebookissa viestin leukemiaa sairastavasta kahdeksanvuotiaasta pojasta.</w:t>
      </w:r>
    </w:p>
    <w:p>
      <w:r>
        <w:rPr>
          <w:b/>
          <w:u w:val="single"/>
        </w:rPr>
        <w:t xml:space="preserve">Asiakirjan numero 1688</w:t>
      </w:r>
    </w:p>
    <w:p>
      <w:r>
        <w:t xml:space="preserve">Ribble Valleyn Tory-kansanedustaja Nigel Evans tunnustautuu homoksi</w:t>
      </w:r>
    </w:p>
    <w:p>
      <w:r>
        <w:t xml:space="preserve">Ribble Valleyn kansanedustaja ja parlamentin puhemiehen sijainen Nigel Evans, 53, on saanut kiitosta muiden puolueiden homopuolueiden kansanedustajilta päätöksestään tukea ParliOut-ryhmää. Swanseassa syntynyt Evans oli ehdolla kahdesti Walesin vaalipiirissä ennen kuin hän sai Lancashiren vaalipiirin, jossa hän on ollut vuodesta 1992. Rhonddan kansanedustaja Chris Bryant, joka on myös homo, oli tyytyväinen päätökseen. Bryant, joka kuuluu ParliOutin hallitukseen, twiittasi: "Hienoa nähdä, että Nigel Evans on "tulossa ulos". Se on ollut avoin salaisuus parlamentissa jo vuosia". Homojen oikeuksia puolustava Stonewall-järjestö, joka auttoi ParliOutin perustamisessa, on suhtautunut myönteisesti Evansin päätökseen. Evansin agentti kertoi, että kansanedustaja oli antanut haastattelun sunnuntain sanomalehdelle selittääkseen, miksi hän oli avoin yksityiselämästään. Avoimesti homoseksuaalien kansanedustajien määrä alahuoneessa on nyt 22, ja yli puolet heistä on konservatiiveja. Evans varttui Swanseassa, valmistui politiikasta kaupungin University Collegesta ja liittyi konservatiiveihin 17-vuotiaana. Hän oli entisen West Glamorganin kreivikunnanvaltuuston jäsen vuosina 1985-1991, ja hän pyrki menestyksettä parlamenttiehdokkaaksi Swansea Westissä vuonna 1987, Pontypriddissä vuonna 1989 ja Ribble Valleyssa vuonna 1991. Seuraavana vuonna hän voitti Ribble Valleyn parlamenttivaalit.</w:t>
      </w:r>
    </w:p>
    <w:p>
      <w:r>
        <w:rPr>
          <w:b/>
        </w:rPr>
        <w:t xml:space="preserve">Yhteenveto</w:t>
      </w:r>
    </w:p>
    <w:p>
      <w:r>
        <w:t xml:space="preserve">Konservatiivien kansanedustaja aikoo lopettaa seksuaalisuutensa "avoimen salaisuuden" osallistumalla homopoliitikkojen tukiryhmän perustamiseen, kertoo hänen agenttinsa.</w:t>
      </w:r>
    </w:p>
    <w:p>
      <w:r>
        <w:rPr>
          <w:b/>
          <w:u w:val="single"/>
        </w:rPr>
        <w:t xml:space="preserve">Asiakirjan numero 1689</w:t>
      </w:r>
    </w:p>
    <w:p>
      <w:r>
        <w:t xml:space="preserve">Eroanomus "epätarkan" seulontabudjetin vuoksi</w:t>
      </w:r>
    </w:p>
    <w:p>
      <w:r>
        <w:t xml:space="preserve">Aiemmin varapuheenjohtaja Mark Dorey sanoi, että budjetti oli käytetty. Nyt hän on kuitenkin sanonut, että määrärahoja on käytetty "huomattavasti vähemmän". Varapuheenjohtaja Mike Hadley sanoi, että se oli "täysin mahdotonta hyväksyä". Aiemmin varapuheenjohtaja Dorey sanoi, että kirjanpito-ongelmat johtivat siihen, että hän antoi väärän lausunnon. Terveysministeriä painostettiin paljastamaan luvut, koska hän oli huolissaan siitä, ettei seulontatutkimuksia tehty tarpeeksi monille. Joulukuussa pidetyssä osavaltioiden kokouksessa apulaisministeri Dorey sanoi, että kaikki suolistosyövän seulontaan varatut määrärahat oli käytetty. Kaikille varapuhemiehille lähettämässään sähköpostiviestissä hän on nyt sanonut, että sekä vuonna 2012 että 2013 oli "huomattavaa varojen käyttämättä jättämistä". Apulaiskaupunginjohtaja Hadley, entinen terveys- ja sosiaalipalvelujen osaston jäsen, sanoi: "Yritän esittää epäluottamuslauseäänestystä varapuheenjohtaja Doreya vastaan. "Myönnän, että olen ollut edustajakokouksessa vasta kuusi vuotta, mutta en ole koskaan kokenut, että ministeri olisi johtanut edustajakokousta harhaan tässä määrin." Sähköpostiviestissään varapresidentti Dorey sanoi, että palvelun budjetti jakautuu useille ministeriön aloille, joten "valitettavasti hyvässä uskossa antamani tiedot näyttävät olevan virheellisiä". Hän sanoi, että "tarkkojen kustannusten" selvittäminen olisi mahdollista vasta uuden vuoden alussa. Hän lisäsi pyytävänsä anteeksi viivästystä ja "korjaavansa valitettavan virheen" esittelemällä tarkat luvut tammikuun valtiokokouksessa. Terveys- ja sosiaalipalveluista vastaava ministeriö tai apulaisministeri Dorey eivät ole vielä kommentoineet asiaa.</w:t>
      </w:r>
    </w:p>
    <w:p>
      <w:r>
        <w:rPr>
          <w:b/>
        </w:rPr>
        <w:t xml:space="preserve">Yhteenveto</w:t>
      </w:r>
    </w:p>
    <w:p>
      <w:r>
        <w:t xml:space="preserve">Guernseyn poliitikko on vaatinut saaren terveysministeriä eroamaan, koska suolistosyövän seulontaan varatut määrärahat on käytetty liian vähän.</w:t>
      </w:r>
    </w:p>
    <w:p>
      <w:r>
        <w:rPr>
          <w:b/>
          <w:u w:val="single"/>
        </w:rPr>
        <w:t xml:space="preserve">Asiakirjan numero 1690</w:t>
      </w:r>
    </w:p>
    <w:p>
      <w:r>
        <w:t xml:space="preserve">Eyemouthin pelastusveneen miehistö pelastaa labradorinnoutajan</w:t>
      </w:r>
    </w:p>
    <w:p>
      <w:r>
        <w:t xml:space="preserve">Yhdistyneen kuningaskunnan rannikkovartiosto laski Eyemouthin rannikkoveneen vesille tiistaina kello 21.00. Freya-niminen labradorinnoutaja oli ollut kävelyllä omistajansa kanssa, kun se karkasi ja katosi näkyvistä. Kalastaja ilmoitti kuulleensa koiran ulvovan Eyemouthin asuntovaunualueen lähellä sijaitsevien kallioiden juurella, ja se löydettiin nopeasti ja pelastettiin vahingoittumattomana. "Rannikkopelastusvene saapui paikalle ja löysi Freyan nopeasti", sanottiin RNLI:n lausunnossa. "Yksi miehistön jäsenistä meni maihin, ja Freya, joka ei onneksi ollut yhtään huonommassa kunnossa putoamisestaan, oli hyvin iloinen nähdessään heidät ja nousi iloisesti veneeseen. "Pelastusvene toi sitten Freyan takaisin asemalle, jossa se saatiin takaisin helpottuneen omistajansa luo."</w:t>
      </w:r>
    </w:p>
    <w:p>
      <w:r>
        <w:rPr>
          <w:b/>
        </w:rPr>
        <w:t xml:space="preserve">Yhteenveto</w:t>
      </w:r>
    </w:p>
    <w:p>
      <w:r>
        <w:t xml:space="preserve">Pelastusveneen miehistö on pelastanut koiran, joka oli pudonnut jyrkänteeltä Bordersissa jahdatessaan jänistä.</w:t>
      </w:r>
    </w:p>
    <w:p>
      <w:r>
        <w:rPr>
          <w:b/>
          <w:u w:val="single"/>
        </w:rPr>
        <w:t xml:space="preserve">Asiakirjan numero 1691</w:t>
      </w:r>
    </w:p>
    <w:p>
      <w:r>
        <w:t xml:space="preserve">Bristolin ensimmäinen pysäköintikamera tulee voimaan</w:t>
      </w:r>
    </w:p>
    <w:p>
      <w:r>
        <w:t xml:space="preserve">Seitsemän päivää viikossa käytössä oleva 36 000 punnan ajoneuvo on varustettu kameralla, joka nappaa myös ihmiset, jotka pysäköivät bussipysäkeille ja lastauslaitureille. Siviilivalvontaviranomaiset antavat varoituksia kahden ensimmäisen viikon ajan, ja sakot otetaan käyttöön 30. tammikuuta alkaen. Rangaistus laittomasta pysäköinnistä on 70 puntaa, joka alennetaan 35 puntaan, jos se maksetaan 21 päivän kuluessa. "Kamera havaitsee kaikki, jotka rikkovat järjestelmään ohjelmoituja liikennesääntöjä, ja minun on vain ajettava sillä ympäriinsä", sanoi siviilivalvontavirkailija Tony Jones. "Se vertaa sitä maailmanlaajuiseen paikannusjärjestelmään ja rajoituksen ajankohtaan, ja tarvittaessa se ottaa kuvan. "Kuva kulkee järjestelmän läpi, se tarkistetaan manuaalisesti, jotta voidaan varmistaa, että kaikki on oikein, ja rikkomuksen tekijä saa postitse rangaistusvaatimuksen." Auto toimii maanantaista lauantaihin kello 07:00 GMT - 22:00 GMT ja sunnuntaina kello 09:00 GMT - 17:00 GMT. "Jos joku pysähtyy bussipysäkille, se saattaa kestää vain pari sekuntia, mutta bussi pysäköi sitten keskelle tietä, eivätkä ihmiset pääse pois", sanoi tohtori Jon Rogers, Bristolin kaupunginvaltuuston liberaalidemokraattien johtoryhmän jäsen. "Tämä on niiden linjojen noudattamisen valvontaa, joilla ei saa pysähtyä, ja vaikka auto olisikin käynnissä, se ei ole hyväksyttävää, ja he saavat sakon", hän lisäsi.</w:t>
      </w:r>
    </w:p>
    <w:p>
      <w:r>
        <w:rPr>
          <w:b/>
        </w:rPr>
        <w:t xml:space="preserve">Yhteenveto</w:t>
      </w:r>
    </w:p>
    <w:p>
      <w:r>
        <w:t xml:space="preserve">Bristolin ensimmäinen liikkuva valvonta-auto on lähtenyt liikkeelle nappaamaan kuljettajia, jotka pysäköivät laittomasti kaupungin koulujen, sairaaloiden ja taksitolppien ulkopuolelle.</w:t>
      </w:r>
    </w:p>
    <w:p>
      <w:r>
        <w:rPr>
          <w:b/>
          <w:u w:val="single"/>
        </w:rPr>
        <w:t xml:space="preserve">Asiakirjan numero 1692</w:t>
      </w:r>
    </w:p>
    <w:p>
      <w:r>
        <w:t xml:space="preserve">Antoinette Sandbachin kansanedustaja "hukkua" vauvan kuoleman tukeen.</w:t>
      </w:r>
    </w:p>
    <w:p>
      <w:r>
        <w:t xml:space="preserve">Antoinette Sandbach kertoi kansanedustajille menettäneensä viisi päivää vanhan poikansa äkilliseen lapsikuoleman oireyhtymään kuusi vuotta sitten. Eddisburyn konservatiivikansanedustaja oli osallistunut keskusteluun, jossa käsiteltiin surunvalvonnan puutetta synnytysosastoilla. Twitterissä hän sanoi olevansa "liikuttunut" ja toivoi, että puhuminen "johtaa parempiin palveluihin ja tutkimukseen". Sandbach oli kertonut poikansa menettämisestä ja kokemuksistaan yksin sairaalassa ja sitä seuranneen poliisitutkinnan aikana. Hän sanoi, että Chrysalis Trust -hyväntekeväisyysjärjestö Chrysalis Trustin järjestämä neuvonta Alder Heyn lastensairaalassa Liverpoolissa oli ollut "pelastusrengas". Hän lisäsi, että kokemustensa jakaminen antoi hänelle tukea kollegoilta, lääketieteen ammattilaisilta, vanhemmilta ja hyväntekeväisyysjärjestöiltä. Yksi tukija twiittasi: "Kiitos 4, että nostitte esiin näin tärkeän aiheen. Sinun on täytynyt olla hyvin vaikeaa. Tiedän, miten tuhoisaa lapsen menettäminen on. Olen niin pahoillani." Konservatiivikansanedustaja James Cleverly twiittasi: "Tänään @willquince &amp; @ASandbachMP:n käymä lykkäyskeskustelu äidin kuolemasta liikutti minut kyyneliin. Kiitos teille molemmille, että otitte tämän asian esille." Commonsin keskustelun kutsui koolle konservatiivien kansanedustaja Will Quince, joka kertoi kokemuksestaan, jonka hän ja hänen vaimonsa kävivät läpi, kun heidän poikansa syntyi kuolleena. Sandbachia on nyt pyydetty osallistumaan tuleviin keskusteluihin ministereiden kanssa siitä, miten surevia perheitä voidaan tukea paremmin.</w:t>
      </w:r>
    </w:p>
    <w:p>
      <w:r>
        <w:rPr>
          <w:b/>
        </w:rPr>
        <w:t xml:space="preserve">Yhteenveto</w:t>
      </w:r>
    </w:p>
    <w:p>
      <w:r>
        <w:t xml:space="preserve">Cheshiren parlamentin jäsen sanoo, että hän on saanut "hukkua" tukiviesteihin sen jälkeen, kun hän murtui parlamentissa kuvaillessaan poikavauvansa menettämistä.</w:t>
      </w:r>
    </w:p>
    <w:p>
      <w:r>
        <w:rPr>
          <w:b/>
          <w:u w:val="single"/>
        </w:rPr>
        <w:t xml:space="preserve">Asiakirjan numero 1693</w:t>
      </w:r>
    </w:p>
    <w:p>
      <w:r>
        <w:t xml:space="preserve">Uudenvuoden kunnianosoitukset 2020: Durhamin entiselle poliisipäällikölle postuumisti CBE-tunnustus</w:t>
      </w:r>
    </w:p>
    <w:p>
      <w:r>
        <w:t xml:space="preserve">Ron Hoggilla diagnosoitiin motoneuronisairaus heinäkuussa, ja hän kuoli aiemmin tässä kuussa. 68-vuotias nimitettiin Brittiläisen imperiumin komentajaksi (CBE) hyväntekeväisyydestä ja poliittisista palveluista. Durhamin vt. poliisipäällikkö Steve White sanoi, että se oli "sopiva kunnianosoitus hänen perinnölleen". "En ole koskaan poliisina työskennellessäni tuntenut ketään, josta poliisit, henkilökunta, poliitikot ja virkamiehet olisivat pitäneet ja kunnioittaneet niin paljon kuin Ronista", hän sanoi. Durhamin poliisin apulaispoliisipäällikkö Dave Orford sanoi, että Ron Hogg "kosketti tuhansien ihmisten elämää". "Jos Ron olisi täällä, hän olisi aika vaatimaton ja nöyrä, mutta hän oli vuosikymmeniä julkisessa palveluksessa", hän sanoi. Koillismaalta ja Cumbriasta saivat kunnianosoituksen myös seuraavat henkilöt:</w:t>
      </w:r>
    </w:p>
    <w:p>
      <w:r>
        <w:rPr>
          <w:b/>
        </w:rPr>
        <w:t xml:space="preserve">Yhteenveto</w:t>
      </w:r>
    </w:p>
    <w:p>
      <w:r>
        <w:t xml:space="preserve">Durhamin entinen poliisi- ja rikoskomissaari on saanut postuumisti tunnustuksen kuningattaren uudenvuoden kunniakirjassa.</w:t>
      </w:r>
    </w:p>
    <w:p>
      <w:r>
        <w:rPr>
          <w:b/>
          <w:u w:val="single"/>
        </w:rPr>
        <w:t xml:space="preserve">Asiakirjan numero 1694</w:t>
      </w:r>
    </w:p>
    <w:p>
      <w:r>
        <w:t xml:space="preserve">Aarteenmetsästäjä löytää harvinaisen antiikkiesineen Cumbriasta</w:t>
      </w:r>
    </w:p>
    <w:p>
      <w:r>
        <w:t xml:space="preserve">Sen uskotaan olevan yksi vain kolmesta Britanniasta löydetystä lajissaan. Roomalaiset sotilaat olisivat pitäneet kypärää, johon oli mahdollisesti kiinnitetty värikkäitä lippaliinoja, merkkinä erinomaisuudestaan urheiluparaateissa. Kypärää luonnehditaan "erittäin tärkeäksi löydöksi", ja sen odotetaan saavan 300 000 puntaa Christie's Antiquitiesin huutokaupassa Lontoossa 7. lokakuuta. Crosby Garrett Helmet on nimetty sen Cumbriassa sijaitsevan kylän mukaan, josta se löydettiin pellolta toukokuussa. Huomattava kiinnostus Aarteenmetsästäjä, joka löysi sen, on pyytänyt pysymään nimettömänä. Christie's kuvaili löytöä "poikkeukselliseksi esimerkiksi roomalaisesta metallityöstä sen huipulla" ja "elämänsä löydöksi" metallinetsijälle. Uskotaan, että roomalaiset käyttivät kypärää merkkinä arvoasteesta tai erinomaisesta ratsastustaidosta. Urheilutapahtumien aikana ratsumiehet jaettiin kahteen joukkueeseen, jotka hyökkäsivät ja puolustautuivat vuorotellen. Samanlaisia kypäriä löydettiin vuosina 1796 ja 1905.</w:t>
      </w:r>
    </w:p>
    <w:p>
      <w:r>
        <w:rPr>
          <w:b/>
        </w:rPr>
        <w:t xml:space="preserve">Yhteenveto</w:t>
      </w:r>
    </w:p>
    <w:p>
      <w:r>
        <w:t xml:space="preserve">Cumbriassa asuva metallinpaljastinharrastaja on löytänyt harvinaisen roomalaisen pronssikypärän, jossa on kasvonaamari.</w:t>
      </w:r>
    </w:p>
    <w:p>
      <w:r>
        <w:rPr>
          <w:b/>
          <w:u w:val="single"/>
        </w:rPr>
        <w:t xml:space="preserve">Asiakirjan numero 1695</w:t>
      </w:r>
    </w:p>
    <w:p>
      <w:r>
        <w:t xml:space="preserve">Norfolkin kreivikunnanvaltuuston budjettileikkauspaketti hyväksytty</w:t>
      </w:r>
    </w:p>
    <w:p>
      <w:r>
        <w:t xml:space="preserve">Viranomaisen vuosien 2012-2013 talousarviossa ehdotetut säästöt merkitsevät jopa 360 kokopäiväisen työpaikan menetystä. Norwichin kreivikunnan valtuustosalissa aiemmin järjestetyssä äänestyksessä suurin osa 595 miljoonan punnan tulobudjettiehdotuksista sai kannatusta. Suunnitelmat laadunvarmistuspalvelun supistamisesta hylättiin kuitenkin ammattiliittojen kanssa käytyjen keskustelujen jälkeen, vahvisti sen johtaja Derrick Murphy. Aikuisten hoitostandardeja ylläpitävää palvelua oli tarkoitus supistaa 185 000 punnan säästöjen vuoksi. Viimeisimmät säästöt ovat toinen vuosi neuvoston kolmivuotisesta leikkaussuunnitelmasta, jonka arvo on 155 miljoonaa puntaa. Viime vuonna se leikkasi talousarviostaan 60 miljoonaa puntaa ja menetti 443 työpaikkaa. Noin 595 miljoonan punnan tulobudjetissa vuosiksi 2012-2013 on tarkoitus jäädyttää asukkaiden kunnallisverot ja lisätä rahoitusta teiden, oppisopimuskoulutuksen ja huostaanotettujen lasten palvelujen rahoittamiseen. Talousarviosta keskustellaan nyt maakuntavaltuuston kokouksessa 13. helmikuuta.</w:t>
      </w:r>
    </w:p>
    <w:p>
      <w:r>
        <w:rPr>
          <w:b/>
        </w:rPr>
        <w:t xml:space="preserve">Yhteenveto</w:t>
      </w:r>
    </w:p>
    <w:p>
      <w:r>
        <w:t xml:space="preserve">Norfolkin kreivikunnanvaltuusto on tukenut lähes 44 miljoonan punnan leikkauspakettia, joka koskee Norfolkin kreivikunnan neuvoston palveluja.</w:t>
      </w:r>
    </w:p>
    <w:p>
      <w:r>
        <w:rPr>
          <w:b/>
          <w:u w:val="single"/>
        </w:rPr>
        <w:t xml:space="preserve">Asiakirjan numero 1696</w:t>
      </w:r>
    </w:p>
    <w:p>
      <w:r>
        <w:t xml:space="preserve">Travis ja The Wombats Belladrum-musiikkifestivaalin pääesiintyjiksi</w:t>
      </w:r>
    </w:p>
    <w:p>
      <w:r>
        <w:t xml:space="preserve">Tapahtuma Beaulyn lähellä järjestetään 3.-4. elokuuta. Kolme edellistä festivaalia ovat olleet loppuunmyytyjä. Festivaalilla esiintyvät myös soul-laulaja Beverley Knight, glasgowilainen indie-yhtye Frightened Rabbit ja yhdysvaltalainen We Are Scientists. Järjestäjät ovat kehottaneet festivaalikävijöitä varomaan lippuhuijauksia ennen tämänvuotista tapahtumaa. Festivaalin johtaja Joe Gibbs kehotti ei-toivottujen lippujen ostajia ja myyjiä käyttämään "turvallisia ja eettisiä keinoja lippujen siirtämiseen". Hän sanoi: "Olemme valitettavasti kuulleet, että monet asiakkaamme ovat joutuneet huijareiden huijaamiksi, kun tapahtuma on ollut loppuunmyyty kolmen viime vuoden aikana. "Verkkosivuillamme on yksityiskohtaisia tietoja siitä, miten e-lippuja ja painettuja lippuja voi siirtää turvallisesti."</w:t>
      </w:r>
    </w:p>
    <w:p>
      <w:r>
        <w:rPr>
          <w:b/>
        </w:rPr>
        <w:t xml:space="preserve">Yhteenveto</w:t>
      </w:r>
    </w:p>
    <w:p>
      <w:r>
        <w:t xml:space="preserve">Skotlantilainen Travis-yhtye ja liverpoolilaiset rokkarit The Wombats ovat tämän kesän Belladrum-musiikkifestivaalin pääesiintyjiä.</w:t>
      </w:r>
    </w:p>
    <w:p>
      <w:r>
        <w:rPr>
          <w:b/>
          <w:u w:val="single"/>
        </w:rPr>
        <w:t xml:space="preserve">Asiakirjan numero 1697</w:t>
      </w:r>
    </w:p>
    <w:p>
      <w:r>
        <w:t xml:space="preserve">Keittiömestari avasi Weston-super-Maren kahvilan auttaakseen muuttamaan elämänsä toisin päin</w:t>
      </w:r>
    </w:p>
    <w:p>
      <w:r>
        <w:t xml:space="preserve">Stable Cafe tarjoaa ihmisille työkokemusta, jotta heidän olisi helpompi löytää työpaikka. Keittiömestari Prayag Rajpura sai inspiraation kahvilan avaamiseen työskenneltyään paikallisessa kuntoutuskeskuksessa Weston-super-Maressa. "Näin, millaisia vaikeuksia narkomaanit kohtaavat toipumisessa, ei vain hoidon aikana vaan myös sen jälkeen", hän sanoi. Vapaaehtoiset työskentelevät kahvilan keittiössä ja myös palvelevat asiakkaita. He saavat myös tarvitsemansa välineet ja käytännön apua, jotta he voivat hankkia NVQ-pätevyyden ateriapalvelun ja muiden vieraanvaraisuuden taitojen alalla. Graham Maguire Sefton Parkista, kuntoutuskeskuksesta, jossa Rajpura työskenteli, on auttanut hankkeen rahoittamisessa. "Jos joku tulee paikalle ja hänen historiassaan on puutteita tai jos joku on raa'an rehellinen menneisyydestään, kuten hänen on oltava, on erittäin vaikeaa saada työtä", hän sanoi. "Tällainen väliaikainen työpaikka, joka voidaan todentaa ja johon voidaan viitata, voi olla silta, jonka avulla he voivat siirtyä eteenpäin." Weston-super-Maren Wadham Streetillä sijaitsevassa kahvilassa autetaan kuutta ihmistä kerrallaan. Harjoittelija Jay Adams kertoi, että hänen pitkän aikavälin tavoitteensa on olla nuorisotyöntekijä. "Työskentely täällä täyttää aukon, koska en ole ollut töissä kahteen vuoteen, ja olen hakenut töitä jo pitkään", hän sanoi. "Haen noin 15 työpaikkaa viikossa, mutta kukaan ei ole ottanut eikä ota minua töihin, joten toivottavasti täällä auttaminen auttaa minua saamaan hyvän referenssin, joka osoittaa, että pystyn tekemään töitä." Hän sanoi, että hän ei ole koskaan saanut töitä.</w:t>
      </w:r>
    </w:p>
    <w:p>
      <w:r>
        <w:rPr>
          <w:b/>
        </w:rPr>
        <w:t xml:space="preserve">Yhteenveto</w:t>
      </w:r>
    </w:p>
    <w:p>
      <w:r>
        <w:t xml:space="preserve">Uusi vapaaehtoisvoimin toimiva kahvila pyrkii auttamaan huumausaineongelmista, asunnottomuudesta ja mielenterveysongelmista selviytyneitä ihmisiä pääsemään takaisin työelämään.</w:t>
      </w:r>
    </w:p>
    <w:p>
      <w:r>
        <w:rPr>
          <w:b/>
          <w:u w:val="single"/>
        </w:rPr>
        <w:t xml:space="preserve">Asiakirjan numero 1698</w:t>
      </w:r>
    </w:p>
    <w:p>
      <w:r>
        <w:t xml:space="preserve">Elvis putoaa Yhdysvaltain 1000 vauvan nimen listalta.</w:t>
      </w:r>
    </w:p>
    <w:p>
      <w:r>
        <w:t xml:space="preserve">Jacob ja Isabella olivat listan kärjessä jo toisena vuonna peräkkäin, kertoi sosiaaliturvahallinto. Aiden oli ainoa uusi nimi 10 parhaan joukossa kummallakin sukupuolella. Tiana - vuonna 2009 julkaistun Disney-elokuvan Prinsessa ja sammakko päähenkilön nimi - oli yksi suurimmista voittajista, virasto kertoi torstaina. 1900-luvun alussa ja puolivälissä suosittuja nimiä - Isabella, Ava ja Chloe - on viime vuosina noussut uudelleen esiin, mikä viittaa siihen, että äidit nimeävät vauvoja omien isoäitiensä mukaan, sosiaaliturvalaitos kertoi. Eniten suosiotaan kasvattivat poikien nimet Bentley ja tyttöjen nimet Maci, jotka on luultavasti nimetty MTV:n tosi-tv-ohjelmien 16 and Pregnant ja Teen Mom hahmojen mukaan, joissa esiintyy teiniäiti Maci Bookout ja hänen Bentley-poikansa. Bentley nousi 101:een vuonna 2010 edellisvuoden 515:stä, ja Maci nousi 232:een 655:stä.</w:t>
      </w:r>
    </w:p>
    <w:p>
      <w:r>
        <w:rPr>
          <w:b/>
        </w:rPr>
        <w:t xml:space="preserve">Yhteenveto</w:t>
      </w:r>
    </w:p>
    <w:p>
      <w:r>
        <w:t xml:space="preserve">Elvis-nimi ei ollut Yhdysvaltain 1 000 suosituimman vauvan nimen joukossa vuonna 2010, mikä oli ensimmäinen vuosi, jolloin se ei ollut listalla sitten vuoden 1954, kertoi Yhdysvaltain hallitus.</w:t>
      </w:r>
    </w:p>
    <w:p>
      <w:r>
        <w:rPr>
          <w:b/>
          <w:u w:val="single"/>
        </w:rPr>
        <w:t xml:space="preserve">Asiakirjan numero 1699</w:t>
      </w:r>
    </w:p>
    <w:p>
      <w:r>
        <w:t xml:space="preserve">Asuntoministeri sanoo, että avoimet markkinat "eivät ole erillinen asia".</w:t>
      </w:r>
    </w:p>
    <w:p>
      <w:r>
        <w:t xml:space="preserve">Apulaisministeri Dave Jones sanoi, että paine, joka johtuu avoimilla markkinoilla tapahtuvan myynnin lievästä laskusta, ei vaikuta suunniteltuun lähestymistapaan uutta väestöpolitiikkaa kohtaan. Hänen mukaansa yhden näkökohdan asettaminen muiden edelle ei ole mahdollista. Jonesin mukaan väestövalvonnasta oli päätettävä yhtenä järjestelmänä. Hän sanoi: "Käsittelemme ihmisten oikeuksia, oikeutta palata, kotipaikkaoikeutta, kaikenlaisia oikeuksia jo ennen kuin ryhdymme käsittelemään mitään mahdollisesti esiin tulevia ihmisoikeuskysymyksiä. Meidän on käsiteltävä väestökysymyksiä kokonaisvaltaisesti. "Emme voi poimia siitä kaikkia osia, koska tällä hetkellä se saattaa aiheuttaa ahdistusta kiinteistönvälittäjien keskuudessa." "Emme voi valita kaikkia osia siitä, koska tällä hetkellä se saattaa aiheuttaa ahdistusta kiinteistönvälittäjien keskuudessa."</w:t>
      </w:r>
    </w:p>
    <w:p>
      <w:r>
        <w:rPr>
          <w:b/>
        </w:rPr>
        <w:t xml:space="preserve">Yhteenveto</w:t>
      </w:r>
    </w:p>
    <w:p>
      <w:r>
        <w:t xml:space="preserve">Asuntoministerin mukaan Guernseyn avoimia asuntomarkkinoita koskevaa politiikkaa ei muodosteta erillään muista väestökysymyksistä.</w:t>
      </w:r>
    </w:p>
    <w:p>
      <w:r>
        <w:rPr>
          <w:b/>
          <w:u w:val="single"/>
        </w:rPr>
        <w:t xml:space="preserve">Asiakirjan numero 1700</w:t>
      </w:r>
    </w:p>
    <w:p>
      <w:r>
        <w:t xml:space="preserve">Kaksi pidätetty Leedsin murhan uhrin nimellä</w:t>
      </w:r>
    </w:p>
    <w:p>
      <w:r>
        <w:t xml:space="preserve">Christopher Laskaris löydettiin St John's Closesta Hyde Parkista Leedsistä 17. marraskuuta. 37-vuotias mies ja 22-vuotias nainen, molemmat Leedsistä, on pidätetty, kertoi West Yorkshiren poliisi. Laskariksen perheen mukaan 24-vuotias, jonka ystävät tunsivat nimellä Adam, oli "syvästi rakastettu" poika ja veli. Lue lisää tästä ja muista Länsi-Yorkshiren alueen tarinoista: "Hänen menettämisensä on särkenyt sydämemme, eivätkä sanat voi ilmaista tuskaamme. Hän oli 24-vuotias, ja hänen tulevaisuutensa on traagisesti katkaistu. "Olisimme kiitollisia yksityisyydestä, kun yritämme selviytyä kauheasta menetyksestämme." Perhe myös kehotti kaikkia, joilla on tietoa, ottamaan yhteyttä West Yorkshiren poliisiin. Aiheeseen liittyvät Internet-linkit West Yorkshiren poliisi</w:t>
      </w:r>
    </w:p>
    <w:p>
      <w:r>
        <w:rPr>
          <w:b/>
        </w:rPr>
        <w:t xml:space="preserve">Yhteenveto</w:t>
      </w:r>
    </w:p>
    <w:p>
      <w:r>
        <w:t xml:space="preserve">Kaksi ihmistä on pidätetty epäiltynä asunnostaan kuolleena löydetyn miehen murhasta.</w:t>
      </w:r>
    </w:p>
    <w:p>
      <w:r>
        <w:rPr>
          <w:b/>
          <w:u w:val="single"/>
        </w:rPr>
        <w:t xml:space="preserve">Asiakirjan numero 1701</w:t>
      </w:r>
    </w:p>
    <w:p>
      <w:r>
        <w:t xml:space="preserve">Japanin tehdastuotanto laskee nopeimmin vuoden 2011 maanjäristyksen jälkeen</w:t>
      </w:r>
    </w:p>
    <w:p>
      <w:r>
        <w:t xml:space="preserve">Kyseessä on suurin tuotannon lasku sitten vuoden 2011 maanjäristyksen ja tsunamin. Japani korotti liikevaihtoveroaan, joka tunnetaan myös nimellä kulutusvero, 5 prosentista 8 prosenttiin tämän vuoden huhtikuussa. On ollut pelkoja siitä, että kuluttajat saattavat vähentää kulutustaan ja heikentää kotimaista kulutusta, koska veronkorotus tekee tuotteista kalliimpia. Heikot tuotantoluvut ovat seurausta tiistaina julkaistuista tiedoista, joiden mukaan vähittäismyynti laski kesäkuussa ennakoitua enemmän, 0,6 prosenttia vuoden takaisesta. Samaan aikaan myös kotitalouksien menot maassa ovat laskeneet viime kuukausina. Analyytikkojen mukaan heikko kysyntä johtui osittain siitä, että kuluttajat ja yritykset olivat kiirehtineet ostoksia ennen veronkorotusta. "Myyntiveron korotusta edeltävä kysyntä oli odotettua suurempaa, joten siitä johtuva laskusuhdanne on melko jyrkkä, minkä vuoksi tuotanto todennäköisesti laski niin paljon kesäkuussa", sanoi RBS Securitiesin Japanin pääekonomisti Junko Nishioka. "Emme odota tuotannon laskevan edelleen kuluvalla neljänneksellä, koska veronkorotuksen vaikutus on hiipumassa", hän sanoi. Japanin talous-, kauppa- ja teollisuusministeriön kyselyyn vastanneet valmistajat odottavat tuotannon kasvavan lähikuukausina.</w:t>
      </w:r>
    </w:p>
    <w:p>
      <w:r>
        <w:rPr>
          <w:b/>
        </w:rPr>
        <w:t xml:space="preserve">Yhteenveto</w:t>
      </w:r>
    </w:p>
    <w:p>
      <w:r>
        <w:t xml:space="preserve">Japanin tehdastuotanto laski 3,3 prosenttia toukokuusta kesäkuuhun, mikä on viimeisin merkki siitä, että äskettäinen liikevaihtoveron korotus vaikuttaa kuluttajien kysyntään.</w:t>
      </w:r>
    </w:p>
    <w:p>
      <w:r>
        <w:rPr>
          <w:b/>
          <w:u w:val="single"/>
        </w:rPr>
        <w:t xml:space="preserve">Asiakirjan numero 1702</w:t>
      </w:r>
    </w:p>
    <w:p>
      <w:r>
        <w:t xml:space="preserve">DVLA peruutti Newportin "jihad"-rekisterikilven käytöstä.</w:t>
      </w:r>
    </w:p>
    <w:p>
      <w:r>
        <w:t xml:space="preserve">Newportissa nähtiin Ford Fiesta, jonka kilvet olivat JH11 HAD, ja siitä ilmoitettiin viranomaisille. DVLA:n mukaan auto "livahti verkon läpi" ja se oli peruuttanut sen ja lähettänyt omistajalle korvaavan kilven. Jihad tarkoittaa kirjaimellisesti arabiaksi taistelua tai ponnistelua, mutta viime vuosina yleisin merkitys on ollut pyhä sota. DVLA:n mukaan yksilöllinen kilpi oli ostettu lokakuussa 2016, eikä sitä ollut havaittu järjestelmässä, jonka tarkoituksena on estää loukkaavien rekisteritunnusten julkaiseminen. Tiedottaja lisäsi: "Pyrimme tunnistamaan kaikki yhdistelmät, jotka voivat aiheuttaa loukkauksia, ja harvoissa tapauksissa, joissa mahdollisesti loukkaavia numeroita livahtaa verkon läpi, ryhdymme toimenpiteisiin numeron peruuttamiseksi". "Heti kun saimme tietää tästä viime viikolla, peruutimme numeron ja olisimme lähettäneet korvaavan kilven." Jihadia muistuttavia rekisterikilpiä, erityisesti sellaisia, jotka alkavat JE:llä ja päättyvät HAD:iin, ei ole saatavilla.</w:t>
      </w:r>
    </w:p>
    <w:p>
      <w:r>
        <w:rPr>
          <w:b/>
        </w:rPr>
        <w:t xml:space="preserve">Yhteenveto</w:t>
      </w:r>
    </w:p>
    <w:p>
      <w:r>
        <w:t xml:space="preserve">DVLA on poistanut rekisterikilven, koska siinä näytti olevan sana jihad.</w:t>
      </w:r>
    </w:p>
    <w:p>
      <w:r>
        <w:rPr>
          <w:b/>
          <w:u w:val="single"/>
        </w:rPr>
        <w:t xml:space="preserve">Asiakirjan numero 1703</w:t>
      </w:r>
    </w:p>
    <w:p>
      <w:r>
        <w:t xml:space="preserve">Robert Cowie nimettiin pyöräilijäksi, joka kuoli A90:n törmäyksessä Boddamin lähellä.</w:t>
      </w:r>
    </w:p>
    <w:p>
      <w:r>
        <w:t xml:space="preserve">Poliisin mukaan törmäys tapahtui keskiviikkona noin kello 14.30 Boddamin lähellä Peterheadin ulkopuolella. Boddamista kotoisin oleva Robert Cowie, 52, kuoli onnettomuuspaikalla. Mukana olivat myös harmaa Seat Ateca -auto ja valkoinen Volkswagen Crafter -pakettiauto. Poliisi on vedonnut onnettomuuden nähneisiin tai tietoja antaviin henkilöihin. Tie suljettiin kuuden tunnin ajaksi onnettomuuden tutkinnan ajaksi. Kumpikaan osallisista kuljettajista ei loukkaantunut. Ylikonstaapeli Craig McNeill sanoi: "Ajatuksemme ovat kaikkien asianosaisten ja erityisesti Robertin perheen ja ystävien kanssa. "Kehotan kaikkia, joilla saattaa olla tietoja törmäyksestä ja jotka eivät ole vielä puhuneet poliisien kanssa, ottamaan yhteyttä poliisiin mahdollisimman pian". "Olemme erityisen kiinnostuneita puhumaan kenelle tahansa, joka näki Robertin pyöräilevän A90-tietä etelään törmäyksen aikaan."</w:t>
      </w:r>
    </w:p>
    <w:p>
      <w:r>
        <w:rPr>
          <w:b/>
        </w:rPr>
        <w:t xml:space="preserve">Yhteenveto</w:t>
      </w:r>
    </w:p>
    <w:p>
      <w:r>
        <w:t xml:space="preserve">Aberdeenshiren Aberdeenshiressä A90-tiellä tapahtuneessa kolarissa, jossa oli osallisena kaksi muuta ajoneuvoa, kuollut pyöräilijä on nimetty.</w:t>
      </w:r>
    </w:p>
    <w:p>
      <w:r>
        <w:rPr>
          <w:b/>
          <w:u w:val="single"/>
        </w:rPr>
        <w:t xml:space="preserve">Asiakirjan numero 1704</w:t>
      </w:r>
    </w:p>
    <w:p>
      <w:r>
        <w:t xml:space="preserve">Tonneittain jätettä Walsham-le-Willowsissa</w:t>
      </w:r>
    </w:p>
    <w:p>
      <w:r>
        <w:t xml:space="preserve">Rakennusmateriaaliksi ja kotitalousjätteeksi kuvaillut roskat jätettiin Finningham Roadin varteen Walsham-le-Willowsissa lähellä Bury St Edmundsia torstai-iltana. Suffolkin poliisin mukaan se oli "potentiaalinen vaara autoilijoille ja muille yleisön jäsenille". Poliisit ja ympäristövirasto työskentelevät jätteen poistamiseksi. Poliisin mukaan se näytti olevan purettu traktorilla ja perävaunulla. PC Mark Bryant sanoi: "Sen poistaminen vie paljon aikaa asianosaisilta viranomaisilta. "Tällaiset teot voivat aiheuttaa vakavaa vahinkoa paikalliselle ympäristölle, ja kehotan kaikkia, jotka tietävät, kuka on vastuussa, ottamaan välittömästi yhteyttä meihin."</w:t>
      </w:r>
    </w:p>
    <w:p>
      <w:r>
        <w:rPr>
          <w:b/>
        </w:rPr>
        <w:t xml:space="preserve">Yhteenveto</w:t>
      </w:r>
    </w:p>
    <w:p>
      <w:r>
        <w:t xml:space="preserve">Noin 40 tonnia teollisuusjätettä on dumpattu tielle Suffolkin maaseudulla.</w:t>
      </w:r>
    </w:p>
    <w:p>
      <w:r>
        <w:rPr>
          <w:b/>
          <w:u w:val="single"/>
        </w:rPr>
        <w:t xml:space="preserve">Asiakirjan numero 1705</w:t>
      </w:r>
    </w:p>
    <w:p>
      <w:r>
        <w:t xml:space="preserve">Cardiffin ja Swansean fanit ylistivät ensimmäisessä Premier-derbyssä</w:t>
      </w:r>
    </w:p>
    <w:p>
      <w:r>
        <w:t xml:space="preserve">Steven Caulker laukoi voittomaalin 1-0-voitossa Swansea Cityä vastaan 27 000 katsojan edessä Cardiff Cityn stadionilla. Etelä-Walesin poliisin mukaan pidätyksiä ei tehty ennen peliä, sen aikana tai sen jälkeen. Swansea-fanit saapuivat paikalle seuran järjestämillä ilmaisilla busseilla, kun heille luovutettiin otteluliput. Ottelun komentaja, ylitarkastaja Tony Smith sanoi, että kannattajien käytös antoi "positiivisen vaikutelman miljoonille ihmisille", jotka seurasivat ottelua televisiosta ympäri maailmaa. "Fanien hyvä käytös, Cardiff Cityn jalkapalloseuran järjestysmiehet ja tehokas poliisitoiminta tekivät yhdessä illasta miellyttävän kaikille", hän sanoi. Ottelu oli joukkueiden välinen 106. derby. Edellisessä kohtaamisessa kolme vuotta sitten, jolloin molemmat joukkueet pelasivat Championshipissä, Swansea City voitti Cardiffissa 1-0. Sunnuntain ottelusta tuli 101 vuotta siitä, kun joukkueet kohtasivat ensimmäisen kerran. Ensimmäinen derby vuonna 1912 päättyi 1-1-tasapeliin.</w:t>
      </w:r>
    </w:p>
    <w:p>
      <w:r>
        <w:rPr>
          <w:b/>
        </w:rPr>
        <w:t xml:space="preserve">Yhteenveto</w:t>
      </w:r>
    </w:p>
    <w:p>
      <w:r>
        <w:t xml:space="preserve">Poliisi on kehunut Cardiff Cityn ja Swansea Cityn fanien käytöstä joukkueiden ensimmäisen Valioliigan derbyn jälkeen.</w:t>
      </w:r>
    </w:p>
    <w:p>
      <w:r>
        <w:rPr>
          <w:b/>
          <w:u w:val="single"/>
        </w:rPr>
        <w:t xml:space="preserve">Asiakirjan numero 1706</w:t>
      </w:r>
    </w:p>
    <w:p>
      <w:r>
        <w:t xml:space="preserve">Koira takavarikoitu sen jälkeen, kun tyttöä, 3, purtiin Nottinghamissa</w:t>
      </w:r>
    </w:p>
    <w:p>
      <w:r>
        <w:t xml:space="preserve">Saksanpaimenkoira oli irti kytkennästä Enderby Squaren ja Woodside Roadin läheisyydessä Lenton Abbeyssa, Nottinghamissa, kun hyökkäys tapahtui tiistaina. Tyttö on edelleen Queen's Medical Centerissä "ei hengenvaarallisten" vammojen vuoksi, Nottinghamshiren poliisi kertoi. Poliisin edustaja kiitti yleisöä tietojen välittämisestä ja lisäsi, että tutkinta jatkuu. Seuraa BBC East Midlandsia Facebookissa, Twitterissä tai Instagramissa. Lähetä juttuideoita osoitteeseen eastmidsnews@bbc.co.uk.</w:t>
      </w:r>
    </w:p>
    <w:p>
      <w:r>
        <w:rPr>
          <w:b/>
        </w:rPr>
        <w:t xml:space="preserve">Yhteenveto</w:t>
      </w:r>
    </w:p>
    <w:p>
      <w:r>
        <w:t xml:space="preserve">Poliisi on takavarikoinut koiran sen jälkeen, kun kolmevuotiasta tyttöä oli purtu kasvoihin.</w:t>
      </w:r>
    </w:p>
    <w:p>
      <w:r>
        <w:rPr>
          <w:b/>
          <w:u w:val="single"/>
        </w:rPr>
        <w:t xml:space="preserve">Asiakirjan numero 1707</w:t>
      </w:r>
    </w:p>
    <w:p>
      <w:r>
        <w:t xml:space="preserve">Middlesbroughin parturi-kampaaja sai sakot lukitussääntöjen rikkomisesta</w:t>
      </w:r>
    </w:p>
    <w:p>
      <w:r>
        <w:t xml:space="preserve">Middlesbroughin stylisti on kolmas Koillis-Englannissa, joka on jäänyt kiinni sääntöjen rikkomisesta tässä kuussa. Hänet löydettiin asiakkaiden kanssa salongistaan sen jälkeen, kun ihmisten oli nähty tulevan ja menevän. Kampaajilla on tällä hetkellä toimintakielto, ja kaupungin pormestari sanoi, että säännöt ovat "kristallinkirkkaat". "Toiminnan jatkaminen, kuten tämä parturiyrittäjä teki, vaarantaa vakavasti koronaviruksen leviämisen, eikä vika ole vain yrityksessä vaan myös sen asiakkaissa", Andy Preston sanoi. "Useimmat meistä ovat viimeisten 11 kuukauden aikana halunneet joskus epätoivoisesti parturiin, mutta olemme joutuneet odottamaan, ja hyvästä syystä." Middlesbroughin neuvoston yleisen suojelun henkilökunta havaitsi, että liike oli yritetty salata aukiolollaan muun muassa lukitsemalla ovet. Clevelandin palokunnan mukaan tämä aiheutti palovaaran ja rikkoi määräyksiä. Sen mukaan yritysten omistajilla on "lakisääteinen vastuu varmistaa, että tiloissa olevat ihmiset ovat turvassa". Neuvosto on määrännyt 33 000 punnan sakot 17 yritykselle kaupungissa, koska ne olivat jatkaneet kaupankäyntiä, vaikka se oli kielletty coronavirusmääräyksissä. Seuraa BBC North East &amp; Cumbriaa Twitterissä, Facebookissa ja Instagramissa. Lähetä juttuideoita osoitteeseen northeastandcumbria@bbc.co.uk. Aiheeseen liittyvät Internet-linkit Middlesbrough Council Clevelandin poliisi.</w:t>
      </w:r>
    </w:p>
    <w:p>
      <w:r>
        <w:rPr>
          <w:b/>
        </w:rPr>
        <w:t xml:space="preserve">Yhteenveto</w:t>
      </w:r>
    </w:p>
    <w:p>
      <w:r>
        <w:t xml:space="preserve">Parturille on määrätty 1000 punnan sakko lukitusrajoitusten rikkomisesta, ja häntä on varoitettu, että hän voi joutua 10 000 punnan sakkoon tai syytteeseen, jos hän tekee sen uudelleen.</w:t>
      </w:r>
    </w:p>
    <w:p>
      <w:r>
        <w:rPr>
          <w:b/>
          <w:u w:val="single"/>
        </w:rPr>
        <w:t xml:space="preserve">Asiakirjan numero 1708</w:t>
      </w:r>
    </w:p>
    <w:p>
      <w:r>
        <w:t xml:space="preserve">Ranskan armeija näyttäisi pilkkaavan Donald Trumpia neitseellisessä twiitissä</w:t>
      </w:r>
    </w:p>
    <w:p>
      <w:r>
        <w:t xml:space="preserve">"Sataa, mutta se ei ole ongelma", armeijan tili twiittasi hashtagilla #MondayMotivation. Trumpia kritisoitiin laajalti siitä, ettei hän käynyt Aisne-Marnen amerikkalaisella hautausmaalla ennen välirauhanpäivää. Ranskan armeija väitti myöhemmin, että twiitin oli tarkoitus koskea vain koulutusta. "Kiitos faneillemme tämän jakamisesta", jatkoviestissä luki, "pahoittelut niille, jotka tulkitsivat sen väärin, mutta siinä ei viitattu mihinkään muuhun kuin armeijan sotilaiden tavanomaiseen toimintaan, joka tänä aamuna tapahtui sateessa!". Trumpin lehdistösihteeri Sarah Sanders on puolustanut Trumpin päätöstä jättää muistotilaisuus väliin viime lauantaina sanoen, että näkyvyys oli liian huono hänen helikopterilleen eikä hän halunnut häiritä Pariisin liikennettä autosaattueellaan. Maanantaina Valkoinen talo vahvisti myös, ettei presidentti osallistuisi samana päivänä Arlingtonin kansallisella hautausmaalla järjestettävään muistotilaisuuteen. Presidentti itse on sittemmin ryhtynyt Twitterissä julkisesti puolustamaan toimintaansa. "Ehdotin ajamista. Salainen palvelu sanoi EI", hän kirjoitti.</w:t>
      </w:r>
    </w:p>
    <w:p>
      <w:r>
        <w:rPr>
          <w:b/>
        </w:rPr>
        <w:t xml:space="preserve">Yhteenveto</w:t>
      </w:r>
    </w:p>
    <w:p>
      <w:r>
        <w:t xml:space="preserve">Ranskan armeija näytti vitsailevan Donald Trumpille Twitterissä sen jälkeen, kun Yhdysvaltain presidentti peruutti vierailun ensimmäisen maailmansodan aikaiseen hautausmaahan huonon sään vuoksi.</w:t>
      </w:r>
    </w:p>
    <w:p>
      <w:r>
        <w:rPr>
          <w:b/>
          <w:u w:val="single"/>
        </w:rPr>
        <w:t xml:space="preserve">Asiakirjan numero 1709</w:t>
      </w:r>
    </w:p>
    <w:p>
      <w:r>
        <w:t xml:space="preserve">Kolminkertainen lapsimurhaaja David McGreavy ei pääse vapaaksi vankilasta</w:t>
      </w:r>
    </w:p>
    <w:p>
      <w:r>
        <w:t xml:space="preserve">David McGreavy tuomittiin elinkautiseen vankeuteen vuonna 1973 nelivuotiaan Paul Ralphin, kaksivuotiaan Dawnin ja yhdeksän kuukauden ikäisen Samanthan murhista. Heidän silvotut ruumiinsa löydettiin puutarhakaiteista heidän kotonaan Gillam Streetillä Worcesterissa. Ehdonalaislautakunta hylkäsi hänen vapauttamishakemuksensa. Lautakunnan tiedottaja sanoi, että McGreavy, joka tunnettiin hyökkäyksen jälkeen nimellä Worcesterin hirviö, voi seuraavan kerran hakea ehdonalaista vapautusta kahden vuoden kuluttua. Lisää tästä ja muista Herefordin ja Worcesterin jutuista Dorothy Ralph, murhattujen lasten äiti, sanoi aiemmin, ettei McGreavyta pitäisi koskaan vapauttaa.</w:t>
      </w:r>
    </w:p>
    <w:p>
      <w:r>
        <w:rPr>
          <w:b/>
        </w:rPr>
        <w:t xml:space="preserve">Yhteenveto</w:t>
      </w:r>
    </w:p>
    <w:p>
      <w:r>
        <w:t xml:space="preserve">Kolme lasta tappaneen ja heidän ruumiinsa puutarhakaiteisiin pujottaneen miehen hakemus vankilasta vapauttamisesta on hylätty.</w:t>
      </w:r>
    </w:p>
    <w:p>
      <w:r>
        <w:rPr>
          <w:b/>
          <w:u w:val="single"/>
        </w:rPr>
        <w:t xml:space="preserve">Asiakirjan numero 1710</w:t>
      </w:r>
    </w:p>
    <w:p>
      <w:r>
        <w:t xml:space="preserve">Murhatun Keziah Flux-Edmondsin hautajaiset pidettiin</w:t>
      </w:r>
    </w:p>
    <w:p>
      <w:r>
        <w:t xml:space="preserve">Keziah Flux-Edmonds löydettiin tajuttomana isänsä Darrenin vierestä East Cowesista. Kaksi kuukautta sitten tehdyssä ruumiinavauksessa ei saatu selville kuolinsyytä, mutta poliisi käynnisti murhatutkimuksen 3. kesäkuuta. Keziah'n äiti Nikki sanoi, että Keziah oli kuollessaan ollut "onnellinen lapsi". Hautajaiset pidettiin St Thomas' Churchissa Newportissa klo 12.00 BST. Flux-Edmonds sanoi: "Hän oli sydämeni syke. Ilman häntä en enää elä, olen vain olemassa." Flux-Edmond, 44, julistettiin kuolleeksi paikan päällä, ja kuolinsyyntutkija vahvisti, että hän hirtti itsensä. Talosta löydettiin myös perheen kahden koiran ruumiit. Sen jälkeen kun Kezian kuolemasta ilmoitettiin, noin 200 ihmistä osallistui muistotilaisuuteen Cromwell Avenuella, josta hänet löydettiin. Rouva Flux-Edmonds lisäsi: "Hän rakasti koulua ja hänellä oli paljon ystäviä. Hänen sanottiin hymyilevän jatkuvasti ja olevan aina kiireinen, mikä toi hänelle lempinimen Bumblebee." "Hänen suurin toiveensa oli laulaa Katy Perryn kappale Roar Britain's Got Talent -ohjelmassa, ja hän harjoitteli joka päivä, jotta hän olisi täydellinen ja ettei häntä hyräiltäisi."</w:t>
      </w:r>
    </w:p>
    <w:p>
      <w:r>
        <w:rPr>
          <w:b/>
        </w:rPr>
        <w:t xml:space="preserve">Yhteenveto</w:t>
      </w:r>
    </w:p>
    <w:p>
      <w:r>
        <w:t xml:space="preserve">Sadat osallistuivat kesäkuussa kotonaan Wightin saarella murhatun kuusivuotiaan tytön hautajaisiin.</w:t>
      </w:r>
    </w:p>
    <w:p>
      <w:r>
        <w:rPr>
          <w:b/>
          <w:u w:val="single"/>
        </w:rPr>
        <w:t xml:space="preserve">Asiakirjan numero 1711</w:t>
      </w:r>
    </w:p>
    <w:p>
      <w:r>
        <w:t xml:space="preserve">Varoitus työtaisteluista Dounreayn palkkakiistassa</w:t>
      </w:r>
    </w:p>
    <w:p>
      <w:r>
        <w:t xml:space="preserve">GMB, Unite ja Prospect ovat kehottaneet Dounreay Site Restoration Limitediä (DSRL) korottamaan 1 prosentin palkkatarjoustaan. Ammattiliittojen mukaan DSRL:n emoyhtiö Cavendish Dounreay Partnership on "kasvattanut voittojaan merkittävästi vuodesta toiseen". Dounreayn laitos lähellä Thursoa Caithnessin osavaltiossa on poistumassa käytöstä. Prospect-neuvottelija Richard Hardy sanoi: "Jäsenemme tekevät kovasti töitä laitoksen käytöstä poistamiseksi, mutta suuri osa tästä saatavista varoista virtaa pois Caithnessista ja Sutherlandista, mikä vähentää paikallisen yhteisön saamaa taloudellista hyötyä. "Kaikkien pitäisi saada osuus voitoista, ei vain osakkeenomistajien." DSRL:n ammattiliiton koordinointikomitean puheenjohtaja Sandra Owsnett sanoi: "Olemme vakaasti sitä mieltä, että 1 prosentin tarjous on kaukana jäsenten odotuksista. "Emme usko, että DSRL on yrittänyt vakavasti puuttua jäsenten huolenaiheisiin, ja tämä on tehty selväksi neuvottelujen aikana." "Emme usko, että DSRL on yrittänyt vakavasti puuttua jäsenten huolenaiheisiin." DSRL ei ole vielä kommentoinut asiaa.</w:t>
      </w:r>
    </w:p>
    <w:p>
      <w:r>
        <w:rPr>
          <w:b/>
        </w:rPr>
        <w:t xml:space="preserve">Yhteenveto</w:t>
      </w:r>
    </w:p>
    <w:p>
      <w:r>
        <w:t xml:space="preserve">Ammattiliitot ovat varoittaneet työtaistelujen mahdollisuudesta Dounreayn ydinvoimalaitoksella palkkakiistan vuoksi.</w:t>
      </w:r>
    </w:p>
    <w:p>
      <w:r>
        <w:rPr>
          <w:b/>
          <w:u w:val="single"/>
        </w:rPr>
        <w:t xml:space="preserve">Asiakirjan numero 1712</w:t>
      </w:r>
    </w:p>
    <w:p>
      <w:r>
        <w:t xml:space="preserve">Translink kohtaa MLA:n rahoituspelkojen vuoksi</w:t>
      </w:r>
    </w:p>
    <w:p>
      <w:r>
        <w:t xml:space="preserve">Aluekehitysvaliokunnan jäsenet kysyvät, miksi hinnat nousevat ja voitot laskevat. Aiemmin tällä viikolla DRD:n ministeri Danny Kennedy kertoi edustajakokouksessa, että hänen on ehkä pyydettävä valtiovarainministeriöltä lisää rahaa yhtiön tukemiseen. Kansanedustaja David McNarry sanoi, ettei hän ole valmis tekemään niin. Kokousedustaja McNarry, joka on riippumaton parlamentin jäsen, sanoi, ettei hän pyytäisi, että julkisia varoja käytettäisiin "epäonnistuneen yrityksen pelastamiseen". "En aio suostua siihen, että julkisia varoja tuhlataan", hän sanoi. "Lisäksi työpaikat näyttävät olevan vaakalaudalla. Kyse on palveluista, joita todennäköisesti vähennetään. Yleisö kärsii." McNarry väitti, että julkisesti rahoitetun Translinkin uusi pyyntö tuli sen 15 miljoonan punnan lisärahoituksen päälle, jonka yhtiö odottaa kolmivuotissuunnitelmassaan, jonka mukaan se tekee 22 miljoonan punnan tappiot toisena ja kolmantena vuonna. Tämä on toinen kerta alle kuukauden sisällä, kun Translink on esiintynyt DRD-valiokunnassa. Huhtikuussa Translink ilmoitti, että hinnat nousevat keskimäärin 3 prosenttia. Aluekehitysministeriön analyysissä Translinkin kolmivuotisesta yrityssuunnitelmasta ennakoitiin, että Translink tekisi tänä vuonna (2012-2013) 2 miljoonan punnan voiton, mutta sen jälkeen se alkaisi tehdä huomattavia tappioita, ja alijäämää odotettiin syntyvän 11,6 miljoonaa puntaa vuosina 2013-2014 ja 10,5 miljoonaa puntaa seuraavana vuonna (2014-15).</w:t>
      </w:r>
    </w:p>
    <w:p>
      <w:r>
        <w:rPr>
          <w:b/>
        </w:rPr>
        <w:t xml:space="preserve">Yhteenveto</w:t>
      </w:r>
    </w:p>
    <w:p>
      <w:r>
        <w:t xml:space="preserve">Translinkin toimitusjohtajan on määrä esiintyä myöhemmin Stormontin valiokunnan edessä perustellakseen, miksi yhtiö tarvitsee lisää rahaa pysyäkseen poissa miinuksella.</w:t>
      </w:r>
    </w:p>
    <w:p>
      <w:r>
        <w:rPr>
          <w:b/>
          <w:u w:val="single"/>
        </w:rPr>
        <w:t xml:space="preserve">Asiakirjan numero 1713</w:t>
      </w:r>
    </w:p>
    <w:p>
      <w:r>
        <w:t xml:space="preserve">Meksikossa hylättyyn kaivokseen tehdyssä joukkohaudassa 55 ruumista</w:t>
      </w:r>
    </w:p>
    <w:p>
      <w:r>
        <w:t xml:space="preserve">Ihmisjäännökset löydettiin ensimmäisen kerran hopeakaivoksesta lähellä Taxcoa Guerreron osavaltiossa toukokuun lopussa. Ruumiit näytti siltä, että ne oli heitetty 200 metrin pituiseen tuuletuskuiluun jonkin aikaa, poliisi kertoi. Aiemmat tiedot, joiden mukaan 77 ruumista oli löydetty, olivat virheellisiä, kertoivat viranomaiset. Vain kuusi on toistaiseksi tunnistettu - yksi heistä oli paikallisen vankilan johtaja. Guerreron osavaltio on huumeväkivallan keskipiste, joka on vaatinut Meksikossa yli 22 000 ihmisen hengen vuodesta 2006 lähtien. Poliisi tarkastaa nyt muita alueen kaivoskuiluja nähdäkseen, onko sinne heitetty myös ruumiita. Ruumishuoneet ovat ylivoimaisia Poliisi ja siviilipuolustuksen työntekijät käyttivät hengityslaitteita laskeutuakseen syvälle maan alle ruumiiden löytämiseksi. He ottavat valokuvia ja DNA-näytteitä kuolleiden tunnistamisen toivossa. Joissakin ruumiissa on poliisin mukaan huumejengeihin liittyviä tatuointeja. Paikalliset ruumishuoneet on ylikuormitettu ruumiiden määrän vuoksi. Vaikka suurin osa huumeisiin liittyvästä väkivallasta on viimeisten neljän vuoden aikana keskittynyt Pohjois-Meksikoon Yhdysvaltojen vastaisen rajan tuntumaan, muut alueet eivät ole olleet immuuneja. Eteläisessä Guerrerossa, jossa on Tyynenmeren rannikko, on myös käyty verisiä reviirisotia huumeiden salakuljetusreittien hallinnasta.</w:t>
      </w:r>
    </w:p>
    <w:p>
      <w:r>
        <w:rPr>
          <w:b/>
        </w:rPr>
        <w:t xml:space="preserve">Yhteenveto</w:t>
      </w:r>
    </w:p>
    <w:p>
      <w:r>
        <w:t xml:space="preserve">Meksikon poliisin mukaan 55 ruumista on löydetty hylätystä kaivoksesta, jota huumejengit näyttävät käyttäneen joukkohautana.</w:t>
      </w:r>
    </w:p>
    <w:p>
      <w:r>
        <w:rPr>
          <w:b/>
          <w:u w:val="single"/>
        </w:rPr>
        <w:t xml:space="preserve">Asiakirjan numero 1714</w:t>
      </w:r>
    </w:p>
    <w:p>
      <w:r>
        <w:t xml:space="preserve">Sarkin vaalit 2012: Ehdokkaat avoinna</w:t>
      </w:r>
    </w:p>
    <w:p>
      <w:r>
        <w:t xml:space="preserve">Lomakkeita otetaan vastaan maanantaihin 26. marraskuuta puoleenpäivään asti, ja vaalit pidetään keskiviikkona 12. joulukuuta. Chief Pleasissa on 28 conseilleria, ja puolet hallituksesta valitaan joka toinen vuosi. Kyseessä ovat kolmannet vaalit sitten vuoden 2008, jolloin Sark siirtyi feodaalisesta hallitusjärjestelmästä demokraattisesti valittuun hallitukseen. Vaalien kohteena ovat vuoden 2008 jälkeen toimineet henkilöt, jolloin voittajien kesken arvottiin, olisivatko heidän toimikautensa kaksi- vai nelivuotinen, sekä vuonna 2011 järjestetyissä täytevaaleissa valitut henkilöt. Neljän vuoden toimikausi on päättymässä seuraavilla henkilöillä: Paul Armorgie, Christine Audrain, Elizabeth Dewe, Richard Dewe, Antony Dunks, Helen Magell, Charles Maitland, Andrew Prevel, Paul Williams ja Sandra Williams. Vuoden 2011 täytevaalien jälkeen uudelleen valittavina ovat seuraavat henkilöt: Rosanne Byrne, Hazel Fry, Simon Higgins ja Stephen Taylor.</w:t>
      </w:r>
    </w:p>
    <w:p>
      <w:r>
        <w:rPr>
          <w:b/>
        </w:rPr>
        <w:t xml:space="preserve">Yhteenveto</w:t>
      </w:r>
    </w:p>
    <w:p>
      <w:r>
        <w:t xml:space="preserve">Sarkin hallituksen (Chief Pleas) 14 paikan valintaa varten on avattu ehdokasasettelu.</w:t>
      </w:r>
    </w:p>
    <w:p>
      <w:r>
        <w:rPr>
          <w:b/>
          <w:u w:val="single"/>
        </w:rPr>
        <w:t xml:space="preserve">Asiakirjan numero 1715</w:t>
      </w:r>
    </w:p>
    <w:p>
      <w:r>
        <w:t xml:space="preserve">Slough'ssa odotetaan liikenneviivästyksiä Crossrailin tietöiden takia</w:t>
      </w:r>
    </w:p>
    <w:p>
      <w:r>
        <w:t xml:space="preserve">Slough'n Stoke Poges Lanella on aloitettu tietyömaa Horlicks Bridgen siirtoa varten. Sillan pohjoispuolella Simpsons Wayn risteyksessä on käytössä kaistarajoituksia ja väliaikaiset liikennevalot. Tämä mahdollistaa sen, että BT ja Scottish and Southern Energy (SSE) voivat työskennellä kaapeleiden parissa Crossrailin puolesta. Horlicksin silta poistetaan marraskuun 2014 lopussa, ja korvaava silta asennetaan huhtikuussa 2015. Ensimmäiset Crossrail-liikennepalvelut Lontoon keskustan läpi alkavat vuoden 2018 lopulla. Slough Borough Councilin mukaan odotettavissa on joitakin viivästyksiä, mutta se tekee yhteistyötä Crossrailin ja asianomaisten yleishyödyllisten yhtiöiden kanssa häiriöiden minimoimiseksi.</w:t>
      </w:r>
    </w:p>
    <w:p>
      <w:r>
        <w:rPr>
          <w:b/>
        </w:rPr>
        <w:t xml:space="preserve">Yhteenveto</w:t>
      </w:r>
    </w:p>
    <w:p>
      <w:r>
        <w:t xml:space="preserve">Autoilijoiden odotetaan joutuvan kohtaamaan viivästyksiä, kun Berkshiressä aloitetaan sillan poistaminen Crossrail-hanketta varten.</w:t>
      </w:r>
    </w:p>
    <w:p>
      <w:r>
        <w:rPr>
          <w:b/>
          <w:u w:val="single"/>
        </w:rPr>
        <w:t xml:space="preserve">Asiakirjan numero 1716</w:t>
      </w:r>
    </w:p>
    <w:p>
      <w:r>
        <w:t xml:space="preserve">Ensimmäiset Bicesterin "ekokaupungin" asunnot odotetaan kesällä</w:t>
      </w:r>
    </w:p>
    <w:p>
      <w:r>
        <w:t xml:space="preserve">A2Dominion aloitti huhtikuussa NW Bicesterin rakennuskohteen ensimmäisen vaiheen rakentamisen, joka tunnetaan nimellä Exemplar. Kuuleminen asiakirjasta, joka ohjaa 6 000 suunnitellun asunnon sijoittelua, jatkuu 20. helmikuuta asti. Yhteensä 393 ensimmäisen asunnon on määrä valmistua neljän ja puolen vuoden kuluessa. A2Dominionin mukaan ensimmäiset asukkaat voivat muuttaa alueelle loppukesästä, ja yhteensä 91 asuntoa valmistuu vuoden loppuun mennessä. Hankejohtaja Steve Hornblow sanoi myös, että uusi kumppanuus, joka ylläpitää sähköautokerhoa ja sähköpisteitä alueella, käynnistetään "lähiviikkoina". Järjestelmän yksityiskohtia ei ole vielä viimeistelty.</w:t>
      </w:r>
    </w:p>
    <w:p>
      <w:r>
        <w:rPr>
          <w:b/>
        </w:rPr>
        <w:t xml:space="preserve">Yhteenveto</w:t>
      </w:r>
    </w:p>
    <w:p>
      <w:r>
        <w:t xml:space="preserve">Oxfordshiressä sijaitsevan uuden "ekokaupungin" ensimmäiset asunnot valmistuvat loppukesästä, rakennuttaja on ilmoittanut.</w:t>
      </w:r>
    </w:p>
    <w:p>
      <w:r>
        <w:rPr>
          <w:b/>
          <w:u w:val="single"/>
        </w:rPr>
        <w:t xml:space="preserve">Asiakirjan numero 1717</w:t>
      </w:r>
    </w:p>
    <w:p>
      <w:r>
        <w:t xml:space="preserve">Bank of Tokyo-Mitsubishille sakkoja 315 miljoonaa dollaria</w:t>
      </w:r>
    </w:p>
    <w:p>
      <w:r>
        <w:t xml:space="preserve">PricewaterhouseCoopers (PwC) poisti raportista keskeiset varoitukset BTMU:n työntekijöiden painostuksesta, kuten New Yorkin osavaltion sääntelyviranomaiset havaitsivat. Yksi BTMU:n työntekijä erosi tutkimuksen jälkeen. Kahdelta muulta työntekijältä kiellettiin työskentely New Yorkin pankkien kanssa. "On selvää, että meidän on sääntely-yhteisönä työskenneltävä aggressiivisesti uudistaaksemme pankkien ja konsulttien väliset viihtyisät suhteet, jotka aivan liian usein ovat johtaneet huonoon työhön, jossa väärinkäytökset on lakaistu maton alle", sanoi Benjamin Lawsky, New Yorkin rahoituspalveluista vastaava ylitarkastaja. Raportin laatinut PricewaterhouseCoopers havaitsi, että BTMU oli kehottanut työntekijöitä poistamaan viesteistä tietoja, jotka olisivat aiheuttaneet sääntöjen noudattamista koskevia hälytyksiä. Raporttinsa aiemmassa luonnoksessa PwC korosti tämän havainnon merkitystä. Myöhemmin PwC korvasi kuitenkin pankin pyynnöstä kyseisen kohdan, kuten tutkimuksessa todetaan. New Yorkin osavaltion tutkimuksessa todettiin myös, että PwC:n raportista oli poistettu muita tärkeitä tietoja BTMU:n pyynnöstä. Näitä olivat muun muassa: Viimeisin sakko täydentää 250 miljoonan dollarin sakkoa, johon BTMU suostui kesäkuussa 2013, koska se oli tehnyt miljardien dollarien arvosta liiketoimia Iranin, Sudanin ja Myanmarin hallituksille ja yksityisille elimille. BTMU vastasi viimeisimpään sakkoon sanomalla, että se on "sitoutunut harjoittamaan liiketoimintaa mahdollisimman suurta rehellisyyttä ja sääntelyn noudattamista noudattaen ja parantamaan jatkuvasti toimintatapojaan ja menettelyjään".</w:t>
      </w:r>
    </w:p>
    <w:p>
      <w:r>
        <w:rPr>
          <w:b/>
        </w:rPr>
        <w:t xml:space="preserve">Yhteenveto</w:t>
      </w:r>
    </w:p>
    <w:p>
      <w:r>
        <w:t xml:space="preserve">Yhdysvaltain viranomaiset ovat määränneet Bank of Tokyo-Mitsubishille (BTMU) 315 miljoonan dollarin (200 miljoonan punnan) sakon, koska se on vesittänyt raportin Iraniin ja muihin pakotteiden kohteena oleviin maihin liittyvistä liiketoimista.</w:t>
      </w:r>
    </w:p>
    <w:p>
      <w:r>
        <w:rPr>
          <w:b/>
          <w:u w:val="single"/>
        </w:rPr>
        <w:t xml:space="preserve">Asiakirjan numero 1718</w:t>
      </w:r>
    </w:p>
    <w:p>
      <w:r>
        <w:t xml:space="preserve">Worcesterin taistelusta tulee uuden leikkipuiston teema</w:t>
      </w:r>
    </w:p>
    <w:p>
      <w:r>
        <w:t xml:space="preserve">Cromwellin armeija ylitti Severn-joen venesiltaa pitkin taistellakseen Worcesterin taistelussa vuonna 1651. Alue, jossa hänen armeijansa kokoontui, on nykyään asuinalue, ja siellä sijaitsevassa uudessa leikkipuistossa on veneitä esittäviä kumpuja sekä puisia haukia ja tykkejä. Worcesterin pormestari David Tibbut sanoi: "Se on muutakin kuin leikkipaikka - se on myös historian oppitunti." Taistelukentän ainoa muistomerkki on Powickin sillalla oleva muistolaatta, jota kuningas Kaarle II:n armeija puolusti. Worcesterin taisteluyhdistys (Battle of Worcester Society) juhlistaa taistelun 360-vuotispäivää syyskuussa järjestettävällä tapahtumaviikolla, johon kuuluu kaksi näytelmää.</w:t>
      </w:r>
    </w:p>
    <w:p>
      <w:r>
        <w:rPr>
          <w:b/>
        </w:rPr>
        <w:t xml:space="preserve">Yhteenveto</w:t>
      </w:r>
    </w:p>
    <w:p>
      <w:r>
        <w:t xml:space="preserve">Englannin sisällissodan viimeisen taistelun muistoksi on rakennettu uusi leikkipuisto lähelle paikkaa.</w:t>
      </w:r>
    </w:p>
    <w:p>
      <w:r>
        <w:rPr>
          <w:b/>
          <w:u w:val="single"/>
        </w:rPr>
        <w:t xml:space="preserve">Asiakirjan numero 1719</w:t>
      </w:r>
    </w:p>
    <w:p>
      <w:r>
        <w:t xml:space="preserve">Shropshire Severn-joen runko on Joshua Wreford.</w:t>
      </w:r>
    </w:p>
    <w:p>
      <w:r>
        <w:t xml:space="preserve">Joshua Wreford nähtiin viimeksi Shrewsburyn keskustassa keskiviikkona lähdettyään The Source Vodka Barista. Hänen ruumiinsa löydettiin perjantaina iltapäivällä. Hänen morsiamensa Catherine Moore-Hughes sanoi, että hän oli loistava isä heidän 11 kuukauden ikäiselle pojalleen Curtis Joshualle. Hänen mukaansa mies oli "kaikkien juhlien henki ja sielu". Wreford työskenteli ravitsemusterapeuttina Royal Shrewsburyn sairaalassa, kertoi poliisi. Hänen morsiamensa sanoi: "Hän teki 24 vuoden aikana niin monia asioita, joiden saavuttamiseen joiltakin ihmisiltä menisi koko elämä. "Josh teki niin monia hauskoja, uskomattomia asioita... Se sai kaikki hymyilemään jo pelkästään hänen seurassaan. "Hän oli todellinen hahmo, ja siksi luulen, että rakastimme häntä eniten; hän oli kuin kukaan muu." "Hän oli kuin kukaan muu." "Ihana ihminen" Moore-Hughes kuvaili Joshia "uskomattomaksi kumppaniksi ja isäksi". Hän sanoi: "Hän teki niin paljon puolestamme ja varmisti, että olimme aina onnellisia. "Tiedän, että hänen poikansa tulee kaipaamaan häntä, mutta kaikki kertovat hänelle, miten ihana ihminen hänen isänsä oli. "Josh oli myös poika ja veli, ja tiedän, että hänen äitinsä ja siskonsa merkitsivät hänelle maailmaa." Hän myös kiitti ihmisiä heidän tuestaan ja lisäsi: "Josh ei haluaisi ihmisten olevan järkyttyneitä; hän haluaisi meidän kaikkien juhlivan hänen elämäänsä." Kuolemansyyntutkinta suoritetaan ja kuolinsyyntutkija aloittaa tutkinnan aikanaan, poliisi kertoi. Wreford oli viimeksi nähty Barker Streetin alueella keskiviikkona noin klo 23.30 BST. Aiheeseen liittyvät Internet-linkit West Mercian poliisi</w:t>
      </w:r>
    </w:p>
    <w:p>
      <w:r>
        <w:rPr>
          <w:b/>
        </w:rPr>
        <w:t xml:space="preserve">Yhteenveto</w:t>
      </w:r>
    </w:p>
    <w:p>
      <w:r>
        <w:t xml:space="preserve">Poliisi on vahvistanut, että Severn-joesta Shropshiressä löydetty ruumis on kaksi päivää kadoksissa olleen 24-vuotiaan miehen ruumis.</w:t>
      </w:r>
    </w:p>
    <w:p>
      <w:r>
        <w:rPr>
          <w:b/>
          <w:u w:val="single"/>
        </w:rPr>
        <w:t xml:space="preserve">Asiakirjan numero 1720</w:t>
      </w:r>
    </w:p>
    <w:p>
      <w:r>
        <w:t xml:space="preserve">Lee Rigby House avataan joukkojen perheiden auttamiseksi</w:t>
      </w:r>
    </w:p>
    <w:p>
      <w:r>
        <w:t xml:space="preserve">Sotilaan äiti Lyn perusti keskuksen sen jälkeen, kun hänen Middletonista, Suur-Manchesterin osavaltiosta kotoisin oleva poikansa tapettiin Woolwichissa sijaitsevan kasarminsa ulkopuolella toukokuussa 2013. Hän on taistellut saadakseen vanhemmille parempaa tukea sen jälkeen, kun heidän lapsensa on kuollut armeijassa. Hyväntekeväisyysjärjestön vapaaehtoiset sanoivat, että Staffordshiren Oakamoorissa sijaitsevasta talosta olisi "valtavasti hyötyä" perheille. Rigbyn perhe perusti retriitin, koska he kokivat, että Leen kuoleman jälkeisinä päivinä heiltä puuttui tukea. Lyn Rigby sanoi, että se oli "muuttanut tragedian joksikin myönteiseksi muille ihmisille". "Se on turvasatama perheille", hän sanoi. "He voivat tulla tänne, eivätkä he tarvitse koputtaa oveen tai soittaa puhelinta." Erään entisen sotilaan Facebookissa esittämän vetoomuksen jälkeen sadat vapaaehtoiset tarjoutuivat auttamaan rakennuksen valmistumisessa avajaisiin mennessä. Lopulta rakennukseen toivotaan majoitusta 40 veteraanille ja perheelle. Aiheeseen liittyvät Internet-linkit Lee Rigby House &amp; Lodge (Lee Rigby House &amp; Lodge)</w:t>
      </w:r>
    </w:p>
    <w:p>
      <w:r>
        <w:rPr>
          <w:b/>
        </w:rPr>
        <w:t xml:space="preserve">Yhteenveto</w:t>
      </w:r>
    </w:p>
    <w:p>
      <w:r>
        <w:t xml:space="preserve">Veteraaneille ja palvelukseen osallistuvien perheille on avattu turvapaikka, joka on perustettu murhatun sotilaan Lee Rigbyn muistoksi.</w:t>
      </w:r>
    </w:p>
    <w:p>
      <w:r>
        <w:rPr>
          <w:b/>
          <w:u w:val="single"/>
        </w:rPr>
        <w:t xml:space="preserve">Asiakirjan numero 1721</w:t>
      </w:r>
    </w:p>
    <w:p>
      <w:r>
        <w:t xml:space="preserve">Uusia lääkkeitä hyväksytty Skotlannin NHS</w:t>
      </w:r>
    </w:p>
    <w:p>
      <w:r>
        <w:t xml:space="preserve">Scottish Medicines Consortium on myöntänyt näille kolmelle lääkkeelle luvan käyttää niitä Skotlannin terveydenhuollossa. Ne ovat erenumabi krooniseen migreeniin, lenvatinibi maksasyöpäpotilaille ja sertolitsumabi keskivaikeaan tai vaikeaan psoriaasiin. SMC:n puheenjohtaja Alan MacDonald sanoi, että komitea toivoo potilaiden suhtautuvan myönteisesti toimenpiteisiin. Kroonisesta migreenistä kärsivät potilaat, joilla ainakin kolme muuta ennaltaehkäisevää lääkettä on epäonnistunut, voivat nyt saada erenumabia, joka tunnetaan myös nimellä Amiovig, sen jälkeen, kun sen todettiin lyhentävän oireiden, kuten voimakkaan päänsäryn ja pahoinvoinnin, kestoa. Maksasyöpäpotilaat, joilla on hepatosellulaarinen karsinooma - syöpätyyppi, joka diagnosoidaan usein myöhäisessä vaiheessa, jolloin potilaiden ennuste on huono - voivat saada Lenvatinibia (tai Lenvimaa), jos he eivät voi tehdä leikkausta tai saada elinsiirtoa. Certolitsumabi (tai Cimzia) tarjoaa toisen hoitovaihtoehdon aikuispotilaille, joilla on keskivaikea tai vaikea plakkipsoriaasi, joka ei ole vastannut tavanomaisiin hoitoihin.</w:t>
      </w:r>
    </w:p>
    <w:p>
      <w:r>
        <w:rPr>
          <w:b/>
        </w:rPr>
        <w:t xml:space="preserve">Yhteenveto</w:t>
      </w:r>
    </w:p>
    <w:p>
      <w:r>
        <w:t xml:space="preserve">NHS Scotland on hyväksynyt uusia lääkkeitä migreenin, psoriaasin ja maksasyövän hoitoon.</w:t>
      </w:r>
    </w:p>
    <w:p>
      <w:r>
        <w:rPr>
          <w:b/>
          <w:u w:val="single"/>
        </w:rPr>
        <w:t xml:space="preserve">Asiakirjan numero 1722</w:t>
      </w:r>
    </w:p>
    <w:p>
      <w:r>
        <w:t xml:space="preserve">Poliisi tutkii motiivia, kun huppupäinen epäilty hyökkäsi miehen kimppuun</w:t>
      </w:r>
    </w:p>
    <w:p>
      <w:r>
        <w:t xml:space="preserve">30-vuotias uhri joutui uhrin kohteeksi Blantyressa Carrick Gardens -nimisen puutarhan takana olevalla nurmialueella tiistaina noin kello 18:00. Mies vietiin Hairmyresin sairaalaan East Kilbrideen, jossa hänen tilansa on tällä hetkellä vakaa sen jälkeen, kun hänen käteensä ja päähänsä kohdistuneita vammoja oli hoidettu. Poliisin mukaan epäilty on valkoihoinen, 180-senttinen, hoikkarakenteinen ja laihan näköinen. Hänellä oli päällään musta hupullinen toppi, jonka huppu oli nostettu ylös. Ylikomisario Andrew Fearnside kehotti kaikkia, joilla on tietoja pahoinpitelystä, ilmoittautumaan. Hän lisäsi: "Kyseessä oli väkivaltainen hyökkäys, jonka seurauksena uhrilla on vakavia vammoja, jotka vaativat leikkausta käteen. "Rikoksen motiivia ei ole vielä selvitetty."</w:t>
      </w:r>
    </w:p>
    <w:p>
      <w:r>
        <w:rPr>
          <w:b/>
        </w:rPr>
        <w:t xml:space="preserve">Yhteenveto</w:t>
      </w:r>
    </w:p>
    <w:p>
      <w:r>
        <w:t xml:space="preserve">Rikostutkijat ovat käynnistäneet tutkinnan sen jälkeen, kun miehen kimppuun hyökättiin veitsellä Etelä-Lanarkshiressä.</w:t>
      </w:r>
    </w:p>
    <w:p>
      <w:r>
        <w:rPr>
          <w:b/>
          <w:u w:val="single"/>
        </w:rPr>
        <w:t xml:space="preserve">Asiakirjan numero 1723</w:t>
      </w:r>
    </w:p>
    <w:p>
      <w:r>
        <w:t xml:space="preserve">St Teathin kuolema: Miehen ruumis löydettiin tieltä.</w:t>
      </w:r>
    </w:p>
    <w:p>
      <w:r>
        <w:t xml:space="preserve">Hänet pidätettiin sen jälkeen, kun 31-vuotias mies löydettiin kuolleena B3267-tien vierestä St Teathin kohdalla sunnuntaina noin kello 01.20 BST. Paikalliselta alueelta kotoisin oleva 39-vuotias pidätettiin epäiltynä kuoleman aiheuttamisesta vaarallisella ajotavalla ja ajoneuvonsa pysäyttämättä jättämisestä, Devonin ja Cornwallin poliisi kertoi. Hänet on sittemmin vapautettu, kun uhrin kuoleman tutkimukset jatkuvat. Kuollutta miestä ei ole vielä virallisesti tunnistettu, mutta hänen lähiomaisilleen on ilmoitettu, poliisit kertoivat.</w:t>
      </w:r>
    </w:p>
    <w:p>
      <w:r>
        <w:rPr>
          <w:b/>
        </w:rPr>
        <w:t xml:space="preserve">Yhteenveto</w:t>
      </w:r>
    </w:p>
    <w:p>
      <w:r>
        <w:t xml:space="preserve">Mies on pidätetty sen jälkeen, kun Cornwallin tieltä löytyi ruumis.</w:t>
      </w:r>
    </w:p>
    <w:p>
      <w:r>
        <w:rPr>
          <w:b/>
          <w:u w:val="single"/>
        </w:rPr>
        <w:t xml:space="preserve">Asiakirjan numero 1724</w:t>
      </w:r>
    </w:p>
    <w:p>
      <w:r>
        <w:t xml:space="preserve">Coronavirus: Ulster Bankin kyselytutkimus osoittaa kaupan kasvavan, mutta irtisanomiset jatkuvat</w:t>
      </w:r>
    </w:p>
    <w:p>
      <w:r>
        <w:t xml:space="preserve">Clodagh RiceBBC News NI Business Correspondent Joka kuukausi komissio kysyy yksityisen sektorin yrityksiltä uusista tilauksista, henkilöstömäärästä ja viennistä, mitä pidetään luotettavana talouden suorituskyvyn indikaattorina. Tämä aktiviteetin piristyminen tulee sen jälkeen, kun kyselyssä raportoitiin ennätyksellisestä laskusta lukituksen aikana. Sen mukaan teollisuus, rakentaminen ja vähittäiskauppa kasvoivat kaikki kolmannella neljänneksellä. Pohjois-Irlannin talouden suurimmalla sektorilla - palveluissa - raportoitiin kuitenkin "vaisusta kehityksestä". "Elpyminen tulee olemaan vaikeaa" Tutkimuksessa todettiin, että kaikki neljä alaa vähentävät edelleen työpaikkoja "huomattavaa vauhtia". Ulster Bankin pääekonomisti Richard Ramsey sanoi: "Pohjois-Irlannin yksityinen sektori on aloittanut neljännen vuosineljänneksen paremmassa kunnossa kuin se aloitti kolmannen vuosineljänneksen. Elpymisvauhti on kuitenkin edelleen suhteellisen heikko, ja kasvun alhaalla roikkuvat hedelmät on jo poimittu.". "Talouden vähäistäkin vauhtia koettelevat vastatuulet, jotka liittyvät uusien Covid-19-tapausten määrän lisääntymiseen ja Brexitiin. "Vaikka Westminsteristä ja Stormontista on tulossa lisää tukitoimia, elpymisen on vaikea saada vetoapua tässä ympäristössä."</w:t>
      </w:r>
    </w:p>
    <w:p>
      <w:r>
        <w:rPr>
          <w:b/>
        </w:rPr>
        <w:t xml:space="preserve">Yhteenveto</w:t>
      </w:r>
    </w:p>
    <w:p>
      <w:r>
        <w:t xml:space="preserve">Ulster Bankin tutkimuksen mukaan yritystoiminta vilkastui vuoden kolmannella neljänneksellä, mutta Pohjois-Irlannin yritykset irtisanovat edelleen henkilöstöä.</w:t>
      </w:r>
    </w:p>
    <w:p>
      <w:r>
        <w:rPr>
          <w:b/>
          <w:u w:val="single"/>
        </w:rPr>
        <w:t xml:space="preserve">Asiakirjan numero 1725</w:t>
      </w:r>
    </w:p>
    <w:p>
      <w:r>
        <w:t xml:space="preserve">Palomiehet kutsuttiin kaasuräjähdykseen Peterheadissa</w:t>
      </w:r>
    </w:p>
    <w:p>
      <w:r>
        <w:t xml:space="preserve">Pelastuslaitos kutsuttiin keskiviikkona noin kello 20.15 Peterheadin North Streetille. Miehistöt olivat sammuttaneet palon kello 21.45 mennessä, ja alueen tiet suljettiin. Skotlannin poliisin tiedottaja kertoi, että poliisit olivat ohjanneet liikennettä kaasuräjähdyksestä tehtyjen ilmoitusten jälkeen. Myös Scottish Gas Networkin (SGN) insinöörit olivat paikalla. SGN:n tiedottaja sanoi: "Insinöörimme tekevät turvallisuustarkastuksia. Tällä hetkellä ei ole merkkejä siitä, että räjähdys liittyisi kaasuverkkoomme - siihen voi olla useita syitä. "Ennen kuin insinöörimme lähtevät paikalta, he varmistavat, että kiinteistö on turvallisessa kunnossa."</w:t>
      </w:r>
    </w:p>
    <w:p>
      <w:r>
        <w:rPr>
          <w:b/>
        </w:rPr>
        <w:t xml:space="preserve">Yhteenveto</w:t>
      </w:r>
    </w:p>
    <w:p>
      <w:r>
        <w:t xml:space="preserve">Palomiehet ovat puuttuneet Aberdeenshiressä sijaitsevan kiinteistön tulipaloon kaasuräjähdyksestä tehtyjen ilmoitusten jälkeen.</w:t>
      </w:r>
    </w:p>
    <w:p>
      <w:r>
        <w:rPr>
          <w:b/>
          <w:u w:val="single"/>
        </w:rPr>
        <w:t xml:space="preserve">Asiakirjan numero 1726</w:t>
      </w:r>
    </w:p>
    <w:p>
      <w:r>
        <w:t xml:space="preserve">Muistokello kotiuttamisreittiä varten valettu kello</w:t>
      </w:r>
    </w:p>
    <w:p>
      <w:r>
        <w:t xml:space="preserve">Se valmistettiin Whitechapelin kellovalimossa Lontoossa, kun Royal British Legion sekä paikalliset neuvostot ja hyväntekeväisyysjärjestöt keräsivät 26 000 puntaa. Oxfordshiren kuninkaallisen brittiläisen legioonan varapuheenjohtaja Mike Henderson sanoi olevansa "hurmioitunut", että se on nyt todellisuutta. Kampanjan takana oleva Lee Mackie menetti poikansa Jasonin, joka kaatui Afganistanissa vuonna 2009. "Oxfordshiren pitäisi olla hyvin ylpeä siitä, mitä se on saavuttanut viime vuoden aikana isännöimällä kotiuttamisia kansakunnan puolesta, ja haluaisin kiittää henkilökohtaisesti kaikkia, jotka ovat tukeneet surevia perheitä", hän sanoi. Suuri tenorikello on sijoitettu tammikehykseen, ja se soi Cartertonin Norton Wayn varrella sijaitsevien kotiuttamiskortteleiden lähestymisen merkiksi. Se on 78,7 senttimetriä (31 tuumaa) leveä ja 63,5 senttimetriä (25 tuumaa) korkea. Palvelushenkilöstön ruumiit viedään RAF Brize Nortonista Oxfordissa sijaitsevaan John Radcliffe -sairaalaan.</w:t>
      </w:r>
    </w:p>
    <w:p>
      <w:r>
        <w:rPr>
          <w:b/>
        </w:rPr>
        <w:t xml:space="preserve">Yhteenveto</w:t>
      </w:r>
    </w:p>
    <w:p>
      <w:r>
        <w:t xml:space="preserve">Oxfordshiren kaatuneiden sotilaiden muistoreitillä soitettava muistokello on valettu.</w:t>
      </w:r>
    </w:p>
    <w:p>
      <w:r>
        <w:rPr>
          <w:b/>
          <w:u w:val="single"/>
        </w:rPr>
        <w:t xml:space="preserve">Asiakirjan numero 1727</w:t>
      </w:r>
    </w:p>
    <w:p>
      <w:r>
        <w:t xml:space="preserve">Heswallin kissa Duchy tapettiin laserohjatulla ilmakiväärillä.</w:t>
      </w:r>
    </w:p>
    <w:p>
      <w:r>
        <w:t xml:space="preserve">Duchy loukkaantui kuolettavasti lähellä omistajien Valerie ja Keith Edmondsonin kotia Heswallissa, Merseysidessa, perjantai-iltana. Naapuri, joka löysi eläimen kiemurtelemasta tuskissaan, kertoi kuulleensa laukauksen ja nähneensä punaisen laservalon, kertoi hyväntekeväisyysjärjestön tiedottaja. Rouva Edmondson sanoi, että hyökkäys oli erityisen huolestuttava, koska "ase oli suunnattu kohti taloja". RSPCA:n tarkastaja Anthony Joynes sanoi, että kissa vietiin eläinlääkäriin, jossa röntgenkuvaus osoitti, että luoti oli pirstonut sen etujalan luun, ennen kuin se oli pirstoutunut ja aiheuttanut "sirpaleen tyyppisiä haavoja" sen rintaan. "Katastrofaaliset" vammat olivat "niin vakavia", että eläinlääkäri päätti nukuttaa Duchyn, tiedottaja lisäsi. Rouva Edmondson sanoi, että oli "kauheaa" nähdä lemmikkinsä kärsivän, ja lisäsi: "Toivon vain, että joku voi auttaa löytämään syyllisen, jotta kukaan muu ei joudu kokemaan samaa kuin me." "Toivottavasti joku voi auttaa löytämään syyllisen, jotta kukaan muu ei joudu kokemaan samaa kuin me."</w:t>
      </w:r>
    </w:p>
    <w:p>
      <w:r>
        <w:rPr>
          <w:b/>
        </w:rPr>
        <w:t xml:space="preserve">Yhteenveto</w:t>
      </w:r>
    </w:p>
    <w:p>
      <w:r>
        <w:t xml:space="preserve">RSPCA:n mukaan kissa on kuollut sen jälkeen, kun sitä oli ammuttu lasertähtäimellä varustetulla ilmakiväärillä "raa'an julman teon" seurauksena.</w:t>
      </w:r>
    </w:p>
    <w:p>
      <w:r>
        <w:rPr>
          <w:b/>
          <w:u w:val="single"/>
        </w:rPr>
        <w:t xml:space="preserve">Asiakirjan numero 1728</w:t>
      </w:r>
    </w:p>
    <w:p>
      <w:r>
        <w:t xml:space="preserve">Mansaaren kemoterapia-apupuhelin käynnistetty</w:t>
      </w:r>
    </w:p>
    <w:p>
      <w:r>
        <w:t xml:space="preserve">Palvelu on tarkoitettu saarella asuville potilaille, jotka saavat sytostaattihoitoa Clatter Bridge Hospitalissa Merseysidessa. Manxin terveysministeriön mukaan palvelua hoitavat kokeneet sairaanhoitajat, jotka tarjoavat tukea ja neuvontaa sairaalan normaalien työaikojen ulkopuolella. Terveydenhuollon tiedottajan mukaan puhelinpalvelu voi myös auttaa hoitajia selviytymään kemoterapiahoidon sivuvaikutuksista. Hän lisäsi: "Annetut neuvot voivat auttaa välttämään tarpeettomia käyntejä Noble's Hospitalissa tai yleislääkärin vastaanotoilla ja samalla tarjota potilaille ja heidän huoltajilleen varmuutta". Puhelinpalvelu (0151 334 1155) on ollut potilaiden käytettävissä Yhdistyneessä kuningaskunnassa noin kolmen vuoden ajan. Sairaalan mukaan kaikille uusille potilaille annetaan yhteystiedot.</w:t>
      </w:r>
    </w:p>
    <w:p>
      <w:r>
        <w:rPr>
          <w:b/>
        </w:rPr>
        <w:t xml:space="preserve">Yhteenveto</w:t>
      </w:r>
    </w:p>
    <w:p>
      <w:r>
        <w:t xml:space="preserve">Mansaarella on käynnistetty ympärivuorokautinen puhelinneuvontapuhelin syöpään sairastuneille.</w:t>
      </w:r>
    </w:p>
    <w:p>
      <w:r>
        <w:rPr>
          <w:b/>
          <w:u w:val="single"/>
        </w:rPr>
        <w:t xml:space="preserve">Asiakirjan numero 1729</w:t>
      </w:r>
    </w:p>
    <w:p>
      <w:r>
        <w:t xml:space="preserve">Dunkerquen veteraanin 100-vuotissyntymäpäivää juhlistetaan Cornwallin ohilennolla.</w:t>
      </w:r>
    </w:p>
    <w:p>
      <w:r>
        <w:t xml:space="preserve">Pari Hawk-suihkukonetta lensi Eric Taylorin kotitalon yläpuolella Helstonissa, Cornwallissa, ja merimiehet Royal Naval Air Station Culdrosen lentotukikohdasta paraatiin hänen kotinsa ulkopuolella. Taylor joutui 19-vuotiaana saksalaisten joukkojen vangiksi vuonna 1940 Dunkerquen evakuoinnin jälkeen. Sen jälkeen hän vietti viisi vuotta sotavankina Puolassa. Myöhemmin hänelle myönnettiin palveluksistaan British Empire Medal -mitali, ja hän esiintyi Channel 4:n dokumenttielokuvassa Dunkirk - Unohdetut sankarit, joka esitettiin Dunkerquen 80-vuotispäivän kunniaksi. Hänen syntymäpäivämusiikkinsa soitti St Keverne -yhtye, jonka jäsen hän oli lähes 60 vuoden ajan. Culdrosesta kotoisin oleva komentaja Martin Barlow ojensi Taylorille kuningattaren lähettämän kortin hänen 100-vuotissyntymäpäivänsä kunniaksi. Korttia oli saapunut 450 eri puolilta maailmaa. "On ollut todellinen ilo tulla kunnioittamaan yhtä kansakunnan ja tämän kaupungin veteraaneista", hän sanoi. "Minulle on myös todellinen etuoikeus kunnioittaa jotakuta, joka on antanut kaiken kansakunnalle, ja tämänpäiväinen osanotto osoittaa, mitä tämä kaupunki ajattelee sinusta." Taylor sanoi: "Tämä on hienoa: Taylor sanoi: "Olen hieman häkeltynyt. Se on fantastista."</w:t>
      </w:r>
    </w:p>
    <w:p>
      <w:r>
        <w:rPr>
          <w:b/>
        </w:rPr>
        <w:t xml:space="preserve">Yhteenveto</w:t>
      </w:r>
    </w:p>
    <w:p>
      <w:r>
        <w:t xml:space="preserve">Toisen maailmansodan veteraani juhlisti 100-vuotissyntymäpäiväänsä sotilaslennolla ja kuningattaren henkilökohtaisesti toimittamalla kortilla.</w:t>
      </w:r>
    </w:p>
    <w:p>
      <w:r>
        <w:rPr>
          <w:b/>
          <w:u w:val="single"/>
        </w:rPr>
        <w:t xml:space="preserve">Asiakirjan numero 1730</w:t>
      </w:r>
    </w:p>
    <w:p>
      <w:r>
        <w:t xml:space="preserve">Parrakas seikkailija Sean Conway purjehtii pitkin Britanniaa</w:t>
      </w:r>
    </w:p>
    <w:p>
      <w:r>
        <w:t xml:space="preserve">Cheltenhamilainen Sean Conway suoritti toukokuussa Land's Endin ja John O'Groatsin välisen "äärimmäisen triathlonin". Maanantaina hieman ennen kello 21.00 GMT hän ylitti jälleen maaliviivan - kilpa-aluksella. Conwayn uskotaan olevan ensimmäinen henkilö, joka on suorittanut vaelluksen neljällä eri menetelmällä. Hän oli osa kolmen miehen miehistöä, johon kuuluivat jerseyläinen kippari Phil Sharp ja veneen omistaja Alex Alley. He tekivät matkan vajaassa kolmessa ja puolessa päivässä. Kolmikko lähti Land's Endistä 40-luokan kilpapurjeveneellään perjantaina kello 08.55 GMT ja saapui Skotlannin pohjoisosaan - 620 meripeninkulman (1150 kilometrin) päähän - 83 tuntia ja 53 minuuttia myöhemmin. Conway sanoi, että oli "uskomatonta" saada haaste suoritettua. "Tämä oli hyvin erilainen kokemus kuin aiemmat seikkailuni, sillä ne kestivät viikkoja ja kuukausia. "En nukkunut paljon, ja merellä meitä runteltiin. Se oli paljon vaikeampaa kuin luulin sen olevan. "Luulen, että tämä on nyt se. Luulen, että olen lopettanut Land's Endistä John O'Groatsiin. "Epäilemättä soudan sen vielä jossain vaiheessa tai teen sen pogo-tangolla, mutta nyt olen tyytyväinen neljään ennätykseeni." Sharp sanoi: "Olemme väsyneitä, mutta olemme aika hurmioituneita siitä, että pääsimme maaliin. "Loppua kohti oli hieman hankalaa... voimakkaat vuorovedet ja suuret putoamiset pimeässä. "Kaiken kaikkiaan tämä on mielestäni hyvä rata, ja olemme nyt asettaneet vertailuarvon, jonka muut lähtevät haastamaan."</w:t>
      </w:r>
    </w:p>
    <w:p>
      <w:r>
        <w:rPr>
          <w:b/>
        </w:rPr>
        <w:t xml:space="preserve">Yhteenveto</w:t>
      </w:r>
    </w:p>
    <w:p>
      <w:r>
        <w:t xml:space="preserve">Äärimmäinen seikkailija, joka juoksi, ui ja pyöräili ensimmäisenä Britannian halki, on tehnyt matkan neljännen kerran - veneellä.</w:t>
      </w:r>
    </w:p>
    <w:p>
      <w:r>
        <w:rPr>
          <w:b/>
          <w:u w:val="single"/>
        </w:rPr>
        <w:t xml:space="preserve">Asiakirjan numero 1731</w:t>
      </w:r>
    </w:p>
    <w:p>
      <w:r>
        <w:t xml:space="preserve">Zara-omistaja Inditex raportoi pienestä voittojen kasvusta.</w:t>
      </w:r>
    </w:p>
    <w:p>
      <w:r>
        <w:t xml:space="preserve">Zara-ketjun omistava yritys ilmoitti, että nettovoitto heinäkuun loppuun päättyneeltä kuuden kuukauden jaksolta nousi 1 % 951 miljoonaan euroon (1,3 miljardia dollaria, 798 miljoonaa puntaa). Tämä ylitti ennusteet, vaikka voittojen kasvu olikin heikointa vuosiin. Myynti kasvoi 6 prosenttia 7,7 miljardiin euroon. Espanjalaisyhtiö omistaa kahdeksan tuotemerkkiä, muun muassa Massimo Dutti, Bershka ja Pull and Bear. Konserni avasi vuoden ensimmäisten kuuden kuukauden aikana 95 myymälää 40 markkina-alueella, ja sillä on nyt yhteensä 6 104 myymälää 86 markkina-alueella. "Inditex on onnistunut vastustamaan trendiä erottautumalla trendikkääksi vaatteiden vähittäiskauppiaaksi ympäri maailmaa", sanoo ETX Capitalin kaupankäynnin johtaja Joe Rundle. "Sen maine High Street -vaatemaailman muodikkaampana nimenä on auttanut vähittäiskauppiaan maailmanlaajuista jalansijaa."</w:t>
      </w:r>
    </w:p>
    <w:p>
      <w:r>
        <w:rPr>
          <w:b/>
        </w:rPr>
        <w:t xml:space="preserve">Yhteenveto</w:t>
      </w:r>
    </w:p>
    <w:p>
      <w:r>
        <w:t xml:space="preserve">Maailman suurin vaatteiden vähittäismyyjä Inditex on raportoinut odotettua paremmasta tuloksesta, vaikka huono sää ja Euroopan markkinoiden kova kaupankäynti ovat kärsineet.</w:t>
      </w:r>
    </w:p>
    <w:p>
      <w:r>
        <w:rPr>
          <w:b/>
          <w:u w:val="single"/>
        </w:rPr>
        <w:t xml:space="preserve">Asiakirjan numero 1732</w:t>
      </w:r>
    </w:p>
    <w:p>
      <w:r>
        <w:t xml:space="preserve">Ministerien vierailuja Aberdeenin kaupunginvaltuuston rakennuksiin ei kielletä.</w:t>
      </w:r>
    </w:p>
    <w:p>
      <w:r>
        <w:t xml:space="preserve">Barney Crockettin vakuutus tuli sen jälkeen, kun työväenpuolueen kollega Willie Young oli herättänyt kiistaa ehdotuksellaan. Viranomainen äänesti sen sijaan niukasti ministerivierailuja koskevan pöytäkirjan tarkistamisesta kiivaan keskustelun jälkeen. Aiemmin Youngin epäluottamuslause hylättiin. Valtuustolle kerrottiin, että ennen kuin epäluottamuslauseen käsittelyä voidaan harkita, tarvitaan lisää varoituksia. SNP:n ryhmä sanoi aiemmin, että Young on saatava kuriin. Työväenpuolueen esityksessä vaadittiin keskusteluja, joiden tavoitteena on luoda "myönteinen yhteistyökumppanuus" Skotlannin hallituksen kanssa, ja "tarkistettua protokollaa ministerivierailujen järjestämiseksi". Kiihkeän täysistuntokeskustelun aikana jouduttiin antamaan varoitus kielenkäytöstä ja käytöksestä. Viime vuonna työväenpuolue oli tyytymätön pääministeri Alex Salmondin vierailuun koulussa täytevaalikampanjan aikana. Vierailu Bramble Braen ala-asteella tapahtui kaksi päivää ennen Donsiden täytevaaleja, jotka SNP voitti. Salmond sanoi, että vierailu tapahtui koulun tulevaisuudesta huolestuneiden vanhempien pyynnöstä.</w:t>
      </w:r>
    </w:p>
    <w:p>
      <w:r>
        <w:rPr>
          <w:b/>
        </w:rPr>
        <w:t xml:space="preserve">Yhteenveto</w:t>
      </w:r>
    </w:p>
    <w:p>
      <w:r>
        <w:t xml:space="preserve">Skotlannin hallituksen ministereitä ei kielletä vierailemasta Aberdeenin kaupunginvaltuuston rakennuksissa, on viranomaisen johtaja vakuuttanut.</w:t>
      </w:r>
    </w:p>
    <w:p>
      <w:r>
        <w:rPr>
          <w:b/>
          <w:u w:val="single"/>
        </w:rPr>
        <w:t xml:space="preserve">Asiakirjan numero 1733</w:t>
      </w:r>
    </w:p>
    <w:p>
      <w:r>
        <w:t xml:space="preserve">Pohjois-Korean loikkarit: Voimistelijan rajanylityksestä syytetään löysiä ruuveja rajalla.</w:t>
      </w:r>
    </w:p>
    <w:p>
      <w:r>
        <w:t xml:space="preserve">Aiemmin tässä kuussa viranomaiset ottivat kiinni miehen, joka sanoi paenneensa pohjoisesta hyppäämällä raja-aitojen yli. Parikymppinen mies kertoi olevansa entinen voimistelija. Etelä-Korean armeija ilmoitti, että se tarkistaa nyt jokaisen anturin Koreoiden välisellä rajalla. Järjestelmä asennettiin vuonna 2015, ja sen on tarkoitus hälyttää vartijat, jos aitaan kohdistuu jokin isku. Etelä-Korean yhteinen esikuntapäällikkö kertoi torstaina, että löystyneiden ruuvien takia anturit eivät olleet toimineet kunnolla. Voimistelijan loikkari havaittiin myöhemmin valvontakameroista. Asiaa on arvosteltu voimakkaasti etelässä, koska sitä pidetään epäonnistuneena reaktiona mahdolliseen pohjoiskorealaiseen soluttautumiseen. Kun loikkari oli löydetty, aidan tarkastuksessa kävi ilmi, että sitä oli painettu alaspäin, minkä olisi puolestaan pitänyt laukaista anturit, jos ne olisivat toimineet. Etelä-Korean tiedotusvälineiden mukaan viranomaiset myös pakottivat nuoren pohjoiskorealaisen hyppäämään useita kertoja varmistaakseen hänen tarinansa siitä, miten hän ylitti rajan. Noin 1 000 ihmistä loikkaa vuosittain Pohjois-Koreasta pakoon sortovaltiota, jota on syytetty useaan otteeseen ihmisoikeusloukkauksista.</w:t>
      </w:r>
    </w:p>
    <w:p>
      <w:r>
        <w:rPr>
          <w:b/>
        </w:rPr>
        <w:t xml:space="preserve">Yhteenveto</w:t>
      </w:r>
    </w:p>
    <w:p>
      <w:r>
        <w:t xml:space="preserve">Etelä-Korean mukaan sen raja-antureiden ruuvin löystyminen on syynä siihen, että pohjoisesta lähtenyt loikkaus jäi huomaamatta.</w:t>
      </w:r>
    </w:p>
    <w:p>
      <w:r>
        <w:rPr>
          <w:b/>
          <w:u w:val="single"/>
        </w:rPr>
        <w:t xml:space="preserve">Asiakirjan numero 1734</w:t>
      </w:r>
    </w:p>
    <w:p>
      <w:r>
        <w:t xml:space="preserve">Leedsin opiskelija Jagdip Randhawa kuoli pahoinpitelyn jälkeen</w:t>
      </w:r>
    </w:p>
    <w:p>
      <w:r>
        <w:t xml:space="preserve">Jagdip Randhawa, 19, Leedsin yliopiston opiskelija, joka oli kotoisin Hounslow'sta, Lontoosta, kuoli Leedsin yleisessä sairaalassa maanantaina iltapäivällä. Randhawa loukkaantui Albion Streetillä Leedsissä 12. lokakuuta. Clifton Mitchelliä, 21, Derbystä syytetään tahallisesta vakavan ruumiinvamman aiheuttamisesta, ja hänen on määrä saapua Leeds Crown Courtiin perjantaina. Myös pidätetty 23-vuotias mies on edelleen poliisin takuita vastaan vapaalla jalalla. Randhawan perhe sanoi lausunnossaan: "Hän oli kunnianhimoinen ja lahjakas nuori mies, jolla oli koko elämä edessään."</w:t>
      </w:r>
    </w:p>
    <w:p>
      <w:r>
        <w:rPr>
          <w:b/>
        </w:rPr>
        <w:t xml:space="preserve">Yhteenveto</w:t>
      </w:r>
    </w:p>
    <w:p>
      <w:r>
        <w:t xml:space="preserve">Leedsin keskustassa tapahtuneessa pahoinpitelyssä vakavasti loukkaantunut opiskelija on kuollut sairaalassa.</w:t>
      </w:r>
    </w:p>
    <w:p>
      <w:r>
        <w:rPr>
          <w:b/>
          <w:u w:val="single"/>
        </w:rPr>
        <w:t xml:space="preserve">Asiakirjan numero 1735</w:t>
      </w:r>
    </w:p>
    <w:p>
      <w:r>
        <w:t xml:space="preserve">Mumford And Sons kirjoittaa "kiireellistä" uutta materiaalia</w:t>
      </w:r>
    </w:p>
    <w:p>
      <w:r>
        <w:t xml:space="preserve">Newsbeatille puhunut harmonikansoittaja Ben Lovett sanoi: "Kirjoitamme aina. "Aiomme kehittyä, kuten teimme tätä levyä tehdessämme. Vaikea sanoa, koska meillä on paljon kiertueita edessä ja kirjoitamme paljon tien päällä." Oxfordin nelikko esitteli kourallisen uusia kappaleita soittaessaan John Peel -lavalla viime viikonlopun Glastonburyssa. "No drought" Bändi on juuri palannut kuuden viikon Yhdysvaltain-kiertueelta, ennen kuin se soittaa tänä kesänä useilla brittiläisillä festivaaleilla, kuten T In The Parkissa, Latitudessa ja Reading and Leedsissä. "Meillä on vielä paljon koettavaa ennen kuin sitomme [uusia] kappaleita", Lovett sanoi. "Mutta kuivuutta ei ole vielä", hän nauroi. "Jos ei mitään, julkaisemme puolikkaan albumin. "Se on aika rankkaa - niin mahtavaa kuin elämä [tien päällä] onkin, vietät myös paljon aikaa poissa kotoa. "Suurimman osan ensimmäisestä albumista olimme kotona. Tällä kertaa olemme olleet erossa rakkaistamme ja perheistämme - luulen, että sen kautta voi ilmaista hieman rock'n'rollia."</w:t>
      </w:r>
    </w:p>
    <w:p>
      <w:r>
        <w:rPr>
          <w:b/>
        </w:rPr>
        <w:t xml:space="preserve">Yhteenveto</w:t>
      </w:r>
    </w:p>
    <w:p>
      <w:r>
        <w:t xml:space="preserve">Mumford and Sons on aloittanut työskentelyn vuoden 2009 debyyttilevynsä Sigh No Moren jatko-osan parissa ja kuvailee sen soundia "kiireellisemmäksi".</w:t>
      </w:r>
    </w:p>
    <w:p>
      <w:r>
        <w:rPr>
          <w:b/>
          <w:u w:val="single"/>
        </w:rPr>
        <w:t xml:space="preserve">Asiakirjan numero 1736</w:t>
      </w:r>
    </w:p>
    <w:p>
      <w:r>
        <w:t xml:space="preserve">Joan Miron maalaus rikkoo huutokauppaennätyksensä</w:t>
      </w:r>
    </w:p>
    <w:p>
      <w:r>
        <w:t xml:space="preserve">Nimetön puhelinhuutokauppias voitti kolme kilpailijaa Sotheby'sin huutokaupassa. Abstraktin teoksen hinta on kolminkertaistunut sen jälkeen, kun se myytiin viimeksi vuonna 2007, ja se oli korkein Lontoon huutokaupassa tänä vuonna saavutettu hinta. Edellinen huutokauppaennätys Mirosta oli 16,8 miljoonaa puntaa, kun hänen vuonna 1925 valmistunut teoksensa Painting-Poem myytiin helmikuussa. Peinture (Etoile Bleue) - joka on suomennettuna Painting (Blue Star) - kuuluu Miron "unelmamaalausten" sarjaan, ja sen odotettiin saavan enintään 15 miljoonaa puntaa. Sotheby'sin Helena Newmanin mukaan korkea summa kuvastaa 1900-luvun taiteen parhaimmiston "ennennäkemätöntä kysyntää". Tiistain toiseksi korkeimman hinnan sai Pablo Picasson teos Homme Assis, joka myytiin 6,2 miljoonalla punnalla. Henry Mooren veistos "Äiti ja lapsi omenan kanssa" oli yksi illan muista tähdistä, ja sen myyntihinta ylitti reilusti ennakko-odotuksen, joka oli 3,7 miljoonaa puntaa. Huutokauppa oli ensimmäinen Lontoossa järjestettävässä taidehuutokaupassa, joka jatkuu keskiviikkona Christie'sissä.</w:t>
      </w:r>
    </w:p>
    <w:p>
      <w:r>
        <w:rPr>
          <w:b/>
        </w:rPr>
        <w:t xml:space="preserve">Yhteenveto</w:t>
      </w:r>
    </w:p>
    <w:p>
      <w:r>
        <w:t xml:space="preserve">Joan Miron vuonna 1927 valmistunut teos Peinture (Etoile Bleue) on myyty Lontoossa yli 23,5 miljoonalla punnalla, mikä on espanjalaisen taidemaalarin uusi huutokauppaennätys.</w:t>
      </w:r>
    </w:p>
    <w:p>
      <w:r>
        <w:rPr>
          <w:b/>
          <w:u w:val="single"/>
        </w:rPr>
        <w:t xml:space="preserve">Asiakirjan numero 1737</w:t>
      </w:r>
    </w:p>
    <w:p>
      <w:r>
        <w:t xml:space="preserve">Ifton Colliery -kaivoksen sulkemisesta tuli kuluneeksi 50 vuotta.</w:t>
      </w:r>
    </w:p>
    <w:p>
      <w:r>
        <w:t xml:space="preserve">Oswestryn lähellä sijaitseva St Martins oli suurteollisuusalue, kunnes Iftonin kaivoksen toiminta lopetettiin vuonna 1968. Parhaimmillaan siellä työskenteli noin 1 300 miestä, jotka louhivat noin 400 tonnia hiiltä päivässä. 1960-luvun kaivostyöläistä esittävä 2,3-metrinen patsas paljastettiin lauantaina alueen kaivosjuurien muistoksi. Patsas sijaitsee kylän keskustassa sijaitsevassa kaivostyöläisten muistopuutarhassa. Kaivoksen sulkemisen jälkeen alue on kokenut valtavan muutoksen, jonka seurauksena suuri osa alueesta on muutettu Ifton Meadow -luonnonsuojelualueeksi. Entinen kaivosmies Terry Ellis, yksi patsaan puolesta kampanjoineista, sanoi kaivoksen sulkemisen "järkyttäneen" kylää tuolloin. "Uskot, että sinulla on turvallinen ja vakaa työ, jossa sinulla on varma tuloturva tulevaisuutta varten, ja sitten joku jossakin tekee päätöksen, että tulonlähteesi suljetaan", hän sanoi.</w:t>
      </w:r>
    </w:p>
    <w:p>
      <w:r>
        <w:rPr>
          <w:b/>
        </w:rPr>
        <w:t xml:space="preserve">Yhteenveto</w:t>
      </w:r>
    </w:p>
    <w:p>
      <w:r>
        <w:t xml:space="preserve">Shropshireläisessä kylässä on paljastettu pronssipatsas sen kunniaksi, että kaivoksen sulkemisesta on kulunut 50 vuotta.</w:t>
      </w:r>
    </w:p>
    <w:p>
      <w:r>
        <w:rPr>
          <w:b/>
          <w:u w:val="single"/>
        </w:rPr>
        <w:t xml:space="preserve">Asiakirjan numero 1738</w:t>
      </w:r>
    </w:p>
    <w:p>
      <w:r>
        <w:t xml:space="preserve">Brightonin rannan tappajavalasveistos paljastettiin</w:t>
      </w:r>
    </w:p>
    <w:p>
      <w:r>
        <w:t xml:space="preserve">Taideteos "Whale Graveyard - setting captive spirits free" (Valaan hautausmaa - vangittujen henkien vapauttaminen) asennettiin lähelle hylättyä Länsilaituria ennen kaupungin vuosittaista WhaleFest-tapahtumaa. Järjestäjien mukaan 1 500 ristiä edustavat vankeudessa kuolleita delfiinejä tai valaita. Valaita pitävät meripuistot väittävät, että eläimet elävät pitkän ja terveen elämän. "Kuolevat tarpeettomasti" Festivaalin järjestäjien mukaan teoksen tarkoituksena on kuitenkin tuoda esiin merinisäkkäiden ahdinko. "Toivomme, että valaiden hautausmaa muistuttaa samalla tavoin kuin Tower of Londonin uskomaton unikkoaiheinen kunnianosoitus viime vuonna siitä, että merieläimet kärsivät ja kuolevat edelleen tarpeettomasti vankeudessa", johtaja Ian Rowlands sanoi. "Olemme varmoja, että tämä vaikuttava taideinstallaatio on hyvä puheenaihe ja visuaalinen esitys merinisäkkäiden ahdingosta kaikkialla maailmassa." Festivaali, jolla vaaditaan vankeudessa elävien valaiden ja delfiinien vapauttamista, järjestetään Brighton Centressä lauantaina ja sunnuntaina. Kansainvälinen valaanpyyntikomissio allekirjoitti ensimmäisen valaanpyynnin moratorion Brightonissa vuonna 1982.</w:t>
      </w:r>
    </w:p>
    <w:p>
      <w:r>
        <w:rPr>
          <w:b/>
        </w:rPr>
        <w:t xml:space="preserve">Yhteenveto</w:t>
      </w:r>
    </w:p>
    <w:p>
      <w:r>
        <w:t xml:space="preserve">Brightonin rannalla on paljastettu satojen mustavalkoisten ristien muodostama 20-metrinen veistos miekkavalaasta ja sen vasikasta.</w:t>
      </w:r>
    </w:p>
    <w:p>
      <w:r>
        <w:rPr>
          <w:b/>
          <w:u w:val="single"/>
        </w:rPr>
        <w:t xml:space="preserve">Asiakirjan numero 1739</w:t>
      </w:r>
    </w:p>
    <w:p>
      <w:r>
        <w:t xml:space="preserve">Ellesmere Portin Vauxhallin tehdas aloittaa tuotannon uudelleen</w:t>
      </w:r>
    </w:p>
    <w:p>
      <w:r>
        <w:t xml:space="preserve">Vauxhallin tehdas Ellesmere Portissa, jossa työskentelee noin 1 500 työntekijää, suljettiin Covid-19-pandemian vuoksi maaliskuussa. Turvatoimiin kuuluvat lämpötilatarkastukset ja muutokset työvuorokuvioihin. Varatoimitusjohtaja Yann Vincent sanoi, että "vahvistetut terveysmenettelyt" antavat henkilöstölle "korkeatasoisen suojan". Hän lisäsi, että pandemian alkamisesta lähtien yrityksen ensisijaisena tavoitteena on ollut "suojella työntekijöitään ja säilyttää yrityksen pitkän aikavälin tulevaisuus". Konserni sulki Euroopan tuotantolaitoksensa maaliskuussa lukitustoimenpiteiden vuoksi. Lutonin tehdas käynnisti tuotannon uudelleen toukokuussa, ja osa henkilöstöstä siirtyi väliaikaisesti Merseysiden tehtaalta. Ellesmere Portin tehdas, joka avataan uudelleen 17. elokuuta, valmisti vuonna 2019 noin 62 000 Astra-autoa. Seuraa BBC North Westin uutisia Facebookissa, Twitterissä ja Instagramissa. Voit myös lähettää juttuideoita osoitteeseen northwest.newsonline@bbc.co.uk</w:t>
      </w:r>
    </w:p>
    <w:p>
      <w:r>
        <w:rPr>
          <w:b/>
        </w:rPr>
        <w:t xml:space="preserve">Yhteenveto</w:t>
      </w:r>
    </w:p>
    <w:p>
      <w:r>
        <w:t xml:space="preserve">Autonvalmistaja Groupe PSA on toteuttanut yli 100 turvatoimenpidettä, jotta tuotanto voidaan käynnistää uudelleen yhdellä sen tuotantolaitoksista elokuussa.</w:t>
      </w:r>
    </w:p>
    <w:p>
      <w:r>
        <w:rPr>
          <w:b/>
          <w:u w:val="single"/>
        </w:rPr>
        <w:t xml:space="preserve">Asiakirjan numero 1740</w:t>
      </w:r>
    </w:p>
    <w:p>
      <w:r>
        <w:t xml:space="preserve">St Maryn sairaala: CQC:n varoitusilmoitus A&amp;E-hoidosta</w:t>
      </w:r>
    </w:p>
    <w:p>
      <w:r>
        <w:t xml:space="preserve">Care Quality Commission (CQC) vieraili tammikuussa Newportin St Maryn sairaalassa. Se on antanut varoitusilmoituksen, jossa korostetaan henkilöstömäärään liittyviä ongelmia, joidenkin potilaiden liian pitkiä odotusaikoja ja joidenkin potilaiden hoitoa käytävillä. Isle of Wight NHS Trustin edustaja sanoi, että se suhtautui varoitusilmoitukseen "erittäin vakavasti". Tarkastajat havaitsivat myös, että asianmukaisesti pätevä henkilökunta ei aina arvioinut potilaita. CQC:n sairaaloiden varapäällikkö, tohtori Nigel Acheson sanoi: "Olemme varoittaneet trustia siitä, että haluamme välittömiä parannuksia päivystysosastolla, jotta ihmiset saavat ansaitsemaansa laadukasta hoitoa." Trustin tiedottaja sanoi: "Suhtaudumme erittäin vakavasti heidän antamaansa varoitukseen siitä, missä meidän on jatkettava parannuksia." Luottokunta on tällä hetkellä luokiteltu riittämättömäksi ja se on erityistoimenpiteiden piirissä. CQC sanoi, että se jatkaa trustin tarkkaa seurantaa. Tarkastusta ei arvioitu, eikä se muuttanut trustin kokonaisluokitusta.</w:t>
      </w:r>
    </w:p>
    <w:p>
      <w:r>
        <w:rPr>
          <w:b/>
        </w:rPr>
        <w:t xml:space="preserve">Yhteenveto</w:t>
      </w:r>
    </w:p>
    <w:p>
      <w:r>
        <w:t xml:space="preserve">Wightin saarella sijaitsevan sairaalan on tarkastajien mukaan parannettava kiireellisesti päivystysosastoaan.</w:t>
      </w:r>
    </w:p>
    <w:p>
      <w:r>
        <w:rPr>
          <w:b/>
          <w:u w:val="single"/>
        </w:rPr>
        <w:t xml:space="preserve">Asiakirjan numero 1741</w:t>
      </w:r>
    </w:p>
    <w:p>
      <w:r>
        <w:t xml:space="preserve">Willie Youngin "vahingossa" tapahtuneen Aberdeenin valtuuston vuodon kuulemispäivämäärä asetettu</w:t>
      </w:r>
    </w:p>
    <w:p>
      <w:r>
        <w:t xml:space="preserve">Willie Young myönsi lähettäneensä sähköpostitse luottamuksellisia oikeudellisia neuvoja yhdelle kiistellyn 107 miljoonan punnan Marischal Square -hankkeen vastustajille. Hankkeessa rakennetaan toimistoja ja hotelli entisen neuvoston päämajan paikalle. Tammikuun 12. päivänä järjestettävässä kuulemistilaisuudessa tutkitaan, rikkoiko Young käytännesääntöjä. Välikohtaus sattui ennen kuin mielenosoittajat epäonnistuivat yrityksessään saada rakennushanke pysäytettyä maaliskuussa. Valtuutetut äänestivät äänin 22-21 hankkeen jatkamisen puolesta. Vastustajat ilmaisivat suuttumuksensa siitä, että heidät heitettiin ulos keskustelusta, koska he kuuntelivat luottamuksellista oikeudellista neuvontaa. Kävi kuitenkin ilmi, että viranomaisen talousasioiden päällikkö Young oli lähettänyt osan näistä neuvoista yhdelle kampanjoijista. Hän viittasi itse standardointilautakuntaan. Vastustajat väittävät, että rakennushanke estää näkymän historialliseen Marischal Collegeen ja Provost Skene Houseen. Rakennuttajat Muse sanoo, että siitä tulee maailmanluokan hanke.</w:t>
      </w:r>
    </w:p>
    <w:p>
      <w:r>
        <w:rPr>
          <w:b/>
        </w:rPr>
        <w:t xml:space="preserve">Yhteenveto</w:t>
      </w:r>
    </w:p>
    <w:p>
      <w:r>
        <w:t xml:space="preserve">Kuulemiselle on asetettu päivämäärä sen jälkeen, kun Aberdeenin työväenpuolueen kaupunginvaltuutettu oli saattanut itsensä "vahingossa" tapahtuneen vuodon vuoksi normikomitean käsiteltäväksi.</w:t>
      </w:r>
    </w:p>
    <w:p>
      <w:r>
        <w:rPr>
          <w:b/>
          <w:u w:val="single"/>
        </w:rPr>
        <w:t xml:space="preserve">Asiakirjan numero 1742</w:t>
      </w:r>
    </w:p>
    <w:p>
      <w:r>
        <w:t xml:space="preserve">Philip Pullmanin La Belle Sauvage Waterstonesin Vuoden kirja -listan kärjessä</w:t>
      </w:r>
    </w:p>
    <w:p>
      <w:r>
        <w:t xml:space="preserve">La Belle Sauvage julkaistiin lokakuussa, 17 vuotta sen jälkeen, kun hän oli lopettanut His Dark Materials -trilogian. Waterstonesin henkilökunta nimesi kirjoja, joita he pitivät "todella erinomaisina ja joita he ovat olleet ylpeimpiä suositellessaan ja myydessään". Pullman sanoi olevansa "hyvin iloinen" saadessaan kirjakaupan myöntämän palkinnon. Hän sanoi: "En ole koskaan nähnyt, että Pullman olisi saanut palkinnon: "Kirjakauppiaat ovat ehdottoman välttämätön osa kirjamaailman monimutkaista ekologiaa. "Nykyään niin monenlaisten digitaalisten, sosiaalisten, taloudellisten ja poliittisten muutosten paine pakottaa kirjamaailman, kuten niin monet muutkin, kehittymään nopeammin kuin joskus on mukavaa." "Kirjakauppias on tärkeä osa kirjamaailmaa." Hän sanoi kuitenkin, ettei hän näe tulevaisuutta, jolloin "kirjakaupassa käynti ei olisi yksi elämän suurimmista nautinnoista". La Belle Sauvage on ensimmäinen osa uudesta trilogiasta, jota Pullman on kuvaillut "vastineeksi" His Dark Materials -kirjalle. Koko Waterstonesin Vuoden kirja -ehdokaslista: Seuraa meitä Facebookissa, Twitterissä @BBCNewsEnts tai Instagramissa bbcnewsents. Jos sinulla on juttuehdotus, lähetä sähköpostia osoitteeseen entertainment.news@bbc.co.uk.</w:t>
      </w:r>
    </w:p>
    <w:p>
      <w:r>
        <w:rPr>
          <w:b/>
        </w:rPr>
        <w:t xml:space="preserve">Yhteenveto</w:t>
      </w:r>
    </w:p>
    <w:p>
      <w:r>
        <w:t xml:space="preserve">Kirjaketju Waterstones on valinnut Philip Pullmanin uusimman romaanin, jossa hän palaa His Dark Materials -kirjan maailmaan, vuoden 2017 parhaaksi kirjaksi.</w:t>
      </w:r>
    </w:p>
    <w:p>
      <w:r>
        <w:rPr>
          <w:b/>
          <w:u w:val="single"/>
        </w:rPr>
        <w:t xml:space="preserve">Asiakirjan numero 1743</w:t>
      </w:r>
    </w:p>
    <w:p>
      <w:r>
        <w:t xml:space="preserve">Readingin neuvostoa kehotetaan asentamaan aurinkopaneelit</w:t>
      </w:r>
    </w:p>
    <w:p>
      <w:r>
        <w:t xml:space="preserve">Konservatiivien ja liberaalidemokraattien johtaman valtuuston työväenpuolueen valtuutetut ovat ehdotusten takana. Heidän mukaansa neuvoston on aika hyödyntää uutta järjestelmää, jossa oman sähkön tuottamisesta voidaan maksaa. Whitleyn työväenpuolueen valtuutettu Rachel Eden sanoi, että aurinkopaneelien asentaminen olisi hyvä investointi. Edenin mukaan se toisi kaupungille sekä taloudellisia että ympäristöllisiä etuja. Hän aikoo tehdä asiasta esityksen valtuuston kokouksessa myöhemmin. Uusien syöttötariffien ansiosta kuka tahansa voi asentaa uusiutuvan energianlähteen ja saada taatun korvauksen jokaisesta tuottamastaan sähköyksiköstä riippumatta siitä, viedäänkö se maahan vai käytetäänkö se omissa tiloissa. Eden sanoi: "Järjestelmään osallistuminen on molemminpuolinen voitto neuvostolle, sillä se tuottaa säännöllistä tulovirtaa ja energiavarmuutta sekä vähentää neuvoston ympäristövaikutuksia. "Kaupungin kouluissa siitä on myös todellista hyötyä opetuksessa, kun oppilaat oppivat tekniikasta, säästä ja ympäristöstä."</w:t>
      </w:r>
    </w:p>
    <w:p>
      <w:r>
        <w:rPr>
          <w:b/>
        </w:rPr>
        <w:t xml:space="preserve">Yhteenveto</w:t>
      </w:r>
    </w:p>
    <w:p>
      <w:r>
        <w:t xml:space="preserve">Readingin kaupunginvaltuutettuja kehotetaan harkitsemaan aurinkopaneelien asentamista neuvoston rakennuksiin ja kouluihin.</w:t>
      </w:r>
    </w:p>
    <w:p>
      <w:r>
        <w:rPr>
          <w:b/>
          <w:u w:val="single"/>
        </w:rPr>
        <w:t xml:space="preserve">Asiakirjan numero 1744</w:t>
      </w:r>
    </w:p>
    <w:p>
      <w:r>
        <w:t xml:space="preserve">Hillsborough'n kolmen miehen oikeudenkäynti lykkääntyy jälleen.</w:t>
      </w:r>
    </w:p>
    <w:p>
      <w:r>
        <w:t xml:space="preserve">Etelä-Yorkshiren poliisin entisiä poliiseja Alan Fosteria ja Donald Dentonia sekä asianajaja Peter Metcalfia syytetään oikeuden kulun vääristämisestä. Oikeudenkäynnin oli määrä alkaa tammikuussa, mutta tuomari William Davis päätti lykätä asian käsittelyä 19. huhtikuuta 2021 asti. Syitä lykkäykseen ei voida kertoa, Preston Crown Court kuuli. Yhdeksänkymmentäkuusi Liverpoolin jalkapallofania kuoli Hillsborough-stadionilla FA-cupin välieräottelussa tapahtuneen katastrofin seurauksena. Sheffieldistä kotoisin olevan 81-vuotiaan Dentonin, Harrogatesta kotoisin olevan 73-vuotiaan Fosterin ja Ilkleystä kotoisin olevan 70-vuotiaan Metcalfin oikeudenkäynti pidetään muutama päivä sen jälkeen, kun katastrofin 32. vuosipäivää on vietetty 15. huhtikuuta 1989. Seuraa BBC North Westin toimintaa Facebookissa, Twitterissä ja Instagramissa. Voit myös lähettää juttuideoita osoitteeseen northwest.newsonline@bbc.co.uk</w:t>
      </w:r>
    </w:p>
    <w:p>
      <w:r>
        <w:rPr>
          <w:b/>
        </w:rPr>
        <w:t xml:space="preserve">Yhteenveto</w:t>
      </w:r>
    </w:p>
    <w:p>
      <w:r>
        <w:t xml:space="preserve">Kahden entisen poliisin ja poliisin asianajajan oikeudenkäyntiä, joita syytetään Hillsborough'n katastrofin jälkeisten poliisilausuntojen muuttamisesta, on lykätty.</w:t>
      </w:r>
    </w:p>
    <w:p>
      <w:r>
        <w:rPr>
          <w:b/>
          <w:u w:val="single"/>
        </w:rPr>
        <w:t xml:space="preserve">Asiakirjan numero 1745</w:t>
      </w:r>
    </w:p>
    <w:p>
      <w:r>
        <w:t xml:space="preserve">Vanessa Redgrave näyttelee Call the Midwife -elokuvassa</w:t>
      </w:r>
    </w:p>
    <w:p>
      <w:r>
        <w:t xml:space="preserve">Redgrave näyttelee tämän vuoden jouluspesiaalissa, jonka kuvaukset ovat juuri alkaneet, ja ensi vuonna ilmestyvä kahdeksanjaksoinen neljäs sarja on tulossa. Uusimman sarjan tapahtumat sijoittuvat Lontoon East Endiin vuonna 1960, jolloin alueella tapahtuu suuria muutoksia. Redgrave jatkaa myös kameran ulkopuolisena kertojana. Käsikirjoittaja ja vastaava tuottaja Heidi Thomas käytti kahdessa ensimmäisessä sarjassa edesmenneen kätilön ja kirjailija Jennifer Worthin kertomuksia. Thomas sai Worthin siunauksen jatkaa sarjan kolmanteen osaan ja siitä eteenpäin, vaikka muistelmista oli loppunut materiaali toisen sarjan loppuun mennessä. Lark Rise to Candleford -elokuvan näyttelijä Linda Bassett ja Fresh Meat -elokuvan Charlotte Ritchie liittyvät myös neljännen sarjan näyttelijäkaartiin sairaanhoitaja Phyllis Cranen ja sairaanhoitaja Barbara Gilbertin rooleissa. "Olemme iloisia voidessamme toivottaa Vanessa Redgraven tervetulleeksi valkokankaalle, sillä olemme nauttineet valtavasti hänen tähänastisesta kerronnastaan sarjassa", sanoo sarjaa tekevän Neal Street Productionsin vastaava tuottaja Pippa Harris. Näyttelijä Jessica Raine - joka esitti nuorta Jennifer Worthia - jätti sarjan kolmannen osan lopussa. Sarja on ollut valtava menestys BBC One -kanavalle sen käynnistyttyä vuonna 2012, ja se on voittanut kaksi Bafta Craft -palkintoa sekä TV and Radio Industries Clubin vuoden draamaohjelman palkinnon.</w:t>
      </w:r>
    </w:p>
    <w:p>
      <w:r>
        <w:rPr>
          <w:b/>
        </w:rPr>
        <w:t xml:space="preserve">Yhteenveto</w:t>
      </w:r>
    </w:p>
    <w:p>
      <w:r>
        <w:t xml:space="preserve">Vanessa Redgrave, joka kertoo BBC One -sarjaa Call the Midwife, esiintyy ensimmäistä kertaa aikuisena Jennifer Worthina valkokankaalla.</w:t>
      </w:r>
    </w:p>
    <w:p>
      <w:r>
        <w:rPr>
          <w:b/>
          <w:u w:val="single"/>
        </w:rPr>
        <w:t xml:space="preserve">Asiakirjan numero 1746</w:t>
      </w:r>
    </w:p>
    <w:p>
      <w:r>
        <w:t xml:space="preserve">Eggboroughin voimalaitoksen pomot hälventävät generaattoripelkoja.</w:t>
      </w:r>
    </w:p>
    <w:p>
      <w:r>
        <w:t xml:space="preserve">Helmikuussa Eggboroughin voimalaitoksen virkamiehet ilmoittivat, että ensimmäinen sen neljästä yksiköstä saattaisi sammua jo syyskuussa. Huoli kasvoi sen jälkeen, kun hallitus esti tarjouksen yhden generaattorin siirtämisestä hiilestä biomassatuotantoon. Nyt johtajat sanovat, että kaikki neljä voimalaa toimivat koko talven ajan. Voimalaitos sanoi lausunnossaan: "Voimme vahvistaa, että Eggboroughin voimalaitoksen kaikkien neljän yksikön on tarkoitus toimia tänä talvena. Pelättiin, että yksi yksikkö jouduttaisiin sulkemaan sen jälkeen, kun Eggborough'ta ei valittu yhdeksi niistä hankkeista, jotka saisivat varhaisen tuen hallituksen joulukuussa 2013 tekemän lopullisen investointipäätöksen (FID) mahdollistavan prosessin kautta." "Eggborough'n voimalaitosta ei valittu yhdeksi niistä hankkeista, jotka saisivat varhaisen tuen joulukuussa 2013. "Tutkimme edelleen vaihtoehtoja biomassan käyttöön siirtymiseksi, mutta tällä hetkellä ei ole mitään uutta kerrottavaa."</w:t>
      </w:r>
    </w:p>
    <w:p>
      <w:r>
        <w:rPr>
          <w:b/>
        </w:rPr>
        <w:t xml:space="preserve">Yhteenveto</w:t>
      </w:r>
    </w:p>
    <w:p>
      <w:r>
        <w:t xml:space="preserve">Johtajat ovat hälventäneet pelkoja siitä, että Pohjois-Yorkshiressä sijaitsevan voimalaitoksen sähkögeneraattori saatetaan joutua sulkemaan.</w:t>
      </w:r>
    </w:p>
    <w:p>
      <w:r>
        <w:rPr>
          <w:b/>
          <w:u w:val="single"/>
        </w:rPr>
        <w:t xml:space="preserve">Asiakirjan numero 1747</w:t>
      </w:r>
    </w:p>
    <w:p>
      <w:r>
        <w:t xml:space="preserve">Network Rail pyytää anteeksi myöhästymisiä West Coast -linjalla</w:t>
      </w:r>
    </w:p>
    <w:p>
      <w:r>
        <w:t xml:space="preserve">Osuus kattaa Virgin Trainsin kuljettaman West Coast Main Line -radan eteläpään. Network Railin mukaan se oli syyllinen 71 prosenttiin Virgin Trains -junien myöhästymisistä tällä reitillä 26. toukokuuta ja 22. kesäkuuta välisenä aikana. Puolet näistä johtui ratahäiriöistä ja ilmajohtojen ongelmista. Hieman yli 12 prosenttia myöhästymisistä oli Virginin syytä, joka on jo ilmoittanut nostavansa Network Railia vastaan kanteen lisäkorvausten saamiseksi. Network Rail ilmoitti aiemmin tällä viikolla, että se on aloittanut 40 miljoonan punnan investointiohjelman West Coast -radan parantamiseksi. Ongelmien vuoksi 84,5 prosenttia Virginin junista ajoi aikataulussa neljän viikon aikana, mikä on selvästi alle kansallisen keskiarvon. Kaiken kaikkiaan junayhtiöt ajoivat 93,1 prosenttia junistaan ajallaan, mikä on hieman parempi tulos kuin viime vuonna samaan aikaan. Vain kaksi muuta yhtiötä ei saavuttanut 90 prosentin rajaa: East Coast (87,8 %) ja London Midland (88,5 %). Lontoosta Tilburyyn ja Southendiin liikennöivä c2c-yhtiö oli Yhdistyneen kuningaskunnan paras, sillä 97,8 prosenttia junista kulki ajallaan.</w:t>
      </w:r>
    </w:p>
    <w:p>
      <w:r>
        <w:rPr>
          <w:b/>
        </w:rPr>
        <w:t xml:space="preserve">Yhteenveto</w:t>
      </w:r>
    </w:p>
    <w:p>
      <w:r>
        <w:t xml:space="preserve">Rautatieinfrastruktuuriyritys Network Rail on pyytänyt matkustajilta anteeksi "kohtuutonta suoritusta" osalla Lontoon ja Skotlannin välistä reittiä.</w:t>
      </w:r>
    </w:p>
    <w:p>
      <w:r>
        <w:rPr>
          <w:b/>
          <w:u w:val="single"/>
        </w:rPr>
        <w:t xml:space="preserve">Asiakirjan numero 1748</w:t>
      </w:r>
    </w:p>
    <w:p>
      <w:r>
        <w:t xml:space="preserve">Prince Andrew Pizza Express Woking arvostelut keskeytetty</w:t>
      </w:r>
    </w:p>
    <w:p>
      <w:r>
        <w:t xml:space="preserve">BBC:n Newsnight-ohjelman haastattelussa prinssi kiisti maineensa tuolloin 17-vuotiaan Virginia Giuffren kanssa. Hän sanoi sen sijaan viettäneensä kyseisen päivän prinsessa Beatricen kanssa Pizza Express -ravintolassa Wokingissa. TripAdvisorin tiedottajan mukaan viimeaikainen mediahuomio aiheutti piikin väärennetyissä arvosteluissa. Haastattelua seuranneet arvostelut ravintolasta on ilmeisesti poistettu, ja viimeisin niistä on päivätty viikko sitten. Sivuston tiedottaja sanoi: "Viimeaikainen mediahuomio aiheutti piikin väärennettyjä arvosteluja, jotka eivät vastanneet ohjeitamme... ja olemme päättäneet väliaikaisesti keskeyttää uusien arvostelujen vastaanottamisen ravintolan TripAdvisor-listasivulla." BBC:n Emily Maitlisille puhuessaan prinssi Andrew kiisti, että hän makasi Epsteinin uhreihin kuuluneen neiti Giuffren kanssa kolme kertaa ja sanoi, että yhtä tapaamista 10. maaliskuuta 2001 ei tapahtunut, koska hän vietti päivän tyttärensä kanssa. Hän sanoi: "Olin lasten kanssa ja olin vienyt Beatricen Pizza Expressiin Wokingiin juhliin, luulisin, tavallaan kello 16 tai 17 iltapäivällä." Hän sanoi: "Olin lasten kanssa ja olin vienyt Beatricen Pizza Expressiin Wokingiin juhliin kello 16 tai 17 iltapäivällä". Kun häneltä kysyttiin, miksi hän muistaisi aterian Pizza Expressissä 18 vuotta myöhemmin, hän sanoi: "Koska Pizza Expressissä käyminen Wokingissa on minulle epätavallinen asia, hyvin epätavallinen asia." Muutamassa minuutissa hänen selityksensä jälkeen TripAdvisor ja Google täyttyivät väärennetyistä arvosteluista. Seuraa BBC South Eastia Facebookissa, Twitterissä ja Instagramissa. Lähetä juttuideoita osoitteeseen southeasttoday@bbc.co.uk.</w:t>
      </w:r>
    </w:p>
    <w:p>
      <w:r>
        <w:rPr>
          <w:b/>
        </w:rPr>
        <w:t xml:space="preserve">Yhteenveto</w:t>
      </w:r>
    </w:p>
    <w:p>
      <w:r>
        <w:t xml:space="preserve">TripAdvisor on keskeyttänyt Pizza Express -ravintolan arvostelut, joihin prinssi Andrew viittasi haastattelussaan yhteyksistään Jeffrey Epsteiniin.</w:t>
      </w:r>
    </w:p>
    <w:p>
      <w:r>
        <w:rPr>
          <w:b/>
          <w:u w:val="single"/>
        </w:rPr>
        <w:t xml:space="preserve">Asiakirjan numero 1749</w:t>
      </w:r>
    </w:p>
    <w:p>
      <w:r>
        <w:t xml:space="preserve">Jay Boys -jengin jäseniä vangittiin huumekaupasta narkomaanien kodeissa</w:t>
      </w:r>
    </w:p>
    <w:p>
      <w:r>
        <w:t xml:space="preserve">Kahdeksan Jay Boys -ryhmään kuulunutta miestä tuomittiin Chelmsford Crown Courtissa käydyn oikeudenkäynnin jälkeen. Valamiehistö kuuli, miten jengi kuljetti huumeita Clactoniin ja jäi kiinni alueella tehtyjen väkivaltarikosten jälkeen. Essexin poliisin mukaan tuomittujen vankeusrangaistusten pituus "osoittaa jengin elämäntavan todellisuuden". "Kaikki ansaitsemasi raha tai loisto, jota luulet elämäntyylilläsi olevan, on lyhytaikaista, ja on vain ajan kysymys, milloin päädyt telkien taakse kuten Jay Boys", ylikomisario Paul Wells sanoi. "Jos aiotte tulla Essexiin huumekauppaan, älkää erehtykö, voitte odottaa kohtaavanne Operaatio Raptorin." Operaatio Raptor on Essexin poliisin ryhmä, joka torjuu huume- ja jengirikollisuutta. Jengin johtaja Courtney Kirby-Diamond, 26, Queensbridge Roadilta Hackneystä, Itä-Lontoosta, sai 11 vuoden vankeusrangaistuksen kahdesta salaliitosta, jonka tarkoituksena oli toimittaa A-luokan huumeita. Muut tuomiot samasta rikoksesta olivat seuraavat:</w:t>
      </w:r>
    </w:p>
    <w:p>
      <w:r>
        <w:rPr>
          <w:b/>
        </w:rPr>
        <w:t xml:space="preserve">Yhteenveto</w:t>
      </w:r>
    </w:p>
    <w:p>
      <w:r>
        <w:t xml:space="preserve">Huumejengin jäsenet, jotka "käyttivät hyväkseen haavoittuvassa asemassa olevia" ja myivät heroiinia ja crack-kokaiinia narkomaanien kodeista, on tuomittu vankilaan, yksi heistä 11 vuodeksi.</w:t>
      </w:r>
    </w:p>
    <w:p>
      <w:r>
        <w:rPr>
          <w:b/>
          <w:u w:val="single"/>
        </w:rPr>
        <w:t xml:space="preserve">Asiakirjan numero 1750</w:t>
      </w:r>
    </w:p>
    <w:p>
      <w:r>
        <w:t xml:space="preserve">Isle of Wightin teini-ikäinen Natasha Lambert sai BEM-palkinnon.</w:t>
      </w:r>
    </w:p>
    <w:p>
      <w:r>
        <w:t xml:space="preserve">Cowesista kotoisin oleva Natasha Lambert syntyi ateroidiseen aivohalvaukseen, joka vaikuttaa hänen raajoihinsa ja puheeseensa. BEM-tunnuksen saanut 17-vuotias on purjehtinut sovitetulla jahdillaan yksin Wightin saaren ympäri, Kanaalin yli ja Cowesista Lontooseen. "En voi uskoa, että minut on valittu tähän upeaan kunniaan", hän sanoi. Hänen 21 jalkaa (6,4 metriä) pitkä veneensä, Miss Isle Too, on mukautettu siten, että hän voi ohjata venettä imemällä ja puhaltamalla putkeen. Viime vuonna Natasha, joka aloitti purjehduksen 12-vuotiaana, valittiin Yachting Journalists' Associationin vuoden nuoreksi purjehtijaksi. Hän on myös kiivennyt Pen Y Fanin huipulle Brecon Beaconsissa ja kävellyt kaksi mailia St Katharine Docksista Bank of Englandiin Lontoossa käyttäen erityistä kävelytelinettä. Aiemmin tänä vuonna hän perusti oman hyväntekeväisyysjärjestön, jonka tarkoituksena on antaa muille nuorille mahdollisuus oppia purjehduksen "sip and puff" -menetelmää. Hän sanoi: "Nautin vain siitä, mitä teen. On hienoa, että ihmiset ovat sen takana, mutta oikeastaan kuka tahansa voisi tehdä sen."</w:t>
      </w:r>
    </w:p>
    <w:p>
      <w:r>
        <w:rPr>
          <w:b/>
        </w:rPr>
        <w:t xml:space="preserve">Yhteenveto</w:t>
      </w:r>
    </w:p>
    <w:p>
      <w:r>
        <w:t xml:space="preserve">Isle of Wight -saarella asuva teini-ikäinen, jolla on aivohalvaus ja joka on kerännyt yli 50 000 puntaa hyväntekeväisyyteen, on saanut tunnustusta kuningattaren syntymäpäiväkunniamainintojen listalla.</w:t>
      </w:r>
    </w:p>
    <w:p>
      <w:r>
        <w:rPr>
          <w:b/>
          <w:u w:val="single"/>
        </w:rPr>
        <w:t xml:space="preserve">Asiakirjan numero 1751</w:t>
      </w:r>
    </w:p>
    <w:p>
      <w:r>
        <w:t xml:space="preserve">Bristolin puiden latvassa mielenosoittajia pyydetään poistumaan välittömästi.</w:t>
      </w:r>
    </w:p>
    <w:p>
      <w:r>
        <w:t xml:space="preserve">Rising Up haluaa pelastaa puut, joita ei kaadeta Stapleton Allotmentsin kaupungin omistamalta alueelta kaupungin Metrobusin erillisiä kaistoja varten. Neuvosto sanoi "kunnioittavansa rauhanomaista protestia", mutta se oli hakenut Bristolin korkeimmalta oikeudelta määräystä hallussapidosta. Rising Up sanoi, että se "tutkii parhaillaan oikeudellisia kysymyksiä". Metrobus-järjestelmän tarkoituksena oli saada useammat ihmiset käyttämään julkista liikennettä ja lyhentää matka-aikoja. Se käsittää kolme eri puolilla kaupunkia kulkevaa reittiä, joilla kaikilla on suunnitteluhyväksyntä. Rising Upin tiedottaja sanoi: "Olemme vakavasti huolissamme siitä, että Bristolin kaupunginvaltuusto on mahdollisesti rikkonut suunnittelulupaa. "Olemme täällä suojellaksemme maata - mutta myös haastaaksemme prosessit ja päätökset, jotka ovat mahdollistaneet tämän tilanteen syntymisen." Bristolin kaupunginvaltuusto sanoi: "Kunnioitamme niiden oikeuksia, jotka haluavat järjestää rauhanomaisen mielenosoituksen, mutta meidän on nyt ryhdyttävä tarvittaviin toimiin, jotta hanke ei viivästyisi ja jotta paikallisille veronmaksajille aiheutuisi mahdollisimman vähän tarpeettomia kustannuksia tästä toiminnasta. "Olemme pyytäneet Stapleton Allotmentsin maata miehittäneitä mielenosoittajia poistumaan välittömästi ja ilmoittaneet heille, että olemme hakeneet Bristolin korkeimmalta oikeudelta määräystä hallussapidosta." Metrobus Scheme -järjestelmän kolme reittiä ovat Ashton Vale Temple Meadsiin, Cribbs Causeway Emersons Greenin kautta kaupungin keskustaan ja South Bristol linkki A370 Long Ashtonin ohitustien ja Hengrove Parkin välillä.</w:t>
      </w:r>
    </w:p>
    <w:p>
      <w:r>
        <w:rPr>
          <w:b/>
        </w:rPr>
        <w:t xml:space="preserve">Yhteenveto</w:t>
      </w:r>
    </w:p>
    <w:p>
      <w:r>
        <w:t xml:space="preserve">Bristolissa yhdeksän päivää puissa leiriytyneitä aktivisteja, jotka ovat estäneet puiden kaatamisen bussilinjaa varten, on pyydetty poistumaan.</w:t>
      </w:r>
    </w:p>
    <w:p>
      <w:r>
        <w:rPr>
          <w:b/>
          <w:u w:val="single"/>
        </w:rPr>
        <w:t xml:space="preserve">Asiakirjan numero 1752</w:t>
      </w:r>
    </w:p>
    <w:p>
      <w:r>
        <w:t xml:space="preserve">Spot-niminen koiranpentu varastettiin Orpingtonin 'veitsellä uhkaavassa ryöstössä'</w:t>
      </w:r>
    </w:p>
    <w:p>
      <w:r>
        <w:t xml:space="preserve">Kaksi miestä vei brittiläisen bulldogin Lullingstone Crescentistä, Orpingtonista, noin kello 08:50 GMT tänä aamuna. Poliisin mukaan miehet nousivat valkoisesta Mercedeksestä ja uskovat, että auton tiedetään olevan Itä-Lontoossa Canning Townin ja Stratfordin alueella. Pidätyksiä ei ole tehty, Met lisäsi. Spot oli ollut kävelyllä omistajansa - kolmekymppisen miehen - kanssa, kun sitä lähestyttiin lähellä Grovelands Roadin risteystä. Auton kuljettaja otti esiin veitsen ja uhkaili uhria ennen kuin hän varasti vasta viikkojen ikäisen koiranpennun. Molemmat miehet ajoivat autolla pois, ja uhri lähti takaa jalan, ja epäillyt nähtiin viimeksi A20-tiellä Fivewaysin kohdalla. Poliisi kuvaili auton kuljettajaa "mustaksi, noin 20-vuotiaaksi, jolla oli maissirivissä olevat hiukset ja arpi oikeassa poskessa". Saat lisää Lontoon uutisia seuraamalla Facebookissa, Twitterissä, Instagramissa ja tilaamalla YouTube-kanavamme.</w:t>
      </w:r>
    </w:p>
    <w:p>
      <w:r>
        <w:rPr>
          <w:b/>
        </w:rPr>
        <w:t xml:space="preserve">Yhteenveto</w:t>
      </w:r>
    </w:p>
    <w:p>
      <w:r>
        <w:t xml:space="preserve">Spot-niminen koiranpentu varastettiin puukolla uhaten Kaakkois-Lontoossa, kertoo Met Police.</w:t>
      </w:r>
    </w:p>
    <w:p>
      <w:r>
        <w:rPr>
          <w:b/>
          <w:u w:val="single"/>
        </w:rPr>
        <w:t xml:space="preserve">Asiakirjan numero 1753</w:t>
      </w:r>
    </w:p>
    <w:p>
      <w:r>
        <w:t xml:space="preserve">HIA-tutkimuksen puheenjohtaja toistaa vetoomuksen poliitikoille</w:t>
      </w:r>
    </w:p>
    <w:p>
      <w:r>
        <w:t xml:space="preserve">Sir Anthony Hart johti historiallista institutionaalista väärinkäyttöä koskevaa tutkimusta, joka antoi raporttinsa Stormontille tammikuussa. Stormontin hallitus kaatui myöhemmin samassa kuussa ennen kuin mitään toimenpiteitä toteutettiin. Sir Anthony on kirjoittanut ulkoministeri James Brokenshirelle ja kehottanut häntä ja Stormontin puoluejohtajia panemaan suositukset pikaisesti täytäntöön. Tutkimuksessa suositeltiin, että kaikille laitosmuotoisesta lasten hyväksikäytöstä selvinneille maksettaisiin verovapaita korvauksia, joiden suuruus vaihtelisi 7 500 ja 100 000 punnan välillä. Sir Anthonyn johtaman paneelin tehtävänä oli tutkia väitteitä lasten hyväksikäytöstä ja laiminlyönnistä uskonnollisten, hyväntekeväisyysjärjestöjen ja valtiollisten organisaatioiden ylläpitämissä lastenkodeissa. Sen toimeksianto kattoi 73 vuoden ajanjakson vuodesta 1922 vuoteen 1995. Paneeli totesi, että nuorten asukkaiden hyväksikäyttö ja huono kohtelu oli ollut "laajalle levinnyttä". Sir Anthony Hartin suositukset Tutkinnan tulokset oli tarkoitus viedä Pohjois-Irlannin yleiskokouksen käsiteltäväksi, mutta edistyminen lamaantui, koska hajautetut toimielimet romahtivat. Sir Anthony on kirjoittanut Brokenshirelle ilmoittaakseen hänelle, että HIA-tutkimus on "täyttänyt tehtävänsä, ja sen seurauksena se on nyt virallisesti päättynyt".</w:t>
      </w:r>
    </w:p>
    <w:p>
      <w:r>
        <w:rPr>
          <w:b/>
        </w:rPr>
        <w:t xml:space="preserve">Yhteenveto</w:t>
      </w:r>
    </w:p>
    <w:p>
      <w:r>
        <w:t xml:space="preserve">Pohjois-Irlannissa tapahtunutta lasten hyväksikäyttöä koskevan laajan tutkimuksen puheenjohtaja on toistanut poliitikoille esittämänsä vetoomuksen, jotta nämä noudattaisivat hänen suosituksiaan uhreille maksettavista korvauksista.</w:t>
      </w:r>
    </w:p>
    <w:p>
      <w:r>
        <w:rPr>
          <w:b/>
          <w:u w:val="single"/>
        </w:rPr>
        <w:t xml:space="preserve">Asiakirjan numero 1754</w:t>
      </w:r>
    </w:p>
    <w:p>
      <w:r>
        <w:t xml:space="preserve">Venezuelan parlamentti lykkää presidentti Maduron oikeudenkäyntiä</w:t>
      </w:r>
    </w:p>
    <w:p>
      <w:r>
        <w:t xml:space="preserve">Kansalliskokouksen puhemiehen mukaan päätöksen tarkoituksena oli lievittää maan poliittista kriisiä. Myös torstaiksi suunniteltua opposition marssia presidentinpalatsille on lykätty. Presidentti Maduroa syytetään perustuslain rikkomisesta, mutta hän väittää kansanedustajien yrittävän "vallankaappausta". Oikeudenkäynnin lykkäämistä koskeva päätös tehtiin sen jälkeen, kun Vatikaani oli järjestänyt osapuolten väliset neuvottelut ja kolme hallituksen vastaista aktivistia oli vapautettu vankilasta. Viime kuussa Maduron syrjäyttämiseen tähtäävä kansanäänestys keskeytettiin hallituksen sanottua, että äänestys oli merkityksetön. Mikä on Venezuelan kriisin taustalla? Maduro on pitänyt oikeudenkäyntiä pätemättömänä ja luvannut vangita osallistujat, jotka ovat yrittäneet kaataa hänen hallituksensa. Oppositio syyttää entistä bussinkuljettajaa ja ammattiyhdistysjohtajaa Maduroa Venezuelan huonosta taloustilanteesta. Öljyrikkaassa maassa on laajalle levinnyt elintarvikepula ja inflaatiokierre. Oppositio on yrittänyt järjestää kansanäänestyksen, jolla Maduro voitaisiin erottaa virastaan.</w:t>
      </w:r>
    </w:p>
    <w:p>
      <w:r>
        <w:rPr>
          <w:b/>
        </w:rPr>
        <w:t xml:space="preserve">Yhteenveto</w:t>
      </w:r>
    </w:p>
    <w:p>
      <w:r>
        <w:t xml:space="preserve">Venezuelan oppositiojohtoinen parlamentti on lykännyt presidentti Nicolas Maduron symbolista oikeudenkäyntiä, joka oli määrä järjestää tiistaina.</w:t>
      </w:r>
    </w:p>
    <w:p>
      <w:r>
        <w:rPr>
          <w:b/>
          <w:u w:val="single"/>
        </w:rPr>
        <w:t xml:space="preserve">Asiakirjan numero 1755</w:t>
      </w:r>
    </w:p>
    <w:p>
      <w:r>
        <w:t xml:space="preserve">Katetripussi Britannian huipuilta poistetun roskan joukossa</w:t>
      </w:r>
    </w:p>
    <w:p>
      <w:r>
        <w:t xml:space="preserve">Skotlannin Ben Nevisin, Walesin Snowdonin ja Englannin Scafell Piken siivoukseen osallistui yhteensä 88 henkilöä. Pelkästään Ben Nevisiltä kerättiin yli 24 kiven (153 kg) verran roskia. Vapaaehtoiset osallistuivat Real Three Peaks Challenge -tapahtumaan, joka on vuosittainen yritys siivota vuoria. Viimeisimmän ponnistuksen aikana poistettiin myös sukkia, kaasupatruunoita, terveyssiteet, pitkät alushousut, kävelysauvojen osia ja pussilakana. Richard Pyne, haasteen perustaja ja Ben Nevisin siivouksen koordinaattori, sanoi: "Aloitin Real Three Peaks Challenge -haasteen vuonna 2013, koska Ben Nevisin huipulla törmäsin roskaantumiseen, joka täytti kaksi kantokassia muutamassa minuutissa. "Olin kauhistunut siitä, mitä löysin siellä ylhäällä."</w:t>
      </w:r>
    </w:p>
    <w:p>
      <w:r>
        <w:rPr>
          <w:b/>
        </w:rPr>
        <w:t xml:space="preserve">Yhteenveto</w:t>
      </w:r>
    </w:p>
    <w:p>
      <w:r>
        <w:t xml:space="preserve">Katetripussi oli yksi niistä roskista, joita vapaaehtoiset löysivät Britannian korkeimpien vuorten rinteiltä.</w:t>
      </w:r>
    </w:p>
    <w:p>
      <w:r>
        <w:rPr>
          <w:b/>
          <w:u w:val="single"/>
        </w:rPr>
        <w:t xml:space="preserve">Asiakirjan numero 1756</w:t>
      </w:r>
    </w:p>
    <w:p>
      <w:r>
        <w:t xml:space="preserve">Paavi vetoaa tuomitun pakistanilaisnaisen hengen puolesta</w:t>
      </w:r>
    </w:p>
    <w:p>
      <w:r>
        <w:t xml:space="preserve">Paavi Benedictus XVI kertoi viikoittaisessa julkisessa audienssissaan, että Pakistanin kristityt "joutuvat usein väkivallan ja syrjinnän uhreiksi". "Tunnen läheisyyttä Asia Bibin ja hänen perheensä kanssa ja pyydän, että hänet vapautetaan mahdollisimman pian", hän sanoi. Asia Bibin uskotaan olevan ensimmäinen nainen, joka on tuomittu kuolemaan Pakistanin jumalanpilkkalain nojalla. Oikeus tuomitsi 45-vuotiaan äidin kuolemaan perjantaina Nankanan kaupungissa, noin 75 kilometrin päässä Lahoren kaupungista Punjabin maakunnassa. Hänen väitettiin syyllistyneen jumalanpilkkaan jouduttuaan viime vuonna riitaan kylänsä naisryhmän kanssa. Kirjeenvaihtajien mukaan ketään ei ole koskaan teloitettu Pakistanin jumalanpilkkalain nojalla, mutta noin 10 syytettyä on murhattu ennen oikeudenkäynnin päättymistä.</w:t>
      </w:r>
    </w:p>
    <w:p>
      <w:r>
        <w:rPr>
          <w:b/>
        </w:rPr>
        <w:t xml:space="preserve">Yhteenveto</w:t>
      </w:r>
    </w:p>
    <w:p>
      <w:r>
        <w:t xml:space="preserve">Paavi on vaatinut pakistanilaisen kristityn naisen vapauttamista, jota uhkaa kuolemantuomio jumalanpilkasta.</w:t>
      </w:r>
    </w:p>
    <w:p>
      <w:r>
        <w:rPr>
          <w:b/>
          <w:u w:val="single"/>
        </w:rPr>
        <w:t xml:space="preserve">Asiakirjan numero 1757</w:t>
      </w:r>
    </w:p>
    <w:p>
      <w:r>
        <w:t xml:space="preserve">Työntekijä joutuu kurinpitotoimiin Marischal Squaren trukkitapahtuman vuoksi</w:t>
      </w:r>
    </w:p>
    <w:p>
      <w:r>
        <w:t xml:space="preserve">Rakennusliike Morgan Sindallin mukaan trukki törmäsi viime maanantaina työmaan rajalla olevaan aitaukseen. Tiedottaja sanoi: "Trukkia käyttänyt työntekijä teki sen ilman asianmukaista todistusta. Kurinpitomenettely on aloitettu." Aiemmin kävi ilmi, että työntekijä loukkaantui toisessa työmaalla sattuneessa onnettomuudessa. Morgan Sindall lisäsi lausunnossaan: "Käytämme nollatoleranssia koneiden luvattomaan käyttöön kaikilla työmaillamme. "Turvallisuus on meille ykkösprioriteetti, ja vaikka tällaiset tapaukset ovat äärimmäisen harvinaisia, niitä ei voida hyväksyä." Aikaisempi tapaus sattui 3. helmikuuta, jolloin työntekijä sai murtuman jalkaansa ja kylkiluihinsa. Sitä tutkitaan parhaillaan. 107 miljoonan punnan arvoinen toimisto-, vapaa-ajan- ja hotellirakennus on määrä valmistua kesällä. Viime viikolla BBC Scotland paljasti, että vain 10 prosenttia toimistotiloista oli otettu vuokralle. Aiheeseen liittyvät Internet-linkit Aberdeenin kaupunginvaltuusto Marischalin aukio</w:t>
      </w:r>
    </w:p>
    <w:p>
      <w:r>
        <w:rPr>
          <w:b/>
        </w:rPr>
        <w:t xml:space="preserve">Yhteenveto</w:t>
      </w:r>
    </w:p>
    <w:p>
      <w:r>
        <w:t xml:space="preserve">BBC Scotland on saanut tietää, että työntekijä on joutunut kurinpitomenettelyyn haarukkatrukkion aiheuttaman onnettomuuden jälkeen Marischal Squaren rakennustyömaalla Aberdeenissa.</w:t>
      </w:r>
    </w:p>
    <w:p>
      <w:r>
        <w:rPr>
          <w:b/>
          <w:u w:val="single"/>
        </w:rPr>
        <w:t xml:space="preserve">Asiakirjan numero 1758</w:t>
      </w:r>
    </w:p>
    <w:p>
      <w:r>
        <w:t xml:space="preserve">YK suostuu lykkäämään Sri Lankan sotarikosraporttia</w:t>
      </w:r>
    </w:p>
    <w:p>
      <w:r>
        <w:t xml:space="preserve">YK:n ihmisoikeuspäällikkö sanoi suosittelevansa raportin lykkäämistä syyskuulle, jotta raportti olisi vahvempi ja kattavampi. Hänen mukaansa Sri Lankan uusi hallitus on paljon valmiimpi yhteistyöhön tässä asiassa kuin edellinen hallinto. Sri Lankan armeija kukisti tamilitiikerikapinalliset toukokuussa 2009. Molempia osapuolia on syytetty sotarikoksista, ja YK:n raportin oli alun perin määrä valmistua ensi kuussa. Maithripala Sirisena kukisti pitkäaikaisen hallitsijan Mahinda Rajapaksan presidentinvaaleissa viime kuussa ja lupasi tehdä yhteistyötä YK:n kanssa. YK:n ihmisoikeusvaltuutettu Zeid Ra'ad Al Hussein sanoi, että Sirisena oli antanut selviä sitoumuksia, jotka osoittivat, että se oli valmis tekemään yhteistyötä "monissa tärkeissä ihmisoikeuskysymyksissä, mistä edellinen hallitus oli ehdottomasti kieltäytynyt". "Minun on tehtävä yhteistyötä heidän kanssaan varmistaakseni, että nämä sitoumukset muuttuvat todellisuudeksi", hän sanoi. Hän sanoi suositelleensa raportin lykkäämistä, jotta hän voisi ottaa huomioon "Sri Lankan muuttuvan tilanteen ja sen mahdollisuuden, että esiin voi nousta tärkeää uutta tietoa, joka vahvistaa raporttia". Hän kuitenkin korosti, että väärinkäytöksiin syyllistyneet eivät pääse pakoon oikeutta. "Olen täysin tietoinen siitä, että monet uhrit... saattavat pitää tätä ensimmäisenä askeleena kohti raportin hyllyttämistä tai vesittämistä, jota he ovat pitkään pelänneet, etteivät he koskaan näkisi", hän sanoi.</w:t>
      </w:r>
    </w:p>
    <w:p>
      <w:r>
        <w:rPr>
          <w:b/>
        </w:rPr>
        <w:t xml:space="preserve">Yhteenveto</w:t>
      </w:r>
    </w:p>
    <w:p>
      <w:r>
        <w:t xml:space="preserve">YK on suostunut Sri Lankan pyyntöön lykätä kauan odotettua raporttia, joka koskee Sri Lankan 26 vuotta kestäneen sisällissodan aikana tehtyjä väitettyjä julmuuksia.</w:t>
      </w:r>
    </w:p>
    <w:p>
      <w:r>
        <w:rPr>
          <w:b/>
          <w:u w:val="single"/>
        </w:rPr>
        <w:t xml:space="preserve">Asiakirjan numero 1759</w:t>
      </w:r>
    </w:p>
    <w:p>
      <w:r>
        <w:t xml:space="preserve">Elements-yökerhon ulkopuolella pidätetty mies "vakavasti loukkaantunut</w:t>
      </w:r>
    </w:p>
    <w:p>
      <w:r>
        <w:t xml:space="preserve">19-vuotias opiskelija, jonka kuvailtiin olevan musta ja 1,65 metriä pitkä, pidätettiin Elements-yökerhon ulkopuolella Bedfordissa maanantaiaamuna. Riippumaton poliisivalituslautakunta (IPCC) on pyytänyt todistajia auttamaan tutkimuksissaan. Komissaari Mary Cunneen sanoi: "Tutkimme huolellisesti, miten mies sai erittäin vakavan vamman". Välikohtaus tapahtui Mill Streetillä kello 01:00 ja 02:00 BST välisenä aikana, ja siihen osallistui poliiseja ja ovimiehiä, IPCC sanoi. Loukkaantuneella miehellä oli yllään valkoinen t-paita, mustat taisteluhousut ja mustat tennarit. Hänellä on lyhyet hiukset, parta ja "lihaksikas ruumiinrakenne". IPCC:n mukaan Bedfordshiren poliisi oli ilmoittanut tapauksesta maanantaina. Cunneen sanoi: "Tutkimme itsenäisesti miehen pidätykseen liittyviä olosuhteita ja hänen saamiaan vammoja. "Olisimme myös kiitollisia mahdollisesta matkapuhelimella kuvatusta materiaalista, joka on mahdollisesti tallentunut."</w:t>
      </w:r>
    </w:p>
    <w:p>
      <w:r>
        <w:rPr>
          <w:b/>
        </w:rPr>
        <w:t xml:space="preserve">Yhteenveto</w:t>
      </w:r>
    </w:p>
    <w:p>
      <w:r>
        <w:t xml:space="preserve">Tutkinta on aloitettu miehen "pidättämisestä ja pidättämisestä". Mies on nyt sairaalassa niskavammojen vuoksi.</w:t>
      </w:r>
    </w:p>
    <w:p>
      <w:r>
        <w:rPr>
          <w:b/>
          <w:u w:val="single"/>
        </w:rPr>
        <w:t xml:space="preserve">Asiakirjan numero 1760</w:t>
      </w:r>
    </w:p>
    <w:p>
      <w:r>
        <w:t xml:space="preserve">Dorsetin poliisi käynnistää drone-todisteiden kokeilun</w:t>
      </w:r>
    </w:p>
    <w:p>
      <w:r>
        <w:t xml:space="preserve">Perjantaina alkavaa kuuden kuukauden koekäyttöä voidaan käyttää myös kuvien ottamiseen liikenneonnettomuuksista ja kadonneiden ihmisten etsimiseen. Lennokit, jotka voivat lentää enintään 121 metrin (400 jalan) korkeudessa, on varustettu lähettämään kuvia ja videoita poliisille. Poliisilla on tällä hetkellä kaksi radio-ohjattavaa lentokonetta ja kolme koulutettua lentäjää. Sen mukaan lennokit mahdollistavat sen, että "poliisit voivat saada elintärkeää tietoa nopeasti ja turvallisesti". Myös Devonin ja Cornwallin poliisi aloitti 2. marraskuuta puolivuotisen kokeilun lennokkien käytöstä.</w:t>
      </w:r>
    </w:p>
    <w:p>
      <w:r>
        <w:rPr>
          <w:b/>
        </w:rPr>
        <w:t xml:space="preserve">Yhteenveto</w:t>
      </w:r>
    </w:p>
    <w:p>
      <w:r>
        <w:t xml:space="preserve">Poliisit alkavat lennättää Dorsetin yllä lennokkeja, joiden avulla he voivat kerätä todisteita rikospaikoilta.</w:t>
      </w:r>
    </w:p>
    <w:p>
      <w:r>
        <w:rPr>
          <w:b/>
          <w:u w:val="single"/>
        </w:rPr>
        <w:t xml:space="preserve">Asiakirjan numero 1761</w:t>
      </w:r>
    </w:p>
    <w:p>
      <w:r>
        <w:t xml:space="preserve">Tiikerit viihtyvät metsässä, jota rosvo Veerappan aikoinaan käytti</w:t>
      </w:r>
    </w:p>
    <w:p>
      <w:r>
        <w:t xml:space="preserve">Swaminathan NatarajanBBC Tamil Kymmenen vuotta sitten tiikerihavainnot Sathyamangalamin metsässä olivat harvinaisia, sanovat viranomaiset. Nyt tiikerit kuulemma jopa lisääntyvät alueella. Metsää käytti Veerappan, pahamaineinen santelipuun salakuljettaja ja metsästäjä, kunnes hänet tapettiin vuonna 2004. Osa metsästä julistettiin villieläinten suojelualueeksi vuonna 2008. Se on tärkeä suurten nisäkkäiden muuttoväylä, ja siellä elää suuri määrä norsuja, mustakauriita, korppikotkia ja muita eläimiä ja lintuja. Yhteiset partiot Metsäosaston virkamiehet kertovat, että noin 20 tiikeriä on kuvattu piilokameroilla. Tiikerin ulosteista tehdyt DNA-analyysit vahvistavat, että metsässä on ainakin 13 tiikeriä, sanovat virkamiehet. "Vielä 10 vuotta sitten tiikereitä nähtiin täällä harvoin", Sathyamangalamin piirimetsänhoitaja S Rama Subramaniyan kertoi BBC:lle. "Nyt olemme jopa saaneet [filmille] lisääntyviä tiikereitä täältä. "Tiikerit ovat raivokkaita reviirieläimiä. Koska tiikerien määrä kasvaa läheisillä Mudumalain ja Bandipurin suojelualueilla, tiikerit ovat saattaneet tulla tänne ja asettua aloilleen", Subramaniyan sanoi. Metsäosasto suorittaa yhteisiä partiointioperaatioita naapurimaan Karnatakan osavaltion metsäviranomaisten kanssa. Tamil Nadussa on jo kolme tiikerireservaattia. Jos Sathyamangalam julistetaan neljänneksi suojelualueeksi, se saa runsaasti avustuksia keskushallinnolta. Tiikerikanta vähenee nopeasti Intian pohjois- ja länsiosissa. Viimeisimpien arvioiden mukaan maassa on enää noin 1 500 tiikeriä.</w:t>
      </w:r>
    </w:p>
    <w:p>
      <w:r>
        <w:rPr>
          <w:b/>
        </w:rPr>
        <w:t xml:space="preserve">Yhteenveto</w:t>
      </w:r>
    </w:p>
    <w:p>
      <w:r>
        <w:t xml:space="preserve">Etelä-Intian Tamil Nadun osavaltion virkamiesten mukaan tiikerien määrä on kasvanut metsissä, joita pahamaineinen rosvo Veerappan käytti aikoinaan piilopaikkanaan.</w:t>
      </w:r>
    </w:p>
    <w:p>
      <w:r>
        <w:rPr>
          <w:b/>
          <w:u w:val="single"/>
        </w:rPr>
        <w:t xml:space="preserve">Asiakirjan numero 1762</w:t>
      </w:r>
    </w:p>
    <w:p>
      <w:r>
        <w:t xml:space="preserve">Aurignyn myynti Blue Islandsille "ei enää esillä".</w:t>
      </w:r>
    </w:p>
    <w:p>
      <w:r>
        <w:t xml:space="preserve">Se totesi, ettei se voinut olla varma, että Gatwickin lähtö- ja saapumisaikojen säilyminen turvattaisiin ehdotetuissa suunnitelmissa. Se ei myöskään ollut varma siitä, että yhdistynyt lentoyhtiö tulisi ja pysyisi kannattavana pitkällä aikavälillä. Osapuolet olivat tehneet due diligence -tarkastuksia, mutta luottamuksellisia tietoja ei ollut vaihdettu. Cabernet Limited - joka omistaa Aurigny Air Servicesin ja Anglo Normandy Aeroengineeringin - ja Blue Islands saivat tiedon ministeriön päätöksestä maanantaina. Departementti totesi, että viimeiset kaksi kuukautta siitä lähtien, kun neuvottelut julkistettiin heinäkuussa, ovat olleet Aurignyn henkilökunnalle "raskasta aikaa", ja se halusi ilmaista kiitollisuutensa heidän kärsivällisyydestään ja lojaaliudestaan. Se ilmoitti, että se aikoo nyt keskittyä työskentelemään yhteistyössä Aurigny-konsernin hallituksen ja johdon kanssa strategian kehittämiseksi konsernin tappioiden vähentämiseksi. Marraskuussa Aurigny ilmoitti 1,5 miljoonan punnan tappiosta vuonna 2008, ja sen puheenjohtajan mukaan sen odotetaan tekevän voittoa aikaisintaan vuonna 2011. Yhdysvallat osti ryhmän noin 5 miljoonalla punnalla vuonna 2003.</w:t>
      </w:r>
    </w:p>
    <w:p>
      <w:r>
        <w:rPr>
          <w:b/>
        </w:rPr>
        <w:t xml:space="preserve">Yhteenveto</w:t>
      </w:r>
    </w:p>
    <w:p>
      <w:r>
        <w:t xml:space="preserve">Keskustelut Aurigny Groupin myynnistä kilpailevalle lentoyhtiölle Blue Islandsille ovat päättyneet, ilmoitti Guernseyn valtiovarainministeriö.</w:t>
      </w:r>
    </w:p>
    <w:p>
      <w:r>
        <w:rPr>
          <w:b/>
          <w:u w:val="single"/>
        </w:rPr>
        <w:t xml:space="preserve">Asiakirjan numero 1763</w:t>
      </w:r>
    </w:p>
    <w:p>
      <w:r>
        <w:t xml:space="preserve">Tyne Tunnel henkilökunta estää £ 36,000 luottokortti huijaus</w:t>
      </w:r>
    </w:p>
    <w:p>
      <w:r>
        <w:t xml:space="preserve">Mustalla BMW:llä matkustaneet kolme henkilöä kertoivat sulkutien valvojalle haluavansa maksaa tietullin kortilla. Tunnelin henkilökunta alkoi epäillä, kun miehet kiersivät korttimaksulaitetta auton sisällä, ja he ottivat yhteyttä petosryhmäänsä. Northumbrian poliisi uskoo, että miehet olivat käyttäneet "hyvityskorttia". BMW pysäytettiin, ja poliisi kutsuttiin paikalle, kun miehet myöhemmin ajoivat takaisin tunnelin läpi, joka kulkee Tyne-joen alla North Shieldsin ja Jarrow'n välillä. 'Hienostunut huijaus' Tunnelin petosryhmä peruutti tapahtuman nopeasti. Poliisit löysivät autosta useita luottokortteja, matkapuhelimia ja useita kuitteja. Konstaapeli Thomas Stockport sanoi, että pidätykset eivät olisi olleet mahdollisia ilman tunnelin työntekijöiden "nopeaa ajattelua". Hän sanoi: "Tietojemme mukaan kyseessä on vakava ja hienostunut huijaus, jonka seurauksena nämä miehet olisivat voineet viedä kymmeniä tuhansia puntia." Yksi 24-vuotias ja kaksi 25-vuotiasta otettiin kiinni petoksesta epäiltynä. Seuraa BBC North East &amp; Cumbrian uutisia Twitterissä, Facebookissa ja Instagramissa. Lähetä juttuideasi osoitteeseen northeastandcumbria@bbc.co.uk</w:t>
      </w:r>
    </w:p>
    <w:p>
      <w:r>
        <w:rPr>
          <w:b/>
        </w:rPr>
        <w:t xml:space="preserve">Yhteenveto</w:t>
      </w:r>
    </w:p>
    <w:p>
      <w:r>
        <w:t xml:space="preserve">Kolme miestä on pidätetty heidän yritettyään varastaa 36 000 puntaa Tyne Tunnelin tileiltä teeskennellessään maksavansa tietullia.</w:t>
      </w:r>
    </w:p>
    <w:p>
      <w:r>
        <w:rPr>
          <w:b/>
          <w:u w:val="single"/>
        </w:rPr>
        <w:t xml:space="preserve">Asiakirjan numero 1764</w:t>
      </w:r>
    </w:p>
    <w:p>
      <w:r>
        <w:t xml:space="preserve">Readingin Central Clubin uudistaminen osana kulttuurikorttelin suunnitelmaa</w:t>
      </w:r>
    </w:p>
    <w:p>
      <w:r>
        <w:t xml:space="preserve">London Streetillä sijaitseva Central Club on tunnettu mustan historian seinämaalauksestaan, joka täyttää tänä vuonna 25 vuotta. Seitsemän yhteisöryhmää tekee yhteistyötä, jotta syntyisi musiikki- ja taidekeskus, joka heijastaa myös afrikkalaista ja karibialaista perintöä. Ehdotettu rahoitus tulee keskuksen yläpuolella sijaitsevien asuntojen perustamisesta. "Takaisin elämään" Entinen klubi, joka suljettiin vuonna 2006 huumerikoksen jälkeen, on lähellä tapahtumapaikkoja, kuten South Streetin taidekeskusta, Global Cafea, After Darkia ja Rising Sun -taidekeskusta. Reading Borough Councilille tehdyt ehdotukset koskevat "kulttuurikorttelia" ja "uskomatonta taidetilaa, joka voisi muuttaa Readingin kulttuurielämän". Reading Voluntary Actionin (RVA) johtama hanke työstää nyt ideoita, joiden avulla "rakennus herätetään henkiin" yhteisöä varten, ja tarkastelee rahoitusvaihtoehtoja. RVA:n toimitusjohtaja Rachel Spenser sanoi: "He haluavat jotain, joka heijastaa heidän perintöään ja kulttuuriaan ja on samalla avoin kaikille. "He ajattelivat, että tämä oli aukko kaupungin nykyisessä tarjonnassa." Insinöörit tilaavat raportin, jossa pohditaan, miten seinämaalausta voidaan kunnostaa ja ylläpitää. Neuvosto on varannut 220 000 puntaa rakennuksen kunnostamiseen. RVA raportoi asiasta marraskuussa.</w:t>
      </w:r>
    </w:p>
    <w:p>
      <w:r>
        <w:rPr>
          <w:b/>
        </w:rPr>
        <w:t xml:space="preserve">Yhteenveto</w:t>
      </w:r>
    </w:p>
    <w:p>
      <w:r>
        <w:t xml:space="preserve">Tyhjä rakennus Readingissä muutetaan itsenäiseksi taidekeskukseksi osana suunnitelmia kulttuurikorttelin luomiseksi kaupunkiin.</w:t>
      </w:r>
    </w:p>
    <w:p>
      <w:r>
        <w:rPr>
          <w:b/>
          <w:u w:val="single"/>
        </w:rPr>
        <w:t xml:space="preserve">Asiakirjan numero 1765</w:t>
      </w:r>
    </w:p>
    <w:p>
      <w:r>
        <w:t xml:space="preserve">Harry Potter -sarja saa erinomaisen Bafta-palkinnon</w:t>
      </w:r>
    </w:p>
    <w:p>
      <w:r>
        <w:t xml:space="preserve">Potter-kirjailija JK Rowling ja tuottaja David Heyman ottavat palkinnon vastaan sarjan puolesta. Elokuvat ovat "korostaneet brittiläisen käsityö- ja teknisen alan asiantuntemusta", Bafta totesi. Vuoden 2011 Bafta-elokuvapalkinnot jaetaan Lontoon Royal Opera Housessa 13. helmikuuta. Harry Potter ja viisasten kivi -elokuvasta vuonna 2001 alkanut Harry Potter ja viisasten kivi -elokuva on tuottanut tähän mennessä yli 5,4 miljardia dollaria maailmanlaajuisesti. Kahdeksas ja viimeinen osa, Harry Potter ja kuoleman varjelukset: osa 2, julkaistaan heinäkuussa. Potter-tähti Daniel Radcliffe, 21, sanoi rakastaneensa jokaista minuuttia näiden elokuvien tekemisessä. "Minulle todellisia sankareita ovat kuvausryhmä ja valtava käsityöläisryhmä, joka on tehnyt kaikki kahdeksan elokuvaa mahdollisiksi", hän jatkoi. "Tämä palkinto on osoitus heidän uskomattomasta työstään." Radcliffen tunteita toisti myös hänen näyttelijätoverinsa Emma Watson, joka sanoi, että palkinto oli "valtava kunnia". "Kiitos paljon Bafta tästä upeasta palkinnosta", lisäsi Rupert Grint, joka näyttelee Ron Weasleytä Radcliffen Harryn ja Watsonin Hermione Grangerin vastaparina. Tähän mennessä Potter-elokuvat ovat saaneet seitsemän Oscar-ehdokkuutta ja 28 Bafta-ehdokkuutta. Jonathan Ross isännöi tämän vuoden Bafta Film Awards -kilpailun, joka lähetetään BBC One -kanavalla.</w:t>
      </w:r>
    </w:p>
    <w:p>
      <w:r>
        <w:rPr>
          <w:b/>
        </w:rPr>
        <w:t xml:space="preserve">Yhteenveto</w:t>
      </w:r>
    </w:p>
    <w:p>
      <w:r>
        <w:t xml:space="preserve">Harry Potter -elokuvat saavat tämän vuoden Bafta-palkinnoissa Britannian merkittävimmän panoksen elokuvataiteeseen, järjestäjät ovat ilmoittaneet.</w:t>
      </w:r>
    </w:p>
    <w:p>
      <w:r>
        <w:rPr>
          <w:b/>
          <w:u w:val="single"/>
        </w:rPr>
        <w:t xml:space="preserve">Asiakirjan numero 1766</w:t>
      </w:r>
    </w:p>
    <w:p>
      <w:r>
        <w:t xml:space="preserve">Smethwickin sikhisotilaan patsas kunnioittaa ensimmäisen maailmansodan aikana kuolleita sotilaita</w:t>
      </w:r>
    </w:p>
    <w:p>
      <w:r>
        <w:t xml:space="preserve">Smethwickin pronssiteos kunnioittaa Intian mantereelta kotoisin olevia, eri uskontokuntiin kuuluvia sotilaita, jotka taistelivat Britannian puolesta ensimmäisessä maailmansodassa ja muissa konflikteissa. The Lions of the Great War -teoksen paljastamista juhlistettiin aiemmin paraatilla. Guru Nanak Gurdwara, joka tilasi patsaan, sanoi sen tekevän heidät "ylpeiksi siitä, että he ovat sikhejä ja ylpeitä siitä, että he ovat brittejä". Gurdwaran puheenjohtaja Jatinder Singh sanoi: "Olemme niin ylpeitä voidessamme paljastaa tämän muistomerkin kunnioittaaksemme kaikkien niiden urheiden miesten uhrauksia, jotka matkustivat tuhansia kilometrejä taistellakseen maan puolesta, joka ei ollut heidän omaansa." Smethwickissä sijaitseva Guru Nanak Gurdwara tilasi Black Countryn kuvanveistäjä Luke Perryltä 30 000 punnan arvoisen teoksen, jonka paikallinen sikhiyhteisö on maksanut. Perry sanoi: Perry sanoi: "Iso-Britannia on suuren osan suuruudestaan velkaa ihmisille, joiden historia alkoi toisesta maasta". Preet Kaur Gill, Birminghamin lähellä sijaitsevan Edgbastonin vaalipiirin kansanedustaja, on brittiläisten sikhien parlamentaarisen puolueryhmän (All Party Parliamentary Group for British Sikhs) puheenjohtaja. "Vaikka sikhejä oli Britannian Intiassa vähän, heillä oli tärkeä rooli sodassa, sillä he muodostivat yli viidenneksen Britannian Intian armeijasta", hän sanoi. "Tämä patsas toimii muistutuksena niille sikhisotilaille, jotka uhrasivat henkensä demokratian puolustamiseksi ja vapaustaistelussa."</w:t>
      </w:r>
    </w:p>
    <w:p>
      <w:r>
        <w:rPr>
          <w:b/>
        </w:rPr>
        <w:t xml:space="preserve">Yhteenveto</w:t>
      </w:r>
    </w:p>
    <w:p>
      <w:r>
        <w:t xml:space="preserve">Kaupungin keskustassa on paljastettu 3 metrin pituinen sikhi-sotilaan patsas ensimmäisen maailmansodan päättymisen 100-vuotispäivän kunniaksi.</w:t>
      </w:r>
    </w:p>
    <w:p>
      <w:r>
        <w:rPr>
          <w:b/>
          <w:u w:val="single"/>
        </w:rPr>
        <w:t xml:space="preserve">Asiakirjan numero 1767</w:t>
      </w:r>
    </w:p>
    <w:p>
      <w:r>
        <w:t xml:space="preserve">Osborne panostaa maineensa vuoden 2020 ylijäämään.</w:t>
      </w:r>
    </w:p>
    <w:p>
      <w:r>
        <w:t xml:space="preserve">Kamal AhmedTaloustoimittaja@bbckamalon Twitter Hyvinvointikatto rikottiin, kun hallitus joutui tekemään täyskäännöksen verohyvitysten leikkauksissa viime vuonna. Tänään on rikottu myös velan vähentämistä koskevaa sääntöä. Yhdistyneen kuningaskunnan talouden hidastuessa julkisen sektorin nettovelka suhteessa bruttokansantuotteeseen kasvaa tänä vuonna, kertoo budjettivastuuvirasto. Näin ollen liittokanslerin yksi sääntö on edelleen voimassa - budjettiylijäämä vuoteen 2020 mennessä. Kabinettiministeri Matt Hancock vakuutti BBC:lle, että sääntöä ei rikota. Ennusteriski Ja Osborne on panostanut maineensa sen varaan. Päästäkseen tavoitteeseen hallitus aikoo ottaa paljon enemmän lainaa seuraavien kolmen vuoden aikana. Resolution Foundation -ajatushautomon mukaan noin 38 miljardia puntaa. Sen jälkeen se suunnittelee suuria veroshekkejä - suurelta osin suurilta yrityksiltä - seuraaviin vaaleihin mennessä. Budjetin punaisessa kirjassa sanotaan, että vuosina 2019-2020 yritysveron maksut kasvavat nopeasti. Yhteisöveron maksamisen ajoituksen muuttaminen tuo lähes 6 miljardia puntaa, valtiovarainministeriö ennustaa. Kaupan leimaverouudistuksen pitäisi tuoda 560 miljoonaa puntaa ja yhtiöverohelpotusten rajoittaminen lähes miljardi puntaa. Myös ministeriöiden 3,5 miljardin punnan menoleikkaukset alkavat tuona vuonna. Valtiovarainministeriö väittää, että muutokset yhdessä velan korkojen pienempien maksujen kanssa merkitsevät sitä, että hallitus voi saavuttaa ylijäämän vuoteen 2020 mennessä. Seuratkaa tarkkaan näitä lukuja ja muistakaa, että ne ovat vain ennusteita. Liittokansleri panostaa paljon siihen, että ne osoittautuvat oikeiksi.</w:t>
      </w:r>
    </w:p>
    <w:p>
      <w:r>
        <w:rPr>
          <w:b/>
        </w:rPr>
        <w:t xml:space="preserve">Yhteenveto</w:t>
      </w:r>
    </w:p>
    <w:p>
      <w:r>
        <w:t xml:space="preserve">George Osborne asetti itselleen kolme finanssipoliittista sääntöä - sosiaalimenojen rajoittaminen, velan vähentäminen suhteessa kansantuloon ja ylijäämän tuottaminen parlamentin loppuun mennessä.</w:t>
      </w:r>
    </w:p>
    <w:p>
      <w:r>
        <w:rPr>
          <w:b/>
          <w:u w:val="single"/>
        </w:rPr>
        <w:t xml:space="preserve">Asiakirjan numero 1768</w:t>
      </w:r>
    </w:p>
    <w:p>
      <w:r>
        <w:t xml:space="preserve">Carlislen pojan pulloviesti vuodelta 1971 huuhtoutuu Skotlantiin</w:t>
      </w:r>
    </w:p>
    <w:p>
      <w:r>
        <w:t xml:space="preserve">Australialainen pariskunta Sean ja Shelley Thomas löysi sen hiekkadyyniltä Rattray Headissa Skotlannin koillisrannikolla. Sisällä oleva viesti, jonka oli kirjoittanut tuolloin 14-vuotias Raymond Davidson, on päivätty 15. tammikuuta 1971. Pariskunta sanoi, että olisi "hienoa" löytää Davidson ennen kuin he palaavat sunnuntaina kotiin Brisbaneen. Rouva Thomas sanoi: "Kävimme kävelyllä hiekkadyyneillä. Se oli aivan yhden hiekkadyynin pohjalla piilossa parin muun pullon alla. "Mieheni tutki hieman, koska hän kerää kotona pulloja ja muuta sellaista, ja huomasimme, että yhdessä niistä oli jotain sisällä. Särjimme sen auki, ja siinä se oli." Jos Davidson olisi vielä elossa, hän olisi nyt noin 58-vuotias.</w:t>
      </w:r>
    </w:p>
    <w:p>
      <w:r>
        <w:rPr>
          <w:b/>
        </w:rPr>
        <w:t xml:space="preserve">Yhteenveto</w:t>
      </w:r>
    </w:p>
    <w:p>
      <w:r>
        <w:t xml:space="preserve">Pullossa oleva viesti on huuhtoutunut mereen 44 vuotta sen jälkeen, kun Carlislen poika kirjoitti sen 1970-luvun alussa.</w:t>
      </w:r>
    </w:p>
    <w:p>
      <w:r>
        <w:rPr>
          <w:b/>
          <w:u w:val="single"/>
        </w:rPr>
        <w:t xml:space="preserve">Asiakirjan numero 1769</w:t>
      </w:r>
    </w:p>
    <w:p>
      <w:r>
        <w:t xml:space="preserve">Beach Boys esiintyy Londonderryssä</w:t>
      </w:r>
    </w:p>
    <w:p>
      <w:r>
        <w:t xml:space="preserve">Festivaali toivottaa Clipper Round the World -purjehduskilpailun tervetulleeksi kesäkuussa. Beach Boys pysähtyy Derryssä Euroopan Good Vibrations -kiertueensa aikana "musiikkijuhlilla". "Tämä on fantastinen uutinen", sanoi pormestari Martin Reilly. "Tämä ilmoitus on vain yksi monista kaupungin merkittävistä ilmoituksista, jotka ovat osa perintölupausta, jonka annamme musiikkikaupunkivuodeksi 2014. "Beach Boys on valtava tekijä, ja sillä on ollut merkittävä rooli musiikkimaiseman muuttamisessa. On upeaa, että he ovat ottaneet kaupungin osaksi kiertuettaan ja saavat Ebringtonin epäilemättä rokkaamaan. "Olemme erityisen iloisia siitä, että myöhemmin julkistettaviin tukiesiintyjiin kuuluu paikallisia bändejä, jotka saavat mahdollisuuden esiintyä."</w:t>
      </w:r>
    </w:p>
    <w:p>
      <w:r>
        <w:rPr>
          <w:b/>
        </w:rPr>
        <w:t xml:space="preserve">Yhteenveto</w:t>
      </w:r>
    </w:p>
    <w:p>
      <w:r>
        <w:t xml:space="preserve">Amerikkalainen rockyhtye The Beach Boys on mukana kaupungin Foyle International Maritime Festival -tapahtumassa vuonna 2014, ilmoitti Derryn kaupunginvaltuusto.</w:t>
      </w:r>
    </w:p>
    <w:p>
      <w:r>
        <w:rPr>
          <w:b/>
          <w:u w:val="single"/>
        </w:rPr>
        <w:t xml:space="preserve">Asiakirjan numero 1770</w:t>
      </w:r>
    </w:p>
    <w:p>
      <w:r>
        <w:t xml:space="preserve">Harewood Housen alkuperän löysivät opiskelija-arkeologit</w:t>
      </w:r>
    </w:p>
    <w:p>
      <w:r>
        <w:t xml:space="preserve">Yorkin yliopiston opiskelijat ovat kaivaneet Gawthorpe Hallin jäänteitä, keskiaikaisen kartanon, joka sijaitsee nykyisen Harewood Housen alueella. Löydettyihin esineisiin kuuluu 1400-luvun kolikko ja 1700-luvun kamariastia. Löytöjen toivotaan antavan uutta tietoa vuonna 1771 valmistuneen Harewood Housen alkuperästä. Gawthorpe Hall purettiin vuoteen 1773 mennessä, ja sen jäljellä olevat jäljet täytettiin raunioilla ja peitettiin turpeella. "Kallista keramiikkaa" Yorkin yliopiston arkeologian lehtori Jonathan Finch sanoi, että kolmen viikon kaivausten aikana oli syntynyt kuva elämästä Gawthorpe Hallissa. "Tarina kertoo, että kartanon eliitin ylellisyyttä korostettiin yhä enemmän", hän sanoi. "Se kertoo vapaa-ajan lisääntymisestä ja maaseudusta nauttimisesta. "Päärakennuksesta on peräisin melko paljon kallista keramiikkaa, mutta saamme myös käsityksen siitä, miten tavalliset palvelijat olisivat eläneet." Muita opiskelijoiden löytämiä esineitä ovat muun muassa kullattu tähti, koristeellisia lasiesineitä, viinipullon palasia ja jopa esihistoriasta peräisin oleva piikivinen nuolenkärki. Arkeologian opiskelija Florence Laino sanoi, että kaivaukset olivat korvaamaton lisä hänen opinnoilleen. Hän sanoi: "Tämä on ensimmäinen kaivaukseni, joten voin viedä täällä oppimani muualle ja sanoa, että minulla on jo tätä kokemusta." "Tämä on ensimmäinen kaivaukseni." Kaivausten löydöt esitellään yleisölle ensimmäistä kertaa Harewoodin keskiaikafestivaaleilla heinäkuussa. Aiheeseen liittyvät Internet-linkit Harewood House www.york.ac.uk</w:t>
      </w:r>
    </w:p>
    <w:p>
      <w:r>
        <w:rPr>
          <w:b/>
        </w:rPr>
        <w:t xml:space="preserve">Yhteenveto</w:t>
      </w:r>
    </w:p>
    <w:p>
      <w:r>
        <w:t xml:space="preserve">Leedsin Harewood Housessa työskentelevät arkeologian opiskelijat ovat löytäneet satoja esineitä keskiajalta 1700-luvulle.</w:t>
      </w:r>
    </w:p>
    <w:p>
      <w:r>
        <w:rPr>
          <w:b/>
          <w:u w:val="single"/>
        </w:rPr>
        <w:t xml:space="preserve">Asiakirjan numero 1771</w:t>
      </w:r>
    </w:p>
    <w:p>
      <w:r>
        <w:t xml:space="preserve">Kenian "Liz"-joukkoraiskaustrio saa 15 vuotta vankeutta</w:t>
      </w:r>
    </w:p>
    <w:p>
      <w:r>
        <w:t xml:space="preserve">Raportit, joiden mukaan poliisi oli määrännyt raiskaajat leikkaamaan ruohoa rangaistukseksi, aiheuttivat maailmanlaajuista suuttumusta viime vuonna. Kenian poliisi kiistää väitteet. Lähes kaksi miljoonaa ihmistä allekirjoitti vetoomuksen, jossa vaadittiin oikeutta tytölle, joka tunnetaan nimellä "Liz". Tytön äiti kertoi BBC:lle olevansa iloinen siitä, että oikeus oli vihdoin toteutunut. Tyttö oli matkalla kotiin isoisänsä hautajaisista Länsi-Keniassa Busian piirikunnassa kesäkuussa 2013, kun pahoinpitely tapahtui. Tyttö sai murtuneen selän ja vakavia sisäisiä vammoja. Lokakuussa 2013 sadat ihmiset kävelivät Kenian poliisin päämajaan Nairobissa luovuttaakseen vetoomuksen. Tapaus siirrettiin sittemmin maan oikeusvaltion valvontaelimen käsiteltäväksi. Pidätysmääräys on edelleen voimassa kolmesta muusta tapauksen epäillystä, jotka poliisin mukaan ovat pakosalla. Hashtag #JusticeForLiz oli maanantaina Twitterissä useiden tuntien ajan trendi, kun uutiset vankilatuomioista levisivät. Kampanjoijat ovat suhtautuneet tuomioihin myönteisesti, mutta varoittaneet, että pelko ja leimautuminen estävät edelleen monia naisia ilmoittamasta seksuaalisesta väkivallasta. "Arviolta 19:stä 20:stä raiskauksesta Keniassa ei tehdä ilmoitusta, ja siksi ne jäävät rankaisematta", sanoi paikallisissa tiedotusvälineissä siteerattu Kimberly Brown Equality Now -kampanjaryhmästä.</w:t>
      </w:r>
    </w:p>
    <w:p>
      <w:r>
        <w:rPr>
          <w:b/>
        </w:rPr>
        <w:t xml:space="preserve">Yhteenveto</w:t>
      </w:r>
    </w:p>
    <w:p>
      <w:r>
        <w:t xml:space="preserve">Kolme miestä, jotka tuomittiin teini-ikäisen tytön joukkoraiskauksesta Keniassa ja hänen heittämisestään käymälään, ovat saaneet kukin 15 vuoden vankeustuomion.</w:t>
      </w:r>
    </w:p>
    <w:p>
      <w:r>
        <w:rPr>
          <w:b/>
          <w:u w:val="single"/>
        </w:rPr>
        <w:t xml:space="preserve">Asiakirjan numero 1772</w:t>
      </w:r>
    </w:p>
    <w:p>
      <w:r>
        <w:t xml:space="preserve">Louis Smith voitti toisen Strictly Come Dancing -tittelin</w:t>
      </w:r>
    </w:p>
    <w:p>
      <w:r>
        <w:t xml:space="preserve">Voimistelun olympiahopeamitalisti, joka voitti Strictlyn vuonna 2012, saavutti viimeisimmän menestyksensä samana iltana, kun Sir Bruce Forsyth palasi ohjelmaan. Smith ja ammattilaisparinsa Aliona Vilani saivat tuomareilta täydet 40 pistettä Jingle Bells -kappaleen quickstepistä. He voittivat, kun tuomareiden ja studioyleisön pisteet yhdistettiin. Smith kilpaili muita aiempien sarjojen kilpailijoita vastaan - Rachel Stevens, Lisa Riley, Sophie Ellis-Bextor, Chris Hollins ja Russell Grant. 25-vuotias sanoi voitostaan: "Se on mukava lahja, en aio valehdella! Meillä on ollut todella hauskaa, vaikka ensimmäinen harjoitusviikko olikin rankka. "Mutta sen jälkeen olemme vain rentoutuneet, nauraneet ja kikatelleet, pelleilleet tanssilattialla, ja se on ollut todella hauskaa." Hän sanoi: "Se on ollut todella hauskaa." Kilpailijat ja tuomarit omaksuivat pantomiimihahmojen roolit. Sir Bruce, joka luopui ohjelman säännöllisestä viikoittaisesta juontajuudesta tänä vuonna, palasi juontamaan ohjelman Tess Dalyn kanssa ja lauloi myös version Winter Wonderlandista.</w:t>
      </w:r>
    </w:p>
    <w:p>
      <w:r>
        <w:rPr>
          <w:b/>
        </w:rPr>
        <w:t xml:space="preserve">Yhteenveto</w:t>
      </w:r>
    </w:p>
    <w:p>
      <w:r>
        <w:t xml:space="preserve">Louis Smith on voittanut toisen Strictly Come Dancing -tittelinsä voitettuaan vuoden 2014 joulun erikoislähetyksessä.</w:t>
      </w:r>
    </w:p>
    <w:p>
      <w:r>
        <w:rPr>
          <w:b/>
          <w:u w:val="single"/>
        </w:rPr>
        <w:t xml:space="preserve">Asiakirjan numero 1773</w:t>
      </w:r>
    </w:p>
    <w:p>
      <w:r>
        <w:t xml:space="preserve">Bosnian serbien armeijan päällikkö Ratko Mladic viedään sairaalaan</w:t>
      </w:r>
    </w:p>
    <w:p>
      <w:r>
        <w:t xml:space="preserve">Entisen Jugoslavian alueen kansainvälisen rikostuomioistuimen virkamies sanoi, että kyseessä oli "varotoimenpide". Kenraali Mladicia syytetään 11 sotarikoksesta ja rikoksesta ihmisyyttä vastaan. 70-vuotias entinen armeijan päällikkö kiistää syytteet, jotka ajoittuvat Bosnian sotaan 1992-95. Tuomioistuimen tiedottajan mukaan kenraali Mladic sanoi voivansa huonosti, ja hänet vietiin sairaalaan sairaanhoitajan vastaanoton jälkeen. Hän sanoi, että kuulemista jatkettaisiin perjantaina, jos hän olisi tarpeeksi terve. Todisteet joukkomurhasta Entisen kenraalin terveydentila on ollut Haagissa ongelmana oikeudenkäynnin alkamisesta lähtien, ja sen vuoksi jutun laajuutta on supistettu. Oikeus on huolissaan siitä, ettei hän kuole ennen oikeudenkäynnin päättymistä. Oikeudenkäynti keskeytettiin toukokuussa syyttäjän "väärinkäytösten" vuoksi, mutta ensimmäiset todistajat alkoivat todistaa tällä viikolla. Maanantaina 34-vuotias bosnialainen muslimi Elvedin Pasic hillitsi kyyneleitään kertoessaan, kuinka hän pakeni kylästään teini-ikäisenä. Hän kertoi, miten Bosnian serbisotilaat ottivat hänet kiinni marraskuussa 1992, miten häntä pidettiin tilapäisessä pidätyskeskuksessa ja miten hän selvisi verilöylystä, jossa kuoli 150 ihmistä. YK:n sotarikostuomioistuin asetti kenraali Mladicin syytteeseen vuonna 1995 kansanmurhasta ja muista rikoksista ihmisyyttä vastaan. Hänet otettiin kiinni Pohjois-Serbiassa sijaitsevalta maatilalta viime vuoden toukokuussa, ja hänet luovutettiin Haagiin muutamaa päivää myöhemmin.</w:t>
      </w:r>
    </w:p>
    <w:p>
      <w:r>
        <w:rPr>
          <w:b/>
        </w:rPr>
        <w:t xml:space="preserve">Yhteenveto</w:t>
      </w:r>
    </w:p>
    <w:p>
      <w:r>
        <w:t xml:space="preserve">Bosnian serbien armeijan entinen päällikkö Ratko Mladic, jota syytetään sotarikoksista Haagissa, on viety sairaalaan huonovointisuuden vuoksi.</w:t>
      </w:r>
    </w:p>
    <w:p>
      <w:r>
        <w:rPr>
          <w:b/>
          <w:u w:val="single"/>
        </w:rPr>
        <w:t xml:space="preserve">Asiakirjan numero 1774</w:t>
      </w:r>
    </w:p>
    <w:p>
      <w:r>
        <w:t xml:space="preserve">Jerseyn Highlands College ottaa lisää opiskelijoita vastaan</w:t>
      </w:r>
    </w:p>
    <w:p>
      <w:r>
        <w:t xml:space="preserve">Opistossa on jo yli 1 100 täysipäiväistä opiskelijaa, ja tänä vuonna opiskelijoita odotetaan tulevan vielä 100 lisää. Highlands College laajenee parhaillaan nopeasti, ja viime vuonna se sai lisärahoitusta, jotta se voi selviytyä suuremmasta opiskelijamäärästä. Rehtori, professori Ed Sallis kutsui sitä suhdanteiden vastaiseksi ja sanoi, että kun talous hidastui, korkeakoulut kukoistivat. Hän sanoi kuitenkin myös, että nyt tutkintokursseja tarjoavan korkeakoulun menestys johtuu siitä, että se ei ole valikoiva. "Oppimisen laatu" Opiskelijoiden osallistuminen ja pysyminen oppilaitoksessa on kansallista keskiarvoa korkeammalla tasolla, ja jos Highlands sijaitsisi Englannissa, se kuuluisi 5-10 prosentin parhaimpiin täydennyskoulutusoppilaitoksiin. Suurin osa sen rahoituksesta tulee saaren opetusministeriöltä, joka myönsi viime vuonna 8,2 miljoonaa puntaa. Loput 11,5 miljoonan punnan budjetista tuli maksuista ja valtioilta saaduista varoista. Professori Sallis sanoi, että suuri haaste on opetuksen laadun säilyttäminen, kun oppilaiden määrä kasvaa.</w:t>
      </w:r>
    </w:p>
    <w:p>
      <w:r>
        <w:rPr>
          <w:b/>
        </w:rPr>
        <w:t xml:space="preserve">Yhteenveto</w:t>
      </w:r>
    </w:p>
    <w:p>
      <w:r>
        <w:t xml:space="preserve">Jerseyn Highlands College valmistautuu ottamaan lisää opiskelijoita taloudellisen taantuman jatkuessa.</w:t>
      </w:r>
    </w:p>
    <w:p>
      <w:r>
        <w:rPr>
          <w:b/>
          <w:u w:val="single"/>
        </w:rPr>
        <w:t xml:space="preserve">Asiakirjan numero 1775</w:t>
      </w:r>
    </w:p>
    <w:p>
      <w:r>
        <w:t xml:space="preserve">Coronavirus: Mies löysi vanhan auton haudattuna puutarhaan lukituksen aikana</w:t>
      </w:r>
    </w:p>
    <w:p>
      <w:r>
        <w:t xml:space="preserve">Länsi-Yorkshiren Heckmondwikessa asuva John Brayshaw sanoi: "Se on kirjaimellisesti keskellä puutarhaani. "On vain outoa, että se on siellä alhaalla." Brayshaw vetoaa kaikkiin, joilla on tietoa siitä, miten se joutui sinne, ottamaan yhteyttä. Hänen mukaansa harmaa auto oli suurimmaksi osaksi ehjä, ja siinä oli moottori ja rekisterikilpi. "Haluaisin mielelläni saada auton ulos, mutta en usko, että se on mahdollista käsin", hän sanoi. Syy, miksi se haudattiin, on edelleen mysteeri, mutta yksi teoria on, että tuohon aikaan teräksen hinta oli laskenut niin alas, että romun poisviemisestä piti maksaa. Itse ajoneuvosta tiedetään vähän, mutta toinen ehdotus on, että se voisi olla entinen sotilasajoneuvo. Lisää uutisia eri puolilta Yorkshirea Seuraa BBC Yorkshirea Facebookissa, Twitterissä ja Instagramissa. Lähetä juttuideoita osoitteeseen yorkslincs.news@bbc.co.uk.</w:t>
      </w:r>
    </w:p>
    <w:p>
      <w:r>
        <w:rPr>
          <w:b/>
        </w:rPr>
        <w:t xml:space="preserve">Yhteenveto</w:t>
      </w:r>
    </w:p>
    <w:p>
      <w:r>
        <w:t xml:space="preserve">Mies, joka teki puutarhatöitä kotonaan koronaviruksen puhkeamisen aikana, on kaivanut esiin auton, jonka uskotaan olevan Ford Popular -auto 1950-luvulta.</w:t>
      </w:r>
    </w:p>
    <w:p>
      <w:r>
        <w:rPr>
          <w:b/>
          <w:u w:val="single"/>
        </w:rPr>
        <w:t xml:space="preserve">Asiakirjan numero 1776</w:t>
      </w:r>
    </w:p>
    <w:p>
      <w:r>
        <w:t xml:space="preserve">Guernseyn seurakunta puolustaa jätteiden keräyksestä kieltäytymistä</w:t>
      </w:r>
    </w:p>
    <w:p>
      <w:r>
        <w:t xml:space="preserve">Rob Broome, seurakunnan vanhempi konstaapeli, sanoi, että jäteautot eivät enää pääse yksittäisiin taloihin. Les Tracheriesin asukas Aindre Reece-Sheerin sanoi, että vaikka hän käyttää pyörätuolia, häntä oli kehotettu sijoittamaan roskansa kaapin päähän. Broome sanoi ymmärtävänsä Reece-Sheerinia, mutta kadulle pysäköivät autot olivat ongelma. Hän sanoi: "Hän on todella huolissaan siitä, että hän törmää jonkun autoon". "Maalaisjärki" Hän lisäsi: "Meidän on selvitettävä jotain... Aion ottaa yhteyttä lähistöllä asuviin ihmisiin ja järjestää heidän kanssaan tapaamisen, jotta voimme selvittää asian." Hän sanoi, että hänellä on hyvä ajatus, mutta hän ei ole vielä valmis. Reece-Sheerinin huolenaiheista hän sanoi: "En voi kommentoida sitä, mutta... emme voi odottaa hänen vievän roskia tielle." Hän sanoi: "En voi kommentoida sitä, mutta... emme voi odottaa hänen vievän roskia tielle." Broome lisäsi, että Douzaineilla ei ole todellisia valtuuksia estää ihmisiä pysäköimästä tielle. Hän sanoi, että kyse oli pikemminkin "terveestä mielestä" ja toivoi, että asukkaat voisivat itse korjata tilanteen.</w:t>
      </w:r>
    </w:p>
    <w:p>
      <w:r>
        <w:rPr>
          <w:b/>
        </w:rPr>
        <w:t xml:space="preserve">Yhteenveto</w:t>
      </w:r>
    </w:p>
    <w:p>
      <w:r>
        <w:t xml:space="preserve">Guernseyn seurakunnan virkamies on puolustanut päätöstä kieltäytyä keräämästä roskia St Sampsonin umpikujasta.</w:t>
      </w:r>
    </w:p>
    <w:p>
      <w:r>
        <w:rPr>
          <w:b/>
          <w:u w:val="single"/>
        </w:rPr>
        <w:t xml:space="preserve">Asiakirjan numero 1777</w:t>
      </w:r>
    </w:p>
    <w:p>
      <w:r>
        <w:t xml:space="preserve">Vulcan XH558: viimeinen ohilento East Midlandsin yllä</w:t>
      </w:r>
    </w:p>
    <w:p>
      <w:r>
        <w:t xml:space="preserve">XH558-pommikone ilmestyi RAF Waddingtonin, Lincolnshiren ja Rutland Waterin yläpuolelle noustuaan ilmaan Robin Hoodin lentokentältä Doncasterin lähellä. Se tekee viimeisen lennon myöhemmin tässä kuussa ennen kuin se suljetaan näyttelyiden ajaksi. Pommikone on määrä asettaa lentokieltoon sen jälkeen, kun tekniset tukijat, muun muassa Rolls-Royce, vetivät tukensa pois. Kone lensi myös Leicestershiressä sijaitsevien Bruntingthorpen lentokentän ja East Midlandsin lentokentän sekä Nottinghamshiressä sijaitsevan Newarkin yli. Bruntingthorpe oli Vulcanin ensimmäinen koti RAF-uran jälkeen, ja siellä konetta kunnostettiin 14 vuoden ajan. Paul Johnson, joka oli mukana lentokenttätapahtumien järjestelyissä flypastia varten, sanoi: "Victor-pommikone, Vulcanin sisar, oli kiitoradalla, joten kun Vulcan lensi sen yli, ihmisille tarjoutui hyvä tilaisuus valokuviin." Vulcanit, jotka aikoinaan operoivat Lincolnshiressä sijaitsevalta RAF Waddingtonin lentokeskukselta, olivat mukana Falklandin sodassa vuonna 1982. Leicestershiressä sijaitseva hyväntekeväisyysjärjestö Vulcan to the Sky Trust, joka auttaa lentokoneiden ylläpidossa ja käytössä, kertoi, että viimeinen jäljellä oleva malli poistui käytöstä vuonna 1993. Vulcan-tietokanta</w:t>
      </w:r>
    </w:p>
    <w:p>
      <w:r>
        <w:rPr>
          <w:b/>
        </w:rPr>
        <w:t xml:space="preserve">Yhteenveto</w:t>
      </w:r>
    </w:p>
    <w:p>
      <w:r>
        <w:t xml:space="preserve">Ison-Britannian viimeinen lentävä Vulcan on lentänyt East Midlandsin yllä viimeisen ohilennon osana jäähyväiskiertuettaan.</w:t>
      </w:r>
    </w:p>
    <w:p>
      <w:r>
        <w:rPr>
          <w:b/>
          <w:u w:val="single"/>
        </w:rPr>
        <w:t xml:space="preserve">Asiakirjan numero 1778</w:t>
      </w:r>
    </w:p>
    <w:p>
      <w:r>
        <w:t xml:space="preserve">Barnsleyn murha: Mies saapuu oikeuteen katukuolemasta</w:t>
      </w:r>
    </w:p>
    <w:p>
      <w:r>
        <w:t xml:space="preserve">Dawid Szubert, 38, löydettiin kuolleena Barnsleyn Eldon Streetiltä sunnuntaina. Etsivien mukaan hän kuoli päävammaan. Poliisi oli aiemmin julkaissut valvontakamerakuvia, joilla pyrittiin tunnistamaan Puolan kansalainen, joka asui Park Roadilla. Dodworth Roadilla Barnsleyssä asuva Ricky Ramsden vangittiin perjantaina Barnsley Magistrates' Courtissa. Hänen on määrä saapua Sheffieldin kruununoikeuteen heinäkuussa. Murhasta epäiltynä pidätetty 43-vuotias mies sekä varkaudesta epäiltynä pidätetyt 27-vuotias mies ja 32-vuotias nainen on vapautettu tutkinnan ajaksi, koska tutkimukset jatkuvat.</w:t>
      </w:r>
    </w:p>
    <w:p>
      <w:r>
        <w:rPr>
          <w:b/>
        </w:rPr>
        <w:t xml:space="preserve">Yhteenveto</w:t>
      </w:r>
    </w:p>
    <w:p>
      <w:r>
        <w:t xml:space="preserve">27-vuotias mies on saapunut oikeuteen syytettynä miehen murhasta, jonka ruumis löydettiin kadulta.</w:t>
      </w:r>
    </w:p>
    <w:p>
      <w:r>
        <w:rPr>
          <w:b/>
          <w:u w:val="single"/>
        </w:rPr>
        <w:t xml:space="preserve">Asiakirjan numero 1779</w:t>
      </w:r>
    </w:p>
    <w:p>
      <w:r>
        <w:t xml:space="preserve">Kuvissa: Brasiliassa kuolettavat sateet ja maanvyöryt</w:t>
      </w:r>
    </w:p>
    <w:p>
      <w:r>
        <w:t xml:space="preserve">Kuolonuhrien määrän odotetaan nousevan entisestään, sillä palomiehet ja pelastustyöntekijät jatkavat kadonneiden ihmisten etsintöjä. Pahiten on kärsitty São Paulon osavaltiossa, jossa on raportoitu ainakin 18 kuolemantapauksesta. Uhrien joukossa on äiti ja hänen lapsensa sekä kaksi palomiestä. He yrittivät pelastaa raunioiden alle hautautunutta lasta, kun toinen maanvyöry iski. Guaruján kunnassa maanvyöryt veivät mukanaan useita taloja. Paikalliset asukkaat auttavat palomiehiä etsintä- ja raivausoperaatiossa. Maanvyöryt ja kaatuvat puut ovat tukkineet useita teitä. Asukkaat yrittävät epätoivoisesti pelastaa kaiken mahdollisen omaisuutensa. Viereisessä Rio de Janeiron osavaltiossa ainakin viisi ihmistä on kuollut. Joillekin alueille on satanut noin kuukauden sateet muutamassa tunnissa. Brasilian kaakkoisosa on kärsinyt rankkasateista ja myrskyistä erityisen kuuman kesän aikana. Tammikuussa ainakin 30 ihmistä kuoli rankkasateissa Brasilian Minas Geraisin osavaltiossa, joka on São Paulon naapurivaltio. Kaikkien kuvien tekijänoikeudet.</w:t>
      </w:r>
    </w:p>
    <w:p>
      <w:r>
        <w:rPr>
          <w:b/>
        </w:rPr>
        <w:t xml:space="preserve">Yhteenveto</w:t>
      </w:r>
    </w:p>
    <w:p>
      <w:r>
        <w:t xml:space="preserve">Ainakin 23 ihmistä on kuollut Brasiliassa ja yli 30 on kateissa São Paulon ja Rio de Janeiron osavaltioiden rannikkoalueilla tapahtuneiden rankkasateiden ja maanvyöryjen jälkeen.</w:t>
      </w:r>
    </w:p>
    <w:p>
      <w:r>
        <w:rPr>
          <w:b/>
          <w:u w:val="single"/>
        </w:rPr>
        <w:t xml:space="preserve">Asiakirjan numero 1780</w:t>
      </w:r>
    </w:p>
    <w:p>
      <w:r>
        <w:t xml:space="preserve">Monet'n vesililjat esillä ennen New Yorkin huutokauppaa</w:t>
      </w:r>
    </w:p>
    <w:p>
      <w:r>
        <w:t xml:space="preserve">Yhtä maalauksista - osa kuuluisaa Nympheas (Vesililjat) -sarjaa - ei ole nähty julkisesti sitten vuoden 1945. Sen odotetaan menevän kaupaksi arviolta 30-45 miljoonalla dollarilla (20,5-13 miljoonaa puntaa), kun se tulee huutokauppaan 5. toukokuuta. Kuudesta teoksesta, jotka ovat olleet yksityiskokoelmissa, odotetaan saatavan yli 78 miljoonaa dollaria (53,5 miljoonaa puntaa). Muut teokset ovat vuonna 1908 Venetsiassa maalattu Le Palais Ducal, Bassin aux nympheas, les rosiers (1913), Le Chemin d'Epinay, effet de neige (1875), La Seine a Vetheuil (1901) ja Au Val Saint-Nicolas pres Dieppe, matin (1897). Impressionistin teokset ovat esillä Lontoossa 14. huhtikuuta asti, minkä jälkeen ne palaavat New Yorkiin, jossa ne ovat esillä 1. toukokuuta alkaen.</w:t>
      </w:r>
    </w:p>
    <w:p>
      <w:r>
        <w:rPr>
          <w:b/>
        </w:rPr>
        <w:t xml:space="preserve">Yhteenveto</w:t>
      </w:r>
    </w:p>
    <w:p>
      <w:r>
        <w:t xml:space="preserve">Kuusi impressionistimestari Claude Monet'n öljyvärimaalausta on asetettu näytteille Lontoossa ennen niiden huutokauppaa New Yorkissa.</w:t>
      </w:r>
    </w:p>
    <w:p>
      <w:r>
        <w:rPr>
          <w:b/>
          <w:u w:val="single"/>
        </w:rPr>
        <w:t xml:space="preserve">Asiakirjan numero 1781</w:t>
      </w:r>
    </w:p>
    <w:p>
      <w:r>
        <w:t xml:space="preserve">Rakentajat paljastivat räjähtämättömän toisen maailmansodan aikaisen pommin, joka painoi puoli tonnia.</w:t>
      </w:r>
    </w:p>
    <w:p>
      <w:r>
        <w:t xml:space="preserve">Met-poliisin mukaan rakennusmiehet löysivät Southwarkista pommin, jonka pituus oli 1,5 metriä ja paino 1 000 kiloa. Poliisivoimien mukaan poliisit kutsuttiin Grange Walkissa sijaitsevalle rakennustyömaalle kello 09:18 GMT. Kaksi koulua on evakuoitu. Varotoimenpiteenä on asetettu eristyssulku ja 400 metrin suoja-alue. Liikennettä ohjataan muualle, ja useita teitä on suljettu. Kaupunginvaltuuston mukaan alueella oli "suuria häiriöitä" erityisesti Tower Bridgen ja Grange Walkin ympäristössä. "Ymmärrettävästi huolestuttavaa" Se kehotti ihmisiä etsimään muita reittejä kotiin. Met ilmoitti tekevänsä yhteistyötä Lontoon palokunnan, Lontoon ambulanssipalvelun ja Southwarkin neuvoston kanssa. Southwarkin neuvoston johtaja, valtuutettu Peter John sanoi: "Ymmärrän, miten huolestuttavaa tämä on paikallisille ihmisille, ja neuvosto tekee kaikkensa tukeakseen heitä, kun pelastuspalvelut tekevät alueesta turvallisen." Hän sanoi, että käytössä on "hyvin harjoitellut" hätäsuunnitelmat, ja kehotti asukkaita menemään johonkin neuvoston Canada Waterissa sijaitsevista lepokeskuksista lämpimän ruoan, teen ja kahvin äärelle.</w:t>
      </w:r>
    </w:p>
    <w:p>
      <w:r>
        <w:rPr>
          <w:b/>
        </w:rPr>
        <w:t xml:space="preserve">Yhteenveto</w:t>
      </w:r>
    </w:p>
    <w:p>
      <w:r>
        <w:t xml:space="preserve">Etelä-Lontoossa on evakuoitu yli 1000 kotia sen jälkeen, kun rakennustyömaalta löytyi räjähtämätön toisen maailmansodan aikainen pommi.</w:t>
      </w:r>
    </w:p>
    <w:p>
      <w:r>
        <w:rPr>
          <w:b/>
          <w:u w:val="single"/>
        </w:rPr>
        <w:t xml:space="preserve">Asiakirjan numero 1782</w:t>
      </w:r>
    </w:p>
    <w:p>
      <w:r>
        <w:t xml:space="preserve">Cornwallissa sijaitsevan A30:n kaksisuuntainen osuus rakennetaan kaksisuuntaiseksi</w:t>
      </w:r>
    </w:p>
    <w:p>
      <w:r>
        <w:t xml:space="preserve">Liittokansleri George Osborne ilmoitti syksyn lausunnossaan, että Cornwall Council saa luvan toteuttaa työt 2,8 mailin matkalla Templestä Higher Carblakeen. 60 miljoonan punnan kustannukset jaetaan liikenneministeriön ja Cornwall Councilin kesken. Töiden toivotaan alkavan vuonna 2014 tai 2015 ja kestävän vuoden. Jopa yhdeksän mailin mittaiset jonot ovat olleet tavallisia tällä osuudella matkailun huippusesongin aikana. Cornwall and Isles of Scilly Local Enterprise Partnership arvioi, että paikallistalous hyötyisi yli 117 miljoonaa puntaa, kun tieosuus on rakennettu. Visit Cornwallin johtaja Malcolm Bell sanoi: "Cornwall on Britannian ykköslomakohde, jossa vierailee yli 4,5 miljoonaa ihmistä. "Koska suurin osa kävijöistä käyttää A30-tietä, tämä jo myöhässä oleva parannus on erittäin tervetullut, ja se on ratkaisevan tärkeä menestyksemme ja kasvumme jatkumisen kannalta."</w:t>
      </w:r>
    </w:p>
    <w:p>
      <w:r>
        <w:rPr>
          <w:b/>
        </w:rPr>
        <w:t xml:space="preserve">Yhteenveto</w:t>
      </w:r>
    </w:p>
    <w:p>
      <w:r>
        <w:t xml:space="preserve">Cornwallissa sijaitsevan A30-valtatien pullonkaulasta on tarkoitus tehdä kaksikaistainen tie.</w:t>
      </w:r>
    </w:p>
    <w:p>
      <w:r>
        <w:rPr>
          <w:b/>
          <w:u w:val="single"/>
        </w:rPr>
        <w:t xml:space="preserve">Asiakirjan numero 1783</w:t>
      </w:r>
    </w:p>
    <w:p>
      <w:r>
        <w:t xml:space="preserve">Brexit-sopimuksen puuttuminen vaikuttaisi 12 prosenttia NI:n talouteen.</w:t>
      </w:r>
    </w:p>
    <w:p>
      <w:r>
        <w:t xml:space="preserve">John CampbellBBC News NI Economics &amp; Business Editor Kunkin Yhdistyneen kuningaskunnan alueen arviot on nyt julkaistu viime viikolla tapahtuneen osittaisen vuodon jälkeen. Luvut viittaavat siihen, että vaikka kauppasopimuksesta päästäisiinkin sopimukseen, Pohjois-Irlannin talous kärsisi 8 prosentin iskun. Jopa pehmeässä brexitissä, jossa Yhdistynyt kuningaskunta osallistuu edelleen yhtenäismarkkinoille, iskun arvioidaan olevan 2,5 prosenttia. Arviot eivät tarkoita, että talous supistuisi absoluuttisesti. Sen sijaan niissä tarkastellaan, miten talous kehittyisi kussakin skenaariossa seuraavien 15 vuoden aikana verrattuna nykyisiin ennusteisiin. Hallituksen tiedottajan mukaan asiakirja ei edusta hallituksen politiikkaa, eikä siinä oteta huomioon neuvotteluissa tavoittelemaamme lopputulosta. Tiedottaja lisäsi: "Tämä on alustava sisäinen analyysi, joka on osa laajaa meneillään olevaa analyysiohjelmaa, ja lisätyö on käynnissä. "Pyrimme ennennäkemättömään, kattavaan ja kunnianhimoiseen talouskumppanuuteen, joka hyödyttää kaikkia Yhdistyneen kuningaskunnan osia. Emme odota skenaariota, jossa sopimusta ei synny."</w:t>
      </w:r>
    </w:p>
    <w:p>
      <w:r>
        <w:rPr>
          <w:b/>
        </w:rPr>
        <w:t xml:space="preserve">Yhteenveto</w:t>
      </w:r>
    </w:p>
    <w:p>
      <w:r>
        <w:t xml:space="preserve">Hallituksen arvion mukaan Pohjois-Irlannin talous kärsisi 12 prosentin iskun, jos brexit-sopimusta ei synny.</w:t>
      </w:r>
    </w:p>
    <w:p>
      <w:r>
        <w:rPr>
          <w:b/>
          <w:u w:val="single"/>
        </w:rPr>
        <w:t xml:space="preserve">Asiakirjan numero 1784</w:t>
      </w:r>
    </w:p>
    <w:p>
      <w:r>
        <w:t xml:space="preserve">Tynwaldin mukaan Mansaaren aikataulut kärsivät "vuotavista busseista".</w:t>
      </w:r>
    </w:p>
    <w:p>
      <w:r>
        <w:t xml:space="preserve">Yhteisö-, kulttuuri- ja vapaa-ajan ministeri David Cretney teki tämän paljastuksen tiistaina vastatessaan kysymykseen bussien myöhästymisestä. Joissakin ajoneuvoissa on vuotoja, jotka tekevät matkoista epämukavia matkustajille, ja toisissa on ollut sateen aiheuttamia sähkövikoja. Kahdeksan uutta korvaavaa bussia otetaan käyttöön kesäkuussa. Douglas Northin kansanedustaja Bill Henderson oli kysynyt Cretneylta, miksi "bussit tulevat myöhässä tai eivät tule lainkaan eri kohteisiin" ympäri saarta, mutta pääasiassa Douglasiin. Hän vastasi: "Meillä on kaksikerroksisia busseja, jotka eivät toimi sateella. "Se on niin yksinkertaista, että sateella busseissa on ongelmia. "Jos tämä tapahtuu samaan aikaan, kun erityisesti koululaisia kuljetetaan eniten, etusija siirtyy, jotta lapset voidaan kuljettaa turvallisesti kouluista koteihinsa."</w:t>
      </w:r>
    </w:p>
    <w:p>
      <w:r>
        <w:rPr>
          <w:b/>
        </w:rPr>
        <w:t xml:space="preserve">Yhteenveto</w:t>
      </w:r>
    </w:p>
    <w:p>
      <w:r>
        <w:t xml:space="preserve">Ministeri on kertonut Tynwaldille, että joitakin Mansaaren bussikaluston kaksikerroksisia busseja ei voi käyttää sateella.</w:t>
      </w:r>
    </w:p>
    <w:p>
      <w:r>
        <w:rPr>
          <w:b/>
          <w:u w:val="single"/>
        </w:rPr>
        <w:t xml:space="preserve">Asiakirjan numero 1785</w:t>
      </w:r>
    </w:p>
    <w:p>
      <w:r>
        <w:t xml:space="preserve">Tokelaun saaret siirtyvät aurinkoenergiaan</w:t>
      </w:r>
    </w:p>
    <w:p>
      <w:r>
        <w:t xml:space="preserve">Etelä-Tyynenmeren alue, joka koostuu kolmesta Atafun, Nukunonun ja Fakaofon atollista, oli ollut riippuvainen dieselöljystä sähköntuotannossa. Uusi-Seelanti, joka hallinnoi Tokelauta, rahoitti 7 miljoonan dollarin (4,3 miljoonan punnan) aurinkoenergiahankkeen. Aurinkoverkkoja rakennettiin kolmelle atollille, ja viimeinen valmistui aiemmin tällä viikolla. "Tokelaun uusiutuvan energian hanke on maailman ensimmäinen. Tokelaun kolmella tärkeimmällä atollilla on nyt keskimäärin riittävästi aurinkokapasiteettia sähköntarpeen tyydyttämiseksi", Uuden-Seelannin ulkoministeri Murray McCully sanoi lausunnossaan. "Tähän asti Tokelau on ollut 100-prosenttisesti riippuvainen dieselistä sähköntuotannossa, mistä on aiheutunut suuria taloudellisia ja ympäristökustannuksia", hän lisäsi. Hankkeen koordinaattori ja PowerSmartin toimitusjohtaja Mike Basset-Smith totesi, että siirto on Tokelauille "erittäin tärkeä virstanpylväs", koska se voi nyt käyttää enemmän rahaa sosiaaliseen hyvinvointiin. Tokelaun syrjäiset saaret sijaitsevat Uuden-Seelannin ja Havaijin välissä. Suurin osa 1 500 saarelaisesta elää omavaraistaloudesta, ja tuhannet muut haluavat asettua asumaan Uuteen-Seelantiin tai naapurimaahan Samoaan.</w:t>
      </w:r>
    </w:p>
    <w:p>
      <w:r>
        <w:rPr>
          <w:b/>
        </w:rPr>
        <w:t xml:space="preserve">Yhteenveto</w:t>
      </w:r>
    </w:p>
    <w:p>
      <w:r>
        <w:t xml:space="preserve">Tokelausta on tullut ensimmäinen alue, joka pystyy virkamiesten mukaan tyydyttämään koko sähköntarpeensa aurinkovoimalla.</w:t>
      </w:r>
    </w:p>
    <w:p>
      <w:r>
        <w:rPr>
          <w:b/>
          <w:u w:val="single"/>
        </w:rPr>
        <w:t xml:space="preserve">Asiakirjan numero 1786</w:t>
      </w:r>
    </w:p>
    <w:p>
      <w:r>
        <w:t xml:space="preserve">Cumbria-huutokauppatalo menestyy verkossa lukituksen aikana</w:t>
      </w:r>
    </w:p>
    <w:p>
      <w:r>
        <w:t xml:space="preserve">Milnthorpen lähellä Cumbriassa sijaitseva 1818 Auctioneers ei ole pystynyt harjoittamaan suoramyyntiä lukituksen jälkeen. Sen sijaan 200 vuotta vanha yritys on järjestänyt verkkohuutokauppoja, jotka on ajoitettu siten, että ihmiset voivat tehdä tarjouksia useiden päivien aikana. Näitä on kuvailtu uskomattoman onnistuneiksi, ja kahdessa tapauksessa yksittäisten esineiden hinnat ovat olleet ennätyksellisiä. Näihin kuului muun muassa Alfred Wainwrightin luonnos, jonka odotettiin myyvän satoja puntia, mutta se maksoi 10 200 puntaa. "Piti kehittyä" Uusi formaatti, jota kuvaillaan "e-bayn kaltaiseksi, mutta vain tyyliltään", tarkoittaa, että huutokaupat ovat avoinna verkkohuutokauppiaille 16 päivän ajan. Myyntipäällikkö Bill Nelson sanoi: "Maailma muuttuu, ja meidän on kehityttävä. "Vaikka mikään ei voita elävän huutokaupan vipinää, se voi olla juuri se asia, joka saa ihmiset luopumaan tarjousten tekemisestä". "Lisäksi verkkohuutokaupoissa ihmisillä on enemmän aikaa katsella ja miettiä asiaa". "Se on ollut aivan erinomaista - ostamaan ilmoittautuneiden määrä ja myytyjen kohteiden prosenttiosuus on kasvanut ilmiömäisesti."</w:t>
      </w:r>
    </w:p>
    <w:p>
      <w:r>
        <w:rPr>
          <w:b/>
        </w:rPr>
        <w:t xml:space="preserve">Yhteenveto</w:t>
      </w:r>
    </w:p>
    <w:p>
      <w:r>
        <w:t xml:space="preserve">Erään huutokauppatalon mukaan liiketoiminta on sujunut "erinomaisesti" sen jälkeen, kun se teki muutoksia toimintatapaansa coronavirus-pandemian aikana.</w:t>
      </w:r>
    </w:p>
    <w:p>
      <w:r>
        <w:rPr>
          <w:b/>
          <w:u w:val="single"/>
        </w:rPr>
        <w:t xml:space="preserve">Asiakirjan numero 1787</w:t>
      </w:r>
    </w:p>
    <w:p>
      <w:r>
        <w:t xml:space="preserve">Pysäköity auto estää Bodminin paloaseman uloskäynnin</w:t>
      </w:r>
    </w:p>
    <w:p>
      <w:r>
        <w:t xml:space="preserve">Se tapahtui Bodminin paloasemalla Cornwallissa lauantai-iltana. "Kaikista pysäköintipaikoista en todellakaan usko, että tämä oli heidän viisain päätöksensä", asemalla sanottiin. Cornwallin palo- ja pelastuspalvelun mukaan tapauksesta ilmoitettiin Devonin ja Cornwallin poliisille, ja ajoneuvo poistettiin noin kaksi tuntia myöhemmin. Tiedottaja sanoi, että jos asema olisi saanut "huudon" ennen auton siirtämistä, sillä ei olisi ollut muuta vaihtoehtoa kuin siirtää ajoneuvo "kaikin tarvittavin keinoin". Kuljettaja, jota ei ole tunnistettu, on saanut sosiaalisessa mediassa osakseen runsaasti haukkumisia, muun muassa "idioottimaiseksi" ja "vastuuttomaksi". Palomestari Luke Hodge sanoi, että aseman tarkoituksena oli korostaa huolimattoman pysäköinnin aiheuttamia ongelmia. "Tämä ei ole noitavaino henkilöä vastaan - hän on tehnyt vakavan arviointivirheen, mutta onneksi tällä kertaa se ei ollut kriittinen sen kannalta, että hänet olisi kutsuttu tapahtumaan", hän sanoi. "Pyydämme vain kaikkia miettimään ennen pysäköintiä."</w:t>
      </w:r>
    </w:p>
    <w:p>
      <w:r>
        <w:rPr>
          <w:b/>
        </w:rPr>
        <w:t xml:space="preserve">Yhteenveto</w:t>
      </w:r>
    </w:p>
    <w:p>
      <w:r>
        <w:t xml:space="preserve">"Vastuuton" autoilija, joka pysäköi autonsa paloaseman pääovien eteen - estämällä sen paloautot - teki "vakavan arviointivirheen".</w:t>
      </w:r>
    </w:p>
    <w:p>
      <w:r>
        <w:rPr>
          <w:b/>
          <w:u w:val="single"/>
        </w:rPr>
        <w:t xml:space="preserve">Asiakirjan numero 1788</w:t>
      </w:r>
    </w:p>
    <w:p>
      <w:r>
        <w:t xml:space="preserve">Onchan MHK Zac Hall luopuu tehtävästään ennen parlamenttivaaleja.</w:t>
      </w:r>
    </w:p>
    <w:p>
      <w:r>
        <w:t xml:space="preserve">39-vuotias lentäjä, joka edustaa Onchania, sanoi antamassaan lausunnossa, että hän teki päätöksensä pitkän harkinnan ja perheen kanssa käytyjen keskustelujen jälkeen. Hän sanoi, että on ollut "kunnia ja etuoikeus" palvella äänestäjiään siitä lähtien, kun hänet valittiin vuonna 2011. Hän on toinen Onchanin poliitikko, joka jättää tehtävänsä tässä kuussa, kun Peter Karran päätti olla asettumatta ehdolle uudelleenvaaleissa. Hall toimi myös ympäristö-, elintarvike- ja maatalousministeriön jäsenenä vuosina 2014-2015.</w:t>
      </w:r>
    </w:p>
    <w:p>
      <w:r>
        <w:rPr>
          <w:b/>
        </w:rPr>
        <w:t xml:space="preserve">Yhteenveto</w:t>
      </w:r>
    </w:p>
    <w:p>
      <w:r>
        <w:t xml:space="preserve">Zac Hall on ilmoittanut luopuvansa edustajantoimestaan ennen syyskuun parlamenttivaaleja.</w:t>
      </w:r>
    </w:p>
    <w:p>
      <w:r>
        <w:rPr>
          <w:b/>
          <w:u w:val="single"/>
        </w:rPr>
        <w:t xml:space="preserve">Asiakirjan numero 1789</w:t>
      </w:r>
    </w:p>
    <w:p>
      <w:r>
        <w:t xml:space="preserve">Uimarit uhmaavat jäisiä Porthcawlin vesiä joulupäivän uintia varten</w:t>
      </w:r>
    </w:p>
    <w:p>
      <w:r>
        <w:t xml:space="preserve">Noin 1 500 ihmistä, joista monet olivat pukeutuneet naamiaisasuihin, nousi merelle kerätäkseen rahaa eri hyväntekeväisyysjärjestöille. Uimarit kokoontuivat kaupungin Sandy Bayhin klo 10.30 GMT, ja aalloille lähdettiin klo 11.45 GMT. Järjestäjien mukaan tunnelma oli "uskomaton", sillä vuosittainen tapahtuma järjestettiin 50. kerran. Porthcawl Christmas Swim -tapahtuman järjestäjä Ian Stroud sanoi: "Joulu-uinti on todella hieno tapahtuma: "Kaikki olivat hyvällä tuulella ja hyvillä mielin. "Pukeutuminen lisäsi päivää, ja vuosipäivän kunniaksi se oli aivan fantastinen." "Se oli todella hienoa." Hän lisäsi, että yleisö oli ollut hyvin antelias kerätessään ja lahjoittaessaan rahaa. "Emme päässeet yli anteliaisuudesta. Jokainen penni menee hyväntekeväisyyteen", hän sanoi.</w:t>
      </w:r>
    </w:p>
    <w:p>
      <w:r>
        <w:rPr>
          <w:b/>
        </w:rPr>
        <w:t xml:space="preserve">Yhteenveto</w:t>
      </w:r>
    </w:p>
    <w:p>
      <w:r>
        <w:t xml:space="preserve">Tuhannet uhkarohkeat uimarit ovat uhmanneet Porthcawlin jäisiä vesiä vuosittaisessa joulupäivän uinnissa.</w:t>
      </w:r>
    </w:p>
    <w:p>
      <w:r>
        <w:rPr>
          <w:b/>
          <w:u w:val="single"/>
        </w:rPr>
        <w:t xml:space="preserve">Asiakirjan numero 1790</w:t>
      </w:r>
    </w:p>
    <w:p>
      <w:r>
        <w:t xml:space="preserve">Joe Biden vitsailee "oranssilla" tervehtiessään Enda Kennyä.</w:t>
      </w:r>
    </w:p>
    <w:p>
      <w:r>
        <w:t xml:space="preserve">Joe Biden vitsaili, kun hän tapasi Kennyn aamiaistapaamisessa tämän kotona Washingtonissa tiistaina. Varapresidentti lisäsi myöhemmin, että hän "vitsaili vain". Demokraattinen unionistipuolue kuitenkin kuvaili huomautuksia "häpeällisiksi ja huolimattomiksi" ja on kehottanut Bideniä pyytämään anteeksi. DUP:n edustaja William McCrea, joka on Etelä-Antrimin kansanedustaja, sanoi arvostavansa sitä, että Biden sanoi sen olleen vitsi, mutta lisäsi, ettei hän pitänyt kommentteja huumorina. "Kun Pohjois-Irlanti pyrkii tekemään Pyhän Patrickin päivästä osallistavan juhlan, Joe Bidenin kommentit olivat häpeällisiä ja huolimattomia", McCrea sanoi. "Tarkoitettiinpa niitä vitsiksi tai ei, kommentit ovat loukkaus niitä kohtaan, jotka tunnetaan 'oransseina' eli protestantteina. "Tämä termi on paljon laajempi kuin kuka tahansa oranssijärjestön jäsen. Sitä on perinteisesti käytetty määrittelemään protestanttiseen uskontoon kuuluvia ihmisiä. DUP:n kansanedustaja sanoi, että Bidenin pitäisi "pyytää anteeksi huomautuksiaan ja ryhtyä korjaaviin toimiin osoittaakseen käytännössä, että protestanttitaustaiset ihmiset ovat tervetulleita Valkoiseen taloon". "Jos hän olisi tehnyt tällaisen huomautuksen mistä tahansa muusta uskontoryhmästä, hänen eroamistaan vaadittaisiin epäilemättä", McCrea lisäsi. Kenny on viisipäiväisellä vierailulla Yhdysvalloissa. Hänen tapaamisensa Bidenin kanssa edeltää kahdenvälistä tapaamista presidentti Barack Obaman kanssa.</w:t>
      </w:r>
    </w:p>
    <w:p>
      <w:r>
        <w:rPr>
          <w:b/>
        </w:rPr>
        <w:t xml:space="preserve">Yhteenveto</w:t>
      </w:r>
    </w:p>
    <w:p>
      <w:r>
        <w:t xml:space="preserve">Yhdysvaltain varapresidentti on vitsaillut Irlannin pääministerin Enda Kennyn kanssa, että "jos olet pukeutunut oranssiin, et ole tervetullut tänne".</w:t>
      </w:r>
    </w:p>
    <w:p>
      <w:r>
        <w:rPr>
          <w:b/>
          <w:u w:val="single"/>
        </w:rPr>
        <w:t xml:space="preserve">Asiakirjan numero 1791</w:t>
      </w:r>
    </w:p>
    <w:p>
      <w:r>
        <w:t xml:space="preserve">Kierrätysvarikon puukotus: Mies syytetään murhasta</w:t>
      </w:r>
    </w:p>
    <w:p>
      <w:r>
        <w:t xml:space="preserve">Uhri, jonka paikallinen nimi on James Wallington, puukotettiin North Farm Lanella, Tunbridge Wellsissä, hieman kello 06:00 GMT jälkeen maanantaina. David Squelch, 48, Maidstone Roadilta, Paddock Woodista, on saanut syytteen murhasta. Hänet vangittiin, ja hänen on määrä saapua Sevenoaks Magistrates' Courtiin keskiviikkona. Cory Environmental, joka työskentelee varikolla Tunbridge Wells Borough Councilin toimeksiannosta, sanoi: "Teemme kaiken voitavamme tehdaksemme yhteistyötä poliisitutkinnan kanssa ja tukeaksemme henkilökuntaamme tänä vaikeana aikana."</w:t>
      </w:r>
    </w:p>
    <w:p>
      <w:r>
        <w:rPr>
          <w:b/>
        </w:rPr>
        <w:t xml:space="preserve">Yhteenveto</w:t>
      </w:r>
    </w:p>
    <w:p>
      <w:r>
        <w:t xml:space="preserve">Mies on saanut syytteen miehen kuolemasta Kentin jätteiden kierrätysvarikolla.</w:t>
      </w:r>
    </w:p>
    <w:p>
      <w:r>
        <w:rPr>
          <w:b/>
          <w:u w:val="single"/>
        </w:rPr>
        <w:t xml:space="preserve">Asiakirjan numero 1792</w:t>
      </w:r>
    </w:p>
    <w:p>
      <w:r>
        <w:t xml:space="preserve">Italia kohu Michelangelon David-kiväärimainoksesta</w:t>
      </w:r>
    </w:p>
    <w:p>
      <w:r>
        <w:t xml:space="preserve">Dario Franceschini sanoi, että kuva oli loukkaava ja rikkoi lakia. Useat italialaiset mediasivustot julkaisivat mainoksen, jossa Davidilla oli kädessään pulttipistooli. Illinoisin osavaltiossa toimivan ArmaLiten mainoksessa mainostetaan 3 000 dollarin hintaista kivääriä sanoilla "taideteos". Franceschini kehotti yritystä vetämään AR-50A1:n mainoksen pois. Hän sanoi twiitissä: "Kuva aseistautuneesta Davidista loukkaa ja rikkoo lakia. Ryhdymme toimiin amerikkalaista yritystä vastaan, jotta se vetää kampanjansa välittömästi pois." Historiallisen kulttuuriperinnön ja kuvataiteen lautakunnan kuraattori Cristina Acidini on lähettänyt ArmaLitelle oikeudellisen kehotuksen vetää kuva pois, koska se vääristää taideteosta. Hallitus sanoo, että sillä on tekijänoikeudet Daavidin kuvien kaupalliseen käyttöön. Angelo Tartuferi, Firenzen Accademia-gallerian johtaja, jossa patsas on esillä, sanoi Repubblica-sanomalehdelle: "Lain mukaan teoksen esteettistä arvoa ei saa vääristää. "Tässä tapauksessa valinta ei ole ainoastaan mauton vaan myös täysin laiton." Michelangelo loi raamatullisen sankarin marmoripatsaan vuosina 1501-1504, ja sitä pidetään renessanssin mestariteoksena.</w:t>
      </w:r>
    </w:p>
    <w:p>
      <w:r>
        <w:rPr>
          <w:b/>
        </w:rPr>
        <w:t xml:space="preserve">Yhteenveto</w:t>
      </w:r>
    </w:p>
    <w:p>
      <w:r>
        <w:t xml:space="preserve">Italian kulttuuriministeri on ilmaissut närkästyksensä yhdysvaltalaisen asealan yrityksen mainoksesta, jossa Michelangelon Daavid on kivääri kädessään.</w:t>
      </w:r>
    </w:p>
    <w:p>
      <w:r>
        <w:rPr>
          <w:b/>
          <w:u w:val="single"/>
        </w:rPr>
        <w:t xml:space="preserve">Asiakirjan numero 1793</w:t>
      </w:r>
    </w:p>
    <w:p>
      <w:r>
        <w:t xml:space="preserve">Cupidon mukaan riippumaton raportti ei löydä väärennettyjä profiileja.</w:t>
      </w:r>
    </w:p>
    <w:p>
      <w:r>
        <w:t xml:space="preserve">Tilintarkastusyhtiö KPMG:n raportissa todettiin kuitenkin, että Cupidon henkilökuntaa ei ollut merkitty selkeästi, mikä aiheutti sekaannusta asiakkaille. Tämän seurauksena Cupidon "motivaatiotiimi" on korvattu "deittineuvojilla". Cupid on myös rekrytoinut uutta ylempää henkilöstöä Yhdistyneessä kuningaskunnassa ja suunnittelee lisää muutoksia johtoon tänä vuonna. Helmikuussa BBC:n "5 live Investigates" -ohjelman tutkimuksessa puhuttiin internetin käyttäjille, jotka kertoivat saaneensa paljon viestejä mahdollisilta treffikumppaneilta, kun he liittyivät ilmaiseen palveluun ensimmäistä kertaa. Kun he kuitenkin tilasivat palvelun, kiinnostus väheni nopeasti. Vastauksena BBC:n ohjelmaan ja muihin tiedotusvälineiden raportteihin Cupido tilasi KPMG:ltä selvityksen työkäytännöistä ja haastatteli henkilökuntaa Edinburghissa ja Ukrainassa. KPMG ei ottanut yhteyttä BBC:n "5 live Investigates" -ryhmään kaksikuukautisen tutkimuksensa aikana. Huijaus Raportissa todettiin, että "huijarit" olivat ongelma. Huijaukseen liittyy epäaitoja käyttäjiä, jotka yrittävät huijata nettitreffailijoita luovuttamaan rahaa. Huijaus on koko alan ongelma, ja Cupid totesi, että KPMG:n raportin mukaan se käyttää huomattavia ponnisteluja tämän käytännön lopettamiseksi. Cupidin verkkosivustoihin kuuluvat cupid.com, benaughty.com, girlsdateforfree.com ja flirt.com.</w:t>
      </w:r>
    </w:p>
    <w:p>
      <w:r>
        <w:rPr>
          <w:b/>
        </w:rPr>
        <w:t xml:space="preserve">Yhteenveto</w:t>
      </w:r>
    </w:p>
    <w:p>
      <w:r>
        <w:t xml:space="preserve">Nettideittiyhtiö Cupid on sanonut, että riippumaton raportti ei löytänyt todisteita siitä, että yhtiö olisi käyttänyt väärennettyjä profiileja jäsenmääränsä kasvattamiseksi.</w:t>
      </w:r>
    </w:p>
    <w:p>
      <w:r>
        <w:rPr>
          <w:b/>
          <w:u w:val="single"/>
        </w:rPr>
        <w:t xml:space="preserve">Asiakirjan numero 1794</w:t>
      </w:r>
    </w:p>
    <w:p>
      <w:r>
        <w:t xml:space="preserve">Premier Foods hylkää yhdysvaltalaisen McCormickin kosijan</w:t>
      </w:r>
    </w:p>
    <w:p>
      <w:r>
        <w:t xml:space="preserve">Premier kertoi hylänneensä pyytämättömän 52 punnan osakekohtaisen tarjouksen sillä perusteella, että se "aliarvioi yhtiön ja sen tulevaisuudennäkymät huomattavasti". Premier omistaa monia brittiläisiä tuotemerkkejä, kuten Mr Kipling, Homepride, Oxo ja Bisto. McCormick kuvailee tuotteitaan "maailman pelastamiseksi tylsältä ruoalta". Premierin hallituksen puheenjohtaja David Beever sanoi: "McCormickin ehdotus on yritys kaapata Premierin liiketoimintaan sisältyvä lisäarvo, joka kuuluu oikeutetusti Premierin osakkeenomistajille. "Ehdotuksessa ei tunnusteta Premierin tähänastisen tuloksen ja tulevaisuuden näkymien arvoa, mukaan lukien strategiset suunnitelmat kasvun nopeuttamiseksi." Samaan aikaan Premier ilmoitti tekevänsä yhteistyösopimuksen japanilaisen instant-nuudeliyrityksen Nissinin kanssa. Sopimuksen mukaan Premier pystyy jakelemaan Nissinin tuotteita Yhdistyneessä kuningaskunnassa ja tekemään samalla omia tuotteitaan laajemmin saataville tärkeimmillä ulkomaisilla markkinoilla.</w:t>
      </w:r>
    </w:p>
    <w:p>
      <w:r>
        <w:rPr>
          <w:b/>
        </w:rPr>
        <w:t xml:space="preserve">Yhteenveto</w:t>
      </w:r>
    </w:p>
    <w:p>
      <w:r>
        <w:t xml:space="preserve">Brittiläinen elintarvikevalmistaja Premier Foods sanoo torjuneensa yhdysvaltalaisen mausteiden ja yrttien valmistajan McCormickin tarjouksen.</w:t>
      </w:r>
    </w:p>
    <w:p>
      <w:r>
        <w:rPr>
          <w:b/>
          <w:u w:val="single"/>
        </w:rPr>
        <w:t xml:space="preserve">Asiakirjan numero 1795</w:t>
      </w:r>
    </w:p>
    <w:p>
      <w:r>
        <w:t xml:space="preserve">Museot Sheffield saa £ 1.2m taideneuvostolta leikkausten jälkeen</w:t>
      </w:r>
    </w:p>
    <w:p>
      <w:r>
        <w:t xml:space="preserve">Rahoilla rahoitetaan hyväntekeväisyyssäätiötä, joka ylläpitää monia kaupungin museoita ja gallerioita, vuoteen 2015 asti. Rahaa käytetään uusien näyttelyiden järjestämiseen, arkeologisten kokoelmien, gallerioiden, kahviloiden, myymälöiden ja konferenssitilojen parantamiseen. Toimitusjohtaja Kim Streets sanoi, että kyseessä on "tärkeä askel" hyväntekeväisyysjärjestölle. Hän sanoi: "Haluamme, että ihmiset jatkossakin tulevat oviemme läpi, vierailevat luonamme ja viihtyvät museoissamme ja gallerioissamme". Aiemmin tänä vuonna hyväntekeväisyysjärjestö joutui vähentämään henkilökuntaansa 38:lla menetettyään 1,4 miljoonan punnan vuosittaisen Arts Council -rahoituksen. Myös Museums, Libraries and Archives Councilin 800 000 punnan vuotuinen rahoitus päättyi. "Olemme kokeneet melkoisen myrskyisän vuoden", Streets sanoi. "Viime kuukausina toimintamme on vähentynyt merkittävästi, ja vaikka uusi rahoitus ei kumoa näitä muutoksia, se on tärkeä osa suunnitelmaamme tarjota erinomaisia museo- ja galleriapalveluja, jotka ovat taloudellisesti kestäviä." Rahoitus on peräisin Englannin taideneuvoston renessanssiohjelmasta, josta Barnsley Arts and Museums Service saa myös 52 500 puntaa. Doncasterin museo ja taidegalleria saa 120 000 puntaa energiatehokkuuden parantamiseen, myymälä- ja kahvila-alueen parantamiseen ja "laadukkaiden taideteosten" esillepanoon.</w:t>
      </w:r>
    </w:p>
    <w:p>
      <w:r>
        <w:rPr>
          <w:b/>
        </w:rPr>
        <w:t xml:space="preserve">Yhteenveto</w:t>
      </w:r>
    </w:p>
    <w:p>
      <w:r>
        <w:t xml:space="preserve">Sheffieldin museoille on myönnetty yli 1,2 miljoonan punnan rahoitus Arts Council Englandilta yhdeksän kuukautta sen jälkeen, kun se oli jäänyt paitsi 4,2 miljoonan punnan avustuksesta.</w:t>
      </w:r>
    </w:p>
    <w:p>
      <w:r>
        <w:rPr>
          <w:b/>
          <w:u w:val="single"/>
        </w:rPr>
        <w:t xml:space="preserve">Asiakirjan numero 1796</w:t>
      </w:r>
    </w:p>
    <w:p>
      <w:r>
        <w:t xml:space="preserve">Wood Group PSN saa 40 miljoonan punnan jatkosopimuksen Pohjanmeren alueella</w:t>
      </w:r>
    </w:p>
    <w:p>
      <w:r>
        <w:t xml:space="preserve">Aberdeenissa toimiva yritys ilmoitti allekirjoittaneensa ConocoPhillipsin kanssa yksivuotisen sopimuksen, jonka mukaan se jatkaa erilaisten palvelujen tarjoamista Pohjanmeren etelä- ja keskiosissa sijaitseville offshore-varoille. Se jatkaa myös työskentelyä Lincolnshiressä sijaitsevassa maakaasuterminaalissa. Hanke sisältää käyttö- ja kunnossapitopalveluja. Sopimukseen osallistuu 150 maalla työskentelevää ja 280 offshore-henkilöä Yhdistyneessä kuningaskunnassa. Wood Group PSN (WGPSN) kertoi, että monimutkainen hanke jakautuu 50:een miehitettyyn ja miehittämättömään laitokseen Pohjanmerellä. "Avainsopimus" ConocoPhillips teki sopimuksen WGPSN:lle ensimmäisen kerran vuonna 1992. WGPSN UK:n toimitusjohtaja Dave Stewart sanoi: "ConocoPhillipsin hanke on keskeinen sopimus Yhdistyneessä kuningaskunnassa, ja olemme iloisia saadessamme tämän jatkosopimuksen ja kasvattaessamme edelleen mainettamme suuren kansainvälisen yrityksen kanssa." Tämä on viimeisin WGPSN:n vuonna 2013 saamista Pohjanmeren sopimusten jatkosopimuksista. Niihin kuuluu hankkeita, joissa ovat mukana CNR, Total, Teekey ja Ithaca Energy. Yhdistyneessä kuningaskunnassa Wood Group työllistää nyt yli 11 000 ihmistä, jotka työskentelevät maalla ja merellä.</w:t>
      </w:r>
    </w:p>
    <w:p>
      <w:r>
        <w:rPr>
          <w:b/>
        </w:rPr>
        <w:t xml:space="preserve">Yhteenveto</w:t>
      </w:r>
    </w:p>
    <w:p>
      <w:r>
        <w:t xml:space="preserve">Energiapalveluja tarjoava Wood Group PSN on saanut 40 miljoonan punnan sopimuksen jatkon yhdelle pitkäaikaisimmista Pohjanmeren hankkeistaan.</w:t>
      </w:r>
    </w:p>
    <w:p>
      <w:r>
        <w:rPr>
          <w:b/>
          <w:u w:val="single"/>
        </w:rPr>
        <w:t xml:space="preserve">Asiakirjan numero 1797</w:t>
      </w:r>
    </w:p>
    <w:p>
      <w:r>
        <w:t xml:space="preserve">Ehdotettuja uudistuksia vastustetaan</w:t>
      </w:r>
    </w:p>
    <w:p>
      <w:r>
        <w:t xml:space="preserve">United National Party (UNP), Tamil National Alliance (TNA), Sri Lankan muslimikongressi (SLMC), Ceylon Workers Congress (CWC), Upcountry People's Front (UPF) ja Western Province People's Front (WPPF) - kertoivat torstaina tiedotusvälineille vastustavansa ehdotettuja vaalijärjestelmän uudistuksia, jotka "eivät täytä kansan toiveita". Oppositiojohtaja Ranil Wickremasinghe korosti, että on tärkeää, että maassa on vahva parlamentti, joka pystyy löytämään ratkaisuja maan ongelmiin vaalien jälkeen. "Kansan pitäisi hyväksyä ehdotukset", Wickremasinghe sanoi. SLMC:n johtaja Rauf Hakeem sanoi, että vaikka yritetäänkin esittää, että kaikki puolueet tukevat ehdotettuja vaaliuudistuksia, se ei pidä paikkaansa. TNA:n johtaja R. Sampanthan sanoi, että tamilit olivat odottaneet suurta muutosta maan poliittiseen järjestelmään itsenäistymisestä lähtien. "Tämä unelma ei ole vielä toteutunut. Koska ehdotukset eivät täytä heidän toiveitaan, emme tue niitä", hän sanoi. Uudistukset, joita "tehdään kiireellä", eivät vaikuttaisi ainoastaan vähemmistöpuolueisiin vaan myös pieniin puolueisiin, sanoi Länsiprovinssin kansanrintaman johtaja Mano Ganeshan.</w:t>
      </w:r>
    </w:p>
    <w:p>
      <w:r>
        <w:rPr>
          <w:b/>
        </w:rPr>
        <w:t xml:space="preserve">Yhteenveto</w:t>
      </w:r>
    </w:p>
    <w:p>
      <w:r>
        <w:t xml:space="preserve">Useat poliittiset puolueet, myös hallituksen kanssa samoilla linjoilla olevat puolueet, torjuvat ehdotetut vaaliuudistukset.</w:t>
      </w:r>
    </w:p>
    <w:p>
      <w:r>
        <w:rPr>
          <w:b/>
          <w:u w:val="single"/>
        </w:rPr>
        <w:t xml:space="preserve">Asiakirjan numero 1798</w:t>
      </w:r>
    </w:p>
    <w:p>
      <w:r>
        <w:t xml:space="preserve">Londonderry: Lundonderonder: Turvallisuushälytyksessä ei löytynyt mitään</w:t>
      </w:r>
    </w:p>
    <w:p>
      <w:r>
        <w:t xml:space="preserve">Hälytys tuli sen jälkeen, kun poliisille oli tiistai-iltana tehty ilmoitus kahdesta käyttökelpoisesta laitteesta alueella. Tämän jälkeen poliisi toteutti "yleisen turvallisuusoperaation", johon kuului Greenhaw Roadin, Racecourse Roadin, Glengalliagh Roadin ja Fern Roadin sulkeminen. Kaikki eristyssulut on nyt poistettu, ja tiet on sittemmin avattu uudelleen. "Kiitos kaikille" Piirikomentaja Ch Supt Darrin Jones kiitti paikallisia asukkaita ja liikkeenomistajia, joihin hälytys vaikutti. "Koska jatkamme tutkimuksiamme, haluan käyttää tilaisuutta hyväkseni ja painottaa paikallisyhteisölle ja sen kautta kulkeville ihmisille, että jos joku törmää mihinkään epäilyttävään, hänen on otettava välittömästi yhteyttä poliisiin." Poliisi on pyytänyt kaikkia, jotka ovat nähneet alueella epäilyttävää toimintaa viime päivinä, ilmoittautumaan.</w:t>
      </w:r>
    </w:p>
    <w:p>
      <w:r>
        <w:rPr>
          <w:b/>
        </w:rPr>
        <w:t xml:space="preserve">Yhteenveto</w:t>
      </w:r>
    </w:p>
    <w:p>
      <w:r>
        <w:t xml:space="preserve">Londonderryn Shantallow'n alueella Londonderryssä tehty hälytys on päättynyt siihen, ettei mitään ole löytynyt, poliisi on kertonut.</w:t>
      </w:r>
    </w:p>
    <w:p>
      <w:r>
        <w:rPr>
          <w:b/>
          <w:u w:val="single"/>
        </w:rPr>
        <w:t xml:space="preserve">Asiakirjan numero 1799</w:t>
      </w:r>
    </w:p>
    <w:p>
      <w:r>
        <w:t xml:space="preserve">Gurtelin korruptiotapaus: Espanjan hallituspuolueen virkamiehet syyllisiksi</w:t>
      </w:r>
    </w:p>
    <w:p>
      <w:r>
        <w:t xml:space="preserve">Madridin korkein oikeus tuomitsi Luis Barcenasin lahjusten vastaanottamisesta, rahanpesusta ja verorikoksista. Tapaus koski konservatiivisen kansanpuolueen salaista kampanjarahastoa, jota se hoiti vuosina 1999-2005. Barcenas oli yksi 29 virkamiehestä ja liikemiehestä, jotka tuomittiin lahjusten hankkimisesta kunnallisista sopimuksista. Keskeinen henkilö, liikemies Francisco Correa, tuomittiin 51 vuodeksi vankeuteen. Hänen nimensä saksankielisestä käännöksestä, Gurtelista, tuli korruptiotutkimuksen lyhenne. Muitakin tapauksia on vireillä, mikä voi aiheuttaa lisää hämmennystä hallituspuolueelle. Heinäkuussa 2017 Espanjan pääministeri Mariano Rajoy esiintyi oikeudenkäynnissä todistajana. Monet espanjalaiset äänestäjät olivat ärtyneitä korruptioskandaaleista, jotka vaikuttivat perinteisiin keskustaoikeistolaisiin PP- ja keskusta-vasemmistolaisiin sosialistipuolueisiin. Jotkut ovat hylänneet ne uusien tulokkaiden, kuten vasemmistolaisen Podemosin ja keskustalaisen Ciudadanosin, sekä aluepuolueiden hyväksi. Vuonna 2017 Gurtelin tapauksen tutkimisesta vastannut korruptionvastainen syyttäjä erosi, kun kävi ilmi, että hänellä oli 25 prosentin omistusosuus panamalaisessa offshore-yhtiössä.</w:t>
      </w:r>
    </w:p>
    <w:p>
      <w:r>
        <w:rPr>
          <w:b/>
        </w:rPr>
        <w:t xml:space="preserve">Yhteenveto</w:t>
      </w:r>
    </w:p>
    <w:p>
      <w:r>
        <w:t xml:space="preserve">Espanjan hallitsevan kansanpuolueen entinen rahastonhoitaja on saanut 33 vuoden vankeustuomion yhdessä maan suurimmista korruptioskandaaleista.</w:t>
      </w:r>
    </w:p>
    <w:p>
      <w:r>
        <w:rPr>
          <w:b/>
          <w:u w:val="single"/>
        </w:rPr>
        <w:t xml:space="preserve">Asiakirjan numero 1800</w:t>
      </w:r>
    </w:p>
    <w:p>
      <w:r>
        <w:t xml:space="preserve">Joukkueet ylittävät Dartmoorin Ten Tors -haasteen maaliviivan</w:t>
      </w:r>
    </w:p>
    <w:p>
      <w:r>
        <w:t xml:space="preserve">Noin 2 500 14-19-vuotiasta teini-ikäistä vaelsi 89 kilometrin (55 mailin) matkan ja kävi 10 nimetyllä tornilla. Ensimmäisenä maaliviivan ylitti Hampshiren Churcher's Collegessa toimivan yhdistetyn kadettikunnan joukkue. Joukkueet lähtivät Okehamptonin leiriltä lauantaina klo 07.00 BST, ja niiden on suoritettava haaste ennen klo 17.00 BST. Haasteen järjestää armeija, ja sitä avustavat kuninkaallinen laivasto, kuninkaalliset ilmavoimat ja Dartmoorin pelastusryhmä. Ryhmän tiedottaja kertoi, että noin 150 jäsentä oli auttanut, ja että nilkat olivat nyrjähtäneet ja saaneet pieniä vammoja, mutta ei mitään vakavaa. Järjestäjien mukaan myös Radzi Chinyanganya ja Lindsey Russell lastenohjelma Blue Peteristä osallistuivat tapahtumaan, ja kolmas juontaja, Barney Harwood, oli myös paikalla. Kymmenen Torsia Lähde: Kymmenen Torsia BBC/Ten Tors</w:t>
      </w:r>
    </w:p>
    <w:p>
      <w:r>
        <w:rPr>
          <w:b/>
        </w:rPr>
        <w:t xml:space="preserve">Yhteenveto</w:t>
      </w:r>
    </w:p>
    <w:p>
      <w:r>
        <w:t xml:space="preserve">Teini-ikäiset, jotka osallistuivat vuotuiseen kaksipäiväiseen Ten Tors -haasteeseen Dartmoorissa Devonissa, ovat ylittäneet maaliviivan.</w:t>
      </w:r>
    </w:p>
    <w:p>
      <w:r>
        <w:rPr>
          <w:b/>
          <w:u w:val="single"/>
        </w:rPr>
        <w:t xml:space="preserve">Asiakirjan numero 1801</w:t>
      </w:r>
    </w:p>
    <w:p>
      <w:r>
        <w:t xml:space="preserve">Mark Ronson pääesiintyjäksi Camp Bestival 2017:lle</w:t>
      </w:r>
    </w:p>
    <w:p>
      <w:r>
        <w:t xml:space="preserve">DJ:n lisäksi Dorset-festivaalin ohjelmistossa ovat mukana 90-luvun tyttöryhmä All Saints ja Frankie Goes to Hollywoodin keulahahmo Holly Johnson. Rob Da Bankin järjestämä vuosittainen tapahtuma järjestetään Lulworthin linnassa 27.-30. heinäkuuta. Muihin esiintyjiin kuuluu lasten viihdyttäjä Mr Tumble. Aiempina vuosina pääesiintyjiä ovat olleet muun muassa Bassment Jaxx, Blondie ja Fat Boy Slim.</w:t>
      </w:r>
    </w:p>
    <w:p>
      <w:r>
        <w:rPr>
          <w:b/>
        </w:rPr>
        <w:t xml:space="preserve">Yhteenveto</w:t>
      </w:r>
    </w:p>
    <w:p>
      <w:r>
        <w:t xml:space="preserve">Mark Ronson on Camp Bestivalin pääesiintyjä vuonna 2017, järjestäjät ovat kertoneet.</w:t>
      </w:r>
    </w:p>
    <w:p>
      <w:r>
        <w:rPr>
          <w:b/>
          <w:u w:val="single"/>
        </w:rPr>
        <w:t xml:space="preserve">Asiakirjan numero 1802</w:t>
      </w:r>
    </w:p>
    <w:p>
      <w:r>
        <w:t xml:space="preserve">Vetoomus oikeuden puolesta Belfastin vedonvälittäjiin kohdistuneen hyökkäyksen vuoksi</w:t>
      </w:r>
    </w:p>
    <w:p>
      <w:r>
        <w:t xml:space="preserve">Viisi ihmistä murhattiin ja seitsemän loukkaantui Sean Grahamin vedonvälitysliikkeessä Ormeau Roadilla helmikuussa 1992 tapahtuneessa julmuudessa. Sunnuntaina yli 300 ihmistä oli paikalla todistamassa uuden muistokiven paljastamista. Sinn Fein MLA Alex Maskey sanoi, että omaiset etsivät totuutta. "Omaiset ovat käynnistäneet tämän raportin, ja siinä he ovat hahmotelleet kaikki todisteet, jotka on tähän mennessä tuotu esiin, mutta joita ei ole koskaan tuotu kaikkien eteen saman kirjasen alle", hän sanoi. "Poliisi tai syyttäjälaitos ei ole koskaan käsitellyt niitä kokonaisvaltaisesti, ja näin ollen nämä perheet ovat jääneet vaille oikeutta 20 vuoden aikana. "Tässä raportissa kehotetaan kaikkia niitä, jotka olivat osallisina tai joilla on tietoa asiasta, tulemaan esiin, ja ennen kaikkea he haluavat saada koko totuuden siitä, mitä tapahtui 5. helmikuuta 1992." 15-vuotias koulupoika James Kennedy oli UFF:n ampumavälikohtauksen nuorin uhri. Ketään ei ole tuomittu murhista.</w:t>
      </w:r>
    </w:p>
    <w:p>
      <w:r>
        <w:rPr>
          <w:b/>
        </w:rPr>
        <w:t xml:space="preserve">Yhteenveto</w:t>
      </w:r>
    </w:p>
    <w:p>
      <w:r>
        <w:t xml:space="preserve">Belfastin vedonlyöntiliikkeessä tapahtuneessa lojalistien ampumahyökkäyksessä surmansa saaneiden omaiset ovat julkaisseet kirjasen saadakseen uusia tietoja.</w:t>
      </w:r>
    </w:p>
    <w:p>
      <w:r>
        <w:rPr>
          <w:b/>
          <w:u w:val="single"/>
        </w:rPr>
        <w:t xml:space="preserve">Asiakirjan numero 1803</w:t>
      </w:r>
    </w:p>
    <w:p>
      <w:r>
        <w:t xml:space="preserve">Walesin myrskytuulien vuoksi annettu säävaroitus</w:t>
      </w:r>
    </w:p>
    <w:p>
      <w:r>
        <w:t xml:space="preserve">Met Office on antanut Walesin ja Englannin kattavan keltaisen tuulivaroituksen keskiviikkoillasta kello 21.00 GMT alkaen. Matkustaminen ja sähkönjakelu todennäköisesti häiriintyvät, ja varoitus on voimassa torstaihin kello 15:00 asti. Puuskat ovat todennäköisesti nopeudeltaan 88 kilometriä tunnissa, ja rannikoilla ja kukkuloilla puuskat voivat nousta jopa 70 kilometriin tunnissa, ja lisäksi voi esiintyä rankkasateita ja myrskyisiä sadekuuroja.</w:t>
      </w:r>
    </w:p>
    <w:p>
      <w:r>
        <w:rPr>
          <w:b/>
        </w:rPr>
        <w:t xml:space="preserve">Yhteenveto</w:t>
      </w:r>
    </w:p>
    <w:p>
      <w:r>
        <w:t xml:space="preserve">Tuulet voivat yltyä Walesissa myrskytuuliin, ja myrskysää on luvassa koko maahan tällä viikolla.</w:t>
      </w:r>
    </w:p>
    <w:p>
      <w:r>
        <w:rPr>
          <w:b/>
          <w:u w:val="single"/>
        </w:rPr>
        <w:t xml:space="preserve">Asiakirjan numero 1804</w:t>
      </w:r>
    </w:p>
    <w:p>
      <w:r>
        <w:t xml:space="preserve">Valtava vuorovesiturbiini asennettu Orkney-saarten koealueelle.</w:t>
      </w:r>
    </w:p>
    <w:p>
      <w:r>
        <w:t xml:space="preserve">Atlantis Resources esitteli merienergialaitteen Invergordonissa ennen sen lähettämistä Kirkwalliin. Laitteella tehdään nyt kokeita Euroopan merienergiakeskuksen testialueella Edayn edustalla. Laite on 22,5 metriä korkea, painaa 1 300 tonnia ja siinä on kaksi lapasarjaa yhdessä yksikössä. Se voisi tuottaa energiaa 1 000 kodin tarpeisiin.</w:t>
      </w:r>
    </w:p>
    <w:p>
      <w:r>
        <w:rPr>
          <w:b/>
        </w:rPr>
        <w:t xml:space="preserve">Yhteenveto</w:t>
      </w:r>
    </w:p>
    <w:p>
      <w:r>
        <w:t xml:space="preserve">Massiivinen vuorovesiturbiini AK1000 on asennettu 35 metrin syvyiseen veteen Orkneysaarilla sijaitsevalle testialueelle.</w:t>
      </w:r>
    </w:p>
    <w:p>
      <w:r>
        <w:rPr>
          <w:b/>
          <w:u w:val="single"/>
        </w:rPr>
        <w:t xml:space="preserve">Asiakirjan numero 1805</w:t>
      </w:r>
    </w:p>
    <w:p>
      <w:r>
        <w:t xml:space="preserve">Leedsin puukotus: Leeds: Miehen kimppuun hyökättiin vedonlyöntiliikkeen ulkopuolella</w:t>
      </w:r>
    </w:p>
    <w:p>
      <w:r>
        <w:t xml:space="preserve">Poliisi kutsuttiin paikalle Compton Roadilla Harehillsissä sijaitsevan Coral-myymälän ulkopuolelle hieman ennen kello 14:00 BST. Mies vietiin sairaalaan hoidettavaksi, mutta hänen tilastaan ei ole tietoa. West Yorkshiren poliisin mukaan alue on eristetty, ja poliisit ovat edelleen paikalla. Poliisi on pyytänyt tietoja.</w:t>
      </w:r>
    </w:p>
    <w:p>
      <w:r>
        <w:rPr>
          <w:b/>
        </w:rPr>
        <w:t xml:space="preserve">Yhteenveto</w:t>
      </w:r>
    </w:p>
    <w:p>
      <w:r>
        <w:t xml:space="preserve">Miestä on puukotettu keskellä kirkasta päivää vedonlyöntiliikkeen ulkopuolella Leedsissä.</w:t>
      </w:r>
    </w:p>
    <w:p>
      <w:r>
        <w:rPr>
          <w:b/>
          <w:u w:val="single"/>
        </w:rPr>
        <w:t xml:space="preserve">Asiakirjan numero 1806</w:t>
      </w:r>
    </w:p>
    <w:p>
      <w:r>
        <w:t xml:space="preserve">Ballymoney: Boneyneyland: Mies, 37, pidätetty UDA:n tutkinnassa</w:t>
      </w:r>
    </w:p>
    <w:p>
      <w:r>
        <w:t xml:space="preserve">Hänet pidätettiin lauantaiaamuna, ja hän on tällä hetkellä pidätettynä. Causeway Coast and Glensin rikostutkintayksikön etsivät tekivät myös kotietsinnän Ballymoneyssä sijaitsevaan osoitteeseen, ja useita esineitä takavarikoitiin. Poliisi on vedonnut niihin, joilla on tietoja puolisotilaallisiin järjestöihin liittyvästä rikollisuudesta, ottamaan yhteyttä poliisiin.</w:t>
      </w:r>
    </w:p>
    <w:p>
      <w:r>
        <w:rPr>
          <w:b/>
        </w:rPr>
        <w:t xml:space="preserve">Yhteenveto</w:t>
      </w:r>
    </w:p>
    <w:p>
      <w:r>
        <w:t xml:space="preserve">37-vuotias mies on pidätetty osana meneillään olevaa tutkintaa, joka koskee Pohjois-Antrimin Ulster Defence Associationiin (UDA) liittyvää rikollisuutta.</w:t>
      </w:r>
    </w:p>
    <w:p>
      <w:r>
        <w:rPr>
          <w:b/>
          <w:u w:val="single"/>
        </w:rPr>
        <w:t xml:space="preserve">Asiakirjan numero 1807</w:t>
      </w:r>
    </w:p>
    <w:p>
      <w:r>
        <w:t xml:space="preserve">Jerseyn osavaltioita painostetaan vähentämään poliitikkojen määrää</w:t>
      </w:r>
    </w:p>
    <w:p>
      <w:r>
        <w:t xml:space="preserve">St Helierin kansanedustaja Trevor Pitman on esittänyt muutoksia osavaltioryhmän ehdotuksiin senaattoreiden määrän vähentämisestä 12:sta kahdeksaan. Hän haluaa, että osavaltiot menisivät pidemmälle ja vähentäisivät määrän kuuteen, koska se säästäisi enemmän rahaa. Osavaltioiden rakenteen uudistamista koskevia suunnitelmia tarkastellaan parhaillaan, ja niistä voitaisiin järjestää kansanäänestys.</w:t>
      </w:r>
    </w:p>
    <w:p>
      <w:r>
        <w:rPr>
          <w:b/>
        </w:rPr>
        <w:t xml:space="preserve">Yhteenveto</w:t>
      </w:r>
    </w:p>
    <w:p>
      <w:r>
        <w:t xml:space="preserve">Eräs jerseyläinen kansanedustaja vaatii, että jäsenvaltioiden jäsenten määrää vähennetään nykyisiä ehdotuksia enemmän.</w:t>
      </w:r>
    </w:p>
    <w:p>
      <w:r>
        <w:rPr>
          <w:b/>
          <w:u w:val="single"/>
        </w:rPr>
        <w:t xml:space="preserve">Asiakirjan numero 1808</w:t>
      </w:r>
    </w:p>
    <w:p>
      <w:r>
        <w:t xml:space="preserve">Bletchley Park -opinnot Buckinghamin yliopistossa</w:t>
      </w:r>
    </w:p>
    <w:p>
      <w:r>
        <w:t xml:space="preserve">Kurssilla tarkastellaan tiedusteluhistoriaa ja Bletchley Parkia keskittyen toisen maailmansodan aikaisiin koodinmurtajiin. Kurssin johtaja, professori Anthony Glees sanoi, että se oli tilaisuus työskennellä Bletchleyn aiemmin tutkimattomien arkistojen parissa. Taiteen maisterin tutkinnossa tutkitaan, miten sotilastiedustelu kehittyi. Tutkinto on yliopiston uusin kurssi, jota ylläpitää Centre for Security and Intelligence Studies. Professori Glees sanoi: "Kurssi paljastaa tuoreita näkemyksiä siitä, miten sotaa käytiin, mikä on täysin ainutlaatuista tämän tason opiskelijoille."</w:t>
      </w:r>
    </w:p>
    <w:p>
      <w:r>
        <w:rPr>
          <w:b/>
        </w:rPr>
        <w:t xml:space="preserve">Yhteenveto</w:t>
      </w:r>
    </w:p>
    <w:p>
      <w:r>
        <w:t xml:space="preserve">Buckinghamin yliopisto tarjoaa jatkossa sotilastiedustelun tutkintoa, jossa korostetaan Bletchley Parkin merkitystä.</w:t>
      </w:r>
    </w:p>
    <w:p>
      <w:r>
        <w:rPr>
          <w:b/>
          <w:u w:val="single"/>
        </w:rPr>
        <w:t xml:space="preserve">Asiakirjan numero 1809</w:t>
      </w:r>
    </w:p>
    <w:p>
      <w:r>
        <w:t xml:space="preserve">#BBCtrending: Rosettan fyysikon "seksistinen" paita: Rosetta physicist: Rosetta physicist's 'sexist' shirt</w:t>
      </w:r>
    </w:p>
    <w:p>
      <w:r>
        <w:t xml:space="preserve">BBC Trending Mikä on suosittua ja miksi Maailman katseet olivat tällä viikolla Matt Taylorissa. Rosetta-hankkeeseen - avaruusaluksen laskeutumiseen komeetalle - osallistuva brittiläinen tiedemies oli keskeisellä sijalla tiedotusvälineiden uutisoinnissa. Ja niin oli myös hänen paitansa. Keskiviikkona hän esiintyi kameroiden edessä yllään räätälöity lyhythihainen paita, joka oli täynnä kirkkaita piirroskuvia niukasti pukeutuneista naisista. Twitterissä ihmiset eivät olleet huvittuneita. "Naiset ovat toooooosi tervetulleita yhteisöömme, kysykää vaikka tämän paidan tyypiltä", twiittasi sarkastisesti eräs naispuolinen teknologiatoimittaja. Hän sai vastaukseksi loukkaavia twiittejä. Monet pitävät tiedettä miesvaltaisena maailmana, joten paita vain vahvistaa käsitystä siitä, että naisia ei hyväksytä tasavertaisina, väittivät hänen arvostelijansa. "Selvyyden vuoksi -- Ei, paita ei ole "siisti" tai hyväksyttävä ammatillisessa ympäristössä - insinöörillä, tiedemiehellä tai kenelläkään muullakaan", twiittasi toinen käyttäjä. Hashtagit #ShirtGate ja #ShirtStorm ilmestyivät, ja niitä on käytetty yli 3 500 kertaa. Eteläafrikkalainen kosmologi Renée Hložek kirjoitti blogin, joka oli suunnattu aloitteleville naistutkijoille: "Kyllä, teidät voidaan ottaa vakavasti", hän kirjoitti. Tayloria painostettiin pyytämään anteeksi, kun taas muut kevensivät tunnelmaa pilkkaamalla kuvaa. "Korjattu", väitti eräs twiittaaja, joka julkaisi uuden kuvan, jossa kuuluisia naistutkijoita oli photoshopattu paitaan. Pelkästään tätä kuvaa on jaettu Twitterissä yli 2 700 kertaa. Tiedemies ei kuitenkaan jäänyt ilman sympatiseeraajiaan. "Tohtori Matt Taylor -parka. Hän laskeutui komeetalle, ja ainoa asia, josta ihmiset tuntuvat puhuvan, ovat hänen tatuointinsa ja paitansa", kirjoitti eräs. BBC Trending otti yhteyttä Tayloriin kommenttia varten, mutta ei ole saanut vastausta. Paheksunta on kuitenkin ilmeisesti iskenyt häneen pahasti. Tämänaamuisessa lehdistötilaisuudessa hän purskahti kyyneliin ja pyysi anteeksi vaatevalintaansa. "Tein suuren virheen paidassa, jota käytin tällä viikolla, ja loukkasin monia ihmisiä", hän sanoi. Voit seurata BBC Trendingiä Twitterissä @BBCtrending Kaikki juttumme ovat osoitteessa bbc.com/trending.</w:t>
      </w:r>
    </w:p>
    <w:p>
      <w:r>
        <w:rPr>
          <w:b/>
        </w:rPr>
        <w:t xml:space="preserve">Yhteenveto</w:t>
      </w:r>
    </w:p>
    <w:p>
      <w:r>
        <w:t xml:space="preserve">Yksi Rosetta-hankkeen johtavista tiedemiehistä antoi useita tv-haastatteluja paidassa, jossa oli puoliksi pukeutuneita naisia. Vihainen reaktio verkossa synnytti kaksi hashtagia, pilakuvia ja on nyt johtanut myös itkuiseen anteeksipyyntöön.</w:t>
      </w:r>
    </w:p>
    <w:p>
      <w:r>
        <w:rPr>
          <w:b/>
          <w:u w:val="single"/>
        </w:rPr>
        <w:t xml:space="preserve">Asiakirjan numero 1810</w:t>
      </w:r>
    </w:p>
    <w:p>
      <w:r>
        <w:t xml:space="preserve">Arthur Hill Baths Readingissä suljetaan kiireellisten korjausten vuoksi.</w:t>
      </w:r>
    </w:p>
    <w:p>
      <w:r>
        <w:t xml:space="preserve">Arthur Hill Memorial Baths Readingissä on suljettu lauantaihin asti, jotta altaaseen johtavaa ruostunutta valurautaputkistoa voidaan korjata. Hillin perhe lahjoitti rakennuksen kaupungille Arthur Hill JP:n muistoksi, joka toimi kaupungin pormestarina neljä kertaa vuosina 1883-1887. Readingin kaupunginvaltuusto on käyttänyt vuosien varrella tuhansia euroja ikääntyneen rakennuksen kunnostamiseen. Paikallisviranomainen pahoitteli lyhytaikaista sulkemista, mutta sanoi, että korjaukset oli tehtävä. Uima-allas avattiin 29. marraskuuta 1911.</w:t>
      </w:r>
    </w:p>
    <w:p>
      <w:r>
        <w:rPr>
          <w:b/>
        </w:rPr>
        <w:t xml:space="preserve">Yhteenveto</w:t>
      </w:r>
    </w:p>
    <w:p>
      <w:r>
        <w:t xml:space="preserve">103 vuotta vanha uima-allas on suljettu neljäksi päiväksi sen jälkeen, kun tarkastuksessa kävi ilmi, että uima-allas on korjattava kiireellisesti.</w:t>
      </w:r>
    </w:p>
    <w:p>
      <w:r>
        <w:rPr>
          <w:b/>
          <w:u w:val="single"/>
        </w:rPr>
        <w:t xml:space="preserve">Asiakirjan numero 1811</w:t>
      </w:r>
    </w:p>
    <w:p>
      <w:r>
        <w:t xml:space="preserve">Uusi virtuaalitodellisuuskokemus Skotlannin vesistä</w:t>
      </w:r>
    </w:p>
    <w:p>
      <w:r>
        <w:t xml:space="preserve">Osana #MustSeaScotland-ohjelmaa on tuotettu sarja 360 asteen virtuaalitodellisuusvideoita. Mukana ovat muun muassa St Kilda, Islay, Skye ja Invernessin venesatama. Sail Scotland on luonut kampanjan yhdessä muiden organisaatioiden, kuten National Trust for Scotlandin ja VisitScotlandin kanssa. Kampanja ajoittuu Skotlannin rannikoiden ja vesien teemavuoteen 2020. Kaikki kuvat ovat Airborne Lensin tekijänoikeuksia.</w:t>
      </w:r>
    </w:p>
    <w:p>
      <w:r>
        <w:rPr>
          <w:b/>
        </w:rPr>
        <w:t xml:space="preserve">Yhteenveto</w:t>
      </w:r>
    </w:p>
    <w:p>
      <w:r>
        <w:t xml:space="preserve">Skotlannin mahdollisuuksia purjehdukseen ja veneilyyn joilla, järvillä ja merillä mainostetaan uudessa kampanjassa.</w:t>
      </w:r>
    </w:p>
    <w:p>
      <w:r>
        <w:rPr>
          <w:b/>
          <w:u w:val="single"/>
        </w:rPr>
        <w:t xml:space="preserve">Asiakirjan numero 1812</w:t>
      </w:r>
    </w:p>
    <w:p>
      <w:r>
        <w:t xml:space="preserve">Tie avataan uudelleen sen jälkeen, kun kuorma-auto jäi jumiin Newtownin sillan alle</w:t>
      </w:r>
    </w:p>
    <w:p>
      <w:r>
        <w:t xml:space="preserve">Kaupunkiin muodostui jonoja sen jälkeen, kun A483-tietä, joka oli suljettu molempiin suuntiin Dolfor Roadin kohdalla, oli tapahtunut klo 06.30 BST. Bussit korvasivat junat Newtownin ja Machynllethin välillä, mutta vuorot kulkevat jälleen. Network Rail on arvioinut sillan vaurioita.</w:t>
      </w:r>
    </w:p>
    <w:p>
      <w:r>
        <w:rPr>
          <w:b/>
        </w:rPr>
        <w:t xml:space="preserve">Yhteenveto</w:t>
      </w:r>
    </w:p>
    <w:p>
      <w:r>
        <w:t xml:space="preserve">Tie on avattu uudelleen sen jälkeen, kun suuri kuorma-auto oli aiemmin jäänyt jumiin rautatiesillan alle Powysissa, mikä oli pakottanut junien peruuttamisen.</w:t>
      </w:r>
    </w:p>
    <w:p>
      <w:r>
        <w:rPr>
          <w:b/>
          <w:u w:val="single"/>
        </w:rPr>
        <w:t xml:space="preserve">Asiakirjan numero 1813</w:t>
      </w:r>
    </w:p>
    <w:p>
      <w:r>
        <w:t xml:space="preserve">6 miljoonan punnan asuntosuunnitelma SA1 Swansea Waterfrontille</w:t>
      </w:r>
    </w:p>
    <w:p>
      <w:r>
        <w:t xml:space="preserve">Sopimukset kahdesta SA1 Swansea Waterfrontin asuntotontista on tehty, joten jäljellä on enää neljä tonttia. Persimmon Homes West Walesin mukaan 6 miljoonan punnan hanke tukee "huomattavaa määrää" rakennustyöpaikkoja. Työt voivat alkaa myöhemmin tänä vuonna, jos rakennuslupa saadaan. Yhtiö sai hiljattain valmiiksi Prince of Walesin satamalaiturille sijoittuvan uuden Havenin rakennuskohteen, ja Walesin yliopiston Trinity Saint Davidin 100 miljoonan punnan arvoisen kampuksen rakentamista veden äärelle suunnitellaan parhaillaan.</w:t>
      </w:r>
    </w:p>
    <w:p>
      <w:r>
        <w:rPr>
          <w:b/>
        </w:rPr>
        <w:t xml:space="preserve">Yhteenveto</w:t>
      </w:r>
    </w:p>
    <w:p>
      <w:r>
        <w:t xml:space="preserve">Swanseaan suunnitellaan viittäkymmentä uutta asuntoa sen jälkeen, kun Walesin hallitus ilmoitti sopimuksesta rakennusyhtiön kanssa.</w:t>
      </w:r>
    </w:p>
    <w:p>
      <w:r>
        <w:rPr>
          <w:b/>
          <w:u w:val="single"/>
        </w:rPr>
        <w:t xml:space="preserve">Asiakirjan numero 1814</w:t>
      </w:r>
    </w:p>
    <w:p>
      <w:r>
        <w:t xml:space="preserve">Koulujen sulkemiset Leicestershiressä ja Rutlandissa</w:t>
      </w:r>
    </w:p>
    <w:p>
      <w:r>
        <w:t xml:space="preserve">Rutlandin koulujen sulkemisiin liittyviä tietoja on saatavilla lääninhallituksen verkkosivustolla. BBC luottaa siihen, että koulut ja paikalliset opetusviranomaiset ilmoittavat sille koulujen sulkemisista. Suosittelemme, että otat yhteyttä lapsesi kouluun äärimmäisten sääolojen aikana saadaksesi selville, onko koulu joutunut lopettamaan toimintansa. Sivu päivitetään manuaalisesti 06:30 ja 21:00 GMT välisenä aikana ankaran sään päivinä. Huomaa, että tämä sivu ei päivity automaattisesti. Jos alla ei ole kouluja, BBC:lle ei ole ilmoitettu alueen koulujen sulkemisesta. Koulujen sulkemiset [lisää päivämäärä]</w:t>
      </w:r>
    </w:p>
    <w:p>
      <w:r>
        <w:rPr>
          <w:b/>
        </w:rPr>
        <w:t xml:space="preserve">Yhteenveto</w:t>
      </w:r>
    </w:p>
    <w:p>
      <w:r>
        <w:t xml:space="preserve">Kun sää on ankara, alla on luettelo kouluista, joihin sää vaikuttaa Leicesterissä ja Leicestershiressä.</w:t>
      </w:r>
    </w:p>
    <w:p>
      <w:r>
        <w:rPr>
          <w:b/>
          <w:u w:val="single"/>
        </w:rPr>
        <w:t xml:space="preserve">Asiakirjan numero 1815</w:t>
      </w:r>
    </w:p>
    <w:p>
      <w:r>
        <w:t xml:space="preserve">Epsomin sotilaat ja vaimot pyöräilevät Saksaan hyväntekeväisyyteen</w:t>
      </w:r>
    </w:p>
    <w:p>
      <w:r>
        <w:t xml:space="preserve">Viisitoista pyöräilijää lähti aiemmin Headley Court -keskuksesta matkalle Normandian kasarmilla Sennelagerissa sijaitsevaan henkilöstön talteenottokeskukseen. Molemmat keskukset auttavat haavoittuneiden sotilaiden kuntoutuksessa. Kapteeni Ian More sanoi, että matka oli valtava haaste, sillä monet pyöräilijöistä eivät olleet tehneet mitään vastaavaa aiemmin. Tapahtuman järjestänyt Sophie Crease sanoi: "Isäni oli innokas armeijan pyöräilijä, joka teki jotain vastaavaa 90-luvulla - otin idean häneltä, mutta menin hieman pidemmälle." Joukkue toivoo saapuvansa Saksaan perjantaina.</w:t>
      </w:r>
    </w:p>
    <w:p>
      <w:r>
        <w:rPr>
          <w:b/>
        </w:rPr>
        <w:t xml:space="preserve">Yhteenveto</w:t>
      </w:r>
    </w:p>
    <w:p>
      <w:r>
        <w:t xml:space="preserve">Ryhmä surreyn sotilaita ja sotilasvaimoja on lähdössä 500 mailin (805 km) matkalle Epsomista Saksaan kerätäkseen rahaa kahdelle kuntoutuskeskukselle.</w:t>
      </w:r>
    </w:p>
    <w:p>
      <w:r>
        <w:rPr>
          <w:b/>
          <w:u w:val="single"/>
        </w:rPr>
        <w:t xml:space="preserve">Asiakirjan numero 1816</w:t>
      </w:r>
    </w:p>
    <w:p>
      <w:r>
        <w:t xml:space="preserve">A55 avattiin uudelleen Abergwyngregynin kohdalla asuntovaunun kaatumisen jälkeen</w:t>
      </w:r>
    </w:p>
    <w:p>
      <w:r>
        <w:t xml:space="preserve">Kuorma-auto hinasi sitä, mutta sen katto oli revennyt irti, ja loput siitä makasi tiellä. Tapaus sattui länteen päin lähellä Abergwyngregynin liittymää 13, mutta klo 16.30 GMT myös itään päin menevä ajorata oli suljettu. Kaikki kaistat on nyt avattu, mutta liikenne on edelleen hidasta alueella.</w:t>
      </w:r>
    </w:p>
    <w:p>
      <w:r>
        <w:rPr>
          <w:b/>
        </w:rPr>
        <w:t xml:space="preserve">Yhteenveto</w:t>
      </w:r>
    </w:p>
    <w:p>
      <w:r>
        <w:t xml:space="preserve">Gwyneddissä sijaitseva A55 on nyt avattu uudelleen sen jälkeen, kun asuntovaunu kaatui tiellä.</w:t>
      </w:r>
    </w:p>
    <w:p>
      <w:r>
        <w:rPr>
          <w:b/>
          <w:u w:val="single"/>
        </w:rPr>
        <w:t xml:space="preserve">Asiakirjan numero 1817</w:t>
      </w:r>
    </w:p>
    <w:p>
      <w:r>
        <w:t xml:space="preserve">Newportin entisen terästehtaan 529 asuntoa koskevat suunnitelmat jätetty</w:t>
      </w:r>
    </w:p>
    <w:p>
      <w:r>
        <w:t xml:space="preserve">Whiteheadsin terästehtaat suljettiin vuonna 2005, ja ne purettiin myöhemmin osana kaupungin elvytystöitä. Rakennuttajien mukaan Mendalgief roadin varrella sijaitseva alue voisi elvyttää Pillin "perinteisesti teollisuuteen liittyvän" osan. Suunnitelmissa on myös pub-ravintola, vähittäiskauppaa ja autetun asumisen yksiköitä. Whiteheads Developments esitti ensimmäisen kerran vuonna 2015 suunnitelmat, jotka sisälsivät pienemmän määrän asuntoja - 498 - ja hoitokodin. Kehittäjät muuttivat suunnitelmia Coilcolorin tehtaan aiheuttaman meluhaitan vuoksi ja sen jälkeen, kun "ennakoimattoman saastumisen" aiheuttamat kustannukset kasvoivat.</w:t>
      </w:r>
    </w:p>
    <w:p>
      <w:r>
        <w:rPr>
          <w:b/>
        </w:rPr>
        <w:t xml:space="preserve">Yhteenveto</w:t>
      </w:r>
    </w:p>
    <w:p>
      <w:r>
        <w:t xml:space="preserve">Neuvostolle on toimitettu suunnitelmat 529 uuden asunnon ja koulun rakentamisesta Newportin entiselle terästehtaalle.</w:t>
      </w:r>
    </w:p>
    <w:p>
      <w:r>
        <w:rPr>
          <w:b/>
          <w:u w:val="single"/>
        </w:rPr>
        <w:t xml:space="preserve">Asiakirjan numero 1818</w:t>
      </w:r>
    </w:p>
    <w:p>
      <w:r>
        <w:t xml:space="preserve">Bug johtaa Sandwellin sairaalassa osastoilla vierailukieltoon</w:t>
      </w:r>
    </w:p>
    <w:p>
      <w:r>
        <w:t xml:space="preserve">Sandwell General Hospital on myös sulkenut neljä osastoa noroviruksen vuoksi. Birminghamissa sijaitseva City Hospital, joka kuuluu myös Sandwell and West Birmingham Hospitals NHS Trustiin, sulki torstaina kaikki osastot vierailijoilta, ja kolme osastoa on suljettu. Ihmiset voivat kuitenkin edelleen vierailla tehohoidossa, lastenosastolla, synnytysosastolla ja Birminghamin ja Midlandin silmäkeskuksessa.</w:t>
      </w:r>
    </w:p>
    <w:p>
      <w:r>
        <w:rPr>
          <w:b/>
        </w:rPr>
        <w:t xml:space="preserve">Yhteenveto</w:t>
      </w:r>
    </w:p>
    <w:p>
      <w:r>
        <w:t xml:space="preserve">Länsi-Midlandsin sairaala on sulkenut kaikki osastot vierailijoilta varotoimenpiteenä talven oksenteluviruksen vuoksi.</w:t>
      </w:r>
    </w:p>
    <w:p>
      <w:r>
        <w:rPr>
          <w:b/>
          <w:u w:val="single"/>
        </w:rPr>
        <w:t xml:space="preserve">Asiakirjan numero 1819</w:t>
      </w:r>
    </w:p>
    <w:p>
      <w:r>
        <w:t xml:space="preserve">Poliisi tutkii mahdollista Cardiffin seksuaalirikosten yhteyttä</w:t>
      </w:r>
    </w:p>
    <w:p>
      <w:r>
        <w:t xml:space="preserve">Naisen kimppuun hyökättiin Cathays Terrace -nimisessä kiinteistössä varhain tiistaina. Tämä seurasi toisen naisen seksuaalista pahoinpitelyä varhain sunnuntaiaamuna lähellä Civic Centreä. Ylikomisario Andy Valentine Etelä-Walesin poliisista sanoi, että poliisit tutkivat tarkkaan, liittyvätkö nämä kaksi tapausta toisiinsa. Aiemmin keskiviikkona poliisi varoitti ihmisiä kävelemään pareittain yöllä ja pysyttelemään valaistuilla alueilla toisen seksuaalisen hyökkäyksen jälkeen. Ylikomisario Valentine lisäsi: "Ymmärrämme, että tämä aiheuttaa todennäköisesti huolta paikallisyhteisössä, ja paikalliset naapurustopoliisiryhmät jatkavat tehostettua partiointia."</w:t>
      </w:r>
    </w:p>
    <w:p>
      <w:r>
        <w:rPr>
          <w:b/>
        </w:rPr>
        <w:t xml:space="preserve">Yhteenveto</w:t>
      </w:r>
    </w:p>
    <w:p>
      <w:r>
        <w:t xml:space="preserve">Poliisi tutkii, liittyvätkö kaksi Cardiffissa hyvin lähellä toisiaan tapahtunutta seksuaalista pahoinpitelyä toisiinsa.</w:t>
      </w:r>
    </w:p>
    <w:p>
      <w:r>
        <w:rPr>
          <w:b/>
          <w:u w:val="single"/>
        </w:rPr>
        <w:t xml:space="preserve">Asiakirjan numero 1820</w:t>
      </w:r>
    </w:p>
    <w:p>
      <w:r>
        <w:t xml:space="preserve">Stormont-neuvottelut: Sopimuksen jälkeen rahoitus on edelleen paineen alla</w:t>
      </w:r>
    </w:p>
    <w:p>
      <w:r>
        <w:t xml:space="preserve">John CampbellBBC News NI Economics &amp; Business Editor Mutta vaikka nämä varat kasaantuisivatkin, ne kompensoidaan käytännössä varoilla, jotka on löydettävä Stormontin budjeteista hyvinvoinnin lieventämiseen. Myös yhtiöveron alentaminen on maksettava, mutta sitä koskevat laskut tulevat vasta vuonna 2019. Kaikki tämä tapahtuu Westminsteristä käsin ohjatussa tiukassa julkisten menojen ympäristössä. Hallittavissa oleva Stormont voi odottaa, että sen niin sanottu ryhmäavustus laskee jopa 2 prosenttia vuodessa vuoteen 2019-20 asti. Julkisen sektorin irtisanomisilla ja muilla toimenpiteillä aikaansaatujen säästöjen pitäisi hieman helpottaa painetta. Johtavat virkamiehet kertovat, että hyvinvointiuudistusten täytäntöönpano tekee talousarviosta "hallittavissa olevan". Mutta jopa tämän sopimuksen ansiosta Stormontin talouteen kohdistuu edelleen paineita.</w:t>
      </w:r>
    </w:p>
    <w:p>
      <w:r>
        <w:rPr>
          <w:b/>
        </w:rPr>
        <w:t xml:space="preserve">Yhteenveto</w:t>
      </w:r>
    </w:p>
    <w:p>
      <w:r>
        <w:t xml:space="preserve">Pohjois-Irlannin poliittisten puolueiden sekä Britannian ja Irlannin hallitusten välisessä uudessa sopimuksessa mainostetaan yli 500 miljoonaa puntaa uutta rahaa.</w:t>
      </w:r>
    </w:p>
    <w:p>
      <w:r>
        <w:rPr>
          <w:b/>
          <w:u w:val="single"/>
        </w:rPr>
        <w:t xml:space="preserve">Asiakirjan numero 1821</w:t>
      </w:r>
    </w:p>
    <w:p>
      <w:r>
        <w:t xml:space="preserve">Piispa sanoo Salisburyn olevan maailman 10 parhaan kaupungin listan arvoinen.</w:t>
      </w:r>
    </w:p>
    <w:p>
      <w:r>
        <w:t xml:space="preserve">"Salisbury on ihastuttava; pohjimmiltaan englantilainen katedraalikaupunki. Kun taidemaalari John Constable oli saanut ystävänsä John Fisherin viemään hänet täältä Winchesteriin, hän kirjoitti vaimolleen, että Winchester on upeampi - mutta Salisbury on kauniimpi. Cathedral Close on Englannin suurin katedraalialue ja luultavasti koko Euroopan hienoin katedraalialue, kun taas tyylikäs 1200-luvun katedraalimme, jonka torni on Englannin korkein, vetää puoleensa matkailijoita. Meillä on Magna Cartan neljästä alkuperäisestä versiosta paras, ja ensi vuonna vietettävien 800-vuotisjuhlallisuuksien vuoksi vuosi 2015 on erityisen hyvä aika vierailla. Rakastamme täällä vallitsevaa yhteisöllisyyttä. Tämä on lämmin ja ystävällinen paikka - ehkä siksi, että täällä on niin paljon sotilaita. He ovat muuttaneet paljon ja osaavat juurtua nopeasti. Tämä on monella tapaa vaurasta Keski-Englantia, mutta kuten missä tahansa yhteisössä tällä hetkellä, rikkaiden ja köyhien välillä on suuria kuiluja. Trussell Trustin ruokapankit aloittivat toimintansa täällä. Hyväntekeväisyys alkaa kotoa, mutta ei lopu kotiin. Järjestämme vaimoni kanssa joka kesä puutarhajuhlat kerätäkseni varoja Etelä-Sudanissa, yhdessä maailman köyhimmistä maista, annettavaan sairaanhoitoon. Se on melkein kuin aikamatka ajassa taaksepäin: perinteinen kesäjuhla, jossa on leikkejä ja ajelua kamelilla tai Bentleyllä, hopeaorkesteri ja lapsia tarjoilemassa mansikoita ja kermaa. Salisburyssa on todellista vanhanaikaista charmia, mutta vanhanaikaisuus ei tarkoita, että se olisi tunkkainen. Kun muutimme tänne asumaan vuonna 2011, olimme vaikuttuneita siitä, miten meidät kutsuttiin osaksi yhteisöä West Countryn alkupäässä ja miten vieraanvaraisesti meitä kohdeltiin. Meillä on upeita pubeja, teatteri, taidekeskus ja Salisburyn kansainvälinen taidefestivaali. Se on hieno pikkukaupunki, ja aivan kaupungin keskustassa sijaitsevat vesiaiheet tekevät siitä vieläkin erikoisemman. Sitä ympäröivät Wiltshiren upeat kalkkilaaksot ja alankoalueet, jotka ovat erinomaista kävelymaata. Yksinkertaisesti sanottuna Salisbury on yksi maailman ihanimmista paikoista."</w:t>
      </w:r>
    </w:p>
    <w:p>
      <w:r>
        <w:rPr>
          <w:b/>
        </w:rPr>
        <w:t xml:space="preserve">Yhteenveto</w:t>
      </w:r>
    </w:p>
    <w:p>
      <w:r>
        <w:t xml:space="preserve">Lonely Planet -matkaopas on nimennyt Salisburyn kaupungin maailman 10 parhaan kaupungin joukkoon, joissa kannattaa vierailla. Meidän ei pitäisi olla yllättyneitä - se on yksi maailman ihanimmista paikoista, kirjoittaa Salisburyn piispa Nicholas Holtam.</w:t>
      </w:r>
    </w:p>
    <w:p>
      <w:r>
        <w:rPr>
          <w:b/>
          <w:u w:val="single"/>
        </w:rPr>
        <w:t xml:space="preserve">Asiakirjan numero 1822</w:t>
      </w:r>
    </w:p>
    <w:p>
      <w:r>
        <w:t xml:space="preserve">Mansaarelta näkyvät yöpilvet</w:t>
      </w:r>
    </w:p>
    <w:p>
      <w:r>
        <w:t xml:space="preserve">Andreasilainen James Brew kuvasi pilviä Peel Beachin yläpuolella torstaina noin keskiyöllä. Harvinaisia pilviä havaitaan eniten noin 20 päivää juhannuksen jälkeen. Brew sanoi: "Minua tervehti tämä leuanvetotaivas, joten nappasin kamerani ja ryntäsin ulos niin nopeasti kuin pystyin." Yöpilvet näkyvät yötaivaalla toukokuun lopun ja elokuun alun välisenä aikana. Ne näkyvät 50 mailia (89,5 km) Maan yläpuolella mesosfäärissä, aivan avaruuden reunalla, ja ne hehkuvat valkosinistä valoa.</w:t>
      </w:r>
    </w:p>
    <w:p>
      <w:r>
        <w:rPr>
          <w:b/>
        </w:rPr>
        <w:t xml:space="preserve">Yhteenveto</w:t>
      </w:r>
    </w:p>
    <w:p>
      <w:r>
        <w:t xml:space="preserve">Mansaaren länsirannikolta on kuvattu yöpilviä, jotka ovat maapallon ilmakehän korkeimpia pilviä.</w:t>
      </w:r>
    </w:p>
    <w:p>
      <w:r>
        <w:rPr>
          <w:b/>
          <w:u w:val="single"/>
        </w:rPr>
        <w:t xml:space="preserve">Asiakirjan numero 1823</w:t>
      </w:r>
    </w:p>
    <w:p>
      <w:r>
        <w:t xml:space="preserve">Kuvissa: Brysselin räjähdykset</w:t>
      </w:r>
    </w:p>
    <w:p>
      <w:r>
        <w:t xml:space="preserve">Belgian pääkaupungissa on lisätty turvatoimia sen jälkeen, kun kävi ilmi, että useat viime marraskuun Pariisin iskujen takana olleista miehistä olivat kotoisin Brysselistä. Neljä päivää sitten iskuihin osallistumisesta epäilty Salah Abdeslam pidätettiin Brysselissä neljän kuukauden pakoilun jälkeen. Mitä tiedämme toistaiseksi tiistain iskuista Kriisitiedot</w:t>
      </w:r>
    </w:p>
    <w:p>
      <w:r>
        <w:rPr>
          <w:b/>
        </w:rPr>
        <w:t xml:space="preserve">Yhteenveto</w:t>
      </w:r>
    </w:p>
    <w:p>
      <w:r>
        <w:t xml:space="preserve">Kymmeniä ihmisiä on kuollut ja haavoittunut Brysselin kansainvälisellä lentokentällä ja kaupungin metroasemalla aamuruuhkan aikana tehdyissä iskuissa.</w:t>
      </w:r>
    </w:p>
    <w:p>
      <w:r>
        <w:rPr>
          <w:b/>
          <w:u w:val="single"/>
        </w:rPr>
        <w:t xml:space="preserve">Asiakirjan numero 1824</w:t>
      </w:r>
    </w:p>
    <w:p>
      <w:r>
        <w:t xml:space="preserve">Gosforthin ja Jesmondin metroasemat uudistetaan.</w:t>
      </w:r>
    </w:p>
    <w:p>
      <w:r>
        <w:t xml:space="preserve">South Gosforthin ja West Jesmondin asemien laitureita, rakennuksia ja kulkuväyliä parannetaan. Modernisointityön aikana asennetaan myös uusia lippuautomaatteja. Metron omistava Nexus ilmoitti, että työt alkavat maanantaina ja kestävät arviolta 15 viikkoa. Molemmat asemat pysyvät auki, mutta laiturit suljetaan rajoitetusti joinakin iltoina, Nexus sanoi.</w:t>
      </w:r>
    </w:p>
    <w:p>
      <w:r>
        <w:rPr>
          <w:b/>
        </w:rPr>
        <w:t xml:space="preserve">Yhteenveto</w:t>
      </w:r>
    </w:p>
    <w:p>
      <w:r>
        <w:t xml:space="preserve">Kaksi Tyne and Wearin metroasemaa kunnostetaan osana 385 miljoonan punnan modernisointiohjelmaa.</w:t>
      </w:r>
    </w:p>
    <w:p>
      <w:r>
        <w:rPr>
          <w:b/>
          <w:u w:val="single"/>
        </w:rPr>
        <w:t xml:space="preserve">Asiakirjan numero 1825</w:t>
      </w:r>
    </w:p>
    <w:p>
      <w:r>
        <w:t xml:space="preserve">Mies 'kriittinen' Abingdonin hoitokodin tulipalon jälkeen</w:t>
      </w:r>
    </w:p>
    <w:p>
      <w:r>
        <w:t xml:space="preserve">48-vuotias pelastettiin Abingdonin Stert Streetillä sijaitsevasta The Knowl -hotellista sen jälkeen, kun tulipalo syttyi noin klo 04:15 BST. Hän sai paikan päällä palovammoja ja savuhengitystä, minkä jälkeen hänet vietiin Oxfordin John Radcliffe -sairaalaan. Oxfordshiren palo- ja pelastuspalvelu ja Thames Valleyn poliisi tutkivat tulipalon syytä, jota pidetään selittämättömänä.</w:t>
      </w:r>
    </w:p>
    <w:p>
      <w:r>
        <w:rPr>
          <w:b/>
        </w:rPr>
        <w:t xml:space="preserve">Yhteenveto</w:t>
      </w:r>
    </w:p>
    <w:p>
      <w:r>
        <w:t xml:space="preserve">Mies on kriittisessä tilassa sen jälkeen, kun hänet pelastettiin tulipalosta hoitokodissa Oxfordshiressä.</w:t>
      </w:r>
    </w:p>
    <w:p>
      <w:r>
        <w:rPr>
          <w:b/>
          <w:u w:val="single"/>
        </w:rPr>
        <w:t xml:space="preserve">Asiakirjan numero 1826</w:t>
      </w:r>
    </w:p>
    <w:p>
      <w:r>
        <w:t xml:space="preserve">Barnsleyn krematoriosta varastettiin muistolaatat</w:t>
      </w:r>
    </w:p>
    <w:p>
      <w:r>
        <w:t xml:space="preserve">Barnsleyn neuvoston mukaan ne vietiin kaupungin krematoriosta keskiviikkona. Puuttuvat muistolaatat korvataan, ja asianomaisten omaisiin otetaan yhteyttä, neuvosto sanoi. South Yorkshiren poliisi ilmoitti, että varkauksia tutkitaan parhaillaan ja että kaikki, joilla on tietoja, voivat ottaa yhteyttä poliisiin. Aiheeseen liittyvät Internet-linkit South Yorkshiren poliisi Barnsleyn neuvosto</w:t>
      </w:r>
    </w:p>
    <w:p>
      <w:r>
        <w:rPr>
          <w:b/>
        </w:rPr>
        <w:t xml:space="preserve">Yhteenveto</w:t>
      </w:r>
    </w:p>
    <w:p>
      <w:r>
        <w:t xml:space="preserve">Etelä-Yorkshiren krematoriosta on varastettu noin 100 pronssilaattaa.</w:t>
      </w:r>
    </w:p>
    <w:p>
      <w:r>
        <w:rPr>
          <w:b/>
          <w:u w:val="single"/>
        </w:rPr>
        <w:t xml:space="preserve">Asiakirjan numero 1827</w:t>
      </w:r>
    </w:p>
    <w:p>
      <w:r>
        <w:t xml:space="preserve">Koiranomistajia varoitetaan palmuöljystä Pembrokeshiren rannoilla</w:t>
      </w:r>
    </w:p>
    <w:p>
      <w:r>
        <w:t xml:space="preserve">Pembrokeshiren valtuusto ilmoitti, että rannikkovartiosto ja palokunta olivat Tenbyn South Beachilla, ja läheisellä Castle Beachilla oli sattunut samanlainen tapaus. Se varoitti, että tulevilla vuorovesillä voi tulla lisää, mutta pienempiä määriä. Palmuöljy voi olla haitallista koirille.</w:t>
      </w:r>
    </w:p>
    <w:p>
      <w:r>
        <w:rPr>
          <w:b/>
        </w:rPr>
        <w:t xml:space="preserve">Yhteenveto</w:t>
      </w:r>
    </w:p>
    <w:p>
      <w:r>
        <w:t xml:space="preserve">Koiranulkoiluttajia on kehotettu varovaisuuteen Pembrokeshiren rannoilla sen jälkeen, kun mereen huuhtoutui palmuöljyksi epäiltyä ainetta.</w:t>
      </w:r>
    </w:p>
    <w:p>
      <w:r>
        <w:rPr>
          <w:b/>
          <w:u w:val="single"/>
        </w:rPr>
        <w:t xml:space="preserve">Asiakirjan numero 1828</w:t>
      </w:r>
    </w:p>
    <w:p>
      <w:r>
        <w:t xml:space="preserve">Aberdeenin messu- ja konferenssikeskus vaatii 20 miljoonan punnan areenan laajentamista.</w:t>
      </w:r>
    </w:p>
    <w:p>
      <w:r>
        <w:t xml:space="preserve">He haluavat käyttää jopa 20 miljoonaa puntaa kapasiteetin lisäämiseen, jotta se houkuttelisi suurempia tapahtumia ja konsertteja. Keskuksen mukaan se on jättänyt viime kuukausina väliin muun muassa Rihannan ja Elton Johnin esiintyjät kokorajoitusten vuoksi. Aiemmin tänä vuonna kaupunginvaltuusto päätti poistaa AECC:n 26,2 miljoonan punnan velat.</w:t>
      </w:r>
    </w:p>
    <w:p>
      <w:r>
        <w:rPr>
          <w:b/>
        </w:rPr>
        <w:t xml:space="preserve">Yhteenveto</w:t>
      </w:r>
    </w:p>
    <w:p>
      <w:r>
        <w:t xml:space="preserve">Aberdeenin messu- ja konferenssikeskus tarvitsee uuden suuremman areenan houkutellakseen tähtiä, ovat sen johtajat sanoneet.</w:t>
      </w:r>
    </w:p>
    <w:p>
      <w:r>
        <w:rPr>
          <w:b/>
          <w:u w:val="single"/>
        </w:rPr>
        <w:t xml:space="preserve">Asiakirjan numero 1829</w:t>
      </w:r>
    </w:p>
    <w:p>
      <w:r>
        <w:t xml:space="preserve">Neljännes Yhdistyneen kuningaskunnan ja Kanaalisaarten välisistä lautoista myöhässä</w:t>
      </w:r>
    </w:p>
    <w:p>
      <w:r>
        <w:t xml:space="preserve">Huhti-, touko- ja kesäkuun luvut osoittavat, että 76 prosenttia matkoista Yhdistyneeseen kuningaskuntaan ja Yhdistyneestä kuningaskunnasta tehtiin 15 minuutin kuluessa aikataulun mukaisesta saapumisajasta. Samana ajanjaksona yhtiön Ranskaan liikennöivillä pikalaivoilla ja perinteisellä Yhdistyneen kuningaskunnan lautalla 87 prosenttia matkoista tehtiin ajallaan. Yhtiön mukaan kyseisenä kolmena kuukautena vain 26 sen 1 343 matkustajalaivamatkasta oli peruttu.</w:t>
      </w:r>
    </w:p>
    <w:p>
      <w:r>
        <w:rPr>
          <w:b/>
        </w:rPr>
        <w:t xml:space="preserve">Yhteenveto</w:t>
      </w:r>
    </w:p>
    <w:p>
      <w:r>
        <w:t xml:space="preserve">Condor Ferriesin julkaisemien lukujen mukaan joka neljäs Yhdistyneen kuningaskunnan ja Kanaalisaarten välinen nopea lautta on myöhässä.</w:t>
      </w:r>
    </w:p>
    <w:p>
      <w:r>
        <w:rPr>
          <w:b/>
          <w:u w:val="single"/>
        </w:rPr>
        <w:t xml:space="preserve">Asiakirjan numero 1830</w:t>
      </w:r>
    </w:p>
    <w:p>
      <w:r>
        <w:t xml:space="preserve">Newtownin kirkosta varastettu messinkinen kotkan saarnatuoli varastettu</w:t>
      </w:r>
    </w:p>
    <w:p>
      <w:r>
        <w:t xml:space="preserve">Poliisin mukaan varkaus tapahtui torstain kello 18:00 BST:n ja perjantain kello 11:00 BST:n välisenä aikana St Mary the Virgin and St John the Baptist Church -kirkosta Harts Lanella Newtownissa Hampshiren ja Berkshiren rajalla. Kirkon ovi varastettiin ennen kuin pylväs, jossa on kotkan kirjatuki, vietiin. Hampshire Constabularyn mukaan pulpetti oli vakuutettu 10 000 punnan arvosta.</w:t>
      </w:r>
    </w:p>
    <w:p>
      <w:r>
        <w:rPr>
          <w:b/>
        </w:rPr>
        <w:t xml:space="preserve">Yhteenveto</w:t>
      </w:r>
    </w:p>
    <w:p>
      <w:r>
        <w:t xml:space="preserve">Newburyn lähellä sijaitsevasta kirkosta on varastettu koristeellinen messinkinen pulpetti.</w:t>
      </w:r>
    </w:p>
    <w:p>
      <w:r>
        <w:rPr>
          <w:b/>
          <w:u w:val="single"/>
        </w:rPr>
        <w:t xml:space="preserve">Asiakirjan numero 1831</w:t>
      </w:r>
    </w:p>
    <w:p>
      <w:r>
        <w:t xml:space="preserve">Mies kuoli auto-onnettomuudessa Penygroes Roadilla, Blaenaussa</w:t>
      </w:r>
    </w:p>
    <w:p>
      <w:r>
        <w:t xml:space="preserve">Valkoinen Vauxhall Corsa kolaroi Penygroes Roadilla, Blaenaussa, lähellä Llandybietä perjantaina klo 20:45 GMT. "Ajatuksemme ovat hänen perheensä luona, jota poliisit tukevat", sanoi Dyfed-Powysin poliisin tiedottaja. Poliisi vetoaa silminnäkijöihin tai henkilöihin, joilla on kojelautakameran kuvamateriaalia, jotta he auttaisivat poliiseja selvittämään, mitä tapahtui.</w:t>
      </w:r>
    </w:p>
    <w:p>
      <w:r>
        <w:rPr>
          <w:b/>
        </w:rPr>
        <w:t xml:space="preserve">Yhteenveto</w:t>
      </w:r>
    </w:p>
    <w:p>
      <w:r>
        <w:t xml:space="preserve">20-vuotias mies on kuollut Carmarthenshiressä sattuneessa kolarissa.</w:t>
      </w:r>
    </w:p>
    <w:p>
      <w:r>
        <w:rPr>
          <w:b/>
          <w:u w:val="single"/>
        </w:rPr>
        <w:t xml:space="preserve">Asiakirjan numero 1832</w:t>
      </w:r>
    </w:p>
    <w:p>
      <w:r>
        <w:t xml:space="preserve">Ideoita pyydetään Mansaaren vankilan kehittämiseksi</w:t>
      </w:r>
    </w:p>
    <w:p>
      <w:r>
        <w:t xml:space="preserve">Vankila poistettiin käytöstä vuonna 2008, ja vangit siirrettiin Jurbyssä sijaitsevaan uuteen 41,7 miljoonan punnan vankilaan. Douglasissa sijaitseva Victoria Roadin vankila, joka korvasi 18. vuosisadan Castle Rushenin vankilan, avattiin vuonna 1891, ja siellä säilytettiin rikollisia yli 100 vuoden ajan. Huolimatta pyynnöistä säilyttää rakennus luetteloituna rakennuksena, punatiilinen vankila purettiin vuonna 2012. Kaikkia, jotka ovat kiinnostuneita esittämään ideoita kahden hehtaarin kokoista aluetta varten, pyydetään ottamaan yhteyttä Manxin hallitukseen kuulemissivuston kautta. .</w:t>
      </w:r>
    </w:p>
    <w:p>
      <w:r>
        <w:rPr>
          <w:b/>
        </w:rPr>
        <w:t xml:space="preserve">Yhteenveto</w:t>
      </w:r>
    </w:p>
    <w:p>
      <w:r>
        <w:t xml:space="preserve">Mansaaren yleisöltä on pyydetty ideoita entisen viktoriaanisen vankilan tulevaisuudesta.</w:t>
      </w:r>
    </w:p>
    <w:p>
      <w:r>
        <w:rPr>
          <w:b/>
          <w:u w:val="single"/>
        </w:rPr>
        <w:t xml:space="preserve">Asiakirjan numero 1833</w:t>
      </w:r>
    </w:p>
    <w:p>
      <w:r>
        <w:t xml:space="preserve">Kuvia Skotlannista 25. syyskuuta - 2. lokakuuta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w:t>
      </w:r>
    </w:p>
    <w:p>
      <w:r>
        <w:rPr>
          <w:b/>
        </w:rPr>
        <w:t xml:space="preserve">Yhteenveto</w:t>
      </w:r>
    </w:p>
    <w:p>
      <w:r>
        <w:t xml:space="preserve">Valikoima 25. syyskuuta ja 2. lokakuuta välisenä aikana lähettämiäsi Skotlantikuvia. Lähetä kuvasi osoitteeseen scotlandpictures@bbc.co.uk. Muistakaa noudattaa BBC:n valokuvia koskevia sääntöjä, jotka löytyvät täältä.</w:t>
      </w:r>
    </w:p>
    <w:p>
      <w:r>
        <w:rPr>
          <w:b/>
          <w:u w:val="single"/>
        </w:rPr>
        <w:t xml:space="preserve">Asiakirjan numero 1834</w:t>
      </w:r>
    </w:p>
    <w:p>
      <w:r>
        <w:t xml:space="preserve">Kuvissa: Comedy Wildlife Photography Awards 2018</w:t>
      </w:r>
    </w:p>
    <w:p>
      <w:r>
        <w:t xml:space="preserve">Tuhansien eri puolilta maailmaa tulleiden töiden joukosta Mary McGowan Tampasta, Floridasta, voitti kokonaispalkinnon valokuvallaan Caught in the Act. Muihin osallistujiin kuuluivat muun muassa raivostunut karhu, hymyilevä hai ja sarvikuono, joka näyttää pukeutuvan tutuun. Seuraavassa on valikoima hauskoja voittajia ja kiitettäviä töitä. Voittajakuvat 'Highly Commended' photos The Comedy Wildlife Photography Awards julkaisee kirjan, jolla tuetaan Born Free Foundation -hyväntekeväisyysjärjestöä.</w:t>
      </w:r>
    </w:p>
    <w:p>
      <w:r>
        <w:rPr>
          <w:b/>
        </w:rPr>
        <w:t xml:space="preserve">Yhteenveto</w:t>
      </w:r>
    </w:p>
    <w:p>
      <w:r>
        <w:t xml:space="preserve">Järkyttynyt orava on voittanut tämänvuotisen Comedy Wildlife Photography Awards -kilpailun pääpalkinnon.</w:t>
      </w:r>
    </w:p>
    <w:p>
      <w:r>
        <w:rPr>
          <w:b/>
          <w:u w:val="single"/>
        </w:rPr>
        <w:t xml:space="preserve">Asiakirjan numero 1835</w:t>
      </w:r>
    </w:p>
    <w:p>
      <w:r>
        <w:t xml:space="preserve">Mies sai päävamman Birkenheadin katuhyökkäyksessä</w:t>
      </w:r>
    </w:p>
    <w:p>
      <w:r>
        <w:t xml:space="preserve">Poliisi uskoo, että 27-vuotiaan miehen kimppuun käytiin Birkenheadissa, Wirralissa, ja tutkii parhaillaan valvontakameran kuvamateriaalia. Hänet vietiin sairaalaan sen jälkeen, kun hänet löydettiin Beckwith Streetin ja Duke Streetin risteyksestä tiistaina 4. elokuuta noin klo 16.45 BST. Merseysiden poliisi ilmoitti, että tutkinta on aloitettu, ja se vetosi silminnäkijöiden ilmoittautumiseen. Seuraa BBC North West -kanavaa Facebookissa, Twitterissä ja Instagramissa. Voit myös lähettää juttuideoita osoitteeseen northwest.newsonline@bbc.co.uk</w:t>
      </w:r>
    </w:p>
    <w:p>
      <w:r>
        <w:rPr>
          <w:b/>
        </w:rPr>
        <w:t xml:space="preserve">Yhteenveto</w:t>
      </w:r>
    </w:p>
    <w:p>
      <w:r>
        <w:t xml:space="preserve">Miestä hoidetaan tehohoidossa sen jälkeen, kun hänet löydettiin kadulta vakavan päävamman saaneena.</w:t>
      </w:r>
    </w:p>
    <w:p>
      <w:r>
        <w:rPr>
          <w:b/>
          <w:u w:val="single"/>
        </w:rPr>
        <w:t xml:space="preserve">Asiakirjan numero 1836</w:t>
      </w:r>
    </w:p>
    <w:p>
      <w:r>
        <w:t xml:space="preserve">PC Christopher Burnhamin yliajosta syytetty oikeudessa</w:t>
      </w:r>
    </w:p>
    <w:p>
      <w:r>
        <w:t xml:space="preserve">Poliisi Christopher Burnham sai kallonmurtuman ja polven murtuman, kun ajoneuvo törmäsi häneen keskiviikkona Radfordissa, Coventryn kaupungissa. Tekle Lennox, 37, ilmoitti oikeudelle, että hän on syytön. Hänet määrättiin tutkintavankeuteen. Häntä syytetään myös ajokelvottomuudesta ja ilman vakuutusta ajamisesta. Lennox, jolla ei ole kiinteää osoitetta, saapui Coventry Magistrates' Court -oikeuteen ja saapuu seuraavan kerran Warwick Crown Court -oikeuteen 31. lokakuuta. Takuita ei haettu. Seuraa BBC West Midlandsia Facebookissa ja Twitterissä ja tilaa paikalliset uutispäivitykset suoraan puhelimeesi.</w:t>
      </w:r>
    </w:p>
    <w:p>
      <w:r>
        <w:rPr>
          <w:b/>
        </w:rPr>
        <w:t xml:space="preserve">Yhteenveto</w:t>
      </w:r>
    </w:p>
    <w:p>
      <w:r>
        <w:t xml:space="preserve">Mies on saapunut oikeuteen syytettynä murhayrityksestä poliisia vastaan, joka loukkaantui vakavasti, kun auto törmäsi häneen.</w:t>
      </w:r>
    </w:p>
    <w:p>
      <w:r>
        <w:rPr>
          <w:b/>
          <w:u w:val="single"/>
        </w:rPr>
        <w:t xml:space="preserve">Asiakirjan numero 1837</w:t>
      </w:r>
    </w:p>
    <w:p>
      <w:r>
        <w:t xml:space="preserve">Pilotti kuoli purjelentokoneen putoamisessa Cheltenhamin koulun kentällä</w:t>
      </w:r>
    </w:p>
    <w:p>
      <w:r>
        <w:t xml:space="preserve">Cotswold Gliding Clubin mukaan "yksi lentäjistä sai kuolemaan johtaneet vammat" Cheltenhamissa sijaitsevassa St Edward's prep -koulussa noin klo 13.20 BST tapahtuneessa onnettomuudessa. Kerhon kaksipaikkaisella purjelentokoneella lentänyt toinen lentäjä "sai lieviä vammoja" ja hänet vietiin paikalliseen sairaalaan. Lento-onnettomuuksien tutkintavirasto on lähettänyt tutkijaryhmän paikalle Charlton Kingsissä. Purjelentokerho sanoi, ettei sillä ole lisätietoja loukkaantuneesta miehestä, mutta lisäsi, että "ajatuksemme ovat lentäjien perheiden luona".</w:t>
      </w:r>
    </w:p>
    <w:p>
      <w:r>
        <w:rPr>
          <w:b/>
        </w:rPr>
        <w:t xml:space="preserve">Yhteenveto</w:t>
      </w:r>
    </w:p>
    <w:p>
      <w:r>
        <w:t xml:space="preserve">Yksi mies kuoli ja toinen loukkaantui, kun purjelentokone putosi koulun pelikentille Gloucestershiressä.</w:t>
      </w:r>
    </w:p>
    <w:p>
      <w:r>
        <w:rPr>
          <w:b/>
          <w:u w:val="single"/>
        </w:rPr>
        <w:t xml:space="preserve">Asiakirjan numero 1838</w:t>
      </w:r>
    </w:p>
    <w:p>
      <w:r>
        <w:t xml:space="preserve">Swindonin keskustan Union Square -suunnitelmat tulevat nähtäville</w:t>
      </w:r>
    </w:p>
    <w:p>
      <w:r>
        <w:t xml:space="preserve">Union Square -hanke sijaitsee Swindonin rautatieaseman ja The Parade -ostosalueen välissä. Muse-yhtiön on määrä toimittaa suunnitelmat Swindonin kaupunginvaltuustolle tänä keväänä, mutta se odottaa, että hankkeen rakentaminen kestää 10-15 vuotta. Suunnitelmiin voi tutustua Swindonin keskuskirjastossa 4. maaliskuuta kello 1400-2000 GMT ja 5. maaliskuuta kello 1000-1400 GMT.</w:t>
      </w:r>
    </w:p>
    <w:p>
      <w:r>
        <w:rPr>
          <w:b/>
        </w:rPr>
        <w:t xml:space="preserve">Yhteenveto</w:t>
      </w:r>
    </w:p>
    <w:p>
      <w:r>
        <w:t xml:space="preserve">Swindonin keskustan 350 miljoonan punnan arvoisen uudistuksen suunnitelmat ovat ensimmäistä kertaa esillä.</w:t>
      </w:r>
    </w:p>
    <w:p>
      <w:r>
        <w:rPr>
          <w:b/>
          <w:u w:val="single"/>
        </w:rPr>
        <w:t xml:space="preserve">Asiakirjan numero 1839</w:t>
      </w:r>
    </w:p>
    <w:p>
      <w:r>
        <w:t xml:space="preserve">Mäkikävijä kuoli kävelyllä Sutherlandissa</w:t>
      </w:r>
    </w:p>
    <w:p>
      <w:r>
        <w:t xml:space="preserve">67-vuotiaan miehen ruumis löydettiin etsinnöissä, joihin osallistuivat Assynt Mountain Recue Team ja Stornowayn rannikkovartioston helikopteri maanantaina. Hänet oli aiemmin ilmoitettu kadonneeksi vaellukseltaan Achfaryn alueella lähellä Lairgiä. Assynt MRT sanoi, että sen ajatukset ovat miehen perheen ja ystävien kanssa. Aiheeseen liittyvät Internet-linkit Assynt MRT</w:t>
      </w:r>
    </w:p>
    <w:p>
      <w:r>
        <w:rPr>
          <w:b/>
        </w:rPr>
        <w:t xml:space="preserve">Yhteenveto</w:t>
      </w:r>
    </w:p>
    <w:p>
      <w:r>
        <w:t xml:space="preserve">Mäkikävijä on kuollut kävelyretkellä Sutherlandissa, poliisi on kertonut.</w:t>
      </w:r>
    </w:p>
    <w:p>
      <w:r>
        <w:rPr>
          <w:b/>
          <w:u w:val="single"/>
        </w:rPr>
        <w:t xml:space="preserve">Asiakirjan numero 1840</w:t>
      </w:r>
    </w:p>
    <w:p>
      <w:r>
        <w:t xml:space="preserve">New Jerseyn ja Yhdistyneen kuningaskunnan välinen terveydenhuoltosopimus "hyvin lähellä".</w:t>
      </w:r>
    </w:p>
    <w:p>
      <w:r>
        <w:t xml:space="preserve">Jersey menetti vastavuoroisen sopimuksensa vuonna 2009, minkä vuoksi saaren asukkaat ovat joutuneet maksamaan joistakin sairaanhoitopalveluista Yhdistyneessä kuningaskunnassa ja päinvastoin. Yhdistyneen kuningaskunnan terveysministeriö on periaatteessa suostunut sopimuksen palauttamiseen, valtiot kertoivat. Jerseyn terveysministeri Anne Pryke sanoi, että uusi sopimus antaa saarelaisille mielenrauhaa.</w:t>
      </w:r>
    </w:p>
    <w:p>
      <w:r>
        <w:rPr>
          <w:b/>
        </w:rPr>
        <w:t xml:space="preserve">Yhteenveto</w:t>
      </w:r>
    </w:p>
    <w:p>
      <w:r>
        <w:t xml:space="preserve">Jerseyn ja Yhdistyneen kuningaskunnan välinen terveydenhuoltosopimus on ministerin mukaan "hyvin lähellä" palauttamista.</w:t>
      </w:r>
    </w:p>
    <w:p>
      <w:r>
        <w:rPr>
          <w:b/>
          <w:u w:val="single"/>
        </w:rPr>
        <w:t xml:space="preserve">Asiakirjan numero 1841</w:t>
      </w:r>
    </w:p>
    <w:p>
      <w:r>
        <w:t xml:space="preserve">Lähtölaskenta Ullapoolin Loopallu-musiikkifestivaaliin</w:t>
      </w:r>
    </w:p>
    <w:p>
      <w:r>
        <w:t xml:space="preserve">Viime vuoden tapahtuman odotettiin jäävän viimeiseksi, koska kylän alueen saamisessa oli ongelmia. Mutta Loopallun fanien tuen ansiosta järjestäjät suostuivat jatkamaan festivaalin järjestämistä niin kauan kuin sille on yleisöä. Tänä vuonna festivaalin ohjelmistoon kuuluvat muun muassa Alabama 3, The Bluetones, John Cooper Clarke, Breath Underneath ja St Martiins.</w:t>
      </w:r>
    </w:p>
    <w:p>
      <w:r>
        <w:rPr>
          <w:b/>
        </w:rPr>
        <w:t xml:space="preserve">Yhteenveto</w:t>
      </w:r>
    </w:p>
    <w:p>
      <w:r>
        <w:t xml:space="preserve">Ullapoolissa tänä viikonloppuna järjestettävän 14. Loopallu-musiikkifestivaalin viimeiset valmistelut ovat käynnissä.</w:t>
      </w:r>
    </w:p>
    <w:p>
      <w:r>
        <w:rPr>
          <w:b/>
          <w:u w:val="single"/>
        </w:rPr>
        <w:t xml:space="preserve">Asiakirjan numero 1842</w:t>
      </w:r>
    </w:p>
    <w:p>
      <w:r>
        <w:t xml:space="preserve">Kuvissa: Bosleyn myllyn räjähdys "tuhon näyttämönä".</w:t>
      </w:r>
    </w:p>
    <w:p>
      <w:r>
        <w:t xml:space="preserve">Neljä työntekijää oli kateissa räjähdyksen jälkeen, joka tapahtui perjantaina Wood Flour Mills -tehtaalla Bosleyssa lähellä Macclesfieldiä. Yhden henkilön ruumis löydettiin sunnuntaina ja toinen ruumis tiistaina. Kaikkien neljän uskotaan työskennelleen myllyn ylemmissä kerroksissa, kun räjähdys ja sitä seurannut tulipalo tuhosi nelikerroksisen rakennuksen raunioiksi. Seuraavissa kuvissa näkyy palo- ja etsintäryhmien pelastustehtävä.</w:t>
      </w:r>
    </w:p>
    <w:p>
      <w:r>
        <w:rPr>
          <w:b/>
        </w:rPr>
        <w:t xml:space="preserve">Yhteenveto</w:t>
      </w:r>
    </w:p>
    <w:p>
      <w:r>
        <w:t xml:space="preserve">Cheshiressä sijaitsevan puujauhotehtaan massiivisen räjähdyksen jälkeisiä raunioita ja raunioita on kuvailtu "täydellisen tuhon" näyttämöksi.</w:t>
      </w:r>
    </w:p>
    <w:p>
      <w:r>
        <w:rPr>
          <w:b/>
          <w:u w:val="single"/>
        </w:rPr>
        <w:t xml:space="preserve">Asiakirjan numero 1843</w:t>
      </w:r>
    </w:p>
    <w:p>
      <w:r>
        <w:t xml:space="preserve">Kardinaali Keith O'Brienin ero: Lausunto kokonaisuudessaan</w:t>
      </w:r>
    </w:p>
    <w:p>
      <w:r>
        <w:t xml:space="preserve">Pyhä isä paavi Benedictus XVI on 18. helmikuuta 2013 hyväksynyt hänen ylhäisyytensä kardinaali Keith Patrick O'Brienin eron St Andrewsin ja Edinburghin arkkihiippakunnan pastoraalihallinnosta. Tästä ilmoitetaan ja julkaistaan Osservatore Romano -lehdessä maanantaina 25. helmikuuta 2013. Kardinaali oli jo viime marraskuussa esittänyt eronpyyntönsä 17. maaliskuuta 2013 tapahtuvaa 75-vuotissyntymäpäiväänsä silmällä pitäen, ja Pyhä Isä hyväksyi sen kaavalla nunc pro tunc (nyt myöhemmin). Ottaen huomioon lähestyvän istuinvakanssin, Pyhä Isä on nyt päättänyt hyväksyä mainitun eron lopullisesti. Kardinaali O'Brien reagoi eronpyyntönsä hyväksymiseen seuraavasti: "Lähestyessäni 75 vuoden ikää ja ajoittain huonossa kunnossa ollessani jätin eronpyyntöni St Andrewsin ja Edinburghin arkkipiispana paavi Benedictus XVI:lle muutama kuukausi sitten. "Olin iloinen kuullessani, että hän hyväksyi eroni nunc pro tunc 13. marraskuuta 2012. Pyhä isä on nyt päättänyt, että eroni astuu voimaan tänään 25. helmikuuta 2013 ja että hän nimittää apostolisen hallintovirkamiehen johtamaan arkkihiippakuntaa tilalleni siihen asti, kunnes seuraajani arkkipiispana nimitetään. "Sillä välin annan kaiken mahdollisen avun apostoliselle hallintovirkamiehelle ja uudelle arkkipiispalle, kun hänet on nimitetty, kun valmistaudun siirtymään eläkkeelle. "Epäonnistumiset" "Olen arvostanut tilaisuutta palvella Skotlannin kansaa ja ulkomailla eri tavoin siitä lähtien, kun minusta tuli pappi. Kun katson taaksepäin palvelusvuosiani: Kiitän Jumalaa kaikesta hyvästä, mitä olen voinut tehdä. Pyydän anteeksi kaikkia epäonnistumisia, joita olen loukannut. "Kiitän paavi Benedictus XVI:ta hänen ystävällisyydestään ja kohteliaisuudestaan minua kohtaan ja toivotan hänelle omasta ja Skotlannin kansan puolesta pitkää ja onnellista eläkepäivää. "Pyydän Jumalan siunausta myös kardinaaliveljilleni, jotka kokoontuvat pian Roomaan valitsemaan hänen seuraajansa. En osallistu heidän kanssaan henkilökohtaisesti tähän konklaaviin. "En halua, että tiedotusvälineiden huomio Roomassa keskittyy minuun - vaan pikemminkin paavi Benedictus XVI:een ja hänen seuraajiinsa. Aion kuitenkin rukoilla heidän kanssaan ja heidän puolestaan, että he Pyhän Hengen valaisemina tekevät oikean valinnan kirkon tulevaisuuden hyväksi. "Jumala, joka on siunannut minua niin usein palvelutyössäni, siunatkoon ja auttakoon minua jatkossakin niiden vuosien aikana, jotka minulla on jäljellä maan päällä, ja antakoon hän siunauksensa kaikille Skotlannin kansoille, erityisesti niille, joita minulla oli etuoikeus palvella erityisellä tavalla Saint Andrewsin ja Edinburghin arkkihiippakunnassa."</w:t>
      </w:r>
    </w:p>
    <w:p>
      <w:r>
        <w:rPr>
          <w:b/>
        </w:rPr>
        <w:t xml:space="preserve">Yhteenveto</w:t>
      </w:r>
    </w:p>
    <w:p>
      <w:r>
        <w:t xml:space="preserve">Britannian vanhin roomalaiskatolinen kirkonmies, kardinaali Keith O'Brien, eroaa St Andrewsin ja Edinburghin arkkipiispana, koska häntä on syytetty sopimattomasta käytöksestä - syytökset hän kiistää. Tämä on Skotlannin katolisen mediatoimiston antama täydellinen lausunto kardinaalin erosta:</w:t>
      </w:r>
    </w:p>
    <w:p>
      <w:r>
        <w:rPr>
          <w:b/>
          <w:u w:val="single"/>
        </w:rPr>
        <w:t xml:space="preserve">Asiakirjan numero 1844</w:t>
      </w:r>
    </w:p>
    <w:p>
      <w:r>
        <w:t xml:space="preserve">Armeijan yksikkö räjäyttää "pommin" Cefn Sidanin rannalla</w:t>
      </w:r>
    </w:p>
    <w:p>
      <w:r>
        <w:t xml:space="preserve">Poliisi sulki Pembrey Country Parkin perjantaina löydön jälkeen, ja pomminpurkuryhmä kutsuttiin paikalle tekemään se turvalliseksi. Dyfed-Powysin poliisi poisti puistoa koskevat rajoitukset lauantaiaamuna. Cefn Sidanin ranta pysyi suljettuna operaation ajan.</w:t>
      </w:r>
    </w:p>
    <w:p>
      <w:r>
        <w:rPr>
          <w:b/>
        </w:rPr>
        <w:t xml:space="preserve">Yhteenveto</w:t>
      </w:r>
    </w:p>
    <w:p>
      <w:r>
        <w:t xml:space="preserve">Armeijan yksikkö on suorittanut valvotun räjähdyksen sen jälkeen, kun Carmarthenshiren rannalle huuhtoutui epäilty räjähde.</w:t>
      </w:r>
    </w:p>
    <w:p>
      <w:r>
        <w:rPr>
          <w:b/>
          <w:u w:val="single"/>
        </w:rPr>
        <w:t xml:space="preserve">Asiakirjan numero 1845</w:t>
      </w:r>
    </w:p>
    <w:p>
      <w:r>
        <w:t xml:space="preserve">X Factor: Bowie hyväntekeväisyyteen</w:t>
      </w:r>
    </w:p>
    <w:p>
      <w:r>
        <w:t xml:space="preserve">He coveroivat David Bowien kappaleen Heroes kerätäkseen rahaa haavoittuneiden sotilaiden hyväksi. Cherin, Aidenin, Mary Byrnen ja Diva Feverin kaltaiset esiintyjät nauhoittavat kappaleen ja videon ensi viikolla. Vuonna 2008 X Factorin finalistit, kuten Alexandra Burke, JLS ja Diana Vickers, nauhoittivat Hero-kappaleen coverin hyväntekeväisyyteen. Kappale rikkoi myyntiennätyksiä ja keräsi 1,3 miljoonaa puntaa Surreyssä sijaitsevan Headley Courtin kuntoutuskompleksille.</w:t>
      </w:r>
    </w:p>
    <w:p>
      <w:r>
        <w:rPr>
          <w:b/>
        </w:rPr>
        <w:t xml:space="preserve">Yhteenveto</w:t>
      </w:r>
    </w:p>
    <w:p>
      <w:r>
        <w:t xml:space="preserve">X Factorin 16 finalistia levyttävät hyväntekeväisyyssinglen Help for Heroes -järjestön hyväksi.</w:t>
      </w:r>
    </w:p>
    <w:p>
      <w:r>
        <w:rPr>
          <w:b/>
          <w:u w:val="single"/>
        </w:rPr>
        <w:t xml:space="preserve">Asiakirjan numero 1846</w:t>
      </w:r>
    </w:p>
    <w:p>
      <w:r>
        <w:t xml:space="preserve">Newbold Coleortonin mies oikeudessa räjähdesyytteen vuoksi</w:t>
      </w:r>
    </w:p>
    <w:p>
      <w:r>
        <w:t xml:space="preserve">Koteja evakuoitiin ja teitä suljettiin, kun pomminpurkuasiantuntijat kutsuttiin paikalle torstaina iltapäivällä. Leicestershiren Newbold Coleortonin Vicarage Closesta kotoisin oleva Matthew Montanow, 29, vangittiin Leicester Magistrates' Courtissa. Poliisi sanoi, että se ei pidä tapausta terrorismina. Montanowia syytetään myös ampuma-aseen ampumatarvikkeiden hallussapidosta viiden vuoden aikana vähintään kolmen kuukauden ehdollisen vankeusrangaistuksen jälkeen ja ampuma-aseen ampumatarvikkeiden hallussapidosta ilman todistusta. Hänen on määrä saapua samaan tuomioistuimeen seuraavan kerran 20. syyskuuta. Seuraa BBC East Midlandsia Facebookissa, Twitterissä tai Instagramissa. Lähetä juttuideoita osoitteeseen eastmidsnews@bbc.co.uk.</w:t>
      </w:r>
    </w:p>
    <w:p>
      <w:r>
        <w:rPr>
          <w:b/>
        </w:rPr>
        <w:t xml:space="preserve">Yhteenveto</w:t>
      </w:r>
    </w:p>
    <w:p>
      <w:r>
        <w:t xml:space="preserve">Mies on saapunut oikeuteen syytettynä räjähteiden valmistamisesta tai hallussapidosta epäilyttävissä olosuhteissa sen jälkeen, kun osa kylästä oli eristetty.</w:t>
      </w:r>
    </w:p>
    <w:p>
      <w:r>
        <w:rPr>
          <w:b/>
          <w:u w:val="single"/>
        </w:rPr>
        <w:t xml:space="preserve">Asiakirjan numero 1847</w:t>
      </w:r>
    </w:p>
    <w:p>
      <w:r>
        <w:t xml:space="preserve">A13-onnettomuus: Kuljettaja loukkaantui vakavasti, kun auto murskaantui kuorma-auton alle.</w:t>
      </w:r>
    </w:p>
    <w:p>
      <w:r>
        <w:t xml:space="preserve">Onnettomuus tapahtui A13-tiellä länteen päin Thurrockin kohdalla lähellä M25-tien liittymää maanantaina kello 06:25 BST. Essexin poliisin tiedottaja sanoi: "Auton kuljettaja vietiin sairaalaan, mutta hänen vammojaan ei pidetä hengenvaarallisina tai elämää muuttavina." Tie oli suljettuna yli kuusi tuntia poliisin tutkinnan ajan. Mahdollisia silminnäkijöitä on pyydetty ottamaan yhteyttä Essexin poliisiin.</w:t>
      </w:r>
    </w:p>
    <w:p>
      <w:r>
        <w:rPr>
          <w:b/>
        </w:rPr>
        <w:t xml:space="preserve">Yhteenveto</w:t>
      </w:r>
    </w:p>
    <w:p>
      <w:r>
        <w:t xml:space="preserve">Kuljettaja sai vakavia vammoja sen jälkeen, kun hänen autonsa jäi kahden kuorma-auton väliin, jolloin hänen ajoneuvonsa jäi kiilautumaan toisen kuorma-auton alle.</w:t>
      </w:r>
    </w:p>
    <w:p>
      <w:r>
        <w:rPr>
          <w:b/>
          <w:u w:val="single"/>
        </w:rPr>
        <w:t xml:space="preserve">Asiakirjan numero 1848</w:t>
      </w:r>
    </w:p>
    <w:p>
      <w:r>
        <w:t xml:space="preserve">Cinderford Asda suunnittelulupa tarkistetaan tuomari</w:t>
      </w:r>
    </w:p>
    <w:p>
      <w:r>
        <w:t xml:space="preserve">Co-op, jolla on jo myymälä Cinderfordissa, haki oikeudellista uudelleentarkastelua Forest of Deanin piirineuvoston päätöksestä, jolla se antoi vihreää valoa uudelle supermarketille. Neuvosto antoi luvan uudelle 4 645 neliömetrin myymälälle Steam Mills Roadilla Cinderfordissa viime tammikuussa. Co-op ei ollut tyytyväinen tapaan, jolla se teki päätöksensä. Aiheeseen liittyvät Internet-linkit Asda The Co-operative Forest of Deanin piirineuvosto (Forest of Dean District Council)</w:t>
      </w:r>
    </w:p>
    <w:p>
      <w:r>
        <w:rPr>
          <w:b/>
        </w:rPr>
        <w:t xml:space="preserve">Yhteenveto</w:t>
      </w:r>
    </w:p>
    <w:p>
      <w:r>
        <w:t xml:space="preserve">Gloucestershireen rakennettavaa Asda-myymälää koskevia suunnitelmia tarkastelee parhaillaan tuomari Royal Courts of Justice -oikeustuomioistuimessa.</w:t>
      </w:r>
    </w:p>
    <w:p>
      <w:r>
        <w:rPr>
          <w:b/>
          <w:u w:val="single"/>
        </w:rPr>
        <w:t xml:space="preserve">Asiakirjan numero 1849</w:t>
      </w:r>
    </w:p>
    <w:p>
      <w:r>
        <w:t xml:space="preserve">Fitzwilliam Museumin kiinalaisen taiteen varkaus: Kiinan kiinalainen museo: Mies vangittuna</w:t>
      </w:r>
    </w:p>
    <w:p>
      <w:r>
        <w:t xml:space="preserve">Lontoosta kotoisin oleva 25-vuotias mies saapui Cambridgen tuomareiden eteen syytettynä salaliitosta murtovarkauteen ja varkauteen. Hän on kolmas syytteeseen asetettu henkilö sen jälkeen, kun useiden dynastioiden taidetta vietiin 13. huhtikuuta. Hänet määrättiin tutkintavankeuteen, jotta hän voi saapua Cambridgen kruununoikeuteen 28. toukokuuta. Samoista syytteistä on jo syytetty 28-vuotiasta miestä ja 15-vuotiasta poikaa.</w:t>
      </w:r>
    </w:p>
    <w:p>
      <w:r>
        <w:rPr>
          <w:b/>
        </w:rPr>
        <w:t xml:space="preserve">Yhteenveto</w:t>
      </w:r>
    </w:p>
    <w:p>
      <w:r>
        <w:t xml:space="preserve">Mies on saapunut oikeuteen syytettynä jopa 40 miljoonan punnan arvosta kiinalaista taidetta varkaudesta Cambridgen Fitzwilliam-museosta.</w:t>
      </w:r>
    </w:p>
    <w:p>
      <w:r>
        <w:rPr>
          <w:b/>
          <w:u w:val="single"/>
        </w:rPr>
        <w:t xml:space="preserve">Asiakirjan numero 1850</w:t>
      </w:r>
    </w:p>
    <w:p>
      <w:r>
        <w:t xml:space="preserve">Jersey saattaa ottaa käyttöön eräiden ajoneuvojen katsastukset "MOT" -järjestelmän.</w:t>
      </w:r>
    </w:p>
    <w:p>
      <w:r>
        <w:t xml:space="preserve">Konstaapeli Mike Jackson kertoi, että hänen osastonsa harkitsee jonkinlaista järjestelmää, joka muistuttaisi Yhdistyneen kuningaskunnan MOT-järjestelmää. Hän sanoi kuitenkin, että he eivät harkitsisi verojen korottamista millään tavalla. Hän sanoi: "Tutkimme, miten rikkomuksia tekeviä ajoneuvoja voitaisiin valvoa paremmin." Konstaapeli Jackson sanoi: Jackson Jackson Jackson: "Saatamme harkita jonkinlaisten katsastusajoneuvojen käyttöönottoa hyötyajoneuvojen osalta." Jersey luottaa tällä hetkellä Driver Vehicle Standardsin ja poliisin tekemiin pistokokeisiin vaarallisten ajoneuvojen tunnistamiseksi.</w:t>
      </w:r>
    </w:p>
    <w:p>
      <w:r>
        <w:rPr>
          <w:b/>
        </w:rPr>
        <w:t xml:space="preserve">Yhteenveto</w:t>
      </w:r>
    </w:p>
    <w:p>
      <w:r>
        <w:t xml:space="preserve">Liikenneministerin mukaan Jerseyssä voitaisiin ottaa käyttöön järjestelmä hyötyajoneuvojen kunnon tarkastamiseksi ja testaamiseksi.</w:t>
      </w:r>
    </w:p>
    <w:p>
      <w:r>
        <w:rPr>
          <w:b/>
          <w:u w:val="single"/>
        </w:rPr>
        <w:t xml:space="preserve">Asiakirjan numero 1851</w:t>
      </w:r>
    </w:p>
    <w:p>
      <w:r>
        <w:t xml:space="preserve">Barran, Tireen ja Campbeltownin lentokoneita koskeva tarjouskilpailu alkaa.</w:t>
      </w:r>
    </w:p>
    <w:p>
      <w:r>
        <w:t xml:space="preserve">Liikenneministeri Keith Brown on vahvistanut, että lentokoneiden toimittamista koskeva kuuden viikon pituinen tarjouskilpailu alkaa. Reitti on virallisesti määritelty julkisen palvelun velvoitteeksi, eikä se olisi kaupallisesti kannattava ilman tukea. Uusien lentokoneiden odotettiin liikennöivän viime vuoden huhtikuuhun mennessä. Niiden hankintaprosessi on kuitenkin kestänyt odotettua kauemmin. Skotlannin hallitus ilmoitti kaksi vuotta sitten, että se aikoi ostaa kaksi uutta korvaavaa konetta nykyisille Twin Otter -lentokoneille, jotka omistaa ja liikennöi Loganair ja joiden sopimus elintärkeän reitin liikennöimisestä päättyy ensi vuonna. Tarjouskilpailu lentokoneista, joiden on oltava kaksimoottorisia ja pystyttävä laskeutumaan Barran rantakentälle, kestää 22. elokuuta asti.</w:t>
      </w:r>
    </w:p>
    <w:p>
      <w:r>
        <w:rPr>
          <w:b/>
        </w:rPr>
        <w:t xml:space="preserve">Yhteenveto</w:t>
      </w:r>
    </w:p>
    <w:p>
      <w:r>
        <w:t xml:space="preserve">Hallituksen suunnitelmat ostaa kaksi uutta lentokonetta Barran, Tireen ja Campbeltownin Glasgow'hun yhdistävää elintärkeää lentoliikennettä varten ovat edenneet.</w:t>
      </w:r>
    </w:p>
    <w:p>
      <w:r>
        <w:rPr>
          <w:b/>
          <w:u w:val="single"/>
        </w:rPr>
        <w:t xml:space="preserve">Asiakirjan numero 1852</w:t>
      </w:r>
    </w:p>
    <w:p>
      <w:r>
        <w:t xml:space="preserve">P&amp;O:n Ventura-risteilyaluksella tehdään halkeamien korjaustöitä.</w:t>
      </w:r>
    </w:p>
    <w:p>
      <w:r>
        <w:t xml:space="preserve">Matkustajat kuvailivat P&amp;O:n Ventura-risteilyaluksen halkeaman olevan 60 millimetriä leveä ja ulottuvan koko alumiinikannen leveydelle. Yhtiön mukaan merenkulku- ja rannikkovartioston tarkastaja on aluksella, eikä halkeama herättänyt rakenteellista lujuutta tai turvallisuutta koskevia huolenaiheita. Aluksen odotetaan jatkavan myöhemmin matkaansa lyhyelle risteilylle Belgiaan.</w:t>
      </w:r>
    </w:p>
    <w:p>
      <w:r>
        <w:rPr>
          <w:b/>
        </w:rPr>
        <w:t xml:space="preserve">Yhteenveto</w:t>
      </w:r>
    </w:p>
    <w:p>
      <w:r>
        <w:t xml:space="preserve">Southamptonissa korjataan risteilyalusta, jonka yläkanteen ilmestyi halkeama sen ollessa merellä.</w:t>
      </w:r>
    </w:p>
    <w:p>
      <w:r>
        <w:rPr>
          <w:b/>
          <w:u w:val="single"/>
        </w:rPr>
        <w:t xml:space="preserve">Asiakirjan numero 1853</w:t>
      </w:r>
    </w:p>
    <w:p>
      <w:r>
        <w:t xml:space="preserve">Readingin tiennimien ehdokaslistalla on paikallisia julkkiksia</w:t>
      </w:r>
    </w:p>
    <w:p>
      <w:r>
        <w:t xml:space="preserve">Niiden joukossa, joiden mukaan voitaisiin nimetä uusia katuja, ovat edesmennyt Reading FC:n maalivahti Steve Death ja seuran puheenjohtaja Sir John Madejski. Myös BBC Radio Berkshiren juontajat Andrew Peach ja Phil Kennedy ovat mukana kaupunginhallituksen hyväksymällä listalla. Suunnittelukomitean puheenjohtaja Pete Ruhemann sanoi, että nimet "heijastavat kaupungin historiaa ja kulttuuria". Readingin kaupunginvaltuusto sai 49 ehdotusta ja suositteli 27:ää, jotka hyväksyttiin keskiviikkona pidetyssä suunnittelukomitean kokouksessa. Muita hyväksyttyyn luetteloon sisältyviä nimiä ovat mm:</w:t>
      </w:r>
    </w:p>
    <w:p>
      <w:r>
        <w:rPr>
          <w:b/>
        </w:rPr>
        <w:t xml:space="preserve">Yhteenveto</w:t>
      </w:r>
    </w:p>
    <w:p>
      <w:r>
        <w:t xml:space="preserve">Readingin uusien teiden nimien luettelo on hyväksytty.</w:t>
      </w:r>
    </w:p>
    <w:p>
      <w:r>
        <w:rPr>
          <w:b/>
          <w:u w:val="single"/>
        </w:rPr>
        <w:t xml:space="preserve">Asiakirjan numero 1854</w:t>
      </w:r>
    </w:p>
    <w:p>
      <w:r>
        <w:t xml:space="preserve">Tuulilasi hajosi A64-sillalta heitetyn tiilen jälkeen</w:t>
      </w:r>
    </w:p>
    <w:p>
      <w:r>
        <w:t xml:space="preserve">Tadcasterin A64-tien sillalta heitetty tiili osui ohi ajaneeseen Leylandin raskaaseen tavarankuljetusajoneuvoon keskiviikkona noin klo 07.10 BST. Tuulilasi rikkoutui, mutta kuljettaja ja matkustaja selvisivät vahingoittumattomina. Ylikonstaapeli Neil Dunn sanoi: "Tämä oli vaarallinen tapaus, joka olisi voinut olla paljon vakavampi kuljettajalle ja hänen matkustajalleen". Dunn, Selby Rural Safer Neighbourhood Team -ryhmästä, sanoi: "Onneksi he eivät loukkaantuneet, mutta tällaiset tapaukset voivat johtaa vakaviin tai kuolemaan johtaviin vammoihin. "Tämän järjettömän teon tekijöiden on ymmärrettävä, mitkä seuraukset olisivat voineet olla. " Silminnäkijöitä tai kaikkia, joilla on tietoja, pyydetään ottamaan yhteyttä Pohjois-Yorkshiren poliisiin.</w:t>
      </w:r>
    </w:p>
    <w:p>
      <w:r>
        <w:rPr>
          <w:b/>
        </w:rPr>
        <w:t xml:space="preserve">Yhteenveto</w:t>
      </w:r>
    </w:p>
    <w:p>
      <w:r>
        <w:t xml:space="preserve">Poliisin mukaan kuljettaja ja matkustaja saattoivat loukkaantua vakavasti, kun sillalta heitettiin tiili, joka rikkoi kuorma-auton tuulilasin.</w:t>
      </w:r>
    </w:p>
    <w:p>
      <w:r>
        <w:rPr>
          <w:b/>
          <w:u w:val="single"/>
        </w:rPr>
        <w:t xml:space="preserve">Asiakirjan numero 1855</w:t>
      </w:r>
    </w:p>
    <w:p>
      <w:r>
        <w:t xml:space="preserve">Jelly tot: Nuori delfiini kääntää meduusan Moray Firthissä.</w:t>
      </w:r>
    </w:p>
    <w:p>
      <w:r>
        <w:t xml:space="preserve">Valokuvissa nuorukainen näpäyttää otusta nenällään ilmaan. Moray Firth ja Pohjanmeri tarjoavat elinympäristön maailman pohjoisimmalle pullonokkadelfiinipopulaatiolle. Vuonna 2012 julkaistun tutkimuksen mukaan populaatio on "vakaa", ja siinä on lähes 200 eläintä. Laji on suojeltu Euroopan unionin säännöillä.</w:t>
      </w:r>
    </w:p>
    <w:p>
      <w:r>
        <w:rPr>
          <w:b/>
        </w:rPr>
        <w:t xml:space="preserve">Yhteenveto</w:t>
      </w:r>
    </w:p>
    <w:p>
      <w:r>
        <w:t xml:space="preserve">Highlandsissa asuva valokuvaaja Peter Jolly on saanut kuvia nuoresta pullonokkadelfiinistä, joka leikkii meduusan kanssa Moray Firthissä.</w:t>
      </w:r>
    </w:p>
    <w:p>
      <w:r>
        <w:rPr>
          <w:b/>
          <w:u w:val="single"/>
        </w:rPr>
        <w:t xml:space="preserve">Asiakirjan numero 1856</w:t>
      </w:r>
    </w:p>
    <w:p>
      <w:r>
        <w:t xml:space="preserve">Liverpoolin ja Manchesterin ratsioissa kohteena kranaatteja ja aseita käyttävä huumejengi</w:t>
      </w:r>
    </w:p>
    <w:p>
      <w:r>
        <w:t xml:space="preserve">Kaksitoista 22-54-vuotiasta henkilöä pidätettiin, kun etsintäkuulutukset pantiin täytäntöön Manchesterissa, Oldhamissa ja Liverpoolissa. Poliisin tiedottajan mukaan yhdeksän miestä ja kolme naista pidätettiin epäiltynä salaliitosta valvottujen huumausaineiden toimittamiseksi, rahanpesusta ja ampuma-aserikoksista. Suur-Manchesterin poliisin komisario Anthony Norman sanoi, että kaikkien, joilla on tietoa jengistä, tulisi ottaa yhteyttä poliisiin. Ratsiat tehtiin Newton Heathin Falside Walkin ja Pirie Walkin, Failsworthin Warwick Roadin ja Medlock Roadin, Gillmosin Parkview Roadin ja Camelford Roadin sekä Dinglen Parkhill Roadin kiinteistöihin. Aiheeseen liittyvät Internet-linkit Greater Manchester Police</w:t>
      </w:r>
    </w:p>
    <w:p>
      <w:r>
        <w:rPr>
          <w:b/>
        </w:rPr>
        <w:t xml:space="preserve">Yhteenveto</w:t>
      </w:r>
    </w:p>
    <w:p>
      <w:r>
        <w:t xml:space="preserve">Poliisi on tehnyt aamuyön iskuja huumekauppiaiden jengin kimppuun, jonka uskotaan käyttävän aseita ja kranaatteja.</w:t>
      </w:r>
    </w:p>
    <w:p>
      <w:r>
        <w:rPr>
          <w:b/>
          <w:u w:val="single"/>
        </w:rPr>
        <w:t xml:space="preserve">Asiakirjan numero 1857</w:t>
      </w:r>
    </w:p>
    <w:p>
      <w:r>
        <w:t xml:space="preserve">Neuvotteluja etelän konduktöörien riidan ratkaisemiseksi jatketaan</w:t>
      </w:r>
    </w:p>
    <w:p>
      <w:r>
        <w:t xml:space="preserve">Osapuolet keskeyttivät neuvottelut kahden päivän keskustelujen jälkeen 24. ja 25. huhtikuuta. Kiistan aiheena ovat Southernin suunnitelmat antaa kuljettajille vastuu ovien käytöstä ja muuttaa vartijoiden rooli junan valvojiksi. RMT on ollut 31 päivää lakossa ehdotettujen muutosten vuoksi. Southernin edustaja sanoi: "Voin vahvistaa, että tapaamme RMT:n kanssa ensi viikolla, mutta tässä vaiheessa emme voi vahvistaa päivämäärää." Erillisessä kiistassa kuljettajien ammattiliitto Aslefin jäsenet hylkäsivät helmikuussa alkuperäiset ehdotukset kiistan ratkaisemiseksi ja äänestivät tässä kuussa toista ehdotettua sopimusta vastaan.</w:t>
      </w:r>
    </w:p>
    <w:p>
      <w:r>
        <w:rPr>
          <w:b/>
        </w:rPr>
        <w:t xml:space="preserve">Yhteenveto</w:t>
      </w:r>
    </w:p>
    <w:p>
      <w:r>
        <w:t xml:space="preserve">Southern Rail ja RMT-liitto jatkavat neuvotteluja ensi viikolla, jotta vuoden kestänyt kiista vain kuljettajan käyttämistä junista saataisiin ratkaistua.</w:t>
      </w:r>
    </w:p>
    <w:p>
      <w:r>
        <w:rPr>
          <w:b/>
          <w:u w:val="single"/>
        </w:rPr>
        <w:t xml:space="preserve">Asiakirjan numero 1858</w:t>
      </w:r>
    </w:p>
    <w:p>
      <w:r>
        <w:t xml:space="preserve">Jersey saa "parempilaatuista vettä" putkiston uudistamisen jälkeen</w:t>
      </w:r>
    </w:p>
    <w:p>
      <w:r>
        <w:t xml:space="preserve">Yhtiön tiedottaja sanoi, että 110 000 punnan järjestelmän ansiosta putki pystyy paremmin vastaamaan asiakkaiden kysyntään. Burrard Streetin 106 vuotta vanhaan vesijohtoon on viime vuosina sattunut useita rikkoutumisia, jotka ovat aiheuttaneet häiriöitä vedenjakelussa. Osa tiestä suljetaan kuuden viikon ajan töiden ajaksi.</w:t>
      </w:r>
    </w:p>
    <w:p>
      <w:r>
        <w:rPr>
          <w:b/>
        </w:rPr>
        <w:t xml:space="preserve">Yhteenveto</w:t>
      </w:r>
    </w:p>
    <w:p>
      <w:r>
        <w:t xml:space="preserve">Jersey Waterin mukaan Jerseyn asukkaat saavat parempilaatuista vettä, kun St Helierin päävesijohtoa on parannettu.</w:t>
      </w:r>
    </w:p>
    <w:p>
      <w:r>
        <w:rPr>
          <w:b/>
          <w:u w:val="single"/>
        </w:rPr>
        <w:t xml:space="preserve">Asiakirjan numero 1859</w:t>
      </w:r>
    </w:p>
    <w:p>
      <w:r>
        <w:t xml:space="preserve">Äänestysikäraja 16 vuotta Walesin edustajainhuoneen suunnitelman yhteydessä</w:t>
      </w:r>
    </w:p>
    <w:p>
      <w:r>
        <w:t xml:space="preserve">Paronitar Eluned Morgan ja paronitar Gale pyytävät ylähuoneelta äänioikeusikärajan alentamista 18 vuodesta muuttamalla Walesin lakiesitystä ensi viikolla. Kannattajat väittävät, että äänestysikärajan alentaminen lisäsi nuorten kiinnostusta politiikkaan, kun sitä käytettiin Skotlannin itsenäisyysäänestyksessä. Ehdotus todennäköisesti epäonnistuu, ellei se saa hallituksen tukea. Alahuoneen johtaja William Hague sanoi torstaina, että parlamentin jäsenten keskuudessa on asiasta "vahvasti eriäviä ja vastakkaisia näkemyksiä".</w:t>
      </w:r>
    </w:p>
    <w:p>
      <w:r>
        <w:rPr>
          <w:b/>
        </w:rPr>
        <w:t xml:space="preserve">Yhteenveto</w:t>
      </w:r>
    </w:p>
    <w:p>
      <w:r>
        <w:t xml:space="preserve">Työväenpuolueen jäsenten suunnitelman mukaan 16-vuotiaat saisivat äänestää seuraavissa parlamenttivaaleissa vuonna 2016.</w:t>
      </w:r>
    </w:p>
    <w:p>
      <w:r>
        <w:rPr>
          <w:b/>
          <w:u w:val="single"/>
        </w:rPr>
        <w:t xml:space="preserve">Asiakirjan numero 1860</w:t>
      </w:r>
    </w:p>
    <w:p>
      <w:r>
        <w:t xml:space="preserve">Leah Heyes: Teens myöntää toimittaneensa huumeita, jotka tappoivat koulutytön</w:t>
      </w:r>
    </w:p>
    <w:p>
      <w:r>
        <w:t xml:space="preserve">Leah Heyes, 15, kuoli sairaalassa romahdettuaan Applegarthin parkkipaikalla Northallertonissa toukokuussa 2019. Mitchell Southern, 19, ja Connor Kirkwood, 18, myönsivät molemmat Teesside Crown Courtissa syyllisyytensä A-luokan huumausaineen toimittamiseen. Kaksikon on määrä saada tuomio 25. elokuuta. Tiistaina Thirskissä Dondeen Avenuella asuva Southern tunnusti syyllisyytensä syytteisiin kokaiinin ja ekstaasin toimittamisesta 11. toukokuuta 2019. Kirkwood, Lynx Lane, Dishforth Airfield, myönsi ekstaasin toimittamisen samana päivänä.</w:t>
      </w:r>
    </w:p>
    <w:p>
      <w:r>
        <w:rPr>
          <w:b/>
        </w:rPr>
        <w:t xml:space="preserve">Yhteenveto</w:t>
      </w:r>
    </w:p>
    <w:p>
      <w:r>
        <w:t xml:space="preserve">Kaksi teini-ikäistä on myöntänyt toimittaneensa A-luokan huumausainetta ekstaasia, joka tappoi Pohjois-Yorkshiren koulutytön.</w:t>
      </w:r>
    </w:p>
    <w:p>
      <w:r>
        <w:rPr>
          <w:b/>
          <w:u w:val="single"/>
        </w:rPr>
        <w:t xml:space="preserve">Asiakirjan numero 1861</w:t>
      </w:r>
    </w:p>
    <w:p>
      <w:r>
        <w:t xml:space="preserve">Northstowe: uuden kaupungin suunnitelmien toinen vaihe hyväksytty</w:t>
      </w:r>
    </w:p>
    <w:p>
      <w:r>
        <w:t xml:space="preserve">Noin 3 500 asuntoa lisätään Cambridgen lähellä sijaitsevaan Northstoween, jossa on jo käynnissä 1 500 uuden kiinteistön rakentaminen. Rakentamisen yhteydessä rakennetaan myös kaksi peruskoulua, lukio ja urheiluhalli. Northstowe on suurin uusi kaupunki sitten Milton Keynesin, ja sitä kehittävät hallitus ja kiinteistökehittäjät. Tim Wotherspoon South Cambridgeshiren piirineuvostosta sanoi, että viimeisimmän vaiheen hyväksynnän saaminen oli "merkittävä virstanpylväs".</w:t>
      </w:r>
    </w:p>
    <w:p>
      <w:r>
        <w:rPr>
          <w:b/>
        </w:rPr>
        <w:t xml:space="preserve">Yhteenveto</w:t>
      </w:r>
    </w:p>
    <w:p>
      <w:r>
        <w:t xml:space="preserve">Britannian suurimman uuden kaupungin perustamista sitten 1960-luvun koskevien suunnitelmien toinen vaihe on saanut vihreää valoa.</w:t>
      </w:r>
    </w:p>
    <w:p>
      <w:r>
        <w:rPr>
          <w:b/>
          <w:u w:val="single"/>
        </w:rPr>
        <w:t xml:space="preserve">Asiakirjan numero 1862</w:t>
      </w:r>
    </w:p>
    <w:p>
      <w:r>
        <w:t xml:space="preserve">Vaihtoehtoäänestys (AV) Daily Politics, This Week ja Politics Show -ohjelmissa.</w:t>
      </w:r>
    </w:p>
    <w:p>
      <w:r>
        <w:t xml:space="preserve">Seuraa videolta viimeisten 12 kuukauden aikana, kun olemme seuranneet taistelua AV-lain läpimenosta parlamentin ylähuoneessa. Kuulimme myös suunnitelman kannattajia ja vastustajia, jotka kertoivat näkemyksensä Andrew Neilille, Anita Anandille, Jo Coburnille ja Jo Sopelille, ja oman raportointiryhmämme Giles Dilnot, Adam Fleming, David Thompson, Max Cotton ja Susana Mendonça ovat tehneet elokuvia. Uusimmat pätkät ovat ylhäällä, ja ne menevät päiväysjärjestyksessä taaksepäin. Eddie Izzard ja Lord Winston: Giles Dilnotin elokuva 4. toukokuuta: Toukokuu 3 Ulkoministeri Jeremy Browne: Toukokuu 3 Pitäisikö meidän koskaan järjestää kansanäänestys: Toukokuu 3 Lordi Reid ja Simon Hughes AV-koalitioista: Toukokuu 2 Ed Miliband AV-kampanjasta: 1. toukokuuta Michael Portillo päättää vihdoin AV-äänestyksestä: 28. huhtikuuta Michael Heseltine ja Caroline Lucas: 28. huhtikuuta: Voiko Iso-Britannia ottaa oppia Australian AV-järjestelmästä?: 27. huhtikuuta 27. huhtikuuta Rassaako AV-äänestys koalitiota? 26. huhtikuuta David Thompsonin elokuva: 26. huhtikuuta Skotlannin äänestysjärjestelmän selittäminen: 26. huhtikuuta 26 Varapääministeri Nick Clegg: 17. huhtikuuta Vaihtoehtoäänestyskeskustelu 6. huhtikuuta: Miten se vaikuttaisi pienpuolueisiin? Klikkaa tästä nähdäksesi 37-minuuttisen keskustelun kokonaisuudessaan Alternative Vote Debate 6. huhtikuuta: John Prescott puhuu vastaan Alternative Vote Debate 6. huhtikuuta: Charles Kennedy puhuu puolesta Alternative Vote Debate 6. huhtikuuta: Tessa Jowell puhuu puolesta Alternative Vote Debate 6. huhtikuuta: Michael Howard puhuu vastaan Entinen Australian pääministeri John Howard: Australian äänestysjärjestelmän selittäminen: 5. huhtikuuta Shirley Williams, Alan Johnson &amp; Michael Portillo: 31. maaliskuuta Max Cottonin elokuva: 27. maaliskuuta Michael Portillo ei osaa päättää: 17. maaliskuuta John Healey, Jeremy Hunt, Jo Swinson ja David Lammy: 16. maaliskuuta Alan Johnson tällä viikolla: David Thompsonin elokuva: 10. maaliskuuta: 20. helmikuuta Jacqui Smith ja Michael Portillo: 17. helmikuuta Bernard Jenkin: 16. helmikuuta Eleanor Laing ja Charles Kennedy: 15. helmikuuta Susana Mendonçan elokuva: 15. helmikuuta Francis D'Souza, Mark Harper ja George Foulkes : 31. tammikuuta Lord Falconer ja Lord McNally: 20. tammikuuta Lordi Foulkes ja Lordi Trimble: 19. tammikuuta James Landale: 18. tammikuuta Chuka Ummuna, lordi Falconer ja Mark Harper: 17. tammikuuta James Landale selittää : 13. tammikuuta David Blunkett: 26. marraskuuta lordi Falconer ja lordi McNally: Marraskuu 15: 29. syyskuuta Bernard Jenkin: 06. syyskuuta Giles Dilnot puhuu Watfordin äänestäjille: heinäkuu 06 Daniel Kawczyinski ja Tim Farron: Heinäkuu 06 Douglas Carswell, Simon Hughes ja Ben Bradshaw: 26. toukokuuta Professori John Curtice: Helmikuu 09 (2010)</w:t>
      </w:r>
    </w:p>
    <w:p>
      <w:r>
        <w:rPr>
          <w:b/>
        </w:rPr>
        <w:t xml:space="preserve">Yhteenveto</w:t>
      </w:r>
    </w:p>
    <w:p>
      <w:r>
        <w:t xml:space="preserve">The Daily Politics - ja sen sisarohjelmat This Week ja Politics Show - ovat käsitelleet keskustelua vaihtoehtoisesta kansanäänestyksestä ja argumentteja ehdotetun muutoksen puolesta ja sitä vastaan, josta päätetään torstaina 5. toukokuuta järjestettävässä koko Yhdistyneen kuningaskunnan laajuisessa kansanäänestyksessä.</w:t>
      </w:r>
    </w:p>
    <w:p>
      <w:r>
        <w:rPr>
          <w:b/>
          <w:u w:val="single"/>
        </w:rPr>
        <w:t xml:space="preserve">Asiakirjan numero 1863</w:t>
      </w:r>
    </w:p>
    <w:p>
      <w:r>
        <w:t xml:space="preserve">Poliitikot antavat todisteita</w:t>
      </w:r>
    </w:p>
    <w:p>
      <w:r>
        <w:t xml:space="preserve">Kymmenen todistajan listalla ovat muun muassa armeijan entinen komentaja Sarath Fonseka, Yhdistyneen kansallisen puolueen varajohtaja Karu Jayasuriya, opposition kansanedustaja Mangala Samaraweera, DNA:n kansanedustaja Anura Kumara Dissanayake, tunnettu akateemikko professori Ashley Halpe ja Sunday Leaderin toimittaja Raisha Wickramatunge. Puolustusasianajajat ilmoittivat myös, että vankilan virkamiehet eivät noudattaneet tuomioistuimen Sarath Fonsekalle myöntämää pyyntöä saada kuumaa vettä. laajamittainen korruptio Myöhemmin Sarath Fonseka syytti tiedotusvälineille puhuessaan hallitusta menneisyyden kehityshankkeiden hyväksikäytöstä. "He pystyttävät nimikylttejä toisten tekemiin töihin", hän sanoi. Hän syytti hallitusta myös laajamittaisesta korruptiosta.</w:t>
      </w:r>
    </w:p>
    <w:p>
      <w:r>
        <w:rPr>
          <w:b/>
        </w:rPr>
        <w:t xml:space="preserve">Yhteenveto</w:t>
      </w:r>
    </w:p>
    <w:p>
      <w:r>
        <w:t xml:space="preserve">Uusi luettelo puolustuksen todistajista, joihin kuuluu tunnettuja oppositiopoliitikkoja, toimitettiin keskiviikkona tuomioistuimille, kun valkoisen lipun tapausta käsiteltiin Colombon oikeudenkäyntiosastolla.</w:t>
      </w:r>
    </w:p>
    <w:p>
      <w:r>
        <w:rPr>
          <w:b/>
          <w:u w:val="single"/>
        </w:rPr>
        <w:t xml:space="preserve">Asiakirjan numero 1864</w:t>
      </w:r>
    </w:p>
    <w:p>
      <w:r>
        <w:t xml:space="preserve">Royal Cornwall Trust tutkii tikkutapahtumaa</w:t>
      </w:r>
    </w:p>
    <w:p>
      <w:r>
        <w:t xml:space="preserve">Royal Cornwall Hospital Trustin mukaan se tapahtui aiemmin syyskuussa synnytyssviitissä tapahtuneen avustetun synnytyksen jälkeen. Trustin mukaan asianomainen nainen voi hyvin, ja se työskentelee nyt varmistaakseen, ettei "koskaan tapahtuneeksi" kutsuttu tapaus toistu. Trustin mukaan se aikoo "varmistaa, että asianmukaiset toimet toteutetaan".</w:t>
      </w:r>
    </w:p>
    <w:p>
      <w:r>
        <w:rPr>
          <w:b/>
        </w:rPr>
        <w:t xml:space="preserve">Yhteenveto</w:t>
      </w:r>
    </w:p>
    <w:p>
      <w:r>
        <w:t xml:space="preserve">Cornwallissa sijaitseva sairaala kertoo tutkivansa, miksi naisen sisälle jäi pyyhkäisyliina, kun hän oli synnyttämässä.</w:t>
      </w:r>
    </w:p>
    <w:p>
      <w:r>
        <w:rPr>
          <w:b/>
          <w:u w:val="single"/>
        </w:rPr>
        <w:t xml:space="preserve">Asiakirjan numero 1865</w:t>
      </w:r>
    </w:p>
    <w:p>
      <w:r>
        <w:t xml:space="preserve">Yhdistyneen kuningaskunnan sotilaiden kuolemantapaukset Afganistanissa: Afganistanin sotilaat: Täydellinen luettelo</w:t>
      </w:r>
    </w:p>
    <w:p>
      <w:r>
        <w:t xml:space="preserve">Kuolleiden määrä on 456 sen jälkeen, kun kaksi RAF:n työntekijää oli viiden ihmisen joukossa, jotka kuolivat helikopteriturmassa 11. lokakuuta 2015. Sovelluksen käyttäjät, klikkaa nähdäksesi täydellisen luettelon uhreista. Valitsemalla valokuvan saat lisätietoja kustakin uhrista. 2015 - kuolleita yhteensä 2014 - kuolleita yhteensä 2013 - kuolleita yhteensä 2012 - kuolleita yhteensä 2011 - kuolleita yhteensä 2010 - kuolleita yhteensä 2009 - kuolleita yhteensä 2009 - kuolleita yhteensä 2008 - kuolleita yhteensä 2007 - kuolleita yhteensä 2006 - kuolleita yhteensä 2006 - kuolleita yhteensä 2005 - kuolleita yhteensä 2004 - kuolleita yhteensä 2003 - kuolleita yhteensä 2002 - kuolleita yhteensä</w:t>
      </w:r>
    </w:p>
    <w:p>
      <w:r>
        <w:rPr>
          <w:b/>
        </w:rPr>
        <w:t xml:space="preserve">Yhteenveto</w:t>
      </w:r>
    </w:p>
    <w:p>
      <w:r>
        <w:t xml:space="preserve">Yhdistyneen kuningaskunnan sotilaallinen toiminta Afganistanissa vuodesta 2001 lähtien on vaatinut paljon inhimillisiä menetyksiä. Armeijan, RAF:n, merijalkaväen ja erikoisjoukkojen jäsenet ovat menettäneet henkensä taistelussa Talebania vastaan. BBC:n uutissivusto tarjoaa tässä katsauksen siihen, keitä he olivat ja miten he kuolivat.</w:t>
      </w:r>
    </w:p>
    <w:p>
      <w:r>
        <w:rPr>
          <w:b/>
          <w:u w:val="single"/>
        </w:rPr>
        <w:t xml:space="preserve">Asiakirjan numero 1866</w:t>
      </w:r>
    </w:p>
    <w:p>
      <w:r>
        <w:t xml:space="preserve">Liverpoolin perheväkivalta rikkoi naisen luut</w:t>
      </w:r>
    </w:p>
    <w:p>
      <w:r>
        <w:t xml:space="preserve">Liverpoolilainen David Ellis, 50, myönsi, että hän oli syyllistynyt 27-vuotiaan naisen 18 §:n mukaiseen perhepahoinpitelyyn, jonka seurauksena hän sai useita vammoja. Wooltonin Halewood Drivella asuva Ellis sai keskiviikkona Liverpoolin kruununoikeudessa yhdeksän vuotta ja yhdeksän kuukautta. Komisario Tracey Martin sanoi, että tuomio on "vahva viesti" siitä, että pahoinpitelyä ei suvaita. Merseysiden poliisi löysi naisen 26. helmikuuta. Det Inspehtori Martin kehui naisen rohkeutta ja sanoi toivovansa, että naisen "rohkeus innostaa kaikkia muita, jotka saattavat joutua uhriksi tällä tavoin, hakemaan apua". Hän sanoi, että perheväkivallan uhreille on saatavilla apua ja tukea.</w:t>
      </w:r>
    </w:p>
    <w:p>
      <w:r>
        <w:rPr>
          <w:b/>
        </w:rPr>
        <w:t xml:space="preserve">Yhteenveto</w:t>
      </w:r>
    </w:p>
    <w:p>
      <w:r>
        <w:t xml:space="preserve">Mies, joka hakkasi naista niin, että häneltä murtui luita ja aivoverenvuoto, on saanut lähes 10 vuoden vankeustuomion.</w:t>
      </w:r>
    </w:p>
    <w:p>
      <w:r>
        <w:rPr>
          <w:b/>
          <w:u w:val="single"/>
        </w:rPr>
        <w:t xml:space="preserve">Asiakirjan numero 1867</w:t>
      </w:r>
    </w:p>
    <w:p>
      <w:r>
        <w:t xml:space="preserve">Kongon sapeurit siirtävät tyylinsä uudelle sukupolvelle.</w:t>
      </w:r>
    </w:p>
    <w:p>
      <w:r>
        <w:t xml:space="preserve">Kongon demokraattisen tasavallan pääkaupungissa Kinshasassa kuuluisan sapeurin Fiston Mahatan poika, kahdeksanvuotias Natan, edustaa uuden sukupolven tyyliä. Kongo-joen toisella puolella Brazzavillessa 10-vuotias Okili Nkoressa, keskimmäinen, käyttää hiekkateitä catwalkinaan. "Suosikkivaatteeni on Yves Saint Laurent -pukuni, joka minulla on tänään päälläni", hän sanoo. Hänen mukanaan ovat Sape-skenen veteraanit, 52-vuotias liikenainen Ntsimba Marie Jeanne (vasemmalla) ja 39-vuotias poliisi Judith Nkoressa (oikealla). Severin Mouyengon isä oli myös sapeur. "Minä sapeeraan joka päivä. Se saa minut unohtamaan kaiken", 62-vuotias eläkkeellä oleva metsänhoitaja sanoo. "Se tuo rauhaa ja hiljaisuutta kaikille... En ymmärrä, miten kukaan La Sapessa voisi olla väkivaltainen tai tapella. Rauha merkitsee meille paljon." Elie Fontaine, 45-vuotias taksiyrittäjä, kertoo alkaneensa pukeutua pukuihin lapsena vuonna 1982. "Meille sanottiin, että Sape oli vain eräänlaista 'nuorisorikollisuutta'." He saivat kansainvälistä mainetta vuonna 2014, kun heidän tyylinsä esiteltiin Guinnessin mainoksessa. "Minulle sape on taidetta, sape on kurinalaisuutta, sape on työtä", sanoo Maxime Pivot Mabanza, joka on ollut sapeur 36 vuotta. Perreira Franchisco, 37-vuotias tietokonekonsultti Brazzavillessa, kutsuu itseään "suurimmaksi sapeuriksi". "Näytän nyt, mitä kutsutaan vaatetusyhtälöksi, jossa on 2 tai 3 elementtiä. Käytän siis Kenzon pukua, joka on valmistettu Italiassa, ja Jean Basingan selkäpuolista liiviä, Pierre Cardinin sinivalkoista ja punaista solmiota ja John Fosterin lakattuja tektonisia kenkiä. Rakastan käyttää Kenzon pukuani - valmistettu Italiassa!" Yhä useammat naiset ovat liittymässä tyylikkäästi pukeutuvien joukkoon, kuten 44-vuotias liikenainen Ella Kiadi, joka aloitti kahdeksan vuotta sitten. Kerhon naiset tunnetaan nimellä sapeuses. Jotkut naiset aloittivat vuosikymmeniä sitten, kuten 52-vuotias kotiäiti Clementine Biniakoulou, joka on ollut sapeuse 36 vuotta. "Se on kuin joku, jolla on parantumaton sairaus ja jonka on otettava lääkkeitä, sellaista Sape on", Nino Valentino sanoo. Henkilöstöpäällikkö Basile Gandzion, 51, on ollut sapeur 30 vuotta. "Kaikista vaatteistani suosikkivaatteeni on hattuni", sanoo 58-vuotias muurari Yamea Bansimba. Hän on ollut sapeur 50 vuotta. "Jika on täällä. Vaatetarkastaja, olen saapunut, kaikki etiketit ovat täällä. Y3-hame, Zara ja muita merkkejä, krokotiilikengät, 40 cm:n sukat, tunnetko minut. Minä olen täällä, Jika, pariisilainen", 28-vuotias Serge Bakama Boke - alias Jika - esittelee itsensä. Vain viisivuotias Israell Mbona (oik.) on ollut sapeur kolme vuotta. Jo nuorella iällään hänen kiltinsä on Skotlannista ja kenkänsä Versacelta. Valokuvaaja Tariq Zaidin kirja Sapeurs: Kongon naiset ja herrat julkaistaan tässä kuussa. Kaikki kuvat: Tariq Zaidi</w:t>
      </w:r>
    </w:p>
    <w:p>
      <w:r>
        <w:rPr>
          <w:b/>
        </w:rPr>
        <w:t xml:space="preserve">Yhteenveto</w:t>
      </w:r>
    </w:p>
    <w:p>
      <w:r>
        <w:t xml:space="preserve">Jotkut Kongon pääkaupunkien Brazzavillen ja Kinshasan asukkaat ovat jo pitkään olleet tunnettuja tyylikkäästä pukeutumisestaan - erityisesti Ambience-Makers and Elegant People -yhdistyksen (Sape) jäsenet. Nämä Tariq Zaidin valokuvat paljastavat aivan uuden sukupolven "sapeureja".</w:t>
      </w:r>
    </w:p>
    <w:p>
      <w:r>
        <w:rPr>
          <w:b/>
          <w:u w:val="single"/>
        </w:rPr>
        <w:t xml:space="preserve">Asiakirjan numero 1868</w:t>
      </w:r>
    </w:p>
    <w:p>
      <w:r>
        <w:t xml:space="preserve">Johnstonebridge-mies raportoi Neknomination-videosta</w:t>
      </w:r>
    </w:p>
    <w:p>
      <w:r>
        <w:t xml:space="preserve">Poliisi kertoi, että 42-vuotias Johnstonebridgesta kotoisin oleva mies on jäljitetty. Väitetään, että välikohtaus on tapahtunut Lockerbien ympäristössä. Skotlannin poliisi ilmoitti olevansa tietoinen useista muista neknomination-teoista, jotka voivat johtaa uusiin ilmoituksiin syyttäjälaitokselle. Neknominaatiossa kuvataan, kun juomaa "nieleskellään", video julkaistaan sosiaalisessa mediassa ja sitten nimetään joku muu tekemään samoin.</w:t>
      </w:r>
    </w:p>
    <w:p>
      <w:r>
        <w:rPr>
          <w:b/>
        </w:rPr>
        <w:t xml:space="preserve">Yhteenveto</w:t>
      </w:r>
    </w:p>
    <w:p>
      <w:r>
        <w:t xml:space="preserve">Miestä ilmoitetaan syyttäjälle vaarallisesta ajamisesta sen jälkeen, kun poliisi oli katsonut Neknominationin videomateriaalia.</w:t>
      </w:r>
    </w:p>
    <w:p>
      <w:r>
        <w:rPr>
          <w:b/>
          <w:u w:val="single"/>
        </w:rPr>
        <w:t xml:space="preserve">Asiakirjan numero 1869</w:t>
      </w:r>
    </w:p>
    <w:p>
      <w:r>
        <w:t xml:space="preserve">Mo Yanin aloittelijan opas</w:t>
      </w:r>
    </w:p>
    <w:p>
      <w:r>
        <w:t xml:space="preserve">Kuka on Mo Yan? Mo Yan on Kiinassa asuva suosittu kirjailija, joka on tuottanut tasaisesti kaunokirjallisuutta 1980-luvulta lähtien. Hän on myös yksi eniten englanniksi käännetyistä kiinalaisista romaanikirjailijoista, ainakin elävien kirjailijoiden joukossa. Mihin genreen hänen kirjansa kuuluvat? Hän kirjoittaa realismin ja maagisen realismin sekoitusta. Aiemmat teokset olivat enemmän historiallisia, mutta uran edetessä tarinat ovat muuttuneet monimutkaisemmiksi ja epätavallisemmiksi. Mistä hän kirjoittaa? Hän kirjoittaa Kiinan maaseutuyhteisöistä, jotka vaikuttavat hyvin tutuilta ja tavallisilta - sellaisilta alueilta, joilla hän itse kasvoi - mutta sitten alkaa tapahtua kaikenlaista maagista ja epätavallista. Kuka lukee hänen kirjojaan? Hän on loistava tarinankertoja, ja hän voi vedota keneen tahansa. Romaanit - varsinkin varhaiset - ovat melko helppolukuisia. Ne ovat hyviä, mukaansatempaavia tarinoita. Kun hän puhui SOASissa Lontoon kirjamessuilla, huomasin, että monet kuulijoista eivät olleet Kiinan asiantuntijoita, vaan he olivat vain lukeneet hänen romaaninsa suomennettuina ja pitäneet niistä. He halusivat vain nähdä ja tavata hänet, sillä hänellä on vahva kansainvälinen kannattajakunta. Mikä on hänen tunnetuin kirjansa? Hänen varhaisin englanniksi käännetty romaaninsa oli Red Sorghum, josta Zhang Yimou teki myös hyvin kuuluisan elokuvan. Se on itse asiassa hyvin monimutkainen tarina. Se on historiallinen romaani, joka on kirjoitettu toisen maailmansodan aikana kasvavan lapsen näkökulmasta. Olin Kiinassa, kun elokuva ilmestyi, ja muistan, että yleisö oli aivan hulluna siihen. Onko hän poliittinen? Mo Yanilta kysyttiin Lontoon kirjamessuilla, onko hän poliittinen. Hänen vastauksensa oli seuraava: "Totta kai välitän politiikasta ja kirjoitan asioista, jotka ovat mielestäni väärin, mutta mielestäni kirjailijan ei pitäisi olla vain poliittinen aktivisti, vaan kirjailijan pitäisi olla ennen kaikkea kirjailija". Hänellä on ollut riitoja viranomaisten kanssa, mutta ei mitään vakavaa. Onko hän hyvä valinta Nobelin kirjallisuuspalkinnon saajaksi? Se on hyvä valinta. Hän on kirjoittanut vuosikymmeniä. Hänellä on erittäin vaikuttava tuotanto, suuri lukijakunta ja hän käsittelee ihmisen tilaa tavalla, josta Nobel-komitea pitää.</w:t>
      </w:r>
    </w:p>
    <w:p>
      <w:r>
        <w:rPr>
          <w:b/>
        </w:rPr>
        <w:t xml:space="preserve">Yhteenveto</w:t>
      </w:r>
    </w:p>
    <w:p>
      <w:r>
        <w:t xml:space="preserve">Kiinalaiselle kirjailijalle Mo Yanille on myönnetty vuoden 2012 Nobelin kirjallisuuspalkinto. Lontoon yliopistoon kuuluvan School of Oriental and African Studies -koulun kiinan kielen professori Michel Hockx isännöi kirjailijan luentoa Lontoon kirjamessuilla. Tässä hän tarjoaa lyhyen oppaan tuotteliaasta 57-vuotiaasta kirjailijasta.</w:t>
      </w:r>
    </w:p>
    <w:p>
      <w:r>
        <w:rPr>
          <w:b/>
          <w:u w:val="single"/>
        </w:rPr>
        <w:t xml:space="preserve">Asiakirjan numero 1870</w:t>
      </w:r>
    </w:p>
    <w:p>
      <w:r>
        <w:t xml:space="preserve">Skotlannin vihreät nimittää Alison Johnstonen uudeksi yhteisjohtajaksi.</w:t>
      </w:r>
    </w:p>
    <w:p>
      <w:r>
        <w:t xml:space="preserve">Harvie oli aiemmin hoitanut yksin tätä tehtävää, johon kuuluu myös puhuminen pääministerin kysymyksissä. Johnstone sanoi, että vihreillä on koko puolueessa tasapainoinen sukupuolijakauma, joka koskee nyt myös Holyroodia. Maggie Chapman pysyy puolueen kansallisen neuvoston toisena jäsenenä. Aiheeseen liittyvät Internet-linkit Skotlannin vihreät</w:t>
      </w:r>
    </w:p>
    <w:p>
      <w:r>
        <w:rPr>
          <w:b/>
        </w:rPr>
        <w:t xml:space="preserve">Yhteenveto</w:t>
      </w:r>
    </w:p>
    <w:p>
      <w:r>
        <w:t xml:space="preserve">Alison Johnstone on nimitetty Skotlannin vihreiden parlamenttiryhmän puheenjohtajaksi Patrick Harvien rinnalle.</w:t>
      </w:r>
    </w:p>
    <w:p>
      <w:r>
        <w:rPr>
          <w:b/>
          <w:u w:val="single"/>
        </w:rPr>
        <w:t xml:space="preserve">Asiakirjan numero 1871</w:t>
      </w:r>
    </w:p>
    <w:p>
      <w:r>
        <w:t xml:space="preserve">Heathrow'n lentoaseman korvausnäkymät Berkshiressä halutaan selvittää</w:t>
      </w:r>
    </w:p>
    <w:p>
      <w:r>
        <w:t xml:space="preserve">Lentoaseman luoteispuolelle ehdotettu uusi kiitorata vaikuttaisi Slough'n ja Windsorin asukkaisiin. Slough Borough Councilin mukaan on tärkeää, että asukkaat saavat korvauksen melun lisääntymisestä ja vaikutuksesta kiinteistöjen arvoon. Ensi kuussa järjestetään kolme tilaisuutta eri puolilla Sloughia ja Windsoria. Lentoasema on jo varannut 550 miljoonaa puntaa korvauksiin, ja se ilmoitti, että niiden 750 asunnon omistajille, jotka jouduttaisiin purkamaan, tarjotaan 25 prosenttia kiinteistöjen markkina-arvoa korkeampi korvaus. Sloughin kaupunginvaltuusto asettaa kuulemisasiakirjan kopiot saataville useisiin julkisiin rakennuksiin, kuten kaikkiin kaupungin kirjastoihin. Heathrow'n lentoaseman kuuleminen jatkuu 12. lokakuuta asti.</w:t>
      </w:r>
    </w:p>
    <w:p>
      <w:r>
        <w:rPr>
          <w:b/>
        </w:rPr>
        <w:t xml:space="preserve">Yhteenveto</w:t>
      </w:r>
    </w:p>
    <w:p>
      <w:r>
        <w:t xml:space="preserve">Berkshiren asukkaita, jotka ovat sitä mieltä, että heille pitäisi maksaa korvauksia, jos Heathrow'n lentokenttää laajennetaan, kehotetaan osallistumaan näyttelytilaisuuksiin.</w:t>
      </w:r>
    </w:p>
    <w:p>
      <w:r>
        <w:rPr>
          <w:b/>
          <w:u w:val="single"/>
        </w:rPr>
        <w:t xml:space="preserve">Asiakirjan numero 1872</w:t>
      </w:r>
    </w:p>
    <w:p>
      <w:r>
        <w:t xml:space="preserve">Barcelonan Sagrada Familia suostuu sopimukseen lisenssin puuttumisen vuoksi</w:t>
      </w:r>
    </w:p>
    <w:p>
      <w:r>
        <w:t xml:space="preserve">Arkkitehti Antoni Gaudin suunnittelema upea kirkko on Unescon maailmanperintökohde, ja se on edelleen rakenteilla. Rakennusta alettiin rakentaa vuonna 1882. Barcelonan pormestari sanoi sopimuksen olevan historiallinen. Basilika maksaa rahat 10 vuoden aikana parantaakseen julkista liikennettä ja pääsyä muistomerkille sekä auttaakseen paikallista naapurustoa. Pormestari Ada Colau sanoi, että vastineeksi sen asema on tarkoitus laillistaa ensi vuoden alussa. Noin 4,5 miljoonaa ihmistä vierailee vuosittain Sagrada Familiassa, ja lisäksi 20 miljoonaa ihmistä käy alueella katsomassa sitä. Päärakennuksen on määrä valmistua vuoteen 2026 mennessä, jolloin Gaudín kuolemasta tulee kuluneeksi sata vuotta.</w:t>
      </w:r>
    </w:p>
    <w:p>
      <w:r>
        <w:rPr>
          <w:b/>
        </w:rPr>
        <w:t xml:space="preserve">Yhteenveto</w:t>
      </w:r>
    </w:p>
    <w:p>
      <w:r>
        <w:t xml:space="preserve">Barcelonassa sijaitseva Sagrada Familia -basilika, yksi Espanjan tunnetuimmista turistikohteista, on suostunut maksamaan 41 miljoonaa dollaria (31 miljoonaa puntaa) kaupungin viranomaisille oltuaan ilman rakennuslupaa yli 130 vuotta.</w:t>
      </w:r>
    </w:p>
    <w:p>
      <w:r>
        <w:rPr>
          <w:b/>
          <w:u w:val="single"/>
        </w:rPr>
        <w:t xml:space="preserve">Asiakirjan numero 1873</w:t>
      </w:r>
    </w:p>
    <w:p>
      <w:r>
        <w:t xml:space="preserve">Alderneyn osavaltiot järjestävät väestönlaskennan</w:t>
      </w:r>
    </w:p>
    <w:p>
      <w:r>
        <w:t xml:space="preserve">Poliittinen valiokunta päätti ryhtyä toimiin sen varmistamiseksi, että väestölaskenta on pakollinen. Valtiot ilmoittivat, että väestölaskenta analysoidaan saaren ulkopuolella tietojen luottamuksellisuuden varmistamiseksi. Poliittisen komitean puheenjohtaja Paul Arditti sanoi, että loppuraporttia odotetaan kesäkuun alkupuolella. Hän sanoi: "On aivan selvää, että Alderneyn asukkaat haluavat väestönlaskennan. "Aina uudestaan ja uudestaan, kun pohdimme toimintavaihtoehtoja, törmäämme siihen esteeseen, että emme tiedä, kuinka monta ihmistä täällä asuu, ja tämä ratkaisee tämän väitteen lopullisesti." Viimeisimmässä väestönlaskennassa vuonna 2001 Alderneylla asui 2 294 ihmistä.</w:t>
      </w:r>
    </w:p>
    <w:p>
      <w:r>
        <w:rPr>
          <w:b/>
        </w:rPr>
        <w:t xml:space="preserve">Yhteenveto</w:t>
      </w:r>
    </w:p>
    <w:p>
      <w:r>
        <w:t xml:space="preserve">Alderneyn osavaltiot ovat suostuneet järjestämään saarella tänä vuonna väestönlaskennan, jonka kysymykset ovat "pääpiirteissään samanlaisia kuin vuonna 2001 esitetyt kysymykset".</w:t>
      </w:r>
    </w:p>
    <w:p>
      <w:r>
        <w:rPr>
          <w:b/>
          <w:u w:val="single"/>
        </w:rPr>
        <w:t xml:space="preserve">Asiakirjan numero 1874</w:t>
      </w:r>
    </w:p>
    <w:p>
      <w:r>
        <w:t xml:space="preserve">Allied Bakeries -leipomoiden lakko iskee kuumien ristipullien leivontaan</w:t>
      </w:r>
    </w:p>
    <w:p>
      <w:r>
        <w:t xml:space="preserve">Leipurien elintarvikealan ammattiliiton mukaan jäsenet äänestivät keskiviikkona Allied Bakeries -leipomoiden 24-tuntisen työtaistelun puolesta sen jälkeen, kun lomaoikeuksiin ja työvuoroihin oli tehty muutoksia. Liiton edustaja John James sanoi toivovansa, että asia voitaisiin ratkaista. Yritys sanoi käyvänsä keskusteluja ammattiliittojen kanssa. James sanoi, että 56 työntekijää 70:stä äänestäjästä äänesti työtaistelun puolesta, joka ajoittui pääsiäisen viettoon. Allied Bakeries Walesin toimitusjohtaja Mike Auden sanoi: "Voimme vahvistaa, että keskustelemme Cardiffin leipomossamme ammattiyhdistysten kanssa palkkaan liittyvästä asiasta. "Kuuntelemme työntekijöitä ja teemme kovasti töitä pitääkseen yllä avointa ja rakentavaa vuoropuhelua työntekijöidemme kanssa. "Tämän perusteella toivomme, että ensi viikolle suunniteltuja lakkotoimia ei toteuteta."</w:t>
      </w:r>
    </w:p>
    <w:p>
      <w:r>
        <w:rPr>
          <w:b/>
        </w:rPr>
        <w:t xml:space="preserve">Yhteenveto</w:t>
      </w:r>
    </w:p>
    <w:p>
      <w:r>
        <w:t xml:space="preserve">Cardiffilaisen leipomon työntekijät aikovat lakkoilla, mikä vaikuttaa pääsiäisen alla valmistettavien 900 000 sämpylän tuotantoon.</w:t>
      </w:r>
    </w:p>
    <w:p>
      <w:r>
        <w:rPr>
          <w:b/>
          <w:u w:val="single"/>
        </w:rPr>
        <w:t xml:space="preserve">Asiakirjan numero 1875</w:t>
      </w:r>
    </w:p>
    <w:p>
      <w:r>
        <w:t xml:space="preserve">Uusi MV Loch Seaforth käy ensimmäistä kertaa laiturissa Stornowayssa.</w:t>
      </w:r>
    </w:p>
    <w:p>
      <w:r>
        <w:t xml:space="preserve">42 miljoonaa puntaa maksanut MV Loch Seaforth on tehnyt laiturikoeajoja laiturissa numero kolme ennen sen käyttöönottoa reitillä. Alus on jo tehnyt koeajoja Ullpoolissa. Viime kuussa liikenneministeri Derek Mackay sanoi olevansa varma, että lautta aloittaa liikennöinnin toukokuun loppuun mennessä. Aiheeseen liittyvät Internet-linkit Calmac Transport Scotland</w:t>
      </w:r>
    </w:p>
    <w:p>
      <w:r>
        <w:rPr>
          <w:b/>
        </w:rPr>
        <w:t xml:space="preserve">Yhteenveto</w:t>
      </w:r>
    </w:p>
    <w:p>
      <w:r>
        <w:t xml:space="preserve">Ullapoolin ja Stornowayn välistä reittiä varten rakennettu uusi lautta on kiinnittynyt ensimmäistä kertaa Stornowayn satamaan.</w:t>
      </w:r>
    </w:p>
    <w:p>
      <w:r>
        <w:rPr>
          <w:b/>
          <w:u w:val="single"/>
        </w:rPr>
        <w:t xml:space="preserve">Asiakirjan numero 1876</w:t>
      </w:r>
    </w:p>
    <w:p>
      <w:r>
        <w:t xml:space="preserve">A493:n kuolonkolari: Perhe kunnioittaa pakettiauton alle jäänyttä miestä</w:t>
      </w:r>
    </w:p>
    <w:p>
      <w:r>
        <w:t xml:space="preserve">Wolverhamptonista kotoisin oleva 38-vuotias Anthony Brown kuoli A493-tiellä Bryncrugin ja Tywynin välillä hieman ennen kello 21.45 BST lauantaina. Hän oli "kaikkien rakastama", ja häntä "kaivataan suunnattomasti", hänen perheensä sanoi lausunnossaan. Pohjois-Walesin poliisi pyysi silminnäkijöitä tai henkilöitä, joilla on kojelautakameran tai valvontakameran kuvaa, ottamaan yhteyttä heihin. Perheen mukaan hän oli jäänyt Pohjois-Walesiin saavuttuaan sinne junalla. "Tiedämme, että hän oli nauttinut illasta Tywynissä perjantai-iltana ja odotti innolla loppuviikonloppua", he sanoivat. Poliisin mukaan kyseessä oli harmaa Mercedes Vito. Vanhempi tutkija ylikonstaapeli Raymond Williams sanoi, että poliisin ajatukset ovat Brownin perheen ja ystävien luona.</w:t>
      </w:r>
    </w:p>
    <w:p>
      <w:r>
        <w:rPr>
          <w:b/>
        </w:rPr>
        <w:t xml:space="preserve">Yhteenveto</w:t>
      </w:r>
    </w:p>
    <w:p>
      <w:r>
        <w:t xml:space="preserve">Perhe on osoittanut kunnioitusta pakettiauton alle jääneelle miehelle, joka sai surmansa, ja sanonut, että häntä tullaan "kaipaamaan suunnattomasti".</w:t>
      </w:r>
    </w:p>
    <w:p>
      <w:r>
        <w:rPr>
          <w:b/>
          <w:u w:val="single"/>
        </w:rPr>
        <w:t xml:space="preserve">Asiakirjan numero 1877</w:t>
      </w:r>
    </w:p>
    <w:p>
      <w:r>
        <w:t xml:space="preserve">East Tilbury "hit-and-run" pidätys, kun nainen ja lapsi törmäsi autoon</w:t>
      </w:r>
    </w:p>
    <w:p>
      <w:r>
        <w:t xml:space="preserve">Nainen, 65, ja tyttö, 11, joutuivat tummanharmaan Mercedes A-Class -auton alle Coronation Avenuella, East Tilburyssa, Essexissä, noin kello 08:20 BST. Auto ei pysähtynyt, ja se löydettiin myöhemmin hylättynä Mucking Wharf Roadilta. Basildonista kotoisin oleva 25-vuotias mies pidätettiin pian tämän jälkeen, ja hän on edelleen pidätettynä. Kaksikkoa hoidetaan sairaalassa. Epäilty pidätettiin epäiltynä vakavan vamman aiheuttamisesta vaarallisella ajotavalla, rattijuopumuksesta, rattijuopumuksesta tai huumausaineen vaikutuksen alaisena ajamisesta, pysähtymättä jättämisestä onnettomuuden jälkeen ja ajamisesta ilman vakuutusta. Mahdollisia silminnäkijöitä on pyydetty soittamaan Essexin poliisille.</w:t>
      </w:r>
    </w:p>
    <w:p>
      <w:r>
        <w:rPr>
          <w:b/>
        </w:rPr>
        <w:t xml:space="preserve">Yhteenveto</w:t>
      </w:r>
    </w:p>
    <w:p>
      <w:r>
        <w:t xml:space="preserve">Mies on pidätetty sen jälkeen, kun nainen jäi kriittiseen tilaan ja lapsi loukkaantui vakavasti, kun auto törmäsi heihin.</w:t>
      </w:r>
    </w:p>
    <w:p>
      <w:r>
        <w:rPr>
          <w:b/>
          <w:u w:val="single"/>
        </w:rPr>
        <w:t xml:space="preserve">Asiakirjan numero 1878</w:t>
      </w:r>
    </w:p>
    <w:p>
      <w:r>
        <w:t xml:space="preserve">Ohjelmistoyritys First Derivatives kasvattaa liikevaihtoaan</w:t>
      </w:r>
    </w:p>
    <w:p>
      <w:r>
        <w:t xml:space="preserve">First Derivatives on julkistanut puolivuotistuloksensa pörssissä. Yhtiön liikevaihto on kasvanut 27,6 miljoonaan puntaan, kun se vuonna 2011 oli 22,4 miljoonaa puntaa, ja sen liikevoitto, joka oli 4,1 miljoonaa puntaa, on kasvanut 14,2 prosenttia vuoden aikana. Yritys on äskettäin ostanut kolme muuta yritystä ja jakanut osinkoa 3,1 penniä osakkeelta.</w:t>
      </w:r>
    </w:p>
    <w:p>
      <w:r>
        <w:rPr>
          <w:b/>
        </w:rPr>
        <w:t xml:space="preserve">Yhteenveto</w:t>
      </w:r>
    </w:p>
    <w:p>
      <w:r>
        <w:t xml:space="preserve">Ohjelmisto- ja konsultointiyritys, jonka pääkonttori sijaitsee Newryssä, Downin kreivikunnassa, on ilmoittanut jatkavansa kasvuaan.</w:t>
      </w:r>
    </w:p>
    <w:p>
      <w:r>
        <w:rPr>
          <w:b/>
          <w:u w:val="single"/>
        </w:rPr>
        <w:t xml:space="preserve">Asiakirjan numero 1879</w:t>
      </w:r>
    </w:p>
    <w:p>
      <w:r>
        <w:t xml:space="preserve">Mies kuolee Tamworthin McDonald'sin ulkopuolella tapahtuneen pahoinpitelyn jälkeen</w:t>
      </w:r>
    </w:p>
    <w:p>
      <w:r>
        <w:t xml:space="preserve">Liam Roche, 18, sai vakavia päävammoja pahoinpitelyssä ravintolan ulkopuolella Ventura Retail Parkissa Tamworthissa 22. tammikuuta. Kingstandingista kotoisin oleva uhri kuoli Birminghamin Queen Elizabeth Hospitalissa. 24-vuotias mies pidätettiin sunnuntaina tapaukseen liittyen, ja tutkinta jatkuu, Staffordshiren poliisi kertoi. Kaikkia, jotka näkivät riidan kello 22.30 ja 23.30 GMT välisenä aikana, pyydetään ottamaan yhteyttä poliisiin.</w:t>
      </w:r>
    </w:p>
    <w:p>
      <w:r>
        <w:rPr>
          <w:b/>
        </w:rPr>
        <w:t xml:space="preserve">Yhteenveto</w:t>
      </w:r>
    </w:p>
    <w:p>
      <w:r>
        <w:t xml:space="preserve">Teini-ikäinen on kuollut lähes kaksi viikkoa sen jälkeen, kun hänen kimppuunsa hyökättiin McDonald'sin ulkopuolella Staffordshiressä.</w:t>
      </w:r>
    </w:p>
    <w:p>
      <w:r>
        <w:rPr>
          <w:b/>
          <w:u w:val="single"/>
        </w:rPr>
        <w:t xml:space="preserve">Asiakirjan numero 1880</w:t>
      </w:r>
    </w:p>
    <w:p>
      <w:r>
        <w:t xml:space="preserve">"Kiusattu" Manxin teini jahtasi oppilastoveriaan koulussa veitsellä</w:t>
      </w:r>
    </w:p>
    <w:p>
      <w:r>
        <w:t xml:space="preserve">Manxin poliisi kutsuttiin koululle hieman kello 11:00 GMT jälkeen 12. helmikuuta. 14-vuotias, jonka nimeä ei voida mainita oikeudellisista syistä, tunnusti syyllisyytensä pahoinpitelyyn ja siihen, että hänellä oli koulun alueella veitsi, jonka hän oli ottanut mukaansa kotoa. Tuomarit kuulivat, että syytetty oli "tullut murtumispisteeseen" jo vuosia kestäneen kiusaamisen jälkeen. Syytetyllä ei ollut "aikomusta vahingoittaa" ketään, hänen asianajajansa kertoi oikeudelle. Hänet on määrätty tutkintavankeuteen, ja hänen on saavuttava uudelleen Douglasin oikeustalolle 18. maaliskuuta. Aiheeseen liittyvät Internet-linkit Mansaaren tuomioistuimet</w:t>
      </w:r>
    </w:p>
    <w:p>
      <w:r>
        <w:rPr>
          <w:b/>
        </w:rPr>
        <w:t xml:space="preserve">Yhteenveto</w:t>
      </w:r>
    </w:p>
    <w:p>
      <w:r>
        <w:t xml:space="preserve">Teinipoika, joka jahtasi oppilasta koulun käytävällä veitsi kädessään, on saapunut oikeuteen Mansaarella.</w:t>
      </w:r>
    </w:p>
    <w:p>
      <w:r>
        <w:rPr>
          <w:b/>
          <w:u w:val="single"/>
        </w:rPr>
        <w:t xml:space="preserve">Asiakirjan numero 1881</w:t>
      </w:r>
    </w:p>
    <w:p>
      <w:r>
        <w:t xml:space="preserve">Renishaw luo 120 uutta työpaikkaa Gloucestershireen.</w:t>
      </w:r>
    </w:p>
    <w:p>
      <w:r>
        <w:t xml:space="preserve">Wotton-under-Edgessä sijaitseva yritys haluaa laajentaa tiimiään osana kasvusuunnitelmiaan. Yritys etsii ensisijaisesti ammattitaitoisia työntekijöitä, joilla on kokemusta suunnittelusta ja valmistuksesta. Renishaw järjestää tässä kuussa avoimia iltoja Stonehousen toimipaikassaan osana rekrytointikampanjaa. Konsernin henkilöstöpäällikkö Peter Bowler sanoi: "Nämä 120 uutta työpaikkaa ovat vain osa laajempaa strategiaamme rekrytoida ja kehittää lahjakkaita yksilöitä, jotka auttavat meitä hyödyntämään monia maailmanlaajuisia kaupallisia mahdollisuuksia, jotka edistävät liiketoimintamme kasvua tulevaisuudessa." Aiheeseen liittyvät Internet-linkit Renishaw</w:t>
      </w:r>
    </w:p>
    <w:p>
      <w:r>
        <w:rPr>
          <w:b/>
        </w:rPr>
        <w:t xml:space="preserve">Yhteenveto</w:t>
      </w:r>
    </w:p>
    <w:p>
      <w:r>
        <w:t xml:space="preserve">Renishaw ottaa palvelukseensa 120 uutta työntekijää, jotka työskentelevät viidessä toimipisteessään Gloucestershiressä.</w:t>
      </w:r>
    </w:p>
    <w:p>
      <w:r>
        <w:rPr>
          <w:b/>
          <w:u w:val="single"/>
        </w:rPr>
        <w:t xml:space="preserve">Asiakirjan numero 1882</w:t>
      </w:r>
    </w:p>
    <w:p>
      <w:r>
        <w:t xml:space="preserve">Doncasterin vankilan vanki heitti virtsaa ja ulostetta vartijan päälle</w:t>
      </w:r>
    </w:p>
    <w:p>
      <w:r>
        <w:t xml:space="preserve">Joshua Morris, 24, ruiskutti ainetta pullosta Doncasterin vankilassa joulukuussa 2017. Sheffieldin kruununoikeudessa tiistaina Morris tunnusti syyllisyytensä haitallisen aineen antamiseen. Hän istuu kaksi vuotta lisää nykyisen viiden vuoden tuomionsa lopussa murtovarkaudesta. Det Con Alex Dorlin Etelä-Yorkshiren poliisista kuvaili hyökkäystä "ällöttäväksi rikokseksi". "Vaikka poliisi ei loukkaantunut fyysisesti, tällaisen häpeällisen ja provosoimattoman käytöksen vaikutus oli melko merkittävä", hän sanoi. Aiheeseen liittyvät Internet-linkit HM Courts &amp; Tribunals Service (HM Courts &amp; Tribunals Service)</w:t>
      </w:r>
    </w:p>
    <w:p>
      <w:r>
        <w:rPr>
          <w:b/>
        </w:rPr>
        <w:t xml:space="preserve">Yhteenveto</w:t>
      </w:r>
    </w:p>
    <w:p>
      <w:r>
        <w:t xml:space="preserve">Vankilassa istuvan vangin tuomiota on pidennetty kahdella vuodella sen jälkeen, kun hän oli heittänyt virtsan ja ulosteiden seosta vankilan virkamiehen päälle.</w:t>
      </w:r>
    </w:p>
    <w:p>
      <w:r>
        <w:rPr>
          <w:b/>
          <w:u w:val="single"/>
        </w:rPr>
        <w:t xml:space="preserve">Asiakirjan numero 1883</w:t>
      </w:r>
    </w:p>
    <w:p>
      <w:r>
        <w:t xml:space="preserve">Poliisi vetoaa Cockburnspathin lampaiden varkauden vuoksi</w:t>
      </w:r>
    </w:p>
    <w:p>
      <w:r>
        <w:t xml:space="preserve">Tapaus sattui perjantaina kello 09:00 ja lauantaina kello 08:00 välisenä aikana Kinegarin louhoksen vieressä olevalla pellolla Cockburnspathissa. Skotlannin poliisin lausunnossa sanottiin, että kaikki mukana olleet eläimet olivat risteytyksiä. Kaikkia, jotka voivat auttaa poliisia jäljittämään varkaudesta vastuussa olevat henkilöt, on pyydetty ilmoittamaan asiasta välittömästi.</w:t>
      </w:r>
    </w:p>
    <w:p>
      <w:r>
        <w:rPr>
          <w:b/>
        </w:rPr>
        <w:t xml:space="preserve">Yhteenveto</w:t>
      </w:r>
    </w:p>
    <w:p>
      <w:r>
        <w:t xml:space="preserve">Poliisi pyytää silminnäkijöitä sen jälkeen, kun 40 uuhta ja 80 karitsaa oli varastettu pellolta Scottish Bordersissa.</w:t>
      </w:r>
    </w:p>
    <w:p>
      <w:r>
        <w:rPr>
          <w:b/>
          <w:u w:val="single"/>
        </w:rPr>
        <w:t xml:space="preserve">Asiakirjan numero 1884</w:t>
      </w:r>
    </w:p>
    <w:p>
      <w:r>
        <w:t xml:space="preserve">Cleveland Potash Boulbyn kaivoksen torni puretaan.</w:t>
      </w:r>
    </w:p>
    <w:p>
      <w:r>
        <w:t xml:space="preserve">Boulbyn kaivokselle vuonna 1969 rakennettu vanha Rockshaft-torni korvataan, kun meri-ilma ja sää syövyttivät rakennetta. 15 miljoonan punnan hankkeessa uusi torni rakennetaan nykyisen tornin rinnalle. Töiden odotetaan valmistuvan huhtikuuhun mennessä. Projektipäällikkö Neil Fickling sanoi, että hanke "takaa" kaivoksen tulevaisuuden ainakin 30 vuodeksi. Uudistamisen myötä malmia nostetaan noin 5,3 miljoonaan tonniin vuodessa, mikä on miljoona tonnia enemmän kuin nykyinen enimmäismäärä, omistajat Cleveland Potash Ltd. kertoi. Hallittu purku tapahtuu maanantaina.</w:t>
      </w:r>
    </w:p>
    <w:p>
      <w:r>
        <w:rPr>
          <w:b/>
        </w:rPr>
        <w:t xml:space="preserve">Yhteenveto</w:t>
      </w:r>
    </w:p>
    <w:p>
      <w:r>
        <w:t xml:space="preserve">Itä-Clevelandissa sijaitsevan kalikaivoksen 50-metrinen torni puretaan osana 300 miljoonan punnan saneeraushanketta.</w:t>
      </w:r>
    </w:p>
    <w:p>
      <w:r>
        <w:rPr>
          <w:b/>
          <w:u w:val="single"/>
        </w:rPr>
        <w:t xml:space="preserve">Asiakirjan numero 1885</w:t>
      </w:r>
    </w:p>
    <w:p>
      <w:r>
        <w:t xml:space="preserve">Hyväksikäytön uhreja edustava asianajotoimisto vaatii tutkimusta</w:t>
      </w:r>
    </w:p>
    <w:p>
      <w:r>
        <w:t xml:space="preserve">Verisona vaatii valtioilta huomattavia vahingonkorvauksia Haut de la Garennen lastenkodin entisten asukkaiden puolesta. Asianajotoimisto on erikoistunut historiallisiin hyväksikäyttötapauksiin. Sen mukaan jotkut uhrit eivät enää koskaan saa tilaisuutta kertoa tarinoitaan. Toimiston mukaan monet olivat kohdistaneet toiveensa tutkimukseen, jonka hallitus oli sanonut järjestettävän poliisitutkinnan päätyttyä. Verisona edustaa henkilöitä, jotka olivat laitoksessa 1940-1980-luvuilla. Sen mukaan oli kaikkien edun mukaista, että tutkimus järjestettiin.</w:t>
      </w:r>
    </w:p>
    <w:p>
      <w:r>
        <w:rPr>
          <w:b/>
        </w:rPr>
        <w:t xml:space="preserve">Yhteenveto</w:t>
      </w:r>
    </w:p>
    <w:p>
      <w:r>
        <w:t xml:space="preserve">Hampshireläinen lakiasiaintoimisto, joka edustaa 21:tä Jerseyssä tapahtuneen hyväksikäytön uhria, on ilmaissut huolensa päätöksestä olla järjestämättä julkista tutkimusta historiallisesta lasten hyväksikäyttöä koskevasta tutkimuksesta.</w:t>
      </w:r>
    </w:p>
    <w:p>
      <w:r>
        <w:rPr>
          <w:b/>
          <w:u w:val="single"/>
        </w:rPr>
        <w:t xml:space="preserve">Asiakirjan numero 1886</w:t>
      </w:r>
    </w:p>
    <w:p>
      <w:r>
        <w:t xml:space="preserve">Murhasyyte Bilstonin kiinteistöstä löytyneen miehen jälkeen</w:t>
      </w:r>
    </w:p>
    <w:p>
      <w:r>
        <w:t xml:space="preserve">Deniss Buzmakovs, 42, löydettiin Beckett Streetiltä Bilstonissa, West Midlandsissa, noin kello 18.30 BST sunnuntaina. Beckett Streetiltä kotoisin olevan Aleksejs Lusnikovsin, 42, on määrä saapua Walsall Magistrates' Courtin eteen torstaina. Pidätetty 34-vuotias mies on vapautettu ilman jatkotoimia. Poliisin mukaan ruumiinavaus on määrä suorittaa torstaina.</w:t>
      </w:r>
    </w:p>
    <w:p>
      <w:r>
        <w:rPr>
          <w:b/>
        </w:rPr>
        <w:t xml:space="preserve">Yhteenveto</w:t>
      </w:r>
    </w:p>
    <w:p>
      <w:r>
        <w:t xml:space="preserve">Miestä on syytetty useiden vakavien vammojen kanssa löydetyn miehen murhasta.</w:t>
      </w:r>
    </w:p>
    <w:p>
      <w:r>
        <w:rPr>
          <w:b/>
          <w:u w:val="single"/>
        </w:rPr>
        <w:t xml:space="preserve">Asiakirjan numero 1887</w:t>
      </w:r>
    </w:p>
    <w:p>
      <w:r>
        <w:t xml:space="preserve">Asianajaja Jane Poole-Wilson valittiin lakiasäätävään neuvostoon</w:t>
      </w:r>
    </w:p>
    <w:p>
      <w:r>
        <w:t xml:space="preserve">Kyseessä oli ensimmäinen äänestys sen jälkeen, kun vaalimenettelyn uudistukset tulivat voimaan huhtikuussa, minkä ansiosta valintaan ei enää vaadittu 13 jäsenen enemmistöä. Jane Poole-Wilson sai 14 ääntä, ja hänen lähin kilpailijansa Alan Wright sai kuusi ääntä. Kahden lapsen äiti täyttää paikan, joka vapautui Tony Wildin jäätyä eläkkeelle "sairauden" vuoksi helmikuussa. Avainhuoneen puhemies Juan Watterson onnitteli häntä ja sanoi, että hän vannoo virkavalansa 23. toukokuuta. Hän toimii tehtävässä helmikuuhun 2018 asti.</w:t>
      </w:r>
    </w:p>
    <w:p>
      <w:r>
        <w:rPr>
          <w:b/>
        </w:rPr>
        <w:t xml:space="preserve">Yhteenveto</w:t>
      </w:r>
    </w:p>
    <w:p>
      <w:r>
        <w:t xml:space="preserve">Asianajaja on valittu Tynwaldin ylähuoneeseen Avainhuoneen jäsenten äänestyksen jälkeen.</w:t>
      </w:r>
    </w:p>
    <w:p>
      <w:r>
        <w:rPr>
          <w:b/>
          <w:u w:val="single"/>
        </w:rPr>
        <w:t xml:space="preserve">Asiakirjan numero 1888</w:t>
      </w:r>
    </w:p>
    <w:p>
      <w:r>
        <w:t xml:space="preserve">Avoncroftin museon tuulimylly vaurioitui kovissa puuskissa</w:t>
      </w:r>
    </w:p>
    <w:p>
      <w:r>
        <w:t xml:space="preserve">Yksi Bromsgroven lähellä sijaitsevan Avoncroft-museon Danzey Green -tuulimyllyn purjeista jäi roikkumaan irti kovien tuulenpuuskien jälkeen. Matkailukohde on kokoelma historiallisia rakennuksia. Avoncroft-museon johtaja Simon Carter sanoi, että tämä oli "suuri takaisku" tälle vuodelle suunnitellulle huoltoaikataululle. Aiheeseen liittyvät Internet-linkit Avoncroft Museum</w:t>
      </w:r>
    </w:p>
    <w:p>
      <w:r>
        <w:rPr>
          <w:b/>
        </w:rPr>
        <w:t xml:space="preserve">Yhteenveto</w:t>
      </w:r>
    </w:p>
    <w:p>
      <w:r>
        <w:t xml:space="preserve">Worcestershiren matkailunähtävyyteen kuuluva tuulimylly on vaurioitunut ankaran sään aikana.</w:t>
      </w:r>
    </w:p>
    <w:p>
      <w:r>
        <w:rPr>
          <w:b/>
          <w:u w:val="single"/>
        </w:rPr>
        <w:t xml:space="preserve">Asiakirjan numero 1889</w:t>
      </w:r>
    </w:p>
    <w:p>
      <w:r>
        <w:t xml:space="preserve">Kaksitoista syytetty Birminghamin ja Solihullin "ratsastuksesta</w:t>
      </w:r>
    </w:p>
    <w:p>
      <w:r>
        <w:t xml:space="preserve">Miehiä syytetään osallistumisesta laittomaan ralliin Solihullin ja Birminghamin läpi 26. kesäkuuta 2016. 18-39-vuotiaiden miesten on määrä saapua Birminghamin tuomareiden eteen 18. tammikuuta. Kuusi muuta miestä ja teini-ikäinen ovat jo saapuneet oikeuteen saman syytteen vuoksi.</w:t>
      </w:r>
    </w:p>
    <w:p>
      <w:r>
        <w:rPr>
          <w:b/>
        </w:rPr>
        <w:t xml:space="preserve">Yhteenveto</w:t>
      </w:r>
    </w:p>
    <w:p>
      <w:r>
        <w:t xml:space="preserve">Kaksitoista miestä on syytteeseen yleisen häiriön aiheuttamisesta West Midlandsissa järjestetyn "ride out" -tapahtuman yhteydessä.</w:t>
      </w:r>
    </w:p>
    <w:p>
      <w:r>
        <w:rPr>
          <w:b/>
          <w:u w:val="single"/>
        </w:rPr>
        <w:t xml:space="preserve">Asiakirjan numero 1890</w:t>
      </w:r>
    </w:p>
    <w:p>
      <w:r>
        <w:t xml:space="preserve">USA:n jalkapallofanit iloisia ja sitten pettyneitä</w:t>
      </w:r>
    </w:p>
    <w:p>
      <w:r>
        <w:t xml:space="preserve">Ottelu päättyi 2-2:een, kun Portugalin Silvestre Varela teki maalin ottelun viime sekunneilla. "Se oli trilleri", sanoi Yhdysvaltain valmentaja Jürgen Klinsmann. "Kaikki, joilla oli mahdollisuus olla tänään Manausissa, tulevat puhumaan tästä pelistä pitkään." Yhdysvallat tarvitsee nyt vähintään tasapelin Saksaa vastaan Recifessä torstaina varmistaakseen etenemisen pudotuspelivaiheeseen, mutta se voi jopa hävitä ja silti päästä jatkoon, jos Ghana-Portugali-tulos suosii sitä.</w:t>
      </w:r>
    </w:p>
    <w:p>
      <w:r>
        <w:rPr>
          <w:b/>
        </w:rPr>
        <w:t xml:space="preserve">Yhteenveto</w:t>
      </w:r>
    </w:p>
    <w:p>
      <w:r>
        <w:t xml:space="preserve">USA:n jalkapallofanien kasvoihin kaiverrettiin sydänsuru, kun Portugalin viime hetken tasoitusmaali vei heiltä paikan MM-kisojen 16 parhaan joukkoon.</w:t>
      </w:r>
    </w:p>
    <w:p>
      <w:r>
        <w:rPr>
          <w:b/>
          <w:u w:val="single"/>
        </w:rPr>
        <w:t xml:space="preserve">Asiakirjan numero 1891</w:t>
      </w:r>
    </w:p>
    <w:p>
      <w:r>
        <w:t xml:space="preserve">RSPB tekee pitkäaikaisen sopimuksen 12 000 hehtaarin Ty-Llwydin tilasta.</w:t>
      </w:r>
    </w:p>
    <w:p>
      <w:r>
        <w:t xml:space="preserve">Se allekirjoitti sopimuksen omistajan Severn Trent Waterin kanssa Ty-Llwydin tilasta, joka käsittää Vyrnwy-järven maa-alueen. Hyväntekeväisyysjärjestö voi nyt tehdä yhteistyötä Natural Resources Walesin kanssa kehittääkseen kestäviä laiduntamis- ja viljelymenetelmiä. RSPB Cymru -järjestön johtaja Katie-jo Luxton sanoi, että järjestö aikoo "varmistaa, että tämä kaunis maisema säilyy hoidettuna, jotta villieläimet voivat elää ja menestyä".</w:t>
      </w:r>
    </w:p>
    <w:p>
      <w:r>
        <w:rPr>
          <w:b/>
        </w:rPr>
        <w:t xml:space="preserve">Yhteenveto</w:t>
      </w:r>
    </w:p>
    <w:p>
      <w:r>
        <w:t xml:space="preserve">RSPB Cymru on allekirjoittanut sopimuksen 12 000 hehtaarin tilasta Powysissa.</w:t>
      </w:r>
    </w:p>
    <w:p>
      <w:r>
        <w:rPr>
          <w:b/>
          <w:u w:val="single"/>
        </w:rPr>
        <w:t xml:space="preserve">Asiakirjan numero 1892</w:t>
      </w:r>
    </w:p>
    <w:p>
      <w:r>
        <w:t xml:space="preserve">Heraldin omistaja Newsquest laajentaa salkkuaan yrityskaupalla</w:t>
      </w:r>
    </w:p>
    <w:p>
      <w:r>
        <w:t xml:space="preserve">Salkkuun kuuluu noin 20 sanomalehteä Skotlannissa. Niihin kuuluvat Greenock Telegraph, Dunfermline Press, East Lothian Courier, Alloa Advertiser ja Border Telegraph. Sillä on myös joitakin lehtiä Kaakkois-Englannissa ja yksi Pohjois-Irlannissa. Romanes sai alkunsa Dunfermline Pressistä, jonka Romanesin perhe perusti vuonna 1859. Newsquestin toimitusjohtaja Henry Faure Walker sanoi: "Newsquest keskittyy rakentamaan yhtä Yhdistyneen kuningaskunnan johtavista paikallisista multimedian julkaisualan yrityksistä, ja olen iloinen voidessani toivottaa Romanes Media Groupin tervetulleeksi yhtiöön. "Toimimme erillisillä markkinoilla, mutta tämä laadukkaiden viikkolehtien valikoima sopii hyvin yhteen ja tarjoaa runsaasti mahdollisuuksia."</w:t>
      </w:r>
    </w:p>
    <w:p>
      <w:r>
        <w:rPr>
          <w:b/>
        </w:rPr>
        <w:t xml:space="preserve">Yhteenveto</w:t>
      </w:r>
    </w:p>
    <w:p>
      <w:r>
        <w:t xml:space="preserve">Heraldin ja Evening Timesin omistaja Newsquest on saanut noin 30 uutta lehteä ostettuaan paikallisen sanomalehden kustantajan Romanes Media Groupin julkistamattomalla summalla.</w:t>
      </w:r>
    </w:p>
    <w:p>
      <w:r>
        <w:rPr>
          <w:b/>
          <w:u w:val="single"/>
        </w:rPr>
        <w:t xml:space="preserve">Asiakirjan numero 1893</w:t>
      </w:r>
    </w:p>
    <w:p>
      <w:r>
        <w:t xml:space="preserve">Perhe erosi Guernseyn kiitotien laajennusta varten tarvittavasta maasta</w:t>
      </w:r>
    </w:p>
    <w:p>
      <w:r>
        <w:t xml:space="preserve">Nick Le Messurier, joka puhui kahden veljensä puolesta, sanoi leikkineensä lapsena näillä kahdella kentällä, jotka ovat olleet suvun omistuksessa vuosikymmeniä. Hän sanoi, että oli vähän toivoa siitä, että valtiot päättäisivät vastustaa maan pakkolunastusta. Le Messurier sanoi: "Se ei kuitenkaan ole kovin todennäköistä." Hän lisäsi: "Olemme vasta tottumassa ajatukseen, että pellot ostetaan pakkolunastuksella."</w:t>
      </w:r>
    </w:p>
    <w:p>
      <w:r>
        <w:rPr>
          <w:b/>
        </w:rPr>
        <w:t xml:space="preserve">Yhteenveto</w:t>
      </w:r>
    </w:p>
    <w:p>
      <w:r>
        <w:t xml:space="preserve">Perhe, joka omistaa Guernseyn lentoaseman kiitotien pidentämiseen tarvittavan maa-alueen, on sanonut, että se on tottunut menettämään sen.</w:t>
      </w:r>
    </w:p>
    <w:p>
      <w:r>
        <w:rPr>
          <w:b/>
          <w:u w:val="single"/>
        </w:rPr>
        <w:t xml:space="preserve">Asiakirjan numero 1894</w:t>
      </w:r>
    </w:p>
    <w:p>
      <w:r>
        <w:t xml:space="preserve">Maidstone: Kaksi pidätetty miehen kuoleman jälkeen</w:t>
      </w:r>
    </w:p>
    <w:p>
      <w:r>
        <w:t xml:space="preserve">Kaksi kolmekymppistä miestä on pidätetty perjantaina noin klo 18:40 BST Bower Placessa, Maidstonessa Kentissä sattuneen tapauksen yhteydessä. Uhri lennätettiin lontoolaiseen sairaalaan, jossa hän kuoli vammoihinsa. Poliisi kutsuttiin paikalle ilmoitusten perusteella pahoinpitelystä. Kaksi samana iltana pidätettyä miestä on edelleen poliisin huostassa.</w:t>
      </w:r>
    </w:p>
    <w:p>
      <w:r>
        <w:rPr>
          <w:b/>
        </w:rPr>
        <w:t xml:space="preserve">Yhteenveto</w:t>
      </w:r>
    </w:p>
    <w:p>
      <w:r>
        <w:t xml:space="preserve">Murhatutkinta on käynnissä sen jälkeen, kun viisikymppinen mies sai kuolettavia vammoja.</w:t>
      </w:r>
    </w:p>
    <w:p>
      <w:r>
        <w:rPr>
          <w:b/>
          <w:u w:val="single"/>
        </w:rPr>
        <w:t xml:space="preserve">Asiakirjan numero 1895</w:t>
      </w:r>
    </w:p>
    <w:p>
      <w:r>
        <w:t xml:space="preserve">Carmarthenshiren 5 miljoonan punnan tieyhteys A40:lle hyväksyttiin.</w:t>
      </w:r>
    </w:p>
    <w:p>
      <w:r>
        <w:t xml:space="preserve">Reitti A40:ltä yhdistää yli 1000 uutta asuntoa ja walesinkielisen S4C-kanavan uuden pääkonttorin. Carmarthenshiren valtuusto saa rakennuttajat maksamaan rahat takaisin. Tien toivotaan valmistuvan vuoteen 2018 mennessä, ja se yhdistää A40:n Travellers Restin kohdalla College Roadiin.</w:t>
      </w:r>
    </w:p>
    <w:p>
      <w:r>
        <w:rPr>
          <w:b/>
        </w:rPr>
        <w:t xml:space="preserve">Yhteenveto</w:t>
      </w:r>
    </w:p>
    <w:p>
      <w:r>
        <w:t xml:space="preserve">Carmarthenshireen rakennettavalle 5 miljoonan punnan yhteystietä koskevalle hankkeelle on annettu lupa, ja neuvosto maksaa sen.</w:t>
      </w:r>
    </w:p>
    <w:p>
      <w:r>
        <w:rPr>
          <w:b/>
          <w:u w:val="single"/>
        </w:rPr>
        <w:t xml:space="preserve">Asiakirjan numero 1896</w:t>
      </w:r>
    </w:p>
    <w:p>
      <w:r>
        <w:t xml:space="preserve">M4-onnettomuus: Bridgendin lähellä kuollut jalankulkija.</w:t>
      </w:r>
    </w:p>
    <w:p>
      <w:r>
        <w:t xml:space="preserve">Moottoritie suljettiin molempiin suuntiin Pencoedin liittymän 35 ja Cardiff Westin liittymän 33 välillä sen jälkeen, kun useat ajoneuvot törmäsivät mieheen noin klo 05:45 GMT. Etelä-Walesin poliisi kertoi, että 34-vuotiaan perheen tukena olivat erikoislääkärit. Tie avattiin uudelleen hieman ennen kello 16:00, noin 10 tuntia sen sulkemisen jälkeen. Aiheeseen liittyvät Internet-linkit Etelä-Walesin poliisi</w:t>
      </w:r>
    </w:p>
    <w:p>
      <w:r>
        <w:rPr>
          <w:b/>
        </w:rPr>
        <w:t xml:space="preserve">Yhteenveto</w:t>
      </w:r>
    </w:p>
    <w:p>
      <w:r>
        <w:t xml:space="preserve">M4-valtatie on avattu uudelleen sen jälkeen, kun se oli suljettuna useita tunteja jalankulkijan kuoleman jälkeen.</w:t>
      </w:r>
    </w:p>
    <w:p>
      <w:r>
        <w:rPr>
          <w:b/>
          <w:u w:val="single"/>
        </w:rPr>
        <w:t xml:space="preserve">Asiakirjan numero 1897</w:t>
      </w:r>
    </w:p>
    <w:p>
      <w:r>
        <w:t xml:space="preserve">Kulasekaran kaikkien aikojen paras sijoitus</w:t>
      </w:r>
    </w:p>
    <w:p>
      <w:r>
        <w:t xml:space="preserve">Kulasekara, 26, saavutti tämän arvon saatuaan vaikuttavan ottelulukeman 3-17 seitsemästä ylivoimasta kolmannessa yhden päivän kansainvälisessä ottelussa (ODI) Pakistania vastaan Lahoressa. Hän on noussut neljä sijaa edellisestä ODI-rankingista ja ohittanut Sri Lankan veteraanikeilaajan Muttiah Muralitharanin, joka on tällä hetkellä sijalla neljä. "Se on hieno saavutus Kulasekaralle, joka on nauttinut muutamasta huomattavasta kuukaudesta Sri Lankassa", ICC:n julkaisemassa lausunnossa sanottiin. Sri Lankan uusi lahjakkuus Ajantha Mendis on sijalla 13 ja veteraani vauhtimies Chaminda Vaas sijalla 18 ICC:n ODI-rankingissa.</w:t>
      </w:r>
    </w:p>
    <w:p>
      <w:r>
        <w:rPr>
          <w:b/>
        </w:rPr>
        <w:t xml:space="preserve">Yhteenveto</w:t>
      </w:r>
    </w:p>
    <w:p>
      <w:r>
        <w:t xml:space="preserve">Sri Lankan nuori tahtipelaaja Nuwan Kulasekara on saavuttanut krikettiuransa parhaan arvosanan, kun maailmanjärjestö rankkasi hänet toiseksi parhaaksi keilaajaksi lyhennetyssä pelimuodossa.</w:t>
      </w:r>
    </w:p>
    <w:p>
      <w:r>
        <w:rPr>
          <w:b/>
          <w:u w:val="single"/>
        </w:rPr>
        <w:t xml:space="preserve">Asiakirjan numero 1898</w:t>
      </w:r>
    </w:p>
    <w:p>
      <w:r>
        <w:t xml:space="preserve">Tamara Ecclestonen murto: Miehelle oikeudessa</w:t>
      </w:r>
    </w:p>
    <w:p>
      <w:r>
        <w:t xml:space="preserve">Italialainen Alessandro Maltese saapui Westminsterin käräjäoikeuteen syytettynä salaliitosta murtovarkauteen 30. marraskuuta ja 1. helmikuuta välisenä aikana. Häntä pidettiin Italiassa eurooppalaisen pidätysmääräyksen nojalla aiemmin tässä kuussa. Maltese saapuu seuraavan kerran Isleworth Crown Courtiin 13. marraskuuta. Timanttikorvakorut 44-vuotias lennätettiin Italiasta Heathrow'n lentokentälle, jossa häntä syytettiin asuntomurroista, mukaan lukien Ecclestonen koti lähellä Kensingtonin palatsia 13. joulukuuta. Varastettujen tavaroiden joukossa oli 300 000 punnan timanttikorvakorut ja Louis Vuittonin laukku, joiden kokonaisarvoksi arvioitiin 50 miljoonaa puntaa. Murto tapahtui sen jälkeen, kun entisen Formula 1 -pomo Bernie Ecclestonen tytär Ecclestone oli lähtenyt joululomalle miehensä Jay Rutlandin ja tyttärensä Sophian kanssa. Maltese, jota kuulustelussa avusti tulkki, puhui vain nimensä ja kansalaisuutensa Italiana.</w:t>
      </w:r>
    </w:p>
    <w:p>
      <w:r>
        <w:rPr>
          <w:b/>
        </w:rPr>
        <w:t xml:space="preserve">Yhteenveto</w:t>
      </w:r>
    </w:p>
    <w:p>
      <w:r>
        <w:t xml:space="preserve">Mies on saapunut oikeuteen syytettynä osallisuudesta useisiin murtoihin, muun muassa 50 miljoonan punnan koru- ja käteisvarkauksiin perijätär Tamara Ecclestonen Länsi-Lontoon kodissa.</w:t>
      </w:r>
    </w:p>
    <w:p>
      <w:r>
        <w:rPr>
          <w:b/>
          <w:u w:val="single"/>
        </w:rPr>
        <w:t xml:space="preserve">Asiakirjan numero 1899</w:t>
      </w:r>
    </w:p>
    <w:p>
      <w:r>
        <w:t xml:space="preserve">Nairnin East Beachin sota-ajan räjähteet saatiin turvaan.</w:t>
      </w:r>
    </w:p>
    <w:p>
      <w:r>
        <w:t xml:space="preserve">Yleisön jäsenen noin kello 09.45 löytämien laitteiden uskottiin paljastuneen hiekan siirtyessä Nairnin itärannalla. Edinburghin pomminpurkutyön asiantuntijat tekivät aseet turvallisiksi, poliisi kertoi. Nairnin rannoilla valmisteltiin sotilaita ja merimiehiä liittoutuneiden maihinnousuun Normandiassa kesäkuussa 1944. Sotilashenkilöstö oli tuolloin sijoitettuna läheiseen Fort Georgeen. Harjoituksissa käytettyjen panssarivaunujen jäänteitä on aiemmin löydetty Nairnista itään rannikkoa pitkin. Kuninkaallisten husaarien Valentine-panssarivaunu katosi Culbin Forestissa ja kaksi muuta Burghead Bayssä. Northern Constabulary oli asettanut East Beachille 100 metrin (328 jalan) pituisen eristyksen.</w:t>
      </w:r>
    </w:p>
    <w:p>
      <w:r>
        <w:rPr>
          <w:b/>
        </w:rPr>
        <w:t xml:space="preserve">Yhteenveto</w:t>
      </w:r>
    </w:p>
    <w:p>
      <w:r>
        <w:t xml:space="preserve">Kaksi kranaatinheitinpommia, jotka löydettiin Highlandin rannalta, jossa koulutettiin joukkoja toisen maailmansodan D-Day-laskua varten, on hävitetty turvallisesti.</w:t>
      </w:r>
    </w:p>
    <w:p>
      <w:r>
        <w:rPr>
          <w:b/>
          <w:u w:val="single"/>
        </w:rPr>
        <w:t xml:space="preserve">Asiakirjan numero 1900</w:t>
      </w:r>
    </w:p>
    <w:p>
      <w:r>
        <w:t xml:space="preserve">Vauvojen "lohikäärmeitä" kuoriutuu Caerphillyn linnassa</w:t>
      </w:r>
    </w:p>
    <w:p>
      <w:r>
        <w:t xml:space="preserve">Kaksoset ovat Cadw'n lohikäärmeperheen uusin lisäys yhdessä ylpeiden vanhempien, Dewin ja Dwynwenin, kanssa. Cardiffissa asuva rekvisiittasuunnittelija Wild Creations on herättänyt heidät henkiin. Kaksoset sekä Dewi ja Dwynwen, jotka painavat kumpikin kaksi tonnia, veistettiin ja muotoiltiin ennen kuin ne valettiin ja rakennettiin lasikuidusta. Niiden odotetaan levittävän siipensä ja hyppäävän muihin Walesin linnoihin tänä kesänä.</w:t>
      </w:r>
    </w:p>
    <w:p>
      <w:r>
        <w:rPr>
          <w:b/>
        </w:rPr>
        <w:t xml:space="preserve">Yhteenveto</w:t>
      </w:r>
    </w:p>
    <w:p>
      <w:r>
        <w:t xml:space="preserve">Caerphillyn linnan ulkopuolella on "kuoriutunut" kaksi 1,83-metristä animaatiomallia lohikäärmeen poikasista jättimäisistä munista.</w:t>
      </w:r>
    </w:p>
    <w:p>
      <w:r>
        <w:rPr>
          <w:b/>
          <w:u w:val="single"/>
        </w:rPr>
        <w:t xml:space="preserve">Asiakirjan numero 1901</w:t>
      </w:r>
    </w:p>
    <w:p>
      <w:r>
        <w:t xml:space="preserve">RNLI:n hengenpelastajat Dorsetin rannoille</w:t>
      </w:r>
    </w:p>
    <w:p>
      <w:r>
        <w:t xml:space="preserve">Partioita on 21 rannalla, muun muassa Lyme Regisin, West Bayn, Poole Bayn ja Christchurchin rannoilla. RNLI:n Dorsetin alueen hengenpelastuspäällikkö Barry Heathfield sanoi, että tuhansia ihmisiä odotettiin säästä riippumatta. Hyväntekeväisyysjärjestö on myös julkaissut rannan etsimiseen tarkoitetun mobiilisovelluksen, jolla voi etsiä lähimmän "turvallisen" rannan. RNLI:n rannikkoturvallisuusohjelmien johtaja Ross Macleod sanoi: "Se tekee hengenpelastusrannan löytämisestä erittäin helppoa ja kätevää." RNLI:n hengenpelastajat osallistuivat 2150 tapaukseen ja auttoivat 2246 ihmistä Dorsetissa vuonna 2011.</w:t>
      </w:r>
    </w:p>
    <w:p>
      <w:r>
        <w:rPr>
          <w:b/>
        </w:rPr>
        <w:t xml:space="preserve">Yhteenveto</w:t>
      </w:r>
    </w:p>
    <w:p>
      <w:r>
        <w:t xml:space="preserve">Hengenpelastuspalvelut ovat alkaneet Dorsetin rannoilla, kun RNLI:n hengenpelastajien huippukausi alkaa.</w:t>
      </w:r>
    </w:p>
    <w:p>
      <w:r>
        <w:rPr>
          <w:b/>
          <w:u w:val="single"/>
        </w:rPr>
        <w:t xml:space="preserve">Asiakirjan numero 1902</w:t>
      </w:r>
    </w:p>
    <w:p>
      <w:r>
        <w:t xml:space="preserve">Teidän kuvanne aiheesta 'puutarhan olennot'.</w:t>
      </w:r>
    </w:p>
    <w:p>
      <w:r>
        <w:t xml:space="preserve">Seuraava teema on "Minun kesäni", ja osallistumisaika päättyy 1. syyskuuta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"puutarhan olennot". Seuraavassa on muutamia kuvia, joita meille lähetettiin eri puolilta maailmaa.</w:t>
      </w:r>
    </w:p>
    <w:p>
      <w:r>
        <w:rPr>
          <w:b/>
          <w:u w:val="single"/>
        </w:rPr>
        <w:t xml:space="preserve">Asiakirjan numero 1903</w:t>
      </w:r>
    </w:p>
    <w:p>
      <w:r>
        <w:t xml:space="preserve">Sloughin Tescon parkkipaikan murha: Birminghamissa pidätetty mies</w:t>
      </w:r>
    </w:p>
    <w:p>
      <w:r>
        <w:t xml:space="preserve">Nadeem Uddin Hameed Mohammed, 24, Southallista Länsi-Lontoosta, löydettiin loukkaantuneena keskiviikkona iltapäivällä Wellington Streetillä, Slough'ssa sijaitsevan myymälän läheltä, ja hän kuoli myöhemmin sairaalassa. Ruumiinavauksessa todettiin, että hän kuoli rintaan tulleeseen puukoniskuun. Poliisi pidätti torstai-iltana Birminghamissa 26-vuotiaan miehen Sloughista. Hän on edelleen pidätettynä. Poliisipäällikkö Ian Hunter sanoi vetoavansa edelleen kaikkiin, joilla on tietoja, ilmoittautumaan. Hän lisäsi, että uhrin perheelle on ilmoitettu pidätyksestä. Aiheeseen liittyvät Internet-linkit Thames Valleyn poliisi</w:t>
      </w:r>
    </w:p>
    <w:p>
      <w:r>
        <w:rPr>
          <w:b/>
        </w:rPr>
        <w:t xml:space="preserve">Yhteenveto</w:t>
      </w:r>
    </w:p>
    <w:p>
      <w:r>
        <w:t xml:space="preserve">Mies on pidätetty epäiltynä Tescon maanalaisessa parkkihallissa kuoliaaksi puukotetun miehen murhasta.</w:t>
      </w:r>
    </w:p>
    <w:p>
      <w:r>
        <w:rPr>
          <w:b/>
          <w:u w:val="single"/>
        </w:rPr>
        <w:t xml:space="preserve">Asiakirjan numero 1904</w:t>
      </w:r>
    </w:p>
    <w:p>
      <w:r>
        <w:t xml:space="preserve">Saudit etsivät virtuaalisia vapauksia, jotka kielletään tosielämässä</w:t>
      </w:r>
    </w:p>
    <w:p>
      <w:r>
        <w:t xml:space="preserve">BBC TrendingMikä on suosittua ja miksi Tässä osassa BBC:n erikoissarjaa "Saudit sosiaalisessa mediassa" kerromme tarinoita kolmesta nimettömästä Twitter-tilistä, jotka kaikki kertovat virtuaalisen vapauden etsimisestä Saudi-Arabiassa. Mutta millainen vaikutus tällä salaisella elämällä on niihin, jotka elävät tällä tavalla? "Hussein" kertoo, millaista on uskonnollisen vähemmistön elämä kuningaskunnassa. 20-vuotias "Youssef" kertoo transseksuaalisuuden vaaroista Saudi-Arabiassa. "Mazen menetti näkönsä seitsemänvuotiaana. Tässä hän kertoo, miten sokeille tarkoitetut verkkotyökalut muuttivat hänen maailmansa ja antoivat hänelle uskonvapauden. Jos haluat seurata ja osallistua keskusteluun elämästä Saudi-Arabiassa, etsi hashtag #SaudisOnSocial. Tuottaja: Mai Noman Animaatiot: Ashley Choukeir ja kuvitus: Hanane Kai.</w:t>
      </w:r>
    </w:p>
    <w:p>
      <w:r>
        <w:rPr>
          <w:b/>
        </w:rPr>
        <w:t xml:space="preserve">Yhteenveto</w:t>
      </w:r>
    </w:p>
    <w:p>
      <w:r>
        <w:t xml:space="preserve">Ihmisoikeusjärjestöt kertovat, ettei Saudi-Arabian tilanne vapauksien suhteen ole paras mahdollinen. Ja ehkä siksi, että henkilökohtainen vapaus on muualla rajoitettu, uhmakkuus koko alueella on muuttunut digitaaliseksi.</w:t>
      </w:r>
    </w:p>
    <w:p>
      <w:r>
        <w:rPr>
          <w:b/>
          <w:u w:val="single"/>
        </w:rPr>
        <w:t xml:space="preserve">Asiakirjan numero 1905</w:t>
      </w:r>
    </w:p>
    <w:p>
      <w:r>
        <w:t xml:space="preserve">Bournemouthin A338-tien yölliset sulkemiset alkavat</w:t>
      </w:r>
    </w:p>
    <w:p>
      <w:r>
        <w:t xml:space="preserve">A338 suljetaan joka yö A31 Ashley Heathin liikenneympyrän ja A3060 Cooper Deanin liikenneympyrän välillä kello 20:00-06:00 GMT. 40 vuotta vanhan tien 8 kilometrin (5,5 mailin) pituinen osuus rakennetaan uudelleen, koska sen perustukset ovat murenemassa. Syyskuussa alkanut 22 miljoonan punnan hanke on määrä saada päätökseen toukokuussa. Työt on tarkoitus keskeyttää joulun ajaksi. Toinen vaihe, jossa etelään johtava ajorata rakennetaan uudelleen, alkaa 4. tammikuuta, ja kuljettajia kehotetaan varaamaan lisäaikaa matkoihinsa.</w:t>
      </w:r>
    </w:p>
    <w:p>
      <w:r>
        <w:rPr>
          <w:b/>
        </w:rPr>
        <w:t xml:space="preserve">Yhteenveto</w:t>
      </w:r>
    </w:p>
    <w:p>
      <w:r>
        <w:t xml:space="preserve">Bournemouthin Spur Roadin tieosuus suljetaan myöhemmin ensimmäisenä viidestä yösulusta osana käynnissä olevia tietöitä.</w:t>
      </w:r>
    </w:p>
    <w:p>
      <w:r>
        <w:rPr>
          <w:b/>
          <w:u w:val="single"/>
        </w:rPr>
        <w:t xml:space="preserve">Asiakirjan numero 1906</w:t>
      </w:r>
    </w:p>
    <w:p>
      <w:r>
        <w:t xml:space="preserve">Admiral raportoi 4 %:n voittojen noususta ennen veroja, mutta osakkeet laskevat</w:t>
      </w:r>
    </w:p>
    <w:p>
      <w:r>
        <w:t xml:space="preserve">Admiral Insurance, jolla on toimistoja Cardiffissa, Newportissa ja Swanseassa, kertoi voittojensa nousseen 193 miljoonaan puntaan 30. kesäkuuta päättyneeltä kuuden kuukauden jaksolta, mikä on kaikkien aikojen korkein osavuositulos. Admiralin osakkeet laskivat kuitenkin 7,4 prosenttia sen jälkeen, kun se ilmoitti, että Yhdistyneen kuningaskunnan kansanäänestys oli vaikuttanut liiketoimintaan. Se varoitti myös ylimääräisistä Brexit-riskeistä, kuten valuuttakurssien epävakaudesta.</w:t>
      </w:r>
    </w:p>
    <w:p>
      <w:r>
        <w:rPr>
          <w:b/>
        </w:rPr>
        <w:t xml:space="preserve">Yhteenveto</w:t>
      </w:r>
    </w:p>
    <w:p>
      <w:r>
        <w:t xml:space="preserve">Walesin ainoa FTSE 100 -yritys on ilmoittanut, että sen voitto ennen veroja on noussut 4 prosenttia osakkeiden laskusta huolimatta.</w:t>
      </w:r>
    </w:p>
    <w:p>
      <w:r>
        <w:rPr>
          <w:b/>
          <w:u w:val="single"/>
        </w:rPr>
        <w:t xml:space="preserve">Asiakirjan numero 1907</w:t>
      </w:r>
    </w:p>
    <w:p>
      <w:r>
        <w:t xml:space="preserve">G4S-kuljettaja myöntää varastaneensa 970 000 puntaa käteistä pakettiautosta</w:t>
      </w:r>
    </w:p>
    <w:p>
      <w:r>
        <w:t xml:space="preserve">Joel March, 36, pakeni tallelokerot mukanaan pysäköityään ajoneuvon Larkhall Riseen Claphamissa Lounais-Lontoossa tiistaina. Syytteen mukaan hän varasti G4S:ltä 970 000 puntaa. March, joka asuu Rectory Grovessa, Claphamissa, myönsi työntekijän tekemän varkauden Camberwell Green Magistrates' Courtissa. Hänet tuomitaan myöhemmin. Metin mukaan käteistä rahaa on saatu takaisin. G4S:n, joka on suuri valtionhallinnon alihankkija, tiedottaja sanoi, että tällaiset tapaukset ovat "erittäin harvinaisia".</w:t>
      </w:r>
    </w:p>
    <w:p>
      <w:r>
        <w:rPr>
          <w:b/>
        </w:rPr>
        <w:t xml:space="preserve">Yhteenveto</w:t>
      </w:r>
    </w:p>
    <w:p>
      <w:r>
        <w:t xml:space="preserve">G4S:n kuljettaja on myöntänyt varastaneensa lähes miljoona puntaa käteistä yhdestä yrityksen pakettiautosta.</w:t>
      </w:r>
    </w:p>
    <w:p>
      <w:r>
        <w:rPr>
          <w:b/>
          <w:u w:val="single"/>
        </w:rPr>
        <w:t xml:space="preserve">Asiakirjan numero 1908</w:t>
      </w:r>
    </w:p>
    <w:p>
      <w:r>
        <w:t xml:space="preserve">Kuvissa: Muslimit ympäri maailmaa juhlivat Eidiä</w:t>
      </w:r>
    </w:p>
    <w:p>
      <w:r>
        <w:t xml:space="preserve">"Paaston rikkomisen juhla" alkaa, kun kuu nousee pyhän paastokuukauden Ramadanin viimeisenä päivänä. Ajoitus vaihtelee maasta toiseen, ja jotkut noudattavat Kuun nousua Mekassa ja toiset paikallisia havaintoja. Uuden kuun ensimmäisen kuunsirpin havaitsemisen jälkeen järjestetään kolmipäiväinen juhla. Kaikkien kuvien tekijänoikeudet.</w:t>
      </w:r>
    </w:p>
    <w:p>
      <w:r>
        <w:rPr>
          <w:b/>
        </w:rPr>
        <w:t xml:space="preserve">Yhteenveto</w:t>
      </w:r>
    </w:p>
    <w:p>
      <w:r>
        <w:t xml:space="preserve">Ihmiset ympäri maailmaa ovat juhlineet Eid al-Fitriä, yhtä islamin kahdesta tärkeimmästä juhlapäivästä.</w:t>
      </w:r>
    </w:p>
    <w:p>
      <w:r>
        <w:rPr>
          <w:b/>
          <w:u w:val="single"/>
        </w:rPr>
        <w:t xml:space="preserve">Asiakirjan numero 1909</w:t>
      </w:r>
    </w:p>
    <w:p>
      <w:r>
        <w:t xml:space="preserve">Vanki löydettiin hirttäytyneenä sellistään HMP Hewellissa.</w:t>
      </w:r>
    </w:p>
    <w:p>
      <w:r>
        <w:t xml:space="preserve">Vankeinhoitolaitoksen mukaan David Boylan, 47, löydettiin HMP Hewellista Redditchistä varhain sunnuntaina. Tutkintavankeudessa ollutta Boylania oli syytetty vakavan ruumiinvamman aiheuttamisesta. Tiedottajan mukaan hänet vietiin sairaalaan, mutta hänet todettiin kuolleeksi klo 0935 BST. Vankiloiden ja ehdonalaisvalvonnan oikeusasiamies suorittaa tutkimuksen.</w:t>
      </w:r>
    </w:p>
    <w:p>
      <w:r>
        <w:rPr>
          <w:b/>
        </w:rPr>
        <w:t xml:space="preserve">Yhteenveto</w:t>
      </w:r>
    </w:p>
    <w:p>
      <w:r>
        <w:t xml:space="preserve">Tutkintavanki on löydetty hirtettynä selliinsä Worcestershiren vankilassa.</w:t>
      </w:r>
    </w:p>
    <w:p>
      <w:r>
        <w:rPr>
          <w:b/>
          <w:u w:val="single"/>
        </w:rPr>
        <w:t xml:space="preserve">Asiakirjan numero 1910</w:t>
      </w:r>
    </w:p>
    <w:p>
      <w:r>
        <w:t xml:space="preserve">Vaalit 2021: Skotlannin ja Walesin kattavuutta koskevat hälytykset.</w:t>
      </w:r>
    </w:p>
    <w:p>
      <w:r>
        <w:t xml:space="preserve">Napauta tästä saadaksesi hälytyksiä Skotlannin vaaleista. Napauta tätä saadaksesi hälytyksiä Walesin vaaleista. Tämä toiminto on käytettävissä vain Yhdistyneen kuningaskunnan sovelluksen käyttäjille. Voit ladata BBC News -sovelluksen uusimmat versiot täältä Android Play Storesta tai täältä iOS App Storesta.</w:t>
      </w:r>
    </w:p>
    <w:p>
      <w:r>
        <w:rPr>
          <w:b/>
        </w:rPr>
        <w:t xml:space="preserve">Yhteenveto</w:t>
      </w:r>
    </w:p>
    <w:p>
      <w:r>
        <w:t xml:space="preserve">Voit saada BBC:n vaalityöryhmien lisäuutisia, analyysejä ja perusteellista raportointia suoraan älypuhelimeesi rekisteröitymällä alla olevaan osoitteeseen.</w:t>
      </w:r>
    </w:p>
    <w:p>
      <w:r>
        <w:rPr>
          <w:b/>
          <w:u w:val="single"/>
        </w:rPr>
        <w:t xml:space="preserve">Asiakirjan numero 1911</w:t>
      </w:r>
    </w:p>
    <w:p>
      <w:r>
        <w:t xml:space="preserve">Scunthorpe myrkyllinen levä lampi kuolema "ei epäilyttävää</w:t>
      </w:r>
    </w:p>
    <w:p>
      <w:r>
        <w:t xml:space="preserve">Maciej Dymowski, 23, löydettiin vedestä Ashby Villessä Scunthorpessa maanantaina. North Lincolnshiren neuvosto varoitti viime viikolla kävijöitä lammessa uimisen vaaroista sinilevän puhkeamisen vuoksi. Humbersiden poliisi kertoi laatineensa asiakirjan kuolinsyyntutkijalle.</w:t>
      </w:r>
    </w:p>
    <w:p>
      <w:r>
        <w:rPr>
          <w:b/>
        </w:rPr>
        <w:t xml:space="preserve">Yhteenveto</w:t>
      </w:r>
    </w:p>
    <w:p>
      <w:r>
        <w:t xml:space="preserve">Poliisin mukaan sen miehen kuolemaa, jonka ruumis löytyi myrkyllisen levän aiheuttamasta lammesta, ei pidetä epäilyttävänä.</w:t>
      </w:r>
    </w:p>
    <w:p>
      <w:r>
        <w:rPr>
          <w:b/>
          <w:u w:val="single"/>
        </w:rPr>
        <w:t xml:space="preserve">Asiakirjan numero 1912</w:t>
      </w:r>
    </w:p>
    <w:p>
      <w:r>
        <w:t xml:space="preserve">Coleg Cambria tekee tarjouksen Grovesin koulun tontista Wrexhamissa.</w:t>
      </w:r>
    </w:p>
    <w:p>
      <w:r>
        <w:t xml:space="preserve">Coleg Cambria on julkistanut suunnitelmat entisen Groves High Schoolin tiloista, jotka sijaitsevat lähellä sen keskustan kampusta. Wrexhamin neuvosto on yrittänyt löytää uutta käyttöä tilalle, joka suljettiin vuonna 2003 kaupungin keskustan keskiasteen koulutuksen uudistamisen jälkeen. Opiston mukaan suunnitelmat antavat sille mahdollisuuden kehittää opetussuunnitelmaansa. Suunnitelmia on tarkoitus esitellä opiston Rendezvous-ravintolassa.</w:t>
      </w:r>
    </w:p>
    <w:p>
      <w:r>
        <w:rPr>
          <w:b/>
        </w:rPr>
        <w:t xml:space="preserve">Yhteenveto</w:t>
      </w:r>
    </w:p>
    <w:p>
      <w:r>
        <w:t xml:space="preserve">Wrexhamissa sijaitseva koulurakennus, joka on ollut tyhjillään yli vuosikymmenen ajan, saatetaan muuttaa uudeksi korkeakoulukampukseksi.</w:t>
      </w:r>
    </w:p>
    <w:p>
      <w:r>
        <w:rPr>
          <w:b/>
          <w:u w:val="single"/>
        </w:rPr>
        <w:t xml:space="preserve">Asiakirjan numero 1913</w:t>
      </w:r>
    </w:p>
    <w:p>
      <w:r>
        <w:t xml:space="preserve">Tuulipuiston kehittäjät "toivottavat" Manxin yhteisön tervetulleeksi kokoukseen.</w:t>
      </w:r>
    </w:p>
    <w:p>
      <w:r>
        <w:t xml:space="preserve">Douglasissa järjestetään myöhemmin julkinen tilaisuus, jossa suunnitelmia esitellään. Tanskalainen Dong Energy on kehittänyt Walney Islandin edustalla sijaitsevan 102 tuulivoimalan voimalapuiston, jonka uskotaan olevan yksi maailman suurimmista. Yhtiön tiedottaja sanoi: "Tiimi odottaa innolla, että se voi toivottaa paikallisen yhteisön tervetulleeksi ja kuulla heidän näkemyksiään." Se koostuu tällä hetkellä yli 100 turbiinista, ja se sijaitsee 15 kilometriä Barrow-in-Furnessista länteen. Manxin hallitus keskustelee parhaillaan sekä kehittäjien että Yhdistyneen kuningaskunnan sääntelyviranomaisten kanssa suunnitelmien mahdollisista vaikutuksista. Dong Energy järjestää julkisen kuulemisen Villa Marinassa 5. syyskuuta kello 13-19 BST.</w:t>
      </w:r>
    </w:p>
    <w:p>
      <w:r>
        <w:rPr>
          <w:b/>
        </w:rPr>
        <w:t xml:space="preserve">Yhteenveto</w:t>
      </w:r>
    </w:p>
    <w:p>
      <w:r>
        <w:t xml:space="preserve">Kehittäjät odottavat innolla Manxin yhteisön kuulemista ehdotuksista, jotka koskevat merituulipuiston laajentamista Cumbrian rannikon läheisyyteen.</w:t>
      </w:r>
    </w:p>
    <w:p>
      <w:r>
        <w:rPr>
          <w:b/>
          <w:u w:val="single"/>
        </w:rPr>
        <w:t xml:space="preserve">Asiakirjan numero 1914</w:t>
      </w:r>
    </w:p>
    <w:p>
      <w:r>
        <w:t xml:space="preserve">Teini-ikäiset pidätetty murhayrityksestä Glasgow'ssa</w:t>
      </w:r>
    </w:p>
    <w:p>
      <w:r>
        <w:t xml:space="preserve">Poliisi kutsuttiin perjantaina kello 23.10 Boydstone Roadilla, lähellä Thornliebankin rautatieasemaa, sattuneeseen välikohtaukseen. 15-vuotias poika löydettiin loukkaantuneena tapahtumapaikalta. Kahta muuta 15- ja 16-vuotiasta poikaa vastaan on nostettu syytteet, ja heidän on määrä saapua Glasgow'n sheriffituomioistuimeen maanantaina.</w:t>
      </w:r>
    </w:p>
    <w:p>
      <w:r>
        <w:rPr>
          <w:b/>
        </w:rPr>
        <w:t xml:space="preserve">Yhteenveto</w:t>
      </w:r>
    </w:p>
    <w:p>
      <w:r>
        <w:t xml:space="preserve">Kaksi teiniä on pidätetty 15-vuotiaan pojan murhayrityksestä Glasgow'ssa.</w:t>
      </w:r>
    </w:p>
    <w:p>
      <w:r>
        <w:rPr>
          <w:b/>
          <w:u w:val="single"/>
        </w:rPr>
        <w:t xml:space="preserve">Asiakirjan numero 1915</w:t>
      </w:r>
    </w:p>
    <w:p>
      <w:r>
        <w:t xml:space="preserve">St Clearsin kaupungin poliisiasema suljetaan.</w:t>
      </w:r>
    </w:p>
    <w:p>
      <w:r>
        <w:t xml:space="preserve">Christopher Salmon sanoi toivovansa, että St Clearsin rakennus myytäisiin, koska toiminta siirretään 10 kilometrin päähän Whitlandin uudelleen avatulle asemalle. Salmon vakuutti, että poliisitoiminnan taso St Clearsissa säilyisi ennallaan. Jotkut asukkaat ovat arvostelleet siirtoa ja sanoneet, että se avaa kaupungin rikollisuuden lisääntymiselle.</w:t>
      </w:r>
    </w:p>
    <w:p>
      <w:r>
        <w:rPr>
          <w:b/>
        </w:rPr>
        <w:t xml:space="preserve">Yhteenveto</w:t>
      </w:r>
    </w:p>
    <w:p>
      <w:r>
        <w:t xml:space="preserve">Dyfed-Powysin poliisi- ja rikoskomissaari on vahvistanut, että Carmarthenshiren kaupungin poliisiasema suljetaan.</w:t>
      </w:r>
    </w:p>
    <w:p>
      <w:r>
        <w:rPr>
          <w:b/>
          <w:u w:val="single"/>
        </w:rPr>
        <w:t xml:space="preserve">Asiakirjan numero 1916</w:t>
      </w:r>
    </w:p>
    <w:p>
      <w:r>
        <w:t xml:space="preserve">Southwarkin poliisin auto-onnettomuus: Neljä poliisia loukkaantui</w:t>
      </w:r>
    </w:p>
    <w:p>
      <w:r>
        <w:t xml:space="preserve">He loukkaantuivat, kun poliisiauto ja toinen auto kolaroivat tiistaina Southwarkissa Draycott Closessa. Poliisiauton naiskuljettaja on edelleen sairaalassa, ja kolme miespoliisia on sittemmin kotiutettu. Haydon Martinin, 25, Fenwick Roadilta, Southwarkista, on määrä saapua myöhemmin Croydonin tuomaristuomioistuimeen.</w:t>
      </w:r>
    </w:p>
    <w:p>
      <w:r>
        <w:rPr>
          <w:b/>
        </w:rPr>
        <w:t xml:space="preserve">Yhteenveto</w:t>
      </w:r>
    </w:p>
    <w:p>
      <w:r>
        <w:t xml:space="preserve">Mies on saanut syytteen vakavan vamman aiheuttamisesta vaarallisella ajotavalla sen jälkeen, kun neljä poliisia loukkaantui kolarissa Etelä-Lontoossa.</w:t>
      </w:r>
    </w:p>
    <w:p>
      <w:r>
        <w:rPr>
          <w:b/>
          <w:u w:val="single"/>
        </w:rPr>
        <w:t xml:space="preserve">Asiakirjan numero 1917</w:t>
      </w:r>
    </w:p>
    <w:p>
      <w:r>
        <w:t xml:space="preserve">Dublinin asuntojen hinnat nousevat 15 prosenttia vuodessa</w:t>
      </w:r>
    </w:p>
    <w:p>
      <w:r>
        <w:t xml:space="preserve">Asuinkiinteistöjen hintaindeksi osoitti, että kaupungin hinnat nousivat 2,3 prosenttia syyskuun ja lokakuun välillä. Kaupungin ulkopuolella asuntomarkkinat ovat paljon tasaisemmat. Muualla Irlannin tasavallassa asuntojen hinnat nousivat 1,5 prosenttia syyskuun ja lokakuun välisenä aikana ja ovat edelleen 0,3 prosenttia alempana kuin vuosi sitten. Aiemmin tällä viikolla Irlannin yleisradioyhtiö RTÉ kertoi, että EU:n korkea virkamies oli todennut, että hintojen nopea nousu Dublinissa viime vuoden aikana ei ole "kovin huolestuttavaa". Virkamiehen mukaan asuntojen hintojen on elpyttävä kiinteistöromahduksesta.</w:t>
      </w:r>
    </w:p>
    <w:p>
      <w:r>
        <w:rPr>
          <w:b/>
        </w:rPr>
        <w:t xml:space="preserve">Yhteenveto</w:t>
      </w:r>
    </w:p>
    <w:p>
      <w:r>
        <w:t xml:space="preserve">Viimeisimpien virallisten tietojen mukaan asuntojen hinnat Dublinissa ovat nyt 15 prosenttia korkeammat kuin vuosi sitten.</w:t>
      </w:r>
    </w:p>
    <w:p>
      <w:r>
        <w:rPr>
          <w:b/>
          <w:u w:val="single"/>
        </w:rPr>
        <w:t xml:space="preserve">Asiakirjan numero 1918</w:t>
      </w:r>
    </w:p>
    <w:p>
      <w:r>
        <w:t xml:space="preserve">Guernseyn lentoasema suljetaan kiitotien parannustöiden vuoksi</w:t>
      </w:r>
    </w:p>
    <w:p>
      <w:r>
        <w:t xml:space="preserve">Kaikki sulkemiset ovat tiistaisin ja keskiviikkoisin maalis-, touko-, marras- ja joulukuussa. Kiitotietyö kestää kaksi vuotta, ja se on osa Guernseyn lentoaseman 80 miljoonan punnan kunnostusta. Päivämäärät vahvistettiin yritysten ja yleisön kuulemisen jälkeen. Töiden aikana kiitotietä ja muita alueita laajennetaan. Lentoasema suljetaan 20. ja 21. maaliskuuta, 8. ja 9. toukokuuta, 27. ja 28. marraskuuta sekä 4. ja 5. joulukuuta 2012. Postilentokoneille tehdään vaihtoehtoisia järjestelyjä, valtiot lisäsivät.</w:t>
      </w:r>
    </w:p>
    <w:p>
      <w:r>
        <w:rPr>
          <w:b/>
        </w:rPr>
        <w:t xml:space="preserve">Yhteenveto</w:t>
      </w:r>
    </w:p>
    <w:p>
      <w:r>
        <w:t xml:space="preserve">Guernseyn lentoasema suljetaan kahdeksaksi päiväksi vuonna 2012 kiitotien parannustöiden ajaksi, kertoivat osavaltiot.</w:t>
      </w:r>
    </w:p>
    <w:p>
      <w:r>
        <w:rPr>
          <w:b/>
          <w:u w:val="single"/>
        </w:rPr>
        <w:t xml:space="preserve">Asiakirjan numero 1919</w:t>
      </w:r>
    </w:p>
    <w:p>
      <w:r>
        <w:t xml:space="preserve">Uusi katolinen arkkipiispa nimetään</w:t>
      </w:r>
    </w:p>
    <w:p>
      <w:r>
        <w:t xml:space="preserve">Kardinaali O'Brien erosi helmikuussa myönnettyään, että hänen seksuaalinen käytöksensä oli "jäänyt alle häneltä odotettujen normien". Katolinen kirkko julkistaa uuden arkkipiispavalinnan Edinburghissa. Kyseessä on ensimmäinen monista uusista nimityksistä, joita odotetaan tänä kesänä. Skotlannin kahdeksasta hiippakunnasta neljä on tällä hetkellä ilman piispaa ja viidennen on määrä jäädä eläkkeelle. Kardinaali O'Brien oli Britannian vanhin roomalaiskatolinen kirkonmies, kunnes hän erosi kolmen papin ja entisen papin väitettyä epäasiallisesta käytöksestä 1980-luvulla. Hän on sittemmin lähtenyt Skotlannista "hengellisen uudistumisen, rukouksen ja katumuksen vuoksi".</w:t>
      </w:r>
    </w:p>
    <w:p>
      <w:r>
        <w:rPr>
          <w:b/>
        </w:rPr>
        <w:t xml:space="preserve">Yhteenveto</w:t>
      </w:r>
    </w:p>
    <w:p>
      <w:r>
        <w:t xml:space="preserve">St Andrewsin ja Edinburghin arkkipiispaksi on määrä nimittää häpeään joutuneen kardinaali Keith O'Brienin seuraaja.</w:t>
      </w:r>
    </w:p>
    <w:p>
      <w:r>
        <w:rPr>
          <w:b/>
          <w:u w:val="single"/>
        </w:rPr>
        <w:t xml:space="preserve">Asiakirjan numero 1920</w:t>
      </w:r>
    </w:p>
    <w:p>
      <w:r>
        <w:t xml:space="preserve">Jane Huttin varoitus veronkierron estämisestä</w:t>
      </w:r>
    </w:p>
    <w:p>
      <w:r>
        <w:t xml:space="preserve">Varoitus annettiin, kun käynnistettiin kuuleminen siitä, miten kaatopaikkaveroa hallinnoidaan. Se on yksi kolmesta verosta - leimaveron ja kiviainesmaksun ohella - jotka tulevat Walesin hallituksen valvontaan vuonna 2018. Näiden kolmen veron ennustetaan keräävän 307 miljoonaa puntaa vuoteen 2018/19 mennessä. Hutt kertoi BBC Walesille haluavansa "vahvan walesilaisen säännön veronkiertoa ja veronkiertoa vastaan", jotta "varmistetaan, että kaikki walesilaiset veromme maksetaan, koska ne auttavat maksamaan julkisia palveluja".</w:t>
      </w:r>
    </w:p>
    <w:p>
      <w:r>
        <w:rPr>
          <w:b/>
        </w:rPr>
        <w:t xml:space="preserve">Yhteenveto</w:t>
      </w:r>
    </w:p>
    <w:p>
      <w:r>
        <w:t xml:space="preserve">Valtiovarainministeri Jane Hutt on varoittanut, että veronkiertoa ja veronkiertoa torjutaan, kun toimivalta siirretään vuonna 2018.</w:t>
      </w:r>
    </w:p>
    <w:p>
      <w:r>
        <w:rPr>
          <w:b/>
          <w:u w:val="single"/>
        </w:rPr>
        <w:t xml:space="preserve">Asiakirjan numero 1921</w:t>
      </w:r>
    </w:p>
    <w:p>
      <w:r>
        <w:t xml:space="preserve">Mumford &amp; Sons ja Fleet Foxes liittyivät Glastonburyn kokoonpanoon</w:t>
      </w:r>
    </w:p>
    <w:p>
      <w:r>
        <w:t xml:space="preserve">Nämä kaksi bändiä liittyvät pääesiintyjiin U2:een, Coldplayyn ja Beyonceen Worthy Farmilla 24.-26. kesäkuuta. Kolmipäiväiselle festivaalille on julkistettu 12 muuta bändiä, muun muassa The Chemical Brothers, Crystal Castles, Primal Scream ja Friendly Fires. Tämän vuoden tapahtuman liput myytiin loppuun noin neljässä tunnissa sen jälkeen, kun ne tulivat myyntiin lokakuussa.</w:t>
      </w:r>
    </w:p>
    <w:p>
      <w:r>
        <w:rPr>
          <w:b/>
        </w:rPr>
        <w:t xml:space="preserve">Yhteenveto</w:t>
      </w:r>
    </w:p>
    <w:p>
      <w:r>
        <w:t xml:space="preserve">Mumford &amp; Sons ja Fleet Foxes on lisätty tämän vuoden Glastonbury-festivaalin ohjelmistoon.</w:t>
      </w:r>
    </w:p>
    <w:p>
      <w:r>
        <w:rPr>
          <w:b/>
          <w:u w:val="single"/>
        </w:rPr>
        <w:t xml:space="preserve">Asiakirjan numero 1922</w:t>
      </w:r>
    </w:p>
    <w:p>
      <w:r>
        <w:t xml:space="preserve">Yksi kuollut ja kolme loukkaantunut Powysin onnettomuudessa</w:t>
      </w:r>
    </w:p>
    <w:p>
      <w:r>
        <w:t xml:space="preserve">Onnettomuus tapahtui A44-tiellä Waltonin kohdalla Presteignen lähellä noin klo 17:30 GMT lauantaina. Pelastuslaitoksen mukaan yksi henkilö julistettiin kuolleeksi onnettomuuspaikalla, ja kolme muuta vietiin Herefordin piirikunnan sairaalaan vammojen vuoksi, joiden ei uskota olevan hengenvaarallisia. Tie suljettiin useiden tuntien ajaksi onnettomuustutkinnan ajaksi.</w:t>
      </w:r>
    </w:p>
    <w:p>
      <w:r>
        <w:rPr>
          <w:b/>
        </w:rPr>
        <w:t xml:space="preserve">Yhteenveto</w:t>
      </w:r>
    </w:p>
    <w:p>
      <w:r>
        <w:t xml:space="preserve">Yksi ihminen on kuollut ja kolme muuta on viety sairaalaan Powysissa sattuneen kahden auton kolarin jälkeen.</w:t>
      </w:r>
    </w:p>
    <w:p>
      <w:r>
        <w:rPr>
          <w:b/>
          <w:u w:val="single"/>
        </w:rPr>
        <w:t xml:space="preserve">Asiakirjan numero 1923</w:t>
      </w:r>
    </w:p>
    <w:p>
      <w:r>
        <w:t xml:space="preserve">Guernsey Gabrielin kauppojen kehittäjä pyrkii elvyttämään aluettaan</w:t>
      </w:r>
    </w:p>
    <w:p>
      <w:r>
        <w:t xml:space="preserve">Fountain Streetin kuusi myymälää suljettiin vuonna 2007, ja ne olivat käyttämättöminä vuoteen 2010 asti, jolloin aloitettiin työt niiden muuttamiseksi asuntojen ja myymälöiden yhdistelmäksi. Mack Gallienne sanoi, että rakennusten luonne säilytetään. Hän sanoi toivovansa, että vähittäiskaupan ja asumisen yhdistelmä houkuttelee ihmisiä takaisin alueelle pääkadun varteen.</w:t>
      </w:r>
    </w:p>
    <w:p>
      <w:r>
        <w:rPr>
          <w:b/>
        </w:rPr>
        <w:t xml:space="preserve">Yhteenveto</w:t>
      </w:r>
    </w:p>
    <w:p>
      <w:r>
        <w:t xml:space="preserve">St Peter Portissa sijaitsevien entisten Gabriel's-liikkeiden saneeraus elvyttää toivottavasti aluetta, sanoo yksi rakennuttajista.</w:t>
      </w:r>
    </w:p>
    <w:p>
      <w:r>
        <w:rPr>
          <w:b/>
          <w:u w:val="single"/>
        </w:rPr>
        <w:t xml:space="preserve">Asiakirjan numero 1924</w:t>
      </w:r>
    </w:p>
    <w:p>
      <w:r>
        <w:t xml:space="preserve">Kissa jäi jumiin auton moottoriin Eveshamin eläinlääkärimatkan jälkeen</w:t>
      </w:r>
    </w:p>
    <w:p>
      <w:r>
        <w:t xml:space="preserve">Perhe oli lähdössä De Montfortin eläinsairaalasta Eveshamissa, kun mogi päätti paeta, kertoi Herefordin ja Worcesterin palokunta. Miehistöt joutuivat purkamaan osan Merstow Greenin parkkipaikalla olleesta Vauxhall Vectrasta vapauttaakseen kissan, jota kutsutaan Mouseyksi, noin kello 10.30 BST. Vartion komentaja Russell Broadbent sanoi, että kissa oli vahingoittumaton. "Se oli käynyt hakemassa pistoksia ja taisi päästä ulos korista matkalla autoon", hän sanoi. "Se meni yhden auton alle ja pääsi moottorin sisään. "Luulen, että se oli vain hieman kiihtynyt."</w:t>
      </w:r>
    </w:p>
    <w:p>
      <w:r>
        <w:rPr>
          <w:b/>
        </w:rPr>
        <w:t xml:space="preserve">Yhteenveto</w:t>
      </w:r>
    </w:p>
    <w:p>
      <w:r>
        <w:t xml:space="preserve">Kissa jäi jumiin auton moottoritilaan, kun se karkasi omistajiltaan eläinlääkärissä käynnin jälkeen.</w:t>
      </w:r>
    </w:p>
    <w:p>
      <w:r>
        <w:rPr>
          <w:b/>
          <w:u w:val="single"/>
        </w:rPr>
        <w:t xml:space="preserve">Asiakirjan numero 1925</w:t>
      </w:r>
    </w:p>
    <w:p>
      <w:r>
        <w:t xml:space="preserve">Nainen pidätettiin miehen puukotuksen jälkeen Pohjois-Lontoossa</w:t>
      </w:r>
    </w:p>
    <w:p>
      <w:r>
        <w:t xml:space="preserve">Uhri löydettiin loukkaantuneena sen jälkeen, kun Highburyn ja Islingtonin aseman edustalla oli tapahtunut puukotus lauantaina noin kello 22.25 BST. Mies vietiin sairaalaan hoidettavaksi. Yksityiskohtia hänen tilastaan ei ole vielä julkaistu. Nainen pidätettiin lähellä tapahtumapaikkaa epäiltynä murhayrityksestä, kertoi Met Police -poliisin edustaja. Viikonlopun aikana Lontoossa on lähetetty 300 ylimääräistä poliisia väkivaltarikosten jälkeen. Kuusi ihmistä on kuollut ampumisissa ja puukotuksissa Lontoossa viimeisten seitsemän päivän aikana, ja Met on aloittanut tänä vuonna 55 murhatutkimusta.</w:t>
      </w:r>
    </w:p>
    <w:p>
      <w:r>
        <w:rPr>
          <w:b/>
        </w:rPr>
        <w:t xml:space="preserve">Yhteenveto</w:t>
      </w:r>
    </w:p>
    <w:p>
      <w:r>
        <w:t xml:space="preserve">Nainen on pidätetty epäiltynä murhayrityksestä sen jälkeen, kun miestä oli puukotettu Pohjois-Lontoon aseman ulkopuolella.</w:t>
      </w:r>
    </w:p>
    <w:p>
      <w:r>
        <w:rPr>
          <w:b/>
          <w:u w:val="single"/>
        </w:rPr>
        <w:t xml:space="preserve">Asiakirjan numero 1926</w:t>
      </w:r>
    </w:p>
    <w:p>
      <w:r>
        <w:t xml:space="preserve">Sark nimittää johtavan hallintovirkamiehen äänestyksen jälkeen</w:t>
      </w:r>
    </w:p>
    <w:p>
      <w:r>
        <w:t xml:space="preserve">Virka, jonka vuosipalkka on 35 000-40 000 puntaa, hyväksyttiin torstaina äänin 21-4. Pääsiäiskokouksessa johtavan hallintovirkamiehen viran perustaminen hylättiin äänin 14-13. Toinen äänestys pidettiin ylimääräisessä kokouksessa sen jälkeen, kun useat jäsenet olivat ilmoittaneet tarvitsevansa lisätietoja ennen ehdotuksen tukemista. Samassa kokouksessa äänestettiin kaksi uutta jäsentä, Conseillers Hazel Fry ja Robert Cottle, ehdotuksen takana olleeseen yleisiin tarkoituksiin ja neuvoa-antavaan komiteaan.</w:t>
      </w:r>
    </w:p>
    <w:p>
      <w:r>
        <w:rPr>
          <w:b/>
        </w:rPr>
        <w:t xml:space="preserve">Yhteenveto</w:t>
      </w:r>
    </w:p>
    <w:p>
      <w:r>
        <w:t xml:space="preserve">Sark Chief Pleas on suostunut nimittämään kokoaikaisen virkamiehen, mikä merkitsee aikaisemman päätöksen kumoamista.</w:t>
      </w:r>
    </w:p>
    <w:p>
      <w:r>
        <w:rPr>
          <w:b/>
          <w:u w:val="single"/>
        </w:rPr>
        <w:t xml:space="preserve">Asiakirjan numero 1927</w:t>
      </w:r>
    </w:p>
    <w:p>
      <w:r>
        <w:t xml:space="preserve">Ihmiset merkitsevät "Ota koirasi töihin -päivää" kuvilla kiireisistä pennuista</w:t>
      </w:r>
    </w:p>
    <w:p>
      <w:r>
        <w:t xml:space="preserve">Tätä kirjoitettaessa hashtagia on käytetty yli 25 000 kertaa, ja ihmiset ovat jakaneet sosiaalisessa mediassa kuvia kiireisistä koiristaan. Pet Sitters International perusti päivän vuonna 1999 "edistääkseen koirien adoptioita ja tukeakseen paikallisia lemmikkieläinyhteisöjä". Jotkut saattavat sanoa, että nämä pennut saavat kovaa kyytiä, mutta pitäisi olla haukkumasana, jos luulisi, etteivät ne haluaisi viettää enemmän aikaa ihmiskavereidensa kanssa. Saatat myös pitää tästä: Tom Gerken, BBC UGC &amp; Social News.</w:t>
      </w:r>
    </w:p>
    <w:p>
      <w:r>
        <w:rPr>
          <w:b/>
        </w:rPr>
        <w:t xml:space="preserve">Yhteenveto</w:t>
      </w:r>
    </w:p>
    <w:p>
      <w:r>
        <w:t xml:space="preserve">Ranskalaisia toimistoissa, staffyjä rakennustyömailla ja labradorinnoutajia leirintäalueilla - nämä ovat vain joitakin niistä nähtävyyksistä, joita voit odottaa näkeväsi #TakeYourDogToWorkDay-päivänä.</w:t>
      </w:r>
    </w:p>
    <w:p>
      <w:r>
        <w:rPr>
          <w:b/>
          <w:u w:val="single"/>
        </w:rPr>
        <w:t xml:space="preserve">Asiakirjan numero 1928</w:t>
      </w:r>
    </w:p>
    <w:p>
      <w:r>
        <w:t xml:space="preserve">Miestä syytetään Hollie Gazzardin salonkimurhasta Gloucesterissa</w:t>
      </w:r>
    </w:p>
    <w:p>
      <w:r>
        <w:t xml:space="preserve">Cheltenhamin Gloucester Roadilla asuva 22-vuotias Asher Thomas Maslin saapuu perjantaina Cheltenhamin tuomareiden eteen. Kaksikymmenvuotiaan Gazzardin kimppuun hyökättiin tiistaina noin kello 18.00 GMT Fringe Benefits -ravintolassa Southgate Streetillä, jossa hän työskenteli. Hän kuoli myöhemmin Gloucestershire Royal Hospitalissa. Maslin pidätettiin varhain keskiviikkoaamuna.</w:t>
      </w:r>
    </w:p>
    <w:p>
      <w:r>
        <w:rPr>
          <w:b/>
        </w:rPr>
        <w:t xml:space="preserve">Yhteenveto</w:t>
      </w:r>
    </w:p>
    <w:p>
      <w:r>
        <w:t xml:space="preserve">Cheltenhamilainen mies on saanut syytteen Gloucesterin kampaajan Hollie Gazzardin murhasta.</w:t>
      </w:r>
    </w:p>
    <w:p>
      <w:r>
        <w:rPr>
          <w:b/>
          <w:u w:val="single"/>
        </w:rPr>
        <w:t xml:space="preserve">Asiakirjan numero 1929</w:t>
      </w:r>
    </w:p>
    <w:p>
      <w:r>
        <w:t xml:space="preserve">Guernseyn Grande Bouet -asuntokohde "valmis ensi vuonna".</w:t>
      </w:r>
    </w:p>
    <w:p>
      <w:r>
        <w:t xml:space="preserve">Asuinalueen korvaaminen aloitettiin vuonna 2009, ja 55 kiinteistön ensimmäinen vaihe valmistui viime vuonna. Phil Roussel Guernseyn asuntoyhdistyksestä kertoi, että 60 talon ja 20 asunnon perustukset oli myös laskettu. Rakennuskohde rakennetaan maalle, jonka asunto-osasto on antanut yhdistykselle. Roussel sanoi, että yhdistys oli päättänyt nimetä uudet kadut Jamouneau- ja Sarchet-kaduiksi maata aiemmin viljelleiden perheiden mukaan.</w:t>
      </w:r>
    </w:p>
    <w:p>
      <w:r>
        <w:rPr>
          <w:b/>
        </w:rPr>
        <w:t xml:space="preserve">Yhteenveto</w:t>
      </w:r>
    </w:p>
    <w:p>
      <w:r>
        <w:t xml:space="preserve">Ensimmäisten perheiden on määrä muuttaa Guernseyn Grand Bouet'n saneerauksen toiseen vaiheeseen ensi vuoden alussa.</w:t>
      </w:r>
    </w:p>
    <w:p>
      <w:r>
        <w:rPr>
          <w:b/>
          <w:u w:val="single"/>
        </w:rPr>
        <w:t xml:space="preserve">Asiakirjan numero 1930</w:t>
      </w:r>
    </w:p>
    <w:p>
      <w:r>
        <w:t xml:space="preserve">Dementiasta aiheutuvat kustannukset "kaksinkertaistuvat" Guernseyssä.</w:t>
      </w:r>
    </w:p>
    <w:p>
      <w:r>
        <w:t xml:space="preserve">Tänä vuonna dementian kustannukset olivat maailmanlaajuisesti lähes 400 miljardia puntaa, ja Yhdistyneessä kuningaskunnassa dementiaa sairastavien määrän odotetaan kolminkertaistuvan vuoteen 2050 mennessä. Tohtori Stephen Bridgmanin mukaan sairastuneiden määrän kasvu johtuu osittain siitä, että ihmiset elävät pidempään. Hän sanoi, että suunnitelmia on laadittu kasvua varten monissa eri palveluissa. Tohtori Bridgman sanoi, että saarella on paljon tukea sairastuneille. Hänen mukaansa siihen kuuluu muistipoliklinikoita varhaisvaiheen dementiaa sairastaville. Hän sanoi, että on tärkeää, että ihmisiä kohdellaan etenkin elämänsä loppupuolella "arvokkaasti ja parhaalla mahdollisella hoidolla".</w:t>
      </w:r>
    </w:p>
    <w:p>
      <w:r>
        <w:rPr>
          <w:b/>
        </w:rPr>
        <w:t xml:space="preserve">Yhteenveto</w:t>
      </w:r>
    </w:p>
    <w:p>
      <w:r>
        <w:t xml:space="preserve">Guernseyn dementian hoitokustannukset kaksinkertaistuvat seuraavien 10 tai 20 vuoden aikana, on saaren kansanterveysjohtaja todennut.</w:t>
      </w:r>
    </w:p>
    <w:p>
      <w:r>
        <w:rPr>
          <w:b/>
          <w:u w:val="single"/>
        </w:rPr>
        <w:t xml:space="preserve">Asiakirjan numero 1931</w:t>
      </w:r>
    </w:p>
    <w:p>
      <w:r>
        <w:t xml:space="preserve">Swindonin uuden aivovammasairaalan työt alkavat</w:t>
      </w:r>
    </w:p>
    <w:p>
      <w:r>
        <w:t xml:space="preserve">Brain Injury Rehabilitation Trust, joka on 20 vuodepaikan laitoksen takana, toivoo sen luovan jopa 70 työpaikkaa. Trustin mukaan laitos palvelee potilaita, joilla on aivovammojen aiheuttamat monimutkaiset hoitotarpeet ja joista osa voi olla mielenterveyslain nojalla säilössä. Sairaalan on määrä valmistua ensi vuoden alussa.</w:t>
      </w:r>
    </w:p>
    <w:p>
      <w:r>
        <w:rPr>
          <w:b/>
        </w:rPr>
        <w:t xml:space="preserve">Yhteenveto</w:t>
      </w:r>
    </w:p>
    <w:p>
      <w:r>
        <w:t xml:space="preserve">Swindonissa on aloitettu työt aivovammoja sairastaville tarkoitetussa sairaalassa, joka palvelee potilaita Etelä- ja Lounais-Englannista.</w:t>
      </w:r>
    </w:p>
    <w:p>
      <w:r>
        <w:rPr>
          <w:b/>
          <w:u w:val="single"/>
        </w:rPr>
        <w:t xml:space="preserve">Asiakirjan numero 1932</w:t>
      </w:r>
    </w:p>
    <w:p>
      <w:r>
        <w:t xml:space="preserve">Unkari nostaa romanit korkealle EU:n asialistalla</w:t>
      </w:r>
    </w:p>
    <w:p>
      <w:r>
        <w:t xml:space="preserve">Pal Schmitt oli uskollinen pelaaja keskustaoikeistolaisessa Fidesz-joukkueessa, joka voitti viime huhtikuun vaalit ylivoimaisesti ja ryhtyi nopeasti muuttamaan Unkarin poliittista maisemaa. Pääministeri Viktor Orban kutsuu sitä vallankumoukseksi. Kriitikot vertaavat prosessia höyryjyrään tai puskutraktoriin. Pal Schmitt valittiin presidentiksi elokuussa, ja hän vaihtoi samettisen tuolinsa Tonavan Pestin puolella nahkatuoliin Budassa. Hänen edeltäjänsä Laszlo Solyom suututti entisen sosialistihallituksen palauttamalla yhden lain toisensa jälkeen parlamentille uudelleen käsiteltäväksi. Presidentti Schmitt ei ole elokuun jälkeen palauttanut yhtään lakia - mutta hän ei sulje sitä täysin pois. "Jos lakiehdotus on perustuslain vastainen tai jos se ei palvele yleistä etua tai jos se on demokratian vastainen yleensä... tietysti palautan sen takaisin parlamenttiin." Suunnitelmia romanien auttamiseksi Yksi Unkarin EU-puheenjohtajakauden pääteemoista on romanien (mustalaisten) integroiminen. Viime kesänä Ranskasta Romaniaan tehtyjen karkotusten aiheuttaman raivon jälkeen Unkari tuntee erityistä vastuuta näyttää hyvää esimerkkiä. Unkarin on määrä esittää toukokuussa romanien integrointia koskeva EU:n puitesopimus. Voiko hän kuvitella, että Unkarin tuleva presidentti, joka on romanitaustainen, tekisi romaneille saman kuin Barack Obama teki afroamerikkalaisille? Hän ei vaikuta yllättyneeltä kysymyksestä. "Romanien keskuudessa on erittäin lahjakkaita ihmisiä. Kyllä, voin kuvitella sen." Jotkut väestötieteilijät arvioivat, että nykyisten suuntausten mukaan vuoteen 2050 mennessä yli puolet Unkarin väestöstä on romaneja. Schmitt ei kuitenkaan pidä sitä todennäköisenä eikä romanipresidentin edellytyksenä. "En usko, että yli 50 prosenttia Unkarin väestöstä olisi romanitaustaisia. Ei siksi, etten haluaisi, että niin tapahtuisi, tai että me estämme sen... vaan pikemminkin siksi, että uskon, että ennemmin tai myöhemmin myös unkarilaiset löytävät tiensä takaisin perheen pyhyyteen, ja myös unkarilaisiin perheisiin syntyy suurempia perheitä ja enemmän lapsia." "On kolme keskeistä aluetta, joilla meidän on toimittava... kaikkialla, missä elämme romanien kanssa. Koulutusta on tarjottava... myös sosiaalinen tuki ja perheiden tukeminen ovat ehdottoman välttämättömiä, ja heille on luotava työmahdollisuuksia. "Romaneihin kohdistuu edelleen hyvin paljon ennakkoluuloja. Ja meidän on taisteltava sitä vastaan." Kiistat tiedotusvälineistä Presidentti Orbanin tavoin puolustaa Unkarin tiedotusvälineitä koskevaa lakia, jota jotkut eurooppalaiset hallitukset ja mediajärjestöt ovat vastustaneet kiivaasti. "Laissa on kyse erilaisten oikeuksien suojelusta... ihmisarvon suojelusta, nuorten oikeuksista ja julkisen palvelun median palauttamisesta. Siinä myös puututaan vihapuheeseen... sydämeni oli rauhassa, kun allekirjoitin sen." Perjantaina Unkari esitteli lopulta lain EU:n mediakomissaari Neelie Kroesille. Komission lakimiehet vertaavat nyt sen säännöksiä audiovisuaalisia palveluja koskevaan direktiiviin ja muuhun EU:n lainsäädäntöön. "Jos he löytävät siitä jotain, mikä olisi vastoin EU:n lainsäädäntöä tai direktiivejä tai EU:n suuntaviivoja...", hän sanoo. Mielestäni on vain oikein, että pääministeri harkitsee uudelleen tiettyjä lakiin sisältyviä toimenpiteitä", sanoi puheenjohtaja Schmitt. Komissaari Kroesin tiedottajan mukaan oikeudellinen tarkastelu kestää todennäköisesti ainakin useita viikkoja. Aurinko murtautuu paksuista pilvistä Tonavan yllä ensimmäistä kertaa moneen viikkoon. Kävelemme ulos Budapestin parhaalle parvekkeelle. Kaupunki levittäytyy kohti Keski-Unkarin tasaista tasankoa, ja joki virtaa kohti Serbiaa lumen ja sateen paisuttamana - uhkaavana luonnonkatastrofina mutta ei poliittisena katastrofina.</w:t>
      </w:r>
    </w:p>
    <w:p>
      <w:r>
        <w:rPr>
          <w:b/>
        </w:rPr>
        <w:t xml:space="preserve">Yhteenveto</w:t>
      </w:r>
    </w:p>
    <w:p>
      <w:r>
        <w:t xml:space="preserve">Unkari on saamassa varhaisen oppitunnin Brysselin politiikasta, kun se pyrkii rauhoittamaan myrskyn uudesta medialainsäädännöstään ja vakauttamaan EU:n laivaa seuraavien kuuden kuukauden aikana. Presidentti Pal Schmitt on kuitenkin veteraanitaistelija - entinen kultamitalisti Unkarin olympiajoukkueen miekkailijana vuosina 1968 ja 1978. BBC:n Nick Thorpe kysyi häneltä Budapestissä Unkarin lähestymistavasta EU:n puheenjohtajuuteen.</w:t>
      </w:r>
    </w:p>
    <w:p>
      <w:r>
        <w:rPr>
          <w:b/>
          <w:u w:val="single"/>
        </w:rPr>
        <w:t xml:space="preserve">Asiakirjan numero 1933</w:t>
      </w:r>
    </w:p>
    <w:p>
      <w:r>
        <w:t xml:space="preserve">Shake Shackin osakkeet nousevat 118 % pörssidebyytissään</w:t>
      </w:r>
    </w:p>
    <w:p>
      <w:r>
        <w:t xml:space="preserve">Sijoittajien kysyntä nosti Shake Shackin osakkeen hinnan 21 dollarista 45,90 dollariin, kun se oli kaupankäynnin kohteena New Yorkin pörssissä tunnuksella SHAK. Ravintoloitsija Danny Meyerin New Yorkissa hot dog -kärrynä aloittanut Shake Shack on nykyään 63 ravintolaa ympäri maailmaa. Meyerin on määrä tienata noin 140 miljoonaa dollaria. Shake Shack on hyötynyt Chipotlen ja Paneran kaltaisten niin sanottujen "fast casual" -ravintoloiden noususta. Nämä ravintolat tarjoavat kuluttajille edelleen nopeaa ruokaa, mutta painottavat enemmän kestäviä raaka-aineita ja ruoan valmistusta paikan päällä. Hampurilaisten ja concreten - Meyerin käyttämä termi pirtelöille - lisäksi Shake Shackin toimipisteissä on tarjolla viiniä, olutta ja vaihtuvia kausitarjouksia.</w:t>
      </w:r>
    </w:p>
    <w:p>
      <w:r>
        <w:rPr>
          <w:b/>
        </w:rPr>
        <w:t xml:space="preserve">Yhteenveto</w:t>
      </w:r>
    </w:p>
    <w:p>
      <w:r>
        <w:t xml:space="preserve">Yhdysvaltalaisen hampurilaisyritys Shake Shackin osakkeet nousivat 118 prosenttia Yhdysvaltain pörssidebyytissään, ja yhtiön arvo nousi yli 1,8 miljardiin dollariin (1,2 miljardia puntaa).</w:t>
      </w:r>
    </w:p>
    <w:p>
      <w:r>
        <w:rPr>
          <w:b/>
          <w:u w:val="single"/>
        </w:rPr>
        <w:t xml:space="preserve">Asiakirjan numero 1934</w:t>
      </w:r>
    </w:p>
    <w:p>
      <w:r>
        <w:t xml:space="preserve">Vaarallinen ajo pidätetty Grimsbyn jalankulkijan kuoleman jälkeen</w:t>
      </w:r>
    </w:p>
    <w:p>
      <w:r>
        <w:t xml:space="preserve">Poliisi kutsuttiin paikalle, kun mies löydettiin loukkaantuneena Scartho Road St Martin'sista hieman ennen puoltayötä lauantaina. Hän kuoli sairaalassa. Humbersiden poliisin mukaan poliisit uskovat, että häneen oli törmännyt punainen Ford Focus, ja he pyysivät saada kojelautakameran kuvamateriaalia. 31-vuotias mies on pidätettynä epäiltynä kuolemantuottamuksesta vaarallisella ajotavalla. Seuraa BBC East Yorkshire ja Lincolnshire Facebookissa, Twitterissä ja Instagramissa. Lähetä juttuideoita osoitteeseen yorkslincs.news@bbc.co.uk.</w:t>
      </w:r>
    </w:p>
    <w:p>
      <w:r>
        <w:rPr>
          <w:b/>
        </w:rPr>
        <w:t xml:space="preserve">Yhteenveto</w:t>
      </w:r>
    </w:p>
    <w:p>
      <w:r>
        <w:t xml:space="preserve">Mies on pidätetty epäiltynä jalankulkijan kuoleman aiheuttamisesta vaarallisella ajotavalla Grimsbyssä.</w:t>
      </w:r>
    </w:p>
    <w:p>
      <w:r>
        <w:rPr>
          <w:b/>
          <w:u w:val="single"/>
        </w:rPr>
        <w:t xml:space="preserve">Asiakirjan numero 1935</w:t>
      </w:r>
    </w:p>
    <w:p>
      <w:r>
        <w:t xml:space="preserve">Tyttö, 5, jäi auton alle Barmouthin kartanossa ja vietiin sairaalaan ilmakuljetuksella.</w:t>
      </w:r>
    </w:p>
    <w:p>
      <w:r>
        <w:t xml:space="preserve">Nuorukainen kuljetettiin onnettomuuden jälkeen hoitoon Alder Hey Children's Hospitaliin Liverpoolissa. Pohjois-Walesin poliisi sai ambulanssipalvelun kutsun Pentre Bachin tilalle Barmouthissa, Gwyneddissä, torstaina klo 17.45 BST. Poliisi on kehottanut silminnäkijöitä ottamaan yhteyttä poliisiin.</w:t>
      </w:r>
    </w:p>
    <w:p>
      <w:r>
        <w:rPr>
          <w:b/>
        </w:rPr>
        <w:t xml:space="preserve">Yhteenveto</w:t>
      </w:r>
    </w:p>
    <w:p>
      <w:r>
        <w:t xml:space="preserve">Viisivuotias tyttö on viety sairaalaan jäätyään auton alle.</w:t>
      </w:r>
    </w:p>
    <w:p>
      <w:r>
        <w:rPr>
          <w:b/>
          <w:u w:val="single"/>
        </w:rPr>
        <w:t xml:space="preserve">Asiakirjan numero 1936</w:t>
      </w:r>
    </w:p>
    <w:p>
      <w:r>
        <w:t xml:space="preserve">Skelmersdalen tulipalo: Skelmersdale: Poika, 13, pidätetty ränsistyneen rakennuksen tulipalon vuoksi.</w:t>
      </w:r>
    </w:p>
    <w:p>
      <w:r>
        <w:t xml:space="preserve">Miehistöt puuttuivat Skelmersdalen High Streetillä syttyneeseen tulipaloon, joka syttyi tiistaina noin kello 19.30 BST. Palo saatiin hallintaan, mutta palomiehet pysyivät paikalla koko loppuyön. Lancashiren poliisi kertoi, että Skelmersdalesta kotoisin oleva teini pidätettiin pian sen jälkeen, kun palosta oli ilmoitettu, ja hän on edelleen pidätettynä. Seuraa BBC North Westin toimintaa Facebookissa, Twitterissä ja Instagramissa. Voit myös lähettää juttuideoita osoitteeseen northwest.newsonline@bbc.co.uk</w:t>
      </w:r>
    </w:p>
    <w:p>
      <w:r>
        <w:rPr>
          <w:b/>
        </w:rPr>
        <w:t xml:space="preserve">Yhteenveto</w:t>
      </w:r>
    </w:p>
    <w:p>
      <w:r>
        <w:t xml:space="preserve">13-vuotias poika on pidätetty epäiltynä tuhopoltosta Lancashiressa sijaitsevan ränsistyneen rakennuksen tulipalon jälkeen.</w:t>
      </w:r>
    </w:p>
    <w:p>
      <w:r>
        <w:rPr>
          <w:b/>
          <w:u w:val="single"/>
        </w:rPr>
        <w:t xml:space="preserve">Asiakirjan numero 1937</w:t>
      </w:r>
    </w:p>
    <w:p>
      <w:r>
        <w:t xml:space="preserve">Oikeudenkäynti Penllergaerin suojeltujen puiden kaatamisesta</w:t>
      </w:r>
    </w:p>
    <w:p>
      <w:r>
        <w:t xml:space="preserve">Ne kaadettiin viime vuonna Penllergaerissa Swanseassa sijaitsevalta alueelta, joka sijaitsee lähellä Enzo's Homesin valmistumassa olevaa asuntorakentamista. Enzo's Homesille, Fiorenzo Saurolle ja puuyrittäjälle Arwyn Morganille on annettu haastehakemus. Heidät on määrätty saapumaan tiistaina Swansean käräjäoikeuteen. Swansean neuvoston ympäristöasioista vastaava kabinettijäsen Mark Thomas sanoi, että viranomainen on tutkinut asiaa viiden kuukauden ajan. "Olemme suhtautuneet tähän tapaukseen hyvin vakavasti, ja on vaatinut paljon kovaa työtä päästäksemme tähän vaiheeseen", hän lisäsi.</w:t>
      </w:r>
    </w:p>
    <w:p>
      <w:r>
        <w:rPr>
          <w:b/>
        </w:rPr>
        <w:t xml:space="preserve">Yhteenveto</w:t>
      </w:r>
    </w:p>
    <w:p>
      <w:r>
        <w:t xml:space="preserve">Eräs valtuusto on ryhtynyt oikeustoimiin sen jälkeen, kun 70 puuta, mukaan lukien 200-vuotias punapuujättiläinen, oli tiettävästi kaadettu ilman lupaa.</w:t>
      </w:r>
    </w:p>
    <w:p>
      <w:r>
        <w:rPr>
          <w:b/>
          <w:u w:val="single"/>
        </w:rPr>
        <w:t xml:space="preserve">Asiakirjan numero 1938</w:t>
      </w:r>
    </w:p>
    <w:p>
      <w:r>
        <w:t xml:space="preserve">Walker lennätettiin ilmaan sairastuttuaan rinteessä lähellä Moffatia</w:t>
      </w:r>
    </w:p>
    <w:p>
      <w:r>
        <w:t xml:space="preserve">Tapaus sattui Grey Mare's Tail -vesiputouksen lähellä Moffatin lähellä maanantaina noin kello 15:00. Operaatioon osallistuivat poliisi, Moffatin vuoristopelastusryhmä, Scottish Ambulance Service ja HM Coastguardin pelastushelikopteri. Mies lennätettiin odottaneeseen ambulanssiin, minkä jälkeen hänet vietiin Dumfries and Galloway Royal Infirmaryyn tarkastettavaksi. Pelastusryhmä lopetti toimintansa noin kello 18:00. Kaikki kuvat on otettu Moffatin vuoristopelastusryhmältä.</w:t>
      </w:r>
    </w:p>
    <w:p>
      <w:r>
        <w:rPr>
          <w:b/>
        </w:rPr>
        <w:t xml:space="preserve">Yhteenveto</w:t>
      </w:r>
    </w:p>
    <w:p>
      <w:r>
        <w:t xml:space="preserve">71-vuotias kävelijä jouduttiin nostamaan ilmateitse pois eteläisen Skotlannin rinteeltä sairastuttuaan.</w:t>
      </w:r>
    </w:p>
    <w:p>
      <w:r>
        <w:rPr>
          <w:b/>
          <w:u w:val="single"/>
        </w:rPr>
        <w:t xml:space="preserve">Asiakirjan numero 1939</w:t>
      </w:r>
    </w:p>
    <w:p>
      <w:r>
        <w:t xml:space="preserve">Juonittelua ja juonittelua käynnissä, kun pääministerin vaihtoehdot kapenevat</w:t>
      </w:r>
    </w:p>
    <w:p>
      <w:r>
        <w:t xml:space="preserve">John PienaarPolitiikan apulaistoimittaja@JPonpoliticson Twitter Samaan aikaan parlamentin baareissa ja teehuoneissa on hiljaa kuultu juonittelua ja juonittelua. Joidenkin osalta siitä, miten Brexitin hallinta voitaisiin ottaa haltuun. Toiset taas siitä, miten saada numero kymmenen avaimet haltuunsa. Vaikka kukaan ei voi olla varma mistään juuri nyt, mikään kansanedustajien keskustelemista lopputuloksista ei näytä muuta kuin synkältä pääministerin ja hänen suunnitelmansa kannalta. Jotkut kansanedustajat pohtivat, voisiko niukka tappio ensi viikolla merkitä sitä, että hän voisi yrittää puristaa enemmän irti Brysselistä? Hän saattaa yrittää, mutta merkit viittaavat siihen, että EU:lta loppuvat suuret myönnytykset. Saisiko hän edes tilaisuuden yrittää, ennen kuin hänen puolueensa pakottaa hänet ulos? Työväenpuolueen toiveet vaalien pakottamisesta näyttävät hieman kaukaisilta. Toryjen keskuudessa Maya kunnioitetaan enemmän kuin kannatetaan. Jotkut korkea-arvoiset konservatiivit sanovat yksityisesti, että vastaus voisi olla väliaikaisen pääministerin valitseminen jatkamaan jossakin uudessa suunnassa. Samaan aikaan kilpailevat johtajakandidaatit valmistautuvat hiljaa ehdokkuuteen - jopa työpaikkojen lupaamiseen asti. Eräs korkea-arvoinen konservatiivien johtaja kertoi, että KAKSI heistä on tarjonnut hänelle korkeaa kabinettipaikkaa vastineeksi hänen tuestaan. Hän ei varmasti ole ainoa. Vielä on mahdollista, että hallitus vetäytyy suuresta äänestyksestä ja hankkii näin hieman lisää aikaa. Työväenpuolueen kansanedustaja ja Brexit-valintakomitean puheenjohtaja Hilary Benn on tehnyt toisen ehdotuksen, jossa suljetaan pois sopimukseton Brexit ja säädetään pehmeästä versiosta. Se yhdistäisi jotkut brexitin kannattajat ja Mayn ja ehkä jopa rajoittaisi mahdollisen tappion laajuutta. Vielä lisää spekulaatiota, ilmeisesti. Pääministeri pohtii vaihtoehtojaan ja tulevaisuuttaan tänä viikonloppuna. Mutta nämä vaihtoehdot ja ehkä hänen aikansa virassaan saattavat olla loppumassa.</w:t>
      </w:r>
    </w:p>
    <w:p>
      <w:r>
        <w:rPr>
          <w:b/>
        </w:rPr>
        <w:t xml:space="preserve">Yhteenveto</w:t>
      </w:r>
    </w:p>
    <w:p>
      <w:r>
        <w:t xml:space="preserve">On tuntunut melkeinpä vaikealta liikkua missä tahansa törmäämättä ministeriin, jonka tehtävänä on edistää brexit-suunnitelmaa, jonka arvioidaan yleisesti olevan tuomittu häviämään tiistaina parlamentin alahuoneessa.</w:t>
      </w:r>
    </w:p>
    <w:p>
      <w:r>
        <w:rPr>
          <w:b/>
          <w:u w:val="single"/>
        </w:rPr>
        <w:t xml:space="preserve">Asiakirjan numero 1940</w:t>
      </w:r>
    </w:p>
    <w:p>
      <w:r>
        <w:t xml:space="preserve">Varoitus rankkasateista ja ukkosista Walesissa</w:t>
      </w:r>
    </w:p>
    <w:p>
      <w:r>
        <w:t xml:space="preserve">Sunnuntaina paikoin voi sataa jopa 40 millimetriä tunnissa ja joillakin alueilla jopa 90 millimetriä muutamassa tunnissa. Maanantain ukkosmyrskyihin voi liittyä suuria rakeita, usein salamointia ja puuskittaista tuulta, se sanoi. Ukkosmyrskyt ovat aiheuttaneet äkkitulvia ja sähkökatkoksia osissa Walesia koko viikon ajan.</w:t>
      </w:r>
    </w:p>
    <w:p>
      <w:r>
        <w:rPr>
          <w:b/>
        </w:rPr>
        <w:t xml:space="preserve">Yhteenveto</w:t>
      </w:r>
    </w:p>
    <w:p>
      <w:r>
        <w:t xml:space="preserve">Lisää rankkasateita ja ukkoskuuroja voi Met Office -viraston mukaan johtaa tulviin sunnuntaina.</w:t>
      </w:r>
    </w:p>
    <w:p>
      <w:r>
        <w:rPr>
          <w:b/>
          <w:u w:val="single"/>
        </w:rPr>
        <w:t xml:space="preserve">Asiakirjan numero 1941</w:t>
      </w:r>
    </w:p>
    <w:p>
      <w:r>
        <w:t xml:space="preserve">Flintin kaupungin saneeraussuunnitelmat nähtävillä</w:t>
      </w:r>
    </w:p>
    <w:p>
      <w:r>
        <w:t xml:space="preserve">Maakäräjät aloitti Flintissä sijaitsevien maisonettien purkamisen vuonna 2012 osana yleissuunnitelmaa, jonka tarkoituksena oli vapauttaa tilaa. Yhteisön kuulemisessa korostettiin 1970-luvun harmaatiilisten 1970-luvun talojen "huonoa ulkonäköä" ja tarvetta parantaa kaupungin yhteyksiä. Maanantaina esitellään 3D-malli, jossa paljastetaan uudet ehdotukset. Valtuuston edustaja sanoi: "Ehdotusten tavoitteena on kehittää Flintistä elinkelpoinen ja houkutteleva kaupunki, joka palvelee paremmin nykyisen yhteisön tarpeita ja pystyy myös houkuttelemaan ihmisiä kaupungin ulkopuolelta." Suunnitelmiin voi tutustua Old Court Housessa puolenpäivän ja kello 19:00 GMT välisenä aikana.</w:t>
      </w:r>
    </w:p>
    <w:p>
      <w:r>
        <w:rPr>
          <w:b/>
        </w:rPr>
        <w:t xml:space="preserve">Yhteenveto</w:t>
      </w:r>
    </w:p>
    <w:p>
      <w:r>
        <w:t xml:space="preserve">Flintshiren kaupungin keskustan uudistamista koskevissa suunnitelmissa esitetään talojen, teiden, julkisten tilojen ja rakennusten uusi sijoittelu.</w:t>
      </w:r>
    </w:p>
    <w:p>
      <w:r>
        <w:rPr>
          <w:b/>
          <w:u w:val="single"/>
        </w:rPr>
        <w:t xml:space="preserve">Asiakirjan numero 1942</w:t>
      </w:r>
    </w:p>
    <w:p>
      <w:r>
        <w:t xml:space="preserve">Cornwallin poliisi oikeudessa väärinkäytössyytteen vuoksi</w:t>
      </w:r>
    </w:p>
    <w:p>
      <w:r>
        <w:t xml:space="preserve">Cornwallin Saltashista kotoisin olevaa 43-vuotiasta Christopher Wilsonia syytetään "yleisön luottamuksen väärinkäytöstä" joulukuussa 2018 Launcestonissa. Konstaapeli, joka on tällä hetkellä hyllytetty Devonin ja Cornwallin poliisin palveluksesta, ei esittänyt vastalausetta Exeterin käräjäoikeudessa. Hänen on määrä saapua Exeter Crown Courtiin 27. marraskuuta.</w:t>
      </w:r>
    </w:p>
    <w:p>
      <w:r>
        <w:rPr>
          <w:b/>
        </w:rPr>
        <w:t xml:space="preserve">Yhteenveto</w:t>
      </w:r>
    </w:p>
    <w:p>
      <w:r>
        <w:t xml:space="preserve">Poliisi on saapunut oikeuteen syytettynä virkavelvollisuuden rikkomisesta.</w:t>
      </w:r>
    </w:p>
    <w:p>
      <w:r>
        <w:rPr>
          <w:b/>
          <w:u w:val="single"/>
        </w:rPr>
        <w:t xml:space="preserve">Asiakirjan numero 1943</w:t>
      </w:r>
    </w:p>
    <w:p>
      <w:r>
        <w:t xml:space="preserve">Jäähyväissuudelma Cassinille</w:t>
      </w:r>
    </w:p>
    <w:p>
      <w:r>
        <w:t xml:space="preserve">Tällä viikolla avaruusalus lensi 120 000 kilometrin päähän Titan-kuusta, jotta sen lentorataa voitaisiin muuttaa niin paljon, että se joutuisi törmäyskurssille Saturnuksen kanssa. Nasa kutsui tätä manöveriä "jäähyväissuudelmaksi", sillä se sulaa Saturnuksen ilmakehään 15. syyskuuta. Sen tuhoutumisen odotetaan kestävän vain muutaman sekunnin. KATSO TÄSTÄ NÄKEMÄÄN, MITÄ CASSINI NÄI LÄHETYKSELLÄ Kuvan tekijänoikeudet ovat voimassa.</w:t>
      </w:r>
    </w:p>
    <w:p>
      <w:r>
        <w:rPr>
          <w:b/>
        </w:rPr>
        <w:t xml:space="preserve">Yhteenveto</w:t>
      </w:r>
    </w:p>
    <w:p>
      <w:r>
        <w:t xml:space="preserve">Se on tehnyt löytöjä rengasmaiselta planeetalta viimeiset 13 vuotta, mutta Cassini-avaruusluotaimen eeppinen matka on lähes päättymässä.</w:t>
      </w:r>
    </w:p>
    <w:p>
      <w:r>
        <w:rPr>
          <w:b/>
          <w:u w:val="single"/>
        </w:rPr>
        <w:t xml:space="preserve">Asiakirjan numero 1944</w:t>
      </w:r>
    </w:p>
    <w:p>
      <w:r>
        <w:t xml:space="preserve">Iris Owens: Ystrad Mynachin äidin murhan myöntänyt poika</w:t>
      </w:r>
    </w:p>
    <w:p>
      <w:r>
        <w:t xml:space="preserve">Robert Owens, 47, tunnusti syyllisyytensä Iris Owensin tappamiseen Ystrad Mynachissa, lähellä Caerphillyä. Hän saapui Cardiffin vankilasta videolinkin välityksellä kaupungin kruununoikeuteen. Hänen on määrä saada tuomio ensi kuussa. Tuomari Eleri Rees määräsi hänet psykiatrin vastaanotolle "tapauksen erikoisen luonteen vuoksi".</w:t>
      </w:r>
    </w:p>
    <w:p>
      <w:r>
        <w:rPr>
          <w:b/>
        </w:rPr>
        <w:t xml:space="preserve">Yhteenveto</w:t>
      </w:r>
    </w:p>
    <w:p>
      <w:r>
        <w:t xml:space="preserve">Poika on myöntänyt 75-vuotiaan äitinsä murhan tämän kotona Caerphillyn kreivikunnassa viime toukokuussa.</w:t>
      </w:r>
    </w:p>
    <w:p>
      <w:r>
        <w:rPr>
          <w:b/>
          <w:u w:val="single"/>
        </w:rPr>
        <w:t xml:space="preserve">Asiakirjan numero 1945</w:t>
      </w:r>
    </w:p>
    <w:p>
      <w:r>
        <w:t xml:space="preserve">Leopardi yllättää intialaisen lomaparin</w:t>
      </w:r>
    </w:p>
    <w:p>
      <w:r>
        <w:t xml:space="preserve">PTI-toimiston mukaan Sumit Rathore ja hänen vaimonsa Shivani nukkuivat, kun leopardi rikkoi ikkunan ja kiipesi huoneeseen varhain sunnuntaina. Pariskunta onnistui lopulta lukitsemaan eläimen kylpyhuoneeseen ja hälyttämään. Viranomaiset uskovat, että leopardia olivat ajaneet takaa koirat. Myöhemmin se karkasi huoneesta ja juoksi viidakkoon. Nainitalin vuoristokaupunki Uttrakhandin osavaltiossa, jossa hotelli sijaitsee, ei ole vieras myöhäisillan metsävieraille. Tapaus sattui viikkoja sen jälkeen, kun Himalajan mustakarhu rikkoi hotellihuoneen ikkunalasin samalla alueella.</w:t>
      </w:r>
    </w:p>
    <w:p>
      <w:r>
        <w:rPr>
          <w:b/>
        </w:rPr>
        <w:t xml:space="preserve">Yhteenveto</w:t>
      </w:r>
    </w:p>
    <w:p>
      <w:r>
        <w:t xml:space="preserve">Leopardi murtautui viikonloppuna hotellihuoneeseen Pohjois-Intiassa ja aiheutti asukkaille ikävän shokin, kertovat paikalliset tiedotusvälineet.</w:t>
      </w:r>
    </w:p>
    <w:p>
      <w:r>
        <w:rPr>
          <w:b/>
          <w:u w:val="single"/>
        </w:rPr>
        <w:t xml:space="preserve">Asiakirjan numero 1946</w:t>
      </w:r>
    </w:p>
    <w:p>
      <w:r>
        <w:t xml:space="preserve">Ensimmäinen Lontoon vuokrapyöräonnettomuuden uhri oli ranskalainen nainen</w:t>
      </w:r>
    </w:p>
    <w:p>
      <w:r>
        <w:t xml:space="preserve">Philippine Degerin-Ricard jäi kuorma-auton alle Cycle Superhighway 2:lla Aldgate Eastin aseman ulkopuolella Itä-Lontoossa perjantaina klo 18.30 BST. Kyseessä oli ensimmäinen kuolemaan johtanut onnettomuus sen jälkeen, kun Boris bike -järjestelmä aloitettiin vuonna 2010. Aiemmin tehdyssä ruumiinavauksessa todettiin, että hän kuoli monivammoihin. Tutkinta aloitetaan keskiviikkona Poplar Coroners Courtissa.</w:t>
      </w:r>
    </w:p>
    <w:p>
      <w:r>
        <w:rPr>
          <w:b/>
        </w:rPr>
        <w:t xml:space="preserve">Yhteenveto</w:t>
      </w:r>
    </w:p>
    <w:p>
      <w:r>
        <w:t xml:space="preserve">Ensimmäinen Lontoossa vuokrapyörän kyydissä kuollut henkilö oli 20-vuotias ranskalaisnainen, kuten on käynyt ilmi.</w:t>
      </w:r>
    </w:p>
    <w:p>
      <w:r>
        <w:rPr>
          <w:b/>
          <w:u w:val="single"/>
        </w:rPr>
        <w:t xml:space="preserve">Asiakirjan numero 1947</w:t>
      </w:r>
    </w:p>
    <w:p>
      <w:r>
        <w:t xml:space="preserve">Ilmoittautuminen Big Weekendiin päättyy</w:t>
      </w:r>
    </w:p>
    <w:p>
      <w:r>
        <w:t xml:space="preserve">Lippuja hakeneille ilmoitetaan sähköpostitse perjantaihin 7. toukokuuta klo 12.00 mennessä, ovatko he menestyneet vai eivät. Cheryl Colen, JLS:n ja Rihannan kaltaiset esiintyjät ovat lupautuneet esiintymään Faenol Parkissa 22. ja 23. toukokuuta järjestettävässä 40 000 hengen tapahtumassa. Järjestäjät ovat muistuttaneet niitä, joilla ei ole lippua, etteivät he saa ilmestyä paikalle tapahtumapäivänä, ja että lippuja ei myydä missään myyntipisteessä.</w:t>
      </w:r>
    </w:p>
    <w:p>
      <w:r>
        <w:rPr>
          <w:b/>
        </w:rPr>
        <w:t xml:space="preserve">Yhteenveto</w:t>
      </w:r>
    </w:p>
    <w:p>
      <w:r>
        <w:t xml:space="preserve">Hakemukset ilmaislippujen saamiseksi tämän vuoden Radio 1 Big Weekend -tapahtumaan Bangorissa, Pohjois-Walesissa, ovat nyt päättyneet.</w:t>
      </w:r>
    </w:p>
    <w:p>
      <w:r>
        <w:rPr>
          <w:b/>
          <w:u w:val="single"/>
        </w:rPr>
        <w:t xml:space="preserve">Asiakirjan numero 1948</w:t>
      </w:r>
    </w:p>
    <w:p>
      <w:r>
        <w:t xml:space="preserve">Palomiehet pelastavat nelivuotiaan tytön Hullin talopalosta</w:t>
      </w:r>
    </w:p>
    <w:p>
      <w:r>
        <w:t xml:space="preserve">Hengityslaitteisiin pukeutuneet miehistöt pelastivat lapsen Hullin Oldstead Avenuella sijaitsevan kiinteistön yläkerran makuuhuoneesta hieman kello 11:00 BST jälkeen. Humbersiden palo- ja pelastuspalvelun mukaan myös tytön äiti, joka oli paennut talosta ennen paloautojen saapumista, vietiin sairaalaan. Kaksikko kärsii savuhengityksen vaikutuksista. Palokunnan tiedottajan mukaan heidän terveydentilansa oli "tuntematon". Seuraa BBC East Yorkshire ja Lincolnshire Facebookissa, Twitterissä ja Instagramissa. Lähetä juttuideoita osoitteeseen yorkslincs.news@bbc.co.uk.</w:t>
      </w:r>
    </w:p>
    <w:p>
      <w:r>
        <w:rPr>
          <w:b/>
        </w:rPr>
        <w:t xml:space="preserve">Yhteenveto</w:t>
      </w:r>
    </w:p>
    <w:p>
      <w:r>
        <w:t xml:space="preserve">Neljävuotias tyttö on viety sairaalaan palomiesten pelastettua hänet palavasta talosta.</w:t>
      </w:r>
    </w:p>
    <w:p>
      <w:r>
        <w:rPr>
          <w:b/>
          <w:u w:val="single"/>
        </w:rPr>
        <w:t xml:space="preserve">Asiakirjan numero 1949</w:t>
      </w:r>
    </w:p>
    <w:p>
      <w:r>
        <w:t xml:space="preserve">Stagecoach myy kilpailevan Preston Bus Ltd:n 3,2 miljoonalla punnalla.</w:t>
      </w:r>
    </w:p>
    <w:p>
      <w:r>
        <w:t xml:space="preserve">Perthissä sijaitseva kuljetuskonserni Stagecoach osti kilpailijansa Preston Bus Ltd:n tammikuussa 2009. Marraskuussa 2009 komissio totesi, että myynti vähensi kilpailua eikä ollut matkustajien etujen mukaista. Stagecoachia kehotettiin myymään Preston Bus "yritykselle, joka pystyy kilpailemaan sen kanssa". Birminghamissa toimiva Rotala plc maksoi yrityksestä 3,2 miljoonaa puntaa. Stagecoachin tiedottaja kuvaili päätöstä tuolloin "kilpailulainsäädännön ja terveen järjen vääristyneeksi ja järjettömäksi ristiriidaksi".</w:t>
      </w:r>
    </w:p>
    <w:p>
      <w:r>
        <w:rPr>
          <w:b/>
        </w:rPr>
        <w:t xml:space="preserve">Yhteenveto</w:t>
      </w:r>
    </w:p>
    <w:p>
      <w:r>
        <w:t xml:space="preserve">Kuljetusyhtiö Stagecoach on myynyt "bussisodan" kilpailijansa kilpailuviranomaisen määräyksestä.</w:t>
      </w:r>
    </w:p>
    <w:p>
      <w:r>
        <w:rPr>
          <w:b/>
          <w:u w:val="single"/>
        </w:rPr>
        <w:t xml:space="preserve">Asiakirjan numero 1950</w:t>
      </w:r>
    </w:p>
    <w:p>
      <w:r>
        <w:t xml:space="preserve">Islay tärisee pienessä maanjäristyksessä</w:t>
      </w:r>
    </w:p>
    <w:p>
      <w:r>
        <w:t xml:space="preserve">Islayn saarelaiset ilmoittivat, että ikkunat ja ovet kolisivat noin kello 05.35 tapahtuneen järistyksen aikana. Rakennevaurioita ei kuitenkaan raportoitu, eikä kenenkään uskottu loukkaantuneen. Britannian geologisen tutkimuskeskuksen "merkittäväksi" kirjaama edellinen maanjäristys Isossa-Britanniassa tapahtui Lincolnshiressä vuonna 2008. Sen voimakkuus oli 5,2. Toinen pieni järistys, magnitudiltaan 1,9, raportoitiin Islayllä 5. helmikuuta.</w:t>
      </w:r>
    </w:p>
    <w:p>
      <w:r>
        <w:rPr>
          <w:b/>
        </w:rPr>
        <w:t xml:space="preserve">Yhteenveto</w:t>
      </w:r>
    </w:p>
    <w:p>
      <w:r>
        <w:t xml:space="preserve">Skotlantilaisen saaren asukkaat kokivat varhain aamulla pienen, 2,6 magnitudin maanjäristyksen.</w:t>
      </w:r>
    </w:p>
    <w:p>
      <w:r>
        <w:rPr>
          <w:b/>
          <w:u w:val="single"/>
        </w:rPr>
        <w:t xml:space="preserve">Asiakirjan numero 1951</w:t>
      </w:r>
    </w:p>
    <w:p>
      <w:r>
        <w:t xml:space="preserve">Hopkins pyytää anteeksi "huonosti ajoitettua" skotlantilaisvitsiä.</w:t>
      </w:r>
    </w:p>
    <w:p>
      <w:r>
        <w:t xml:space="preserve">Hän oli twiitannut: "Skotlannissa elinajanodote 07/08 syntyneiden perusteella on 59,5. Hyvänen aika. Tuo joukko tekee mitä tahansa välttääkseen työskentelyn eläkkeelle asti." Tuhannet ihmiset allekirjoittivat vetoomuksen, jossa vaadittiin, että hänet kielletään televisiosta, ja Facebookiin perustettiin protestisivut. Hopkins pyysi anteeksi ja sanoi, että se oli ollut "huono ajoitus". Myöhemmässä twiitissään hän sanoi, että hänen kommenttinsa viittasi hallituksen terveysartikkeliin. Clutha-pubissa oli ollut yli 100 ihmistä, kun poliisihelikopteri syöksyi siihen perjantaina kello 22.25, jolloin yhdeksän ihmistä kuoli.</w:t>
      </w:r>
    </w:p>
    <w:p>
      <w:r>
        <w:rPr>
          <w:b/>
        </w:rPr>
        <w:t xml:space="preserve">Yhteenveto</w:t>
      </w:r>
    </w:p>
    <w:p>
      <w:r>
        <w:t xml:space="preserve">The Apprentice -tähti ja Sun-kolumnisti Katie Hopkins on pyytänyt anteeksi vitsailtuaan skotlantilaisista vain muutama tunti Glasgow'n helikopteriturman jälkeen.</w:t>
      </w:r>
    </w:p>
    <w:p>
      <w:r>
        <w:rPr>
          <w:b/>
          <w:u w:val="single"/>
        </w:rPr>
        <w:t xml:space="preserve">Asiakirjan numero 1952</w:t>
      </w:r>
    </w:p>
    <w:p>
      <w:r>
        <w:t xml:space="preserve">Eknaligodan katoamisen tehokkaan tutkinnan vaatiminen</w:t>
      </w:r>
    </w:p>
    <w:p>
      <w:r>
        <w:t xml:space="preserve">Kuukausi katoamisen jälkeen hänen olinpaikkansa on edelleen tuntematon. OMCT:n mukaan poliisi ei ole toistaiseksi julkistanut tutkimustuloksia, ja se on huolissaan Homagaman poliisin haluttomuudesta kirjata katoamista koskevaa rikosilmoitusta. Presidentti Rajapaksaa on kehotettu tutkimaan Eknaligodan katoamista kansainvälisten ihmisoikeusnormien mukaisesti. OMCT on myös kiinnittänyt huomiota Eknaligodan terveydentilaan, sillä hänellä on vakava diabeteksen tila, ja hän tarvitsee kaksi päivittäistä insuliinipistosta sekä erityistä lääkitystä avosydänleikkauksen jälkeen. BBC Sandeshayan poliisin tiedottaja Prishantha Jayakody sanoi BBC:lle, että kaksi poliisiryhmää tutkii katoamista, ja yksityiskohdat on toimitettu tuomioistuimille.</w:t>
      </w:r>
    </w:p>
    <w:p>
      <w:r>
        <w:rPr>
          <w:b/>
        </w:rPr>
        <w:t xml:space="preserve">Yhteenveto</w:t>
      </w:r>
    </w:p>
    <w:p>
      <w:r>
        <w:t xml:space="preserve">Maailman kidutuksen vastainen järjestö (OMCT) on kehottanut presidentti Mahinda Rajapakshaa toteuttamaan pikaisen ja tehokkaan tutkinnan toimittajan katoamisesta. Prageeth Eknaligoda.</w:t>
      </w:r>
    </w:p>
    <w:p>
      <w:r>
        <w:rPr>
          <w:b/>
          <w:u w:val="single"/>
        </w:rPr>
        <w:t xml:space="preserve">Asiakirjan numero 1953</w:t>
      </w:r>
    </w:p>
    <w:p>
      <w:r>
        <w:t xml:space="preserve">MGMT vahvistaa toisen LP:n tiedot</w:t>
      </w:r>
    </w:p>
    <w:p>
      <w:r>
        <w:t xml:space="preserve">Congratulations, jatko-osa kaksikon vuonna 2008 ilmestyneelle debyytille Oracular Spectacular tulee saataville 12. huhtikuuta. Sonic Boomin [Pete Kember] tuottama yhdeksänraitainen albumi äänitettiin viime vuoden aikana New Yorkin osavaltion pohjoisosassa, Malibussa ja Brooklynissa.</w:t>
      </w:r>
    </w:p>
    <w:p>
      <w:r>
        <w:rPr>
          <w:b/>
        </w:rPr>
        <w:t xml:space="preserve">Yhteenveto</w:t>
      </w:r>
    </w:p>
    <w:p>
      <w:r>
        <w:t xml:space="preserve">MGMT on vahvistanut tulevan toisen albuminsa julkaisutiedot.</w:t>
      </w:r>
    </w:p>
    <w:p>
      <w:r>
        <w:rPr>
          <w:b/>
          <w:u w:val="single"/>
        </w:rPr>
        <w:t xml:space="preserve">Asiakirjan numero 1954</w:t>
      </w:r>
    </w:p>
    <w:p>
      <w:r>
        <w:t xml:space="preserve">Mansaaren ja Lancashiren välinen lauttaliikenne jatkuu.</w:t>
      </w:r>
    </w:p>
    <w:p>
      <w:r>
        <w:t xml:space="preserve">Aamun purjehdus Douglasista Heyshamiin lähti hieman aikataulua myöhemmin klo 08:50 GMT, Isle of Man Steam Packet Companyn tiedottaja sanoi. Ben-my-Chree-laivan maanantai-illan ylitys ja sen yöllinen paluu peruttiin huonon sään vuoksi. Peruutuksen vuoksi saarelle ei tiistaina toimitettu sanomalehtiä. Seuraa BBC Isle of Mania Facebookissa ja Twitterissä. Voit myös lähettää juttuideoita osoitteeseen northwest.newsonline@bbc.co.uk</w:t>
      </w:r>
    </w:p>
    <w:p>
      <w:r>
        <w:rPr>
          <w:b/>
        </w:rPr>
        <w:t xml:space="preserve">Yhteenveto</w:t>
      </w:r>
    </w:p>
    <w:p>
      <w:r>
        <w:t xml:space="preserve">Mansaaren ja Lancashiren väliset lauttaliikennepalvelut on aloitettu uudelleen voimakkaan tuulen aiheuttamien häiriöiden jälkeen.</w:t>
      </w:r>
    </w:p>
    <w:p>
      <w:r>
        <w:rPr>
          <w:b/>
          <w:u w:val="single"/>
        </w:rPr>
        <w:t xml:space="preserve">Asiakirjan numero 1955</w:t>
      </w:r>
    </w:p>
    <w:p>
      <w:r>
        <w:t xml:space="preserve">Sykloni Idain tuho kuvina</w:t>
      </w:r>
    </w:p>
    <w:p>
      <w:r>
        <w:t xml:space="preserve">Mosambikissa on tällä hetkellä 200 kuolonuhria, mutta presidentti Filipe Nyusi pelkää, että luku voi olla paljon suurempi. Mosambikin hallituksen mukaan noin 100 000 ihmistä on pelastettava Beiran satamakaupungista (yllä). Sadat ovat edelleen kateissa, ja ihmiset etsivät raunioista läheisiään. Zimbabwessa (alla) paljain jaloin liikkuvat perheenjäsenet kantavat uhreja puisissa arkuissa Ngangu-joen varrella kulkevaa tilapäistä polkua pitkin. Sukulaiset raivasivat tilaa joukkohautauspaikkaa varten: Umvumvu-joen varrella (alla) paikalliset katselevat epäuskoisina tyhjää tilaa, jossa vain päiviä aiemmin oli silta. YK:n Maailman elintarvikeohjelman työntekijä kertoi Beiran tuhoista (yllä): "Sähköä ei ole. Ei ole televiestintää. Kadut ovat täynnä kaatuneita sähköjohtoja." Kaupungin jokainen rakennus on vaurioitunut jollakin tavalla, ja ihmiset ovat jääneet ilman suojaa kovia sääolosuhteita vastaan. Jotkut kodit on riisuttu paljaiksi, kun äärimmäinen tuuli ja sade ovat tuhonneet seinät ja katot. Beiran ja Chimoion välinen tie on vaurioitunut, minkä vuoksi avustusjärjestöt eivät pääse toimittamaan tarvikkeita. Zimbabwessa sijaitsevan St Charles Luangan koulun oppilaat (yllä) joutuivat armeijan pelastettaviksi. He navigoivat tiensä mutavyöryn läpi, joka oli peittänyt päätien ja tukkinut heidän tiensä ulos koulusta. Ihmiset, joiden koko elinkeino on tuhoutunut, odottavat avustusjärjestöjen avustuksia. Ilmakuvat osoittavat tulvien laajuuden, jotka ovat tuhonneet satoja, koteja ja ihmishenkiä: Kaikkien kuvien tekijänoikeudet.</w:t>
      </w:r>
    </w:p>
    <w:p>
      <w:r>
        <w:rPr>
          <w:b/>
        </w:rPr>
        <w:t xml:space="preserve">Yhteenveto</w:t>
      </w:r>
    </w:p>
    <w:p>
      <w:r>
        <w:t xml:space="preserve">Sykloni Idai on tuhonnut osia Mosambikista, Malawista ja Zimbabwesta, ja YK:n mukaan kyseessä saattaa olla pahin säähän liittyvä katastrofi, joka on koskaan koetellut eteläistä pallonpuoliskoa. Miljoonat ihmiset olivat hirmumyrskyn välittömässä vaikutuspiirissä, ja Mosambikin Beiran satamakaupunki kärsi eniten.</w:t>
      </w:r>
    </w:p>
    <w:p>
      <w:r>
        <w:rPr>
          <w:b/>
          <w:u w:val="single"/>
        </w:rPr>
        <w:t xml:space="preserve">Asiakirjan numero 1956</w:t>
      </w:r>
    </w:p>
    <w:p>
      <w:r>
        <w:t xml:space="preserve">"Ennennäkemätön" sade käynnistää A59 Kex Gillin maanvyörymätyöt.</w:t>
      </w:r>
    </w:p>
    <w:p>
      <w:r>
        <w:t xml:space="preserve">Työt A59-tiellä Kex Gillin kohdalla on määrä aloittaa myöhemmin tällä viikolla, vain kaksi vuotta sen jälkeen, kun se viimeksi päällystettiin uudelleen ja läheisiä penkereitä vahvistettiin. North Yorkshiren kreivikunnanvaltuuston mukaan viimeaikaiset rankkasateet ovat osoittaneet, että kohteessa tarvitaan lisää salaojitusta. Neuvoston mukaan työn odotetaan kestävän noin kuusi viikkoa. Skiptonin ja Harrogaten välisen A59-tien varrella Blubberhousesin lähellä sijaitsevan Kex Gillin kohdalla tieosuus kulkee erittäin korkealla maastossa vielä korkeampien nummien välissä, sanoi neuvoston edustaja. Hän lisäsi, että tiellä on aiemmin ollut maanvyörymiä sateiden vuoksi.</w:t>
      </w:r>
    </w:p>
    <w:p>
      <w:r>
        <w:rPr>
          <w:b/>
        </w:rPr>
        <w:t xml:space="preserve">Yhteenveto</w:t>
      </w:r>
    </w:p>
    <w:p>
      <w:r>
        <w:t xml:space="preserve">Kahden vuoden "ennennäkemättömät" sateet merkitsevät sitä, että Pohjois-Yorkshiressä sijaitsevalle tielle on tehtävä 200 000 punnan edestä töitä sen suojaamiseksi maanvyörymiltä, kuten neuvosto on todennut.</w:t>
      </w:r>
    </w:p>
    <w:p>
      <w:r>
        <w:rPr>
          <w:b/>
          <w:u w:val="single"/>
        </w:rPr>
        <w:t xml:space="preserve">Asiakirjan numero 1957</w:t>
      </w:r>
    </w:p>
    <w:p>
      <w:r>
        <w:t xml:space="preserve">Les Beaucampsin lukion uudistaminen voi alkaa vuonna 2010.</w:t>
      </w:r>
    </w:p>
    <w:p>
      <w:r>
        <w:t xml:space="preserve">Saaren hallituksen on määrä äänestää marraskuussa kaksivuotisen rakennustyön rahoituksesta. Peter Le Cheminant, joka on toiminut koulun rehtorina 18 vuotta, sanoi, että ongelmat olivat vain pahentuneet. Hän sanoi: "Rakennuksessa on aina ollut ongelmia... ne on korjattu, ja sitten ongelmat alkavat taas." 1950-luvulla rakennettu Les Beaucamps on vanhin kolmesta toisen maailmansodan jälkeen rakennetusta lukiosta, ja siellä on tällä hetkellä yli 500 oppilasta.</w:t>
      </w:r>
    </w:p>
    <w:p>
      <w:r>
        <w:rPr>
          <w:b/>
        </w:rPr>
        <w:t xml:space="preserve">Yhteenveto</w:t>
      </w:r>
    </w:p>
    <w:p>
      <w:r>
        <w:t xml:space="preserve">Les Beaucampsin lukion uudelleenrakentaminen, 37 miljoonan punnan hanke, voi alkaa ennen vuoden loppua, jos Guernseyn osavaltiot antavat siihen suostumuksensa.</w:t>
      </w:r>
    </w:p>
    <w:p>
      <w:r>
        <w:rPr>
          <w:b/>
          <w:u w:val="single"/>
        </w:rPr>
        <w:t xml:space="preserve">Asiakirjan numero 1958</w:t>
      </w:r>
    </w:p>
    <w:p>
      <w:r>
        <w:t xml:space="preserve">Viikon tietokilpailu: Mikä galleria ripustaa varastettua taidetta?</w:t>
      </w:r>
    </w:p>
    <w:p>
      <w:r>
        <w:t xml:space="preserve">Jos et näe tietovisaa, klikkaa tästä. Mikset testaisi itseäsi vuoden 2018 tietokilpailussamme? Vuoden 2018 tietokilpailu 1: tammi - maaliskuu 2018 Vuoden tietokilpailu 2: huhtikuu - kesäkuu 2018 Vuoden tietokilpailu 3: heinäkuu - syyskuu 2018 Vuoden tietokilpailu 4: lokakuu - joulukuu Kuvat: Getty Images Liity keskusteluun - löydä meidät Facebookista, Instagramista, Snapchatista ja Twitteristä.</w:t>
      </w:r>
    </w:p>
    <w:p>
      <w:r>
        <w:rPr>
          <w:b/>
        </w:rPr>
        <w:t xml:space="preserve">Yhteenveto</w:t>
      </w:r>
    </w:p>
    <w:p>
      <w:r>
        <w:t xml:space="preserve">Viikoittainen uutiskilpailu - oletko kiinnittänyt huomiota siihen, mitä maailmassa on tapahtunut viimeisten seitsemän päivän aikana?</w:t>
      </w:r>
    </w:p>
    <w:p>
      <w:r>
        <w:rPr>
          <w:b/>
          <w:u w:val="single"/>
        </w:rPr>
        <w:t xml:space="preserve">Asiakirjan numero 1959</w:t>
      </w:r>
    </w:p>
    <w:p>
      <w:r>
        <w:t xml:space="preserve">Aberdeenin Remploy-henkilöstöä kehotetaan lopettamaan tuotanto</w:t>
      </w:r>
    </w:p>
    <w:p>
      <w:r>
        <w:t xml:space="preserve">Remploy St Machar Roadilla työllistää 15 työntekijää, joista 14 on vammaisia. Hakemus sosiaalisen yritystoiminnan keskuksen kehittämisestä sen tilalle hylättiin, ja Remployn odotetaan sulkevan ovensa ensi viikolla. Työntekijät viettävät jäljellä olevat päivät tilojen siivoamisella. Sen jälkeen rakennus laitetaan myyntiin. Remploy kertoi aiemmin, että se aikoo sulkea 36 tehdasta 54:stä.</w:t>
      </w:r>
    </w:p>
    <w:p>
      <w:r>
        <w:rPr>
          <w:b/>
        </w:rPr>
        <w:t xml:space="preserve">Yhteenveto</w:t>
      </w:r>
    </w:p>
    <w:p>
      <w:r>
        <w:t xml:space="preserve">Aberdeenissa sijaitsevan vammaisia työntekijöitä työllistävän tehtaan henkilökunnalle on kerrottu, että tuotanto loppuu torstaina, BBC Scotland on saanut tietää.</w:t>
      </w:r>
    </w:p>
    <w:p>
      <w:r>
        <w:rPr>
          <w:b/>
          <w:u w:val="single"/>
        </w:rPr>
        <w:t xml:space="preserve">Asiakirjan numero 1960</w:t>
      </w:r>
    </w:p>
    <w:p>
      <w:r>
        <w:t xml:space="preserve">Cornwallin luontopoliisi takavarikoi kaksi mäyräkoiran pyydystä.</w:t>
      </w:r>
    </w:p>
    <w:p>
      <w:r>
        <w:t xml:space="preserve">Devonin ja Cornwallin poliisin luontorikoksista vastaava virkamies ilmoitti löytäneensä ansat torstai-iltana. Jokaisessa ansassa oli kaksi suurta kalastuskoukkua, poliisi kertoi. Poliisin mukaan laittomien ansojen ja koukkujen uskottiin olevan tarkoitettu "elävien eläinten pyydystämiseen syöttejä varten". Mäyräkoiria suojellaan Yhdistyneen kuningaskunnan lainsäädännössä ja myös Euroopan luonnonvaraisen eläimistön ja kasviston sekä luontotyyppien suojelua koskevassa Bernin yleissopimuksessa.</w:t>
      </w:r>
    </w:p>
    <w:p>
      <w:r>
        <w:rPr>
          <w:b/>
        </w:rPr>
        <w:t xml:space="preserve">Yhteenveto</w:t>
      </w:r>
    </w:p>
    <w:p>
      <w:r>
        <w:t xml:space="preserve">Poliisi on takavarikoinut kaksi laitonta pyydystä mäyräkoiran pesäpaikan sisäänkäynnin vierestä Cornwallin länsiosassa.</w:t>
      </w:r>
    </w:p>
    <w:p>
      <w:r>
        <w:rPr>
          <w:b/>
          <w:u w:val="single"/>
        </w:rPr>
        <w:t xml:space="preserve">Asiakirjan numero 1961</w:t>
      </w:r>
    </w:p>
    <w:p>
      <w:r>
        <w:t xml:space="preserve">Rannikkojunan julisteita myydään New Yorkissa vasaralla</w:t>
      </w:r>
    </w:p>
    <w:p>
      <w:r>
        <w:t xml:space="preserve">Northamptonissa syntynyt Henry George Gawthorn oli yksi niistä taiteilijoista, jotka loivat viisi sotaa edeltävää julistetta, joilla mainostettiin East Anglian merenrantakohteita. Vuosina 1923-1947 tuotetut teokset myydään Swann Galleriesissa. Värikkäitä julisteita tilasivat rautatieyhtiöt, ja niitä esiteltiin asemalaitureilla ja odotushuoneissa. Huutokauppiaiden mukaan teoksista on tullut viime vuosina yhä muodikkaampia. Vuonna 2002 Henry George Gawthornin London and North Eastern Railway -rautatieyhtiölle tekemä juliste, jossa oli skotlantilainen St Andrews, myytiin yli 21 000 punnalla, mikä oli kolminkertainen hinta-arvio.</w:t>
      </w:r>
    </w:p>
    <w:p>
      <w:r>
        <w:rPr>
          <w:b/>
        </w:rPr>
        <w:t xml:space="preserve">Yhteenveto</w:t>
      </w:r>
    </w:p>
    <w:p>
      <w:r>
        <w:t xml:space="preserve">Vintagemallisten rautatiejulisteiden kokoelmasta odotetaan saatavan 9000 puntaa, kun se menee huutokauppaan New Yorkissa tiistaina.</w:t>
      </w:r>
    </w:p>
    <w:p>
      <w:r>
        <w:rPr>
          <w:b/>
          <w:u w:val="single"/>
        </w:rPr>
        <w:t xml:space="preserve">Asiakirjan numero 1962</w:t>
      </w:r>
    </w:p>
    <w:p>
      <w:r>
        <w:t xml:space="preserve">Walsall Manor Hospitalin osasto suljettu vierailijoilta bugin vuoksi</w:t>
      </w:r>
    </w:p>
    <w:p>
      <w:r>
        <w:t xml:space="preserve">Walsall Manor Hospital kertoi, että se avasi keskiviikkona lähes kaikki osastonsa uudelleen vierailijoille. Vierailurajoitus on kuitenkin edelleen voimassa osastolla 4, koska siellä on edelleen joitakin potilaita, jotka ovat sairastuneet virukseen. Sairaala kehotti vierailijoita pysymään poissa vähintään 48 tunnin ajan, jos he kärsivät tai ovat kärsineet äskettäin oksentelusta ja ripulista. Se lisäsi, että jos yleisö on ollut ystävän tai perheenjäsenen kanssa, jolla on ollut oksentelu- tai ripulioireita, heidän ei pitäisi vierailla sairaalassa.</w:t>
      </w:r>
    </w:p>
    <w:p>
      <w:r>
        <w:rPr>
          <w:b/>
        </w:rPr>
        <w:t xml:space="preserve">Yhteenveto</w:t>
      </w:r>
    </w:p>
    <w:p>
      <w:r>
        <w:t xml:space="preserve">Länsi-Midlandsin sairaalassa yksi osasto on edelleen suljettu vierailijoilta noroviruksen puhjettua.</w:t>
      </w:r>
    </w:p>
    <w:p>
      <w:r>
        <w:rPr>
          <w:b/>
          <w:u w:val="single"/>
        </w:rPr>
        <w:t xml:space="preserve">Asiakirjan numero 1963</w:t>
      </w:r>
    </w:p>
    <w:p>
      <w:r>
        <w:t xml:space="preserve">Kansallispuistot-kilpailun voitti Peak District -kuva</w:t>
      </w:r>
    </w:p>
    <w:p>
      <w:r>
        <w:t xml:space="preserve">Cheshiressä asuva graafinen suunnittelija Kieran Metcalfe valittiin voittajaksi lähes 1 500 osallistujan joukosta valokuvallaan Chrome Hillistä Derbyshiressä Parkhouse Hillin suuntaan. Hän sanoi: "Olin innoissani kuullessani, että kuva oli päässyt ehdolle, mutta olen täysin häkeltynyt siitä, että tuomarit valitsivat sen kokonaisvoittajaksi." Seuraavassa on valikoima muita ehdokaslistalle päässeitä kuvankauniita paikkoja. Seuraa BBC East Midlandsia Facebookissa, Twitterissä tai Instagramissa. Lähetä juttuideasi osoitteeseen eastmidsnews@bbc.co.uk.</w:t>
      </w:r>
    </w:p>
    <w:p>
      <w:r>
        <w:rPr>
          <w:b/>
        </w:rPr>
        <w:t xml:space="preserve">Yhteenveto</w:t>
      </w:r>
    </w:p>
    <w:p>
      <w:r>
        <w:t xml:space="preserve">Yhdistyneen kuningaskunnan kansallispuistojen 70-vuotisjuhlavuoden kunniaksi järjestetyn valokuvakilpailun voittajaksi on valittu upea kuva Peak Districtistä.</w:t>
      </w:r>
    </w:p>
    <w:p>
      <w:r>
        <w:rPr>
          <w:b/>
          <w:u w:val="single"/>
        </w:rPr>
        <w:t xml:space="preserve">Asiakirjan numero 1964</w:t>
      </w:r>
    </w:p>
    <w:p>
      <w:r>
        <w:t xml:space="preserve">Basildonin lähellä sijaitsevan ympäristökeskuksen työt alkavat</w:t>
      </w:r>
    </w:p>
    <w:p>
      <w:r>
        <w:t xml:space="preserve">Nykyisen moottorivenemuseon puolen kunnostaminen uudeksi vihreäksi keskukseksi on tarkoitus saada päätökseen ensi keväänä. Keskuksen teemana tulee olemaan kestävä kehitys Basildonin alueella. Se käsittää myös alueen geologista ja sosiaalista historiaa. Hanke rahoitetaan 1 miljoonalla punnalla hallituksen Thames Gateway Parklands -ohjelmasta. Lisäksi Veolia Pitsea Marshes Trust on myöntänyt hankkeelle 200 000 puntaa.</w:t>
      </w:r>
    </w:p>
    <w:p>
      <w:r>
        <w:rPr>
          <w:b/>
        </w:rPr>
        <w:t xml:space="preserve">Yhteenveto</w:t>
      </w:r>
    </w:p>
    <w:p>
      <w:r>
        <w:t xml:space="preserve">Basildonin lähellä sijaitsevan Wat Tyler Country Parkin uuden 1,2 miljoonan punnan ympäristökeskuksen ja vierailukohteen rakentaminen on alkanut.</w:t>
      </w:r>
    </w:p>
    <w:p>
      <w:r>
        <w:rPr>
          <w:b/>
          <w:u w:val="single"/>
        </w:rPr>
        <w:t xml:space="preserve">Asiakirjan numero 1965</w:t>
      </w:r>
    </w:p>
    <w:p>
      <w:r>
        <w:t xml:space="preserve">Egyptin Niilillä tapahtuneessa lauttaonnettomuudessa kuoli ainakin 17 ihmistä.</w:t>
      </w:r>
    </w:p>
    <w:p>
      <w:r>
        <w:t xml:space="preserve">Kymmenen matkustajista selvisi hengissä, mutta viisi ihmistä on edelleen kateissa Beni Suefin alueella tapahtuneen onnettomuuden jälkeen, he kertoivat. Valtion uutistoimisto oli ilmoittanut kuolonuhrien määräksi 43, mutta tarkisti sen sitten 22:een. Liikenneonnettomuudet ovat Egyptissä yleisiä, ja niistä syytetään usein huonoa huoltoa ja sääntelyn puutetta. Turvallisuusviranomaisen edustaja kertoi Associated Pressille, että minibussi oli liukunut lautalta, koska hätäjarru ei ollut päällä. Toisen raportin mukaan bussi putosi lautalta sen törmättyä rantaan. Paikalle, noin 110 kilometriä Kairosta etelään, lähetettiin pelastajia.</w:t>
      </w:r>
    </w:p>
    <w:p>
      <w:r>
        <w:rPr>
          <w:b/>
        </w:rPr>
        <w:t xml:space="preserve">Yhteenveto</w:t>
      </w:r>
    </w:p>
    <w:p>
      <w:r>
        <w:t xml:space="preserve">Noin 32 surijaa hautajaisiin kuljettanut minibussi putosi lautalta Niilillä Egyptissä, ja ainakin 17 ihmistä sai surmansa, kertovat viranomaiset.</w:t>
      </w:r>
    </w:p>
    <w:p>
      <w:r>
        <w:rPr>
          <w:b/>
          <w:u w:val="single"/>
        </w:rPr>
        <w:t xml:space="preserve">Asiakirjan numero 1966</w:t>
      </w:r>
    </w:p>
    <w:p>
      <w:r>
        <w:t xml:space="preserve">HMP Woodhillin vangin kuolema: Mies nimetty Taras Nykolyniksi</w:t>
      </w:r>
    </w:p>
    <w:p>
      <w:r>
        <w:t xml:space="preserve">Poliisin mukaan uhri oli 49-vuotias Taras Nykolyn, joka kuoli HMP Woodhillissä Milton Keynesissä 5. kesäkuuta. Alustavassa ruumiinavauksessa todettiin, että hän kuoli pää- ja kasvovammoihin. Kolme 32-, 33- ja 36-vuotiasta miestä pidätettiin murhasta epäiltynä, ja heidät on vapautettu tutkinnan jälkeen takaisin vankilaan. Thames Valleyn poliisi ilmoitti, että sen tutkimukset jatkuvat. Woodhill on A-luokan vankila, jossa on noin 800 vankia.</w:t>
      </w:r>
    </w:p>
    <w:p>
      <w:r>
        <w:rPr>
          <w:b/>
        </w:rPr>
        <w:t xml:space="preserve">Yhteenveto</w:t>
      </w:r>
    </w:p>
    <w:p>
      <w:r>
        <w:t xml:space="preserve">Vanki, joka tapettiin vankilassa neljän miehen välisen "riidan" jälkeen, on nimetty.</w:t>
      </w:r>
    </w:p>
    <w:p>
      <w:r>
        <w:rPr>
          <w:b/>
          <w:u w:val="single"/>
        </w:rPr>
        <w:t xml:space="preserve">Asiakirjan numero 1967</w:t>
      </w:r>
    </w:p>
    <w:p>
      <w:r>
        <w:t xml:space="preserve">Anura tapaa presidentin</w:t>
      </w:r>
    </w:p>
    <w:p>
      <w:r>
        <w:t xml:space="preserve">Tapaamisen järjesti Länsiprovinssin kuvernööri Alavi Moulana, hallitsevan Sri Lankan vapauspuolueen (SLFP) vanhempi johtaja. Presidentti Rajapaksa erotti Bandaranaiken ja kaksi muuta ministeriä perjantaina. Entinen ministeri arvosteli voimakkaasti Rajapaksan hallitusta erottamisensa jälkeen. Hän oli iloinen, ettei ollut osa Rajapaksan johtamaa "helvetillistä" hallitusta, Bandaranaike sanoi BBC Sandeshayalle. Rajapaksa kertoi SLFP:n Ex-co-erityiskokouksessa, että joukko toisinajattelijoita juonitteli salaliittoa hänen salamurhakseen.</w:t>
      </w:r>
    </w:p>
    <w:p>
      <w:r>
        <w:rPr>
          <w:b/>
        </w:rPr>
        <w:t xml:space="preserve">Yhteenveto</w:t>
      </w:r>
    </w:p>
    <w:p>
      <w:r>
        <w:t xml:space="preserve">Entinen kansallisen perinnön ministeri Anura Bandaranaike on tavannut presidentti Mahinda Rajapaksan ja yrittänyt tehdä sovinnon uusimpien tapahtumien jälkeen.</w:t>
      </w:r>
    </w:p>
    <w:p>
      <w:r>
        <w:rPr>
          <w:b/>
          <w:u w:val="single"/>
        </w:rPr>
        <w:t xml:space="preserve">Asiakirjan numero 1968</w:t>
      </w:r>
    </w:p>
    <w:p>
      <w:r>
        <w:t xml:space="preserve">Comey "hämmentyi" käskystä viitata Clintonin sähköpostiselvitykseen "asiana".</w:t>
      </w:r>
    </w:p>
    <w:p>
      <w:r>
        <w:t xml:space="preserve">James Comey kertoi senaatin tiedustelukomitean kuulemistilaisuudessa olleensa "hämmentynyt ja huolissaan" kyseisestä huomautuksesta. Hän sanoi, että se oli yksi syy siihen, miksi hän tunsi itsensä pakotetuksi ilmoittamaan tutkimustuloksensa tapauksesta. Sähköpostikiista koetteli Clintonin presidentinvaalikampanjaa. Joidenkin mielestä se oli osasyyllinen hänen vaalitappioonsa. Comey ilmoitti viime heinäkuussa, että tutkinta, joka koski Clintonin yksityisen sähköpostipalvelimen käyttöä hänen toimiessaan ulkoministerinä, lopetetaan ilman syytteen nostamista. "Eräässä vaiheessa oikeusministeri ohjeisti minua olemaan kutsumatta sitä tutkimukseksi ja kutsumaan sitä sen sijaan asiaksi, mikä hämmensi minua ja huolestutti minua", Comey kertoi senaattoreille. Donald Trump on väittänyt, että Lynch suostui päästämään Clintonin pälkähästä vastineeksi lupauksesta, että hän säilyttäisi työnsä, jos demokraatti voittaisi vaalit ja nousisi presidentiksi.</w:t>
      </w:r>
    </w:p>
    <w:p>
      <w:r>
        <w:rPr>
          <w:b/>
        </w:rPr>
        <w:t xml:space="preserve">Yhteenveto</w:t>
      </w:r>
    </w:p>
    <w:p>
      <w:r>
        <w:t xml:space="preserve">Yhdysvaltain entinen oikeusministeri Loretta Lynch määräsi FBI:n silloisen johtajan kutsumaan Hillary Clintonin sähköposteja koskevaa tutkintaa "asiaksi" eikä tutkimukseksi, hän on sanonut.</w:t>
      </w:r>
    </w:p>
    <w:p>
      <w:r>
        <w:rPr>
          <w:b/>
          <w:u w:val="single"/>
        </w:rPr>
        <w:t xml:space="preserve">Asiakirjan numero 1969</w:t>
      </w:r>
    </w:p>
    <w:p>
      <w:r>
        <w:t xml:space="preserve">Clacton Pierin lähellä merestä nostettu mies kuoli</w:t>
      </w:r>
    </w:p>
    <w:p>
      <w:r>
        <w:t xml:space="preserve">Pelastuslaitos kutsuttiin Marine Paradeen Clacton-on-Seassa noin klo 10:30 BST, kun 60-vuotias mies oli havaittu vedessä. Paikalle saapui ensihoitajia ja ambulanssi, mutta mies todettiin kuolleeksi paikan päällä. Essexin poliisi vahvisti, että se tutkii asiaa, ja sanoi, että poliisit pitävät tapausta "selittämättömänä, mutta ei epäilyttävänä tässä vaiheessa".</w:t>
      </w:r>
    </w:p>
    <w:p>
      <w:r>
        <w:rPr>
          <w:b/>
        </w:rPr>
        <w:t xml:space="preserve">Yhteenveto</w:t>
      </w:r>
    </w:p>
    <w:p>
      <w:r>
        <w:t xml:space="preserve">Mies on kuollut sen jälkeen, kun hänet vedettiin merestä lähellä Clactonin laituria.</w:t>
      </w:r>
    </w:p>
    <w:p>
      <w:r>
        <w:rPr>
          <w:b/>
          <w:u w:val="single"/>
        </w:rPr>
        <w:t xml:space="preserve">Asiakirjan numero 1970</w:t>
      </w:r>
    </w:p>
    <w:p>
      <w:r>
        <w:t xml:space="preserve">The Expendables Britannian lipputulotilastojen kärjessä</w:t>
      </w:r>
    </w:p>
    <w:p>
      <w:r>
        <w:t xml:space="preserve">Elokuva, jonka pääosissa nähdään myös Bruce Willis ja Arnold Schwarzenegger, tuotti avausviikonloppuna 3,9 miljoonaa puntaa. Angelina Jolien ohjaama Salt nousi suoraan toiseksi 2,1 miljoonan punnan tuloillaan, ja sen jälkeen tuli Toy Story. Viikon muut uudet elokuvat - Piranha 3D ja Marmaduke - sijoittuivat neljänneksi ja viidenneksi. Inception putosi tällä viikolla viisi sijaa kakkossijalta kuudenneksi. Tom Cruisen ja Cameron Diazin tähdittämä toimintaelokuva Knight And Day oli kolmannella viikollaan sijalla seitsemän ja The Last Airbender kahdeksannella sijalla. Step Up 3D ja The Sorcerer's Apprentice täydensivät tämän viikon top 10:n.</w:t>
      </w:r>
    </w:p>
    <w:p>
      <w:r>
        <w:rPr>
          <w:b/>
        </w:rPr>
        <w:t xml:space="preserve">Yhteenveto</w:t>
      </w:r>
    </w:p>
    <w:p>
      <w:r>
        <w:t xml:space="preserve">Sylvester Stallonen toimintaelokuva The Expendables on ensimmäisen viikon aikana lopettanut Toy Story 3:n valtakauden Britannian lipputulotilastojen kärjessä.</w:t>
      </w:r>
    </w:p>
    <w:p>
      <w:r>
        <w:rPr>
          <w:b/>
          <w:u w:val="single"/>
        </w:rPr>
        <w:t xml:space="preserve">Asiakirjan numero 1971</w:t>
      </w:r>
    </w:p>
    <w:p>
      <w:r>
        <w:t xml:space="preserve">Miestä syytetään vuoden 1987 joulupäivän raiskauksesta</w:t>
      </w:r>
    </w:p>
    <w:p>
      <w:r>
        <w:t xml:space="preserve">Antoni Imielaa, 56, syytetään raiskauksesta ja siveettömästä pahoinpitelystä 29-vuotiasta vastaan Sydenhamissa vuonna 1987. Imiela saapui Westminsterin kaupungin tuomaristuomioistuimeen videoyhteyden välityksellä Wakefieldin vankilasta, Yorkshiresta. Hänet määrättiin tutkintavankeuteen 7. tammikuuta 2011 asti, jolloin hänen on määrä saapua Southwark Crown Courtin eteen. Aiheeseen liittyvät Internet-linkit Metropolitan Police</w:t>
      </w:r>
    </w:p>
    <w:p>
      <w:r>
        <w:rPr>
          <w:b/>
        </w:rPr>
        <w:t xml:space="preserve">Yhteenveto</w:t>
      </w:r>
    </w:p>
    <w:p>
      <w:r>
        <w:t xml:space="preserve">Miestä syytetään naisen raiskauksesta 23 vuotta sitten joulupäivänä Kaakkois-Lontoossa.</w:t>
      </w:r>
    </w:p>
    <w:p>
      <w:r>
        <w:rPr>
          <w:b/>
          <w:u w:val="single"/>
        </w:rPr>
        <w:t xml:space="preserve">Asiakirjan numero 1972</w:t>
      </w:r>
    </w:p>
    <w:p>
      <w:r>
        <w:t xml:space="preserve">Jubilee Poolin uimaranta Penzancessa avataan uudelleen myrskytuhojen jälkeen.</w:t>
      </w:r>
    </w:p>
    <w:p>
      <w:r>
        <w:t xml:space="preserve">Jubilee Pool Penzancessa tuhoutui Lounais-Englantia tammi- ja helmikuussa 2014 koetelleissa myrskyissä. Seinät on korjattu, päällysteet ja kaiteet vaihdettu ja viemäri- ja sähköjärjestelmät päivitetty. Uima-allas, joka avattiin ensimmäisen kerran vuonna 1935, on yksi harvoista suolaisen veden vuorovesiuima-altaista Euroopassa. Se suljettiin vuonna 1992, koska se oli rappeutunut, mutta se kunnostettiin ja avattiin uudelleen vuonna 1995.</w:t>
      </w:r>
    </w:p>
    <w:p>
      <w:r>
        <w:rPr>
          <w:b/>
        </w:rPr>
        <w:t xml:space="preserve">Yhteenveto</w:t>
      </w:r>
    </w:p>
    <w:p>
      <w:r>
        <w:t xml:space="preserve">Myrskyjen vaurioittama Art Deco -mallin mukainen merenrantakylpylä Cornwallissa on avattu uudelleen kolmen miljoonan punnan kunnostuksen jälkeen.</w:t>
      </w:r>
    </w:p>
    <w:p>
      <w:r>
        <w:rPr>
          <w:b/>
          <w:u w:val="single"/>
        </w:rPr>
        <w:t xml:space="preserve">Asiakirjan numero 1973</w:t>
      </w:r>
    </w:p>
    <w:p>
      <w:r>
        <w:t xml:space="preserve">Guernseyn sähkökatkos vaikuttaa 25 prosenttiin saaren toimituksista</w:t>
      </w:r>
    </w:p>
    <w:p>
      <w:r>
        <w:t xml:space="preserve">Guernsey Electricityn mukaan St Sampsonin, Valen, Castelin, St Andrewsin ja joidenkin St Peter Portin alueiden asukkaat olivat ilman sähköä noin 30 minuutin ajan. Se sanoi, että hieman kello 09.00 BST:n jälkeen sattunut häiriö johtui "pienestä ongelmasta" Valen voimalaitoksessa. Ongelma on ratkaistu ja sähköt on palautettu. Lausunnossa sanottiin: "Guernsey Electricity pyytää anteeksi asiakkailleen aiheutuneita häiriöitä."</w:t>
      </w:r>
    </w:p>
    <w:p>
      <w:r>
        <w:rPr>
          <w:b/>
        </w:rPr>
        <w:t xml:space="preserve">Yhteenveto</w:t>
      </w:r>
    </w:p>
    <w:p>
      <w:r>
        <w:t xml:space="preserve">Tuhannet Guernseyn asukkaat jäivät ilman sähköä, kun sähkökatkos katkaisi 25 prosenttia saaren sähkötoimituksista.</w:t>
      </w:r>
    </w:p>
    <w:p>
      <w:r>
        <w:rPr>
          <w:b/>
          <w:u w:val="single"/>
        </w:rPr>
        <w:t xml:space="preserve">Asiakirjan numero 1974</w:t>
      </w:r>
    </w:p>
    <w:p>
      <w:r>
        <w:t xml:space="preserve">Mies kuoli ja nainen loukkaantui auto-onnettomuudessa Bristolissa</w:t>
      </w:r>
    </w:p>
    <w:p>
      <w:r>
        <w:t xml:space="preserve">Ford Fiesta ja Ford Focus olivat osallisina törmäyksessä Brunel Waylla Cumberland Basinin alueella noin klo 19.35 GMT lauantaina. Mieskuljettaja kuoli onnettomuuspaikalla ja naiskuljettaja sai vammoja, joiden ei uskota olevan hengenvaarallisia, poliisi kertoi. Avon ja Somersetin poliisi on pyytänyt silminnäkijöitä tai kaikkia, joilla on kojelautakameran kuvamateriaalia, ottamaan yhteyttä. Aiheeseen liittyvät Internet-linkit Avon ja Somersetin poliisi</w:t>
      </w:r>
    </w:p>
    <w:p>
      <w:r>
        <w:rPr>
          <w:b/>
        </w:rPr>
        <w:t xml:space="preserve">Yhteenveto</w:t>
      </w:r>
    </w:p>
    <w:p>
      <w:r>
        <w:t xml:space="preserve">Mies on kuollut ja nainen loukkaantunut kahden auton kolarissa Bristolissa.</w:t>
      </w:r>
    </w:p>
    <w:p>
      <w:r>
        <w:rPr>
          <w:b/>
          <w:u w:val="single"/>
        </w:rPr>
        <w:t xml:space="preserve">Asiakirjan numero 1975</w:t>
      </w:r>
    </w:p>
    <w:p>
      <w:r>
        <w:t xml:space="preserve">Pariisin isku: "Tapasin murhatun poliisin Bataclanissa</w:t>
      </w:r>
    </w:p>
    <w:p>
      <w:r>
        <w:t xml:space="preserve">Näin Xavier Jugelén kasvot BBC:n uutissivustolla. Tunnistin hänet, mutta en tiennyt, mistä tunsin hänet. Luin hänen nimensä, ja sitten kaikki loksahti kohdalleen. Bataclan. Xavier Jugelé oli kertonut nimensä minulle varmaan kolme kertaa, ja olin kirjoittanut sen joka kerta väärin. Se oli meluisa konserttipaikka. Me nauroimme. Hän otti kynän ja kirjoitti nimensä muistilappuun ja käänsi sen minua kohti. En ollut aluksi tunnistanut hänen kasvojaan, koska valokuvassa ollut mies oli poliisin univormussa, mutta hänen silmissään oli jotain. Muistin ne. Bataclanissa viisi kuukautta aiemmin, kun olin tavannut hänet, hän oli rentoutunut drinkillä "siviilipuvussaan". Nyt hän oli kuollut, tapettu poliisiautossa, jossa hän istui kollegoidensa kanssa. Käsittämättömiä kauhuja Jugelé oli mennyt Bataclaniin marraskuussa 2015, kun hänen esimiehensä kutsui hänet paikalle tapahtuneen hyökkäyksen jälkeen - 89 ihmistä oli kuollut ja kymmeniä muita oli loukkaantunut. Kaduilla vallitsi kaaos, kun viranomaiset yrittivät hallita tilannetta ja selvittää, mitä oli tapahtunut. 37-vuotias poliisi oli ollut yksi monista tuona yönä työvuorossa olleista, jotka selvittivät Pariisin kaduilla tapahtuneita käsittämättömiä kauhuja. Voisi kysyä, miten todennäköistä on, että poliisi auttaa yhdessä tragediassa ja joutuu sitten osalliseksi toiseen tragediaan? Pariisissa todennäköisyys on huomattavasti pienempi kuin ennen, koska kaupunkiin kohdistuvien uhkien määrä ja luonne ovat olleet niin suuria. Emme tiedä, mitä Jugelén kaltaiset poliisit joutuivat tuona yönä käsittelemään, mutta 12 kuukautta myöhemmin hän oli päässyt yli tapahtuneesta ja näkemästään ja palasi Bataclaniin, kun se avattiin uudelleen. Olin mennyt konserttisaliin puhumaan pariisilaisille, jotka palasivat sinne vuosi sitten. Sting oli esiintynyt siellä. Kuin kultapöly Salin takaosassa seisoi pitkä, rento mies, jolla oli lyhyet tummat hiukset ja tumma villapaita. Lähestyin häntä ja esittäydyin, ja ilokseni huomasin, että hän puhui erinomaista englantia. Englanninkielisen verkon radiotoimittajalle hän oli kuin kultapölyä. Jos hän olisi puhunut ranskaa, minun olisi pitänyt kääntää hänen sanansa, ja se olisi vienyt arvokasta aikaa. Hänen englantinsa oli niin hyvää, että pystyimme käymään kunnon keskustelun, joka oli täynnä huumoria. Puhuimme 5-10 minuuttia. Kanssani oli toimittajaystävä, Peter Mikelbank People-lehdestä. Kävi ilmi, että Jugelé oli palveleva poliisi, mutta puhuimme lähes yksinomaan hänen omista kokemuksistaan ja syistä, joiden vuoksi hän oli siellä. Hän kertoi meille, miten hän oli ollut tapahtumapaikalla iskuiltana ja miten hänellä oli tapana käydä Bataclanin tapahtumissa ja konserteissa aiemmin ja miten hän oli tänä iltana paikalla todistajana, ei välttämättä vain nähdäkseen Stingin konsertin. "Haluan juhlia elämää ja sanoa 'ei' terrorismille", hän kertoi minulle. Haastattelun lopussa kumarruin Peterin puoleen ja sanoin yksinkertaisesti: "Juuri tuota minä tarvitsin... Minun ei tarvitse puhua kenenkään muun kanssa." Menin teatterin ulkopuolelle, jätin raporttini, ja muutamaa minuuttia myöhemmin herra Jugelén sanat esitettiin BBC 5 Livessä. Viisi kuukautta myöhemmin Peter ja minä viestittelimme toisillemme myöhään yöhön. Hän soitti minulle: hän oli löytänyt muistikirjansa, jossa oli Xavierin käsialaa ja joka vahvisti, että murhattu poliisi oli todellakin se mies, jonka kanssa olimme puhuneet. Olimme kumpikin melko hiljaa puhelimessa, kun asia painui mieleen. Traaginen yhteensattuma ei ole se, että tapasin Xavier Jugelén kerran popkonsertissa. Kyse on siitä, että poliisi, joka oli käsitellyt yhden Pariisin historian kauhistuttavan tapahtuman jälkiseurauksia, oli joutunut toisen tapahtuman uhriksi, ja hänet tapettiin istuessaan kollegoidensa kanssa poliisiautossa.</w:t>
      </w:r>
    </w:p>
    <w:p>
      <w:r>
        <w:rPr>
          <w:b/>
        </w:rPr>
        <w:t xml:space="preserve">Yhteenveto</w:t>
      </w:r>
    </w:p>
    <w:p>
      <w:r>
        <w:t xml:space="preserve">Pariisissa torstaina murhattu ranskalainen poliisi Xavier Jugelé oli ollut palveluksessa marraskuussa 2015 tapahtuneiden iskujen jälkeen. Lisäksi hän oli palannut kollegansa kanssa Pariisin Bataclan-musiikkisaliin - jossa 89 ihmistä sai surmansa - viime marraskuussa yönä, jolloin paikka avattiin uudelleen. Siellä ollessaan hän puhui BBC 5 Liven toimittajan Nick Garnettin kanssa, joka muistaa tavanneensa hänet.</w:t>
      </w:r>
    </w:p>
    <w:p>
      <w:r>
        <w:rPr>
          <w:b/>
          <w:u w:val="single"/>
        </w:rPr>
        <w:t xml:space="preserve">Asiakirjan numero 1976</w:t>
      </w:r>
    </w:p>
    <w:p>
      <w:r>
        <w:t xml:space="preserve">Hullin Pyhän kolminaisuuden kirkko £ 4.5m uudistussuunnitelmat hyväksyttiin</w:t>
      </w:r>
    </w:p>
    <w:p>
      <w:r>
        <w:t xml:space="preserve">Pyhän kolminaisuuden kirkon sisätilat kunnostetaan ja muokataan suurten julkisten tapahtumien järjestämistä varten sen jumalanpalveluspaikan ohella. Kirkkopiha ja Trinity Square yhdistetään julkiseksi tilaksi. Hullin kaupunginvaltuuston suunnittelukomitea antoi hankkeelle täyden hyväksynnän keskiviikkona pidetyssä kokouksessa. Kirkkoherra, kirkkoherra, tohtori Neal Barnes sanoi olevansa "iloinen", että neuvosto oli tunnustanut "merkittävät hyödyt, joita [suunnitelmat] tuovat kirkolle, laajemmalle yhteisölle ja suurelle kaupungillemme". Hän lisäsi, että vetoomus varojen keräämiseksi miljoonien punnan hanketta varten oli saavuttanut "puolivälin".</w:t>
      </w:r>
    </w:p>
    <w:p>
      <w:r>
        <w:rPr>
          <w:b/>
        </w:rPr>
        <w:t xml:space="preserve">Yhteenveto</w:t>
      </w:r>
    </w:p>
    <w:p>
      <w:r>
        <w:t xml:space="preserve">Suunnitelmat Hullin kirkon uudistamiseksi 4,5 miljoonalla punnalla ennen kuin kaupungista tulee Yhdistyneen kuningaskunnan vuoden 2017 kulttuurikaupunki on hyväksytty.</w:t>
      </w:r>
    </w:p>
    <w:p>
      <w:r>
        <w:rPr>
          <w:b/>
          <w:u w:val="single"/>
        </w:rPr>
        <w:t xml:space="preserve">Asiakirjan numero 1977</w:t>
      </w:r>
    </w:p>
    <w:p>
      <w:r>
        <w:t xml:space="preserve">Autioitunut Imberin kylä pitää muistotilaisuuden</w:t>
      </w:r>
    </w:p>
    <w:p>
      <w:r>
        <w:t xml:space="preserve">Salisbury Plainin Imberissä asuvat ihmiset evakuoitiin joulukuussa 1943, eivätkä he saaneet palata takaisin. Jumalanpalvelus pidetään St Gilesin kirkossa, joka on yksi ainoista alkuperäisessä muodossaan säilyneistä rakennuksista. Kylä on lauantaina avoinna vierailijoille vain kahden tunnin ajan. Kyseessä on yhdeksäs kerta, kun Imberissä järjestetään muistotilaisuus sen jälkeen, kun se siirtyi puolustusministeriön (MoD) haltuun. Edellinen muistotilaisuus pidettiin viimeksi vuonna 2003. Viisikymmentä vuotta sitten tuhannet ihmiset marssivat kylään vastalauseena sille, että armeija käytti kylää edelleen. Puolustusministeriön mukaan kylä on edelleen tärkeä joukkojen kouluttamisessa operaatioita varten.</w:t>
      </w:r>
    </w:p>
    <w:p>
      <w:r>
        <w:rPr>
          <w:b/>
        </w:rPr>
        <w:t xml:space="preserve">Yhteenveto</w:t>
      </w:r>
    </w:p>
    <w:p>
      <w:r>
        <w:t xml:space="preserve">Wiltshiren kylässä, joka autioitui sen jälkeen, kun joukot olivat ottaneet sen haltuunsa toisen maailmansodan aikana harjoittelua varten, järjestetään muistotilaisuus.</w:t>
      </w:r>
    </w:p>
    <w:p>
      <w:r>
        <w:rPr>
          <w:b/>
          <w:u w:val="single"/>
        </w:rPr>
        <w:t xml:space="preserve">Asiakirjan numero 1978</w:t>
      </w:r>
    </w:p>
    <w:p>
      <w:r>
        <w:t xml:space="preserve">A6-skootterin ja pakettiauton kolari: Poika, 15, nimetty uhriksi</w:t>
      </w:r>
    </w:p>
    <w:p>
      <w:r>
        <w:t xml:space="preserve">Ambergatesta kotoisin oleva Tomas Ball julistettiin kuolleeksi onnettomuuspaikalla, joka tapahtui A6-tiellä Ambergaten ja Whatstandwellin välillä noin kello 20.40 BST 30. kesäkuuta. Derbyshiren poliisi ilmoitti, että tutkinta jatkuu. Poliisin tiedottaja pyysi kaikkia autoilijoita, joilla on kojelautakamera ja jotka olivat A6:lla kyseisenä iltana, ottamaan yhteyttä poliisiin. Seuraa BBC East Midlandsia Facebookissa, Twitterissä tai Instagramissa. Lähetä juttuideoita osoitteeseen eastmidsnews@bbc.co.uk. Aiheeseen liittyvät Internet-linkit Derbyshiren poliisi</w:t>
      </w:r>
    </w:p>
    <w:p>
      <w:r>
        <w:rPr>
          <w:b/>
        </w:rPr>
        <w:t xml:space="preserve">Yhteenveto</w:t>
      </w:r>
    </w:p>
    <w:p>
      <w:r>
        <w:t xml:space="preserve">15-vuotias poika, joka kuoli sen jälkeen, kun hänen skootterinsa joutui törmäykseen pakettiauton kanssa, on nimetty.</w:t>
      </w:r>
    </w:p>
    <w:p>
      <w:r>
        <w:rPr>
          <w:b/>
          <w:u w:val="single"/>
        </w:rPr>
        <w:t xml:space="preserve">Asiakirjan numero 1979</w:t>
      </w:r>
    </w:p>
    <w:p>
      <w:r>
        <w:t xml:space="preserve">Great British Bake Off: Fanit puolustavat Nadiya Hussainia "poliittisesti korrekteja" pilkkuja vastaan.</w:t>
      </w:r>
    </w:p>
    <w:p>
      <w:r>
        <w:t xml:space="preserve">BBC TrendingMikä on suosittua ja miksi Mutta Nadiya Hussainin muslimitaustasta tuli joidenkin sanomalehtien kolumnistien huomion keskipiste. Ennen finaalia Daily Mailin kolumnisti Amanda Platell väitti, että valkoihoisella kilpailijalla Flora Sheddenillä ei ollut toivoa suklaakarusellillaan semifinaalissa, kun taas "jos hän olisi tehnyt suklaamoskeijan, hänellä olisi ollut paremmat mahdollisuudet". Voiton jälkeen The Sunin tv-kolumnisti Ally Ross väitti, että BBC:n johtajat "epäilemättä tanssivat monikulttuurista poliittisesti korrektia iloa", kun tuomarit Paul Hollywood ja Mary Berry kruunasivat Nadiyan voittajaksi. Seuraa BBC Trendingiä Facebookissa Osallistu keskusteluun tästä ja muista jutuista täällä. Verkossa Great British Bake Offilla on valtava fanijoukko - pelkästään finaaliohjelmasta lähetettiin yli 300 000 twiittiä. Suurin osa faneista asettui nopeasti Hussainin taakse. "Pitäkää kiinni poliittisesta korrektiudesta, pitäkää kiinni suklaamoskeijasta", eräs kirjoitti, kun taas toinen lisäsi "suklaamoskeija on uusi nöyrä piirakka". Timesin kolumnisti Sathnam Sanghera twiittasi "värilliset ihmiset tietävät, miten tämä toimii: teet työtäsi, todistat lahjakkuutesi ja sitten menestystäsi pidetään pc:nä". Kaikki eivät kuitenkaan kannattaneet tätä näkemystä, sillä @GeneGenieGene kirjoitti: "The Great British Bake Off on vanha, tunkkainen ja haisee BBC:n PC-hulluudelta!". Myös Hussainin muslimifanit keskustelivat hänen identiteetistään, ja he olivat huomattavan ylpeitä. Hän on bangladeshilaista syntyperää oleva brittimuslimi. Muutama minuutti tuloksen julkistamisen jälkeen muslimitoveri @b4by007 twiittasi: "Hän voitti!!!!. Niin mahtavaa nähdä, että Nadia, muslimityttö, voittaa tällaisen brittiläisen kilpailun! Kunnioitus hänelle x". Brittiläinen pakistanilainen Sohail Ahmed lisäsi: "Nadiya voittaa Great British Bake Offin! Olen niin äärettömän ylpeä. Kiitos, että edustat muslimeja koko maassa." Toiset twiittaajat väittivät, että Hussainin identiteetillä muslimina ei ollut merkitystä hänen voittonsa kannalta. Pritha Bardhan twiittasi: "Jestas, anna Nadiya Hussainin olla. Hän voitti Great British Bake Offin, koska hän on kyvykäs, ei siksi, että hän on musliminainen. Hänen soodapurkkikakkunsa ja choco peacockinsa olivat uskomattomia", kun taas @nonwatcyn lisäsi: "Olen hämmentynyt kaikista tämänpäiväisistä viittauksista siihen, että Nadiya voitti Great British Bake Offin muslimina - luulin, että hän voitti sen parhaana leipurina... vai ei?". Lopuksi Hanna Hanafiah totesi: "Hän voitti. Hän voitti leipomistaitojensa ansiosta. Kaikki muu heikentää sitä tosiasiaa". Jonathan Griffinin blogi Seuraava juttu: Onko tämä kuusivuotiasta syyrialaistytöstä tehty mangasarjakuva rasistinen? Kuvan ja kuvatekstin julkaisi oikeistolainen japanilainen taiteilija viime kuussa. Nyt yli 10 000 ihmistä on allekirjoittanut japaninkielisen Change.org-vetoomuksen, jossa kehotetaan Facebookia poistamaan kuva. LUE LISÄÄ Voit seurata BBC Trendingiä Twitterissä @BBCtrending, ja löydät meidät Facebookista. Kaikki juttumme ovat osoitteessa bbc.com/trending.</w:t>
      </w:r>
    </w:p>
    <w:p>
      <w:r>
        <w:rPr>
          <w:b/>
        </w:rPr>
        <w:t xml:space="preserve">Yhteenveto</w:t>
      </w:r>
    </w:p>
    <w:p>
      <w:r>
        <w:t xml:space="preserve">Ison-Britannian paras tv-leivontakilpailu Great British Bake Off saavutti keskiviikkona huippunsa. Voittajaksi selviytyi Lutonissa syntynyt 30-vuotias kolmen lapsen äiti, joka leipoi keskiviikon finaalin showstopperiksi "ison lihavan brittiläisen hääkakun", joka oli koristeltu hänen oman hääpäivänsä koruilla.</w:t>
      </w:r>
    </w:p>
    <w:p>
      <w:r>
        <w:rPr>
          <w:b/>
          <w:u w:val="single"/>
        </w:rPr>
        <w:t xml:space="preserve">Asiakirjan numero 1980</w:t>
      </w:r>
    </w:p>
    <w:p>
      <w:r>
        <w:t xml:space="preserve">Bristolin mies tähtää laserilla poliisihelikopteriin</w:t>
      </w:r>
    </w:p>
    <w:p>
      <w:r>
        <w:t xml:space="preserve">Bristolilainen Gavin Hoskins, 26, osoitti laserilla helikopteria, kun se oli Fishpondsin alueen yllä noin klo 19.30 GMT 20. tammikuuta. Hän tunnusti syyllisyytensä siihen, että hän toimi holtittomasti tai huolimattomasti tavalla, joka saattoi vaarantaa ilma-aluksen tai ilma-aluksessa olevan henkilön. Hoskins tuomitaan Bristol Crown Courtissa 19. maaliskuuta.</w:t>
      </w:r>
    </w:p>
    <w:p>
      <w:r>
        <w:rPr>
          <w:b/>
        </w:rPr>
        <w:t xml:space="preserve">Yhteenveto</w:t>
      </w:r>
    </w:p>
    <w:p>
      <w:r>
        <w:t xml:space="preserve">Mies on myöntänyt osoittaneensa laserilla Bristolin yllä lentävää poliisihelikopteria.</w:t>
      </w:r>
    </w:p>
    <w:p>
      <w:r>
        <w:rPr>
          <w:b/>
          <w:u w:val="single"/>
        </w:rPr>
        <w:t xml:space="preserve">Asiakirjan numero 1981</w:t>
      </w:r>
    </w:p>
    <w:p>
      <w:r>
        <w:t xml:space="preserve">Guernseyn koulutusraportin julkaiseminen viivästyy</w:t>
      </w:r>
    </w:p>
    <w:p>
      <w:r>
        <w:t xml:space="preserve">Mulkerrinin raportti oli määrä julkaista yleisölle 11. tammikuuta, mutta sitä lykättiin 13. tammikuuta. Raportti tilattiin saaren kahden toisen asteen koulun heikkojen GCSE-tulosten vuoksi, ja siitä keskusteltiin poliittisessa neuvostossa maanantaina. Ryhmän mukaan lykkäys antaa opetusministeriölle mahdollisuuden tutustua raporttiin ennen sen julkaisemista.</w:t>
      </w:r>
    </w:p>
    <w:p>
      <w:r>
        <w:rPr>
          <w:b/>
        </w:rPr>
        <w:t xml:space="preserve">Yhteenveto</w:t>
      </w:r>
    </w:p>
    <w:p>
      <w:r>
        <w:t xml:space="preserve">Saaren poliittinen neuvosto on lykännyt Guernseyn koulutusstandardeja koskevan katsauksen julkaisemista.</w:t>
      </w:r>
    </w:p>
    <w:p>
      <w:r>
        <w:rPr>
          <w:b/>
          <w:u w:val="single"/>
        </w:rPr>
        <w:t xml:space="preserve">Asiakirjan numero 1982</w:t>
      </w:r>
    </w:p>
    <w:p>
      <w:r>
        <w:t xml:space="preserve">Moseleyn puukotus: Burtonin murhan</w:t>
      </w:r>
    </w:p>
    <w:p>
      <w:r>
        <w:t xml:space="preserve">Nathan Burton, 27, löydettiin vakavasti loukkaantuneena kiinteistöstä Woodhurst Roadilla Moseleyssä 7. huhtikuuta, ja hän kuoli sairaalassa seuraavana päivänä. Kuolemanjälkeisessä tutkimuksessa todettiin, että hän kuoli yhteen puukoniskuun rintaan. Woodhurst Roadilla asuva 43-vuotias Chad Henderson saapui Birminghamin kruununoikeuden kuultavaksi, ja oikeudenkäynti on määrä järjestää Coventryssa 13. syyskuuta.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tunnustanut syyttömyytensä murhaan sen jälkeen, kun perheen isää oli puukotettu Birminghamin esikaupungissa.</w:t>
      </w:r>
    </w:p>
    <w:p>
      <w:r>
        <w:rPr>
          <w:b/>
          <w:u w:val="single"/>
        </w:rPr>
        <w:t xml:space="preserve">Asiakirjan numero 1983</w:t>
      </w:r>
    </w:p>
    <w:p>
      <w:r>
        <w:t xml:space="preserve">Morayn neuvoston täytevaalit: Ehdokkaat avoinna eronpyynnön jälkeen</w:t>
      </w:r>
    </w:p>
    <w:p>
      <w:r>
        <w:t xml:space="preserve">Sandy Cooper, 72, oli yksi kolmesta henkilöstä, jotka valittiin edustamaan Elgin Cityn pohjoista vaalipiiriä. Hän asettui ehdolle riippumattomana ehdokkaana. Hän jätti eronpyyntönsä kirjeitse valtuuston pääjohtajalle. Täytetyt lomakkeet uusista ehdokkaista on jätettävä 12. kesäkuuta mennessä. Täydentävät vaalit järjestetään 13. heinäkuuta, ja äänet lasketaan seuraavana päivänä.</w:t>
      </w:r>
    </w:p>
    <w:p>
      <w:r>
        <w:rPr>
          <w:b/>
        </w:rPr>
        <w:t xml:space="preserve">Yhteenveto</w:t>
      </w:r>
    </w:p>
    <w:p>
      <w:r>
        <w:t xml:space="preserve">Morayn neuvoston täytevaalien ehdokasasettelu on alkanut sen jälkeen, kun uusi valtuutettu erosi vain viisi päivää valinnan jälkeen.</w:t>
      </w:r>
    </w:p>
    <w:p>
      <w:r>
        <w:rPr>
          <w:b/>
          <w:u w:val="single"/>
        </w:rPr>
        <w:t xml:space="preserve">Asiakirjan numero 1984</w:t>
      </w:r>
    </w:p>
    <w:p>
      <w:r>
        <w:t xml:space="preserve">Espanjalainen Edwardian City pelastettiin 3,7 miljoonan punnan avustuksella.</w:t>
      </w:r>
    </w:p>
    <w:p>
      <w:r>
        <w:t xml:space="preserve">Spanish City ja sen erottuva valkoinen kupoli houkuttelivat aikoinaan tuhansia kävijöitä Whitley Bayhin joka vuosi. Se kuitenkin rappeutui 1990-luvulla ja suljettiin yleisöltä vuonna 2000. Grade II -luokiteltu Spanish City ja Whitley Bayn huvipuisto avattiin vuonna 1910. Alueen elvyttämiseksi suunnitellaan myös 60 vuodepaikan hotellia, hoitokotia, 20 asuntoa ja 24 rivitaloa, kertoi neuvosto. Ivor Crowther, HLF North Eastin johtaja, sanoi: "Tällä ikonisella rakennuksella on uskomattoman erityinen paikka kaikkien meidän Koillismaalla ja sen ulkopuolella asuvien sydämissä." Avustus "avaisi Spanish Cityn potentiaalin", jotta yksityisiä investointeja ja laajempaa elvyttämistä voitaisiin edistää.</w:t>
      </w:r>
    </w:p>
    <w:p>
      <w:r>
        <w:rPr>
          <w:b/>
        </w:rPr>
        <w:t xml:space="preserve">Yhteenveto</w:t>
      </w:r>
    </w:p>
    <w:p>
      <w:r>
        <w:t xml:space="preserve">103 vuotta vanha merenrantakohde kunnostetaan ja avataan uudelleen 3,7 miljoonan punnan suuruisen Heritage Lottery Fund (HLF) -avustuksen ansiosta.</w:t>
      </w:r>
    </w:p>
    <w:p>
      <w:r>
        <w:rPr>
          <w:b/>
          <w:u w:val="single"/>
        </w:rPr>
        <w:t xml:space="preserve">Asiakirjan numero 1985</w:t>
      </w:r>
    </w:p>
    <w:p>
      <w:r>
        <w:t xml:space="preserve">El Chapo: Kuka on Kate del Castillo?</w:t>
      </w:r>
    </w:p>
    <w:p>
      <w:r>
        <w:t xml:space="preserve">Katy WatsonBBC:n Meksikon ja Keski-Amerikan toimittaja Kate del Castillo on meksikolainen näyttelijä, joka välitti sopimuksen Hollywood-tähden ja Meksikon etsityimmän miehen välillä ja oli myös läsnä tapaamisessa. Hän on näyttelijä, joka ei kaihda kiistoja. Jo vuonna 2012 del Castillo esitti El Chapolle avoimen vetoomuksen, jossa hän kehotti tätä käyttämään huumekauppaimperiumiaan rakkauteen eikä väkivaltaan. Hän jopa sanoi uskovansa enemmän El Chapoon kuin "hallituksiin, jotka salaavat totuuden". Elämä jäljittelee fiktiota? Sean Pennin mukaan huumepomon asianajaja otti del Castilloon yhteyttä vetoomuksen jälkeen, koska El Chapo halusi lähettää hänelle kukkia. Se oli lähtökohta, joka johti näyttelijän välittäjäksi Rolling Stonen haastatteluun. Kate del Castillo on tunnettu nimi täällä Meksikossa näyttelijärooleistaan. Hän syntyi Meksikossa vuonna 1972 näyttelijäperheeseen, ja hänet tunnetaan parhaiten huumepomo Teresa Mendozan roolistaan saippuaoopperassa La Reina del Sur (Etelän kuningatar). La Reina del Sur on draama, joka perustuu espanjalaisen kirjailijan Arturo Perez Reverten samannimiseen romaaniin. Sarjassa del Castillo esittää nuorta meksikolaista naista, joka nousee Sinaloa-huumekartellin riveissä Etelä-Espanjan vaikutusvaltaisimmaksi huumekauppiaaksi. Tässä viimeisimmässä "roolissaan" del Castillo on kuitenkin siirtynyt pois huumepartioiden kuvitteellisesta maailmasta ja on nyt keskellä todellista ja hyvin ristiriitaista huumekauppiaan tarinaa. Del Castillo ei ole antanut julkisia kommentteja sen jälkeen, kun Rolling Stonen haastattelu julkaistiin lauantaina.</w:t>
      </w:r>
    </w:p>
    <w:p>
      <w:r>
        <w:rPr>
          <w:b/>
        </w:rPr>
        <w:t xml:space="preserve">Yhteenveto</w:t>
      </w:r>
    </w:p>
    <w:p>
      <w:r>
        <w:t xml:space="preserve">Vaikka yhdysvaltalainen näyttelijä Sean Penn on saanut paljon kritiikkiä siitä, että hän tapasi karkuteillä olevan meksikolaisen huumeparoni Joaquin "El Chapo" Guzmanin, näyttelijän ja kartellijohtajan haastattelun takana on toinenkin tunnettu nimi.</w:t>
      </w:r>
    </w:p>
    <w:p>
      <w:r>
        <w:rPr>
          <w:b/>
          <w:u w:val="single"/>
        </w:rPr>
        <w:t xml:space="preserve">Asiakirjan numero 1986</w:t>
      </w:r>
    </w:p>
    <w:p>
      <w:r>
        <w:t xml:space="preserve">Alibaba - tulossa historian suurin USA:n listautumisanti</w:t>
      </w:r>
    </w:p>
    <w:p>
      <w:r>
        <w:t xml:space="preserve">Linda YuehPääkirjeenvaihtaja Se on aloittamassa roadshow'ta, jonka tarkoituksena on viimeistellä osakkeen hinta, joka on 60-66 dollaria osakkeelta, ja se aikoo vahvistaa hinnan 18. syyskuuta, jolloin kaupankäynti New Yorkin pörssissä alkaa seuraavana päivänä. Se tarkoittaa, että Alibaban arvo voisi olla noin 163 miljardia dollaria. Se on suurempi kuin 95 prosenttia S&amp;P500-listan yrityksistä, ja se olisi kolmanneksi arvokkain internet-yritys Googlen ja Facebookin jälkeen. Jos merkitsijät eli osakemyyntiä tarjoavat pankit eivät osta lisää osakkeita, Alibaba keräisi vain 21 miljardia dollaria, mikä olisi silti enemmän kuin Visan vuonna 2008 keräämä 17,9 miljardin dollarin summa, joka oli Yhdysvaltain suurin listautumisanti. Yhdysvaltain suurin listautumisanti on nyt siis kiinalainen yritys. Se on merkki tulevasta, kun kiinalaiset yritykset, joilla on valtavat mittakaavat massiivisilla kotimarkkinoillaan, "kansainvälistyvät". Katso lisää yritysten vaikuttajista Talking Business with Linda Yueh -ohjelmasta. Lähetysajat löytyvät osoitteesta: Talking Business with Linda Yueh.</w:t>
      </w:r>
    </w:p>
    <w:p>
      <w:r>
        <w:rPr>
          <w:b/>
        </w:rPr>
        <w:t xml:space="preserve">Yhteenveto</w:t>
      </w:r>
    </w:p>
    <w:p>
      <w:r>
        <w:t xml:space="preserve">Alibaba pyrkii keräämään osakemyynnillään jopa 24,3 miljardia dollaria (15 miljardia puntaa), mikä olisi enemmän kuin Kiinan maatalouspankin keräämä aiempi ennätysmäärä eli 22,1 miljardia dollaria. Toisin sanoen Alibabasta tulisi historian suurin listautumisanti.</w:t>
      </w:r>
    </w:p>
    <w:p>
      <w:r>
        <w:rPr>
          <w:b/>
          <w:u w:val="single"/>
        </w:rPr>
        <w:t xml:space="preserve">Asiakirjan numero 1987</w:t>
      </w:r>
    </w:p>
    <w:p>
      <w:r>
        <w:t xml:space="preserve">Miten sateet lamauttivat Intian Chennain</w:t>
      </w:r>
    </w:p>
    <w:p>
      <w:r>
        <w:t xml:space="preserve">Kun sateet alkoivat lauantai-iltana, asukkaat olivat tyytyväisiä siihen, että Chennain tavanomainen kuuma ja kostea sää vaihtui. Sunnuntaina sade ei kuitenkaan hellittänyt, ja elämä kaupungissa alkoi hiljalleen muuttua painajaismaiseksi. Tilanne paheni sen jälkeen, kun säiliöissä oleva ylimääräinen vesi laskettiin pois tulvien estämiseksi. Silloin kaupungin esikaupunkialueet alkoivat mennä veden alle. Tiet muistuttivat jokia, metrot alkoivat täyttyä vedestä, ja koulut ja korkeakoulut suljettiin. Loma julistettiin 22. marraskuuta asti. Kaupunki pysähtyi hitaasti ja varmasti. Olin yksi niistä harvoista onnekkaista, jotka asuivat Chennain alueella, jossa tulvavesi ei päässyt koteihin. "Ennennäkemätön kauhu" Monilla paikkakunnilla pohjakerroksen asunnot tulvivat kuitenkin. Velacheryn alueella asunut nainen kuvaili tilannetta "ennennäkemättömäksi kauhuksi". "Asumme paritalossa, ja pohjakerros upposi. Huonekalut kelluivat. Emme ole koskaan ennen nähneet mitään tällaista", hän kertoi BBC:lle. Asukkaiden kärsimystä lisäsi se, että Chembarambakkam-järvestä päästettiin ylimääräistä vettä jo ennestään saastuneeseen ja haisevaan Adyar-jokeen, mikä aiheutti sen ylivuodon. "Manapakkamissa haisee Adyarin veden takia niin paljon, että meidän oli pakko muuttaa pois. Meidän on odotettava, että asiat palautuvat normaaliksi", alueen asukas S Sangeetha sanoi. Monilla alueilla sähkönjakelu keskeytettiin sähköiskujen välttämiseksi. Sähköt on nyt palautettu suurimmalle osalle alueista lukuun ottamatta paikkoja, jotka ovat yhä veden alla. Poliittinen näytelmä Kun kaupunki kamppaili hengittääkseen veden alla, oppositiopuolueet alkoivat osoittaa sormella osavaltion hallitusta, jota johtaa pääministeri J Jayalalitha. Oppositiojohtajille uskolliset televisiokanavat uutisoivat tulvista lähes hysteerisesti ja kertoivat katsojille, että Chennai oli romahduksen ja anarkian partaalla. Pääministerille uskollinen Jaya-televisiokanava keskittyi yksinomaan avustustoimiin ja kuviin kiitollisista pelastetuista ihmisistä. Yleisesti ottaen kaupungin asukkaat olivat kuitenkin sitä mieltä, että tulvat osoittivat kaupungin valmistautumisen monsuunisateisiin. Jonkin verran helpotusta on saatu armeijan, laivaston, ilmavoimien ja palokunnan osallistumisesta, jotka pelastivat ihmisiä veneiden avulla. Ilmavoimat lähettivät helikoptereita pelastamaan pulaan joutuneita ihmisiä. Hulluuden keskellä intialainen taksisovelluspalvelu käynnisti ilmaisen venepelastuspalvelun auttaakseen pulaan joutuneita. Veneet, jotka Ola, joka normaalisti järjestää autoja käyttäjilleen, on tarjonnut, ovat kuljettaneet ruokaa ja vettä sekä hukkuneita matkustajia. Kun sateet vihdoin loppuivat, kaupunki on palaamassa normaaliin elämään. Chennain asukkaat ovat helpottuneita, sillä meteorologian laitos on ilmoittanut, että tulevina päivinä ei tule rankkasateita.</w:t>
      </w:r>
    </w:p>
    <w:p>
      <w:r>
        <w:rPr>
          <w:b/>
        </w:rPr>
        <w:t xml:space="preserve">Yhteenveto</w:t>
      </w:r>
    </w:p>
    <w:p>
      <w:r>
        <w:t xml:space="preserve">Etelä-Intian Tamil Nadun osavaltiossa lähes viikon ajan jatkuneet sateet ovat tappaneet ainakin 71 ihmistä, ja armeija ja ilmavoimat ovat lähettäneet joukkojaan pelastamaan tulvista pulaan jääneitä ihmisiä. Yksi pahiten kärsineistä paikoista oli Tamil Nadun pääkaupunki Chennai (entinen Madras), joka on hiljalleen palaamassa normaalitilaan. BBC Tamilin K Muralidharan raportoi, miten juuri loppuneet sateet vaikuttivat kaupungin asukkaisiin.</w:t>
      </w:r>
    </w:p>
    <w:p>
      <w:r>
        <w:rPr>
          <w:b/>
          <w:u w:val="single"/>
        </w:rPr>
        <w:t xml:space="preserve">Asiakirjan numero 1988</w:t>
      </w:r>
    </w:p>
    <w:p>
      <w:r>
        <w:t xml:space="preserve">Intiassa hyökättiin poliisin kimppuun bussiturman jälkeen, jossa kuoli 36 ihmistä.</w:t>
      </w:r>
    </w:p>
    <w:p>
      <w:r>
        <w:t xml:space="preserve">Sivulliset riensivät apuun, kun bussi syöksyi sillan läpi ja putosi jokeen Murshidabadin alueella. Paikalle kerääntynyt valtava väkijoukko alkoi heitellä poliiseja kivillä, kun nämä saapuivat paikalle. Poliisi vastasi käyttämällä kyynelkaasua väkijoukon hajottamiseksi. Kaksi palokunnan virkamiestä ja yksi poliisi loukkaantuivat yhteenotoissa. Väkijoukon kerrotaan kaataneen poliisin pakettiautoja ja jopa sytyttäneen kaksi niistä tuleen. Paikalliset kertoivat BBC Hindille, että bussissa oli ollut yli 50 matkustajaa. "Pelastajat ovat tähän mennessä nostaneet 36 ruumista", osavaltion liikenneministeri Subhendu Adhikari sanoi uutistoimisto AFP:lle. Yhdeksän matkustajaa vietiin sairaalaan, hän sanoi. Raporttien mukaan useita ihmisiä on edelleen kateissa. Osavaltio on määrännyt tutkinnan tapahtuneesta.</w:t>
      </w:r>
    </w:p>
    <w:p>
      <w:r>
        <w:rPr>
          <w:b/>
        </w:rPr>
        <w:t xml:space="preserve">Yhteenveto</w:t>
      </w:r>
    </w:p>
    <w:p>
      <w:r>
        <w:t xml:space="preserve">Vihaiset asukkaat hyökkäsivät poliisiautojen ja virkamiesten kimppuun, joita he syyttivät siitä, että nämä olivat saapuneet myöhässä paikalle onnettomuuspaikalle, jossa kuoli 36 ihmistä Intian itäisessä Länsi-Bengalin osavaltiossa.</w:t>
      </w:r>
    </w:p>
    <w:p>
      <w:r>
        <w:rPr>
          <w:b/>
          <w:u w:val="single"/>
        </w:rPr>
        <w:t xml:space="preserve">Asiakirjan numero 1989</w:t>
      </w:r>
    </w:p>
    <w:p>
      <w:r>
        <w:t xml:space="preserve">Poika, 13, pidätetty epäiltynä seksuaalisesta hyväksikäytöstä</w:t>
      </w:r>
    </w:p>
    <w:p>
      <w:r>
        <w:t xml:space="preserve">Poliisi pidätti pojan tiistaina sen jälkeen, kun oli tullut useita ilmoituksia naisten ahdistelusta reitillä, jota juoksijat ja pyöräilijät käyttävät säännöllisesti. Poliisin tiedottaja sanoi: "Pidätys tapahtui poliisin lisääntyneen ennakoivan toiminnan seurauksena vastauksena yhteisön huolenaiheisiin." Teini on vapautettu takuita vastaan. Ennen pidätystä polun käyttäjät olivat vaatineet toimia useiden viime viikkojen välikohtausten vuoksi. Komisario Deepak Kenth Bristol Eastin lähipoliisiryhmästä kertoi, että poliisipartioita oli lisätty alueella vastauksena tähän. Seuraa BBC Westiä Facebookissa, Twitterissä ja Instagramissa. Lähetä juttuideasi osoitteeseen: bristol@bbc.co.uk</w:t>
      </w:r>
    </w:p>
    <w:p>
      <w:r>
        <w:rPr>
          <w:b/>
        </w:rPr>
        <w:t xml:space="preserve">Yhteenveto</w:t>
      </w:r>
    </w:p>
    <w:p>
      <w:r>
        <w:t xml:space="preserve">13-vuotias poika on pidätetty epäiltynä seksuaalisesta pahoinpitelystä Bristolin ja Bathin rautatiepolulla tapahtuneesta häirinnästä tehtyjen ilmoitusten yhteydessä.</w:t>
      </w:r>
    </w:p>
    <w:p>
      <w:r>
        <w:rPr>
          <w:b/>
          <w:u w:val="single"/>
        </w:rPr>
        <w:t xml:space="preserve">Asiakirjan numero 1990</w:t>
      </w:r>
    </w:p>
    <w:p>
      <w:r>
        <w:t xml:space="preserve">Ryöstäjät tuhosivat joulupukin luolan Essexin maatilamarkkinoilla.</w:t>
      </w:r>
    </w:p>
    <w:p>
      <w:r>
        <w:t xml:space="preserve">Poliisin mukaan South Woodham Ferrersin Marsh Farmilla tehty ratsia tapahtui yöllä. "Murron jälkeen tehtiin jonkin verran vahinkoa ja kaksi tonttuhahmoa varastettiin joulupukin näytteestä." Maatilan henkilökunta kertoi lauantaina töihin mennessään havainneensa, että puita oli kaadettu ja joitakin tunnusomaisia tonttuhahmoja oli varastettu. Poliisi pyytää tietoja.</w:t>
      </w:r>
    </w:p>
    <w:p>
      <w:r>
        <w:rPr>
          <w:b/>
        </w:rPr>
        <w:t xml:space="preserve">Yhteenveto</w:t>
      </w:r>
    </w:p>
    <w:p>
      <w:r>
        <w:t xml:space="preserve">Essexissä sijaitseville joulumarkkinoille murtautuneet vandaalit tuhosivat joulupukin luolan ja varastivat kaksi hänen apulaistaan.</w:t>
      </w:r>
    </w:p>
    <w:p>
      <w:r>
        <w:rPr>
          <w:b/>
          <w:u w:val="single"/>
        </w:rPr>
        <w:t xml:space="preserve">Asiakirjan numero 1991</w:t>
      </w:r>
    </w:p>
    <w:p>
      <w:r>
        <w:t xml:space="preserve">Sininen muistolaatta 18. vuosisadan kirjailijan Denys Corbetin muistoksi.</w:t>
      </w:r>
    </w:p>
    <w:p>
      <w:r>
        <w:t xml:space="preserve">Corbet tunnetaan parhaiten hänen panoksestaan Guernseyn kulttuuriin englannin-, ranskan- ja patois-kirjoituksillaan sekä maalauksillaan. Forestin seurakunnan kustantama muistolaatta asetettiin La Roberge Farmille, jossa hän asui noin 50 vuotta. Dave Gorvel, joka asuu nykyään maatilalla, ehdotti Corbetia muistolaatan saajaksi. Pidettiin lyhyt jumalanpalvelus, jossa luettiin runoja Corbetin Les Chànts du Draïn Rimeux -teoksesta, ennen kuin Sir Geoffrey Rowland paljasti muistolaatan. Kyseessä on saaren kolmas sininen muistolaatta.</w:t>
      </w:r>
    </w:p>
    <w:p>
      <w:r>
        <w:rPr>
          <w:b/>
        </w:rPr>
        <w:t xml:space="preserve">Yhteenveto</w:t>
      </w:r>
    </w:p>
    <w:p>
      <w:r>
        <w:t xml:space="preserve">Guernseyssä on paljastettu sininen muistolaatta 1700-luvun kirjailijan ja taiteilijan Denys Corbetin kunniaksi.</w:t>
      </w:r>
    </w:p>
    <w:p>
      <w:r>
        <w:rPr>
          <w:b/>
          <w:u w:val="single"/>
        </w:rPr>
        <w:t xml:space="preserve">Asiakirjan numero 1992</w:t>
      </w:r>
    </w:p>
    <w:p>
      <w:r>
        <w:t xml:space="preserve">Ruokapankit: Mitä ne tekevät</w:t>
      </w:r>
    </w:p>
    <w:p>
      <w:r>
        <w:t xml:space="preserve">Trussell Trust -ruokapankit tarjoavat vähintään kolmen päivän ajan ravitsemuksellisesti tasapainoista ruokaa paikallisille kriisitilanteissa oleville ihmisille. Ne ovat seurakuntien johtamia yhteisöllisiä hankkeita, joita tukevat koulut, yritykset ja paikalliset yksityishenkilöt, jotka lahjoittavat kaiken ruoan, antavat aikaansa vapaaehtoistyöhön ja mahdollisuuksien mukaan myös rahaa. Ruokapankit ovat pelastusrengas, kun ihmiset eivät tule toimeen. Terveysongelmat Tuhannet terveydenhuollon ammattilaiset eri puolilla maata käyttävät ruokapankkeja viikosta toiseen estääkseen ihmisiä joutumasta syöksykierteeseen, joka niin usein voi johtaa siihen, että he menettävät kotinsa, heidän perheensä hajoaa, he joutuvat rikoksen uhriksi tai he joutuvat kohtaamaan vakavia psyykkisiä ja fyysisiä terveysongelmia. Yhdistyneessä kuningaskunnassa elää järkyttävät 13 miljoonaa ihmistä köyhyydessä - puolet heistä työssäkäyvien kotitalouksissa - joten tarve on valtava. Tulojen lasku, elintarvikkeiden ja polttoaineiden hintojen nousu, vuokrien nousu sekä vero- ja etuusjärjestelmien muutokset merkitsevät sitä, että monien tilanne pahenee tulevina vuosina. Kahdella kolmesta kotitaloudesta ei ole säästöjä, joten työttömyys, odottamaton korjauslasku, työajan lyhennys tai ylityöt merkitsevät sitä, että kotitalouden kirjanpito ei yksinkertaisesti ole enää tasapainossa. Ruokapankit tapaavat yhä uudelleen ihmisiä, jotka ovat olleet päiväkausia ilman kunnon ruokaa - usein vain siksi, että heidän lapsensa saisivat kunnon aterian. Kristillinen hyväntekeväisyys Talvella on tehtävä jyrkkä valinta syömisen ja lämmityksen välillä, eikä voittajia ole. Trussell Trust, kristillinen hyväntekeväisyysjärjestö, uskoo, että jokaisella paikkakunnalla pitäisi olla ruokapankki: kenenkään Yhdistyneessä kuningaskunnassa ei pitäisi joutua näkemään nälkää. Vuodesta 2004 lähtien hyväntekeväisyysjärjestö on perustanut 200 ruokapankin verkoston. Sen tavoitteena on perustaa 450 ruokapankkia huhtikuuhun 2015 mennessä. Invernessissä sijaitseva Highlandin ruokapankki oli Skotlannin ensimmäinen. Se aloitti toimintansa vuonna 2005, ja tänä vuonna se ruokkii noin 3 300 ihmistä Highlandin alueella. Viime vuoden aikana Skotlannissa on käynnistetty yhdeksän uutta ruokapankkihanketta muun muassa Glasgow'ssa, Renfrewshiressä ja Angusissa. Trust tekee yhteistyötä paikallisyhteisöjen kanssa, jotta ruokapankkiverkosto saataisiin luotua koko Skotlantiin mahdollisimman nopeasti. BBC Scotland Investigates: Breadline Scotland lähetetään sunnuntaina 29. huhtikuuta klo 16.32 BBC Radio Scotlandilla.</w:t>
      </w:r>
    </w:p>
    <w:p>
      <w:r>
        <w:rPr>
          <w:b/>
        </w:rPr>
        <w:t xml:space="preserve">Yhteenveto</w:t>
      </w:r>
    </w:p>
    <w:p>
      <w:r>
        <w:t xml:space="preserve">Trussell Trust ylläpitää Yhdistyneen kuningaskunnan ainoaa ruokapankkien verkostoa. Se ylläpitää yli 200 ruokapankkia eri puolilla Yhdistynyttä kuningaskuntaa, joista 10 Skotlannissa. Viime vuonna ne ruokki lähes 129 000 ihmistä, mikä on kaksinkertainen määrä edelliseen vuoteen verrattuna. Skotlannissa 6 000 ihmistä sai ruokapaketeista ruokaa. Trustin toimitusjohtajan Chris Mouldin mukaan ruokapankit ovat pelastusrengas, kun ihmiset eivät tule toimeen.</w:t>
      </w:r>
    </w:p>
    <w:p>
      <w:r>
        <w:rPr>
          <w:b/>
          <w:u w:val="single"/>
        </w:rPr>
        <w:t xml:space="preserve">Asiakirjan numero 1993</w:t>
      </w:r>
    </w:p>
    <w:p>
      <w:r>
        <w:t xml:space="preserve">Corbyn lähistöllä sijaitsevien asuntojen suunnitelman loppuvaihetta tuetaan</w:t>
      </w:r>
    </w:p>
    <w:p>
      <w:r>
        <w:t xml:space="preserve">East Northamptonshiren neuvosto on antanut Corby Developmentsille vihreää valoa viimeisten 735 asunnon rakentamiselle Priors Halliin A43 Stamford Roadin varrelle. Suunnitelmat yli 4 000 asunnon rakentamisesta viheralueelle ja keskiasteen koulun rakentamisesta hyväksyttiin vuonna 2007. Loppuvaiheelle antoi tukensa neuvoston kehitysvalvontakomitea.</w:t>
      </w:r>
    </w:p>
    <w:p>
      <w:r>
        <w:rPr>
          <w:b/>
        </w:rPr>
        <w:t xml:space="preserve">Yhteenveto</w:t>
      </w:r>
    </w:p>
    <w:p>
      <w:r>
        <w:t xml:space="preserve">Valtuusto on hyväksynyt Northamptonshiren Corbyn lähellä sijaitsevan 5 000 asunnon rakennushankkeen viimeisen vaiheen.</w:t>
      </w:r>
    </w:p>
    <w:p>
      <w:r>
        <w:rPr>
          <w:b/>
          <w:u w:val="single"/>
        </w:rPr>
        <w:t xml:space="preserve">Asiakirjan numero 1994</w:t>
      </w:r>
    </w:p>
    <w:p>
      <w:r>
        <w:t xml:space="preserve">Pohjois-Yorkshiren kuljettajia varoitetaan jäisistä teistä</w:t>
      </w:r>
    </w:p>
    <w:p>
      <w:r>
        <w:t xml:space="preserve">Osassa Pohjois-Yorkshirea satoi noin 13 senttimetriä lunta, mikä aiheutti ruuhkia Scarborough'n ruuhka-aikaan. Met Office antoi edelleen keltaisen varoituksen lumen ja jäisten ajo-olosuhteiden lisääntymisestä kreivikunnan itäosassa. North Yorkshiren kreivikunnanvaltuuston mukaan tärkeimmät reitit hiekoitettiin yön aikana. North Yorkshiren poliisin mukaan kuljettajien olisi oltava äärimmäisen varovaisia teillä ja matkustettava vain, jos matka on välttämätön.</w:t>
      </w:r>
    </w:p>
    <w:p>
      <w:r>
        <w:rPr>
          <w:b/>
        </w:rPr>
        <w:t xml:space="preserve">Yhteenveto</w:t>
      </w:r>
    </w:p>
    <w:p>
      <w:r>
        <w:t xml:space="preserve">Pohjois-Yorkshiren autoilijoita varoitetaan jäisistä ajo-olosuhteista maanantain runsaan lumisateen jälkeen.</w:t>
      </w:r>
    </w:p>
    <w:p>
      <w:r>
        <w:rPr>
          <w:b/>
          <w:u w:val="single"/>
        </w:rPr>
        <w:t xml:space="preserve">Asiakirjan numero 1995</w:t>
      </w:r>
    </w:p>
    <w:p>
      <w:r>
        <w:t xml:space="preserve">Uusi syövän avohoitoyksikkö avataan James Cookin sairaalassa</w:t>
      </w:r>
    </w:p>
    <w:p>
      <w:r>
        <w:t xml:space="preserve">Middlesbroughin James Cookin yliopistollisen sairaalan uudessa Endeavour-yksikössä on kolme hoitohuonetta. South Tees Foundation Trustin tiedottajan mukaan yksikkö tarjoaa täyden sädehoitopalvelun ensi vuoden alussa. Uusi kaksikerroksinen rakennus on osa uutta 35 miljoonan punnan syöpäpalveluohjelmaa.</w:t>
      </w:r>
    </w:p>
    <w:p>
      <w:r>
        <w:rPr>
          <w:b/>
        </w:rPr>
        <w:t xml:space="preserve">Yhteenveto</w:t>
      </w:r>
    </w:p>
    <w:p>
      <w:r>
        <w:t xml:space="preserve">Teessiden sairaalassa on avattu uusi avohoitoyksikkö osana syöpäpalveluihin tehtävää miljoonien punnan investointiohjelmaa.</w:t>
      </w:r>
    </w:p>
    <w:p>
      <w:r>
        <w:rPr>
          <w:b/>
          <w:u w:val="single"/>
        </w:rPr>
        <w:t xml:space="preserve">Asiakirjan numero 1996</w:t>
      </w:r>
    </w:p>
    <w:p>
      <w:r>
        <w:t xml:space="preserve">Manchester Piccadillyn signaalin vika johtaa ruuhka-aikojen junahuoliin.</w:t>
      </w:r>
    </w:p>
    <w:p>
      <w:r>
        <w:t xml:space="preserve">Network Railin mukaan ongelma, joka vaikutti Manchesterin ja Stoke-on-Trentin välisellä linjalla noin klo 17.00 BST alkaen, on nyt ratkaistu. Palvelujen palaaminen normaaliksi kestää kuitenkin jonkin aikaa. Arriva Trainsin mukaan matkustajat voivat matkustaa Manchesterin ja Crewe/Warringtonin välillä millä tahansa reitillä.</w:t>
      </w:r>
    </w:p>
    <w:p>
      <w:r>
        <w:rPr>
          <w:b/>
        </w:rPr>
        <w:t xml:space="preserve">Yhteenveto</w:t>
      </w:r>
    </w:p>
    <w:p>
      <w:r>
        <w:t xml:space="preserve">Junamatkustajat ovat joutuneet kohtaamaan häiriöitä, kun Manchester Piccadillyn ja Wilmslow'n välillä ilmennyt merkinantovika haittasi ruuhka-aikaisia matkoja.</w:t>
      </w:r>
    </w:p>
    <w:p>
      <w:r>
        <w:rPr>
          <w:b/>
          <w:u w:val="single"/>
        </w:rPr>
        <w:t xml:space="preserve">Asiakirjan numero 1997</w:t>
      </w:r>
    </w:p>
    <w:p>
      <w:r>
        <w:t xml:space="preserve">Malja walesilaiselle viskille St Davidin päivänä</w:t>
      </w:r>
    </w:p>
    <w:p>
      <w:r>
        <w:t xml:space="preserve">Kelttiserkkumme ovat tislanneet viskiä Walesissa keskiajalta lähtien, mutta eivät jatkuvasti. 1800-luvun lopun raittiusliike vastusti demonista alkoholia, ja viskin tuotanto loppui vuonna 1910, kun Welsh Whisky Distillery Company sulki ovensa viimeisen kerran. Vuonna 1915 silloisen liittokanslerin Lloyd Georgen Immature Spirits Act -laissa säädettiin, että viskiä on kypsytettävä vähintään kolme vuotta, jotta alkoholin vaikutusta sotatoimiin voitaisiin vähentää. Tämä johti juoman maineeseen premium-tuotteena ja siihen, että walesilainen mies vauhditti skotlantilaista viskiteollisuutta. Walesilaista viskiä ei tuotettu enää lähes 100 vuoteen, kunnes Brecon Beaconsin kansallispuistossa Etelä-Walesissa sijaitseva Penderyn Distillery julkaisi ensimmäisen eränsä St Davidin päivänä vuonna 2004, tasan 13 vuotta sitten. Siitä on tullut moninkertaisesti palkittu tuote, ja siihen on saatu hieman skotlantilaista apua, muun muassa McMillan-yhtiön tislaamo Prestonpansissa Itä-Lothianissa. Penderynin Sian Whitelock sanoo, että he ovat oppineet paljon hyviä käytäntöjä Skotlannin teollisuudelta esimerkiksi parhaan ohran ja tynnyrien hankinnassa. Yrityksen Jon Tregenna sanoo, että oppimiskokemukset kulkevat molempiin suuntiin. "Meillä ei ole suunnitelmia julkaista 12-, 15- tai 18-vuotiasta", hän sanoo. "Ikäilmoituksettomat viskit ovat yleistymässä, ja jotkut skotlantilaiset tislaamot ovat myös etenemässä siihen suuntaan ja ymmärtäneet, että tästä muodista ehkä vanhat 12-, 18- ja 25-vuotiaat viskit saattavat alkaa hieman muuttua vuosien mittaan." Yhtiö suunnittelee toista tislaamoa kahden vuoden kuluttua, ja sen kuparitislaamot on tarkoitus sijoittaa sopivasti Swansean alueelle, joka on saanut lempinimensä Copperopolis, koska se oli maailman kupariteollisuuden keskus, koska siellä oli saatavilla runsaasti hiiltä energiaa varten. Penderyn pyrkii myös rakentamaan kolmannen tislaamon vielä julkistamattomaan paikkaan Pohjois-Walesiin, ja toinen yritys Halewood International on esittänyt suunnitelmat toisesta viskitislaamosta myös pohjoisessa lähellä Bangoria. Tällä hetkellä pieni tislaamo, joka antaa Walesille sen tärkeän EU-tunnustuksen viskintuottajamaana, sijaitsee kuitenkin pienellä luomutilalla Länsi-Walesissa. Llandysulissa sijaitseva Da Mhilen mikrotislaamo erottuu edukseen monesta syystä, eikä vähiten siksi, että alueella, jossa walesin kieli on kuningas, sen nimi on itse asiassa skotlannin gaelia ja tarkoittaa kahta tuhatta. Se on saanut nimensä luomuviskistä, jonka maanviljelijä, juustontekijä ja nykyään ylpeä tislaaja John Savage Onstwedder tilasi Campbeltownissa sijaitsevalta Springbankin tislaamolta uuden vuosituhannen kunniaksi. Ensimmäinen paikallisesti tislattu Da Mhile -viski tuli myyntiin viime marraskuussa, ja se myytiin heti loppuun. Ontswedderin mukaan mittakaava on pieni, mutta tavoitteena on, että taso on korkea. "Walesin maaseudulla ei voi selviytyä tuottamalla keskinkertaisuutta. Se ei onnistu. Sen on siis oltava huippulaatua", hän sanoo. Tislattu tislattu alkoholijuoma on valmistettu Saksassa, snapsien kotimaassa, mutta muualla maatilalla skotlantilaiset yhteydet ovat syvällä. John Savage Onstwedder on itse puoliksi hollantilainen ja puoliksi skotlantilainen, ja hänen poikansa John-James sai koulutuksen pienessä Kilchomanin tislaamossa Islayn länsirannikolla. Walesin viskiteollisuus on kasvava ala, ja vaikka Skotlannin lakimiehet pitävät huolen siitä, ettei viskiä voida koskaan kutsua skotlantilaiseksi, säännölliset palkinnot osoittavat, ettei tuotteen laatua kyseenalaisteta. Joten Länsi-Walesista: "Iechyd da!" - "Kippis!" "Dydd Gwyl Dewi hapus!" - Hyvää Pyhän Daavidin päivää.</w:t>
      </w:r>
    </w:p>
    <w:p>
      <w:r>
        <w:rPr>
          <w:b/>
        </w:rPr>
        <w:t xml:space="preserve">Yhteenveto</w:t>
      </w:r>
    </w:p>
    <w:p>
      <w:r>
        <w:t xml:space="preserve">Jos olet tänä Pyhän Daavidin päivänä niin innostunut, haluat ehkä kohottaa maljan Walesin suojeluspyhimykselle walesilaisella viskillä. Walesissa on kaksi tislaamoa, ja EU tunnustaa Walesin nyt virallisesti viskintuottajamaaksi. BBC:n skotlantilainen toimittaja David Allison kertoo, että koska suunnitteilla on useita uusia tislaamoja, walesilainen viski on palannut... ja mukana on myös hieman skotlantilaista apua.</w:t>
      </w:r>
    </w:p>
    <w:p>
      <w:r>
        <w:rPr>
          <w:b/>
          <w:u w:val="single"/>
        </w:rPr>
        <w:t xml:space="preserve">Asiakirjan numero 1998</w:t>
      </w:r>
    </w:p>
    <w:p>
      <w:r>
        <w:t xml:space="preserve">Somersetin miestä syytetään poliisin ja ensihoitajan pahoinpitelystä</w:t>
      </w:r>
    </w:p>
    <w:p>
      <w:r>
        <w:t xml:space="preserve">Anthony McLellan, 35, Stoke Roadilta, Stoke St Marysta, saapui keskiviikkona Tauntonin käräjäoikeuteen. Häntä syytetään kuudesta syytteestä hätätyöntekijän pahoinpitelystä, kolmesta syytteestä yleisestä pahoinpitelystä ja yhdestä syytteestä vakavan ruumiinvamman aiheuttamisesta maanantaina sattuneen välikohtauksen jälkeen. McLellania syytetään myös rikosvahingon aiheuttamisesta. Hänet vangittiin, ja hän saapuu Taunton Crown Courtiin 1. helmikuuta. Aiheeseen liittyvät Internet-linkit Avon ja Somersetin poliisiwww.avonandsomerset.police.uk</w:t>
      </w:r>
    </w:p>
    <w:p>
      <w:r>
        <w:rPr>
          <w:b/>
        </w:rPr>
        <w:t xml:space="preserve">Yhteenveto</w:t>
      </w:r>
    </w:p>
    <w:p>
      <w:r>
        <w:t xml:space="preserve">Mies, jota syytetään ensihoitajan ja poliisien pahoinpitelystä Bridgwaterissa sattuneen välikohtauksen aikana, on saapunut oikeuteen.</w:t>
      </w:r>
    </w:p>
    <w:p>
      <w:r>
        <w:rPr>
          <w:b/>
          <w:u w:val="single"/>
        </w:rPr>
        <w:t xml:space="preserve">Asiakirjan numero 1999</w:t>
      </w:r>
    </w:p>
    <w:p>
      <w:r>
        <w:t xml:space="preserve">Ford Bridgend: Bridgend Bridgend: "Se on ohi - ja sitä on vaikea kestää</w:t>
      </w:r>
    </w:p>
    <w:p>
      <w:r>
        <w:t xml:space="preserve">Gareth LewisBBC Radio Wales Bridgendissä oli mahdotonta kasvaa 1980- ja 1990-luvuilla ilman yhteyttä Fordiin. Joku perheestäsi työskenteli siellä, tunsit jonkun, joka työskenteli siellä, tai olit onnekas kuten me ja tunsit Peten, joka työskenteli tehtaalla ja teki sivutoimisesti autohuoltoa. Vielä nytkin, vuonna 2020, tehtaalla työskentelee poikia, joiden kanssa kävin koulua. Talosta, jossa kasvoin, avautui näkymä teollisuusalueelle ja kahdelle suurelle nimelle, jotka ovat jo vuosikymmeniä olleet Bridgendin synonyymi: Sony oikealla suurine neonkyltteineen ja vasemmalla Ford-rakennus, jonka yläpuolella kohoaa erottamaton soikea logo. Motown kotikaupungissani, Detroitin ylpeys Etelä-Walesissa. Mutta miten? Miksi täällä? Jopa lapsena se tuntui melko epäsopivalta. Mutta kun sopimus tehtiin vuonna 1977, elettiin eri aikoja. Se johtui osittain henkilökohtaisesta tapaamisesta Chequersissa, jossa silloinen pääministeri James Callaghan kosiskeli Henry Ford II:ta, alkuperäisen Henryn pojanpoikaa. Wales halusi Fordin, ja lopulta Ford halusi tulla. Meillä ei ollut edes ironista pokkaa määritellä tehtaan väriä. Mutta nyt Ford - kuten Sonykin - on poissa. Joku, jonka kanssa puhuin tällä viikolla, kutsui sitä "traagiseksi". He sanoivat, että valmistus on "valtavan uhan alla ja se vain heikkenee entisestään". "Aikakauden loppu" Ja tulevaisuus näyttää epävarmemmalta kuin vuonna 1977. Tuntuu aika vaikealta ottaa vastaan, että jotain, joka alkoi samana vuonna kuin minä synnyin, on nyt ohi. Teollisuus, joka tarjosi niin paljon työpaikkoja, kun hiiliteollisuus alkoi palaa loppuun. Walesin valmistusteollisuuden aikakausi päättyy, ja huolimatta 43 vuotta sitten tehdystä yhteisestä kosiskelusta Bridgendin ja Fordin välinen avioliitto päättyy.</w:t>
      </w:r>
    </w:p>
    <w:p>
      <w:r>
        <w:rPr>
          <w:b/>
        </w:rPr>
        <w:t xml:space="preserve">Yhteenveto</w:t>
      </w:r>
    </w:p>
    <w:p>
      <w:r>
        <w:t xml:space="preserve">Bridgendin Ford-tehdas suljetaan myöhemmin viimeisen kerran, mikä päättää neljä vuosikymmentä kestäneen tuotannon Bridgendissä. Kesäkuussa 2019 ilmoitetulla sulkemisella on suuri vaikutus Bridgendin paikallisyhteisöön, sillä satoja ammattitaitoisia ja hyvin palkattuja työpaikkoja menetetään. Kun tehdas avattiin toukokuussa 1980, sitä pidettiin Walesin teollisuuden maamerkkinä. Siellä asuville ihmisille, kuten BBC Radio Walesin juontajalle Gareth Lewisille, sen sininen logo oli tärkeä. "Bridgendin synonyymi</w:t>
      </w:r>
    </w:p>
    <w:p>
      <w:r>
        <w:rPr>
          <w:b/>
          <w:u w:val="single"/>
        </w:rPr>
        <w:t xml:space="preserve">Asiakirjan numero 2000</w:t>
      </w:r>
    </w:p>
    <w:p>
      <w:r>
        <w:t xml:space="preserve">Mies raportoitu Gretna lampaiden huolestumisen jälkeen</w:t>
      </w:r>
    </w:p>
    <w:p>
      <w:r>
        <w:t xml:space="preserve">Kaksi eläintä kuoli välittömästi, ja toiset 10 eläintä jouduttiin lopettamaan myöhemmin West Scalesin tilalla Riggissä 1. marraskuuta. Skotlannin poliisi ilmoitti, että 50-vuotias paikallinen mies oli jäljitetty ja ilmoitettu tapaukseen liittyen. Häntä syytetään vuoden 1953 Dogs (Protection of Livestock) Act -lain mukaisista rikoksista.</w:t>
      </w:r>
    </w:p>
    <w:p>
      <w:r>
        <w:rPr>
          <w:b/>
        </w:rPr>
        <w:t xml:space="preserve">Yhteenveto</w:t>
      </w:r>
    </w:p>
    <w:p>
      <w:r>
        <w:t xml:space="preserve">Poliisi on kertonut, että mies on ilmoitettu syyttäjälle tapauksen jälkeen, joka johti kymmenkunta lampaan kuolemaan maatilalla Gretnan lähellä.</w:t>
      </w:r>
    </w:p>
    <w:p>
      <w:r>
        <w:rPr>
          <w:b/>
          <w:u w:val="single"/>
        </w:rPr>
        <w:t xml:space="preserve">Asiakirjan numero 2001</w:t>
      </w:r>
    </w:p>
    <w:p>
      <w:r>
        <w:t xml:space="preserve">Walesin jalkapallojoukkue juhlii Aberfanin katastrofin vuosipäivää</w:t>
      </w:r>
    </w:p>
    <w:p>
      <w:r>
        <w:t xml:space="preserve">Pelaajat kävivät muistopuutarhassa osoittamassa kunnioitustaan ennen kuin he palasivat seuroihinsa. Kylä kärsi tuhojaan vuonna 1966, kun kaivoksen kaatopaikka romahti ja liete peitti Pantglas Junior Schoolin viimeisenä päivänä ennen lukukautta. Manageri Chris Coleman kuvaili vierailua "nöyryyttäväksi". "Halusimme pienellä tavalla osoittaa kunnioitusta ja pohtia 50 vuoden takaista tragediaa", hän sanoi. "Se asettaa kaiken perspektiiviin."</w:t>
      </w:r>
    </w:p>
    <w:p>
      <w:r>
        <w:rPr>
          <w:b/>
        </w:rPr>
        <w:t xml:space="preserve">Yhteenveto</w:t>
      </w:r>
    </w:p>
    <w:p>
      <w:r>
        <w:t xml:space="preserve">Walesin jalkapallojoukkue on vieraillut Aberfanissa 144 ihmistä tappaneen kaivosonnettomuuden 50-vuotispäivän kunniaksi.</w:t>
      </w:r>
    </w:p>
    <w:p>
      <w:r>
        <w:rPr>
          <w:b/>
          <w:u w:val="single"/>
        </w:rPr>
        <w:t xml:space="preserve">Asiakirjan numero 2002</w:t>
      </w:r>
    </w:p>
    <w:p>
      <w:r>
        <w:t xml:space="preserve">Guernseyn klinikat tarjoavat neuvontaa vähimmäispalkasta</w:t>
      </w:r>
    </w:p>
    <w:p>
      <w:r>
        <w:t xml:space="preserve">Uusi vähimmäispalkka, joka on 6 puntaa yli 19-vuotiaille ja 4,26 puntaa 16-18-vuotiaille, alkaa 1. lokakuuta. Kaikille työntekijöille, myös osa-aikaisille, on myös annettava kirjalliset työehdot. Kauppa- ja työministeriö järjestää uuden vähimmäispalkan vaatimuksia käsitteleviä seminaareja Les Cotilsissa 2. ja 8. syyskuuta.</w:t>
      </w:r>
    </w:p>
    <w:p>
      <w:r>
        <w:rPr>
          <w:b/>
        </w:rPr>
        <w:t xml:space="preserve">Yhteenveto</w:t>
      </w:r>
    </w:p>
    <w:p>
      <w:r>
        <w:t xml:space="preserve">Työntekijät ja heidän työnantajansa voivat saada lisätietoja Guernseyn vähimmäispalkkaneuvonnasta kahdessa seminaarissa.</w:t>
      </w:r>
    </w:p>
    <w:p>
      <w:r>
        <w:rPr>
          <w:b/>
          <w:u w:val="single"/>
        </w:rPr>
        <w:t xml:space="preserve">Asiakirjan numero 2003</w:t>
      </w:r>
    </w:p>
    <w:p>
      <w:r>
        <w:t xml:space="preserve">Uusi 9 miljoonan punnan laboratoriosuunnitelma Caithnessin Dounreayn ydinvoimalaan.</w:t>
      </w:r>
    </w:p>
    <w:p>
      <w:r>
        <w:t xml:space="preserve">Laitosta tarvitaan korvaamaan Caithnessin tehtaalle 1950-luvulla rakennetut laboratoriot, jotka eivät enää vastaa nykyaikaisia standardeja. Yorkissa sijaitseva Yorkon, joka kuuluu Shepherd Groupiin, on nimetty rakennussopimuksen ensisijaiseksi tarjoajaksi. Työt voisivat alkaa maaliskuussa 2012, jos rakennuslupa myönnetään. Dounreay Site Restoration Limitedin (DSRL) mukaan rakennushanke tarjoaa työtä 40 ihmiselle.</w:t>
      </w:r>
    </w:p>
    <w:p>
      <w:r>
        <w:rPr>
          <w:b/>
        </w:rPr>
        <w:t xml:space="preserve">Yhteenveto</w:t>
      </w:r>
    </w:p>
    <w:p>
      <w:r>
        <w:t xml:space="preserve">Dounreayn ydinvoimalaitokselle voitaisiin rakentaa uusi laboratorio radioaktiivisten ja muiden vaarallisten aineiden analysointia varten 9 miljoonan punnan kustannuksella.</w:t>
      </w:r>
    </w:p>
    <w:p>
      <w:r>
        <w:rPr>
          <w:b/>
          <w:u w:val="single"/>
        </w:rPr>
        <w:t xml:space="preserve">Asiakirjan numero 2004</w:t>
      </w:r>
    </w:p>
    <w:p>
      <w:r>
        <w:t xml:space="preserve">Vauva viiden pelastetun joukossa Allonby Bayn uppoavasta jahdista Allonby Bayssä</w:t>
      </w:r>
    </w:p>
    <w:p>
      <w:r>
        <w:t xml:space="preserve">Hälytys tehtiin hieman ennen kello 10:30 BST, kun alus oli merihädässä Allonby Bayssä Crosscanonbyn edustalla. Workington RNLI, Maryportin rannikkopelastuslaitos, kalastusvene ja tuulipuiston huoltovene menivät paikalle. Kaksi naista ja vauva vietiin pois jahdilta, johon RNLI:n miehistön jäsenet nousivat ja pumppasivat vettä ennen kuin se hinattiin turvaan. Seuraa BBC North East &amp; Cumbria -kanavaa Twitterissä, Facebookissa ja Instagramissa. Lähetä juttuideasi osoitteeseen northeastandcumbria@bbc.co.uk</w:t>
      </w:r>
    </w:p>
    <w:p>
      <w:r>
        <w:rPr>
          <w:b/>
        </w:rPr>
        <w:t xml:space="preserve">Yhteenveto</w:t>
      </w:r>
    </w:p>
    <w:p>
      <w:r>
        <w:t xml:space="preserve">Viisi ihmistä, mukaan lukien kuuden kuukauden ikäinen vauva, pelastettiin, kun jahti alkoi nousta veteen Cumbrian rannikolla.</w:t>
      </w:r>
    </w:p>
    <w:p>
      <w:r>
        <w:rPr>
          <w:b/>
          <w:u w:val="single"/>
        </w:rPr>
        <w:t xml:space="preserve">Asiakirjan numero 2005</w:t>
      </w:r>
    </w:p>
    <w:p>
      <w:r>
        <w:t xml:space="preserve">Hawickin tulvasuojeluohjelma on saanut lopullisen hyväksynnän</w:t>
      </w:r>
    </w:p>
    <w:p>
      <w:r>
        <w:t xml:space="preserve">Sen ansiosta Hawickin hanke saataneen päätökseen vuoteen 2022 mennessä. Stuart Marshall, joka edustaa aluetta Scottish Bordersin neuvostossa, luonnehti hanketta "varhaiseksi joululahjaksi" kaupungille. Suunnitelma laadittiin alueen toistuvien tulvaongelmien ratkaisemiseksi. Paikallisviranomaiselle laaditussa raportissa suositeltiin suunnitelmien hyväksymistä. Raportissa todettiin, että koska tulvista kärsivien alueiden asukkaat eivät vastustaneet tulvia tai töitä, suunnitelmaa ei tarvinnut viedä Skotlannin ministereiden käsiteltäväksi.</w:t>
      </w:r>
    </w:p>
    <w:p>
      <w:r>
        <w:rPr>
          <w:b/>
        </w:rPr>
        <w:t xml:space="preserve">Yhteenveto</w:t>
      </w:r>
    </w:p>
    <w:p>
      <w:r>
        <w:t xml:space="preserve">Valtuusto on antanut lopullisen hyväksynnän suunnitelmille, jotka koskevat 44 miljoonan punnan tulvaohjelmaa, jolla suojellaan yli 900 kiinteistöä.</w:t>
      </w:r>
    </w:p>
    <w:p>
      <w:r>
        <w:rPr>
          <w:b/>
          <w:u w:val="single"/>
        </w:rPr>
        <w:t xml:space="preserve">Asiakirjan numero 2006</w:t>
      </w:r>
    </w:p>
    <w:p>
      <w:r>
        <w:t xml:space="preserve">Kanadalainen helikopteri kadonnut Kreikan edustalla</w:t>
      </w:r>
    </w:p>
    <w:p>
      <w:r>
        <w:t xml:space="preserve">Yhteys katkesi sen jälkeen, kun CH-148 Cyclone nousi ilmaan fregatti HMCS Frederictonilta Naton harjoituksen aikana keskiviikkona. Kanadan viranomaiset eivät antaneet lisätietoja. Kreikan tiedotusvälineiden mukaan koneessa oli kolmesta kuuteen ihmistä. Niiden mukaan pelastusryhmät etsivät kansainvälisillä vesillä Kreikan Kefalonian saaren edustalla.</w:t>
      </w:r>
    </w:p>
    <w:p>
      <w:r>
        <w:rPr>
          <w:b/>
        </w:rPr>
        <w:t xml:space="preserve">Yhteenveto</w:t>
      </w:r>
    </w:p>
    <w:p>
      <w:r>
        <w:t xml:space="preserve">Viranomaisten mukaan kanadalainen helikopteri on kadonnut Joonianmeren yllä Kreikan edustalla.</w:t>
      </w:r>
    </w:p>
    <w:p>
      <w:r>
        <w:rPr>
          <w:b/>
          <w:u w:val="single"/>
        </w:rPr>
        <w:t xml:space="preserve">Asiakirjan numero 2007</w:t>
      </w:r>
    </w:p>
    <w:p>
      <w:r>
        <w:t xml:space="preserve">Prinsessa Anne avaa Mansaaren ratsastuskeskuksen</w:t>
      </w:r>
    </w:p>
    <w:p>
      <w:r>
        <w:t xml:space="preserve">Vierailunsa aikana prinsessa Anne vierailee saaren vankilassa Jurbyssä ja viettää aikaa ympäristö-, elintarvike- ja maatalousministeriössä. Prinsessa avaa myös Santonissa sijaitsevan ratsastuskeskuksen ja vierailee Peelin katedraalissa, jossa hänelle kerrotaan sen meneillään olevasta kehityskampanjasta. Edellisen kerran hän vieraili Mansaarella kesäkuussa 2008, jolloin hän osallistui Tynwald-seremoniaan St John'sissa. Hän on vieraillut Mansaarella useaan otteeseen 1970-luvulta lähtien.</w:t>
      </w:r>
    </w:p>
    <w:p>
      <w:r>
        <w:rPr>
          <w:b/>
        </w:rPr>
        <w:t xml:space="preserve">Yhteenveto</w:t>
      </w:r>
    </w:p>
    <w:p>
      <w:r>
        <w:t xml:space="preserve">Kuninkaallinen prinsessa vierailee Mansaarella tiistaina.</w:t>
      </w:r>
    </w:p>
    <w:p>
      <w:r>
        <w:rPr>
          <w:b/>
          <w:u w:val="single"/>
        </w:rPr>
        <w:t xml:space="preserve">Asiakirjan numero 2008</w:t>
      </w:r>
    </w:p>
    <w:p>
      <w:r>
        <w:t xml:space="preserve">Derryn rauhansilta valmis toukokuuksi</w:t>
      </w:r>
    </w:p>
    <w:p>
      <w:r>
        <w:t xml:space="preserve">Ilexin mukaan huono sää aiheutti vaikeuksia sillalla joulun aikana työskentelevälle rakennushenkilöstölle. Ohjelmapäällikkö Sean Currie sanoi, että viivästys oli ollut noin neljä viikkoa. "Lumi ja jää aiheuttivat ongelmia sillalle pääsyssä." "Lumi oli raivattava kannelta ennen kuin työt voitiin aloittaa, ja huonolla säällä oli liian vaarallista päästää ketään korissa mastojen luo." Maanantaina pidetään kokous, jossa viimeistellään valmistumisajankohta.</w:t>
      </w:r>
    </w:p>
    <w:p>
      <w:r>
        <w:rPr>
          <w:b/>
        </w:rPr>
        <w:t xml:space="preserve">Yhteenveto</w:t>
      </w:r>
    </w:p>
    <w:p>
      <w:r>
        <w:t xml:space="preserve">Foyle-joen ylittävän 13 miljoonan punnan arvoisen rauhansillan odotetaan valmistuvan toukokuuhun mennessä, kertoo hankkeen takana oleva yritys.</w:t>
      </w:r>
    </w:p>
    <w:p>
      <w:r>
        <w:rPr>
          <w:b/>
          <w:u w:val="single"/>
        </w:rPr>
        <w:t xml:space="preserve">Asiakirjan numero 2009</w:t>
      </w:r>
    </w:p>
    <w:p>
      <w:r>
        <w:t xml:space="preserve">Guernseyn panimon kehittämistä koskevat tarkistetut suunnitelmat</w:t>
      </w:r>
    </w:p>
    <w:p>
      <w:r>
        <w:t xml:space="preserve">St Peter Portissa sijaitsevaan kohteeseen oli suunniteltu 33 asuntoa, ja töiden oli määrä valmistua vuoteen 2016 mennessä. Rakennuttaja Comprop sanoi, että suunnittelijoille toimitettaviin esityksiin sisältyisi uudelleensuunnittelu, jossa useampi suunnitelluista yksiköistä siirrettäisiin alueen merenpuoleiselle puolelle. Uudelleen suunnittelun myötä asuntojen määrä kasvaisi 34:ään, yhtiö lisäsi.</w:t>
      </w:r>
    </w:p>
    <w:p>
      <w:r>
        <w:rPr>
          <w:b/>
        </w:rPr>
        <w:t xml:space="preserve">Yhteenveto</w:t>
      </w:r>
    </w:p>
    <w:p>
      <w:r>
        <w:t xml:space="preserve">Rakennuttaja on esittänyt tarkistetut suunnitelmat Havelet Bayn entisen Guernseyn panimon alueesta.</w:t>
      </w:r>
    </w:p>
    <w:p>
      <w:r>
        <w:rPr>
          <w:b/>
          <w:u w:val="single"/>
        </w:rPr>
        <w:t xml:space="preserve">Asiakirjan numero 2010</w:t>
      </w:r>
    </w:p>
    <w:p>
      <w:r>
        <w:t xml:space="preserve">Highland-karjaa County Durhamin suon säilyttämiseksi</w:t>
      </w:r>
    </w:p>
    <w:p>
      <w:r>
        <w:t xml:space="preserve">Hope, Betty ja Kate laiduntavat Chester-le-Streetin lähellä sijaitsevalla Wanister Bog -suolla, joka on osa Waldridge Fellin erityisten tieteellisten etujen aluetta. Se on kuivunut ja on vaarassa menettää osan kasveistaan. Karjan paino ja laidunnus rikkovat ruohoa, jolloin alue kostuu. Lehmät laiduntavat suolla talven yli.</w:t>
      </w:r>
    </w:p>
    <w:p>
      <w:r>
        <w:rPr>
          <w:b/>
        </w:rPr>
        <w:t xml:space="preserve">Yhteenveto</w:t>
      </w:r>
    </w:p>
    <w:p>
      <w:r>
        <w:t xml:space="preserve">Kolmea Highland-karjaa käytetään kosteikon säilyttämiseen Durhamin kreivikunnassa.</w:t>
      </w:r>
    </w:p>
    <w:p>
      <w:r>
        <w:rPr>
          <w:b/>
          <w:u w:val="single"/>
        </w:rPr>
        <w:t xml:space="preserve">Asiakirjan numero 2011</w:t>
      </w:r>
    </w:p>
    <w:p>
      <w:r>
        <w:t xml:space="preserve">Mies ja nainen löytyi kuolleena onnettomuuden jälkeen Argyll nimetty</w:t>
      </w:r>
    </w:p>
    <w:p>
      <w:r>
        <w:t xml:space="preserve">He olivat 37-vuotias kolmen lapsen isä Jonathan Graham ja 19-vuotias Jasmine Herron. Heidän ruumiinsa löydettiin auton läheltä B8024-tieltä Ormsaryn eteläpuolella sunnuntaina noin kello 09:00. Poliisin tiedottajan mukaan onnettomuuden olosuhteiden tutkinta jatkuu, ja poliisit puhuvat silminnäkijöiden kanssa. Kaikkia, joilla on lisätietoja, pyydetään ottamaan yhteyttä Skotlannin poliisiin.</w:t>
      </w:r>
    </w:p>
    <w:p>
      <w:r>
        <w:rPr>
          <w:b/>
        </w:rPr>
        <w:t xml:space="preserve">Yhteenveto</w:t>
      </w:r>
    </w:p>
    <w:p>
      <w:r>
        <w:t xml:space="preserve">Poliisi on nimennyt miehen ja naisen, jotka löydettiin kuolleina auto-onnettomuuden jälkeen Argyllissa.</w:t>
      </w:r>
    </w:p>
    <w:p>
      <w:r>
        <w:rPr>
          <w:b/>
          <w:u w:val="single"/>
        </w:rPr>
        <w:t xml:space="preserve">Asiakirjan numero 2012</w:t>
      </w:r>
    </w:p>
    <w:p>
      <w:r>
        <w:t xml:space="preserve">Ensimmäinen vilkaisu Rhondda-tunneliin, jota halutaan pyörätietä varten</w:t>
      </w:r>
    </w:p>
    <w:p>
      <w:r>
        <w:t xml:space="preserve">Lähes 50 vuotta suljettuna ollut Blaencwm-tunneli voitaisiin avata uudelleen Rhondda Tunnel Society -järjestön kampanjan jälkeen. Yhdistys haluaa avata 3 kilometrin pituisen reitin Blaengwynfiin, Neath Port Talbotiin, uudelleen pyöräilijöille, kävelijöille ja matkailijoille. Tunneli suljettiin Yhdistyneen kuningaskunnan rautatieverkon leikkausten yhteydessä 1960-luvulla. Tämän vuoden toukokuussa Walesin hallitus ilmoitti teettävänsä tutkimuksen tunnelin avaamisesta uudelleen matkailua varten.</w:t>
      </w:r>
    </w:p>
    <w:p>
      <w:r>
        <w:rPr>
          <w:b/>
        </w:rPr>
        <w:t xml:space="preserve">Yhteenveto</w:t>
      </w:r>
    </w:p>
    <w:p>
      <w:r>
        <w:t xml:space="preserve">Ensimmäiset kuvat käytöstä poistetusta Rhonddan rautatietunnelista, joka halutaan muuttaa pyöräilyreitiksi, on julkaistu.</w:t>
      </w:r>
    </w:p>
    <w:p>
      <w:r>
        <w:rPr>
          <w:b/>
          <w:u w:val="single"/>
        </w:rPr>
        <w:t xml:space="preserve">Asiakirjan numero 2013</w:t>
      </w:r>
    </w:p>
    <w:p>
      <w:r>
        <w:t xml:space="preserve">Rayan Saabia syytetään terroristijulkaisujen levittämisestä</w:t>
      </w:r>
    </w:p>
    <w:p>
      <w:r>
        <w:t xml:space="preserve">Birminghamista kotoisin olevaa Rayan Saabia syytetään kuudesta terroristijulkaisujen levittämisestä 13. huhtikuuta 2019 ja 31. joulukuuta 2020 välisenä aikana, kertoo West Midlandsin poliisi. 21-vuotias pidätettiin keskiviikkona Bloomsbury Walkissa sijaitsevassa kiinteistössä kaupungissa. Hänen on määrä saapua Westminsterin tuomaristuomioistuimeen keskiviikkona, poliisi kertoi.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Miestä on syytetty useista terrorismirikoksista.</w:t>
      </w:r>
    </w:p>
    <w:p>
      <w:r>
        <w:rPr>
          <w:b/>
          <w:u w:val="single"/>
        </w:rPr>
        <w:t xml:space="preserve">Asiakirjan numero 2014</w:t>
      </w:r>
    </w:p>
    <w:p>
      <w:r>
        <w:t xml:space="preserve">Manchesterin teatteritähdet ehdolla palkintoihin</w:t>
      </w:r>
    </w:p>
    <w:p>
      <w:r>
        <w:t xml:space="preserve">Peake esitti naispuolista Hamletia Royal Exchange -teatterissa, ja Jones näytteli saman teatterin sovituksessa Virginia Woolfin romaanista Orlando. Muita tähtiä listalla on Robert Lindsay roolistaan Dirty Rotten Scoundrelsissa Manchesterin oopperatalossa. Voittajat julkistetaan 13. maaliskuuta. Alueen 11 johtavasta teatterikriitikosta koostuva raati on valinnut ehdokkaat, joiden joukossa on useita tuotantoja Boltonin Octagon-teatterissa ja Salfordin The Lowryn teatterissa. Tässä ovat tärkeimmät ehdokkaat: Paras näyttelijä Paras näyttelijä Paras näyttelijä sivuosassa Paras näyttelijä sivuosassa Paras näyttelijä vierailutuotannossa Paras näyttelijä vierailutuotannossa Paras näyttelijä vierailutuotannossa Paras tuotanto Paras musikaali Aiheeseen liittyvät Internet-linkit Manchester Theatre Awards -teatteripalkinnot</w:t>
      </w:r>
    </w:p>
    <w:p>
      <w:r>
        <w:rPr>
          <w:b/>
        </w:rPr>
        <w:t xml:space="preserve">Yhteenveto</w:t>
      </w:r>
    </w:p>
    <w:p>
      <w:r>
        <w:t xml:space="preserve">Näyttelijättäret Maxine Peake ja Suranne Jones ottavat yhteen tämän vuoden Manchester Theatre Awards -gaalassa, sillä molemmat ovat ehdolla sukupuoltaan vaihtavista esityksistä.</w:t>
      </w:r>
    </w:p>
    <w:p>
      <w:r>
        <w:rPr>
          <w:b/>
          <w:u w:val="single"/>
        </w:rPr>
        <w:t xml:space="preserve">Asiakirjan numero 2015</w:t>
      </w:r>
    </w:p>
    <w:p>
      <w:r>
        <w:t xml:space="preserve">EasyJetin hätälasku savunhajun jälkeen</w:t>
      </w:r>
    </w:p>
    <w:p>
      <w:r>
        <w:t xml:space="preserve">Yhtiön mukaan Glasgow'n lentoasemalta klo 11.20 lähtenyt lento EZY6819 pyysi ensisijaista laskeutumista Berliinin Schoenefeldin lentoasemalle. Flight Info and Alertsin Twitter-tilillä todettiin, että kone laskeutui suurella nopeudella. EasyJetin tiedottaja sanoi, että pelastuspalvelut ottivat koneen vastaan ja matkustajat pääsivät koneesta normaalisti. Hänen mukaansa Berliinissä työskentelevät insinöörit pyrkivät selvittämään ja ratkaisemaan ongelman. "Matkustajien ja miehistön turvallisuus on easyjetin tärkein prioriteetti", hän sanoi. "Haluamme pyytää anteeksi viivästyksistä aiheutuneita haittoja."</w:t>
      </w:r>
    </w:p>
    <w:p>
      <w:r>
        <w:rPr>
          <w:b/>
        </w:rPr>
        <w:t xml:space="preserve">Yhteenveto</w:t>
      </w:r>
    </w:p>
    <w:p>
      <w:r>
        <w:t xml:space="preserve">EasyJetin Glasgow'sta Berliiniin lähtenyt lento antoi hätähälytyksen ja laskeutui etuajassa sen jälkeen, kun ohjaamossa oli havaittu savun hajua.</w:t>
      </w:r>
    </w:p>
    <w:p>
      <w:r>
        <w:rPr>
          <w:b/>
          <w:u w:val="single"/>
        </w:rPr>
        <w:t xml:space="preserve">Asiakirjan numero 2016</w:t>
      </w:r>
    </w:p>
    <w:p>
      <w:r>
        <w:t xml:space="preserve">Coronavirus: Swansea Bayn terveyslautakunta rajoittaa sairaalakäyntejä</w:t>
      </w:r>
    </w:p>
    <w:p>
      <w:r>
        <w:t xml:space="preserve">Swansea Bayn yliopistollinen terveyslautakunta ilmoitti myös ottavansa välittömästi käyttöön yhden vierailijan kerrallaan -periaatteen. Vierailu kaikissa toimipaikoissa, mukaan lukien Morristonin, Singletonin ja Neath Port Talbotin sairaalat, alkaa kello 15.00 GMT. Sen mukaan COVID-19-epäilyyn sairastuneilla ei voi olla vierailijoita. Terveyslautakunta sanoi, että sen toimenpiteisiin kuuluu, ettei lapsia saa vierailla. Sääntöjä "voidaan lieventää" palliatiivisen hoidon potilaiden osalta, terveyslautakunta lisäsi. Rajoitukset koskevat kaikkia toimipaikkoja, myös yhteisö- ja mielenterveysosastoja. Se pahoitteli rajoitusten aiheuttamia haittoja ja kärsimystä. Powys Teaching Health Board ilmoitti, että sillä ei ole tällä hetkellä rajoituksia käytössä. Hywel Dda University Health Board kehotti perheitä rajoittamaan vierailut välttämättömään ja olemaan vierailematta, jos he voivat huonosti.</w:t>
      </w:r>
    </w:p>
    <w:p>
      <w:r>
        <w:rPr>
          <w:b/>
        </w:rPr>
        <w:t xml:space="preserve">Yhteenveto</w:t>
      </w:r>
    </w:p>
    <w:p>
      <w:r>
        <w:t xml:space="preserve">Swansean ja Neath Port Talbotin sairaaloiden potilaat saavat vierailla vain tunnin päivässä, jotta koronaviruksen leviäminen voidaan estää.</w:t>
      </w:r>
    </w:p>
    <w:p>
      <w:r>
        <w:rPr>
          <w:b/>
          <w:u w:val="single"/>
        </w:rPr>
        <w:t xml:space="preserve">Asiakirjan numero 2017</w:t>
      </w:r>
    </w:p>
    <w:p>
      <w:r>
        <w:t xml:space="preserve">A16 Newborough: Newborborough: Jalankulkija kuolee kuorma-auton osuttua häneen.</w:t>
      </w:r>
    </w:p>
    <w:p>
      <w:r>
        <w:t xml:space="preserve">Kuorma-auto törmäsi 21-vuotiaaseen torstaina noin kello 20.25 GMT A16-tiellä Newborough'n kohdalla lähellä Peterborough'ta, ja hänet todettiin kuolleeksi paikan päällä. Kuorma-auton kuljettaja ei loukkaantunut, eikä häntä ole pidätetty, Cambridgeshiren poliisi kertoi. Tie suljettiin aluksi, mutta se on sittemmin avattu uudelleen.</w:t>
      </w:r>
    </w:p>
    <w:p>
      <w:r>
        <w:rPr>
          <w:b/>
        </w:rPr>
        <w:t xml:space="preserve">Yhteenveto</w:t>
      </w:r>
    </w:p>
    <w:p>
      <w:r>
        <w:t xml:space="preserve">Mies on kuollut jäätyään kuorma-auton alle.</w:t>
      </w:r>
    </w:p>
    <w:p>
      <w:r>
        <w:rPr>
          <w:b/>
          <w:u w:val="single"/>
        </w:rPr>
        <w:t xml:space="preserve">Asiakirjan numero 2018</w:t>
      </w:r>
    </w:p>
    <w:p>
      <w:r>
        <w:t xml:space="preserve">HTC:n on aika keskittyä uudelleen</w:t>
      </w:r>
    </w:p>
    <w:p>
      <w:r>
        <w:t xml:space="preserve">Rory Cellan-JonesTeknologian kirjeenvaihtaja@BBCRoryCJon Twitter HTC tarvitsee varmasti hyviä uutisia. Viime vuonna sen osuus älypuhelinmarkkinoista oli analyytikko IDC:n mukaan vain 2,2 prosenttia - kaksi vuotta aiemmin se oli lähes 9 prosenttia. Yhtiö teki viime vuonna historiansa ensimmäisen neljännesvuositappion, vaikka se olikin hyvässä seurassa - Samsungia ja Applea lukuun ottamatta kaikki muutkin kamppailevat tienaamisesta tällä alalla. Sain tilaisuuden kokeilla uutta HTC Onea tänä aamuna yrityksen toisen perustajan Cher Wangin seurassa. Kyseessä on jälleen yksi hyvännäköinen, miellyttävän tuntuinen, kokonaan metallista valmistettu laite, jossa on yksi merkittävä ominaisuus - kamera, jonka avulla voit tehdä kaikenlaisia temppuja kuvan kanssa sen ottamisen jälkeen. Duo-kameran avulla voit vaihtaa, mikä osa kuvasta on tarkennettu, joten kuvat, joissa olet tarkentanut taustalla olevaan rakennukseen etkä sen edessä olevaan henkilöön, eivät ole enää tulevaisuudessa ongelma. Puhelimessa on myös erinomaiset kaiuttimet, jotka tuottavat äänen, jota olet tottunut odottamaan paljon suuremmalta puhelimelta, ja siinä on uusin versio HTC Sense -ohjelmistopäällysteestä, joka tarjoaa räätälöidyn version Androidista. Nopea esittely paljasti, että Flipboard-sovellus tarjoaa uutisia, säätä ja sosiaalisen median kuulumisia ja menoja muutamalla sormen pyyhkäisyllä. Ongelma on tämä. En epäile, etteikö HTC One (M8) olisi suosittu valinta niille ihmisille, jotka uutta älypuhelinta valitessaan penkovat teknisten tietojen luetteloa. Mutta se on vähemmistö. Suurimmalle osalle meistä lähes kaikki älypuhelimet näyttävät nykyään samalta - pitkulaiselta lasilevylta, jossa on joitakin kuvakkeita. Epäilen, että jos kävelisit kadulle ja esittelisit tätä puhelinta yleisölle, moni ei erottaisi sitä Samsung Galaxy S5:stä, Sony Xperia Z1:stä tai LG G2:sta. Loppujen lopuksi kyse on siis markkinoinnista - siitä, kuinka suuri budjetti on käytettävissä, jotta puhelin erottuu joukosta. Cher Wang myöntää, että tämä on haaste HTC:lle. "Meidän on viestittävä paremmin. Jos menemme ulos ja todella kommunikoimme asiakkaidemme kanssa, uskon, että he rakastavat sitä." On vaikea nähdä, miten HTC voi päihittää mahtavan Samsungin, vaikka Wang väittää yrityksensä voittavan käyttämällä rahansa fiksummin. Jotkut saattavat kuitenkin kyseenalaistaa, onko HTC One (M8) -nimi niin fiksu brändäys. Hän ennusti rohkeasti, että HTC kasvattaisi markkinaosuuttaan tänä vuonna - "vuosi 2014 on HTC:n vuosi", hän sanoi minulle. Tällä hetkellä yritys on IDC:n älypuhelinliigassa kymmenennellä sijalla - Samsung 31 prosentilla ja Apple 15 prosentilla ovat kaukana muiden edellä. Neljä kiinalaisyritystä, Huawei, Lenovo, Coolpad ja ZTE, ovat kaikki HTC:n edellä, ja myös niillä on todennäköisesti enemmän rahaa markkinointiin - ja suurempi pohja kotimarkkinoillaan - kuin taiwanilaisella puhelinvalmistajalla. Sitten on vielä Nokia, jolla Microsoftin uuden omistuksen myötä pitäisi myös olla melkoinen sotakassa. Älypuhelinbisnes alkaa muistuttaa jalkapallon Valioliigaa - vain rikkaimmilla on mahdollisuus voittaa. HTC:n huolenaiheena on varmasti se, että se jatkaa matkaa taulukon keskikastissa - ja se näyttää olevan erittäin kannattamaton paikka.</w:t>
      </w:r>
    </w:p>
    <w:p>
      <w:r>
        <w:rPr>
          <w:b/>
        </w:rPr>
        <w:t xml:space="preserve">Yhteenveto</w:t>
      </w:r>
    </w:p>
    <w:p>
      <w:r>
        <w:t xml:space="preserve">Se oli yleisesti ottaen vuoden 2013 merkittävin älypuhelin. HTC One voitti kaikenlaisia palkintoja tyylikkään teräksisen ulkonäkönsä ja vauhdikkaan suorituskykynsä ansiosta. Se ei kuitenkaan myynyt tarpeeksi, jotta HTC olisi päässyt pois syöksykierteestään. Pystyykö uusi versio, HTC One (M8), siis onnistumaan siinä, että se saa kriitikot tyytyväisiksi ja osoittautuu massiiviseksi myyntimenestykseksi?</w:t>
      </w:r>
    </w:p>
    <w:p>
      <w:r>
        <w:rPr>
          <w:b/>
          <w:u w:val="single"/>
        </w:rPr>
        <w:t xml:space="preserve">Asiakirjan numero 2019</w:t>
      </w:r>
    </w:p>
    <w:p>
      <w:r>
        <w:t xml:space="preserve">East Sussexin villieläinten hyväntekeväisyysjärjestön vetoomus sai kiitosta vastauksesta</w:t>
      </w:r>
    </w:p>
    <w:p>
      <w:r>
        <w:t xml:space="preserve">East Sussex Wildlife Rescue and Ambulance Service sanoi saaneensa yli 4500 puntaa lahjoituksina. Perustaja Trevor Weeks sanoi, että hyväntekeväisyysjärjestö on ollut pääsiäisen jälkeen täydessä käytössä, mikä on vaikuttanut sen varoihin. Hän sanoi: "Kiitos kaikkien lahjoitusten, pankkisaldomme on niin hyvä, että voimme aloittaa pelastustoiminnan uudelleen."</w:t>
      </w:r>
    </w:p>
    <w:p>
      <w:r>
        <w:rPr>
          <w:b/>
        </w:rPr>
        <w:t xml:space="preserve">Yhteenveto</w:t>
      </w:r>
    </w:p>
    <w:p>
      <w:r>
        <w:t xml:space="preserve">East Sussexissa sijaitseva hyväntekeväisyysjärjestö, joka käynnisti hätäapupyynnön varojensa romahdettua, on kiitellyt yleisön reaktiota.</w:t>
      </w:r>
    </w:p>
    <w:p>
      <w:r>
        <w:rPr>
          <w:b/>
          <w:u w:val="single"/>
        </w:rPr>
        <w:t xml:space="preserve">Asiakirjan numero 2020</w:t>
      </w:r>
    </w:p>
    <w:p>
      <w:r>
        <w:t xml:space="preserve">Mansaaren aseiden armahdus: Yli 90 ampuma-asetta luovutettu</w:t>
      </w:r>
    </w:p>
    <w:p>
      <w:r>
        <w:t xml:space="preserve">Poliisin mukaan eri puolilla saarta sijaitsevilla poliisiasemilla luovutettiin 92 ampuma-asetta sekä kymmeniä veitsiä ja muita aseita, muun muassa ristijousi. Ampuma-asevastaava Carl Woods sanoi, että vastaus oli "yllättävä". Oikeusministerin hyväksymä järjestelmä tarkoittaa, että esineiden luovuttajat vapautetaan syytteeseenpanosta. Vastaavia luovutuksia on tehty Yhdistyneessä kuningaskunnassa.</w:t>
      </w:r>
    </w:p>
    <w:p>
      <w:r>
        <w:rPr>
          <w:b/>
        </w:rPr>
        <w:t xml:space="preserve">Yhteenveto</w:t>
      </w:r>
    </w:p>
    <w:p>
      <w:r>
        <w:t xml:space="preserve">Mansaarella on luovutettu yli 90 ampuma-asetta kuukauden kestäneen aseamnestian aikana.</w:t>
      </w:r>
    </w:p>
    <w:p>
      <w:r>
        <w:rPr>
          <w:b/>
          <w:u w:val="single"/>
        </w:rPr>
        <w:t xml:space="preserve">Asiakirjan numero 2021</w:t>
      </w:r>
    </w:p>
    <w:p>
      <w:r>
        <w:t xml:space="preserve">Nigeria: Video tiellä raahatusta manaatista herättää närkästystä</w:t>
      </w:r>
    </w:p>
    <w:p>
      <w:r>
        <w:t xml:space="preserve">Ei ole selvää, milloin kuvamateriaali on kuvattu. Eläin on sidottu köysillä, ja sen nähdään yrittävän paeta. Apulaisympäristöministeri Sharon Ikeazor piti videota "hyvin järkyttävänä" ja sanoi, että viranomaiset yrittävät pelastaa eläimen. Ikeazor sanoi, että tapaus sattui öljyrikkaalla Nigerjoen suistoalueella, ja kehotti järjestämään tiedotuskampanjan, jonka avulla "koulutetaan ihmisiä suojelemaan manaatteja". Manaatit ovat suuria merinisäkkäitä, jotka ovat enimmäkseen kasvinsyöjiä. Niiden metsästys on Nigeriassa laitonta, mutta niitä tapetaan silti niiden lihan, öljyn ja elinten vuoksi, joita käytetään perinteisessä lääketieteessä, uutistoimisto AFP kertoo. Monet Nigerjoen suistoalueen asukkaat ovat köyhiä alueen öljyrikkauksista huolimatta. Merten elämän säilymisen puolesta kampanjoiva Blue Planet Society -järjestö pitää järkyttävänä, että "oletettavasti suojeltua länsiafrikkalaista manaattieläintä voidaan käyttää hyväksi näin julkisesti". AFP:n mukaan Länsi-Afrikan rannikolla on noin 10 000 manaattia, mutta niiden määrä on jyrkässä laskussa. BBC:n Africa Today -podcastit</w:t>
      </w:r>
    </w:p>
    <w:p>
      <w:r>
        <w:rPr>
          <w:b/>
        </w:rPr>
        <w:t xml:space="preserve">Yhteenveto</w:t>
      </w:r>
    </w:p>
    <w:p>
      <w:r>
        <w:t xml:space="preserve">Nigerian ympäristöministeriö on käynnistänyt tutkinnan sen jälkeen, kun videolla on nähty, kuinka joukko nuoria miehiä raahaa uhanalaista manaattia, joka tunnetaan myös merilehmänä, pitkin pölyistä tietä.</w:t>
      </w:r>
    </w:p>
    <w:p>
      <w:r>
        <w:rPr>
          <w:b/>
          <w:u w:val="single"/>
        </w:rPr>
        <w:t xml:space="preserve">Asiakirjan numero 2022</w:t>
      </w:r>
    </w:p>
    <w:p>
      <w:r>
        <w:t xml:space="preserve">Birmingham Repin valokuvat valaisevat kulissien takaista maailmaa</w:t>
      </w:r>
    </w:p>
    <w:p>
      <w:r>
        <w:t xml:space="preserve">Kulissien takana on kuitenkin pieni joukko harvoin nähtyjä ihmisiä, jotka ovat keskeisessä asemassa, kun tuotanto herää henkiin. Birminghamin valokuvaaja Fraser McGee vietti kaksi kuukautta kaupungin Rep-teatterissa ikuistaen heidän ponnistelunsa ja keräten samalla yli 1000 kuvaa. Niistä hän valitsi 100 mustavalkokuvaa uuteen näyttelyyn, joka avautuu tällä viikolla. Production - Behind the Scenes at Birmingham Repertory Theatre -näyttely on esillä 27. kesäkuuta - 5. elokuuta 2019 Medicine Bakery and Galleryssa, New Streetillä Birminghamissa.</w:t>
      </w:r>
    </w:p>
    <w:p>
      <w:r>
        <w:rPr>
          <w:b/>
        </w:rPr>
        <w:t xml:space="preserve">Yhteenveto</w:t>
      </w:r>
    </w:p>
    <w:p>
      <w:r>
        <w:t xml:space="preserve">Kun valot sammuvat ja esirippu nousee, teatteriyleisön katseet kiinnittyvät näyttelijöihin, jotka astuvat lauteille.</w:t>
      </w:r>
    </w:p>
    <w:p>
      <w:r>
        <w:rPr>
          <w:b/>
          <w:u w:val="single"/>
        </w:rPr>
        <w:t xml:space="preserve">Asiakirjan numero 2023</w:t>
      </w:r>
    </w:p>
    <w:p>
      <w:r>
        <w:t xml:space="preserve">King's Lynn Mart -vetoomus jätetty lapsen kuoleman jälkeen</w:t>
      </w:r>
    </w:p>
    <w:p>
      <w:r>
        <w:t xml:space="preserve">Lowestoftista, Suffolkista kotoisin oleva Rio Bell kuoli 15. helmikuuta sen jälkeen, kun häneen törmättiin King Streetillä vuotuisten Mart-messujen aikana. Vetoomus on nyt saanut yli 5 000 allekirjoitusta. Kampanjoija Paul Macey, joka istui Rion kanssa tiellä sen jälkeen, kun häneen osui, sanoi, että vetoomus toivottavasti varmistaa, että "toinen lapsi ei menetä elämäänsä". Hän sanoi, että tiistaina kaupungin kauppatorilla järjestettävän messutapahtuman ympärillä olevat tiet pitäisi sulkea kokonaan lauantaisin ja muina päivinä noin kello 17.30 GMT, jolloin Rio sai osuman. Luku 5 000 nimeä tarkoittaa, että vetoomuksesta on nyt keskusteltava valtuuston kokouksessa. Norfolkin poliisin vakavien törmäysten tutkintaryhmä vetoaa onnettomuuden silminnäkijöihin. Kaksiviikkoinen Mart päättyi helmikuun lopussa. Rion hautajaiset pidettiin aiemmin Pyhän Pietarin ja Pyhän Johanneksen kirkossa Kirkleyssä, lähellä Lowestoftia.</w:t>
      </w:r>
    </w:p>
    <w:p>
      <w:r>
        <w:rPr>
          <w:b/>
        </w:rPr>
        <w:t xml:space="preserve">Yhteenveto</w:t>
      </w:r>
    </w:p>
    <w:p>
      <w:r>
        <w:t xml:space="preserve">King's Lynnin kaupunginvaltuustolle on tarkoitus toimittaa vetoomus, jossa vaaditaan King's Lynnin teiden sulkemista messujen ajaksi sen jälkeen, kun kolmevuotias poika oli jäänyt auton alle.</w:t>
      </w:r>
    </w:p>
    <w:p>
      <w:r>
        <w:rPr>
          <w:b/>
          <w:u w:val="single"/>
        </w:rPr>
        <w:t xml:space="preserve">Asiakirjan numero 2024</w:t>
      </w:r>
    </w:p>
    <w:p>
      <w:r>
        <w:t xml:space="preserve">Birminghamin piispa pitää kynttilävalvojaiset Pariisin puolesta</w:t>
      </w:r>
    </w:p>
    <w:p>
      <w:r>
        <w:t xml:space="preserve">Pyhän Filippuksen aukiolla sijaitsevan katedraalin ulkopuolella pidetyssä kokouksessa eri uskontojen johtajat pitivät puheita. Oikea pastori David Urquhart sanoi, että "kaikkien uskontojen ja uskonnottomien ihmisten oli tarkoitus liittyä yhteen solidaarisuuden ja pohdinnan merkeissä". Osana seremoniaa pidettiin myös minuutin hiljaisuus. Piispa sanoi: "Tällaisina hetkinä Birminghamin eri uskontokunnat voivat osoittaa, että tuomitsemme yhdessä nämä iskut ja olemme päättäneet olla antamatta tällaisten tapahtumien vahingoittaa Birminghamissa vallitsevia hyviä suhteita". Eri puolilla Yhdistynyttä kuningaskuntaa sijaitsevia maamerkkejä, kuten Birminghamin kirjasto, valaistiin lauantai-iltana Ranskan lipun väreissä solidaarisuuden osoituksena iskujen uhreille.</w:t>
      </w:r>
    </w:p>
    <w:p>
      <w:r>
        <w:rPr>
          <w:b/>
        </w:rPr>
        <w:t xml:space="preserve">Yhteenveto</w:t>
      </w:r>
    </w:p>
    <w:p>
      <w:r>
        <w:t xml:space="preserve">Sadat ihmiset ovat osallistuneet Birminghamin piispan johtamaan kynttilävalvojaisiin, joilla osoitettiin myötätuntoa Pariisin iskujen uhreille.</w:t>
      </w:r>
    </w:p>
    <w:p>
      <w:r>
        <w:rPr>
          <w:b/>
          <w:u w:val="single"/>
        </w:rPr>
        <w:t xml:space="preserve">Asiakirjan numero 2025</w:t>
      </w:r>
    </w:p>
    <w:p>
      <w:r>
        <w:t xml:space="preserve">Joulukampanja rattijuoppojen ja huumekuskien torjumiseksi käynnistetty</w:t>
      </w:r>
    </w:p>
    <w:p>
      <w:r>
        <w:t xml:space="preserve">Seuraavien neljän viikon aikana tuhansia autoilijoita uhkaa pysäyttäminen eri paikoissa ja eri aikoina eri puolilla Walesia. Kampanjaan, johon osallistuvat kaikki neljä Walesin poliisiviranomaista, kuuluu mainontaa, sosiaalista mediaa ja joissakin tapauksissa kuljettajien nimeämistä ja häpäisemistä. Dyfed-Powysin poliisin johtama All Wales Winter Anti Drink and Drug Driving -kampanja kestää 1. tammikuuta asti.</w:t>
      </w:r>
    </w:p>
    <w:p>
      <w:r>
        <w:rPr>
          <w:b/>
        </w:rPr>
        <w:t xml:space="preserve">Yhteenveto</w:t>
      </w:r>
    </w:p>
    <w:p>
      <w:r>
        <w:t xml:space="preserve">Poliisiviranomaiset eri puolilla Walesia ovat käynnistäneet joulun alla rattijuopumuksen vastaisen kampanjan.</w:t>
      </w:r>
    </w:p>
    <w:p>
      <w:r>
        <w:rPr>
          <w:b/>
          <w:u w:val="single"/>
        </w:rPr>
        <w:t xml:space="preserve">Asiakirjan numero 2026</w:t>
      </w:r>
    </w:p>
    <w:p>
      <w:r>
        <w:t xml:space="preserve">Pojat pidätettiin Keyworthin oppilasta vastaan kohdistuneen uhkauksen jälkeen</w:t>
      </w:r>
    </w:p>
    <w:p>
      <w:r>
        <w:t xml:space="preserve">Poliisit kutsuttiin South Wolds Academy and Sixth Form collegeen Keyworthissa, Nottinghamshiressä, noin kello 14.30 BST. Kaksi 11- ja 14-vuotiasta poikaa pidätettiin myöhemmin, ja he ovat edelleen poliisin huostassa. Nottinghamshiren poliisin tiedottaja sanoi, että tutkimukset jatkuvat. Seuraa BBC East Midlandsia Facebookissa, Twitterissä tai Instagramissa. Lähetä juttuideoita osoitteeseen eastmidsnews@bbc.co.uk. Aiheeseen liittyvät Internet-linkit Nottinghamshiren poliisi -</w:t>
      </w:r>
    </w:p>
    <w:p>
      <w:r>
        <w:rPr>
          <w:b/>
        </w:rPr>
        <w:t xml:space="preserve">Yhteenveto</w:t>
      </w:r>
    </w:p>
    <w:p>
      <w:r>
        <w:t xml:space="preserve">Kaksi poikaa on pidätetty sen jälkeen, kun aseistetut poliisit kutsuttiin kouluun sen jälkeen, kun erästä oppilasta oli uhkailtu.</w:t>
      </w:r>
    </w:p>
    <w:p>
      <w:r>
        <w:rPr>
          <w:b/>
          <w:u w:val="single"/>
        </w:rPr>
        <w:t xml:space="preserve">Asiakirjan numero 2027</w:t>
      </w:r>
    </w:p>
    <w:p>
      <w:r>
        <w:t xml:space="preserve">Guernseyn sairaala käyttää tilapäisiä kirurgisia osastoja.</w:t>
      </w:r>
    </w:p>
    <w:p>
      <w:r>
        <w:t xml:space="preserve">Terveydenhuolto-osasto toivoi jo siirtävänsä potilaat Giffardin osastolta, joka on kärsinyt rakenteellisista ongelmista ja vuodoista, väliaikaiseen osastoon. Nyt se toivoo voivansa siirtää potilaita myös De Saumarezin osastolta, jos suunnittelijat hyväksyvät väliaikaisen rakennuksen. Päätös osastojen tulevaisuudesta on määrä tehdä ennen vuoden loppua. Prinsessa Elisabetin sairaalan päivitettyihin suunnitelmiin kuuluu toisen kerroksen rakentaminen väliaikaisen rakennuksen päälle.</w:t>
      </w:r>
    </w:p>
    <w:p>
      <w:r>
        <w:rPr>
          <w:b/>
        </w:rPr>
        <w:t xml:space="preserve">Yhteenveto</w:t>
      </w:r>
    </w:p>
    <w:p>
      <w:r>
        <w:t xml:space="preserve">Guernseyn pääsairaalan kaksi kirurgista osastoa saatetaan korvata väliaikaisella rakenteella ainakin kahden seuraavan vuoden ajan.</w:t>
      </w:r>
    </w:p>
    <w:p>
      <w:r>
        <w:rPr>
          <w:b/>
          <w:u w:val="single"/>
        </w:rPr>
        <w:t xml:space="preserve">Asiakirjan numero 2028</w:t>
      </w:r>
    </w:p>
    <w:p>
      <w:r>
        <w:t xml:space="preserve">Mies saapuu oikeuteen Scunthorpen kuolemantapauksen johdosta</w:t>
      </w:r>
    </w:p>
    <w:p>
      <w:r>
        <w:t xml:space="preserve">Raymond Ward, 51, löydettiin kuolleena Cliff Gardensissa Scunthorpessa sijaitsevasta rakennuksesta tiistaina. Dion Hendry, 24, jolla ei ole kiinteää osoitetta, saapui Grimsbyn ja Cleethorpesin tuomaristuomioistuimeen. Seuraavan kerran hän saapuu Hullin kruununoikeuteen 18. heinäkuuta. Toinen 36-vuotias mies on vapautettu takuita vastaan kuolemantapauksen vuoksi, ja 47-vuotiasta miestä kuulustellaan edelleen. Neljäs 37-vuotias mies pidätettiin myös, mutta hänet on vapautettu ilman jatkotoimia, Humbersiden poliisi kertoi.</w:t>
      </w:r>
    </w:p>
    <w:p>
      <w:r>
        <w:rPr>
          <w:b/>
        </w:rPr>
        <w:t xml:space="preserve">Yhteenveto</w:t>
      </w:r>
    </w:p>
    <w:p>
      <w:r>
        <w:t xml:space="preserve">Mies on saapunut oikeuteen syytettynä murhasta sen jälkeen, kun ruumis löytyi käytöstä poistetusta rakennuksesta.</w:t>
      </w:r>
    </w:p>
    <w:p>
      <w:r>
        <w:rPr>
          <w:b/>
          <w:u w:val="single"/>
        </w:rPr>
        <w:t xml:space="preserve">Asiakirjan numero 2029</w:t>
      </w:r>
    </w:p>
    <w:p>
      <w:r>
        <w:t xml:space="preserve">Natalie Hemming: Hemming: Mies pidätetty kadonneen naisen murhasyytteestä</w:t>
      </w:r>
    </w:p>
    <w:p>
      <w:r>
        <w:t xml:space="preserve">Omainen ilmoitti Natalie Hemmingin kadonneeksi kotoaan Newton Leysistä, Milton Keynesistä, tiistaina. Paul Hemming, 42, Alderney Avenuelta, Newton Leysistä, saapuu seuraavan kerran Luton Crown Courtiin maanantaina. Kolmen lapsen äiti Hemming nähtiin viimeksi sunnuntaina iltapäivällä Hemel Hempsteadissa, Hertfordshiressä.</w:t>
      </w:r>
    </w:p>
    <w:p>
      <w:r>
        <w:rPr>
          <w:b/>
        </w:rPr>
        <w:t xml:space="preserve">Yhteenveto</w:t>
      </w:r>
    </w:p>
    <w:p>
      <w:r>
        <w:t xml:space="preserve">Milton Keynesin tuomarit ovat vanginneet miehen, jota syytetään neljä päivää kadoksissa olleen 31-vuotiaan naisen murhasta.</w:t>
      </w:r>
    </w:p>
    <w:p>
      <w:r>
        <w:rPr>
          <w:b/>
          <w:u w:val="single"/>
        </w:rPr>
        <w:t xml:space="preserve">Asiakirjan numero 2030</w:t>
      </w:r>
    </w:p>
    <w:p>
      <w:r>
        <w:t xml:space="preserve">Maghaberryn vankila: Magryberry Magryberry: Raporttien ja tutkimusten aikajana</w:t>
      </w:r>
    </w:p>
    <w:p>
      <w:r>
        <w:t xml:space="preserve">Hänen Majesteettinsa Englannin ja Walesin vankiloiden ylitarkastaja Nick Hardwick sanoi: "Tämä on vaarallisin vankila, jossa olen käynyt koko aikana, jonka olen ollut ylitarkastajana." "Tämä on vaarallisin vankila, jossa olen käynyt koko ajan." Vankilaa on arvosteltu useissa vuonna 2009 laadituissa raporteissa: 31. heinäkuuta 2008 lokakuu 2008 9. tammikuuta 2009 21. heinäkuuta 2009 elokuu 2009 16. joulukuuta 2009 1. helmikuuta 2010 18. kesäkuuta 2010 8. joulukuuta 2010 22. toukokuuta 2011 25. kesäkuuta 2012 27. kesäkuuta 2012 15. lokakuuta 2012 joulukuu 2012 17. joulukuuta 2012 toukokuu 2013 10. huhtikuuta 2014 24. huhtikuuta 2015 5. marraskuuta 2015 24. helmikuuta 2016 syyskuu 2016 marraskuu 2016 elokuu 2017 huhtikuu 2018</w:t>
      </w:r>
    </w:p>
    <w:p>
      <w:r>
        <w:rPr>
          <w:b/>
        </w:rPr>
        <w:t xml:space="preserve">Yhteenveto</w:t>
      </w:r>
    </w:p>
    <w:p>
      <w:r>
        <w:t xml:space="preserve">Tarkastajat totesivat torstaina, että Pohjois-Irlannin Maghaberryn korkean turvallisuusluokan vankila on vankien ja henkilökunnan kannalta "vaarallinen ja epävakaa".</w:t>
      </w:r>
    </w:p>
    <w:p>
      <w:r>
        <w:rPr>
          <w:b/>
          <w:u w:val="single"/>
        </w:rPr>
        <w:t xml:space="preserve">Asiakirjan numero 2031</w:t>
      </w:r>
    </w:p>
    <w:p>
      <w:r>
        <w:t xml:space="preserve">Surreyn mies vapautettiin vuoden 1987 kirvesmurhasta</w:t>
      </w:r>
    </w:p>
    <w:p>
      <w:r>
        <w:t xml:space="preserve">Monmouthshiresta kotoisin oleva 37-vuotias Daniel Morgan löydettiin kuolleena maaliskuussa 1987 pubin ulkopuolelta Sydenhamissa, Kaakkois-Lontoossa. James Cook, 55, Tadworthista, todettiin virallisesti syyttömäksi sen jälkeen, kun syyttäjät Old Bailey -oikeudessa eivät esittäneet todisteita häntä vastaan. Kolmea muuta miestä syytetään edelleen murhasta, ja heidän on määrä aloittaa oikeudenkäynti vuonna 2011. William Rees, 56, Weybridgestä, Surreysta, Glenn Vian, 52, Etelä-Croydonista, ja Garry Vian, 50, ilman kiinteää osoitetta, kiistävät syytteet. Llanfrechfan kylästä kotoisin oleva Morgan johti yhdessä Southern Investigations -nimistä turvallisuusalan yritystä.</w:t>
      </w:r>
    </w:p>
    <w:p>
      <w:r>
        <w:rPr>
          <w:b/>
        </w:rPr>
        <w:t xml:space="preserve">Yhteenveto</w:t>
      </w:r>
    </w:p>
    <w:p>
      <w:r>
        <w:t xml:space="preserve">Surreyn mies, jota syytettiin yksityisetsivän murhasta, joka löydettiin kuolleena kirves päässään, on vapautettu syytteistä, kun todisteita ei ollut tarjolla häntä vastaan.</w:t>
      </w:r>
    </w:p>
    <w:p>
      <w:r>
        <w:rPr>
          <w:b/>
          <w:u w:val="single"/>
        </w:rPr>
        <w:t xml:space="preserve">Asiakirjan numero 2032</w:t>
      </w:r>
    </w:p>
    <w:p>
      <w:r>
        <w:t xml:space="preserve">Mies pidätetty "rankaise muslimia" -kirjaimista</w:t>
      </w:r>
    </w:p>
    <w:p>
      <w:r>
        <w:t xml:space="preserve">Lincolnista kotoisin oleva mies pidätettiin epäiltynä murhaan yllyttämisestä, kun poliisi tutki niin sanottua "Punish a Muslim Day" -kirjeitä. Häntä epäillään myös haitallisen aineen ja uhkauskirjeiden lähettämisestä. Nimettömissä kirjeissä kehotettiin koordinoituun hyökkäykseen muslimeja vastaan. Mies on pidätettynä poliisiasemalla Länsi-Yorkshiressä. Counter Terrorism Policing North East sanoi lausunnossaan, että kotietsintöjä on tehty Lincolnissa sijaitsevassa kodissa ja kaupungin keskustassa sijaitsevassa toimistossa. Kirjeitä, joissa ehdotettiin erityisiä hyökkäysmuotoja, on levitetty verkossa, ja niitä on vastaanotettu yhteisöissä eri puolilla Englantia - muun muassa Länsi-Yorkshiressä, Etelä-Yorkshiressä, Leicestershiressä ja Lontoossa.</w:t>
      </w:r>
    </w:p>
    <w:p>
      <w:r>
        <w:rPr>
          <w:b/>
        </w:rPr>
        <w:t xml:space="preserve">Yhteenveto</w:t>
      </w:r>
    </w:p>
    <w:p>
      <w:r>
        <w:t xml:space="preserve">35-vuotias mies on pidätetty osana poliisitutkintaa, joka koskee kirjeitä, joissa kehotetaan järjestämään väkivaltapäivä muslimeja vastaan Yhdistyneessä kuningaskunnassa.</w:t>
      </w:r>
    </w:p>
    <w:p>
      <w:r>
        <w:rPr>
          <w:b/>
          <w:u w:val="single"/>
        </w:rPr>
        <w:t xml:space="preserve">Asiakirjan numero 2033</w:t>
      </w:r>
    </w:p>
    <w:p>
      <w:r>
        <w:t xml:space="preserve">Kaksitoista miehistöä lähetetään 'suureen tulipaloon' Bristolissa</w:t>
      </w:r>
    </w:p>
    <w:p>
      <w:r>
        <w:t xml:space="preserve">Tulipalossa, joka syttyi Strachan and Henshaw -rakennuksessa Foundry Lanella Speedwellin alueella, oli pieniä räjähdyksiä, kertoi Avon Fire and Rescue Service. Kaksitoista miehistöä eri puolilta palvelualuetta on ollut paikalla "suuressa tulipalossa", se sanoi. Palvelun mukaan miehistöt ovat olleet "sammuttamassa paloa vaikeissa olosuhteissa". Se kehotti ihmisiä välttämään aluetta, jos mahdollista.</w:t>
      </w:r>
    </w:p>
    <w:p>
      <w:r>
        <w:rPr>
          <w:b/>
        </w:rPr>
        <w:t xml:space="preserve">Yhteenveto</w:t>
      </w:r>
    </w:p>
    <w:p>
      <w:r>
        <w:t xml:space="preserve">Yli 40 palomiestä on torjunut Bristolissa sijaitsevan toimistorakennuksen tulipaloa.</w:t>
      </w:r>
    </w:p>
    <w:p>
      <w:r>
        <w:rPr>
          <w:b/>
          <w:u w:val="single"/>
        </w:rPr>
        <w:t xml:space="preserve">Asiakirjan numero 2034</w:t>
      </w:r>
    </w:p>
    <w:p>
      <w:r>
        <w:t xml:space="preserve">Teini pidätetty Notting Hillin karnevaalien poliisin puukotuksesta</w:t>
      </w:r>
    </w:p>
    <w:p>
      <w:r>
        <w:t xml:space="preserve">Poliisimies oli hajottamassa rähinää Elgin Crescentillä 31. elokuuta, kun nuorukainen iski esiin vedetyllä veitsellä. Wimbledonin nuorisotuomioistuimessa teini myönsi syyllisyytensä haavoittamiseen ja veitsen hallussapitoon uhkailun ja väkivallan aiheuttamistarkoituksessa. Poliisi pidätti yhteensä 67 ihmistä aseiden hallussapidosta karnevaaleilla. Catfordin poliisiaseman poliisimies joutui tikkaamaan käsivarteensa tulleen 3 senttimetriä syvän haavan. Kensingtonin ja Chelsean poliisin rikosylikomisario Raffaele D'Orsi sanoi, että tapaus osoittaa poliisin kohtaamat vaarat. "Olen kiitollinen siitä, että hänen vammansa ei ollut hengenvaarallinen", hän sanoi.</w:t>
      </w:r>
    </w:p>
    <w:p>
      <w:r>
        <w:rPr>
          <w:b/>
        </w:rPr>
        <w:t xml:space="preserve">Yhteenveto</w:t>
      </w:r>
    </w:p>
    <w:p>
      <w:r>
        <w:t xml:space="preserve">17-vuotias poika, joka puukotti poliisia lukkoveitsellä Notting Hillin karnevaaleilla, on määrätty kuuden kuukauden pidätys- ja koulutusmääräykseen.</w:t>
      </w:r>
    </w:p>
    <w:p>
      <w:r>
        <w:rPr>
          <w:b/>
          <w:u w:val="single"/>
        </w:rPr>
        <w:t xml:space="preserve">Asiakirjan numero 2035</w:t>
      </w:r>
    </w:p>
    <w:p>
      <w:r>
        <w:t xml:space="preserve">Ulsterin yliopiston Magee-laajennussuunnitelma "epäilyttää</w:t>
      </w:r>
    </w:p>
    <w:p>
      <w:r>
        <w:t xml:space="preserve">Basil McCrean lausunto lisää epävarmuutta Ulsterin yliopiston suunnitelmiin laajentaa Mageen kampusta Londonderryssä. Suunnitelmia ehdotettiin ensimmäisen kerran vuonna 2008. Hänen mukaansa on vaikea nähdä, miten Magee voi kasvaa nykyisessä taloudellisessa tilanteessa. "Korkeakoulutuksen budjetti supistuu nykyisellään pikemminkin kuin kasvaa", hän sanoi. "Ulsterin yliopistolla on paineita pitää yllä kolme kampustaan, laajentamisesta puhumattakaan. Tämä tulee olemaan melko vaikeaa keskipitkällä aikavälillä", hän totesi.</w:t>
      </w:r>
    </w:p>
    <w:p>
      <w:r>
        <w:rPr>
          <w:b/>
        </w:rPr>
        <w:t xml:space="preserve">Yhteenveto</w:t>
      </w:r>
    </w:p>
    <w:p>
      <w:r>
        <w:t xml:space="preserve">Stormontin työllisyys- ja oppimisvaliokunnan puheenjohtaja on varoittanut, että kolmannen asteen koulutuksen laajentaminen on epätodennäköistä ministeriön budjettivajeen vuoksi.</w:t>
      </w:r>
    </w:p>
    <w:p>
      <w:r>
        <w:rPr>
          <w:b/>
          <w:u w:val="single"/>
        </w:rPr>
        <w:t xml:space="preserve">Asiakirjan numero 2036</w:t>
      </w:r>
    </w:p>
    <w:p>
      <w:r>
        <w:t xml:space="preserve">BBA nimittää Anthony Brownen uudeksi toimitusjohtajakseen</w:t>
      </w:r>
    </w:p>
    <w:p>
      <w:r>
        <w:t xml:space="preserve">Browne, joka oli Lontoon pormestarin Boris Johnsonin entinen neuvonantaja, korvaa BBA:n nykyisen johtajan Angela Knightin syyskuussa. Knight ilmoitti huhtikuussa luopuvansa tehtävästään viiden vuoden työskentelyn jälkeen. BBA on alan elin, joka edustaa Yhdistyneen kuningaskunnan pankkeja. Browne toimii tällä hetkellä Morgan Stanleyn Euroopan, Lähi-idän ja Afrikan hallitussuhteista vastaavana johtajana. Hän on aiemmin työskennellyt myös toimittajana Timesissa, Observerissa ja BBC:ssä.</w:t>
      </w:r>
    </w:p>
    <w:p>
      <w:r>
        <w:rPr>
          <w:b/>
        </w:rPr>
        <w:t xml:space="preserve">Yhteenveto</w:t>
      </w:r>
    </w:p>
    <w:p>
      <w:r>
        <w:t xml:space="preserve">British Bankers' Association (BBA) on ilmoittanut, että sen seuraavaksi toimitusjohtajaksi tulee Anthony Browne, joka työskentelee tällä hetkellä Morgan Stanleyn palveluksessa.</w:t>
      </w:r>
    </w:p>
    <w:p>
      <w:r>
        <w:rPr>
          <w:b/>
          <w:u w:val="single"/>
        </w:rPr>
        <w:t xml:space="preserve">Asiakirjan numero 2037</w:t>
      </w:r>
    </w:p>
    <w:p>
      <w:r>
        <w:t xml:space="preserve">Tulvan vaurioittama rannikkopolku avataan uudelleen Flintshiressä.</w:t>
      </w:r>
    </w:p>
    <w:p>
      <w:r>
        <w:t xml:space="preserve">Flintshiren kunta sulki osan reitistä sen jälkeen, kun talvimyrskyt rikkoivat tulvapenkereen. Viimeinen osuus Panton Copin kohdalla Bagilltin lähellä on nyt korjattu penkereen murtumisen jälkeen. Ympäristöasioiden tiedottaja, kaupunginvaltuutettu Bernie Attridge sanoi: "On hienoa nähdä, että polku on vihdoin valmis yleisön käytettäväksi lomaviikonloppuna". Rannikkopolku kattaa koko Walesin 870 mailin matkan, ja se avattiin toukokuussa 2012. Walesin hallitus jakoi 545 000 puntaa 17 valtuuston kesken polun vaurioiden korjaamiseksi.</w:t>
      </w:r>
    </w:p>
    <w:p>
      <w:r>
        <w:rPr>
          <w:b/>
        </w:rPr>
        <w:t xml:space="preserve">Yhteenveto</w:t>
      </w:r>
    </w:p>
    <w:p>
      <w:r>
        <w:t xml:space="preserve">Tulvan vaurioittama Walesin rannikkopolku Flintshiressä avataan uudelleen kahdeksan kuukautta kestäneiden töiden jälkeen.</w:t>
      </w:r>
    </w:p>
    <w:p>
      <w:r>
        <w:rPr>
          <w:b/>
          <w:u w:val="single"/>
        </w:rPr>
        <w:t xml:space="preserve">Asiakirjan numero 2038</w:t>
      </w:r>
    </w:p>
    <w:p>
      <w:r>
        <w:t xml:space="preserve">Aberdeenin liikennehankkeen viivästymiset herättävät huolta</w:t>
      </w:r>
    </w:p>
    <w:p>
      <w:r>
        <w:t xml:space="preserve">Kirjeessä todetaan, että suunnitellun ohitustien edistymisen puute on suuri huolenaihe ja turhauttava tekijä. Stewart Stevensonille osoitettua kirjettä ovat tukeneet muun muassa kauppakamari ja satamalautakunta. Transport Scotlandin tiedottaja sanoi, että se on täysin sitoutunut investoimaan koilliseen infrastruktuuriin. Hänen mukaansa useat tekijät - kuten ohitustien oikeudellinen riitauttaminen - ovat kuitenkin viivästyttäneet aikataulua merkittävästi. Ohitustien tarkoituksena on luoda nopea yhteys Aberdeenin pohjoiseen, länteen ja etelään.</w:t>
      </w:r>
    </w:p>
    <w:p>
      <w:r>
        <w:rPr>
          <w:b/>
        </w:rPr>
        <w:t xml:space="preserve">Yhteenveto</w:t>
      </w:r>
    </w:p>
    <w:p>
      <w:r>
        <w:t xml:space="preserve">Koillismaan yritysjohtajat ovat allekirjoittaneet avoimen kirjeen Skotlannin liikenneministerille, koska he pelkäävät hankkeiden, kuten Aberdeenin ohitustien, viivästymistä.</w:t>
      </w:r>
    </w:p>
    <w:p>
      <w:r>
        <w:rPr>
          <w:b/>
          <w:u w:val="single"/>
        </w:rPr>
        <w:t xml:space="preserve">Asiakirjan numero 2039</w:t>
      </w:r>
    </w:p>
    <w:p>
      <w:r>
        <w:t xml:space="preserve">Alderneyn sähkön hinta laskee maksun jälkeen</w:t>
      </w:r>
    </w:p>
    <w:p>
      <w:r>
        <w:t xml:space="preserve">Alderney Renewable Energyn ensimmäisen maksun jälkeen asiakkaat saavat kolme penniä alennusta yksikköä kohti. Yhtiö maksaa summan 1. tammikuuta 2011 osana vuonna 2008 allekirjoitettua lisenssisopimusta. Sama maksu suoritetaan vuosittain, kunnes hanke on käynnissä. Kun hanke on toiminnassa, tulot sidotaan tuotantoon. Alderney Renewable Energyn toimitusjohtaja Paul Clark sanoi, että verkkoon pääsy on varmistettu sähkön lähettämiseksi Yhdistyneeseen kuningaskuntaan ja Ranskaan. Hänen mukaansa seuraavana tavoitteena on saada rahoitusta kannustinjärjestelmistä.</w:t>
      </w:r>
    </w:p>
    <w:p>
      <w:r>
        <w:rPr>
          <w:b/>
        </w:rPr>
        <w:t xml:space="preserve">Yhteenveto</w:t>
      </w:r>
    </w:p>
    <w:p>
      <w:r>
        <w:t xml:space="preserve">Alderneyn sähkönhinnat laskevat sen jälkeen, kun vuorovesienergiayhtiö ilmoitti maksavansa 200 000 puntaa energiakustannuksiin.</w:t>
      </w:r>
    </w:p>
    <w:p>
      <w:r>
        <w:rPr>
          <w:b/>
          <w:u w:val="single"/>
        </w:rPr>
        <w:t xml:space="preserve">Asiakirjan numero 2040</w:t>
      </w:r>
    </w:p>
    <w:p>
      <w:r>
        <w:t xml:space="preserve">Essexin PFCC-vaalit: Ehdokkaat, jotka sanovat asettuvansa ehdolle</w:t>
      </w:r>
    </w:p>
    <w:p>
      <w:r>
        <w:t xml:space="preserve">PCC:t valitaan edustajiksi, jotka pyrkivät varmistamaan, että Englannin ja Walesin poliisivoimat toimivat tehokkaasti. He korvasivat poliisiviranomaiset vuonna 2012, ja heidän tarkoituksenaan oli tuoda yleisön ääni poliisitoimintaan. Vaaleja lykättiin vuonna 2020 koronaviruksen vuoksi, mutta ne näyttäisivät järjestyvän tänä vuonna. Nämä ovat ehdokkaat (aakkosjärjestyksessä): Roger Hirst, konservatiivit Ehdokkaana uudelleenvalinnassa, entinen piirikunnanvaltuutettu ja Brentwoodin piirikunnanvaltuutettu. Chris Vince, työväenpuolue Harlow'n kaupunginvaltuutettu, joka on aiemmin asettunut ehdolle Chelmsfordin työväenpuolueen vaaleissa. Aiheeseen liittyvät Internet-linkit Poliisi- ja rikoskomissaarit</w:t>
      </w:r>
    </w:p>
    <w:p>
      <w:r>
        <w:rPr>
          <w:b/>
        </w:rPr>
        <w:t xml:space="preserve">Yhteenveto</w:t>
      </w:r>
    </w:p>
    <w:p>
      <w:r>
        <w:t xml:space="preserve">Äänestäjät äänestävät 6. toukokuuta Essexin poliisi-, palo- ja rikoskomisarion (PFCC) valitsemiseksi.</w:t>
      </w:r>
    </w:p>
    <w:p>
      <w:r>
        <w:rPr>
          <w:b/>
          <w:u w:val="single"/>
        </w:rPr>
        <w:t xml:space="preserve">Asiakirjan numero 2041</w:t>
      </w:r>
    </w:p>
    <w:p>
      <w:r>
        <w:t xml:space="preserve">Aikooko RBS myydä Couttsin?</w:t>
      </w:r>
    </w:p>
    <w:p>
      <w:r>
        <w:t xml:space="preserve">Robert PestonTaloustoimittaja Koska näin ei tule tapahtumaan. Lähteeni valtiovarainministeriössä kertovat, että he ovat tyytyväisiä RBS:n tämänhetkisiin parannusehdotuksiin, joihin kuuluu investointipankin supistaminen ja Citizensin osuuden myyminen Yhdysvaltain vähittäispankista pörssiin. Sir Mervyn ja hänen kollegansa Englannin keskuspankin rahoituspoliittisessa komiteassa (Financial Policy Committee, FPC) päättävät kuitenkin muutaman päivän sisällä, kuinka paljon lisäpääomaa kaikkien brittiläisten pankkien on hankittava suojautuakseen tulevilta tappioilta, joita ne joutuvat kärsimään lainoista, joita ne ovat myöntäneet yrityksille ja yksityisasiakkaille, jotka juuri ja juuri pitävät päänsä veden yläpuolella (ks. aiemmin laatimani raportti). Pääjohtaja ilmaisi huolensa siitä, että RBS on edelleen liian heikko tarjoamaan talouden elpymiseen tarvittavia luottoja. Näyttää siis erittäin todennäköiseltä, että hän kehottaa RBS:ää hankkimaan enemmän pääomaa kuin se tällä hetkellä suunnittelee. Koska George Osborne on perustanut FPC:n, jolla on riippumaton toimivalta rahoitusjärjestelmän riskien minimoimiseksi, hänen ei olisi helppo ohittaa tai sivuuttaa sitä heti, kun se tekee suuren päätöksen. Sanat "takaisin" ja "sauva" ovat luultavasti paljon Osbornen mielessä näinä Sir Mervynin viimeisinä viikkoina tehtävässään. Ajatus siitä, että veronmaksajat joutuvat lopulta sijoittamaan enemmän rahaa RBS:ään, on kuitenkin turha. Se olisi Osbornelle oikotie poliittiseen tuhoon, sillä konservatiivien kansanedustajat eivät sietäisi, että RBS:ään menisi penniäkään ylimääräistä rahaa. Paljon uskottavampi vaihtoehto on se, että RBS joutuu lopulta myymään vielä enemmän omaisuutta kuin se tällä hetkellä suunnittelee, mukaan luettuna - ehkä - kuningattaren pankki Coutts.</w:t>
      </w:r>
    </w:p>
    <w:p>
      <w:r>
        <w:rPr>
          <w:b/>
        </w:rPr>
        <w:t xml:space="preserve">Yhteenveto</w:t>
      </w:r>
    </w:p>
    <w:p>
      <w:r>
        <w:t xml:space="preserve">Mervyn Kingin huomautuksilla, joiden mukaan hän haluaa, että RBS:n myrkylliset ja heikkolaatuiset omaisuuserät siirretään uuteen niin sanottuun huonoon pankkiin, on merkitystä - mutta ei luultavasti sillä tavalla, joka vaikuttaa ilmeisimmältä.</w:t>
      </w:r>
    </w:p>
    <w:p>
      <w:r>
        <w:rPr>
          <w:b/>
          <w:u w:val="single"/>
        </w:rPr>
        <w:t xml:space="preserve">Asiakirjan numero 2042</w:t>
      </w:r>
    </w:p>
    <w:p>
      <w:r>
        <w:t xml:space="preserve">HMP Altcourse: Vanki viilsi vangin kaulan poikki</w:t>
      </w:r>
    </w:p>
    <w:p>
      <w:r>
        <w:t xml:space="preserve">Konstaapeli vietiin sairaalaan, jossa hänen tilansa kuvailtiin "vakaaksi", Merseysiden poliisin edustaja sanoi. Hän sanoi, että poliisi tutkii "henkilökuntaan kuuluvan henkilön pahoinpitelyä HMP Altcourse'ssa keskiviikkona". BBC:n tietojen mukaan hyökkäys tapahtui siirtoalueella, ja vanki oli tutkintavankeudessa, ja häntä odotti vakavia syytteitä. HMP Altcoursen johtaja Steve Williams sanoi: "Tuemme edelleen virkamiestä ja hänen perhettään."</w:t>
      </w:r>
    </w:p>
    <w:p>
      <w:r>
        <w:rPr>
          <w:b/>
        </w:rPr>
        <w:t xml:space="preserve">Yhteenveto</w:t>
      </w:r>
    </w:p>
    <w:p>
      <w:r>
        <w:t xml:space="preserve">BBC:n tietojen mukaan vanki on viiltänyt vangin kaulan poikki Merseysiden vankilassa.</w:t>
      </w:r>
    </w:p>
    <w:p>
      <w:r>
        <w:rPr>
          <w:b/>
          <w:u w:val="single"/>
        </w:rPr>
        <w:t xml:space="preserve">Asiakirjan numero 2043</w:t>
      </w:r>
    </w:p>
    <w:p>
      <w:r>
        <w:t xml:space="preserve">Lumi- ja jäävaroitus Powysissa ja Pohjois-Walesissa</w:t>
      </w:r>
    </w:p>
    <w:p>
      <w:r>
        <w:t xml:space="preserve">Jäiset kohdat, joissa lunta on lähinnä korkeammilla reiteillä, voivat aiheuttaa hankalaa liikkumista.", se sanoi. Keltainen säävaroitus kattaa Conwy, Denbighshire, Flintshire, Gwynedd, Powys ja Wrexham. Met Office sanoi, että lumi on todennäköisintä 200 metrin korkeudessa. Varoitus on voimassa lauantaina kello 21.00 GMT ja sunnuntaina kello 11.00 GMT välisenä aikana.</w:t>
      </w:r>
    </w:p>
    <w:p>
      <w:r>
        <w:rPr>
          <w:b/>
        </w:rPr>
        <w:t xml:space="preserve">Yhteenveto</w:t>
      </w:r>
    </w:p>
    <w:p>
      <w:r>
        <w:t xml:space="preserve">Met Office on antanut lunta ja jäätä koskevan säävaroituksen suurelle osalle Pohjois- ja Keski-Walesia.</w:t>
      </w:r>
    </w:p>
    <w:p>
      <w:r>
        <w:rPr>
          <w:b/>
          <w:u w:val="single"/>
        </w:rPr>
        <w:t xml:space="preserve">Asiakirjan numero 2044</w:t>
      </w:r>
    </w:p>
    <w:p>
      <w:r>
        <w:t xml:space="preserve">Doncaster: Mies pidätettiin naisen, 44, kuoltua Cantleyssä</w:t>
      </w:r>
    </w:p>
    <w:p>
      <w:r>
        <w:t xml:space="preserve">Poliisi kutsuttiin kotiin Bardolf Roadilla Cantleyssa Doncasterissa lauantaina klo 16:20 GMT. Murhasta epäiltynä pidätetty 55-vuotias mies vapautettiin myöhemmin tutkinnan ajaksi, South Yorkshiren poliisi kertoi. Sunnuntaina suoritettu ruumiinavaus ei tuottanut tulosta, ja lisätutkimuksia on tarkoitus tehdä. Nainen tunnistettiin virallisesti sunnuntaina, ja hänen perhettään tukevat erityiskoulutetut poliisit, poliisi lisäsi. Lue lisää Yorkshiren juttuja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Mies on pidätetty murhasta epäiltynä sen jälkeen, kun 44-vuotias nainen kuoli talossa Etelä-Yorkshiressä.</w:t>
      </w:r>
    </w:p>
    <w:p>
      <w:r>
        <w:rPr>
          <w:b/>
          <w:u w:val="single"/>
        </w:rPr>
        <w:t xml:space="preserve">Asiakirjan numero 2045</w:t>
      </w:r>
    </w:p>
    <w:p>
      <w:r>
        <w:t xml:space="preserve">Clarencefieldin onnettomuus jätti miehen kriittiseen tilaan</w:t>
      </w:r>
    </w:p>
    <w:p>
      <w:r>
        <w:t xml:space="preserve">Hänen hopeanvärinen Ford Fiestansa suistui tieltä tiistaina noin kello 16.40 tiellä B724 Clarencefieldin länsipuolella. Poliisi kertoi, että hänet oli viety Glasgow'n Queen Elizabethin yliopistolliseen sairaalaan vakavien vammojen hoitoon. Ylikonstaapeli Jonathan Edgar sanoi, että tutkimukset ovat alkuvaiheessa, ja kehotti silminnäkijöitä ilmoittautumaan.</w:t>
      </w:r>
    </w:p>
    <w:p>
      <w:r>
        <w:rPr>
          <w:b/>
        </w:rPr>
        <w:t xml:space="preserve">Yhteenveto</w:t>
      </w:r>
    </w:p>
    <w:p>
      <w:r>
        <w:t xml:space="preserve">37-vuotias mies on kriittisessä tilassa sairaalassa Dumfries ja Gallowayssä sattuneen onnettomuuden jälkeen.</w:t>
      </w:r>
    </w:p>
    <w:p>
      <w:r>
        <w:rPr>
          <w:b/>
          <w:u w:val="single"/>
        </w:rPr>
        <w:t xml:space="preserve">Asiakirjan numero 2046</w:t>
      </w:r>
    </w:p>
    <w:p>
      <w:r>
        <w:t xml:space="preserve">Cheltenhamin kuolemaan johtaneen purjelento-onnettomuuden lentäjä oli yli 90-vuotias.</w:t>
      </w:r>
    </w:p>
    <w:p>
      <w:r>
        <w:t xml:space="preserve">Hänet julistettiin kuolleeksi paikan päällä sen jälkeen, kun lentokone oli "menettänyt hallinnan ja syöksynyt maahan" Cheltenhamin St Edwardin koulun kohdalla keskiviikkona klo 13.20 BST. Kaksipaikkaisen purjelentokoneen toinen lentäjä sai lieviä vammoja, ja häntä hoidettiin Bristolin Southmeadin sairaalassa. Gloucestershiren poliisin mukaan lento-onnettomuuksien tutkintayksikkö tutkii onnettomuutta. Cotswold Gliding Club sanoi, että "ajatuksemme ovat lentäjien perheiden luona".</w:t>
      </w:r>
    </w:p>
    <w:p>
      <w:r>
        <w:rPr>
          <w:b/>
        </w:rPr>
        <w:t xml:space="preserve">Yhteenveto</w:t>
      </w:r>
    </w:p>
    <w:p>
      <w:r>
        <w:t xml:space="preserve">Koulun pelikentällä tapahtuneessa onnettomuudessa kuollut purjelentäjä oli poliisin mukaan yli 90-vuotias.</w:t>
      </w:r>
    </w:p>
    <w:p>
      <w:r>
        <w:rPr>
          <w:b/>
          <w:u w:val="single"/>
        </w:rPr>
        <w:t xml:space="preserve">Asiakirjan numero 2047</w:t>
      </w:r>
    </w:p>
    <w:p>
      <w:r>
        <w:t xml:space="preserve">Pohjois-Walesin lastenkotien hyväksikäyttö: Ensimmäinen Operaatio Pallial -pidätys</w:t>
      </w:r>
    </w:p>
    <w:p>
      <w:r>
        <w:t xml:space="preserve">Poliisi kertoi, että mies oli pidätetty Ipswichissä, Suffolkissa, epäiltynä useisiin henkilöihin kohdistuneista vakavista seksuaalirikoksista. Kyseessä on ensimmäinen pidätys operaatio Pallialissa, joka on riippumaton tutkinta, joka perustettiin viime vuoden marraskuussa tutkimaan hyväksikäyttösyytöksiä. Pidätetty mies on viety poliisiasemalle Pohjois-Walesiin.</w:t>
      </w:r>
    </w:p>
    <w:p>
      <w:r>
        <w:rPr>
          <w:b/>
        </w:rPr>
        <w:t xml:space="preserve">Yhteenveto</w:t>
      </w:r>
    </w:p>
    <w:p>
      <w:r>
        <w:t xml:space="preserve">Mies on pidätetty osana Pohjois-Walesin lastenkodeissa tapahtuneen lasten hyväksikäytön tutkintaa.</w:t>
      </w:r>
    </w:p>
    <w:p>
      <w:r>
        <w:rPr>
          <w:b/>
          <w:u w:val="single"/>
        </w:rPr>
        <w:t xml:space="preserve">Asiakirjan numero 2048</w:t>
      </w:r>
    </w:p>
    <w:p>
      <w:r>
        <w:t xml:space="preserve">43 000 puntaa Carmarthenshiren turvesuokohteiden edistämiseen.</w:t>
      </w:r>
    </w:p>
    <w:p>
      <w:r>
        <w:t xml:space="preserve">Lääninhallitus on auttanut saamaan 43 000 puntaa Brechfan ja Llanfynyddin lähistöllä sijaitsevien turvemaiden edistämiseen. Heritage Lottery Fund -rahaston avustuksen avulla Dyfed Archaeological Trust voi työskennellä koulujen kanssa Mynydd Bach commonin esihistoriallisten röykkiöiden tutkimisessa. Yleisö voi tukea kohteiden jatkotutkimuksia. Muita yhteistyökumppaneita ovat Swansean yliopisto ja Walesin kansallinen kasvitieteellinen puutarha.</w:t>
      </w:r>
    </w:p>
    <w:p>
      <w:r>
        <w:rPr>
          <w:b/>
        </w:rPr>
        <w:t xml:space="preserve">Yhteenveto</w:t>
      </w:r>
    </w:p>
    <w:p>
      <w:r>
        <w:t xml:space="preserve">Pronssikautisia löydöksiä suolla aiotaan käyttää Carmarthenshiren historiallisten elinympäristöjen esittelyyn.</w:t>
      </w:r>
    </w:p>
    <w:p>
      <w:r>
        <w:rPr>
          <w:b/>
          <w:u w:val="single"/>
        </w:rPr>
        <w:t xml:space="preserve">Asiakirjan numero 2049</w:t>
      </w:r>
    </w:p>
    <w:p>
      <w:r>
        <w:t xml:space="preserve">Kaksi oikeudessa Aberdeenissa myydystä miljoonan punnan ekstaasista</w:t>
      </w:r>
    </w:p>
    <w:p>
      <w:r>
        <w:t xml:space="preserve">Poliisin mukaan Rosemountin alueella viime viikolla toteutetussa operaatiossa takavarikoitiin yli 45 kiloa MDMA:ta. Connor Holmes, 22, ja Scott Roddie, 26, molemmat Aberdeenista, saapuivat kaupungin sheriffituomioistuimeen vastaamaan syytteisiin tulli- ja valmisteverotuslain ja huumausaineiden väärinkäyttölain nojalla. Molemmat miehet eivät esittäneet vastalauseita, ja heidät määrättiin tutkintavankeuteen.</w:t>
      </w:r>
    </w:p>
    <w:p>
      <w:r>
        <w:rPr>
          <w:b/>
        </w:rPr>
        <w:t xml:space="preserve">Yhteenveto</w:t>
      </w:r>
    </w:p>
    <w:p>
      <w:r>
        <w:t xml:space="preserve">Kaksi miestä on saapunut oikeuteen sen jälkeen, kun Aberdeenissa takavarikoitiin ekstaasia, jonka katuarvo on arviolta vähintään miljoona puntaa.</w:t>
      </w:r>
    </w:p>
    <w:p>
      <w:r>
        <w:rPr>
          <w:b/>
          <w:u w:val="single"/>
        </w:rPr>
        <w:t xml:space="preserve">Asiakirjan numero 2050</w:t>
      </w:r>
    </w:p>
    <w:p>
      <w:r>
        <w:t xml:space="preserve">Aurignyn on todistettava toimintansa Alderneylla.</w:t>
      </w:r>
    </w:p>
    <w:p>
      <w:r>
        <w:t xml:space="preserve">Blue Islands on ilmoittanut vetäytyvänsä saarelta toukokuussa, jolloin Aurigny on ainoa lentoyhtiö. Paul Arditti sanoi: "Aurigny on aina sanonut, että Blue Islands oli parempien palvelujen ja ennen kaikkea alhaisempien hintojen tiellä. "Nyt Aurignyn tehtävänä on alentaa hintoja." Hän totesi, että Aurignyn on nyt saatava hinnat laskemaan. Hän sanoi, että hänen suurin huolenaiheensa oli Alderneyn Blue Islandsin maahenkilökunta, joka oli menettämässä työpaikkansa.</w:t>
      </w:r>
    </w:p>
    <w:p>
      <w:r>
        <w:rPr>
          <w:b/>
        </w:rPr>
        <w:t xml:space="preserve">Yhteenveto</w:t>
      </w:r>
    </w:p>
    <w:p>
      <w:r>
        <w:t xml:space="preserve">Aurignyn on todistettava saarelaisille, että se voi tarjota kilpailukykyisen ja luotettavan lentoyhteyden, Alderney Statesin jäsen on sanonut.</w:t>
      </w:r>
    </w:p>
    <w:p>
      <w:r>
        <w:rPr>
          <w:b/>
          <w:u w:val="single"/>
        </w:rPr>
        <w:t xml:space="preserve">Asiakirjan numero 2051</w:t>
      </w:r>
    </w:p>
    <w:p>
      <w:r>
        <w:t xml:space="preserve">Korjaava oikeus otetaan käyttöön Gloucestershiressä.</w:t>
      </w:r>
    </w:p>
    <w:p>
      <w:r>
        <w:t xml:space="preserve">Järjestelmän avulla rikoksen uhrit voivat tavata rikoksentekijöitä osana kuntoutusprosessia. Satoja poliiseja koulutetaan nyt prosessiin, jota on jo käytetty Cheltenhamissa ja Cotswoldsissa. Restorative Gloucestershiren järjestämä konferenssi pidetään myöhemmin. Ryhmä on Gloucestershiren poliisin, Victim Supportin ja paikallisneuvostojen välinen kumppanuus. Komisario Eric Shield sanoi: "Olemme tarkistaneet, mitä olemme tehneet. Pidämme siitä, mitä näemme. "Se toimii, se on menestys. Se toimii uhrien hyväksi."</w:t>
      </w:r>
    </w:p>
    <w:p>
      <w:r>
        <w:rPr>
          <w:b/>
        </w:rPr>
        <w:t xml:space="preserve">Yhteenveto</w:t>
      </w:r>
    </w:p>
    <w:p>
      <w:r>
        <w:t xml:space="preserve">Korjaavan oikeuden käyttöä vähäisiin rikoksiin aiotaan levittää koko Gloucestershireen onnistuneen kokeilun jälkeen.</w:t>
      </w:r>
    </w:p>
    <w:p>
      <w:r>
        <w:rPr>
          <w:b/>
          <w:u w:val="single"/>
        </w:rPr>
        <w:t xml:space="preserve">Asiakirjan numero 2052</w:t>
      </w:r>
    </w:p>
    <w:p>
      <w:r>
        <w:t xml:space="preserve">Mies syytetään kuolemaan johtaneesta Leicesterin bussipysäkkiturmasta</w:t>
      </w:r>
    </w:p>
    <w:p>
      <w:r>
        <w:t xml:space="preserve">Annette Booth seisoi Woodgatessa, Leicesterissä, kun auto törmäsi häneen 29. syyskuuta 2018 kello 23.10 BST. 57-vuotias julistettiin kuolleeksi sairaalassa Nottinghamissa. Edgar Grisulis, 27, Saxby Streetiltä, Leicesteristä, jota vastaan on nostettu syyte myös vaarallisesta ajamisesta, on määrä saapua kaupungin tuomareiden eteen 1. marraskuuta, poliisi kertoi. Seuraa BBC East Midlandsia Facebookissa, Twitterissä tai Instagramissa. Lähetä juttuideoita osoitteeseen eastmidsnews@bbc.co.uk.</w:t>
      </w:r>
    </w:p>
    <w:p>
      <w:r>
        <w:rPr>
          <w:b/>
        </w:rPr>
        <w:t xml:space="preserve">Yhteenveto</w:t>
      </w:r>
    </w:p>
    <w:p>
      <w:r>
        <w:t xml:space="preserve">Miestä syytetään kuolemantuottamuksesta vaarallisella ajotavalla sen jälkeen, kun nainen jäi auton alle bussipysäkillä.</w:t>
      </w:r>
    </w:p>
    <w:p>
      <w:r>
        <w:rPr>
          <w:b/>
          <w:u w:val="single"/>
        </w:rPr>
        <w:t xml:space="preserve">Asiakirjan numero 2053</w:t>
      </w:r>
    </w:p>
    <w:p>
      <w:r>
        <w:t xml:space="preserve">Pakasteketju Iceland raportoi "haastavasta vuodesta".</w:t>
      </w:r>
    </w:p>
    <w:p>
      <w:r>
        <w:t xml:space="preserve">Keskiviikkona julkaistut luvut osoittavat, että maaliskuun 27. päivään mennessä toteutunut samankaltainen myynti laski 4,4 %, mikä johtuu osittain uusien myymälöiden varustamisen vaikutuksesta. Iceland avasi vuoden aikana 28 uutta myymälää Yhdistyneessä kuningaskunnassa ja Irlannissa. Toimitusjohtaja Malcolm Walker sanoi: "Tämä on ollut poikkeuksellisen haastava vuosi konsernille". Hän lisäsi: "Elintarvikkeiden hintojen deflaation, kovan kilpailun ja kuluttajien ostotottumusten merkittävän muutoksen keskellä Iceland on jatkanut menestyksekkään uudistumisen pitkää perinnettä. "Olemme tehneet tämän kehittämällä uuden myymälämuodon, lanseeraamalla uusia tuotevalikoimia, parantamalla pakkauksia, miettimällä markkinointia uudelleen ja käynnistämällä laajan tuottavuusohjelman." Iceland työllistää 24 000 työntekijää 859 myymälässä eri puolilla Yhdistynyttä kuningaskuntaa.</w:t>
      </w:r>
    </w:p>
    <w:p>
      <w:r>
        <w:rPr>
          <w:b/>
        </w:rPr>
        <w:t xml:space="preserve">Yhteenveto</w:t>
      </w:r>
    </w:p>
    <w:p>
      <w:r>
        <w:t xml:space="preserve">Flintshiressä sijaitseva elintarvikeketju Iceland on raportoinut "haastavasta vuodesta", jonka tulos laski 150,2 miljoonaan puntaan edellisvuoden 202,2 miljoonasta punnasta.</w:t>
      </w:r>
    </w:p>
    <w:p>
      <w:r>
        <w:rPr>
          <w:b/>
          <w:u w:val="single"/>
        </w:rPr>
        <w:t xml:space="preserve">Asiakirjan numero 2054</w:t>
      </w:r>
    </w:p>
    <w:p>
      <w:r>
        <w:t xml:space="preserve">Poliittinen ratkaisu - TNA</w:t>
      </w:r>
    </w:p>
    <w:p>
      <w:r>
        <w:t xml:space="preserve">TNA:n parlamentaarikko Chandrakanthan Chandraneru sanoi BBC Sandeshayalle, että tamilit eivät saa mitään siitä, että hallitus kaappaa alueita LTTE:ltä. Hän vastasi presidentti Mahinda Rajapaksan ilmoitukseen, jonka mukaan hallituksen joukot valtasivat LTTE:n entisen poliittisen päämajan Kilinochchissa. Turvallisuusjoukot valtasivat itäisen maakunnan takaisin LTTE:ltä vuonna 2007. "Kaikki sanovat, että itä on tällä hetkellä avoin vankila. Ihmiset eivät voi kulkea vapaasti idässä. Tamilit pelkäävät, että sama tapahtuu myös pohjoisessa", parlamentin jäsen sanoi BBC:n singhalankieliselle palvelulle. Chandraneru korosti, että sota jatkuu, ellei poliittista ratkaisua saada aikaan, vaikka Sri Lankan joukot ovat vallanneet LTTE:ltä keskeisiä tukikohtia.</w:t>
      </w:r>
    </w:p>
    <w:p>
      <w:r>
        <w:rPr>
          <w:b/>
        </w:rPr>
        <w:t xml:space="preserve">Yhteenveto</w:t>
      </w:r>
    </w:p>
    <w:p>
      <w:r>
        <w:t xml:space="preserve">Tamilien kansallinen liitto (TNA) on kehottanut viranomaisia löytämään poliittisen ratkaisun, jos hallitus haluaa aidosti voittaa Sri Lankan tamilien sydämet ja mielet.</w:t>
      </w:r>
    </w:p>
    <w:p>
      <w:r>
        <w:rPr>
          <w:b/>
          <w:u w:val="single"/>
        </w:rPr>
        <w:t xml:space="preserve">Asiakirjan numero 2055</w:t>
      </w:r>
    </w:p>
    <w:p>
      <w:r>
        <w:t xml:space="preserve">Droitwichin junan putoamisesta kärsivä teini vakavassa tilassa</w:t>
      </w:r>
    </w:p>
    <w:p>
      <w:r>
        <w:t xml:space="preserve">London Midlandin mukaan 17-vuotias menetti kätensä jäätyään loukkuun Droitwichissa perjantaina yhden junan viereen, joka sitten vetäytyi pois. Hän on edelleen vakavassa mutta vakaassa tilassa birminghamilaisessa sairaalassa, British Transport Police kertoi. London Midland on yhteydessä Rail Accident Investigation Branchiin. Lisää päivityksiä tähän juttuun Poliisi ja ensihoitajat kutsuttiin asemalle noin klo 19:50 BST. Herefordista klo 18:48 Birminghamin New Streetille lähtenyt juna myöhästyi yli tunnin, kun pelastushenkilöstö hoiti poikaa.</w:t>
      </w:r>
    </w:p>
    <w:p>
      <w:r>
        <w:rPr>
          <w:b/>
        </w:rPr>
        <w:t xml:space="preserve">Yhteenveto</w:t>
      </w:r>
    </w:p>
    <w:p>
      <w:r>
        <w:t xml:space="preserve">Laiturin ja junan väliin pudonnut teini-ikäinen on kärsinyt "elämää muuttavia vammoja" ja on edelleen vakavasti loukkaantuneena sairaalassa, kertoo liikennepoliisi.</w:t>
      </w:r>
    </w:p>
    <w:p>
      <w:r>
        <w:rPr>
          <w:b/>
          <w:u w:val="single"/>
        </w:rPr>
        <w:t xml:space="preserve">Asiakirjan numero 2056</w:t>
      </w:r>
    </w:p>
    <w:p>
      <w:r>
        <w:t xml:space="preserve">G4S Medwayn yksikkö: Vakavan tapauksen tarkastelu käynnistetty</w:t>
      </w:r>
    </w:p>
    <w:p>
      <w:r>
        <w:t xml:space="preserve">G4S:n johtamassa Medway Secure Training Centre -koulutuskeskuksessa Rochesterissa tehty peitetutkinta johti väitteisiin nuorten hyväksikäytöstä ja huonosta kohtelusta. Useita henkilöitä syytettiin sen jälkeen, kun kulissien takainen kuvamateriaali esitettiin. Medway Safeguarding Children Board sanoi, että sen tarkastelussa tarkastellaan, miten keskukseen liittyvät virastot toimivat yhdessä. Tarkoituksena on selvittää, mistä asioista voitaisiin ottaa opiksi. Koulutuskeskusta johti ohjelman aikaan G4S, mutta nyt sitä hallinnoi hallituksen National Offender Management Service.</w:t>
      </w:r>
    </w:p>
    <w:p>
      <w:r>
        <w:rPr>
          <w:b/>
        </w:rPr>
        <w:t xml:space="preserve">Yhteenveto</w:t>
      </w:r>
    </w:p>
    <w:p>
      <w:r>
        <w:t xml:space="preserve">BBC:n Panorama-tutkimuksen kohteena olleesta Kentissä sijaitsevasta nuorten rikoksentekijöiden keskuksesta on tarkoitus tehdä vakavien tapausten tutkinta.</w:t>
      </w:r>
    </w:p>
    <w:p>
      <w:r>
        <w:rPr>
          <w:b/>
          <w:u w:val="single"/>
        </w:rPr>
        <w:t xml:space="preserve">Asiakirjan numero 2057</w:t>
      </w:r>
    </w:p>
    <w:p>
      <w:r>
        <w:t xml:space="preserve">Mansaaren valashavainto on "kerran elämässä".</w:t>
      </w:r>
    </w:p>
    <w:p>
      <w:r>
        <w:t xml:space="preserve">Eleanor Stone Manx Wildlife Trust -järjestöstä kirjasi maanantaina neljä erillistä havaintoa Manin vasikan lähellä. Minkkivalaita, jotka voivat painaa jopa 10 tonnia, nähdään joskus Manxin rannikolla loppukesällä. Stone sanoi: "Olimme hämmästyneitä, kun valas kiersi veneen, se oli todella kerran elämässä tapahtuva kokemus". Hän lisäsi: "Kukaan veneessä olleista ei ollut koskaan nähnyt minkkivalaita näin läheltä, sillä yleensä ne eivät kiinnitä huomiota veneisiin, joten olimme hämmästyneitä, kun valas ui suoraan allamme." Valas havaittiin Manx Whale and Dolphin Watch -järjestön yhdessä Manx Wildlife Trustin kanssa tekemässä rutiinitutkimuksessa rannikolla. Minkkivalaat suosivat trooppisia alueita viileämpiä alueita, ja niitä tavataan myös Atlantin, Tyynenmeren, Intian ja Jäämeren valtamerissä.</w:t>
      </w:r>
    </w:p>
    <w:p>
      <w:r>
        <w:rPr>
          <w:b/>
        </w:rPr>
        <w:t xml:space="preserve">Yhteenveto</w:t>
      </w:r>
    </w:p>
    <w:p>
      <w:r>
        <w:t xml:space="preserve">Meriasiantuntija on kuvaillut läheistä kohtaamista pikkuvalan kanssa Mansaaren etelärannikon lähellä "kerran elämässä" -kokemukseksi.</w:t>
      </w:r>
    </w:p>
    <w:p>
      <w:r>
        <w:rPr>
          <w:b/>
          <w:u w:val="single"/>
        </w:rPr>
        <w:t xml:space="preserve">Asiakirjan numero 2058</w:t>
      </w:r>
    </w:p>
    <w:p>
      <w:r>
        <w:t xml:space="preserve">Mies 'tuntemattomassa tilassa' pudottuaan korkealta rakennustyömaalla</w:t>
      </w:r>
    </w:p>
    <w:p>
      <w:r>
        <w:t xml:space="preserve">Jerseyn osavaltioiden poliisi kutsuttiin tiistaina noin kello 13:30 GMT St Helierin Ann Streetille, jossa ilmoitettiin, että mies oli pudonnut korkealta. Ensihoitajat hoitivat henkilöä paikan päällä, ja hänet vietiin Jerseyn yleissairaalaan arvioitavaksi. Hänen tilansa on tuntematon. Poliisin mukaan pidätyksiä ei ole tehty, ja tutkinta on käynnissä. Aiheeseen liittyvät Internet-linkit Jerseyn osavaltioiden poliisi</w:t>
      </w:r>
    </w:p>
    <w:p>
      <w:r>
        <w:rPr>
          <w:b/>
        </w:rPr>
        <w:t xml:space="preserve">Yhteenveto</w:t>
      </w:r>
    </w:p>
    <w:p>
      <w:r>
        <w:t xml:space="preserve">Kolmekymppinen mies on viety sairaalaan pudottuaan rakennustyömaan lavalta.</w:t>
      </w:r>
    </w:p>
    <w:p>
      <w:r>
        <w:rPr>
          <w:b/>
          <w:u w:val="single"/>
        </w:rPr>
        <w:t xml:space="preserve">Asiakirjan numero 2059</w:t>
      </w:r>
    </w:p>
    <w:p>
      <w:r>
        <w:t xml:space="preserve">Tesco lennättää tarvikkeita Shetlandin hyllyjen täydentämiseksi.</w:t>
      </w:r>
    </w:p>
    <w:p>
      <w:r>
        <w:t xml:space="preserve">Saarille tai saarilta ei ole ollut purjehduksia kahteen päivään voimakkaan tuulen ja korkean meren vuoksi. Operaattori Serco Northlink sanoi, ettei mitään todennäköisesti liiku ennen aikaisintaan jouluaattoa. Tesco kertoi, että saarelaiset olivat tyhjentäneet hyllyt tuotteista. Yritys vuokrasi lentokoneen auttaakseen varastojen täydentämisessä. Hercules-kuljetuskone lensi Norjasta Edinburghiin. Se pakattiin elintarvikkeilla yön yli ja lensi sitten Shetlandille lauantaina iltapäivällä. Liikenneministeriön rajoitukset poistettiin, jotta lento saattoi lähteä Edinburghin lentokentältä lyhyellä varoitusajalla Shetlandin tilanteen luonteen vuoksi. Toisen Hercules-toimituksen oli määrä tapahtua lauantai-iltana.</w:t>
      </w:r>
    </w:p>
    <w:p>
      <w:r>
        <w:rPr>
          <w:b/>
        </w:rPr>
        <w:t xml:space="preserve">Yhteenveto</w:t>
      </w:r>
    </w:p>
    <w:p>
      <w:r>
        <w:t xml:space="preserve">Eräs vähittäismyyjä on tuonut elintarvikkeita Shetlandille ilmateitse, koska sää on häirinnyt tavanomaisia lauttoja ja rahtilaivoja.</w:t>
      </w:r>
    </w:p>
    <w:p>
      <w:r>
        <w:rPr>
          <w:b/>
          <w:u w:val="single"/>
        </w:rPr>
        <w:t xml:space="preserve">Asiakirjan numero 2060</w:t>
      </w:r>
    </w:p>
    <w:p>
      <w:r>
        <w:t xml:space="preserve">Kuorma-auton kuljettaja kuoli usean ajoneuvon onnettomuudessa Bracknellissa</w:t>
      </w:r>
    </w:p>
    <w:p>
      <w:r>
        <w:t xml:space="preserve">Törmäys, jossa oli osallisena raskas tavarankuljetusajoneuvo, neljä henkilöautoa ja kuorma-auton vetoauto, tapahtui Crowthorne Roadilla Bracknellissa, Berkshiren osavaltiossa maanantaina noin kello 08.00 BST. Thatchamista kotoisin oleva 56-vuotias mies kuoli onnettomuuspaikalla. Kukaan muu ei loukkaantunut vakavasti. Thames Valleyn poliisi on pyytänyt silminnäkijöitä ja kojelautakameran kuvamateriaalia onnettomuudesta. Aiheeseen liittyvät Internet-linkit Thames Valley Police</w:t>
      </w:r>
    </w:p>
    <w:p>
      <w:r>
        <w:rPr>
          <w:b/>
        </w:rPr>
        <w:t xml:space="preserve">Yhteenveto</w:t>
      </w:r>
    </w:p>
    <w:p>
      <w:r>
        <w:t xml:space="preserve">Kuorma-auton kuljettaja on kuollut usean ajoneuvon kolarissa.</w:t>
      </w:r>
    </w:p>
    <w:p>
      <w:r>
        <w:rPr>
          <w:b/>
          <w:u w:val="single"/>
        </w:rPr>
        <w:t xml:space="preserve">Asiakirjan numero 2061</w:t>
      </w:r>
    </w:p>
    <w:p>
      <w:r>
        <w:t xml:space="preserve">Maanvyörymä peruuttaa junat Liverpoolin ja Manchesterin välillä</w:t>
      </w:r>
    </w:p>
    <w:p>
      <w:r>
        <w:t xml:space="preserve">Network Railin mukaan osa penkereestä näyttää huuhtoutuneen pois raiteiden alta Glazebrookissa lähellä Warringtonia sateisen sään jälkeen. Osa junista on ohjattu Newton-le-Willowsin kautta kulkevalle vaihtoehtoiselle linjalle, joka yhdistää nämä kaksi kaupunkia. Northern Railin ja Transpennine Expressin junat kärsivät. Network Railin tiedottaja sanoi: "Insinöörit ovat paikan päällä tutkimassa ongelmaa, selvittämässä sen aiheuttajaa ja korjaamassa sitä, jotta saamme junat kulkemaan taas mahdollisimman pian."</w:t>
      </w:r>
    </w:p>
    <w:p>
      <w:r>
        <w:rPr>
          <w:b/>
        </w:rPr>
        <w:t xml:space="preserve">Yhteenveto</w:t>
      </w:r>
    </w:p>
    <w:p>
      <w:r>
        <w:t xml:space="preserve">Peruutukset ja myöhästymiset vaikuttavat Manchesterin ja Liverpoolin väliseen junaliikenteeseen sen jälkeen, kun rata suljettiin maanvyörymän vuoksi.</w:t>
      </w:r>
    </w:p>
    <w:p>
      <w:r>
        <w:rPr>
          <w:b/>
          <w:u w:val="single"/>
        </w:rPr>
        <w:t xml:space="preserve">Asiakirjan numero 2062</w:t>
      </w:r>
    </w:p>
    <w:p>
      <w:r>
        <w:t xml:space="preserve">Surreyn kuoppia korjataan 10 minuutin välein.</w:t>
      </w:r>
    </w:p>
    <w:p>
      <w:r>
        <w:t xml:space="preserve">Sen mukaan tiehenkilöstö oli korjannut 3 500 kuoppaa, jotka olivat aiheutuneet ankaran talvisään aiheuttamista vaurioista. Surreyn kreivikunnanvaltuusto ilmoitti, että miehistö lähetettiin heti sään laannuttua tarkastamaan tiet ja tunnistamaan, mitkä alueet tarvitsivat eniten korjausta. Se lisäsi, että 26 tiehenkilökuntaa oli täyttämässä kuoppia joka päivä. Valtuutettu Ian Lake sanoi: "Emme voi korjata kaikkia kuoppia heti, mutta teemme parhaamme varmistaaksemme, että ne korjataan mahdollisimman nopeasti." Ian Lake sanoi: "Emme voi korjata kaikkia kuoppia heti, mutta teemme kaikkemme varmistaaksemme, että ne korjataan mahdollisimman nopeasti." Hän kehotti asukkaita ilmoittamaan kaikista havaitsemistaan kuopista, jotta korjausprosessi nopeutuisi.</w:t>
      </w:r>
    </w:p>
    <w:p>
      <w:r>
        <w:rPr>
          <w:b/>
        </w:rPr>
        <w:t xml:space="preserve">Yhteenveto</w:t>
      </w:r>
    </w:p>
    <w:p>
      <w:r>
        <w:t xml:space="preserve">Surreyn maakuntaneuvosto on paljastanut, että kuoppia on korjattu vuodenvaihteen jälkeen noin yksi 10 minuutin välein.</w:t>
      </w:r>
    </w:p>
    <w:p>
      <w:r>
        <w:rPr>
          <w:b/>
          <w:u w:val="single"/>
        </w:rPr>
        <w:t xml:space="preserve">Asiakirjan numero 2063</w:t>
      </w:r>
    </w:p>
    <w:p>
      <w:r>
        <w:t xml:space="preserve">Oxfordshiren kokonaiskuva</w:t>
      </w:r>
    </w:p>
    <w:p>
      <w:r>
        <w:t xml:space="preserve">Lue alta, miten voit osallistua ja lähettää kuvasi. Jos sinulla on hieno kuva maakunnasta, lähetä se meille sähköpostitse osoitteeseen oxfordshire@bbc.co.uk.</w:t>
      </w:r>
    </w:p>
    <w:p>
      <w:r>
        <w:rPr>
          <w:b/>
        </w:rPr>
        <w:t xml:space="preserve">Yhteenveto</w:t>
      </w:r>
    </w:p>
    <w:p>
      <w:r>
        <w:t xml:space="preserve">Joka viikko esittelemme kuvia, jotka on jaettu meille eri puolilta Oxfordshireä.</w:t>
      </w:r>
    </w:p>
    <w:p>
      <w:r>
        <w:rPr>
          <w:b/>
          <w:u w:val="single"/>
        </w:rPr>
        <w:t xml:space="preserve">Asiakirjan numero 2064</w:t>
      </w:r>
    </w:p>
    <w:p>
      <w:r>
        <w:t xml:space="preserve">Mies pidätettiin epäilyttävän esineen löytämisen jälkeen Devizesissä</w:t>
      </w:r>
    </w:p>
    <w:p>
      <w:r>
        <w:t xml:space="preserve">Wiltshiren poliisin mukaan keskiviikkona iltapäivällä Devizesin Anzio Roadilla sijaitsevasta osoitteesta löytyi epäilyttävä esine. Paikallinen parikymppinen mies pidätettiin epäiltynä räjähdysaineen hallussapidosta. Paikalla ollut saarto poistettiin myöhään keskiviikkoiltana, ja ihmiset päästettiin takaisin koteihinsa.</w:t>
      </w:r>
    </w:p>
    <w:p>
      <w:r>
        <w:rPr>
          <w:b/>
        </w:rPr>
        <w:t xml:space="preserve">Yhteenveto</w:t>
      </w:r>
    </w:p>
    <w:p>
      <w:r>
        <w:t xml:space="preserve">Mies on pidätetty välikohtauksesta, joka johti kotien evakuointiin ja armeijan pommiryhmän kutsumiseen paikalle.</w:t>
      </w:r>
    </w:p>
    <w:p>
      <w:r>
        <w:rPr>
          <w:b/>
          <w:u w:val="single"/>
        </w:rPr>
        <w:t xml:space="preserve">Asiakirjan numero 2065</w:t>
      </w:r>
    </w:p>
    <w:p>
      <w:r>
        <w:t xml:space="preserve">Guernseyn länsi- ja itärannikolla on tulvia</w:t>
      </w:r>
    </w:p>
    <w:p>
      <w:r>
        <w:t xml:space="preserve">Poliisi on sulkenut osia Cobon, Perellen ja Rocquainen rannikkoteistä, ja autoilijoita on varoitettu välttämään näitä alueita. Länsirannikon linja-autoliikenne on peruttu olosuhteiden vuoksi. Myös osalla itärannikkoa on raportoitu tulvista, mutta suurempia vaaratilanteita ei ole raportoitu.</w:t>
      </w:r>
    </w:p>
    <w:p>
      <w:r>
        <w:rPr>
          <w:b/>
        </w:rPr>
        <w:t xml:space="preserve">Yhteenveto</w:t>
      </w:r>
    </w:p>
    <w:p>
      <w:r>
        <w:t xml:space="preserve">Korkea vuorovesi ja myrskytuuli ovat aiheuttaneet tulvia Guernseyn länsirannikolla.</w:t>
      </w:r>
    </w:p>
    <w:p>
      <w:r>
        <w:rPr>
          <w:b/>
          <w:u w:val="single"/>
        </w:rPr>
        <w:t xml:space="preserve">Asiakirjan numero 2066</w:t>
      </w:r>
    </w:p>
    <w:p>
      <w:r>
        <w:t xml:space="preserve">Made in Leeds -televisiokanava aloittaa toimintansa Freeview- ja kaapelikanavilla.</w:t>
      </w:r>
    </w:p>
    <w:p>
      <w:r>
        <w:t xml:space="preserve">Made in Leeds esitetään Freeview-kanavalla ja paikallisessa kaapeliverkossa. Kanava aloitti toimintansa kello 20.00 BST, ja se on jatkoa syyskuussa käyttöönotetulle Sheffield Live -kanavalle. Ofcom sai alun perin 57 tarjousta kanavien pyörittämisestä Yhdistyneessä kuningaskunnassa, ja yhteensä 19 toimilupaa myönnettiin. Ensimmäinen kanava aloitti lähetyksensä Grimsbyssä viime marraskuussa.</w:t>
      </w:r>
    </w:p>
    <w:p>
      <w:r>
        <w:rPr>
          <w:b/>
        </w:rPr>
        <w:t xml:space="preserve">Yhteenveto</w:t>
      </w:r>
    </w:p>
    <w:p>
      <w:r>
        <w:t xml:space="preserve">Leedsin paikallinen televisiokanava on käynnistetty Freeview- ja kaapelikanavilla torstaina.</w:t>
      </w:r>
    </w:p>
    <w:p>
      <w:r>
        <w:rPr>
          <w:b/>
          <w:u w:val="single"/>
        </w:rPr>
        <w:t xml:space="preserve">Asiakirjan numero 2067</w:t>
      </w:r>
    </w:p>
    <w:p>
      <w:r>
        <w:t xml:space="preserve">Salfordin neuvosto tukee £ 430m Pendletonin uudistamista</w:t>
      </w:r>
    </w:p>
    <w:p>
      <w:r>
        <w:t xml:space="preserve">Valtuuston suunnittelukomitea on hyväksynyt ohjelman, jolla rakennetaan 1 600 uutta asuntoa ja kunnostetaan yli 1 200 asuntoa Pendletonissa. Ensimmäinen vaihe alkaa myöhemmin tänä vuonna ja päättyy vuonna 2016. Aiemmin tänä vuonna myönnettiin rakennuslupa Salford Shopping Cityn laajentamiseen Pendletonissa. SP+-konsortion toteuttaman suunnitelman ensimmäisessä vaiheessa rakennetaan noin 300 uutta asuntoa ja kunnostetaan 1 253 kiinteistöä, mukaan lukien alueen yhdeksän tornitaloa, uusilla keittiöillä, kylpyhuoneilla ja ikkunoilla. Koko hankkeeseen kuuluu myös muutoksia Clarendon Parkiin ja muihin viheralueisiin, uusia kävely- ja pyöräilyreittejä, yhteisön maatila, lisähoitopaikka, uusi ostoskatu ja uusia urheilukenttiä Fit City -rakennuksessa. Kesällä 2011 Shopping City Pendletonissa oli mellakoiden ja ryöstelyjen keskipiste.</w:t>
      </w:r>
    </w:p>
    <w:p>
      <w:r>
        <w:rPr>
          <w:b/>
        </w:rPr>
        <w:t xml:space="preserve">Yhteenveto</w:t>
      </w:r>
    </w:p>
    <w:p>
      <w:r>
        <w:t xml:space="preserve">Salfordin kaupunginvaltuutetut ovat antaneet vihreää valoa 430 miljoonan punnan suuruiselle suunnitelmalle, jonka tarkoituksena on elvyttää kaupunginosa, joka kärsi eniten viime vuoden mellakoista.</w:t>
      </w:r>
    </w:p>
    <w:p>
      <w:r>
        <w:rPr>
          <w:b/>
          <w:u w:val="single"/>
        </w:rPr>
        <w:t xml:space="preserve">Asiakirjan numero 2068</w:t>
      </w:r>
    </w:p>
    <w:p>
      <w:r>
        <w:t xml:space="preserve">Poliisi oikeudessa Coventryssä tapahtuneesta "pamppuhyökkäyksestä</w:t>
      </w:r>
    </w:p>
    <w:p>
      <w:r>
        <w:t xml:space="preserve">PC Sunil Narr, 31, West Midlandsin poliisista, on syytteessä pahoinpitelystä, joka aiheuttaa todellista ruumiinvammaa. Hänelle myönnettiin torstaina Birminghamin tuomioistuimessa ehdoton takuu. Syyte liittyy Coventryn Hillfieldsissä sattuneeseen välikohtaukseen, jossa mies pidätettiin poliisin takaa-ajon jälkeen. West Midlandsin poliisin mukaan PC Narr ei ole hyllytetty, vaan hänet on "poistettu etulinjan tehtävistä". Hänen on määrä saapua Birminghamin kruununoikeuteen 22. marraskuuta. Aiheeseen liittyvät Internet-linkit HM Courts &amp; Tribunals Service - GOV.UK West Midlandsin poliisi</w:t>
      </w:r>
    </w:p>
    <w:p>
      <w:r>
        <w:rPr>
          <w:b/>
        </w:rPr>
        <w:t xml:space="preserve">Yhteenveto</w:t>
      </w:r>
    </w:p>
    <w:p>
      <w:r>
        <w:t xml:space="preserve">Poliisi on saapunut oikeuteen syytettynä miehen pahoinpitelystä, jonka väitetään lyöneen häntä pampulla päähän.</w:t>
      </w:r>
    </w:p>
    <w:p>
      <w:r>
        <w:rPr>
          <w:b/>
          <w:u w:val="single"/>
        </w:rPr>
        <w:t xml:space="preserve">Asiakirjan numero 2069</w:t>
      </w:r>
    </w:p>
    <w:p>
      <w:r>
        <w:t xml:space="preserve">Kuolemantuottamus pidätetty mies takuita vastaan Wychboldin kuorma-autokolarin jälkeen</w:t>
      </w:r>
    </w:p>
    <w:p>
      <w:r>
        <w:t xml:space="preserve">Kuusikymppinen mies jäi auton alle A38-tiellä Wychboldissa, Worcestershiren osavaltiossa maanantaina. Poliisin mukaan epäiltiin, että riita oli saattanut tapahtua aiemmin M5-tiellä etelään päin. Jalankulkijan uskotaan ajaneen sitä ennen pakettiautolla. Pidätetty viisikymppinen mies on vapautettu takuita vastaan syyskuun puoliväliin asti, kunnes lisätutkimukset saadaan päätökseen. Pelastuslaitos kutsuttiin maanantaina hieman ennen kello 16.30 BST A38-tielle M5:n sillan alle. Eddie Stobartin kuorma-auton uskottiin olleen törmäyksessä, West Mercian poliisi kertoi. Aiheeseen liittyvät Internet-linkit West Mercian poliisi</w:t>
      </w:r>
    </w:p>
    <w:p>
      <w:r>
        <w:rPr>
          <w:b/>
        </w:rPr>
        <w:t xml:space="preserve">Yhteenveto</w:t>
      </w:r>
    </w:p>
    <w:p>
      <w:r>
        <w:t xml:space="preserve">Mies, jota epäillään murhasta sen jälkeen, kun jalankulkijan uskotaan jääneen kuorma-auton alle, on vapautettu takuita vastaan.</w:t>
      </w:r>
    </w:p>
    <w:p>
      <w:r>
        <w:rPr>
          <w:b/>
          <w:u w:val="single"/>
        </w:rPr>
        <w:t xml:space="preserve">Asiakirjan numero 2070</w:t>
      </w:r>
    </w:p>
    <w:p>
      <w:r>
        <w:t xml:space="preserve">Kuninkaallinen vauva: Onko kahden vuoden väli ihanteellinen?</w:t>
      </w:r>
    </w:p>
    <w:p>
      <w:r>
        <w:t xml:space="preserve">Magazine MonitorKulttuuriesineiden kokoelma Now Magazine -lehti ehdotti viime kesänä, että Kate saattaisi haluta "back-to-back-vauvoja". Ajatuksena on, että voit saada lapsesi yhdessä erässä, joka kestää vain muutaman vuoden, ja siirtyä sitten eteenpäin. Naisilla, jotka perustavat perheen kolmekymppisinä, ei välttämättä ole sitä ylellisyyttä, että he voisivat sijoittaa lapsensa eri aikavälein. Äidin terveyden kannalta kaksi tai kolme vuotta on "luultavasti täydellinen", sanoo Sarah Jarvis, yleislääkäri, joka esiintyy säännöllisesti BBC:n Jeremy Vine Show'ssa. Nainen käy läpi paljon synnytyksen aikana, varsinkin jos hän imettää sen jälkeen. Ravitsemuksen kannalta toipuminen kestää vuoden, Jarvis sanoo. He tarvitsevat aikaa rakentaa lantionpohjaansa uudelleen, hän jatkaa. Kaksi vuotta on hyvä, koska se antaa hieman liikkumavaraa. Yli kolme vuotta voi olla liian pitkä aika, koska se voi aiheuttaa sisarusten kilpailua, Jarvis ehdottaa. Jotkut vanhemmat pitävät kahta vuotta ihanteellisena. Jos suunnittelee etukäteen, sisarukset lähestyvät A-level- ja GCSE-tasoa samaan aikaan, jolloin perhe voi viettää intensiivisen "tenttivuoden", jonka jälkeen on vuosi vapaata. Kaikissa välivuosissa on hyvät ja huonot puolensa, sanoo Justine Roberts, joka on Mumsnetin toinen perustaja. Hän luki kerran tutkimuksesta, jonka mukaan ihanteellinen ikäero lapsen älykkyyden kehittymiselle on 11 vuotta, koska vanhemmasta lapsesta tulee ikään kuin kolmas vanhempi. Se ei kuitenkaan ole monille käytännöllistä tai toivottavaa. Toisessa ääripäässä, jos lasten ikäero on vuoden tai vähemmän, se on todennäköisesti valtava rasitus. Vauvojen lähekkäin pitämisen etuna on se, että lapset leikkivät yhdessä ja tulevat läheisiksi ja kehittävät yhteisiä kiinnostuksen kohteita, Roberts ehdottaa. Mutta uuden vauvan saaminen samalla kun sinulla on taapero, on kovaa työtä. "Riippuu siitä, millaiset asetelmat teillä on, miten valutettu olette." Cambridgen herttuattaren onneksi lastenhoidon ei pitäisi olla ongelma. Tilaa BBC:n uutislehden sähköpostiuutiskirje, niin saat artikkelit sähköpostiisi.</w:t>
      </w:r>
    </w:p>
    <w:p>
      <w:r>
        <w:rPr>
          <w:b/>
        </w:rPr>
        <w:t xml:space="preserve">Yhteenveto</w:t>
      </w:r>
    </w:p>
    <w:p>
      <w:r>
        <w:t xml:space="preserve">Cambridgen herttuattaren odotetaan synnyttävän keväällä 2015. Hän synnytti ensimmäisen lapsensa, prinssi Georgen, 22. heinäkuuta 2013, joten kahden lapsen välissä on noin 20 kuukautta, jos muutama viikko lisää tai vähentää.</w:t>
      </w:r>
    </w:p>
    <w:p>
      <w:r>
        <w:rPr>
          <w:b/>
          <w:u w:val="single"/>
        </w:rPr>
        <w:t xml:space="preserve">Asiakirjan numero 2071</w:t>
      </w:r>
    </w:p>
    <w:p>
      <w:r>
        <w:t xml:space="preserve">Great British Bake Offin kilpailijat paljastettiin vuodelle 2018</w:t>
      </w:r>
    </w:p>
    <w:p>
      <w:r>
        <w:t xml:space="preserve">Sarja palaa Channel 4:lle 28. elokuuta toista vuotta BBC:ltä siirtymisen jälkeen. Juontajat ja tuomarit pysyvät samoina kuin viime vuonna, ja Noel Fielding ja Sandi Toksvig palaavat jälleen mukaan sanaleikkejä esittämään. Paul Hollywood ja Prue Leith ovat myös paikalla tuomaroimassa parhaita leivonnaisia. Tutustu kilpailijoihin Noel Fieldingin ja Sandi Toksvigin juontama The Great British Bake Offin uusi sarja alkaa Channel 4:llä 28. elokuuta kello 20.00. Seuraa meitä Facebookissa, Twitterissä @BBCNewsEnts tai Instagramissa bbcnewsents. Jos sinulla on juttuehdotus, lähetä sähköpostia osoitteeseen entertainment.news@bbc.co.uk.</w:t>
      </w:r>
    </w:p>
    <w:p>
      <w:r>
        <w:rPr>
          <w:b/>
        </w:rPr>
        <w:t xml:space="preserve">Yhteenveto</w:t>
      </w:r>
    </w:p>
    <w:p>
      <w:r>
        <w:t xml:space="preserve">Tekno-DJ, tutkija ja pankkiiri ovat vain kolme kilpailijaa, jotka kilpailevat tämän vuoden Great British Bake Offin kruunusta.</w:t>
      </w:r>
    </w:p>
    <w:p>
      <w:r>
        <w:rPr>
          <w:b/>
          <w:u w:val="single"/>
        </w:rPr>
        <w:t xml:space="preserve">Asiakirjan numero 2072</w:t>
      </w:r>
    </w:p>
    <w:p>
      <w:r>
        <w:t xml:space="preserve">Somerset Levelsillä karannutta suurta lintua on vältettävä, poliisi varoittaa.</w:t>
      </w:r>
    </w:p>
    <w:p>
      <w:r>
        <w:t xml:space="preserve">Strutsin kaltainen rehu karkasi Chilton Poldenissa sijaitsevasta tarhasta tiistaina noin klo 23.00 BST. Avon ja Somersetin poliisin edustaja sanoi, että lintu "ei yleensä ole aggressiivinen, mutta kehotamme ihmisiä soittamaan meille, jos he näkevät sen". Hänen mukaansa lemmikkilintu oli harmaa ja noin 1,52 metriä pitkä.</w:t>
      </w:r>
    </w:p>
    <w:p>
      <w:r>
        <w:rPr>
          <w:b/>
        </w:rPr>
        <w:t xml:space="preserve">Yhteenveto</w:t>
      </w:r>
    </w:p>
    <w:p>
      <w:r>
        <w:t xml:space="preserve">Poliisi varoittaa ihmisiä lähestymästä Somersetin tasangoilla kadonnutta suurta lentokyvytöntä lintua.</w:t>
      </w:r>
    </w:p>
    <w:p>
      <w:r>
        <w:rPr>
          <w:b/>
          <w:u w:val="single"/>
        </w:rPr>
        <w:t xml:space="preserve">Asiakirjan numero 2073</w:t>
      </w:r>
    </w:p>
    <w:p>
      <w:r>
        <w:t xml:space="preserve">Kiinalainen poliisi Li Yali hyllytettiin rattijuopumuksen peittelyn vuoksi.</w:t>
      </w:r>
    </w:p>
    <w:p>
      <w:r>
        <w:t xml:space="preserve">Shanxin maakunnan apulaispoliisipäällikkö Li Yali on erotettu tehtävistään, ja tutkinta on aloitettu. Valtion tiedotusvälineiden mukaan verkossa julkaistulla videolla Li Yalin poika pahoinpiteli poliiseja. Kyseessä on viimeisin tapauksista, joissa verkkokäyttäjät ovat ottaneet kohteekseen korruptiosta syytettyjä paikallisia virkamiehiä. Raporttien mukaan videolla näkyy myös, kuinka ohikulkijat ja muut poliisit pysäyttävät Li Yalin pojan. Verikokeessa todettiin, että hänen alkoholipitoisuutensa oli yli laillisen alkoholirajan, mutta tiedotusvälineiden mukaan poliisit saattoivat hänet kotiin. Li Yalia syytetään vallan väärinkäytöstä riidan peittämiseksi. Hän ei ole kommentoinut asiaa julkisesti. Viime kuussa Lounais-Kiinassa eräs kommunistisen puolueen piirivirkailija sai potkut sen jälkeen, kun hän oli ilmeisesti esiintynyt tutkivien toimittajien paljastamalla seksivideolla, jonka mikrobloggaajat olivat julkaisseet verkossa useita kertoja.</w:t>
      </w:r>
    </w:p>
    <w:p>
      <w:r>
        <w:rPr>
          <w:b/>
        </w:rPr>
        <w:t xml:space="preserve">Yhteenveto</w:t>
      </w:r>
    </w:p>
    <w:p>
      <w:r>
        <w:t xml:space="preserve">Kiinan johtava poliisi on pidätetty virantoimituksesta sen jälkeen, kun hänen poikansa oli kuvattu yhteenotossa poliisin kanssa, kun hänet pysäytettiin rattijuopumuksesta, kertovat valtion tiedotusvälineet.</w:t>
      </w:r>
    </w:p>
    <w:p>
      <w:r>
        <w:rPr>
          <w:b/>
          <w:u w:val="single"/>
        </w:rPr>
        <w:t xml:space="preserve">Asiakirjan numero 2074</w:t>
      </w:r>
    </w:p>
    <w:p>
      <w:r>
        <w:t xml:space="preserve">Batleyn murhaa tutkitaan entisestä pankista löydetyn ruumiin jälkeen</w:t>
      </w:r>
    </w:p>
    <w:p>
      <w:r>
        <w:t xml:space="preserve">Poliisi tunkeutui sunnuntaina Commercial Streetillä sijaitsevaan käytöstä poistettuun rakennukseen Batleyssä, Länsi-Yorkshiren osavaltiossa. West Yorkshiren poliisi löysi paikalta ruumiin, jonka uskotaan olevan mies. Pidätetyistä kaksi on vapautettu tutkinnan ajaksi ja kolmas on asetettu takuita vastaan. Rakennuksessa toimi aiemmin Yorkshire Bank, mutta konttori suljettiin vuonna 2016. Seuraa BBC Yorkshirea Facebookissa, Twitterissä ja Instagramissa. Lähetä juttuideoita osoitteeseen yorkslincs.news@bbc.co.uk.</w:t>
      </w:r>
    </w:p>
    <w:p>
      <w:r>
        <w:rPr>
          <w:b/>
        </w:rPr>
        <w:t xml:space="preserve">Yhteenveto</w:t>
      </w:r>
    </w:p>
    <w:p>
      <w:r>
        <w:t xml:space="preserve">Kolme ihmistä on pidätetty epäiltynä salaliitosta murhaan sen jälkeen, kun entisestä pankkikonttorista löytyi ruumis.</w:t>
      </w:r>
    </w:p>
    <w:p>
      <w:r>
        <w:rPr>
          <w:b/>
          <w:u w:val="single"/>
        </w:rPr>
        <w:t xml:space="preserve">Asiakirjan numero 2075</w:t>
      </w:r>
    </w:p>
    <w:p>
      <w:r>
        <w:t xml:space="preserve">David Ford ei pyri uudelleenvalintaan oikeusministeriksi</w:t>
      </w:r>
    </w:p>
    <w:p>
      <w:r>
        <w:t xml:space="preserve">Allianssipuolueen johtaja on ollut tehtävässä siitä lähtien, kun poliisi- ja oikeusvaltuudet siirrettiin Stormontille vuonna 2010. Ford pyrkii uudelleen MLA:n vaaleihin, mutta puolueen tiedottajan mukaan johtaja ei ottaisi oikeuslaitoksen virkaa uudelleen vastaan, kun toimeenpanevista tehtävistä päätetään vaalien jälkeen. On epäselvää, ottaako puolue viran vastaan.</w:t>
      </w:r>
    </w:p>
    <w:p>
      <w:r>
        <w:rPr>
          <w:b/>
        </w:rPr>
        <w:t xml:space="preserve">Yhteenveto</w:t>
      </w:r>
    </w:p>
    <w:p>
      <w:r>
        <w:t xml:space="preserve">David Ford ei asetu ehdolle oikeusministeriksi toukokuussa pidettävien parlamenttivaalien jälkeen.</w:t>
      </w:r>
    </w:p>
    <w:p>
      <w:r>
        <w:rPr>
          <w:b/>
          <w:u w:val="single"/>
        </w:rPr>
        <w:t xml:space="preserve">Asiakirjan numero 2076</w:t>
      </w:r>
    </w:p>
    <w:p>
      <w:r>
        <w:t xml:space="preserve">Kadonnut Aberdeenshiren merijyrkänteillä kiipeilijä on vanhempi opettaja.</w:t>
      </w:r>
    </w:p>
    <w:p>
      <w:r>
        <w:t xml:space="preserve">Aberdeenin Robert Gordon's Collegessa biologiaa opettanut Owain Bristow katosi perjantaina. Pelastuslaitos oli saanut ilmoituksen miehen putoamisesta veteen lähellä Bullers of Buchanin kauneuskohdetta. Poliisi ja rannikkovartiosto ovat johtaneet etsintöjä lennokin ja helikopterin avulla. Aberdeenin ja Peterheadin pelastusveneet ovat haravoineet rannikkoa. Robert Gordon's College tarjoaa tukea oppilaille.</w:t>
      </w:r>
    </w:p>
    <w:p>
      <w:r>
        <w:rPr>
          <w:b/>
        </w:rPr>
        <w:t xml:space="preserve">Yhteenveto</w:t>
      </w:r>
    </w:p>
    <w:p>
      <w:r>
        <w:t xml:space="preserve">Aberdeenshiren merijyrkänteiltä pudonneeksi uskottu kadonnut kiipeilijä on vanhempi opettaja.</w:t>
      </w:r>
    </w:p>
    <w:p>
      <w:r>
        <w:rPr>
          <w:b/>
          <w:u w:val="single"/>
        </w:rPr>
        <w:t xml:space="preserve">Asiakirjan numero 2077</w:t>
      </w:r>
    </w:p>
    <w:p>
      <w:r>
        <w:t xml:space="preserve">Bob Higgins: Higgins: Ex-Saints valmentaja lasten hyväksikäyttösyytökset oikeudenkäyntipäivä asetettu</w:t>
      </w:r>
    </w:p>
    <w:p>
      <w:r>
        <w:t xml:space="preserve">Bob Higgins, 64, Southamptonista, saapui aiemmin Winchester Crown Courtiin syytettynä 65:stä siveettömästä pahoinpitelystä 23:a alle 17-vuotiasta poikaa vastaan. Väitetyt rikokset tapahtuivat vuosina 1970-1996. Higgins, jonka etunimi on Robert, ei antanut vastalausetta, mutta alustava oikeudenkäyntipäivä on määrätty 9. huhtikuuta.</w:t>
      </w:r>
    </w:p>
    <w:p>
      <w:r>
        <w:rPr>
          <w:b/>
        </w:rPr>
        <w:t xml:space="preserve">Yhteenveto</w:t>
      </w:r>
    </w:p>
    <w:p>
      <w:r>
        <w:t xml:space="preserve">Southamptonin jalkapalloseuran entisen nuorisovalmentajan oikeudenkäynnille on asetettu päivämäärä, jolloin häntä syytetään lasten hyväksikäytöstä.</w:t>
      </w:r>
    </w:p>
    <w:p>
      <w:r>
        <w:rPr>
          <w:b/>
          <w:u w:val="single"/>
        </w:rPr>
        <w:t xml:space="preserve">Asiakirjan numero 2078</w:t>
      </w:r>
    </w:p>
    <w:p>
      <w:r>
        <w:t xml:space="preserve">Rajalla työskentelevät työmiehet vievät kotiin räjähtämättömän pommin</w:t>
      </w:r>
    </w:p>
    <w:p>
      <w:r>
        <w:t xml:space="preserve">Kaksikko teki löydön pystyttäessään aitoja Westrutherin yläpuolella maanantaina. He laittoivat laitteen pakettiautonsa takaosaan, jonka he jättivät kollegansa talon ulkopuolelle Earlstoniin. Miehen isä huomasi sen, ja pomminpurkuyksikkö suoritti myöhemmin kontrolloidun räjähdyksen läheisellä pellolla. Poliisin mukaan yleisölle ei ollut missään vaiheessa vaaraa.</w:t>
      </w:r>
    </w:p>
    <w:p>
      <w:r>
        <w:rPr>
          <w:b/>
        </w:rPr>
        <w:t xml:space="preserve">Yhteenveto</w:t>
      </w:r>
    </w:p>
    <w:p>
      <w:r>
        <w:t xml:space="preserve">Toisen maailmansodan aikainen pommi, jonka kaksi työmiestä vei kotiinsa löydettyään sen syrjäiseltä Bordersin rinteeltä, on räjäytetty hallitusti.</w:t>
      </w:r>
    </w:p>
    <w:p>
      <w:r>
        <w:rPr>
          <w:b/>
          <w:u w:val="single"/>
        </w:rPr>
        <w:t xml:space="preserve">Asiakirjan numero 2079</w:t>
      </w:r>
    </w:p>
    <w:p>
      <w:r>
        <w:t xml:space="preserve">Ramseyn poliisiasema siirretään osana uudistamista.</w:t>
      </w:r>
    </w:p>
    <w:p>
      <w:r>
        <w:t xml:space="preserve">Kaupungin postitoimisto muuttaa Court Row -rakennuksesta Parliament Streetillä sijaitsevaan oikeustaloon. Rakennusten uudelleenjärjestelyn toivotaan houkuttelevan enemmän ihmisiä kaupungin keskustaan. Kauppakamarin puheenjohtaja Chris Blatcher sanoi: "Muutto täydentää tulevia elvytyssuunnitelmia". Hän lisäsi: "Tämä on uraauurtava aloite, ja se on toteutettu todellisen hallituksen ja yhteisön kumppanuuden hengessä. "Kaupungin elvyttämisessä on tapahtunut todellista edistystä".</w:t>
      </w:r>
    </w:p>
    <w:p>
      <w:r>
        <w:rPr>
          <w:b/>
        </w:rPr>
        <w:t xml:space="preserve">Yhteenveto</w:t>
      </w:r>
    </w:p>
    <w:p>
      <w:r>
        <w:t xml:space="preserve">Ramseyn poliisiasema siirretään oikeustalosta kaupungintalolle osana Mansaaren pohjoisosan pitkän aikavälin elvytyssuunnitelmia.</w:t>
      </w:r>
    </w:p>
    <w:p>
      <w:r>
        <w:rPr>
          <w:b/>
          <w:u w:val="single"/>
        </w:rPr>
        <w:t xml:space="preserve">Asiakirjan numero 2080</w:t>
      </w:r>
    </w:p>
    <w:p>
      <w:r>
        <w:t xml:space="preserve">Kiinalaisyritys ostaa 14 tuulipuistohanketta eri puolilta Irlantia</w:t>
      </w:r>
    </w:p>
    <w:p>
      <w:r>
        <w:t xml:space="preserve">John CampbellBBC News NI Economics &amp; Business Editor China General Nuclear Power Group (CGN) on ottanut hankkeet haltuunsa dublinilaiselta Gaelectriciltä. Kauppa käsittää 10 toiminnassa olevaa tuulipuistoa. Neljä muuta on toiminnassa vuoden 2017 puoliväliin mennessä. CGN Europe Energyn toimitusjohtaja Wei Lu sanoi, että tämä on konsernin ensimmäinen yritysosto energia-alalla Irlannissa.</w:t>
      </w:r>
    </w:p>
    <w:p>
      <w:r>
        <w:rPr>
          <w:b/>
        </w:rPr>
        <w:t xml:space="preserve">Yhteenveto</w:t>
      </w:r>
    </w:p>
    <w:p>
      <w:r>
        <w:t xml:space="preserve">Kiinalainen energiayhtiö on ostanut seitsemän tuulipuistohanketta Pohjois-Irlannissa ja seitsemän muuta hanketta Irlannin tasavallassa 350 miljoonalla eurolla (300 miljoonalla punnalla).</w:t>
      </w:r>
    </w:p>
    <w:p>
      <w:r>
        <w:rPr>
          <w:b/>
          <w:u w:val="single"/>
        </w:rPr>
        <w:t xml:space="preserve">Asiakirjan numero 2081</w:t>
      </w:r>
    </w:p>
    <w:p>
      <w:r>
        <w:t xml:space="preserve">Birkdalen ammunta: Stephen Maguiren kuolemasta syytetty mies</w:t>
      </w:r>
    </w:p>
    <w:p>
      <w:r>
        <w:t xml:space="preserve">Stephen Maguirea, 27, ammuttiin vatsaan ja jalkaan talossa Guildford Roadilla, Birkdalessa, noin klo 23.35 BST 16. maaliskuuta. Kolmea muuta miestä on aiemmin syytetty hänen kuolemaansa liittyen. Patrick Moogan, 34, jolla ei ole kiinteää osoitetta, ilmestyi aiemmin Liverpoolin tuomaristuomioistuimeen, Merseysiden poliisi kertoi. Häntä syytetään murhasta, kidnappauksesta, ryöstöstä sekä ampuma-aseen ja ampumatarvikkeiden hallussapidosta. Seuraa BBC North West -kanavaa Facebookissa, Twitterissä ja Instagramissa. Voit myös lähettää juttuideoita osoitteeseen northwest.newsonline@bbc.co.uk</w:t>
      </w:r>
    </w:p>
    <w:p>
      <w:r>
        <w:rPr>
          <w:b/>
        </w:rPr>
        <w:t xml:space="preserve">Yhteenveto</w:t>
      </w:r>
    </w:p>
    <w:p>
      <w:r>
        <w:t xml:space="preserve">Epäiltyä on syytetty miehen murhasta, joka ammuttiin talossa, kun kuusivuotias lapsi ja nainen olivat yläkerrassa.</w:t>
      </w:r>
    </w:p>
    <w:p>
      <w:r>
        <w:rPr>
          <w:b/>
          <w:u w:val="single"/>
        </w:rPr>
        <w:t xml:space="preserve">Asiakirjan numero 2082</w:t>
      </w:r>
    </w:p>
    <w:p>
      <w:r>
        <w:t xml:space="preserve">Jersey saa tiedonvälityksen vapautta koskevan lain "vuoteen 2015 mennessä".</w:t>
      </w:r>
    </w:p>
    <w:p>
      <w:r>
        <w:t xml:space="preserve">Uusi laki, joka antaa oikeuden tutustua valtion viranomaisten hallussa oleviin tietoihin, hyväksyttiin keskiviikkona. Varapuhemies Rob Duhamel vaati, että laki siirrettäisiin tarkasteluun, mutta hän hävisi, kun vain hänen äänensä oli myönteinen. Osavaltiot ovat pyytäneet pääministeriä varmistamaan, että uusi laki tulee voimaan vuonna 2015. Varapuhemies Roy le Herissier sanoi olevansa huolissaan siitä, että laki saattaisi jäädä kokonaan toteutumatta, sillä hän pelkäsi, että laki maksaisi liikaa ja sen käyttöönotto olisi liian monimutkaista.</w:t>
      </w:r>
    </w:p>
    <w:p>
      <w:r>
        <w:rPr>
          <w:b/>
        </w:rPr>
        <w:t xml:space="preserve">Yhteenveto</w:t>
      </w:r>
    </w:p>
    <w:p>
      <w:r>
        <w:t xml:space="preserve">Jerseyn tiedonvälityksen vapautta koskevan lain pitäisi olla voimassa vuoteen 2015 mennessä, kun poliitikot ovat virallisesti äänestäneet siitä.</w:t>
      </w:r>
    </w:p>
    <w:p>
      <w:r>
        <w:rPr>
          <w:b/>
          <w:u w:val="single"/>
        </w:rPr>
        <w:t xml:space="preserve">Asiakirjan numero 2083</w:t>
      </w:r>
    </w:p>
    <w:p>
      <w:r>
        <w:t xml:space="preserve">Viisi parasta kasvatusvinkkiä, jotka voisivat olla virallisilla oppitunneilla</w:t>
      </w:r>
    </w:p>
    <w:p>
      <w:r>
        <w:t xml:space="preserve">1 Kiinnittyminen ja virittäytyminen Auta lapsia tuntemaan olonsa turvalliseksi alusta alkaen hyvällä kiintymyssuhteella, virittäytymällä heihin ja asettamalla selkeät ja johdonmukaiset rajat. Kyse on suhteestanne ja siitä, että tiedätte, mitä lapsi tarvitsee sillä hetkellä. Tarvitseeko hän sinua? Vai hieman tilaa? Sinun on oltava valmis näkemään, mitä hän tarvitsee. Jos suhde on sopusointuinen, lapsi tuntee olonsa turvalliseksi ja pystyy selviytymään vaikeuksista ulkomaailmassa. On paljon näyttöä siitä (kuten FPH toteaa raportissaan), että lapset, jotka eivät saa tätä ensimmäisen 1001 päivän aikana, eivät kehitä turvallista kiintymyssuhdetta. Käytämme vanhempien tukena videovuorovaikutusohjausta - katselemme pieniä pätkiä, jotka osoittavat, että heidän vuorovaikutuksensa toimii hyvin. Näiden ilon hetkien näyttäminen auttaa heitä tuntemaan olonsa hyväksi vanhemmuudestaan. Ja auttaa heitä viestinnässä, vuorovaikutuksessa ja suhteessa lapseensa. 2 Pidä huolta omasta mielenterveydestäsi Ole tietoinen siitä, mikä voi saada meidät stressaantumaan, ahdistumaan tai masentumaan. Onko meillä tukiverkosto - olipa se sitten kumppani, ystävät, koulu tai paikallisen neuvoston vanhempainluokat? Varmista, että sinulla on tukea itsellesi, että vanhemmuus ei ole niin eristävää ja että sinulla on tilaa purkaa paineita. Työssäkäyville vanhemmille voi olla todella stressaavaa tasapainoilla lasten kasvatuksen ja työnteon välillä. Jos meillä on hyvä olo ja olemme rauhallisia, jos voimme henkisesti hyvin, pystymme paremmin tukemaan lapsiamme. 3 Älä täytä heidän päiviään liikaa Anna lapsille aikaa ja tilaa. Yritämme täyttää heidän päivänsä liikaa aktiviteeteilla, vaikka voisimme ottaa jalan pois kaasulta ja vain "olla". Liika aktiviteetti luo lapsille paineita ja odotuksia. Se ei anna heille tilaa olla itsensä kanssa ja tulla itsetietoisiksi. Olemme usein "kiireessä", emme "olemassa". Jos meillä on tilaa ajassa ja mielessämme, voimme kuunnella, mitä lapsemme sanovat, oli se sitten sanallista tai sanatonta. Silloin he todennäköisemmin puhuvat tunteistaan. Sen ei tarvitse kestää tuntikausia, riittää, että vietät 10 minuuttia liittymällä lapsesi maailmaan - tarkkailemalla, osallistumalla ja seuraamalla heidän leikkejään. Keskustele tunteista arkipäivän tilanteissa. Mitä kirjojen hahmot tuntevat? Osoita varovasti kiinnostusta tunteisiin ja ajatuksiin. Tämä auttaa lapsia kehittämään sanastoa tunteista puhumista varten. 4 Opettele sietokykyä, kestä turhautumista. Auta lapsia kehittymään joustavammiksi jo pienestä pitäen. Jos he eivät saa kuutiota muotolajittelulaitteeseen, emme voi sietää heidän turhautumistaan ja auttaa heitä tekemään sen. Meidän kaikkien on kuitenkin kestettävä turhautumista koko elämän ajan. On hyvä taito oppia joustamaan ja käsittelemään turhautumista. Ole herkkä vanhempi, joka osaa arvioida, missä määrin hän voi tukea lastaan sietämään turhautumista. Jos hän on sitten onnistunut jossakin asiassa hyvin, auta häntä huomaamaan, mitä hän on tehnyt, ja auta häntä pohtimaan sitä. 5 "Toinen" viisi päivässä Kuten NHS:n verkkosivuilla sanotaan, varmista, että saat viisi päivässä mielen hyvinvointia varten. Ne ovat: ole tarkkaavainen, pidä yhteyttä, liiku, opettele jotain uutta ja anna toisille. Ajatuksena on, että jos tekisit vähän jokaista näistä joka päivä. Aivan kuten viisi hedelmä- ja vihannesannosta päivässä, jotka pitävät perheen fyysisesti terveenä, nämä pitävät sinut henkisesti terveenä. Vanhempien tulisi myös luottaa vaistoonsa, ja jos he ovat huolissaan lapsensa mielenterveydestä, kysyä neuvoa lääkäriltä. Ja lisävinkkinä, ihan vain huvin vuoksi... ...on pitää hauskaa. Nauraminen vapauttaa onnellisuushormoneja.</w:t>
      </w:r>
    </w:p>
    <w:p>
      <w:r>
        <w:rPr>
          <w:b/>
        </w:rPr>
        <w:t xml:space="preserve">Yhteenveto</w:t>
      </w:r>
    </w:p>
    <w:p>
      <w:r>
        <w:t xml:space="preserve">Mitkä ovat tärkeimmät asiat, jotka jokaisen vanhemman tulisi tietää ennen kuin hän ryhtyy hoitamaan elämänsä ehkä tärkeintä tehtävää? Johtavan kansanterveysasiantuntijan kehotettua vanhempia Yhdistyneessä kuningaskunnassa saamaan opetusta hallitukselta, kutsuimme kasvatuspsykologi Zubeida Dasguptan tarjoamaan viisi hyödyllistä vinkkiä vanhemmuuteen, joilla voidaan edistää lasten henkistä hyvinvointia.</w:t>
      </w:r>
    </w:p>
    <w:p>
      <w:r>
        <w:rPr>
          <w:b/>
          <w:u w:val="single"/>
        </w:rPr>
        <w:t xml:space="preserve">Asiakirjan numero 2084</w:t>
      </w:r>
    </w:p>
    <w:p>
      <w:r>
        <w:t xml:space="preserve">Oldburyn pubitappelu jättää miehen kriittiseen tilaan</w:t>
      </w:r>
    </w:p>
    <w:p>
      <w:r>
        <w:t xml:space="preserve">West Midlandsin poliisi kertoi, että poliisit vastasivat järjestyshäiriöihin Oldburyn Martley Roadilla sijaitsevan Phoenix-pubin ulkopuolella lauantaina hieman kello 21:00 BST jälkeen. On selvää, että uhri sai vakavia päävammoja lyötyään itsensä lattiaan. Poliisi tutkii pahoinpitelyä ja on takavarikoinut tilojen valvontakameran. Se on myös vedonnut silminnäkijöihin.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kriittisessä tilassa sairaalassa sen jälkeen, kun häntä oli lyöty kasvoihin pubin ulkopuolella.</w:t>
      </w:r>
    </w:p>
    <w:p>
      <w:r>
        <w:rPr>
          <w:b/>
          <w:u w:val="single"/>
        </w:rPr>
        <w:t xml:space="preserve">Asiakirjan numero 2085</w:t>
      </w:r>
    </w:p>
    <w:p>
      <w:r>
        <w:t xml:space="preserve">Guys Marshin vankilan työpajan tulipalon tutkinta käynnistetty</w:t>
      </w:r>
    </w:p>
    <w:p>
      <w:r>
        <w:t xml:space="preserve">Viisikymmentä palomiestä tuotiin taistelemaan Shaftesburyn eteläpuolella sijaitsevan vankilan tulipaloa vastaan noin klo 08:50 BST. Vankeinhoitolaitoksen tiedottajan mukaan tulipalo oli sammutettu kello 10.30 BST, ja nyt on aloitettu tutkinta. Henkilökunta tai vangit eivät loukkaantuneet, ja tulipalo saatiin rajattua korjaamoon. Maaseutuvankila on nimetty ulkomaalaisten kansallisten vankien keskukseksi, ja sinne mahtuu 578 vankia.</w:t>
      </w:r>
    </w:p>
    <w:p>
      <w:r>
        <w:rPr>
          <w:b/>
        </w:rPr>
        <w:t xml:space="preserve">Yhteenveto</w:t>
      </w:r>
    </w:p>
    <w:p>
      <w:r>
        <w:t xml:space="preserve">Dorsetissa sijaitsevan Guys Marshin vankilan korjaamossa syttyneen tulipalon syytä on ryhdytty tutkimaan.</w:t>
      </w:r>
    </w:p>
    <w:p>
      <w:r>
        <w:rPr>
          <w:b/>
          <w:u w:val="single"/>
        </w:rPr>
        <w:t xml:space="preserve">Asiakirjan numero 2086</w:t>
      </w:r>
    </w:p>
    <w:p>
      <w:r>
        <w:t xml:space="preserve">Profiili: Tim Davie</w:t>
      </w:r>
    </w:p>
    <w:p>
      <w:r>
        <w:t xml:space="preserve">Davie, 45, astuu virkaan, kun BBC:n hallintoelin BBC Trust aloittaa prosessin pysyvän seuraajan löytämiseksi. Hänen vastuullaan on johtaa organisaatiota, joka kärsii Trustin puheenjohtajan lordi Pattenin kuvauksen mukaan "virheistä ja huonosta journalismista, joita ei voida hyväksyä ja jotka ovat aiheuttaneet niin paljon kiistaa". Hänet nimitettiin lokakuussa 2012 BBC Worldwide -yhtiön uudeksi toimitusjohtajaksi, ja hänen oli määrä aloittaa tehtävä joulukuussa. Davie on toiminut nykyisessä tehtävässään BBC Audio &amp; Music -yksikön johtajana, joka vastaa BBC:n radiokanavista 1, 2, 3 ja 4 sekä BBC:n digitaalisista radioasemista 1Xtra, 6Music, BBC 4Extra ja Asian Network neljä vuotta. Hän vastasi myös kolmesta BBC:n orkesterista Englannissa, BBC Singersistä ja BBC Promsista; klassisen musiikin ja esitysten televisiointi, tosiasioita käsittelevä radio ja radiodraamatuotanto kuuluvat kaikki hänen vastuualueeseensa Audio and Music -tuotanto-osastolla. Davie joutui toimikautensa aikana käsittelemään joitakin arkaluonteisia tilanteita. Pian hänen aloitettuaan nykyisessä tehtävässään hän joutui käsittelemään Russell Brandin ja Jonathan Rossin Radio 2:ssa tekemiä pilapuheluita. Myös hänen toimikautensa aikana tehty päätös sulkea 6 Music -palvelu, joka myöhemmin peruttiin, herätti keskustelua. Yksityinen sektori Tim Davie siirtyi Audio &amp; Musicin johtajaksi 1. syyskuuta 2008. Huhtikuusta 2005 lähtien hän oli BBC:n markkinointi-, viestintä- ja yleisöosaston johtaja. Hän siirtyi yhtiöön PepsiCo Europen markkinointi- ja franchising-yksikön varatoimitusjohtajan tehtävästä. Opiskeltuaan englantia Cambridgen yliopistossa hän siirtyi Procter and Gamblen markkinointiosastolle, jossa hänestä tuli brand manager vuonna 1991. Hän on BBC:n johtokunnan jäsen, BBC Children in Need -järjestön luottamushenkilö ja Radio Joint Audience Research - Rajarin hallituksen jäsen. Rajar on virallinen elin, joka vastaa radioyleisön mittaamisesta Yhdistyneessä kuningaskunnassa. Davie on naimisissa ja hänellä on kolme poikaa.</w:t>
      </w:r>
    </w:p>
    <w:p>
      <w:r>
        <w:rPr>
          <w:b/>
        </w:rPr>
        <w:t xml:space="preserve">Yhteenveto</w:t>
      </w:r>
    </w:p>
    <w:p>
      <w:r>
        <w:t xml:space="preserve">Tim Davie on nimitetty BBC:n virkaatekeväksi pääjohtajaksi George Entwistlen erottua 2. marraskuuta lähetetyn Newsnight-lähetyksen jälkeen, jossa entinen konservatiivien lordi McAlpine oli virheellisesti sekaantunut lasten seksuaaliseen hyväksikäyttöön liittyvään skandaaliin.</w:t>
      </w:r>
    </w:p>
    <w:p>
      <w:r>
        <w:rPr>
          <w:b/>
          <w:u w:val="single"/>
        </w:rPr>
        <w:t xml:space="preserve">Asiakirjan numero 2087</w:t>
      </w:r>
    </w:p>
    <w:p>
      <w:r>
        <w:t xml:space="preserve">Unkarilaisesta naudanlihasta löydetty kuolettava pernaruttotauti</w:t>
      </w:r>
    </w:p>
    <w:p>
      <w:r>
        <w:t xml:space="preserve">Viisi ihmistä otettiin sairaalaan, koska he pelkäsivät saaneensa taudin. Tauti löydettiin kahden laittomasti teurastetun eläimen pakastetusta lihasta, kertoo Unkarin terveysvirasto. Pernaruton aiheuttaa bakteeri, jota esiintyy luonnostaan maaperässä. Pernaruttoaltistuksen oireita ovat muun muassa ihohaavat, pahoinvointi, oksentelu ja kuume. Hoitamattomana se voi johtaa kuolemaan. Viimeisimmän taudinpurkauksen eläimet teurastettiin tiettävästi Tiszafuredin tilalla, joka sijaitsee 160 kilometriä Budapestistä itään.</w:t>
      </w:r>
    </w:p>
    <w:p>
      <w:r>
        <w:rPr>
          <w:b/>
        </w:rPr>
        <w:t xml:space="preserve">Yhteenveto</w:t>
      </w:r>
    </w:p>
    <w:p>
      <w:r>
        <w:t xml:space="preserve">Viittä ihmistä tarkkaillaan unkarilaisessa sairaalassa sen jälkeen, kun naudanlihanäytteistä on löydetty tappavaa pernaruttoa, kerrotaan.</w:t>
      </w:r>
    </w:p>
    <w:p>
      <w:r>
        <w:rPr>
          <w:b/>
          <w:u w:val="single"/>
        </w:rPr>
        <w:t xml:space="preserve">Asiakirjan numero 2088</w:t>
      </w:r>
    </w:p>
    <w:p>
      <w:r>
        <w:t xml:space="preserve">Miten Stonehengen alueesta tuli maailman suurin sotilasharjoitusleiri?</w:t>
      </w:r>
    </w:p>
    <w:p>
      <w:r>
        <w:t xml:space="preserve">Stonehengen muinaiset kivet joutuivat maailman suurimman sotilasleirin keskelle. English Heritage kertoo tarinan uudessa näyttelyssä Wiltshiressä sijaitsevassa paikassa, joka on avoinna huhtikuuhun 2015 asti. Klikkaa nähdäksesi, miten kivet ja muut historialliset jalokivet pärjäsivät vuosina 1914-18. Mukana on English Heritage -järjestön vanhempi historioitsija Paul Pattison. Ja selaa edelleen alaspäin nähdäksesi joitakin kuvia valokuvafilmistä. Soldiers at Stonehenge: Salisbury Plain and the journey to the First World War (Sotilaat Stonehengessä: Salisbury Plain ja matka ensimmäiseen maailmansotaan) on nähtävissä Stonehengessä 12. huhtikuuta 2015 asti. Kaikkiin yllä oleviin ja valokuvafilmin kuviin sovelletaan tekijänoikeuksia. Kuvat ovat peräisin seuraavista lähteistä: English Heritage, J. T. Fuller, T. S. Crawford, Glenbow Museum (Kanada), Stanley C. Jenkins Collection, Royal Cornwall Polytechnic Society History Archive, Malcolm McCarthy ja yksityiskokoelma. Lisämateriaali Getty Imagesin luvalla. Video: Musiikki: KPM Music. Valokuvaus: Paul Kerley. Liittyy asiaan: English Heritage - Soldiers at Stonehenge Saatat myös pitää tästä: Abram Games: Tavallinen kauneus - Edwin Smithin vaikuttavia valokuvia Kuka oli maailman ensimmäinen junakatsoja?</w:t>
      </w:r>
    </w:p>
    <w:p>
      <w:r>
        <w:rPr>
          <w:b/>
        </w:rPr>
        <w:t xml:space="preserve">Yhteenveto</w:t>
      </w:r>
    </w:p>
    <w:p>
      <w:r>
        <w:t xml:space="preserve">Monet Englannin historialliset kohteet, joista joillakin oli keskeinen rooli maan puolustamisessa menneinä vuosisatoina, saivat uusia tehtäviä ensimmäisen maailmansodan aikana. Tudorilinnat tulivat jälleen kerran puolustamaan maata, ja maalaistalot auttoivat haavoittuneita sotilaita toipumaan.</w:t>
      </w:r>
    </w:p>
    <w:p>
      <w:r>
        <w:rPr>
          <w:b/>
          <w:u w:val="single"/>
        </w:rPr>
        <w:t xml:space="preserve">Asiakirjan numero 2089</w:t>
      </w:r>
    </w:p>
    <w:p>
      <w:r>
        <w:t xml:space="preserve">Cardiffin terrori-iskusta syytetty, 17, kiistää syytteet</w:t>
      </w:r>
    </w:p>
    <w:p>
      <w:r>
        <w:t xml:space="preserve">Rhondda Cynon Taffista kotoisin olevaa teiniä syytetään terroritekojen valmistelusta hankkimalla veitsi ja vasara viime kuussa. Hän saapui maanantaina Birminghamin kruununoikeuteen, jossa hän myönsi olevansa syytön viiteen syytteeseen. Kymmenpäiväinen oikeudenkäynti on sovittu pidettäväksi 13. marraskuuta alkaen.</w:t>
      </w:r>
    </w:p>
    <w:p>
      <w:r>
        <w:rPr>
          <w:b/>
        </w:rPr>
        <w:t xml:space="preserve">Yhteenveto</w:t>
      </w:r>
    </w:p>
    <w:p>
      <w:r>
        <w:t xml:space="preserve">17-vuotias poika on kiistänyt suunnitelleensa terrori-iskua Cardiffissa.</w:t>
      </w:r>
    </w:p>
    <w:p>
      <w:r>
        <w:rPr>
          <w:b/>
          <w:u w:val="single"/>
        </w:rPr>
        <w:t xml:space="preserve">Asiakirjan numero 2090</w:t>
      </w:r>
    </w:p>
    <w:p>
      <w:r>
        <w:t xml:space="preserve">Bournemouthin A338-tien rakennustyöt: Autoilijoita varoitetaan illan sulkemisista</w:t>
      </w:r>
    </w:p>
    <w:p>
      <w:r>
        <w:t xml:space="preserve">A338 suljetaan kuuden yön ajaksi molempiin suuntiin Ashley Heathin liikenneympyrän ja Cooper Deanin liikenneympyrän välillä kello 20.00 BST alkaen. Iltaiset sulkemiset ovat osa syyskuussa alkanutta 22 miljoonan punnan hanketta. 40 vuotta vanha Bournemouth Spur Road rakennetaan uudelleen murenevien perustusten vuoksi. Työt, joiden odotetaan valmistuvan kesäkuuhun mennessä, käsittävät Ashley Heathin liikenneympyrän ja Blackwater Junctionin välisen reitin uudelleensuunnittelun. Viranomaiset ovat kehottaneet autoilijoita "suunnittelemaan etukäteen".</w:t>
      </w:r>
    </w:p>
    <w:p>
      <w:r>
        <w:rPr>
          <w:b/>
        </w:rPr>
        <w:t xml:space="preserve">Yhteenveto</w:t>
      </w:r>
    </w:p>
    <w:p>
      <w:r>
        <w:t xml:space="preserve">Autoilijoita varoitetaan uusista tiesuluista, kun yksi Bournemouthin pääväylän kunnostustöiden viimeisistä vaiheista käynnistyy.</w:t>
      </w:r>
    </w:p>
    <w:p>
      <w:r>
        <w:rPr>
          <w:b/>
          <w:u w:val="single"/>
        </w:rPr>
        <w:t xml:space="preserve">Asiakirjan numero 2091</w:t>
      </w:r>
    </w:p>
    <w:p>
      <w:r>
        <w:t xml:space="preserve">Teini pidätettiin Pariisissa Hullin yliajon yhteydessä tehdystä murhayrityksestä</w:t>
      </w:r>
    </w:p>
    <w:p>
      <w:r>
        <w:t xml:space="preserve">Poliisi kertoi, että 43-vuotias mies kaadettiin "pois ajaneen auton alle" lähellä Mount Pleasantissa sijaitsevaa vähittäiskauppakeskusta keskiviikkona noin kello 16.30 GMT. Hän loukkaantui vakavasti ja häntä hoidetaan sairaalassa rintavammojen vuoksi. Poliisien mukaan teini nousi junaan Ranskan pääkaupunkiin, josta hänet "otettiin kyytiin toisessa päässä". Humbersiden poliisi sanoi, että hänet tuotiin takaisin kuulusteltavaksi "epäiltyyn murhayritykseen" liittyen. Poliisi on vedonnut silminnäkijöihin ja kaikkiin, joilla on valvontakameran tai kojelautakameran materiaalia, ilmoittautumaan.</w:t>
      </w:r>
    </w:p>
    <w:p>
      <w:r>
        <w:rPr>
          <w:b/>
        </w:rPr>
        <w:t xml:space="preserve">Yhteenveto</w:t>
      </w:r>
    </w:p>
    <w:p>
      <w:r>
        <w:t xml:space="preserve">19-vuotias mies on pidätetty Pariisissa epäiltynä murhayrityksestä sen jälkeen, kun pyöräilijä loukkaantui yliajossa Hullissa.</w:t>
      </w:r>
    </w:p>
    <w:p>
      <w:r>
        <w:rPr>
          <w:b/>
          <w:u w:val="single"/>
        </w:rPr>
        <w:t xml:space="preserve">Asiakirjan numero 2092</w:t>
      </w:r>
    </w:p>
    <w:p>
      <w:r>
        <w:t xml:space="preserve">Äiti ja poika pelastettiin vuorovesimudasta Havantin lähellä</w:t>
      </w:r>
    </w:p>
    <w:p>
      <w:r>
        <w:t xml:space="preserve">Pari jäi loukkuun polviaan myöten Havantin lähellä Hampshiren osavaltiossa hieman kello 14:00 GMT jälkeen maanantaina. Kolmen aseman miehistöt kutsuttiin Harts Farm Waylle Broadmarsh Coastal Parkin lähelle, jossa nainen ja lapsi olivat loukussa noin 10 metrin päässä rannasta. Palomiehet käyttivät puhallettavia kulkuteitä päästäkseen heidän luokseen. Seuraa BBC Southia Facebookissa, Twitterissä tai Instagramissa. Lähetä juttuideoita osoitteeseen south.newsonline@bbc.co.uk. Aiheeseen liittyvät Internet-linkit Hampshiren palo- ja pelastuspalvelu</w:t>
      </w:r>
    </w:p>
    <w:p>
      <w:r>
        <w:rPr>
          <w:b/>
        </w:rPr>
        <w:t xml:space="preserve">Yhteenveto</w:t>
      </w:r>
    </w:p>
    <w:p>
      <w:r>
        <w:t xml:space="preserve">Äiti ja hänen pieni poikansa jouduttiin pelastamaan jäätyään jumiin vuorovesimutaan rannikkopuiston lähellä.</w:t>
      </w:r>
    </w:p>
    <w:p>
      <w:r>
        <w:rPr>
          <w:b/>
          <w:u w:val="single"/>
        </w:rPr>
        <w:t xml:space="preserve">Asiakirjan numero 2093</w:t>
      </w:r>
    </w:p>
    <w:p>
      <w:r>
        <w:t xml:space="preserve">Pöllö tarttuu ambulanssin kattoon Bridgendin A&amp;E:n matkalla</w:t>
      </w:r>
    </w:p>
    <w:p>
      <w:r>
        <w:t xml:space="preserve">Lintu oli katolla, kun ambulanssi pysähtyi Bridgendin Princess of Walesin sairaalan ensiapupoliklinikalle sunnuntaina klo 04:00 GMT. Henkilökunnan mukaan lintu vaikutti hieman tainnutetulta ja sen silmässä oli vaurioita, mutta muuten se oli vahingoittumaton. Maes Glasin eläinlääkärit suostuivat huolehtimaan pöllöstä, jota hoidetaan nyt Gower Bird Sanctuaryssä.</w:t>
      </w:r>
    </w:p>
    <w:p>
      <w:r>
        <w:rPr>
          <w:b/>
        </w:rPr>
        <w:t xml:space="preserve">Yhteenveto</w:t>
      </w:r>
    </w:p>
    <w:p>
      <w:r>
        <w:t xml:space="preserve">Pöllö lensi sairaalaan matkalla olleen ambulanssin päälle - ja takertui sitten sinisiin valoihin, kunnes se saapui paikalle.</w:t>
      </w:r>
    </w:p>
    <w:p>
      <w:r>
        <w:rPr>
          <w:b/>
          <w:u w:val="single"/>
        </w:rPr>
        <w:t xml:space="preserve">Asiakirjan numero 2094</w:t>
      </w:r>
    </w:p>
    <w:p>
      <w:r>
        <w:t xml:space="preserve">Mies kiistää Charlotte Brownin kuoleman moottoriveneellä</w:t>
      </w:r>
    </w:p>
    <w:p>
      <w:r>
        <w:t xml:space="preserve">Länsi-Lontoon Paddingtonista kotoisin olevaa 30-vuotiasta Jack Shepherdiä syytetään kuolemantuottamuksesta sen jälkeen, kun hän ja Charlotte Brown, 24, päätyivät jokeen hieman ennen puoltayötä 8. joulukuuta 2015. Poliisi kutsuttiin paikalle, kun Wandsworthin sillan lähistöllä ilmoitettiin jonkun olevan hädässä noin kello 23.45 BST. Lontoosta kotoisin oleva Brown kuoli myöhemmin sairaalassa. Shepherd joutuu kolmen viikon oikeudenkäyntiin Old Baileyssä 2. heinäkuuta.</w:t>
      </w:r>
    </w:p>
    <w:p>
      <w:r>
        <w:rPr>
          <w:b/>
        </w:rPr>
        <w:t xml:space="preserve">Yhteenveto</w:t>
      </w:r>
    </w:p>
    <w:p>
      <w:r>
        <w:t xml:space="preserve">Mies on kiistänyt tappaneensa seurustelukumppaninsa moottoriveneonnettomuudessa Thames-joella.</w:t>
      </w:r>
    </w:p>
    <w:p>
      <w:r>
        <w:rPr>
          <w:b/>
          <w:u w:val="single"/>
        </w:rPr>
        <w:t xml:space="preserve">Asiakirjan numero 2095</w:t>
      </w:r>
    </w:p>
    <w:p>
      <w:r>
        <w:t xml:space="preserve">iZettle ja rahan modernisointi</w:t>
      </w:r>
    </w:p>
    <w:p>
      <w:r>
        <w:t xml:space="preserve">Rory Cellan-JonesTeknologian kirjeenvaihtaja@BBCRoryCJon Twitter iZettle on pieni kortinlukija, joka liitetään iPhoneen, iPadiin ja useisiin Android-älypuhelimiin tai -tabletteihin. Se on tarkoitettu kaikkien sellaisten pienkauppiaiden käyttöön, joilla ei ole varaa luottokorttimaksujen vastaanottamiseen tarvittavaan infrastruktuuriin. Annat korttisi kioskimyyjälle - tai putkimiehelle tai ikkunanpesijälle - se pyyhkäistään laitteen läpi, ja sitten allekirjoitat ostoksesi. Kauppias maksaa 2,75 prosentin provision tapahtumasta, ja kuluttaja saa käyttää muovia käteisen sijasta uusissa paikoissa. Kokeilin sitä lanseeraustilaisuudessa, ja se toimi melko sujuvasti. Eräs tuoksukynttilänvalmistaja kertoi käyttäneensä kokeilulaitetta muutaman kuukauden ajan ja todenneensa, että se on erinomainen tapa ottaa maksuja vastaan käsityömessuilla. iZettle lanseerattiin Ruotsissa vuosi sitten, ja sen perustajan Jacob de Geerin mukaan sitä käyttää nyt yli 75 000 pienyritystä ja yksityishenkilöä kuudessa maassa. Ruotsissa, kuten hän kertoi toimittajille julkistustilaisuudessa, 700 sepänliikkeessä käytetään laitetta. "Se tuo uusia kauppiaita pöytään. Tavoitteeni on demokratisoida korttimaksaminen." Iso kysymys Yhdistyneessä kuningaskunnassa on kuitenkin se, pitävätkö kuluttajat siitä, että heidän korttinsa pyyhkäistään laitteeseen. Ja tässä on ongelma. iZettleä tukevat suuret nimet, kuten matkapuhelinoperaattori EE sekä maksuyhtiöt Mastercard ja American Express. Korttialan toinen suuri vaikuttaja Visa on kuitenkin sijoittaja paljon suuremmassa mobiilimaksujen alalla toimivassa yrityksessä. Twitterin perustajan Jack Dorseyn perustama Square etenee nopeasti Yhdysvaltojen markkinoilla, ja sen arvo on nyt hieman yli 3 miljardia dollaria. Ihmiset eivät voineet olla huomaamatta iZettlen lanseeraustilaisuudessa, että Visalla maksaminen oli paljon vaikeampaa kuin muilla korteilla. Kun Mastercardilla tai American Expressillä kuluttaja vain esittää korttinsa ja allekirjoittaa, Visa-käyttäjien oli annettava puhelinnumeronsa ja näppäiltävä turvatiedot omilla puhelimillaan. Näyttää siltä, että Visa ei ole kovinkaan innostunut iZettlen käyttämästä "chip 'n' signature" -turvasta, vaikka ruotsalaisyrityksen mukaan petosprosentti on alhaisempi kuin siru- ja pin-transaktioissa. Kun kysyin asiasta Visalta, yhtiö lähetti minulle tämän lausunnon: "Jatkamme yhteistyötä iZettlen kanssa kehittääksemme täysin Visa Europe -yhteensopivan mobiilimyyntiratkaisun." Ongelmana on se, että kaikenlainen kitka mobiilimaksujärjestelmässä on ärsyttävää ja saa monet päättelemään, että on parempi pysyä käteisessä. Kaikenlaisten yritysten mobiilimaksutekniikoita on nykyään paljon, mutta kaikilla näyttäisi olevan erilaiset tavat todentaa asiakkaiden henkilöllisyys. Koska mobiilimaksaminen ei kuitenkaan ole kovin innostunutta - ellei se helpota elämää - on varmasti aika, että maksuala ryhdistäytyy ja sopii yhteisistä standardeista.</w:t>
      </w:r>
    </w:p>
    <w:p>
      <w:r>
        <w:rPr>
          <w:b/>
        </w:rPr>
        <w:t xml:space="preserve">Yhteenveto</w:t>
      </w:r>
    </w:p>
    <w:p>
      <w:r>
        <w:t xml:space="preserve">Keskiviikkona saatetaan nähdä jälleen yksi tärkeä askel kohti rahan nykyaikaistamista. iZettle, laite, jonka avulla pienkauppiaat voivat ottaa luottokorttimaksuja vastaan, on saapumassa Yhdistyneeseen kuningaskuntaan muilla markkinoilla menestyksekkäästi toteutetun käyttöönoton jälkeen. Mutta jos suuret maksuyritykset eivät pääse yhteisiin standardeihin siitä, miten näitä mobiilirahajärjestelmiä käytetään, koko ajatus voi jäädä toteutumatta.</w:t>
      </w:r>
    </w:p>
    <w:p>
      <w:r>
        <w:rPr>
          <w:b/>
          <w:u w:val="single"/>
        </w:rPr>
        <w:t xml:space="preserve">Asiakirjan numero 2096</w:t>
      </w:r>
    </w:p>
    <w:p>
      <w:r>
        <w:t xml:space="preserve">Somersetin tulvaveden taso laskee sulun avauduttua</w:t>
      </w:r>
    </w:p>
    <w:p>
      <w:r>
        <w:t xml:space="preserve">Ympäristöviraston mukaan Monksleazen portin avaaminen oli mahdollistanut pumppauksen aloittamisen Currymoorissa East Lyngin ympärillä olevien soiden kuivattamiseksi. Viraston tiedottajan mukaan vedenpinta oli laskenut paikoin jopa 30 senttimetriä portin avaamisen seurauksena. Hän lisäsi, että tilannetta seurataan tarkasti. "Meillä on ihmisiä paikan päällä tarkkailemassa, ja jos havaitsemme tilanteen heikkenemistä, suljemme järjestelmän", sanoi tiedottaja Andy Gardiner. Kun sulkuportti on avattu, vesi virtaa Sowey-jokea pitkin, josta se virtaa King's Sedgemoor Drainiin ja sieltä mereen.</w:t>
      </w:r>
    </w:p>
    <w:p>
      <w:r>
        <w:rPr>
          <w:b/>
        </w:rPr>
        <w:t xml:space="preserve">Yhteenveto</w:t>
      </w:r>
    </w:p>
    <w:p>
      <w:r>
        <w:t xml:space="preserve">Parrett-joen vettä pois ohjaava sulku on avattu osittain, jotta tulvavesi saataisiin pois Somersetin tasangolta.</w:t>
      </w:r>
    </w:p>
    <w:p>
      <w:r>
        <w:rPr>
          <w:b/>
          <w:u w:val="single"/>
        </w:rPr>
        <w:t xml:space="preserve">Asiakirjan numero 2097</w:t>
      </w:r>
    </w:p>
    <w:p>
      <w:r>
        <w:t xml:space="preserve">Northamptonin vauvakuolema: Kuuden kuukauden ikäisen lapsen kuolema: Poliisi tutkii</w:t>
      </w:r>
    </w:p>
    <w:p>
      <w:r>
        <w:t xml:space="preserve">Poliisit kutsuttiin keskiviikkoiltana Chalcombe Avenuelle Kingsthorpen alueelle Northamptoniin. Lapsi todettiin kuolleeksi paikan päällä ensihoitajien ponnisteluista huolimatta. Northamptonshiren poliisi sanoi, että kaksi ihmistä "auttoi tutkimuksissa", eivätkä he etsi ketään muuta tutkintaan liittyvää henkilöä.</w:t>
      </w:r>
    </w:p>
    <w:p>
      <w:r>
        <w:rPr>
          <w:b/>
        </w:rPr>
        <w:t xml:space="preserve">Yhteenveto</w:t>
      </w:r>
    </w:p>
    <w:p>
      <w:r>
        <w:t xml:space="preserve">Kuuden kuukauden ikäisen vauvan kuoleman jälkeen on käynnistetty poliisitutkinta.</w:t>
      </w:r>
    </w:p>
    <w:p>
      <w:r>
        <w:rPr>
          <w:b/>
          <w:u w:val="single"/>
        </w:rPr>
        <w:t xml:space="preserve">Asiakirjan numero 2098</w:t>
      </w:r>
    </w:p>
    <w:p>
      <w:r>
        <w:t xml:space="preserve">Uusi kuva suunnitellusta Aberdeenin messu- ja konferenssikeskuksesta julkaistu</w:t>
      </w:r>
    </w:p>
    <w:p>
      <w:r>
        <w:t xml:space="preserve">Henry Boot Developments on suunnitelmien takana, jotka koskevat nykyisen Bridge of Donissa sijaitsevan AECC:n korvaamista Bucksburniin rakennettavalla alueella. Jesmond Centre -keskuksen ensimmäinen kuulemistilaisuus on torstaina kello 12-20. Perjantaina Beacon Centressä järjestetään samoihin aikoihin. Lauantaina Aberdeenin taidegalleriassa järjestettävä tilaisuus on klo 17:00 asti. Kommentteja pyydetään ennen suunnitteluhakemuksen jättämistä. Ensimmäisten kommenttien määräaika on 27. kesäkuuta, ja syyskuussa järjestetään lisää kuulemistilaisuuksia.</w:t>
      </w:r>
    </w:p>
    <w:p>
      <w:r>
        <w:rPr>
          <w:b/>
        </w:rPr>
        <w:t xml:space="preserve">Yhteenveto</w:t>
      </w:r>
    </w:p>
    <w:p>
      <w:r>
        <w:t xml:space="preserve">Suunnitellusta uudesta Aberdeenin messu- ja konferenssikeskuksesta on julkaistu tuore kuva ennen julkisia kuulemisia.</w:t>
      </w:r>
    </w:p>
    <w:p>
      <w:r>
        <w:rPr>
          <w:b/>
          <w:u w:val="single"/>
        </w:rPr>
        <w:t xml:space="preserve">Asiakirjan numero 2099</w:t>
      </w:r>
    </w:p>
    <w:p>
      <w:r>
        <w:t xml:space="preserve">Colwyn Bayn laituri: Tuomari tukee Conwy Councilin omistusta</w:t>
      </w:r>
    </w:p>
    <w:p>
      <w:r>
        <w:t xml:space="preserve">Steve Hunt, joka asetettiin konkurssiin vuonna 2008 maksamattomista kunnallisveroista syntyneen riidan vuoksi, vaati, että omistusoikeus palautuu hänelle kolmen vuoden kuluttua. Cardiffin lääninoikeuden tuomari kuitenkin hylkäsi vaatimuksen. Conwyn neuvosto ilmoitti maaliskuussa, että se oli ottanut haltuunsa ränsistyneen, II-luokan viktoriaanisen laiturin. Huhtikuussa Heritage Lottery Fund hylkäsi viranomaisen hakemuksen 4,9 miljoonan punnan avustuksesta laiturin kunnostamiseen. Valtuusto ilmoitti omistavansa maamerkin sen jälkeen, kun Walesin hallitus oli ostanut sen Crown Estate -yhtiöltä. Erillinen kuulemistilaisuus, jossa käsitellään Huntin äidin vaatimusta laiturista, on määrä järjestää myöhemmin tänä vuonna. Conwy Councilin mukaan olisi sopimatonta kommentoida asiaa ennen kuin se on saatu päätökseen.</w:t>
      </w:r>
    </w:p>
    <w:p>
      <w:r>
        <w:rPr>
          <w:b/>
        </w:rPr>
        <w:t xml:space="preserve">Yhteenveto</w:t>
      </w:r>
    </w:p>
    <w:p>
      <w:r>
        <w:t xml:space="preserve">Colwyn Bayn 112 vuotta vanhan laiturin entinen omistaja on epäonnistunut yrityksessään saada laituri takaisin Conwyn Bayn kunnalta, joka haluaa kehittää sitä.</w:t>
      </w:r>
    </w:p>
    <w:p>
      <w:r>
        <w:rPr>
          <w:b/>
          <w:u w:val="single"/>
        </w:rPr>
        <w:t xml:space="preserve">Asiakirjan numero 2100</w:t>
      </w:r>
    </w:p>
    <w:p>
      <w:r>
        <w:t xml:space="preserve">Nottinghamshiren korkeakouluopiskelijat loukkaantuivat kattolaatoista</w:t>
      </w:r>
    </w:p>
    <w:p>
      <w:r>
        <w:t xml:space="preserve">Mansfieldissä sijaitsevan West Nottinghamshire Collegen opiskelijat tarvitsivat torstaina hoitoa pienten haavojen vuoksi. Kumpikaan ei joutunut sairaalaan, mutta rehtori Asha Kemkha päätti sulkea Derby Roadin kampuksen "varotoimenpiteenä". Opiskelijoiden, joilla on tenttejä, tulisi ilmoittautua collegeen normaalisti, ja päiväkoti pysyy auki. Rehtori sanoi lausunnossaan: "Arvioimme tilanteen perusteellisesti viikonlopun aikana ja annamme lisäilmoituksen... sunnuntaina 12. syyskuuta." Kaikki muut opiston kampukset ovat avoinna normaalisti.</w:t>
      </w:r>
    </w:p>
    <w:p>
      <w:r>
        <w:rPr>
          <w:b/>
        </w:rPr>
        <w:t xml:space="preserve">Yhteenveto</w:t>
      </w:r>
    </w:p>
    <w:p>
      <w:r>
        <w:t xml:space="preserve">Nottinghamshireläinen college ei aukea perjantaina sen jälkeen, kun kaksi opiskelijaa loukkaantui putoavista kipsilevykattolaatoista.</w:t>
      </w:r>
    </w:p>
    <w:p>
      <w:r>
        <w:rPr>
          <w:b/>
          <w:u w:val="single"/>
        </w:rPr>
        <w:t xml:space="preserve">Asiakirjan numero 2101</w:t>
      </w:r>
    </w:p>
    <w:p>
      <w:r>
        <w:t xml:space="preserve">Covid: Haamujen metsästäjät pysäytettiin Mumblesissa sääntöjen rikkomisen vuoksi</w:t>
      </w:r>
    </w:p>
    <w:p>
      <w:r>
        <w:t xml:space="preserve">Covid-sakot määrättiin neljälle henkilölle, jotka ajoivat Torfaenin Cwmbranista Swansean Mumblesiin "aavejahtiin ja linnojen katseluun". Myös yksi auto takavarikoitiin, koska kuljettajalla ei ollut vakuutusta ja hänellä oli väliaikainen ajokortti. Walesin nykyisten lukitussääntöjen mukaan matkustaminen on sallittua vain silloin, kun se on välttämätöntä. Etelä-Walesin poliisi twiittasi tapauksesta raportoidessaan, että rikoksentekijöillä olisi "pitkä kävelymatka kotiin".</w:t>
      </w:r>
    </w:p>
    <w:p>
      <w:r>
        <w:rPr>
          <w:b/>
        </w:rPr>
        <w:t xml:space="preserve">Yhteenveto</w:t>
      </w:r>
    </w:p>
    <w:p>
      <w:r>
        <w:t xml:space="preserve">Poliisi on sakottanut ihmisiä, jotka ovat olleet aavemetsällä noin 96 kilometrin päässä kotoa, koska he ovat rikkoneet lukitussääntöjä.</w:t>
      </w:r>
    </w:p>
    <w:p>
      <w:r>
        <w:rPr>
          <w:b/>
          <w:u w:val="single"/>
        </w:rPr>
        <w:t xml:space="preserve">Asiakirjan numero 2102</w:t>
      </w:r>
    </w:p>
    <w:p>
      <w:r>
        <w:t xml:space="preserve">Bolivian hallituspuolue riitauttaa Moralesin toimikauden rajoituksen</w:t>
      </w:r>
    </w:p>
    <w:p>
      <w:r>
        <w:t xml:space="preserve">Muutos tapahtuu puolitoista vuotta sen jälkeen, kun bolivialaiset äänestivät perustuslain muuttamista vastaan, jotta hallituskauden rajoitukset poistettaisiin. Tuolloin Morales sanoi kunnioittavansa kansanäänestyksen tuloksia. Morales on ollut vallassa tammikuusta 2006 lähtien. Evo Morales virassaan tammikuussa 2006: Aloittaa ensimmäisen presidenttikauden Tammikuu 2009: Bolivialaiset hyväksyvät uuden perustuslain kansanäänestyksessä Joulukuu 2009: Morales voittaa toisen kauden ylivoimaisesti ennenaikaisissa presidentinvaaleissa Huhtikuu 2013: Perustuslakituomioistuin päättää, että Morales voi asettua ehdolle vuoden 2014 vaaleissa huolimatta vuoden 2009 perustuslaista, joka rajoittaa presidenttien toimikaudet kahteen peräkkäiseen kauteen. Tuomioistuimen mukaan hänen ensimmäistä kauttaan ei lasketa mukaan, koska se tapahtui ennen perustuslain voimaantuloa Lokakuu 2014: Morales voittaa kolmannen kauden helmikuussa 2016: Bolivialaiset äänestävät kansanäänestyksessä presidentin virkakausirajoitusten poistamista vastaan Syyskuu 2017: Hallituspuolueen lainsäätäjät pyytävät perustuslakituomioistuinta poistamaan kausirajat Hallituspuolueen lainsäätäjät ja kaksi demokraattisen yhtenäisyyspuolueen lainsäätäjää tukivat pyyntöä julistaa perustuslain kausirajoituksia koskevat pykälät "soveltumattomiksi". He väittivät, että määräaikojen asettaminen on ristiriidassa jokaisen bolivialaisen perustuslaillisen oikeuden kanssa "osallistua vapaasti poliittisen vallan muodostamiseen, käyttämiseen ja valvontaan". He haluavat myös, että muiden poliittisten virkojen, kuten kuvernöörien, pormestareiden ja lainsäätäjien toimikausirajat poistetaan. Perustuslakituomioistuimella on 15 päivää aikaa hyväksyä tai hylätä pyyntö ja 45 päivää aikaa tehdä päätös. Jos Morales saisi asettua uudelleen ehdolle vuonna 2019 ja jos hän voittaisi, hän olisi vallassa vuoteen 2025 asti. Monet bolivialaiset, jotka äänestivät "ei" vuonna 2016 järjestetyssä kansanäänestyksessä virkakausien rajoittamisesta, sanoivat, etteivät he halua nähdä Moralesin olevan vallassa 19 vuotta. Vaikka Morales sanoi tuolloin kunnioittavansa kansanäänestyksen tulosta, hän on sittemmin todennut, että hän uskoo tuloksen johtuneen häntä vastaan käynnistetystä "likaisesta sodasta". Vähän ennen kansanäänestystä tuli esiin väitteitä, joiden mukaan Morales olisi käyttänyt vaikutusvaltaansa kiinalaisen rakennusyrityksen suosimiseksi Boliviassa, minkä hän kiisti.</w:t>
      </w:r>
    </w:p>
    <w:p>
      <w:r>
        <w:rPr>
          <w:b/>
        </w:rPr>
        <w:t xml:space="preserve">Yhteenveto</w:t>
      </w:r>
    </w:p>
    <w:p>
      <w:r>
        <w:t xml:space="preserve">Boliviaa hallitsevan Liike kohti sosialismia -puolueen (MAS) lainsäätäjät ovat pyytäneet perustuslakituomioistuinta sallimaan presidentti Evo Moralesin pyrkiä neljännelle kaudelle, vaikka perustuslaki kieltää sen.</w:t>
      </w:r>
    </w:p>
    <w:p>
      <w:r>
        <w:rPr>
          <w:b/>
          <w:u w:val="single"/>
        </w:rPr>
        <w:t xml:space="preserve">Asiakirjan numero 2103</w:t>
      </w:r>
    </w:p>
    <w:p>
      <w:r>
        <w:t xml:space="preserve">100 Walesin hallituksen puhelinta ja kannettavaa tietokonetta "kadonnut tai varastettu".</w:t>
      </w:r>
    </w:p>
    <w:p>
      <w:r>
        <w:t xml:space="preserve">Tietojen vapauden vastauksesta käy ilmi, että 80 puhelinta katosi ja 11 varastettiin sekä kuusi kannettavaa tietokonetta. Niiden arvo oli yhteensä 13 000 puntaa, ja niiden korvaaminen maksoi 13 900 puntaa. Walesin hallituksen tiedottajan mukaan vuosien aikana kadonneiden laitteiden määrä oli alle 1 prosentti myönnetyistä laitteista. "Kun henkilökunnan jäsen ilmoittaa elektronisen laitteen katoamisesta tai varastamisesta, hänet ohjataan kurinpitotoimiin, jos laitteesta ei ole huolehdittu asianmukaisesti", hän sanoi. Tapauksia ovat muun muassa laitteet, jotka on jätetty hallituksen vartioimien kiinteistöjen ulkopuolelle, jotka ovat pudonneet taskuista tai laukuista ja jotka on viety asuntomurtojen, automurtojen ja katuryöstöjen yhteydessä.</w:t>
      </w:r>
    </w:p>
    <w:p>
      <w:r>
        <w:rPr>
          <w:b/>
        </w:rPr>
        <w:t xml:space="preserve">Yhteenveto</w:t>
      </w:r>
    </w:p>
    <w:p>
      <w:r>
        <w:t xml:space="preserve">Uusien lukujen mukaan Walesin hallituksen työntekijöiltä kadonneiden tai varastettujen puhelinten ja kannettavien tietokoneiden korvaaminen on maksanut lähes 14 000 puntaa vuodesta 2012 lähtien.</w:t>
      </w:r>
    </w:p>
    <w:p>
      <w:r>
        <w:rPr>
          <w:b/>
          <w:u w:val="single"/>
        </w:rPr>
        <w:t xml:space="preserve">Asiakirjan numero 2104</w:t>
      </w:r>
    </w:p>
    <w:p>
      <w:r>
        <w:t xml:space="preserve">SB ja Amara Piyaseeli eivät saa matkustaa ulkomaille.</w:t>
      </w:r>
    </w:p>
    <w:p>
      <w:r>
        <w:t xml:space="preserve">Maistraatti teki tämän päätöksen tutkittuaan poliisin esittämiä syytteitä Samurdhi-hankkeisiin myönnettyjen varojen väärinkäytöstä. Samurdhi-asioiden silloinen ministeri SB Dissanayake oli myöntänyt noin kolme miljoonaa rupiaa kahteen hankkeeseen naisasiainministeri Amara Piyaseeli Rathnayaken pyynnöstä. Tutkivat poliisiviranomaiset kertoivat tuomioistuimille, että kyseisillä alueilla ei ollut tällaisia hankkeita. Myös kansalaisjärjestöjen virkamiehiä, joiden väitetään saaneen varoja, on syytteeseen asetettu. Tuomari ilmoitti poliisille, että jos he aikovat pidättää epäillyt, heidän on pyydettävä ennen sitä oikeusministerin neuvoa.</w:t>
      </w:r>
    </w:p>
    <w:p>
      <w:r>
        <w:rPr>
          <w:b/>
        </w:rPr>
        <w:t xml:space="preserve">Yhteenveto</w:t>
      </w:r>
    </w:p>
    <w:p>
      <w:r>
        <w:t xml:space="preserve">Colombon tuomari päätti, että entisten ministerien SB Dissanayaken ja Amara Piyaseeli Rathnayaken sekä kuuden muun tulisi pidättäytyä saaren hapettamisesta.</w:t>
      </w:r>
    </w:p>
    <w:p>
      <w:r>
        <w:rPr>
          <w:b/>
          <w:u w:val="single"/>
        </w:rPr>
        <w:t xml:space="preserve">Asiakirjan numero 2105</w:t>
      </w:r>
    </w:p>
    <w:p>
      <w:r>
        <w:t xml:space="preserve">Kun 40 prosentin liikevaihdon kasvu ei riitä</w:t>
      </w:r>
    </w:p>
    <w:p>
      <w:r>
        <w:t xml:space="preserve">Linda YuehPääkirjeenvaihtaja Kuitenkin osakekohtainen tulos ylitti konsensusennusteet ja oli 81 senttiä verrattuna 75 senttiin, ja voittomarginaali nousi 58 prosenttiin 50,5 prosentista. Alibaba kertoo, että sen kiinalaisilla vähittäismyyntisivustoilla bruttomyyntimäärät kasvoivat 49 prosenttia ja aktiiviset ostajat 45 prosenttia edellisvuodesta. Mobiilikauppojen osuus Alibaban liiketoiminnasta on nyt 42 prosenttia, mikä on yli kaksinkertaistunut vuoden takaiseen 20 prosenttiin verrattuna. Yhtiön mukaan aktiiviset mobiilikäyttäjät ovat lähes kaksinkertaistuneet 265 miljoonaan, kun vuosi sitten heitä oli 136 miljoonaa. Nämä vaikuttavat vaikuttavilta luvuilta, mutta Alibaban osakkeet laskivat jopa 8 prosenttia ennen pörssikauppaa, kun tulot jäivät saamatta. Harvinainen julkinen kiista Kiinan sääntelyviranomaisen kanssa saattaa myös varjostaa yhtiötä. Valtion teollisuus- ja kauppaministeriö SAIC sanoi valkoisessa kirjassaan, että Alibaban suurimmat sähköisen kaupankäynnin alustat eivät ainoastaan myyneet väärennöksiä, vaan että yhtiö sulki silmänsä väärennetyiltä tavaroilta, ja syytti Alibabaa "väärinkäytöksistä". Alibaba sanoo torjuvansa myyjien eri verkkosivustoillaan myymiä tuoteväärennöksiä. SAICin mukaan keskustelu Alibaban kanssa sen käytännöistä käytiin kaksi kuukautta ennen Alibaban listautumista, mutta sääntelyviranomainen on tuonut asian julki vasta nyt. No, tavallaan, sillä raportti on sittemmin poistettu SAIC:n verkkosivuilta. Kiista SAIC:n kanssa saattaa paljastaa, että Kiinan hallitus käyttää yhtä sen merkittävimmistä yrityksistä esimerkkinä osoittaakseen sitoutumistaan teollis- ja tekijänoikeuksien tiukempaan valvontaan ja suojeluun, johon erityisesti ulkomaiset yritykset ja yhä useammin myös kiinalaiset yritykset ovat jatkuvasti tyytymättömiä. Joka tapauksessa Alibaban osakekurssi on joutunut jonkin verran paineen alle viimeisten kahden päivän aikana - eilen se laski noin 4 prosenttia, kun SAICin raportti julkaistiin. Noin 90 dollarilla se on kuitenkin vielä huomattavasti viime syyskuussa toteutetun 68 dollarin listautumishinnan yläpuolella. Alibaba kokee nyt saman, mitä muutkin pörssiyhtiöt joutuvat säännöllisesti kohtaamaan - tarve täyttää markkinoiden odotukset ja vastata huonoihin uutisiin, erityisesti sääntelyn alalla.</w:t>
      </w:r>
    </w:p>
    <w:p>
      <w:r>
        <w:rPr>
          <w:b/>
        </w:rPr>
        <w:t xml:space="preserve">Yhteenveto</w:t>
      </w:r>
    </w:p>
    <w:p>
      <w:r>
        <w:t xml:space="preserve">Alibaba, maailman suurin sähköisen kaupankäynnin yritys, on raportoinut 40 prosentin vuotuisesta liikevaihdon kasvusta debyyttikertomuksessaan ennätyksellisen osakkeiden listautumisensa jälkeen. Tämä olisi vaikuttavaa useimmille yrityksille, mutta 4,2 miljardin dollarin tulos jäi analyytikoiden 4,4 miljardin dollarin odotuksista.</w:t>
      </w:r>
    </w:p>
    <w:p>
      <w:r>
        <w:rPr>
          <w:b/>
          <w:u w:val="single"/>
        </w:rPr>
        <w:t xml:space="preserve">Asiakirjan numero 2106</w:t>
      </w:r>
    </w:p>
    <w:p>
      <w:r>
        <w:t xml:space="preserve">Cumbria hyväntekeväisyysjärjestöt ja luottamus avata £ 50,000 terveys keskus</w:t>
      </w:r>
    </w:p>
    <w:p>
      <w:r>
        <w:t xml:space="preserve">Kendalissa sijaitsevaan Gillingateen rakennettu Gateway Centre sai 50 000 puntaa rahoitusta Cumbria Partnership NHS Foundation Trustilta. Keskus kokoaa viisi paikallista hyväntekeväisyysjärjestöä ja säätiön saman katon alle tarjoamaan terveysneuvontaa asukkaille. Keskuksen avannut lordiluutnantti Claire Hensman sanoi, että se on "hieno tilaisuus" yhteisölle "tehdä yhteistyötä". Keskus on yksi 16:sta piirikunnan hankkeesta, jotka ovat saaneet 500 000 punnan arvosta rahoitusta säätiöltä.</w:t>
      </w:r>
    </w:p>
    <w:p>
      <w:r>
        <w:rPr>
          <w:b/>
        </w:rPr>
        <w:t xml:space="preserve">Yhteenveto</w:t>
      </w:r>
    </w:p>
    <w:p>
      <w:r>
        <w:t xml:space="preserve">Cumbriassa on avattu uusi 50 000 punnan terveysasema.</w:t>
      </w:r>
    </w:p>
    <w:p>
      <w:r>
        <w:rPr>
          <w:b/>
          <w:u w:val="single"/>
        </w:rPr>
        <w:t xml:space="preserve">Asiakirjan numero 2107</w:t>
      </w:r>
    </w:p>
    <w:p>
      <w:r>
        <w:t xml:space="preserve">Jemenin konflikti: Kolera ja nälkä leviävät.</w:t>
      </w:r>
    </w:p>
    <w:p>
      <w:r>
        <w:t xml:space="preserve">Jemenin terveys-, vesi- ja saniteettijärjestelmät ovat romahtamassa kaksi vuotta kestäneen sodan jälkeen, jota ovat käyneet Saudi-Arabian johtaman, ilmaiskuja suorittavan liittouman tukemat hallituksen joukot ja kapinallinen Houthi-liike. Konflikti ja liittouman asettama saarto ovat aiheuttaneet humanitaarisen katastrofin, ja 70 prosenttia väestöstä on avun tarpeessa. Orla on twiitannut näkemästään. Adenin sairaalassa Orla näki henkilökunnan taistelevan pelastaakseen koleran uhriksi joutuneen Abdullah Mohammed Salemin hengen, joka tuotiin rakennukseen ilman pulssia. Kolera on akuutti ripuli-infektio, joka johtuu Vibrio cholera -bakteerin saastuttaman ruoan tai veden nauttimisesta. Useimmilla tartunnan saaneilla ei ole oireita tai ne ovat lieviä, mutta vakavissa tapauksissa tauti voi tappaa muutamassa tunnissa, jos sitä ei hoideta. Sadattuhannet jemeniläiset ovat sairastuneet koleraan viime kuukausien aikana, mikä tekee siitä historian pahimman taudinpurkauksen. Sairaalat ovat ylikuormitettuja, ja vakava elintarvikepula on johtanut laajalle levinneeseen aliravitsemukseen, mikä tekee ihmisistä - erityisesti lapsista - entistä alttiimpia tartunnalle. Noin 60 prosenttia jemeniläisistä ei tiedä, mistä he saavat seuraavan ateriansa, ja Maailman elintarvikeohjelma varoittaa nälänhädän uhasta. Lääkärit kertoivat BBC:lle, että Jemen on vaarassa menettää tulevaisuutensa, sillä 500 000 lasta on nyt vakavasti aliravittu. Saudi-Arabian ilmaiskut ovat tuhonneet taloja, sairaaloita ja kouluja kaksi vuotta kestäneen sodan aikana, ja yli 3 000 siviiliä on saanut surmansa. Osa ihmisistä asuu entisten kotiensa raunioissa. Tuhoista huolimatta mikään osapuoli ei näytä olevan lähellä ratkaisevaa sotilaallista voittoa. Hallitusta tukevat joukot, jotka koostuvat kansainvälisesti tunnustetulle presidentille Abdrabbuh Mansour Hadille uskollisista sotilaista ja eteläisen alueen pääasiassa sunnikansoista ja separatisteista, estivät kapinallisia valtaamasta Adenia. Hadi ja hänen hallituksensa ovat palanneet maanpaosta ja perustaneet sinne väliaikaisen kodin. He eivät kuitenkaan ole onnistuneet karkottamaan kapinallisia pohjoisista linnakkeistaan, kuten pääkaupungista Sanaasta. Osapuolet ovat ajautuneet pattitilanteeseen, mutta inhimillinen kärsimys jatkuu edelleen.</w:t>
      </w:r>
    </w:p>
    <w:p>
      <w:r>
        <w:rPr>
          <w:b/>
        </w:rPr>
        <w:t xml:space="preserve">Yhteenveto</w:t>
      </w:r>
    </w:p>
    <w:p>
      <w:r>
        <w:t xml:space="preserve">YK:n varoittaessa Jemenin ankarasta humanitaarisesta tilanteesta BBC:n toimittaja Orla Guerin on selvinnyt Saudi-Arabian yrityksistä estää tiiminsä pääsy maahan ja nähnyt itse, miten syvältä kärsimys on.</w:t>
      </w:r>
    </w:p>
    <w:p>
      <w:r>
        <w:rPr>
          <w:b/>
          <w:u w:val="single"/>
        </w:rPr>
        <w:t xml:space="preserve">Asiakirjan numero 2108</w:t>
      </w:r>
    </w:p>
    <w:p>
      <w:r>
        <w:t xml:space="preserve">Cornwallin leirintäalueella kuolleen vauvan kuoleman tutkinta aloitettu</w:t>
      </w:r>
    </w:p>
    <w:p>
      <w:r>
        <w:t xml:space="preserve">Josephine Gordon Nottinghamshiren Cotgravesta kuoli 12. toukokuuta Trethvas Farmilla Lizardissa Cornwallissa. Devonin ja Cornwallin poliisi kertoi aiemmin, että tyttö jäi asuntovaunua vetäneen auton alle. Leirintäalueelle kutsuttiin pelastuspalveluja, mukaan luettuna ilma-ambulanssi, mutta tyttö kuoli tapahtumapaikalla. Seuraa BBC News South West -uutisia Twitterissä, Facebookissa ja Instagramissa. Lähetä juttuideoita osoitteeseen spotlight@bbc.co.uk. Aiheeseen liittyvät Internet-linkit Cornwall Coroner</w:t>
      </w:r>
    </w:p>
    <w:p>
      <w:r>
        <w:rPr>
          <w:b/>
        </w:rPr>
        <w:t xml:space="preserve">Yhteenveto</w:t>
      </w:r>
    </w:p>
    <w:p>
      <w:r>
        <w:t xml:space="preserve">Tutkinta on aloitettu yksivuotiaan tytön kuolemasta, joka kuoli jäätyään auton alle leirintäalueella.</w:t>
      </w:r>
    </w:p>
    <w:p>
      <w:r>
        <w:rPr>
          <w:b/>
          <w:u w:val="single"/>
        </w:rPr>
        <w:t xml:space="preserve">Asiakirjan numero 2109</w:t>
      </w:r>
    </w:p>
    <w:p>
      <w:r>
        <w:t xml:space="preserve">Bathin bussiportin liikennerajoituspäätöksen tekeminen</w:t>
      </w:r>
    </w:p>
    <w:p>
      <w:r>
        <w:t xml:space="preserve">Ehdotuksen mukaan Dorchester Streetin itäpuolen käyttö kielletään kaikilta muilta ajoneuvoilta kuin busseilta ja takseilta 18 kuukauden koeajaksi. St James Paraden ja rautatieaseman välinen ajorata muuttuisi uudessa järjestelmässä bussikaistaksi kello 10.00-16.00 BST. Paikallisviranomaiset uskovat, että 20 000 punnan järjestelmä vähentää ruuhkia. Northgate Streetin ja Pulteney Bridgen välillä on jo käytössä bussikaista.</w:t>
      </w:r>
    </w:p>
    <w:p>
      <w:r>
        <w:rPr>
          <w:b/>
        </w:rPr>
        <w:t xml:space="preserve">Yhteenveto</w:t>
      </w:r>
    </w:p>
    <w:p>
      <w:r>
        <w:t xml:space="preserve">Valtuutettujen odotetaan tekevän keskiviikkona päätöksen Bathin keskustan toista bussiporttia koskevista suunnitelmista.</w:t>
      </w:r>
    </w:p>
    <w:p>
      <w:r>
        <w:rPr>
          <w:b/>
          <w:u w:val="single"/>
        </w:rPr>
        <w:t xml:space="preserve">Asiakirjan numero 2110</w:t>
      </w:r>
    </w:p>
    <w:p>
      <w:r>
        <w:t xml:space="preserve">Wrexhamin "murha": Nicholas Churton kärsi 'päävammasta'.</w:t>
      </w:r>
    </w:p>
    <w:p>
      <w:r>
        <w:t xml:space="preserve">Nicholas Anthony Churton, 67, löydettiin kuolleena osoitteesta Crescent Closessa, Wrexhamissa, viime maanantaina kello 08:20 BST. Hänen kuolemaansa koskeva tutkinta aloitettiin maanantaina, ja sitä lykättiin, ja alustava kuolinsyy ilmoitettiin yksityiskohtaisesti. Jordan Davidson, 25, saapuu tiistaina Mold Crown Courtin eteen syytettynä murhasta, ryöstöstä, murtovarkaudesta ja poliisirikoksista.</w:t>
      </w:r>
    </w:p>
    <w:p>
      <w:r>
        <w:rPr>
          <w:b/>
        </w:rPr>
        <w:t xml:space="preserve">Yhteenveto</w:t>
      </w:r>
    </w:p>
    <w:p>
      <w:r>
        <w:t xml:space="preserve">Entinen viinibaarin omistaja, jonka uskotaan tulleen murhatuksi, kuoli päävammoihin, on kuultu tutkinnassa.</w:t>
      </w:r>
    </w:p>
    <w:p>
      <w:r>
        <w:rPr>
          <w:b/>
          <w:u w:val="single"/>
        </w:rPr>
        <w:t xml:space="preserve">Asiakirjan numero 2111</w:t>
      </w:r>
    </w:p>
    <w:p>
      <w:r>
        <w:t xml:space="preserve">Kuvia Skotlannista 30. lokakuuta - 6. marraskuuta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30. lokakuuta ja 6. marraskuuta välisenä aikana lähettämiäsi Skotlantikuvia. Lähetä kuvasi osoitteeseen scotlandpictures@bbc.co.uk. Muistakaa noudattaa BBC:n valokuvia koskevia sääntöjä, jotka löytyvät täältä.</w:t>
      </w:r>
    </w:p>
    <w:p>
      <w:r>
        <w:rPr>
          <w:b/>
          <w:u w:val="single"/>
        </w:rPr>
        <w:t xml:space="preserve">Asiakirjan numero 2112</w:t>
      </w:r>
    </w:p>
    <w:p>
      <w:r>
        <w:t xml:space="preserve">Flybe ilmoittaa Mansaaren ja Lontoon Stanstedin välisestä reitistä vuonna 2015</w:t>
      </w:r>
    </w:p>
    <w:p>
      <w:r>
        <w:t xml:space="preserve">Exeterissä sijaitseva lentoyhtiö kertoi, että se liikennöi "jopa kolme kertaa päivässä" 15. maaliskuuta alkaen. Flyben kaupallisen johtajan Paul Simmonsin mukaan alueellisten yhteyksien parantaminen on Flyben tärkein tavoite. Yhtiö ilmoitti myös lisälennoista Stanstedista Newcastleen ja Newquayhin. Mansaaren lentoaseman tiedottaja sanoi, että tämä on "hyvä uutinen Mansaaren matkustajille".</w:t>
      </w:r>
    </w:p>
    <w:p>
      <w:r>
        <w:rPr>
          <w:b/>
        </w:rPr>
        <w:t xml:space="preserve">Yhteenveto</w:t>
      </w:r>
    </w:p>
    <w:p>
      <w:r>
        <w:t xml:space="preserve">Flybe on ilmoittanut aloittavansa uuden palvelun Mansaaren Ronaldswayn lentoaseman ja Lontoon Stanstedin välillä vuonna 2015.</w:t>
      </w:r>
    </w:p>
    <w:p>
      <w:r>
        <w:rPr>
          <w:b/>
          <w:u w:val="single"/>
        </w:rPr>
        <w:t xml:space="preserve">Asiakirjan numero 2113</w:t>
      </w:r>
    </w:p>
    <w:p>
      <w:r>
        <w:t xml:space="preserve">Guernseyn osavaltiot puhdistavat saastuneen maaperän</w:t>
      </w:r>
    </w:p>
    <w:p>
      <w:r>
        <w:t xml:space="preserve">Julkisten palvelujen mukaan paikan pohjavedestä löytyi jälkiä perfluoro-oktaanisulfonihaposta (PFOS). Viranomaiset sanovat, että kemikaali halutaan poistaa vesivarojen suojelemiseksi. Saastuminen on peräisin vuodelta 1999, jolloin sanomalehtiä kuljettanut rahtikone syöksyi maahan lähestyessään Guernseyn lentokenttää. Kaksi lentäjää kuoli.</w:t>
      </w:r>
    </w:p>
    <w:p>
      <w:r>
        <w:rPr>
          <w:b/>
        </w:rPr>
        <w:t xml:space="preserve">Yhteenveto</w:t>
      </w:r>
    </w:p>
    <w:p>
      <w:r>
        <w:t xml:space="preserve">Lähikuukausina aloitetaan työt, joilla poistetaan palontorjuntakemikaalin saastuttama maa-aines pellolta Forest Roadin varrella Guernseyssä.</w:t>
      </w:r>
    </w:p>
    <w:p>
      <w:r>
        <w:rPr>
          <w:b/>
          <w:u w:val="single"/>
        </w:rPr>
        <w:t xml:space="preserve">Asiakirjan numero 2114</w:t>
      </w:r>
    </w:p>
    <w:p>
      <w:r>
        <w:t xml:space="preserve">Teidän kuvanne aiheesta 'open road' (avoin tie)</w:t>
      </w:r>
    </w:p>
    <w:p>
      <w:r>
        <w:t xml:space="preserve">Seuraava teema on "elämä vedessä", ja osallistumisaika päättyy 13. lokakuuta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"avoin tie". Tässä on muutamia kuvia, joita meille lähetettiin eri puolilta maailmaa.</w:t>
      </w:r>
    </w:p>
    <w:p>
      <w:r>
        <w:rPr>
          <w:b/>
          <w:u w:val="single"/>
        </w:rPr>
        <w:t xml:space="preserve">Asiakirjan numero 2115</w:t>
      </w:r>
    </w:p>
    <w:p>
      <w:r>
        <w:t xml:space="preserve">Työpaikat vaarassa, kun kolme Powysin koulua suositellaan suljettavaksi</w:t>
      </w:r>
    </w:p>
    <w:p>
      <w:r>
        <w:t xml:space="preserve">Koulutuksen tarkistuksessa halutaan myös perustaa maakuntaan vähintään yksi walesinkielinen lukio. Price Waterhouse Cooperin laatiman raportin mukaan 97 työpaikkaa olisi vaarassa. Tarkistusta käsitellään valtuuston kabinetissa 27. tammikuuta. "Arvioinnin perusteella on selvää näyttöä siitä, että meidän on vähennettävä lukioiden ja kuudesluokkalaisten koulujen määrää ja muutettava tapaa, jolla annamme walesinkielistä opetusta, jotta voimme hyödyntää resurssejamme parhaalla mahdollisella tavalla ja tarjota 2000-luvulle sopivaa palvelua", Powysin kunnanvaltuuston koulutuksesta vastaava Arwel Jones vaatii. "Tulokset eivät ole prosessin loppu vaan alku intensiiviselle työvaiheelle, jonka tavoitteena on luoda lukiorakenne, joka voi tarjota Powysin oppijoille parasta mahdollista."</w:t>
      </w:r>
    </w:p>
    <w:p>
      <w:r>
        <w:rPr>
          <w:b/>
        </w:rPr>
        <w:t xml:space="preserve">Yhteenveto</w:t>
      </w:r>
    </w:p>
    <w:p>
      <w:r>
        <w:t xml:space="preserve">Powysin kolme keskiasteen koulua pitäisi sulkea ja maakunnan kuudesluokkaisten koulujen määrä vähentää kuuteen, todetaan viranomaisessa käsiteltävänä olevassa raportissa.</w:t>
      </w:r>
    </w:p>
    <w:p>
      <w:r>
        <w:rPr>
          <w:b/>
          <w:u w:val="single"/>
        </w:rPr>
        <w:t xml:space="preserve">Asiakirjan numero 2116</w:t>
      </w:r>
    </w:p>
    <w:p>
      <w:r>
        <w:t xml:space="preserve">Yksi Skotlannin Dunkerquen veteraaneista saavuttaa vuosisadan rajapyykin.</w:t>
      </w:r>
    </w:p>
    <w:p>
      <w:r>
        <w:t xml:space="preserve">Harry Osborne palveli tykkimiehenä Kuninkaallisessa tykistössä, ja hänet lähetettiin Ranskaan tammikuussa 1940. Hänen 100-vuotissyntymäpäivänsä kunniaksi suunnitellut juhlat jouduttiin perumaan koronaviruksen puhkeamisen vuoksi. Tilaisuutta juhlistetaan kuitenkin vielä Troonissa, South Ayrshiressä sijaitsevassa hoitokodissa, jossa Osborne asuu.</w:t>
      </w:r>
    </w:p>
    <w:p>
      <w:r>
        <w:rPr>
          <w:b/>
        </w:rPr>
        <w:t xml:space="preserve">Yhteenveto</w:t>
      </w:r>
    </w:p>
    <w:p>
      <w:r>
        <w:t xml:space="preserve">Yksi Skotlannin Dunkerquen veteraaneista juhlii 100-vuotissyntymäpäiväänsä.</w:t>
      </w:r>
    </w:p>
    <w:p>
      <w:r>
        <w:rPr>
          <w:b/>
          <w:u w:val="single"/>
        </w:rPr>
        <w:t xml:space="preserve">Asiakirjan numero 2117</w:t>
      </w:r>
    </w:p>
    <w:p>
      <w:r>
        <w:t xml:space="preserve">Flybe lakkauttaa Mansaaren ja Lontoon Stanstedin väliset lennot.</w:t>
      </w:r>
    </w:p>
    <w:p>
      <w:r>
        <w:t xml:space="preserve">Exeterissä sijaitseva lentoyhtiö on lentänyt jopa kolme lentoa viikossa sen jälkeen, kun se otti reitin käyttöön maaliskuussa. Flyben kaupallisen johtajan Paul Simmonsin mukaan matkustajamäärät vaikeuttavat lentojen perustelemista ympäristön ja talouden kannalta. Lennot lopetetaan 26. maaliskuuta 2016 alkaen. Muut reitit eivät vaikuta. Ronaldswayn ja Birminghamin, Liverpoolin ja Manchesterin väliset reitit säilyvät. Simmons sanoi: "Meillä on kurinalainen lähestymistapa liikennöimiimme reitteihin, mikä tarkoittaa, että tarkistamme jatkuvasti verkostoamme."</w:t>
      </w:r>
    </w:p>
    <w:p>
      <w:r>
        <w:rPr>
          <w:b/>
        </w:rPr>
        <w:t xml:space="preserve">Yhteenveto</w:t>
      </w:r>
    </w:p>
    <w:p>
      <w:r>
        <w:t xml:space="preserve">Flybe on vahvistanut suunnitelmansa lopettaa Mansaaren ja Lontoon Stanstedin välisen lentonsa alle vuosi sen jälkeen, kun se aloitti toimintansa.</w:t>
      </w:r>
    </w:p>
    <w:p>
      <w:r>
        <w:rPr>
          <w:b/>
          <w:u w:val="single"/>
        </w:rPr>
        <w:t xml:space="preserve">Asiakirjan numero 2118</w:t>
      </w:r>
    </w:p>
    <w:p>
      <w:r>
        <w:t xml:space="preserve">Doncasterin mies pidätettiin koiran lyötyä häntä kasvoihin</w:t>
      </w:r>
    </w:p>
    <w:p>
      <w:r>
        <w:t xml:space="preserve">Poliisin mukaan Doncasterista kotoisin oleva 26-vuotias mies on vapautettu tutkinnan alaisena. Koiran hyvinvointi on tarkistettu ja se on otettu pois hänen huostaansa, South Yorkshiren poliisi kertoi. Tutkinta käynnistettiin sen jälkeen, kun graafista kuvamateriaalia tapauksesta jaettiin laajasti perjantaina ja se ilmestyi useissa sanomalehdissä. Seuraa BBC Yorkshirea Facebookissa, Twitterissä ja Instagramissa. Lähetä juttuideoita osoitteeseen yorkslincs.news@bbc.co.uk tai lähetä video tästä.</w:t>
      </w:r>
    </w:p>
    <w:p>
      <w:r>
        <w:rPr>
          <w:b/>
        </w:rPr>
        <w:t xml:space="preserve">Yhteenveto</w:t>
      </w:r>
    </w:p>
    <w:p>
      <w:r>
        <w:t xml:space="preserve">Mies on pidätetty sen jälkeen, kun sosiaaliseen mediaan ilmestyi video, jossa koiraa lyötiin kasvoihin.</w:t>
      </w:r>
    </w:p>
    <w:p>
      <w:r>
        <w:rPr>
          <w:b/>
          <w:u w:val="single"/>
        </w:rPr>
        <w:t xml:space="preserve">Asiakirjan numero 2119</w:t>
      </w:r>
    </w:p>
    <w:p>
      <w:r>
        <w:t xml:space="preserve">Great Blakenhamin tomaattikasvihuoneet hyväksytään</w:t>
      </w:r>
    </w:p>
    <w:p>
      <w:r>
        <w:t xml:space="preserve">Great Blakenhamin ja Bramfordin välisen B1113-tien varrelle on tarkoitus rakentaa kaksi jättimäistä kasvihuonetta, jotka kattavat lähes 50 hehtaaria (20 hehtaaria) maata. Tomaatintuottaja Sterling Suffolk väittää, että alueella voitaisiin tuottaa noin 10 prosenttia kaikista Britanniassa viljellyistä tomaateista eli noin 7 000 tonnia vuodessa. Mid Suffolkin piirin valtuutetut hyväksyivät suunnitelmat keskiviikkona. Viereinen jätteestä energiaa tuottava laitos tuottaa lämpöä ja sähköä. Kasvihuonetöiden on määrä alkaa syksyllä.</w:t>
      </w:r>
    </w:p>
    <w:p>
      <w:r>
        <w:rPr>
          <w:b/>
        </w:rPr>
        <w:t xml:space="preserve">Yhteenveto</w:t>
      </w:r>
    </w:p>
    <w:p>
      <w:r>
        <w:t xml:space="preserve">Suffolkiin on hyväksytty 30 miljoonan punnan arvoinen tomaatinviljelykeskus, joka voisi luoda noin 250 työpaikkaa.</w:t>
      </w:r>
    </w:p>
    <w:p>
      <w:r>
        <w:rPr>
          <w:b/>
          <w:u w:val="single"/>
        </w:rPr>
        <w:t xml:space="preserve">Asiakirjan numero 2120</w:t>
      </w:r>
    </w:p>
    <w:p>
      <w:r>
        <w:t xml:space="preserve">Täysi palautus: Kuinka hyvin muistat nämä tuotteiden takaisinvedot?</w:t>
      </w:r>
    </w:p>
    <w:p>
      <w:r>
        <w:t xml:space="preserve">Tämä ei ole ensimmäinen kerta, kun yritys on joutunut luopumaan tuotteesta tai pyytämään sitä takaisin. Kuinka paljon muistat näistä tuotepalautuksista? Ja jos missasit viime viikon 7 päivän tietokilpailun, kokeile sitä täältä Kuvat : 2 - SPL; 3, 5 - Getty Images; 1, 4 - PA; 6 - Trading Standards; 7 - iStock Osallistu keskusteluun - löydät meidät Facebookista, Instagramista, Snapchatista ja Twitteristä.</w:t>
      </w:r>
    </w:p>
    <w:p>
      <w:r>
        <w:rPr>
          <w:b/>
        </w:rPr>
        <w:t xml:space="preserve">Yhteenveto</w:t>
      </w:r>
    </w:p>
    <w:p>
      <w:r>
        <w:t xml:space="preserve">Samsung on lopettanut Galaxy Note 7 -puhelimensa valmistuksen sen jälkeen, kun raportoitiin, että laite oli syttymässä tuleen.</w:t>
      </w:r>
    </w:p>
    <w:p>
      <w:r>
        <w:rPr>
          <w:b/>
          <w:u w:val="single"/>
        </w:rPr>
        <w:t xml:space="preserve">Asiakirjan numero 2121</w:t>
      </w:r>
    </w:p>
    <w:p>
      <w:r>
        <w:t xml:space="preserve">Jerseyn poliisi polttaa takavarikoituja huumeita polttouunissa</w:t>
      </w:r>
    </w:p>
    <w:p>
      <w:r>
        <w:t xml:space="preserve">Mukana oli kuusi pussia laittomia huumeita - muun muassa heroiinia, kokaiinia ja ekstaasia - ja kolme pussia reseptilääkkeitä. Ne olivat peräisin eri puolilta saarta tehdyistä ratsioista, ja niiden tuhoaminen tarkoitti huumeiden kuumentamista yli 1 100 celsiusasteeseen (2012F). Poliisin mukaan huumausaineiden polttaminen ja niiden tuottaman kaasun tuhoaminen oli yleinen tapa hävittää takavarikoituja huumeita.</w:t>
      </w:r>
    </w:p>
    <w:p>
      <w:r>
        <w:rPr>
          <w:b/>
        </w:rPr>
        <w:t xml:space="preserve">Yhteenveto</w:t>
      </w:r>
    </w:p>
    <w:p>
      <w:r>
        <w:t xml:space="preserve">Jerseyn poliisi on tuhonnut satojen tuhansien punnan arvosta huumeita St Helierin polttolaitoksessa.</w:t>
      </w:r>
    </w:p>
    <w:p>
      <w:r>
        <w:rPr>
          <w:b/>
          <w:u w:val="single"/>
        </w:rPr>
        <w:t xml:space="preserve">Asiakirjan numero 2122</w:t>
      </w:r>
    </w:p>
    <w:p>
      <w:r>
        <w:t xml:space="preserve">Teiniä syytetään Arthur Gumbleyn murhasta</w:t>
      </w:r>
    </w:p>
    <w:p>
      <w:r>
        <w:t xml:space="preserve">Arthur "Bob" Gumbley kuoli sairaalassa kolme viikkoa sen jälkeen, kun hänen kimppuunsa hyökättiin murtovarkauden aikana Endwood Drivella, Sutton Coldfieldissä 21. marraskuuta 2017. Poliisin mukaan Jason Wilsher, 19, Barlestone Roadilta, Bagworthista, on saanut syytteen Gumbleyn murhasta. Wilsherin on määrä saapua keskiviikkona Newcastle-under-Lyme Magistrates' Court -oikeuteen. Kuoleman jälkeen Gumbleyn perhe sanoi lausunnossaan: "Hän oli todella henkilö, jota ei vain me perheenä, vaan myös kaikki ihmiset, jotka tunsivat hänet, ihailivat ja kunnioittivat. "Sanat eivät voi ilmaista menetyksemme laajuutta."</w:t>
      </w:r>
    </w:p>
    <w:p>
      <w:r>
        <w:rPr>
          <w:b/>
        </w:rPr>
        <w:t xml:space="preserve">Yhteenveto</w:t>
      </w:r>
    </w:p>
    <w:p>
      <w:r>
        <w:t xml:space="preserve">Teini-ikäinen on saanut syytteen 87-vuotiaan miehen murhasta, joka kuoli hänen kotiinsa tehdyn väkivaltaisen murron jälkeen.</w:t>
      </w:r>
    </w:p>
    <w:p>
      <w:r>
        <w:rPr>
          <w:b/>
          <w:u w:val="single"/>
        </w:rPr>
        <w:t xml:space="preserve">Asiakirjan numero 2123</w:t>
      </w:r>
    </w:p>
    <w:p>
      <w:r>
        <w:t xml:space="preserve">Peter Robinson sanoo tukevansa ketä tahansa tulevaa DUP:n johtajaa</w:t>
      </w:r>
    </w:p>
    <w:p>
      <w:r>
        <w:t xml:space="preserve">Robinson, joka täyttää 66 vuotta ensi kuussa, puhuu puolueensa vuosikokouksessa lauantaina. Kun Robinsonilta kysyttiin, aikooko hän luopua DUP:n johtajan tehtävästä ensi toukokuun Westminsterin vaalien jälkeen, hän toisti, ettei hänellä ole tiettyä aikataulua mielessään. Hän kertoi BBC Radio Ulsterin Inside Politics -ohjelmassa, että johtajanvaihdos olisi huolellisesti johdettu prosessi.</w:t>
      </w:r>
    </w:p>
    <w:p>
      <w:r>
        <w:rPr>
          <w:b/>
        </w:rPr>
        <w:t xml:space="preserve">Yhteenveto</w:t>
      </w:r>
    </w:p>
    <w:p>
      <w:r>
        <w:t xml:space="preserve">Peter Robinson on sanonut antavansa täyden tukensa sille, joka lopulta seuraa häntä DUP:n johtajana.</w:t>
      </w:r>
    </w:p>
    <w:p>
      <w:r>
        <w:rPr>
          <w:b/>
          <w:u w:val="single"/>
        </w:rPr>
        <w:t xml:space="preserve">Asiakirjan numero 2124</w:t>
      </w:r>
    </w:p>
    <w:p>
      <w:r>
        <w:t xml:space="preserve">Afganistanin muistikirja: Kabulista Calais'iin</w:t>
      </w:r>
    </w:p>
    <w:p>
      <w:r>
        <w:t xml:space="preserve">Calais'n afganistanilaisten koti on muovipusseista ja lakanoista koostuva likainen leiri käytöstä poistetulla junaradalla, jossa ei ole vettä, sähköä tai edes riittävästi ruokaa. Heidän laiton siirtokuntansa sijaitsee vain muutaman sadan metrin päässä siitä, missä suuret lautat kuljettavat satoja matkustajia edestakaisin Ranskan ja Yhdistyneen kuningaskunnan välillä. Kyseessä on epätoivoinen ja turhautunut ryhmä, joka elää yhdellä aterialla päivässä, lähinnä pastalla, jonka paikallinen avustusjärjestö tarjoaa. Joka ilta he hiipivät ulos teltoistaan ja yrittävät epätoivoisesti kiivetä johonkin monista Britanniaan menevistä rekka-autoista. Joillakin tapaamistani miehistä oli italialainen väliaikainen oleskelulupa. Silti he halusivat tulla Britanniaan, koska he uskoivat, että sieltä oli helppo löytää työtä. He kertoivat minulle, että Italiassa ei ollut tarpeeksi työtä, ja koska heidän matkustusasiakirjansa eivät sallineet heidän matkustaa laillisesti Yhdistyneeseen kuningaskuntaan, he valitsivat laittoman tien. Eräs maahanmuuttajien päättäväisyyttä ilmentävä mies on Asif, 33-vuotias afgaani, joka nousi eräänlaiseen kuuluisuuteen yrittäessään ylittää Kanaalin itse rakennetulla lautalla. Koska hän oli turhautunut epäonnistuttuaan jatkuvasti pääsemään Britanniaan rekkojen kyydissä, hän teki lautan Calais'n kaduilta keräämistään puun- ja muovinpalasista ja käytti purjeena vanhaa lakanaa. Asif vei minut dyynien yli rannalle, jossa hän lähti purjehtimaan aamunkoitteessa eräänä toukokuun alun päivänä. Hän sanoi, että se oli hänen mielestään lähimpänä Britanniaa oleva kohta. "Vesi on pehmeää kuin puuvilla", hän kertoi minulle katsellessaan Kanaalin yli aurinkoisena päivänä, jolloin lautat lipuivat ohi. "Se ei ole yhtä vaarallista kuin liikkuviin rekkoihin nouseminen." Hän kertoi, että hänen veneensä oli edennyt hyvää vauhtia niin sanotuille tummille vesille, kun tuuli kääntyi ja työnsi sen takaisin kohti rantaa. Pelastusvene kalasti hänet ulos hieman myöhemmin. Pienessä tilapäisteltassaan Asif kertoi minulle unelmastaan päästä Lontooseen, jota hän kuvailee "Euroopan tähdeksi". Hän on jahdannut tätä unelmaa yli kymmenen vuotta. Kabulin eteläpuolella sijaitsevalta Mosahin alueelta kotoisin oleva maanviljelijän poika Asif lähti Afganistanista Taleban-hallinnon viimeisinä vuosina etsimään parempaa elämää. Hänen oman kertomansa mukaan hänen pitkälti laiton matkansa vei hänet Iraniin, Turkkiin, Kreikkaan, Serbiaan, Kroatiaan, Sloveniaan, Italiaan ja Sveitsiin. Hän sanoo, että lähes jokaisessa maassa hän viipyi noin vuoden säästääkseen rahaa seuraavaa matkaa varten. Hänen tarinansa, monet esteet sekä sitkeä halu päästä Yhdistyneeseen kuningaskuntaan, on tyypillinen täällä olevien miesten keskuudessa. Monet kuitenkin juuttuvat tähän pieneen kaupunkiin, ja heidän läsnäolonsa on hyvin näkyvää, mikä on suututtanut joitakin paikallisia, minkä sain kokea omakohtaisesti. Kun Asif ja minä kuljimme kohti rantaa, meitä katsottiin avoimen vihamielisesti, ja eräs mies teki meitä kohtaan viiltävän eleen. Tällaiset tunteet ovat ymmärrettäviä, kun otetaan huomioon, että satama on jo vuosia ollut portti afganistanilaisille ja muille siirtolaisille, jotka yrittävät päästä Britanniaan. Autokorjaamossa paikallinen henkilökunta ei peitellyt turhautumistaan ja vetosi kaupungin imagoon liittyviin huoliin. Yksi työntekijöistä kertoi minulle, ettei nähnyt ratkaisua: "Prosessi näyttää päättymättömältä. Mitä enemmän otetaan vastaan, sitä enemmän niitä tulee", hän sanoi. Tapaamieni miesten päättäväisyys yrittää ja yrittää uudelleen vahvistaa tämän havainnon. Asifia ei lannistanut epäonnistunut ylitys. Hän kertoi, ettei kadu mitään ja aikoo yrittää uudelleen. Milloin ja miten, sen hän piti itsellään.</w:t>
      </w:r>
    </w:p>
    <w:p>
      <w:r>
        <w:rPr>
          <w:b/>
        </w:rPr>
        <w:t xml:space="preserve">Yhteenveto</w:t>
      </w:r>
    </w:p>
    <w:p>
      <w:r>
        <w:t xml:space="preserve">Noin 200 afganistanilaista kuuluu lähes 1 000 siirtolaisen joukkoon, jotka elävät kurjissa oloissa Ranskan Calais'n satamakaupungissa, joka sijaitsee aivan Englannin kanaalin toisella puolella Britanniasta. BBC:n afganistanilainen toimittaja Bashir Bakhtyar tapasi useita heistä, kun hän kävi raportoimassa heidän epävirallisista leireistään. Heidän joukossaan oli mies, joka nousi otsikoihin tässä kuussa, kun hän lähti improvisoidulla lautalla yrittämään päästä Yhdistyneeseen kuningaskuntaan ja joutui ranskalaisen pelastusveneen kyytiin.</w:t>
      </w:r>
    </w:p>
    <w:p>
      <w:r>
        <w:rPr>
          <w:b/>
          <w:u w:val="single"/>
        </w:rPr>
        <w:t xml:space="preserve">Asiakirjan numero 2125</w:t>
      </w:r>
    </w:p>
    <w:p>
      <w:r>
        <w:t xml:space="preserve">Purkutöitä Shrewsburyn räjähdyksen jälkeen</w:t>
      </w:r>
    </w:p>
    <w:p>
      <w:r>
        <w:t xml:space="preserve">Bridge Streetin ja Smithfield Roadin kulmassa 3. tammikuuta tapahtuneessa räjähdyksessä loukkaantui 12 ihmistä, ja osa kaupungin keskustasta suljettiin yli kuukaudeksi. Bristolilaisen Bensons-yhtiön tekemät työt kestävät noin neljä viikkoa, eikä teiden sulkemista ole suunniteltu. Health and Safety Executive yrittää selvittää räjähdyksen syytä. Yksi nainen kuljetettiin sairaalaan palovammojen vuoksi päähän, kaulaan ja rintakehään, ja yksi mies sai räjähdyksessä selkärankavammoja. Viisi ihmistä jäi loukkuun autoon raunioiden alle, mutta sivulliset ja pelastushenkilöstö saivat heidät ulos.</w:t>
      </w:r>
    </w:p>
    <w:p>
      <w:r>
        <w:rPr>
          <w:b/>
        </w:rPr>
        <w:t xml:space="preserve">Yhteenveto</w:t>
      </w:r>
    </w:p>
    <w:p>
      <w:r>
        <w:t xml:space="preserve">Epäillyssä kaasuräjähdyksessä pahoin vaurioituneen Shrewsburyn rakennuksen purkutyöt ovat käynnissä.</w:t>
      </w:r>
    </w:p>
    <w:p>
      <w:r>
        <w:rPr>
          <w:b/>
          <w:u w:val="single"/>
        </w:rPr>
        <w:t xml:space="preserve">Asiakirjan numero 2126</w:t>
      </w:r>
    </w:p>
    <w:p>
      <w:r>
        <w:t xml:space="preserve">Kadonnut Royal Shrovetide jalkapallopallo löytyi pensasaidasta</w:t>
      </w:r>
    </w:p>
    <w:p>
      <w:r>
        <w:t xml:space="preserve">Up'ards ja Down'ards pelaavat vuosittain kahden päivän ajan Ashbournessa, Derbyshiressä. Tänä vuonna Up'ards voitti tiistaina, mutta keskiviikon peli päättyi, kun pallo menetettiin Mayfieldissä. Jotkut epäilivät, että kyseessä oli rike, mutta järjestäjien mukaan kyseessä oli "epäonninen yritys" laukaista pallo kohti maalia. Shrovetide-komitean jäsen Mike Betteridge, joka löysi pallon keskiviikkona, sanoi: "Palloa etsittiin kuumeisesti lähes tunnin ajan, ennen kuin ryhmä Up'ardeja löysi sen. "Se oli jäänyt pensasaidan, joka oli leylandii, ylempiin oksiin, eikä kukaan nähnyt sitä." Hän sanoi: "Se oli jäänyt pensasaidan ylempiin oksiin. Koska kukaan ei tehnyt palloa maaliin, herra Betteridge saa pitää sen. Faskiaisen sanasto</w:t>
      </w:r>
    </w:p>
    <w:p>
      <w:r>
        <w:rPr>
          <w:b/>
        </w:rPr>
        <w:t xml:space="preserve">Yhteenveto</w:t>
      </w:r>
    </w:p>
    <w:p>
      <w:r>
        <w:t xml:space="preserve">Pallo, joka katosi kesken Royal Shrovetide Footballin, mikä aiheutti pelin sekavan lopun, on löydetty pensasaidasta.</w:t>
      </w:r>
    </w:p>
    <w:p>
      <w:r>
        <w:rPr>
          <w:b/>
          <w:u w:val="single"/>
        </w:rPr>
        <w:t xml:space="preserve">Asiakirjan numero 2127</w:t>
      </w:r>
    </w:p>
    <w:p>
      <w:r>
        <w:t xml:space="preserve">Eurooppalaiset kirjastonhoitajat vierailevat Birminghamin 189 miljoonan punnan suuruisessa laitoksessa.</w:t>
      </w:r>
    </w:p>
    <w:p>
      <w:r>
        <w:t xml:space="preserve">Raatihuoneella tapaamisen lisäksi vierailijat näkevät Centenary Square -aukiolle rakennettavan 189 miljoonan punnan arvoisen kirjaston edistymisen. Kymmenkerroksinen rakennus, johon tulee ulko-amfiteatteri, on määrä avata ensi vuonna. Alueelle tulee myös teatteri, äänitysstudio ja vapaa pääsy Kansalliseen elokuva-arkistoon.</w:t>
      </w:r>
    </w:p>
    <w:p>
      <w:r>
        <w:rPr>
          <w:b/>
        </w:rPr>
        <w:t xml:space="preserve">Yhteenveto</w:t>
      </w:r>
    </w:p>
    <w:p>
      <w:r>
        <w:t xml:space="preserve">Yli 250 johtavaa kirjastonhoitajaa Euroopasta kokoontuu Birminghamiin keskustelemaan kirjastopalvelujen tulevaisuudesta.</w:t>
      </w:r>
    </w:p>
    <w:p>
      <w:r>
        <w:rPr>
          <w:b/>
          <w:u w:val="single"/>
        </w:rPr>
        <w:t xml:space="preserve">Asiakirjan numero 2128</w:t>
      </w:r>
    </w:p>
    <w:p>
      <w:r>
        <w:t xml:space="preserve">Aberystwyth Town FC:n asuntosuunnitelma hyväksytty</w:t>
      </w:r>
    </w:p>
    <w:p>
      <w:r>
        <w:t xml:space="preserve">Park Avenuen kentän vieressä sijaitsevan maa-alueen myynti sosiaalista asuntotuotantoa varten sekä Walesin jalkapalloliiton ottelurahoitus antavat seuralle mahdollisuuden asentaa 3G-kentän. Alun perin seura ja asunto-osakeyhtiö Tai Ceredigion halusivat rakentaa 80 asuntoa ja rakentaa uuden 500-paikkaisen katsomon sekä uuden seuratalon. Ceredigionin neuvosto kuitenkin hylkäsi sen. Valtuuston lausunnossa sanottiin, että suunnitelmat oli hyväksytty sillä edellytyksellä, että rakennukseen johtavaa tietä muutetaan.</w:t>
      </w:r>
    </w:p>
    <w:p>
      <w:r>
        <w:rPr>
          <w:b/>
        </w:rPr>
        <w:t xml:space="preserve">Yhteenveto</w:t>
      </w:r>
    </w:p>
    <w:p>
      <w:r>
        <w:t xml:space="preserve">Suunnitelmille rakentaa 33 asuntoa Aberystwyth Town FC:n stadionin viereen on annettu lupa.</w:t>
      </w:r>
    </w:p>
    <w:p>
      <w:r>
        <w:rPr>
          <w:b/>
          <w:u w:val="single"/>
        </w:rPr>
        <w:t xml:space="preserve">Asiakirjan numero 2129</w:t>
      </w:r>
    </w:p>
    <w:p>
      <w:r>
        <w:t xml:space="preserve">Peterboroughin nainen jäi puuhun jumiin epäonnistuneessa kissan pelastuksessa</w:t>
      </w:r>
    </w:p>
    <w:p>
      <w:r>
        <w:t xml:space="preserve">Nimettömäksi jäänyt nainen yritti tavoittaa Bella-nimistä kissanpentua Peterborough'n Morland Courtissa sijaitsevan talon puutarhasta. Palomiehet jouduttiin kutsumaan paikalle, ja he pelastivat sekä kissan että omistajan tiistaina. Molemmat olivat vahingoittumattomia. Cambridgeshiren palo- ja pelastuspalvelun tiedottajan mukaan ihmisten ei pitäisi "vaarantaa omaa henkeään" pelastaakseen lemmikin. Lue lisää Cambridgeshiren tarinoita täältä Cambridgeshiren palo- ja pelastuspalvelun tiedottaja sanoi: "Tiedämme, että ihmiset rakastavat eläimiä ja vaarantaisivat oman henkensä pelastaakseen perheen lemmikin tai muun hädässä olevan eläimen. "Neuvomme on aina välttää itsensä asettamista vaaraan ja ottaa ensisijaisesti yhteyttä RSPCA:han."</w:t>
      </w:r>
    </w:p>
    <w:p>
      <w:r>
        <w:rPr>
          <w:b/>
        </w:rPr>
        <w:t xml:space="preserve">Yhteenveto</w:t>
      </w:r>
    </w:p>
    <w:p>
      <w:r>
        <w:t xml:space="preserve">Nainen, joka yritti hakea kissaa puusta, joutui pelastamaan itsensä jäätyään jumiin kiipeillessään.</w:t>
      </w:r>
    </w:p>
    <w:p>
      <w:r>
        <w:rPr>
          <w:b/>
          <w:u w:val="single"/>
        </w:rPr>
        <w:t xml:space="preserve">Asiakirjan numero 2130</w:t>
      </w:r>
    </w:p>
    <w:p>
      <w:r>
        <w:t xml:space="preserve">Mansaaren parlamenttivaalit 2016: Keys-ehdokkaiden määräaika lähestyy</w:t>
      </w:r>
    </w:p>
    <w:p>
      <w:r>
        <w:t xml:space="preserve">Noin 60 henkilön odotetaan kilpailevan Tynwaldin alahuoneen (House of Keys) 24 vapaasta paikasta. Tänä vuonna jokaisesta 12 vaalipiiristä valitaan kaksi MHK:n jäsentä Mansaaren vaalipiiriuudistuksen jälkeen. Niiden, jotka haluavat voittaa vaalit maailman vanhimpaan yhtäjaksoisesti toimivaan parlamenttiin, on ilmoittauduttava kello 13:00 BST mennessä. Mansaaren vuoden 2016 parlamenttivaalit pidetään 22. syyskuuta, ja äänestysrekisteriin voi ilmoittautua viimeistään 1. syyskuuta.</w:t>
      </w:r>
    </w:p>
    <w:p>
      <w:r>
        <w:rPr>
          <w:b/>
        </w:rPr>
        <w:t xml:space="preserve">Yhteenveto</w:t>
      </w:r>
    </w:p>
    <w:p>
      <w:r>
        <w:t xml:space="preserve">Ehdokkailla, jotka aikovat asettua ehdolle Mansaaren parlamenttivaaleissa, on aikaa rekisteröityä keskiviikkoon asti.</w:t>
      </w:r>
    </w:p>
    <w:p>
      <w:r>
        <w:rPr>
          <w:b/>
          <w:u w:val="single"/>
        </w:rPr>
        <w:t xml:space="preserve">Asiakirjan numero 2131</w:t>
      </w:r>
    </w:p>
    <w:p>
      <w:r>
        <w:t xml:space="preserve">Uusi 34 miljoonan punnan uudistus Southampton City Collegessa</w:t>
      </w:r>
    </w:p>
    <w:p>
      <w:r>
        <w:t xml:space="preserve">Kaksi uutta rakennusta avattiin 16-18-vuotiaille ja aikuisopiskelijoille suunnatussa täydennyskoulutuslaitoksessa. Rakennukseen kuuluu 240-paikkainen teatteri, hius- ja kauneushoitola, ravintola ja keittiö, tv-studio, luentosali ja seminaaritiloja. Työ on viimeinen vaihe kahdeksan vuotta kestäneessä, 48 miljoonaa puntaa maksaneessa kunnostustyössä. St Mary'sissa sijaitsevan korkeakoulun tiedottaja sanoi, että "noin 80 prosenttia kampuksesta on nyt uutta ja tarkoituksenmukaisesti rakennettua erittäin ammatillista opetussuunnitelmaa varten".</w:t>
      </w:r>
    </w:p>
    <w:p>
      <w:r>
        <w:rPr>
          <w:b/>
        </w:rPr>
        <w:t xml:space="preserve">Yhteenveto</w:t>
      </w:r>
    </w:p>
    <w:p>
      <w:r>
        <w:t xml:space="preserve">Southampton City Collegen 34 miljoonaa puntaa maksava uudisrakennus on esitelty opiskelijoille uuden lukuvuoden ensimmäisenä päivänä.</w:t>
      </w:r>
    </w:p>
    <w:p>
      <w:r>
        <w:rPr>
          <w:b/>
          <w:u w:val="single"/>
        </w:rPr>
        <w:t xml:space="preserve">Asiakirjan numero 2132</w:t>
      </w:r>
    </w:p>
    <w:p>
      <w:r>
        <w:t xml:space="preserve">DVLA juhlistaa 25 vuotta henkilökohtaisia rekisterikilpiä</w:t>
      </w:r>
    </w:p>
    <w:p>
      <w:r>
        <w:t xml:space="preserve">Swanseassa sijaitseva virasto järjestää keskiviikkona 150. huutokauppansa, jolloin vasaran alle tulee useita Wales-aiheisia rekisterikilpiä. Isänmaalliset autoilijat voivat saada käsiinsä muun muassa kilvet WEL 55H, CY07 MRU ja WA11 LES. Vuodesta 1989 lähtien DVLA on myynyt yli 4,2 miljoonaa rekisterikilpeä. Korkeimmalla hinnalla myydyistä walesilaisaiheisista rekisterikilvistä mainittakoon W4 LES (6 000 puntaa), S10 NED (7 600 puntaa) ja WEL 5H (27 200 puntaa).</w:t>
      </w:r>
    </w:p>
    <w:p>
      <w:r>
        <w:rPr>
          <w:b/>
        </w:rPr>
        <w:t xml:space="preserve">Yhteenveto</w:t>
      </w:r>
    </w:p>
    <w:p>
      <w:r>
        <w:t xml:space="preserve">DVLA on kerännyt yli 2 miljardia puntaa valtiovarainministeriölle 25 vuoden aikana, jolloin se on myynyt henkilökohtaisia rekisterikilpiä.</w:t>
      </w:r>
    </w:p>
    <w:p>
      <w:r>
        <w:rPr>
          <w:b/>
          <w:u w:val="single"/>
        </w:rPr>
        <w:t xml:space="preserve">Asiakirjan numero 2133</w:t>
      </w:r>
    </w:p>
    <w:p>
      <w:r>
        <w:t xml:space="preserve">Jerseyn sairaala peruuttaa 13 ei-kiireellistä leikkausta</w:t>
      </w:r>
    </w:p>
    <w:p>
      <w:r>
        <w:t xml:space="preserve">Sairaalan mukaan maanantaina peruttiin 13 ei-kiireellistä leikkausta. Jerseyn terveyspalvelu sanoi, että sen oli varmistettava, että tehohoitotukea tarjoavia anestesialääkäreitä oli saatavilla. Se sanoi, että kaikki leikkaukset oli suunniteltu uudelleen, eikä se vaikuttanut muihin tapaamisiin. Sairaalan mukaan yksi henkilö siirrettiin viikonloppuna Yhdistyneeseen kuningaskuntaan tehohoitoyksikköön. Se lisäsi, että tiistaina toiminta palasi normaaliksi.</w:t>
      </w:r>
    </w:p>
    <w:p>
      <w:r>
        <w:rPr>
          <w:b/>
        </w:rPr>
        <w:t xml:space="preserve">Yhteenveto</w:t>
      </w:r>
    </w:p>
    <w:p>
      <w:r>
        <w:t xml:space="preserve">Jerseyn yleissairaalassa jouduttiin peruuttamaan useita leikkauksia, koska tehohoitopaikkoja tarvitsevien potilaiden määrä oli suuri.</w:t>
      </w:r>
    </w:p>
    <w:p>
      <w:r>
        <w:rPr>
          <w:b/>
          <w:u w:val="single"/>
        </w:rPr>
        <w:t xml:space="preserve">Asiakirjan numero 2134</w:t>
      </w:r>
    </w:p>
    <w:p>
      <w:r>
        <w:t xml:space="preserve">Kuljettaja vauvan kanssa ajoi 105mph A11:llä Wymondhamissa.</w:t>
      </w:r>
    </w:p>
    <w:p>
      <w:r>
        <w:t xml:space="preserve">Norfolkin ja Suffolkin liikennepoliisiryhmän poliisit pysäyttivät Vauxhall Insignian kuljettajan sunnuntaina noin klo 19.15 BST. Ryhmä kertoi sosiaalisessa mediassa, että 12 kuukauden ikäinen vauva oli kiinnitetty turvaistuimeen ajoneuvon etuosassa. Poliisivoimien tiedottaja sanoi, että kuljettaja oli ilmoitettu ylinopeusrikkomuksista. Jos syytteen nostaminen onnistuu, autoilijaa odottaa vähintään 100 punnan sakko ja kolme kiinteää rangaistuspistettä. Aiheeseen liittyvät Internet-linkit Ylinopeusrangaistukset - GOV.UK</w:t>
      </w:r>
    </w:p>
    <w:p>
      <w:r>
        <w:rPr>
          <w:b/>
        </w:rPr>
        <w:t xml:space="preserve">Yhteenveto</w:t>
      </w:r>
    </w:p>
    <w:p>
      <w:r>
        <w:t xml:space="preserve">Poliisit, jotka pysäyttivät autoilijan, joka ajoi 105 km/h, olivat "järkyttyneitä", kun he löysivät vauvan auton etumatkustajan istuimelta.</w:t>
      </w:r>
    </w:p>
    <w:p>
      <w:r>
        <w:rPr>
          <w:b/>
          <w:u w:val="single"/>
        </w:rPr>
        <w:t xml:space="preserve">Asiakirjan numero 2135</w:t>
      </w:r>
    </w:p>
    <w:p>
      <w:r>
        <w:t xml:space="preserve">Jerseyn hoivapalvelun "hyväksikäytön uhria kidutettiin sähköshokeilla</w:t>
      </w:r>
    </w:p>
    <w:p>
      <w:r>
        <w:t xml:space="preserve">John Doublard, joka on nyt 79-vuotias, sanoi, että kaksi kertaa hänen ikäisensä pojat kohtelivat häntä "tyrannina". Doublard kertoi, että hänet lähetettiin Jersey Home for Boys -nimiseen poikakotiin kahteen otteeseen, seitsemän- ja kahdeksanvuotiaana, ja hän esiintyi riippumattomassa Jersey Care Inquiry -tutkinnassa. Tutkinta tutkii väärinkäytösväitteitä hoitojärjestelmässä vuodesta 1945 tähän päivään. Doublardin mukaan pojat kiduttivat häntä antamalla sähköiskuja jalkoihin tai sukupuolielimiin. Iskut saivat hänet huutamaan, mutta hän sanoi, että siitä huolimatta yksikään hoitokodin henkilökunnan jäsen ei reagoinut, kuultiin tutkinnassa. Tutkinta jatkuu.</w:t>
      </w:r>
    </w:p>
    <w:p>
      <w:r>
        <w:rPr>
          <w:b/>
        </w:rPr>
        <w:t xml:space="preserve">Yhteenveto</w:t>
      </w:r>
    </w:p>
    <w:p>
      <w:r>
        <w:t xml:space="preserve">Tutkinnan mukaan miestä kidutettiin sähköiskuilla, kun hänet laitettiin hoitoon Jerseyssä 1940-luvulla.</w:t>
      </w:r>
    </w:p>
    <w:p>
      <w:r>
        <w:rPr>
          <w:b/>
          <w:u w:val="single"/>
        </w:rPr>
        <w:t xml:space="preserve">Asiakirjan numero 2136</w:t>
      </w:r>
    </w:p>
    <w:p>
      <w:r>
        <w:t xml:space="preserve">Grammy-palkittu tuottaja Detailia syytetään raiskauksesta</w:t>
      </w:r>
    </w:p>
    <w:p>
      <w:r>
        <w:t xml:space="preserve">Hyökkäysten väitetään tapahtuneen vuosina 2010-2018, Los Angelesin piirikunnan syyttäjänvirasto kertoi torstaina. Detail, oikealta nimeltään Noel Christopher Fisher, on ollut mukana luomassa hittejä, kuten Beyoncen vuoden 2013 kappaleen Drunk in Love. Hän kiistää kaikki syytökset. 41-vuotias pidätettiin keskiviikkona, ja häntä pidettiin takuita vastaan vangittuna noin 6,3 miljoonan dollarin (4,8 miljoonan punnan) arvosta. Syyttäjät lisäsivät, että suurin osa väitetyistä tapauksista - tuolloin 18-31-vuotiaiden naisten kanssa - tapahtui hänen kotonaan. Jos hänet tuomitaan, hän voi joutua telkien taakse enintään 225 vuodeksi. Detroitilainen tuottaja on työskennellyt myös Jennifer Lopezin, Wiz Khalifan, Futuren ja Beyoncen entisen Destiny's Child -yhtyetoverin Kelly Rowlandin kanssa. Seuraa meitä Facebookissa tai Twitterissä @BBCNewsEnts. Jos sinulla on juttuehdotus, lähetä sähköpostia osoitteeseen entertainment.news@bbc.co.uk.</w:t>
      </w:r>
    </w:p>
    <w:p>
      <w:r>
        <w:rPr>
          <w:b/>
        </w:rPr>
        <w:t xml:space="preserve">Yhteenveto</w:t>
      </w:r>
    </w:p>
    <w:p>
      <w:r>
        <w:t xml:space="preserve">Grammy-palkittu tuottaja Detail, joka on työskennellyt Beyoncen, Lil Waynen ja Nicki Minajin kaltaisten tähtien kanssa, on saanut syytteen viiden naisen raiskauksesta ja toisen naisen seksuaalisesta ahdistelusta.</w:t>
      </w:r>
    </w:p>
    <w:p>
      <w:r>
        <w:rPr>
          <w:b/>
          <w:u w:val="single"/>
        </w:rPr>
        <w:t xml:space="preserve">Asiakirjan numero 2137</w:t>
      </w:r>
    </w:p>
    <w:p>
      <w:r>
        <w:t xml:space="preserve">Miestä syytetään Nottinghamin sieppauksesta ja pahoinpitelystä</w:t>
      </w:r>
    </w:p>
    <w:p>
      <w:r>
        <w:t xml:space="preserve">Uhri onnistui pakenemaan hyökkäyksestä Bestwood Roadilla, Nottinghamissa, 15. helmikuuta illalla, Nottinghamshiren poliisi kertoi. Kaupungista kotoisin olevaa 22-vuotiasta miestä syytetään sieppauksesta ja pahoinpitelystä pahoinpitelemällä, ja hän on tällä hetkellä poliisin huostassa. Hänen on määrä saapua myöhemmin Nottinghamin käräjäoikeuteen. Seuraa BBC East Midlandsia Facebookissa, Twitterissä tai Instagramissa. Lähetä juttuideoita osoitteeseen eastmidsnews@bbc.co.uk.</w:t>
      </w:r>
    </w:p>
    <w:p>
      <w:r>
        <w:rPr>
          <w:b/>
        </w:rPr>
        <w:t xml:space="preserve">Yhteenveto</w:t>
      </w:r>
    </w:p>
    <w:p>
      <w:r>
        <w:t xml:space="preserve">Miestä on syytetty sieppauksesta ja hyökkäyksestä miehen kimppuun, jota pidettiin vastoin hänen tahtoaan autossa.</w:t>
      </w:r>
    </w:p>
    <w:p>
      <w:r>
        <w:rPr>
          <w:b/>
          <w:u w:val="single"/>
        </w:rPr>
        <w:t xml:space="preserve">Asiakirjan numero 2138</w:t>
      </w:r>
    </w:p>
    <w:p>
      <w:r>
        <w:t xml:space="preserve">Guernseyn kansanedustajan mukaan kansalaiset tarvitsevat "todisteita" budjetoinnista.</w:t>
      </w:r>
    </w:p>
    <w:p>
      <w:r>
        <w:t xml:space="preserve">Valtiovarain- ja resurssiosaston jäsen Roger Domaille sanoi, että vaikka tehokkuutta on vaadittu, menot ovat kasvaneet 10 prosenttia. Hän sanoi, että saarelaiset hyväksyisivät veronkorotukset talouden tasapainottamiseksi, mutta eivät ennen kuin talousarviota valvotaan kunnolla. Jäsen Domaille sanoi: Domaille sanoi: "On vielä pitkä matka todistamaan, että rahalle saadaan vastinetta."</w:t>
      </w:r>
    </w:p>
    <w:p>
      <w:r>
        <w:rPr>
          <w:b/>
        </w:rPr>
        <w:t xml:space="preserve">Yhteenveto</w:t>
      </w:r>
    </w:p>
    <w:p>
      <w:r>
        <w:t xml:space="preserve">Guernseyn ministeriöiden on todistettava, että ne käyttävät rahaa viisaasti, ennen kuin ne pyytävät veronmaksajilta lisää, sanoo eräs kansanedustaja.</w:t>
      </w:r>
    </w:p>
    <w:p>
      <w:r>
        <w:rPr>
          <w:b/>
          <w:u w:val="single"/>
        </w:rPr>
        <w:t xml:space="preserve">Asiakirjan numero 2139</w:t>
      </w:r>
    </w:p>
    <w:p>
      <w:r>
        <w:t xml:space="preserve">Aberdeenissa järjestetty korkean oikeudellisen tietoisuuden tapahtuma</w:t>
      </w:r>
    </w:p>
    <w:p>
      <w:r>
        <w:t xml:space="preserve">Virallisesti "uusiksi psykoaktiivisiksi aineiksi" kutsuttuja aineita markkinoidaan nuorille, ja ne esitetään kirkkaissa pakkauksissa. Yhdistyneen kuningaskunnan viimeisimpien virallisten lukujen mukaan vuonna 2012 laillisiin huumausaineisiin liittyi 68 kuolemantapausta, kun vuonna 2009 vastaava luku oli 10. Tapahtuma järjestettiin extreme-urheilun sosiaalisessa yrityksessä Transition Extreme. Toivotaan, että se voidaan levittää koko Skotlantiin. Komisario Kevin Wallace sanoi: "Poliisit osallistuvat tapauksiin, joissa nuoret ovat vaarantaneet itsensä näiden aineiden käytön vuoksi. "Uusien psykoaktiivisten aineiden pitkäaikaisvaikutukset ja terveysvaikutukset, joita näillä aineilla voi olla, ovat vielä niin tuntemattomia". "Viestimme on selkeä. Emme tiedä, mitä näissä aineissa on, joten jos haluat olla turvassa, älä ota niitä."</w:t>
      </w:r>
    </w:p>
    <w:p>
      <w:r>
        <w:rPr>
          <w:b/>
        </w:rPr>
        <w:t xml:space="preserve">Yhteenveto</w:t>
      </w:r>
    </w:p>
    <w:p>
      <w:r>
        <w:t xml:space="preserve">Aberdeenissa on järjestetty Skotlannin poliisin ensimmäinen tapahtuma, jolla pyritään lisäämään satojen koululaisten tietoisuutta laillisten huumausaineiden vaaroista.</w:t>
      </w:r>
    </w:p>
    <w:p>
      <w:r>
        <w:rPr>
          <w:b/>
          <w:u w:val="single"/>
        </w:rPr>
        <w:t xml:space="preserve">Asiakirjan numero 2140</w:t>
      </w:r>
    </w:p>
    <w:p>
      <w:r>
        <w:t xml:space="preserve">Lapsi hoidetaan sairaalassa limusiinista putoamisen jälkeen</w:t>
      </w:r>
    </w:p>
    <w:p>
      <w:r>
        <w:t xml:space="preserve">Poliisin mukaan lapsi sai sairaalahoitoa lauantaina kello 13.15 BST tapahtuman jälkeen, joka sattui A470-tiellä Caerswsin ja Carnon välillä. Tie oli suljettu lauantaina iltapäivällä, ja kiertotiet olivat käytössä. Dyfed-Powysin poliisi pyysi kaikkia, jotka näkivät lapsen putoavan mustasta Rolls Royce -limusiinista, ottamaan yhteyttä poliisiin.</w:t>
      </w:r>
    </w:p>
    <w:p>
      <w:r>
        <w:rPr>
          <w:b/>
        </w:rPr>
        <w:t xml:space="preserve">Yhteenveto</w:t>
      </w:r>
    </w:p>
    <w:p>
      <w:r>
        <w:t xml:space="preserve">Lapsi on viety sairaalaan pudottuaan limusiinista Powysissa.</w:t>
      </w:r>
    </w:p>
    <w:p>
      <w:r>
        <w:rPr>
          <w:b/>
          <w:u w:val="single"/>
        </w:rPr>
        <w:t xml:space="preserve">Asiakirjan numero 2141</w:t>
      </w:r>
    </w:p>
    <w:p>
      <w:r>
        <w:t xml:space="preserve">Neuletaiteilija varustaa Antony Gormleyn veistokset neuleilla.</w:t>
      </w:r>
    </w:p>
    <w:p>
      <w:r>
        <w:t xml:space="preserve">Ian YoungsTaidetoimittaja, BBC News Gormleyn Another Place -sarjaan kuuluvat elämänkokoiset hahmot ovat olleet Crosbyn rannalla Merseysidessa vuodesta 2005. New Yorkissa asuva taiteilija Olek on lisännyt heille päähän asti ulottuvat virkatut asusteet. "Minusta tuntuu, että simpukat antavat parhaan peitteen, mutta tämä on erittäin vaikuttava korvike!" Gormley sanoi. Yksi hahmo sai vaaleanpunaisen, violetin ja vihreän virkatun haalarin, kun taas toinen oli puettu valkoiseen, harmaaseen ja mustaan. Puolalaissyntyinen 34-vuotias taiteilija Agata Oleksiak, joka tunnetaan nimellä Olek, on aiemmin yllättänyt newyorkilaiset antamalla Wall Streetin härälle samanlaisen käsittelyn. Hän on myös päällystänyt tavaramerkikseen muodostuneella värikkäällä virkkauksella kaiken autoista ja pianoista kokonaiseen asuntoon ja sen sisältöön. Hän sanoi, että hänen asunsa Gormleyn veistoksia varten "muuttavat vanhan uudeksi". "Minusta se on hänen onnistunein installaationsa", hän sanoi. "Teokset ovat olleet siellä jo jonkin aikaa, ja ihmiset lakkaavat kiinnittämästä niihin huomiota. "Peittämällä ne ja antamalla niille uuden ihon tein niistä elävämpiä... sitä paitsi se on julkinen teos ja tarvitsee vuorovaikutusta katsojan kanssa." Gormley, joka voitti Turner-palkinnon vuonna 1994, asensi 100 hahmoa kahden mailin pituiselle rantaosuudelle. Liverpool Confidential -sivusto havaitsi asusteet viikonloppuna. Olek lisäsi, että hän oli halunnut pukea kaikki hahmot, mutta oli alueella vain yhden yön, "matkustaen virkatussa taksissa Lontoosta Britannian halki". Nyt hän on palannut Yhdysvaltoihin, jossa hän on pystyttämässä virkkausnäyttelyä Raleighiin, Pohjois-Carolinaan, ennen näyttelyitä Montrealissa ja Smithsonian American Art Museumissa Washington DC:ssä.</w:t>
      </w:r>
    </w:p>
    <w:p>
      <w:r>
        <w:rPr>
          <w:b/>
        </w:rPr>
        <w:t xml:space="preserve">Yhteenveto</w:t>
      </w:r>
    </w:p>
    <w:p>
      <w:r>
        <w:t xml:space="preserve">Kaksi kuvanveistäjä Antony Gormleyn rautamiehistä, jotka yleensä seisovat rannalla pelkkä ruoste ja simpukat yllään, ovat saaneet monivärisen muodonmuutoksen sissi-neuletaiteilijan toimesta.</w:t>
      </w:r>
    </w:p>
    <w:p>
      <w:r>
        <w:rPr>
          <w:b/>
          <w:u w:val="single"/>
        </w:rPr>
        <w:t xml:space="preserve">Asiakirjan numero 2142</w:t>
      </w:r>
    </w:p>
    <w:p>
      <w:r>
        <w:t xml:space="preserve">Ampthillin pyton sssstuck under uuni pelastettu palomiehistön toimesta</w:t>
      </w:r>
    </w:p>
    <w:p>
      <w:r>
        <w:t xml:space="preserve">Venus, verkkopyton, karkasi säiliöstään perjantaiaamuna Ampthillissä, Bedfordshiren osavaltiossa. Se oli mennyt sekaisin kuuman sään vuoksi ja hautautui lieden alle, Bedfordshiren palo- ja pelastuspalvelu kertoi. Apuun lähtenyt miehistö sanoi, että se oli "hyvin raskas ja nopea, mutta nyt se on hyvin turvassa säiliössään". Aiheeseen liittyvät Internet-linkit Bedfordshiren palo- ja pelastuslaitos</w:t>
      </w:r>
    </w:p>
    <w:p>
      <w:r>
        <w:rPr>
          <w:b/>
        </w:rPr>
        <w:t xml:space="preserve">Yhteenveto</w:t>
      </w:r>
    </w:p>
    <w:p>
      <w:r>
        <w:t xml:space="preserve">Palomiehet ovat pelastaneet 2,4 metriä pitkän käärmeen, joka jäi jumiin suuren uunin alle.</w:t>
      </w:r>
    </w:p>
    <w:p>
      <w:r>
        <w:rPr>
          <w:b/>
          <w:u w:val="single"/>
        </w:rPr>
        <w:t xml:space="preserve">Asiakirjan numero 2143</w:t>
      </w:r>
    </w:p>
    <w:p>
      <w:r>
        <w:t xml:space="preserve">Tyttö, 5, vietiin sairaalaan pudottuaan ikkunasta Perthissä</w:t>
      </w:r>
    </w:p>
    <w:p>
      <w:r>
        <w:t xml:space="preserve">Välikohtaus sattui Tullochin kaupunginosassa noin kello 07:15. Skotlannin poliisin tiedottajan mukaan tyttö vietiin ambulanssilla Ninewellsin sairaalaan Dundeessa. Lapsen vammoista ei ole toistaiseksi tietoa.</w:t>
      </w:r>
    </w:p>
    <w:p>
      <w:r>
        <w:rPr>
          <w:b/>
        </w:rPr>
        <w:t xml:space="preserve">Yhteenveto</w:t>
      </w:r>
    </w:p>
    <w:p>
      <w:r>
        <w:t xml:space="preserve">Viisivuotias tyttö on viety sairaalaan pudottuaan ikkunasta Perthissä.</w:t>
      </w:r>
    </w:p>
    <w:p>
      <w:r>
        <w:rPr>
          <w:b/>
          <w:u w:val="single"/>
        </w:rPr>
        <w:t xml:space="preserve">Asiakirjan numero 2144</w:t>
      </w:r>
    </w:p>
    <w:p>
      <w:r>
        <w:t xml:space="preserve">Mies takuita vastaan Darlastonin pubin puukotuksen takia</w:t>
      </w:r>
    </w:p>
    <w:p>
      <w:r>
        <w:t xml:space="preserve">Loukkaantunut 21-vuotias on edelleen kriittisessä tilassa sairaalassa keskiviikkoiltana Forge Roadilla, Darlastonissa, Walsallissa tapahtuneen puukotuksen jälkeen. 19-vuotias ilmoittautui West Midlandsin poliisille perjantaina, poliisi kertoi. Myös pahoinpitelystä epäiltynä pidätetty mies on vapautettu. Poliisin mukaan uhri haavoittui jalkaan tappelun aikana. Seuraa BBC West Midlandsia Facebookissa ja Twitterissä ja tilaa paikalliset uutispäivitykset suoraan puhelimeesi.</w:t>
      </w:r>
    </w:p>
    <w:p>
      <w:r>
        <w:rPr>
          <w:b/>
        </w:rPr>
        <w:t xml:space="preserve">Yhteenveto</w:t>
      </w:r>
    </w:p>
    <w:p>
      <w:r>
        <w:t xml:space="preserve">Teini, joka pidätettiin epäiltynä murhayrityksestä sen jälkeen, kun miestä oli puukotettu pubin ulkopuolella, on vapautettu takuita vastaan.</w:t>
      </w:r>
    </w:p>
    <w:p>
      <w:r>
        <w:rPr>
          <w:b/>
          <w:u w:val="single"/>
        </w:rPr>
        <w:t xml:space="preserve">Asiakirjan numero 2145</w:t>
      </w:r>
    </w:p>
    <w:p>
      <w:r>
        <w:t xml:space="preserve">Staffordin sairaala A&amp;E vetoomus kerää tuhansia allekirjoituksia</w:t>
      </w:r>
    </w:p>
    <w:p>
      <w:r>
        <w:t xml:space="preserve">Mid Staffordshire NHS Foundation Trust hyväksyi hiljattain sairaalan A&amp;E-osaston sulkemisen kolmeksi kuukaudeksi 1. joulukuuta alkaen kello 22:00-08:00 GMT. Trustin toimitusjohtaja Lynn Hill-Tout on todennut, että sulkemisen ansiosta resursseja voidaan keskittää päiväsaikaan. Kampanjoijat ovat huolissaan matka-ajoista muihin sairaaloihin. Muita päivystysosastoja on Stoke-on-Trentissä sijaitsevassa University Hospital of North Staffordshiren yliopistollisessa sairaalassa, Burtonissa sijaitsevassa Queen's Hospitalissa, Wolverhamptonissa sijaitsevassa New Cross Hospitalissa ja Walsall Manor Hospitalissa.</w:t>
      </w:r>
    </w:p>
    <w:p>
      <w:r>
        <w:rPr>
          <w:b/>
        </w:rPr>
        <w:t xml:space="preserve">Yhteenveto</w:t>
      </w:r>
    </w:p>
    <w:p>
      <w:r>
        <w:t xml:space="preserve">Yli 7000 ihmistä on allekirjoittanut vetoomuksen, jossa ilmaistaan huoli Staffordin sairaalan päivystysyksikön väliaikaisesta yösulkemisesta.</w:t>
      </w:r>
    </w:p>
    <w:p>
      <w:r>
        <w:rPr>
          <w:b/>
          <w:u w:val="single"/>
        </w:rPr>
        <w:t xml:space="preserve">Asiakirjan numero 2146</w:t>
      </w:r>
    </w:p>
    <w:p>
      <w:r>
        <w:t xml:space="preserve">"Salaliitto" Somawanshan syrjäyttämiseksi</w:t>
      </w:r>
    </w:p>
    <w:p>
      <w:r>
        <w:t xml:space="preserve">Kansallisen vapausrintaman (NFF) pääsihteeri Nadana Gunatilake sanoi, että salaliittolaiset aikovat syrjäyttää JVP:n johtajan Janatha Vimukthi Peramunan (JVP) kansallisessa konferenssissa tiistaina. Hän syytti JVP:n ryhmää, jota "Yhdistynyt kansallinen puolue (UNP) tukee", siitä, että JVP yrittää kaapata vallan JVP:ssä. NFF:n johtajat, jotka olivat JVP:n vanhempia johtajia, pakotettiin lähtemään puolueesta saman ryhmän takia, hän sanoi. Nanadana Gunatilake ja Wimal Weerawansha perustivat NFF:n 12. toukokuuta jätettyään JVP:n. Wimal Weerawansa, joka oli tuolloin JVP:n propagandasihteeri, syytti puoluetta salaliitosta häntä vastaan. JVP:n on määrä pitää viides kansallinen konferenssi tiistaina. Puolueen on määrä nimittää johtajat puoluekokouksessa.</w:t>
      </w:r>
    </w:p>
    <w:p>
      <w:r>
        <w:rPr>
          <w:b/>
        </w:rPr>
        <w:t xml:space="preserve">Yhteenveto</w:t>
      </w:r>
    </w:p>
    <w:p>
      <w:r>
        <w:t xml:space="preserve">Janatha Vimukthi Peramunan (JVP) johtajan Somawansha Amarasinghen syrjäyttämiseksi on olemassa salaliitto, sanoo JVP:stä irtautunut ryhmä.</w:t>
      </w:r>
    </w:p>
    <w:p>
      <w:r>
        <w:rPr>
          <w:b/>
          <w:u w:val="single"/>
        </w:rPr>
        <w:t xml:space="preserve">Asiakirjan numero 2147</w:t>
      </w:r>
    </w:p>
    <w:p>
      <w:r>
        <w:t xml:space="preserve">Mansaaren Manannan-lautta korjaa moottorinsa varhaisessa vaiheessa</w:t>
      </w:r>
    </w:p>
    <w:p>
      <w:r>
        <w:t xml:space="preserve">Steam Packet -yhtiön mukaan Manannan-pikalaiva on toiminut pienemmällä teholla kesäkuusta lähtien. Korjausten oli määrä kestää kolme päivää syyskuun aikana, mutta tarkistetun suunnitelman mukaan alus korjataan vain yhden päivän aikana, 6. elokuuta. Matkustajia, jotka ovat varanneet matkan kyseisenä päivänä, pyydetään ottamaan yhteyttä lauttayhtiöön. Manannan liikennöi Douglasista Liverpooliin.</w:t>
      </w:r>
    </w:p>
    <w:p>
      <w:r>
        <w:rPr>
          <w:b/>
        </w:rPr>
        <w:t xml:space="preserve">Yhteenveto</w:t>
      </w:r>
    </w:p>
    <w:p>
      <w:r>
        <w:t xml:space="preserve">Mansaaren lautta korjataan suunniteltua aikaisemmin sen jälkeen, kun yksi sen neljästä moottorista vaurioitui poisheitettyjen pyydysten vuoksi.</w:t>
      </w:r>
    </w:p>
    <w:p>
      <w:r>
        <w:rPr>
          <w:b/>
          <w:u w:val="single"/>
        </w:rPr>
        <w:t xml:space="preserve">Asiakirjan numero 2148</w:t>
      </w:r>
    </w:p>
    <w:p>
      <w:r>
        <w:t xml:space="preserve">Mies kuoli työtapaturman jälkeen Cheddletonissa</w:t>
      </w:r>
    </w:p>
    <w:p>
      <w:r>
        <w:t xml:space="preserve">Hän sai useita vammoja LM Bateman &amp; Co:n tiloissa Station Roadilla, Cheddletonissa, Leekissä, keskiviikkona noin klo 03:34 BST. Hänet hoidettiin paikan päällä, mutta hän kuoli Royal Stoke University Hospitalissa. LM Bateman &amp; Co ilmoitti olevansa "syvästi järkyttynyt ja surullinen". Health and Safety Executive tutkii asiaa.</w:t>
      </w:r>
    </w:p>
    <w:p>
      <w:r>
        <w:rPr>
          <w:b/>
        </w:rPr>
        <w:t xml:space="preserve">Yhteenveto</w:t>
      </w:r>
    </w:p>
    <w:p>
      <w:r>
        <w:t xml:space="preserve">Mies on kuollut sairaalassa Staffordshiressä sijaitsevassa maatalouskonevalmistajassa sattuneen työtapaturman seurauksena.</w:t>
      </w:r>
    </w:p>
    <w:p>
      <w:r>
        <w:rPr>
          <w:b/>
          <w:u w:val="single"/>
        </w:rPr>
        <w:t xml:space="preserve">Asiakirjan numero 2149</w:t>
      </w:r>
    </w:p>
    <w:p>
      <w:r>
        <w:t xml:space="preserve">Met Police -poliisin virkamiehet pysyvät nimettöminä "Dugganin aseen" oikeudenkäynnissä</w:t>
      </w:r>
    </w:p>
    <w:p>
      <w:r>
        <w:t xml:space="preserve">Snaresbrookin kruununoikeuden tuomari sanoi, että Metin poliisit voivat todistaa Kevin Hutchinson-Fosterin oikeudenkäynnissä näytön takaa salanimiä käyttäen. Tuomari sanoi tehneensä määräyksen estääkseen heitä tulemasta vahingoitetuiksi. Poliisi uskoo, että käytetty ase voisi olla sama ase, joka löytyi Mark Dugganin ampumisen yhteydessä 4. elokuuta. Hänen kuolemansa aiheutti viime elokuussa mellakoita Tottenhamissa, Pohjois-Lontoossa, jotka levisivät muualle Lontooseen ja koko Englantiin. Hutchinson-Fosterin, 29, oikeudenkäynnin on määrä alkaa syyskuussa. Poliisit ovat sekoitus ampuma-ase- ja valvontapoliiseja.</w:t>
      </w:r>
    </w:p>
    <w:p>
      <w:r>
        <w:rPr>
          <w:b/>
        </w:rPr>
        <w:t xml:space="preserve">Yhteenveto</w:t>
      </w:r>
    </w:p>
    <w:p>
      <w:r>
        <w:t xml:space="preserve">Seitsemän poliisia voi todistaa nimettömänä oikeudenkäynnissä miestä vastaan, jota syytetään aseen toimittamisesta miehelle, jonka kuolema aiheutti viime kesän mellakat.</w:t>
      </w:r>
    </w:p>
    <w:p>
      <w:r>
        <w:rPr>
          <w:b/>
          <w:u w:val="single"/>
        </w:rPr>
        <w:t xml:space="preserve">Asiakirjan numero 2150</w:t>
      </w:r>
    </w:p>
    <w:p>
      <w:r>
        <w:t xml:space="preserve">Sandbanks-ketjun lautta jatkaa liikennöintiä kunnostuksen jälkeen</w:t>
      </w:r>
    </w:p>
    <w:p>
      <w:r>
        <w:t xml:space="preserve">Matkustajat joutuivat kulkemaan 25 mailin kiertotietä, kun Sandbanksin ja Studlandin välinen risteys keskeytettiin marraskuun alussa. Lautta vietiin Southamptoniin, jossa sitä kunnostettiin. Bournemouth-Swanage Motor Road Ferry Company pyysi anteeksi haittaa, mutta sanoi olevansa tyytyväinen, että palvelu toimii jälleen. Liikenteenharjoittajan mukaan oli järkevää tehdä työt marraskuussa, koska se oli vuoden hiljaisin kuukausi.</w:t>
      </w:r>
    </w:p>
    <w:p>
      <w:r>
        <w:rPr>
          <w:b/>
        </w:rPr>
        <w:t xml:space="preserve">Yhteenveto</w:t>
      </w:r>
    </w:p>
    <w:p>
      <w:r>
        <w:t xml:space="preserve">Dorsetissa liikennöivä ketjulautta on aloittanut uudelleen liikennöinnin oltuaan poissa käytöstä viisi viikkoa huoltotarkastusten vuoksi.</w:t>
      </w:r>
    </w:p>
    <w:p>
      <w:r>
        <w:rPr>
          <w:b/>
          <w:u w:val="single"/>
        </w:rPr>
        <w:t xml:space="preserve">Asiakirjan numero 2151</w:t>
      </w:r>
    </w:p>
    <w:p>
      <w:r>
        <w:t xml:space="preserve">DUP vaatii estämään Sinn Féinin 100 000 punnan Westminster-avustuksen saamisen.</w:t>
      </w:r>
    </w:p>
    <w:p>
      <w:r>
        <w:t xml:space="preserve">Sinn Fein saa 100 000 punnan vuotuisen avustuksen järjestelmästä, joka on tarkoitettu puolueille, jotka eivät istu istuntosalissa. Pohjois-Belfastin DUP:n kansanedustaja Nigel Dodds sanoi, että tätä rahaa on vaikea perustella. Asia on määrä ottaa esille Westminsterissä myöhemmin tiistaina käytävässä keskustelussa. "Mielestämme se on väärin, ja monet Westminsterin puolueet ovat sitä mieltä, että se on väärin, ja siihen on puututtava", hän sanoi. "Uskon, että kun veronmaksajien rahojen tuhlausta on tiukennettu yleisesti julkisella sektorilla ja julkisissa menoissa, ihmiset ovat yhä enemmän sitä mieltä, että tilanne on kyllästyttänyt heitä." Hän sanoi, että "se on tärkeää, että ihmiset ovat saaneet tarpeekseen". Dodds sanoi, että tiistain keskustelu toisi esiin tilanteen, jota hän piti "naurettavana ja farssimaisena".</w:t>
      </w:r>
    </w:p>
    <w:p>
      <w:r>
        <w:rPr>
          <w:b/>
        </w:rPr>
        <w:t xml:space="preserve">Yhteenveto</w:t>
      </w:r>
    </w:p>
    <w:p>
      <w:r>
        <w:t xml:space="preserve">DUP on sanonut, että Sinn Feinille Westminsterissä tehtävään tutkimukseen ja poliittiseen työhön myönnetyt valtion varat olisi peruutettava, koska puolue ei ota parlamenttipaikkojaan.</w:t>
      </w:r>
    </w:p>
    <w:p>
      <w:r>
        <w:rPr>
          <w:b/>
          <w:u w:val="single"/>
        </w:rPr>
        <w:t xml:space="preserve">Asiakirjan numero 2152</w:t>
      </w:r>
    </w:p>
    <w:p>
      <w:r>
        <w:t xml:space="preserve">Lontoon 12 "välttelevintä" murtovarkaudesta epäiltyä jahtiin</w:t>
      </w:r>
    </w:p>
    <w:p>
      <w:r>
        <w:t xml:space="preserve">Poliisi on julkaissut kuvia epäillyistä ja sanonut, että varastettu kulta, joka on arvokas tunneperäisistä syistä, on "korvaamatonta". Rikokseen liittyen jahdataan 39-vuotiasta miestä. Metin mukaan yli 1 400 ihmistä pidätettiin murtorikoksista 21. syyskuuta ja 14. joulukuuta välisenä aikana. Epäillyt kuvassa vasemmalta oikealle: Simon Letchford Metin alueellisesta poliisiosastosta sanoi, että hän tehostaa toimiaan etsintäkuulutettujen epäiltyjen löytämiseksi ja pidättämiseksi, jotta murtovarkauksia voitaisiin torjua joulun alla. Hän pyysi kaikkia, joilla on tietoja, ottamaan yhteyttä. Letchford lisäsi: "Käytämme kaikkia käytettävissämme olevia keinoja saadaksemme etsintäkuulutetut kiinni, jotta he voivat joutua oikeuden eteen, joten viestimme on selkeä: 'Jos kasvosi ovat tällä listalla, ilmoittaudu - älä pilaa perheesi joulua'."</w:t>
      </w:r>
    </w:p>
    <w:p>
      <w:r>
        <w:rPr>
          <w:b/>
        </w:rPr>
        <w:t xml:space="preserve">Yhteenveto</w:t>
      </w:r>
    </w:p>
    <w:p>
      <w:r>
        <w:t xml:space="preserve">Met jahtaa kahtatoista Lontoon "välttelevintä" murtovarkaudesta epäiltyä, joiden joukossa on mies, joka varasti yli 10 000 punnan arvosta aasialaista kultaa.</w:t>
      </w:r>
    </w:p>
    <w:p>
      <w:r>
        <w:rPr>
          <w:b/>
          <w:u w:val="single"/>
        </w:rPr>
        <w:t xml:space="preserve">Asiakirjan numero 2153</w:t>
      </w:r>
    </w:p>
    <w:p>
      <w:r>
        <w:t xml:space="preserve">Wrexhamin poliisiaseman taidegalleriaa koskevat suunnitelmat saavat vihreää valoa</w:t>
      </w:r>
    </w:p>
    <w:p>
      <w:r>
        <w:t xml:space="preserve">Wrrexhamin valtuusto äänesti maanantaina poliisiaseman siirtämisen puolesta entiseen Oriel Wrecsam -rakennukseen. Suunnitelmat oli keskeytetty 4. tammikuuta vammaisten pysäköintiin liittyvien huolenaiheiden vuoksi. Valtuuston ylläpitämä galleria on jo siirretty väliaikaisesti, ja se muuttaa lopulta kaupunkiin suunniteltuun uuteen taide- ja kulttuurikeskukseen. Poliisin keskustan tornitalon toimistot on tarkoitus purkaa.</w:t>
      </w:r>
    </w:p>
    <w:p>
      <w:r>
        <w:rPr>
          <w:b/>
        </w:rPr>
        <w:t xml:space="preserve">Yhteenveto</w:t>
      </w:r>
    </w:p>
    <w:p>
      <w:r>
        <w:t xml:space="preserve">Suunnitelmat taidegallerian muuttamisesta Wrexhamin keskustan poliisiaseman uudeksi kodiksi on hyväksytty.</w:t>
      </w:r>
    </w:p>
    <w:p>
      <w:r>
        <w:rPr>
          <w:b/>
          <w:u w:val="single"/>
        </w:rPr>
        <w:t xml:space="preserve">Asiakirjan numero 2154</w:t>
      </w:r>
    </w:p>
    <w:p>
      <w:r>
        <w:t xml:space="preserve">Palomiehet puuttuvat "kahden mailin pituiseen" Dartmoorin gorse-paloon</w:t>
      </w:r>
    </w:p>
    <w:p>
      <w:r>
        <w:t xml:space="preserve">Ihmisiä kehotettiin välttämään Watern Toria Dartmoorissa, kun palo saatiin hallintaan. Exeterin kansallinen poliisin lentopalvelu (NPAS) kutsuttiin Devonin ja Somersetin palo- ja pelastuspalvelun avuksi kello 13.00 BST. Asukkaiden mukaan savua näkyi "kilometrien päähän", mutta NPAS:n mukaan yleisölle ei ollut "mitään uhkaa".</w:t>
      </w:r>
    </w:p>
    <w:p>
      <w:r>
        <w:rPr>
          <w:b/>
        </w:rPr>
        <w:t xml:space="preserve">Yhteenveto</w:t>
      </w:r>
    </w:p>
    <w:p>
      <w:r>
        <w:t xml:space="preserve">Palomiehet ovat torjuneet "kahden mailin pituista" gorse-paloa Devonissa, palokunta on kertonut.</w:t>
      </w:r>
    </w:p>
    <w:p>
      <w:r>
        <w:rPr>
          <w:b/>
          <w:u w:val="single"/>
        </w:rPr>
        <w:t xml:space="preserve">Asiakirjan numero 2155</w:t>
      </w:r>
    </w:p>
    <w:p>
      <w:r>
        <w:t xml:space="preserve">Poolen Twin Sails -silta suljetaan korjaustöiden ajaksi.</w:t>
      </w:r>
    </w:p>
    <w:p>
      <w:r>
        <w:t xml:space="preserve">Poolen Twin Sails -sillalla, joka yhdistää kaupungin Hamworthyyn, on korjattava nostohydrauliikkaa ja sähköä. Silta suljetaan kaikelta tieliikenteeltä, myös pyöräilijöiltä ja jalankulkijoilta, 14. maaliskuuta kello 07.00 BST alkaen. Poolen nostosilta pysyy auki sulkemisen ajan. Kaupungin vilkkaan laivaväylän ylittävän ylityspaikan ansiosta Hamworthyn ja Poolen välillä ei ole mahdollista ajaa kuuden mailin pituista matkaa Holes Bayn ympäri. Molemmat sillat, joita käyttää päivittäin arviolta 20 000 ajoneuvoa, avataan ruuhka-aikojen ulkopuolella tunneittain meriliikenteelle 15 minuutin välein. Nostosillan odotetaan sulkeutuvan syksyllä laajojen korjaustöiden vuoksi.</w:t>
      </w:r>
    </w:p>
    <w:p>
      <w:r>
        <w:rPr>
          <w:b/>
        </w:rPr>
        <w:t xml:space="preserve">Yhteenveto</w:t>
      </w:r>
    </w:p>
    <w:p>
      <w:r>
        <w:t xml:space="preserve">Autoilijoita varoitetaan odottamaan viivästyksiä, kun yksi Poole Harbourin ylittävistä silloista suljetaan viikoksi huoltotöiden vuoksi.</w:t>
      </w:r>
    </w:p>
    <w:p>
      <w:r>
        <w:rPr>
          <w:b/>
          <w:u w:val="single"/>
        </w:rPr>
        <w:t xml:space="preserve">Asiakirjan numero 2156</w:t>
      </w:r>
    </w:p>
    <w:p>
      <w:r>
        <w:t xml:space="preserve">Elmete Wood: Palomiehet puuttuvat yölliseen koulupaloon: Palomiehet puuttuvat yölliseen koulupaloon</w:t>
      </w:r>
    </w:p>
    <w:p>
      <w:r>
        <w:t xml:space="preserve">Se tapahtui lauantai-iltana noin kello 18:00 GMT entisessä Elmete Wood -koulussa Elmete Lanella Roundhayssa. Poliisi kehotti vanhaa koulua ympäröivän alueen asukkaita pysymään kodeissaan ja sulkemaan ikkunat ja ovet. Koulu, joka palveli kasvatus- ja käyttäytymisongelmaisia lapsia, suljettiin vuonna 2016. Seuraa BBC Yorkshirea Facebookissa, Twitterissä ja Instagramissa. Lähetä juttuideasi osoitteeseen yorkslincs.news@bbc.co.uk tai lähetä video tästä. Aiheeseen liittyvät Internet-linkit West Yorkshiren palo- ja pelastuspalvelu.</w:t>
      </w:r>
    </w:p>
    <w:p>
      <w:r>
        <w:rPr>
          <w:b/>
        </w:rPr>
        <w:t xml:space="preserve">Yhteenveto</w:t>
      </w:r>
    </w:p>
    <w:p>
      <w:r>
        <w:t xml:space="preserve">Neljäkymmentä palomiestä on torjunut yön aikana tulipaloa hylätyssä koulussa Pohjois-Leedsissä.</w:t>
      </w:r>
    </w:p>
    <w:p>
      <w:r>
        <w:rPr>
          <w:b/>
          <w:u w:val="single"/>
        </w:rPr>
        <w:t xml:space="preserve">Asiakirjan numero 2157</w:t>
      </w:r>
    </w:p>
    <w:p>
      <w:r>
        <w:t xml:space="preserve">Astonin tehdasyksikön tulipalo: Viisi palomiehistöä lähetettiin paikalle</w:t>
      </w:r>
    </w:p>
    <w:p>
      <w:r>
        <w:t xml:space="preserve">Ihmiset ilmoittivat nähneensä savua Birminghamin Astonin Priory Roadilla sijaitsevasta rakennuksesta noin klo 10:25 BST, palokunta kertoi. Viisi miehistöä puuttui paloon ja sai sen hallintaan kello 13:30 BST, West Midlands Fire Service kertoi. Vielä ei tiedetä, kuka omistaa rakennuksen, joka sijaitsee samalla tiellä kuin toinen elokuussa syttynyt tulipalo. Asiaa tutkitaan parhaillaan.</w:t>
      </w:r>
    </w:p>
    <w:p>
      <w:r>
        <w:rPr>
          <w:b/>
        </w:rPr>
        <w:t xml:space="preserve">Yhteenveto</w:t>
      </w:r>
    </w:p>
    <w:p>
      <w:r>
        <w:t xml:space="preserve">Tulipalo syttyi suuressa hylättyyn tehdasyksikköön lähellä samanlaisen tulipalon tapahtumapaikkaa.</w:t>
      </w:r>
    </w:p>
    <w:p>
      <w:r>
        <w:rPr>
          <w:b/>
          <w:u w:val="single"/>
        </w:rPr>
        <w:t xml:space="preserve">Asiakirjan numero 2158</w:t>
      </w:r>
    </w:p>
    <w:p>
      <w:r>
        <w:t xml:space="preserve">Veneonnettomuus Scillyn saarten edustalla johtaa 48 hengen pelastamiseen</w:t>
      </w:r>
    </w:p>
    <w:p>
      <w:r>
        <w:t xml:space="preserve">Vene, jossa oli myös kaksi miehistön jäsentä, oli ollut luontoretkellä, kun se joutui vaikeuksiin Scillyn saarten eteläpuolella hieman kello 11.30 BST jälkeen. Kukaan ei loukkaantunut, ja kaikki matkustajat vietiin RNLI:n pelastusveneellä turvaan St Mary's-saarelle, kertoi merenkulku- ja rannikkovartiosto. Miehistön jäsenet jäivät alukselle pumppaamaan alusta. Vene on palautettu satamaan tutkimusten ajaksi.</w:t>
      </w:r>
    </w:p>
    <w:p>
      <w:r>
        <w:rPr>
          <w:b/>
        </w:rPr>
        <w:t xml:space="preserve">Yhteenveto</w:t>
      </w:r>
    </w:p>
    <w:p>
      <w:r>
        <w:t xml:space="preserve">Neljäkymmentäkahdeksan ihmistä on pelastettu matkustaja-aluksesta sen jälkeen, kun se törmäsi esineeseen ja alkoi imeä vettä.</w:t>
      </w:r>
    </w:p>
    <w:p>
      <w:r>
        <w:rPr>
          <w:b/>
          <w:u w:val="single"/>
        </w:rPr>
        <w:t xml:space="preserve">Asiakirjan numero 2159</w:t>
      </w:r>
    </w:p>
    <w:p>
      <w:r>
        <w:t xml:space="preserve">Lincolnin talosta löydetty ruumis pidätettiin murhasta</w:t>
      </w:r>
    </w:p>
    <w:p>
      <w:r>
        <w:t xml:space="preserve">Poliisi kutsuttiin Albany Streetillä, Burton Roadin varrella sijaitsevaan kiinteistöön noin kello 13.00 GMT, ja se löysi miehen ruumiin. Lincolnshiren poliisi ilmoitti, että paikalla on eristyssulku, kun rikostekniset tiimit työskentelevät tapahtumapaikalla. Se ei ole julkistanut lisätietoja ja vetosi kaikkiin, joilla on tietoja, ottamaan yhteyttä. Lisää uutisia Lincolnshiren alueelta Seuraa BBC East Yorkshire and Lincolnshirea Facebookissa, Twitterissä ja Instagramissa. Lähetä juttuideoita osoitteeseen yorkslincs.news@bbc.co.uk.</w:t>
      </w:r>
    </w:p>
    <w:p>
      <w:r>
        <w:rPr>
          <w:b/>
        </w:rPr>
        <w:t xml:space="preserve">Yhteenveto</w:t>
      </w:r>
    </w:p>
    <w:p>
      <w:r>
        <w:t xml:space="preserve">Kolme miestä on pidätetty murhasta epäiltynä sen jälkeen, kun Lincolnissa sijaitsevasta talosta löytyi ruumis.</w:t>
      </w:r>
    </w:p>
    <w:p>
      <w:r>
        <w:rPr>
          <w:b/>
          <w:u w:val="single"/>
        </w:rPr>
        <w:t xml:space="preserve">Asiakirjan numero 2160</w:t>
      </w:r>
    </w:p>
    <w:p>
      <w:r>
        <w:t xml:space="preserve">Ilmakuvat: Lac-Meganticin tuho</w:t>
      </w:r>
    </w:p>
    <w:p>
      <w:r>
        <w:t xml:space="preserve">Junan vaunut räjähtivät Lac-Meganticin pikkukaupungin keskustassa tuhoten noin 30 rakennusta ja tappaen ainakin 15 ihmistä. Hajallaan olevat öljysäiliövaunujen pyöräkerrat Hajonneet öljysäiliövaunut Palaneet vaunut Tuhoutuneet talot Tuhoutuneet kaupat Maan tasalle palaneet liikkeet Yhdysvaltain avaruusjärjestö Nasan kahden päivän välein ottamat satelliittikuvat osoittavat tulipalon laajuuden verrattuna Lac-Meganticin lähellä sijaitseviin suuriin kaupunkikeskuksiin.</w:t>
      </w:r>
    </w:p>
    <w:p>
      <w:r>
        <w:rPr>
          <w:b/>
        </w:rPr>
        <w:t xml:space="preserve">Yhteenveto</w:t>
      </w:r>
    </w:p>
    <w:p>
      <w:r>
        <w:t xml:space="preserve">Kanadalaiset tutkijat ovat ryhtyneet etsimään syytä Quebecissä lauantaiaamuna suistuneelle öljyjunalle.</w:t>
      </w:r>
    </w:p>
    <w:p>
      <w:r>
        <w:rPr>
          <w:b/>
          <w:u w:val="single"/>
        </w:rPr>
        <w:t xml:space="preserve">Asiakirjan numero 2161</w:t>
      </w:r>
    </w:p>
    <w:p>
      <w:r>
        <w:t xml:space="preserve">Jerseyn ministeri haluaa lapsille pakolliset pyöräilykypärät</w:t>
      </w:r>
    </w:p>
    <w:p>
      <w:r>
        <w:t xml:space="preserve">Liikenneministeri Kevin Lewis on ehdottanut lakimuutosta, joka velvoittaisi lapset käyttämään niitä pyöräillessään maanteillä. Vuonna 2010 poliitikot sopivat tukevansa toimenpidettä, jolla "varmistettaisiin, että pyöräilijöiltä vaaditaan asianmukaisten suojakypärien käyttö pyöräillessä". Valtioiden jäsenet keskustelevat ehdotuksista 29. huhtikuuta.</w:t>
      </w:r>
    </w:p>
    <w:p>
      <w:r>
        <w:rPr>
          <w:b/>
        </w:rPr>
        <w:t xml:space="preserve">Yhteenveto</w:t>
      </w:r>
    </w:p>
    <w:p>
      <w:r>
        <w:t xml:space="preserve">Pyöräilykypärät voitaisiin tehdä pakollisiksi kaikille alle 14-vuotiaille, jos Jerseyn poliitikot suostuvat siihen.</w:t>
      </w:r>
    </w:p>
    <w:p>
      <w:r>
        <w:rPr>
          <w:b/>
          <w:u w:val="single"/>
        </w:rPr>
        <w:t xml:space="preserve">Asiakirjan numero 2162</w:t>
      </w:r>
    </w:p>
    <w:p>
      <w:r>
        <w:t xml:space="preserve">Sansibar keskeyttää kalastuksen Jobo-myrskyn lähestyessä Tansaniaa</w:t>
      </w:r>
    </w:p>
    <w:p>
      <w:r>
        <w:t xml:space="preserve">Jobo on luokiteltu syklonista depressioksi, mutta sen ennustetaan silti tuovan mukanaan rankkasateita ja voimakkaita tuulia. Sen on määrä iskeä sunnuntaina Tansanian rannikolle, myös suurimpaan kaupunkiin Dar es Salaamiin. Rannikkoalueiden asukkaita on varoitettu välttämään matkustamista. Matalalla sijaitsevilla alueilla asuvia ihmisiä on pyydetty siirtymään korkeammalle maalle. Suosittu matkailukohde Sansibar on puoliksi itsenäinen saaristo Intian valtameressä, noin 80 kilometriä Dar es Salaamista koilliseen. Sinne pääsee yleensä lautalla. Sykloni iski Seychelle-saarille torstaina ja liikkui 130 kilometrin tuntinopeudella. Joitakin rakennuksia vaurioitui, mutta uhreista ei raportoitu.</w:t>
      </w:r>
    </w:p>
    <w:p>
      <w:r>
        <w:rPr>
          <w:b/>
        </w:rPr>
        <w:t xml:space="preserve">Yhteenveto</w:t>
      </w:r>
    </w:p>
    <w:p>
      <w:r>
        <w:t xml:space="preserve">Sansibarin viranomaiset ovat keskeyttäneet kaiken merellä tapahtuvan toiminnan, myös kalastuksen ja liikenteen, toistaiseksi, koska trooppinen myrsky lähestyy Tansanian saaria.</w:t>
      </w:r>
    </w:p>
    <w:p>
      <w:r>
        <w:rPr>
          <w:b/>
          <w:u w:val="single"/>
        </w:rPr>
        <w:t xml:space="preserve">Asiakirjan numero 2163</w:t>
      </w:r>
    </w:p>
    <w:p>
      <w:r>
        <w:t xml:space="preserve">Nainen pidätettiin Gwithianin kallion kuolonuhrin johdosta</w:t>
      </w:r>
    </w:p>
    <w:p>
      <w:r>
        <w:t xml:space="preserve">Poliisit saivat puhelun yleisöltä, joka oli nähnyt naisen ruumiin Gwithianin lähellä perjantaina iltapäivällä. Kuolleen naisen uskottiin olevan 74-vuotias Wiltshiresta kotoisin oleva nainen, poliisit kertoivat. Hänen lähiomaisilleen on ilmoitettu. Devonin ja Cornwallin poliisi kertoi, että pidätetty nainen, joka on kotoisin Westburystä, Wiltshirestä, pidätettiin epäiltynä itsemurhan avustamisesta tai siihen yllyttämisestä. Hänet vapautettiin myöhemmin tutkimusten jatkuessa. Poliisin mukaan kuolemaa ei pidetä epäilyttävänä, ja kuolemansyyntutkintaa valmistellaan parhaillaan kuolinsyyntutkijalle.</w:t>
      </w:r>
    </w:p>
    <w:p>
      <w:r>
        <w:rPr>
          <w:b/>
        </w:rPr>
        <w:t xml:space="preserve">Yhteenveto</w:t>
      </w:r>
    </w:p>
    <w:p>
      <w:r>
        <w:t xml:space="preserve">73-vuotias nainen on pidätetty sen jälkeen, kun ruumis löytyi Cornwallin kallioiden pohjalta.</w:t>
      </w:r>
    </w:p>
    <w:p>
      <w:r>
        <w:rPr>
          <w:b/>
          <w:u w:val="single"/>
        </w:rPr>
        <w:t xml:space="preserve">Asiakirjan numero 2164</w:t>
      </w:r>
    </w:p>
    <w:p>
      <w:r>
        <w:t xml:space="preserve">Palohälytys "pelasti" Flimbyn paloperheen</w:t>
      </w:r>
    </w:p>
    <w:p>
      <w:r>
        <w:t xml:space="preserve">Naapuri soitti palokunnan kuultuaan hälytyksen soivan Flimbyn Brook Streetillä sijaitsevassa talossa varhain tiistaina. Palomiehet kertoivat, että heidän täytyi tunkeutua taloon hengityslaitteita käyttäen herättääkseen kaksi aikuista ja kaksi lasta. Cumbrian palokunnan mukaan tulipalo johtui grillipannun päälle jättämisestä. Cumbrian paloaseman johtaja Kevin Bethwaite sanoi: "Vielä viisi tai 10 minuuttia, ja perhe olisi voinut olla todella pulassa. Hälytys pelasti heidän henkensä."</w:t>
      </w:r>
    </w:p>
    <w:p>
      <w:r>
        <w:rPr>
          <w:b/>
        </w:rPr>
        <w:t xml:space="preserve">Yhteenveto</w:t>
      </w:r>
    </w:p>
    <w:p>
      <w:r>
        <w:t xml:space="preserve">Palohälytin pelasti nelihenkisen perheen savun täyttämästä talosta Cumbriassa.</w:t>
      </w:r>
    </w:p>
    <w:p>
      <w:r>
        <w:rPr>
          <w:b/>
          <w:u w:val="single"/>
        </w:rPr>
        <w:t xml:space="preserve">Asiakirjan numero 2165</w:t>
      </w:r>
    </w:p>
    <w:p>
      <w:r>
        <w:t xml:space="preserve">Yhdysvaltain tuomari hyväksyi 5,7 miljardin dollarin Visa- ja Mastercard-sovinnon</w:t>
      </w:r>
    </w:p>
    <w:p>
      <w:r>
        <w:t xml:space="preserve">Näitä kahta yritystä syytettiin luottokorttimaksujen vahvistamisesta, jotka veloitettiin kauppiailta aina, kun luotto- tai pankkikorttia käytettiin. Sen uskotaan olevan kaikkien aikojen suurin kilpailuoikeudellisen ryhmäkanteen sovinto. Jotkin vähittäiskauppiaat vastustivat sitä ja väittivät, että ehdot eivät olleet tyydyttävät. Kauppiaat haastoivat Visan ja MasterCardin ensimmäisen kerran oikeuteen vuonna 2005. Alun perin sovittiin 7,2 miljardin dollarin sovitteluratkaisusta, mutta summaa alennettiin sen jälkeen, kun noin 8 000 vähittäiskauppaa, mukaan lukien Amazon ja Target, jättäytyi sopimuksen ulkopuolelle. Monet näistä vähittäiskauppiaista ovat sittemmin nostaneet omat kanteensa.</w:t>
      </w:r>
    </w:p>
    <w:p>
      <w:r>
        <w:rPr>
          <w:b/>
        </w:rPr>
        <w:t xml:space="preserve">Yhteenveto</w:t>
      </w:r>
    </w:p>
    <w:p>
      <w:r>
        <w:t xml:space="preserve">Yhdysvaltalainen tuomari on hyväksynyt 5,7 miljardin dollarin (3,5 miljardin punnan) suuruisen ryhmäkanteen luottokorttiyhtiöitä Visaa ja MasterCardia vastaan.</w:t>
      </w:r>
    </w:p>
    <w:p>
      <w:r>
        <w:rPr>
          <w:b/>
          <w:u w:val="single"/>
        </w:rPr>
        <w:t xml:space="preserve">Asiakirjan numero 2166</w:t>
      </w:r>
    </w:p>
    <w:p>
      <w:r>
        <w:t xml:space="preserve">Kuusi tunnustaa syyttömyytensä Jaskaran Kangin murhaan</w:t>
      </w:r>
    </w:p>
    <w:p>
      <w:r>
        <w:t xml:space="preserve">Birminghamin Handsworthista kotoisin olevan Jaskaran Kangin ruumis löydettiin 6. tammikuuta Dudleyn Stourbridge Roadilla sijaitsevasta kiinteistöstä. Syytetyt saapuivat Wolverhamptonin kruununoikeuteen maanantaina, ja heidän on määrä joutua oikeuteen 14. tammikuuta. Kaikkia kuutta vastaan nostettiin lisäsyyte salaliitosta ryöstöön - neljä miestä kiisti sen. Kaksi muuta, joita ei voida nimetä - 18-vuotias, joka oli pidätettäessä 17-vuotias, ja 17-vuotias poika - myönsivät syytteen. Syytetyt ovat:</w:t>
      </w:r>
    </w:p>
    <w:p>
      <w:r>
        <w:rPr>
          <w:b/>
        </w:rPr>
        <w:t xml:space="preserve">Yhteenveto</w:t>
      </w:r>
    </w:p>
    <w:p>
      <w:r>
        <w:t xml:space="preserve">Viisi miestä ja yksi poika ovat kiistäneet murhan ja tapon 24-vuotiaan kuolettavasti puukotetun miehen osalta.</w:t>
      </w:r>
    </w:p>
    <w:p>
      <w:r>
        <w:rPr>
          <w:b/>
          <w:u w:val="single"/>
        </w:rPr>
        <w:t xml:space="preserve">Asiakirjan numero 2167</w:t>
      </w:r>
    </w:p>
    <w:p>
      <w:r>
        <w:t xml:space="preserve">St Helierin pelastusvene kutsuttiin auttamaan kalastajaa</w:t>
      </w:r>
    </w:p>
    <w:p>
      <w:r>
        <w:t xml:space="preserve">Pelastusvene laskettiin vesille hieman kello 04:30 GMT:n jälkeen auttamaan 33-jalkaista venettä. Rahtialus oli useita meripeninkulmia Corbieren majakasta lounaaseen, kun se joutui ongelmiin. Andy Hibbs, St Helier RNLI:n kersantti, sanoi, että tämä oli vain yksi niistä asioista, joita tapahtuu usein. Hän sanoi: "Se oli matkalla takaisin Jerseylle, ja molemmat potkurit sotkeutuivat trooliverkkokuormaan. "Ei voi tehdä muuta kuin pyytää jotakuta auttamaan, mutta valitettavasti paikalla ei ollut ketään, joten hänen oli soitettava meille."</w:t>
      </w:r>
    </w:p>
    <w:p>
      <w:r>
        <w:rPr>
          <w:b/>
        </w:rPr>
        <w:t xml:space="preserve">Yhteenveto</w:t>
      </w:r>
    </w:p>
    <w:p>
      <w:r>
        <w:t xml:space="preserve">St Helierin pelastusveneen miehistön oli pelastettava kahdeksan ihmistä kalastusaluksesta Jerseyn edustalla sunnuntaina, kun alus oli jäänyt kiinni poisheitettyihin kalastusverkkoihin.</w:t>
      </w:r>
    </w:p>
    <w:p>
      <w:r>
        <w:rPr>
          <w:b/>
          <w:u w:val="single"/>
        </w:rPr>
        <w:t xml:space="preserve">Asiakirjan numero 2168</w:t>
      </w:r>
    </w:p>
    <w:p>
      <w:r>
        <w:t xml:space="preserve">Tour de Yorkshire Sportive -tapaturma: Surmansa saanut pyöräilijä tunnistettu</w:t>
      </w:r>
    </w:p>
    <w:p>
      <w:r>
        <w:t xml:space="preserve">Länsi-Yorkshiren Pontefractista kotoisin oleva 51-vuotias David Worthington loukkaantui vakavasti Wortleyn lähellä 30. huhtikuuta tapahtuneessa onnettomuudessa ja kuoli 6. toukokuuta. Etelä-Yorkshiren poliisin mukaan Worthington oli osallistunut amatöörien pyöräilytapahtumaan, kun törmäys tapahtui Finkle Street Lanella. Poliisi on pyytänyt silminnäkijöitä ilmoittautumaan. Lisää tarinoita eri puolilta Yorkshirea Aiheeseen liittyvät Internet-linkit South Yorkshiren poliisi</w:t>
      </w:r>
    </w:p>
    <w:p>
      <w:r>
        <w:rPr>
          <w:b/>
        </w:rPr>
        <w:t xml:space="preserve">Yhteenveto</w:t>
      </w:r>
    </w:p>
    <w:p>
      <w:r>
        <w:t xml:space="preserve">Pyöräilijä, joka kuoli kuusi päivää sen jälkeen, kun hän oli törmännyt linja-autoon osallistuessaan Tour De Yorkshire Sportive -kilpailuun, on tunnistettu.</w:t>
      </w:r>
    </w:p>
    <w:p>
      <w:r>
        <w:rPr>
          <w:b/>
          <w:u w:val="single"/>
        </w:rPr>
        <w:t xml:space="preserve">Asiakirjan numero 2169</w:t>
      </w:r>
    </w:p>
    <w:p>
      <w:r>
        <w:t xml:space="preserve">Suistunut juna Barryn kohdalla keskeyttää Etelä-Walesin liikenteen.</w:t>
      </w:r>
    </w:p>
    <w:p>
      <w:r>
        <w:t xml:space="preserve">Onnettomuudessa oli osallisena tavarajuna noin kello 02:30 BST torstaiaamuna. Arriva Trains Walesin mukaan junat eivät voi kulkea kumpaankaan suuntaan, ja korvaavat bussikuljetukset ovat käytössä Barryn ja Bridgendin välillä. Myös Cardiffin, Pontypriddin ja Rhymneyn sekä Merthyr Tydfilin välillä odotetaan vakavia viivästyksiä. Network Railin tiedottajan mukaan junan kaksi viimeistä vaunua oli suistunut raiteilta, mikä pysäytti junan Porthkerryssä ja aiheutti vahinkoa radalle. Myöhästymisten odotetaan kestävän koko päivän, sillä rata on edelleen tukossa.</w:t>
      </w:r>
    </w:p>
    <w:p>
      <w:r>
        <w:rPr>
          <w:b/>
        </w:rPr>
        <w:t xml:space="preserve">Yhteenveto</w:t>
      </w:r>
    </w:p>
    <w:p>
      <w:r>
        <w:t xml:space="preserve">Junaliikenne Kaakkois-Walesissa on keskeytynyt sen jälkeen, kun juna suistui raiteilta Barryn kohdalla Vale of Glamorganissa.</w:t>
      </w:r>
    </w:p>
    <w:p>
      <w:r>
        <w:rPr>
          <w:b/>
          <w:u w:val="single"/>
        </w:rPr>
        <w:t xml:space="preserve">Asiakirjan numero 2170</w:t>
      </w:r>
    </w:p>
    <w:p>
      <w:r>
        <w:t xml:space="preserve">Guernseyn osavaltiot hyväksyvät energiastrategian</w:t>
      </w:r>
    </w:p>
    <w:p>
      <w:r>
        <w:t xml:space="preserve">Varapuheenjohtaja Barry Brehaut sanoi, että siitä puuttuu yksityiskohtaisia ja konkreettisia tietoja siitä, mitä energiankulutuksen vähentämiseksi on tehty ja mitä se aikoo tehdä tulevaisuudessa. Energiapolitiikkaryhmää johtava varapuheenjohtaja Carla McNulty Bauer sanoi, että suunnitelman tarkoituksena on antaa strategista suuntaa. Jäsenet olivat hänen kanssaan samaa mieltä ja äänestivät sen läpi äänin 38-4. Se tarkoittaa, että osastojen on otettava suunnitelman tavoitteet "huomioon" politiikkoja valmistellessaan.</w:t>
      </w:r>
    </w:p>
    <w:p>
      <w:r>
        <w:rPr>
          <w:b/>
        </w:rPr>
        <w:t xml:space="preserve">Yhteenveto</w:t>
      </w:r>
    </w:p>
    <w:p>
      <w:r>
        <w:t xml:space="preserve">Guernseyn osavaltiot ovat hyväksyneet tarkistetun energiaresurssisuunnitelman huolimatta siitä, että useat kansanedustajat arvostelivat sitä suunnan puutteesta.</w:t>
      </w:r>
    </w:p>
    <w:p>
      <w:r>
        <w:rPr>
          <w:b/>
          <w:u w:val="single"/>
        </w:rPr>
        <w:t xml:space="preserve">Asiakirjan numero 2171</w:t>
      </w:r>
    </w:p>
    <w:p>
      <w:r>
        <w:t xml:space="preserve">Newry: Laukauksia ammuttiin samalla kadulla kuin äskettäinen puukotus</w:t>
      </w:r>
    </w:p>
    <w:p>
      <w:r>
        <w:t xml:space="preserve">Se tapahtui kaupungin Stream Streetillä noin kello 21:00 GMT torstaina. Kaksi miestä oli hyökkäyksen aikaan kiinteistössä, mutta he eivät loukkaantuneet. Se tapahtui samalla kadulla, jossa miestä puukotettiin useita kertoja kasvoihin viime viikolla. Vielä ei tiedetä, onko näiden kahden tapauksen välillä yhteyttä.</w:t>
      </w:r>
    </w:p>
    <w:p>
      <w:r>
        <w:rPr>
          <w:b/>
        </w:rPr>
        <w:t xml:space="preserve">Yhteenveto</w:t>
      </w:r>
    </w:p>
    <w:p>
      <w:r>
        <w:t xml:space="preserve">Poliisi tutkii Newryssä, Downin kreivikunnassa tapahtunutta ampumavälikohtausta, jonka aikana ammuttiin useita laukauksia.</w:t>
      </w:r>
    </w:p>
    <w:p>
      <w:r>
        <w:rPr>
          <w:b/>
          <w:u w:val="single"/>
        </w:rPr>
        <w:t xml:space="preserve">Asiakirjan numero 2172</w:t>
      </w:r>
    </w:p>
    <w:p>
      <w:r>
        <w:t xml:space="preserve">Intian lämpötilan nousu huolestuttaa</w:t>
      </w:r>
    </w:p>
    <w:p>
      <w:r>
        <w:t xml:space="preserve">Vaishnavi SeetharamanBBC Tamil Se on ennustanut Intian lämpötilan nousevan 1,7-2 celsiusastetta seuraavien 20 vuoden aikana. Tutkimuksen mukaan Intiaa uhkaavat lisääntyneet sateet ja myrskyt sekä merenpinnan jatkuva nousu. Se varoitti myös elintarvikepulasta, koska maataloustuotanto vähenee. "Vuotta 2030 koskevat ilmastonmuutosskenaariot osoittavat, että Intian niemimaan lämpeneminen liittyy kasvihuonekaasupitoisuuksien kasvuun", todetaan intialaisen ilmastonmuutoksen arviointiverkoston (INCCA) raportissa. Raportin mukaan riisin, maissin ja durran tuotannossa odotetaan tapahtuvan "merkittävä notkahdus". Myös omenoiden tuotanto Himalajan alueella voi kärsiä. "Mikään maa maailmassa ei ole niin haavoittuvainen ilmastonmuutokselle niin monella tavalla kuin Intia", totesi liittovaltion ympäristöministeri Jairam Ramesh raporttia julkistaessaan.</w:t>
      </w:r>
    </w:p>
    <w:p>
      <w:r>
        <w:rPr>
          <w:b/>
        </w:rPr>
        <w:t xml:space="preserve">Yhteenveto</w:t>
      </w:r>
    </w:p>
    <w:p>
      <w:r>
        <w:t xml:space="preserve">Hallituksen julkaiseman uuden tutkimuksen mukaan ilmastonmuutoksen aiheuttaman lämpötilan nousun odotetaan vaikuttavan haitallisesti vedensaantiin, maataloustuotantoon ja metsiin Intiassa vuoteen 2030 mennessä.</w:t>
      </w:r>
    </w:p>
    <w:p>
      <w:r>
        <w:rPr>
          <w:b/>
          <w:u w:val="single"/>
        </w:rPr>
        <w:t xml:space="preserve">Asiakirjan numero 2173</w:t>
      </w:r>
    </w:p>
    <w:p>
      <w:r>
        <w:t xml:space="preserve">Tall ship Glenlee siirtyy Riverside Museumin uuteen laituriin.</w:t>
      </w:r>
    </w:p>
    <w:p>
      <w:r>
        <w:t xml:space="preserve">Glenlee hinattiin Yorkhill Quaysta Pointhouse Quayhin torstaiaamuna. Laiva ja uusi museo avataan yleisölle 21. kesäkuuta. Glenlee rakennettiin Port Glasgow'ssa, ja se nousi ensimmäisen kerran vesille vuonna 1896. Clyde-joen rannalla sijaitsevaan Riverside-museoon tulee kaupungin arvokas liikennekokoelma. The Clyde Maritime Trust osti Glenleen vuonna 1992, ja se toteuttaa parhaillaan restaurointiohjelmaa. Merellä ollessaan rahtialus kiersi maapallon neljä kertaa ja kiersi Kap Hornin niemimaan 15 kertaa. Aluksen hinaaminen uuteen laituriinsa, joka sijaitsee useita satoja metrejä joen varrella, kesti noin 30 minuuttia.</w:t>
      </w:r>
    </w:p>
    <w:p>
      <w:r>
        <w:rPr>
          <w:b/>
        </w:rPr>
        <w:t xml:space="preserve">Yhteenveto</w:t>
      </w:r>
    </w:p>
    <w:p>
      <w:r>
        <w:t xml:space="preserve">Yksi maailman viimeisistä jäljellä olevista Clydeissa rakennetuista suurlaivoista on siirretty uuteen laituriin Glasgow'n Riverside-museon edustalle.</w:t>
      </w:r>
    </w:p>
    <w:p>
      <w:r>
        <w:rPr>
          <w:b/>
          <w:u w:val="single"/>
        </w:rPr>
        <w:t xml:space="preserve">Asiakirjan numero 2174</w:t>
      </w:r>
    </w:p>
    <w:p>
      <w:r>
        <w:t xml:space="preserve">Mies oikeudessa Glenrothesin supermarketin "kirves"-välikohtauksen jälkeen</w:t>
      </w:r>
    </w:p>
    <w:p>
      <w:r>
        <w:t xml:space="preserve">Skotlannin poliisin mukaan partioauto vaurioitui ja kaksi poliisia sai lieviä vammoja Asdassa Glenrothesissa. Richard Flynn, 40, joutuu vastaamaan neljään syytteeseen vammoja aiheuttaneesta pahoinpitelystä, yhteen syytteeseen pahoinpitelystä ja rauhan rikkomisesta sekä kahteen syytteeseen uhkaavasta tai loukkaavasta käytöksestä. Falkirkin sheriffituomioistuimessa hän ei esittänyt vastalausetta, ja hänet määrättiin tutkintavankeuteen.</w:t>
      </w:r>
    </w:p>
    <w:p>
      <w:r>
        <w:rPr>
          <w:b/>
        </w:rPr>
        <w:t xml:space="preserve">Yhteenveto</w:t>
      </w:r>
    </w:p>
    <w:p>
      <w:r>
        <w:t xml:space="preserve">Mies on saapunut oikeuteen väitetysti kirveen kanssa Fife-supermarketissa sattuneen välikohtauksen jälkeen.</w:t>
      </w:r>
    </w:p>
    <w:p>
      <w:r>
        <w:rPr>
          <w:b/>
          <w:u w:val="single"/>
        </w:rPr>
        <w:t xml:space="preserve">Asiakirjan numero 2175</w:t>
      </w:r>
    </w:p>
    <w:p>
      <w:r>
        <w:t xml:space="preserve">Euro Disney raportoi suuremmista tappioista</w:t>
      </w:r>
    </w:p>
    <w:p>
      <w:r>
        <w:t xml:space="preserve">Se teki tilivuoden ensimmäisellä puoliskolla tappiota 120,9 miljoonaa euroa (97,4 miljoonaa puntaa; 157,4 miljoonaa dollaria), kun se edellisvuoden vastaavana ajanjaksona teki 99,5 miljoonan euron nettotappion. Myös Disneyland Pariisin kävijämäärät laskivat, mutta kävijät käyttivät keskimäärin enemmän rahaa, minkä ansiosta tulot kasvoivat 1 %. Yrityksen mukaan "haastava taloudellinen ympäristö" oli vaikuttanut kävijämääriin. Erityisesti Yhdistyneestä kuningaskunnasta ja Italiasta tulleiden ja sen hotelleissa yöpyneiden ihmisten määrä väheni. Euro Disney huomautti kuitenkin, että sen 1. huhtikuuta alkaneet 20-vuotisjuhlallisuudet tarjoavat merkittävän kasvumahdollisuuden. Vuoden jälkipuolisko on yleensä myös tulojen kannalta tärkeämpi, koska siihen sisältyy sesonkiaika.</w:t>
      </w:r>
    </w:p>
    <w:p>
      <w:r>
        <w:rPr>
          <w:b/>
        </w:rPr>
        <w:t xml:space="preserve">Yhteenveto</w:t>
      </w:r>
    </w:p>
    <w:p>
      <w:r>
        <w:t xml:space="preserve">Euro Disneyn tappiot ovat kasvaneet 22 prosenttia, mikä johtuu korkeammista palkoista ja tänä vuonna 20-vuotisjuhlavuottaan edeltävien kunnostustöiden kustannuksista.</w:t>
      </w:r>
    </w:p>
    <w:p>
      <w:r>
        <w:rPr>
          <w:b/>
          <w:u w:val="single"/>
        </w:rPr>
        <w:t xml:space="preserve">Asiakirjan numero 2176</w:t>
      </w:r>
    </w:p>
    <w:p>
      <w:r>
        <w:t xml:space="preserve">Lil Wayne vahvistaa uuden LP:n tiedot</w:t>
      </w:r>
    </w:p>
    <w:p>
      <w:r>
        <w:t xml:space="preserve">Tha Carter IV, seuraaja hänen 2008 läpimurto albumi Tha Carter III, on saatavilla 15. joulukuuta. New Orleansin räppäri, oikealta nimeltään Dwayne Michael Carter Jr, aikoo myös julkaista paljon puhutun rap-rock-albuminsa Rebirth ennen vuoden 2009 loppua. Waynen levy-yhtiön Cash Money Recordsin toimitusjohtaja Birdman kertoi MTV:lle: "Molemmat ilmestyvät ennen vuotta 2010. Haluamme vallata pelin kokonaan, tulvia markkinoille. Grammyt ovat meidän ensi vuonna." Tha Carter III myi yli miljoona kappaletta ensimmäisellä viikolla, jolloin se julkaistiin Yhdysvalloissa viime vuonna. Hän debytoi Rebirthin kappaleita keikkasarjassa Lontoossa lokakuun alussa.</w:t>
      </w:r>
    </w:p>
    <w:p>
      <w:r>
        <w:rPr>
          <w:b/>
        </w:rPr>
        <w:t xml:space="preserve">Yhteenveto</w:t>
      </w:r>
    </w:p>
    <w:p>
      <w:r>
        <w:t xml:space="preserve">Lil Wayne on vahvistanut uuden albuminsa julkaisun yksityiskohdat.</w:t>
      </w:r>
    </w:p>
    <w:p>
      <w:r>
        <w:rPr>
          <w:b/>
          <w:u w:val="single"/>
        </w:rPr>
        <w:t xml:space="preserve">Asiakirjan numero 2177</w:t>
      </w:r>
    </w:p>
    <w:p>
      <w:r>
        <w:t xml:space="preserve">LVCR:n aiheuttamat työpaikkojen menetykset Guernseyssä "epäselviä".</w:t>
      </w:r>
    </w:p>
    <w:p>
      <w:r>
        <w:t xml:space="preserve">Low Value Consignment Relief, joka mahdollisti vähäarvoisten tavaroiden lähettämisen Yhdistyneeseen kuningaskuntaan verovapaasti, päättyi 1. huhtikuuta. Sen lopettaminen on johtanut siihen, että jotkut postimyyntiyritykset ovat ilmoittaneet irtisanomisista. Malcolm Nutley sanoi, että osa irtisanotuista on jo ottanut yhteyttä ministeriöön, ja hän odotti, että lisää irtisanottavia ilmoittautuu tulevina kuukausina. Hän sanoi, että odotettavissa olevaan nousuun varaudutaan parhaillaan toimenpiteillä. Guernseyn maaliskuun lopun työttömyysluvut, joissa ei ole mukana LVCR:n päättymisen vuoksi irtisanottuja, laskivat 16:lla helmikuun luvuista. Työttömiä oli viime kuun lopussa 416, mikä vastaa 1,3 prosenttia työssä käyvästä väestöstä, ja määrä kasvoi 115:llä vuoden 2011 vastaavaan kuukauteen verrattuna. Alderneylla oli 21 työttömäksi rekisteröityä henkilöä.</w:t>
      </w:r>
    </w:p>
    <w:p>
      <w:r>
        <w:rPr>
          <w:b/>
        </w:rPr>
        <w:t xml:space="preserve">Yhteenveto</w:t>
      </w:r>
    </w:p>
    <w:p>
      <w:r>
        <w:t xml:space="preserve">Sosiaaliturvan pääjohtajan mukaan LVCR:n päättymisen täyttä vaikutusta Guernseyn työttömyysasteeseen ei voida vielä arvioida tarkasti.</w:t>
      </w:r>
    </w:p>
    <w:p>
      <w:r>
        <w:rPr>
          <w:b/>
          <w:u w:val="single"/>
        </w:rPr>
        <w:t xml:space="preserve">Asiakirjan numero 2178</w:t>
      </w:r>
    </w:p>
    <w:p>
      <w:r>
        <w:t xml:space="preserve">Swanage Railwayn höyryjunilla on kiireinen viikonloppu edessään</w:t>
      </w:r>
    </w:p>
    <w:p>
      <w:r>
        <w:t xml:space="preserve">Nordenin park-and-ride-aseman, Corfe Castlen, Harman's Crossin ja Swanagen välillä liikennöidään perjantai-illasta alkaen tarkistettu aikataulu. Swanagen jazzfestivaalin ja Purbeckin nuorisofestivaalin odotetaan houkuttelevan runsaasti kävijöitä. Perjantaina lounasaikaan olympiasoihtu kulkee Corfe Castlen ja Swanagen kautta. Diesel- ja höyryliikenne vuorottelevat 40 minuutin välein, ja tehostettu liikenne alkaa perjantaina iltapäivällä. Viimeinen vuoro perjantaina, lauantaina ja sunnuntaina lähtee Swanagesta klo 23.15 BST ja Corfe Castlesta klo 23.40.</w:t>
      </w:r>
    </w:p>
    <w:p>
      <w:r>
        <w:rPr>
          <w:b/>
        </w:rPr>
        <w:t xml:space="preserve">Yhteenveto</w:t>
      </w:r>
    </w:p>
    <w:p>
      <w:r>
        <w:t xml:space="preserve">Swanagen historiallisella rautatiellä kulkee tänä viikonloppuna ylimääräisiä höyryjunia kolmen kiireisen tapahtumapäivän aikana.</w:t>
      </w:r>
    </w:p>
    <w:p>
      <w:r>
        <w:rPr>
          <w:b/>
          <w:u w:val="single"/>
        </w:rPr>
        <w:t xml:space="preserve">Asiakirjan numero 2179</w:t>
      </w:r>
    </w:p>
    <w:p>
      <w:r>
        <w:t xml:space="preserve">Anne Boleynin viimeiset päivät näytetään uudelleen Lontoossa</w:t>
      </w:r>
    </w:p>
    <w:p>
      <w:r>
        <w:t xml:space="preserve">Anne Boleynin viimeiset päivät -elokuvan käynnistämisen yhteydessä Anne Boleynin matka Greenwichistä Lontoon Toweriin, jossa hänet vangittiin, herätettiin henkiin. Näytelmä Towerissa seuraa Anne Anne-elämän viimeisiä 17 päivää hänen vangitsemisestaan ja kuulustelustaan oikeudenkäyntiin ja teloitukseen vuonna 1536. Henrik VIII:n vaimoa oli syytetty aviorikoksesta ja noituudesta.</w:t>
      </w:r>
    </w:p>
    <w:p>
      <w:r>
        <w:rPr>
          <w:b/>
        </w:rPr>
        <w:t xml:space="preserve">Yhteenveto</w:t>
      </w:r>
    </w:p>
    <w:p>
      <w:r>
        <w:t xml:space="preserve">Ensimmäisenä teloitettuna englantilaisena kuningattarena teloitetun Anne Boleynin viimeiset hetket on näytetty uudelleen.</w:t>
      </w:r>
    </w:p>
    <w:p>
      <w:r>
        <w:rPr>
          <w:b/>
          <w:u w:val="single"/>
        </w:rPr>
        <w:t xml:space="preserve">Asiakirjan numero 2180</w:t>
      </w:r>
    </w:p>
    <w:p>
      <w:r>
        <w:t xml:space="preserve">Savillsin mukaan hirvenmetsästyksen kysyntä ja hinnat ovat korkeat.</w:t>
      </w:r>
    </w:p>
    <w:p>
      <w:r>
        <w:t xml:space="preserve">Yhtiön mukaan ajojahti on edelleen suosittu myös talousvaikeuksien aikana. Viimeisten viiden vuoden aikana punahirvien pyyntihinnat helposti saavutettaviksi katsotuilla mailla ovat nousseet 5 prosenttia. Eräällä tilalla hirven hinta oli nyt 400 puntaa. Savillsin mukaan syrjäisemmillä tiloilla hinnat olivat nousseet 21 prosenttia. Skotlannissa 500 000 eekkeriä (202 343 hehtaaria) hallinnoivan yrityksen mukaan hirvenmetsästyksen kysyntä ulkomailta tulevien asiakkaiden ja myös naisten keskuudessa oli suurta.</w:t>
      </w:r>
    </w:p>
    <w:p>
      <w:r>
        <w:rPr>
          <w:b/>
        </w:rPr>
        <w:t xml:space="preserve">Yhteenveto</w:t>
      </w:r>
    </w:p>
    <w:p>
      <w:r>
        <w:t xml:space="preserve">Savillsin hallinnoimilla skotlantilaisilla urheilutiloilla sijaitsevien hirvieläinten metsästyksen kysyntä ja hinnat ovat kiinteistöyhtiön mukaan nousseet.</w:t>
      </w:r>
    </w:p>
    <w:p>
      <w:r>
        <w:rPr>
          <w:b/>
          <w:u w:val="single"/>
        </w:rPr>
        <w:t xml:space="preserve">Asiakirjan numero 2181</w:t>
      </w:r>
    </w:p>
    <w:p>
      <w:r>
        <w:t xml:space="preserve">Ofcom valitsee konsortion johtamaan Sheffieldin tv-asemaa.</w:t>
      </w:r>
    </w:p>
    <w:p>
      <w:r>
        <w:t xml:space="preserve">Alan sääntelyviranomainen Ofcom myönsi Sheffield Local Television Ltd:lle 12 vuoden toimiluvan maanpäällisen digitaalitelevisiopalvelun (DTT) tarjoamiseen. Kanavan nimi on SLTV, ja sen on määrä käynnistyä lokakuussa 2013. Kaksi tarjouskilpailun hävinnyttä tarjoajaa olivat Metro8 Sheffield ja YourTV Sheffield. Ofcom pyysi toukokuussa hakemuksia paikallistelevisiopalvelujen tarjoamisesta 21 alueella osana BBC:n osittain rahoittamaa hallituksen hanketta. SLTV:n tarjouksessa esitettiin suunnitelmat lähettää vähintään neljä tuntia alkuperäistä paikallista sisältöä päivittäin, mukaan lukien yksi tunti paikallisuutisia. Ofcom ilmoitti perustelevansa valintansa myöhemmin.</w:t>
      </w:r>
    </w:p>
    <w:p>
      <w:r>
        <w:rPr>
          <w:b/>
        </w:rPr>
        <w:t xml:space="preserve">Yhteenveto</w:t>
      </w:r>
    </w:p>
    <w:p>
      <w:r>
        <w:t xml:space="preserve">Sheffieldin paikallisen televisiokanavan pitäjäksi on valittu yhteenliittymä, jossa on mukana kaksi Sheffieldin yliopistoa, elokuvantekijöitä ja festivaalijärjestäjiä.</w:t>
      </w:r>
    </w:p>
    <w:p>
      <w:r>
        <w:rPr>
          <w:b/>
          <w:u w:val="single"/>
        </w:rPr>
        <w:t xml:space="preserve">Asiakirjan numero 2182</w:t>
      </w:r>
    </w:p>
    <w:p>
      <w:r>
        <w:t xml:space="preserve">Manxin rautatiekaapelivarkaus "rikos kulttuuriperintöä vastaan".</w:t>
      </w:r>
    </w:p>
    <w:p>
      <w:r>
        <w:t xml:space="preserve">Poliisin mukaan kaapeli katkaistiin ja poistettiin Ballagawne Roadin ja Baldrine Roadin väliseltä syrjäiseltä osuudelta, Baldrine. Poliisit uskovat, että kaapelin poistamiseen käytettiin ajoneuvoa tiistain puolenpäivän ja keskiviikon iltapäivän välisenä aikana. He kuvailivat sitä "rikokseksi Mansaaren kansallista perintöä vastaan" ja pyysivät todistajia.</w:t>
      </w:r>
    </w:p>
    <w:p>
      <w:r>
        <w:rPr>
          <w:b/>
        </w:rPr>
        <w:t xml:space="preserve">Yhteenveto</w:t>
      </w:r>
    </w:p>
    <w:p>
      <w:r>
        <w:t xml:space="preserve">Varkaat varastivat huomattavan määrän kuparikaapelia Manx Electric Railwayn ilmajohdoista.</w:t>
      </w:r>
    </w:p>
    <w:p>
      <w:r>
        <w:rPr>
          <w:b/>
          <w:u w:val="single"/>
        </w:rPr>
        <w:t xml:space="preserve">Asiakirjan numero 2183</w:t>
      </w:r>
    </w:p>
    <w:p>
      <w:r>
        <w:t xml:space="preserve">Mansaaren elokuvantekijöille mahdollisuus loistaa</w:t>
      </w:r>
    </w:p>
    <w:p>
      <w:r>
        <w:t xml:space="preserve">Kilpailu on avoin alle 23-vuotiaille, ja sen kategorioihin kuuluvat paras komedia, paras animaatio ja paras dokumentti. Kaikki ehdolla olevat elokuvat esitetään äskettäin perustetulla Mansaaren elokuvafestivaalilla 15. syyskuuta. Kategorian voittajat palkitaan 100 punnalla, ja kokonaisvoittaja saa pokaalin ja 200 puntaa. Lisätietoja ja hakulomakkeet löytyvät verkosta.</w:t>
      </w:r>
    </w:p>
    <w:p>
      <w:r>
        <w:rPr>
          <w:b/>
        </w:rPr>
        <w:t xml:space="preserve">Yhteenveto</w:t>
      </w:r>
    </w:p>
    <w:p>
      <w:r>
        <w:t xml:space="preserve">Mansaaren nuorille elokuvaohjaajille annetaan mahdollisuus loistaa, kun yhdeksäs Young Film Maker of Mann -kilpailu käynnistetään.</w:t>
      </w:r>
    </w:p>
    <w:p>
      <w:r>
        <w:rPr>
          <w:b/>
          <w:u w:val="single"/>
        </w:rPr>
        <w:t xml:space="preserve">Asiakirjan numero 2184</w:t>
      </w:r>
    </w:p>
    <w:p>
      <w:r>
        <w:t xml:space="preserve">TN kerää apua Sri Lankalle</w:t>
      </w:r>
    </w:p>
    <w:p>
      <w:r>
        <w:t xml:space="preserve">Niihin kuuluisi käteistä, vaatteita, lääkkeitä ja elintarvikkeita, hän sanoi. Koko TN:stä kerätyt materiaalit jaettaisiin ICRC:n ja YK:n järjestöjen kautta keskushallinnon suostumuksella, hallituksen lehdistötiedotteessa sanottiin. Karunanidhi on itse lahjoittanut miljoona Intian rupiaa. Lehdistötiedotteessa sanottiin myös, että tähän mennessä on kerätty apua 2,5 miljoonan Intian rupian arvosta. Ei ole kuitenkaan selvää, ovatko TN:n hallituksen keräämät avustustarvikkeet Intian hallituksen lupaaman 800 tonnin avustustarjouksen lisäksi vai osa sitä.</w:t>
      </w:r>
    </w:p>
    <w:p>
      <w:r>
        <w:rPr>
          <w:b/>
        </w:rPr>
        <w:t xml:space="preserve">Yhteenveto</w:t>
      </w:r>
    </w:p>
    <w:p>
      <w:r>
        <w:t xml:space="preserve">Tamil Nadun pääministeri on sanonut, että TN:n hallitus kerää myös avustustarvikkeita Sri Lankan tamilisukuisten ihmisten hyvinvoinnin turvaamiseksi.</w:t>
      </w:r>
    </w:p>
    <w:p>
      <w:r>
        <w:rPr>
          <w:b/>
          <w:u w:val="single"/>
        </w:rPr>
        <w:t xml:space="preserve">Asiakirjan numero 2185</w:t>
      </w:r>
    </w:p>
    <w:p>
      <w:r>
        <w:t xml:space="preserve">Prinsessa Anne avaa Ballavartynin ratsastuskeskuksen</w:t>
      </w:r>
    </w:p>
    <w:p>
      <w:r>
        <w:t xml:space="preserve">Prinsessa Anne avasi keskuksen Ballavartynin tallilla Santonissa ensimmäisen vierailunsa aikana Mansaarella sitten vuoden 2008. Omistaja Saskia Blaymire sanoi olevansa "innoissaan ja otettu" vierailusta. Prinsessa vieraili myös Manxin vankilassa sekä ympäristö-, elintarvike- ja maatalousministeriössä. Hän on vieraillut Mansaarella useaan otteeseen 1970-luvulta lähtien.</w:t>
      </w:r>
    </w:p>
    <w:p>
      <w:r>
        <w:rPr>
          <w:b/>
        </w:rPr>
        <w:t xml:space="preserve">Yhteenveto</w:t>
      </w:r>
    </w:p>
    <w:p>
      <w:r>
        <w:t xml:space="preserve">Prinsessa Royalin avaama uusi ratsastuskeskus oli "hieno tapa aloittaa uusi vuosi", tallin omistaja on sanonut.</w:t>
      </w:r>
    </w:p>
    <w:p>
      <w:r>
        <w:rPr>
          <w:b/>
          <w:u w:val="single"/>
        </w:rPr>
        <w:t xml:space="preserve">Asiakirjan numero 2186</w:t>
      </w:r>
    </w:p>
    <w:p>
      <w:r>
        <w:t xml:space="preserve">Prinsessa Royal osallistuu vuoden 1953 tulvapalvelukseen Chelmsfordissa</w:t>
      </w:r>
    </w:p>
    <w:p>
      <w:r>
        <w:t xml:space="preserve">Canvey Islandin ja Jaywickin asukkaat kuolivat Pohjanmeren tulvien seurauksena 31. tammikuuta 1953. Reverend Canon Simon Pothen sanoi, että on tärkeää merkitä tapahtumaa ennen kuin se "katoaa unholaan". "Se on luultavasti viimeinen kerta, kun ihmiset muistavat sen elävästi", hän sanoi. Pothen sanoi, että 31. tammikuuta pidettävään jumalanpalvelukseen on vain kutsu, mutta hän toivoi, että se välitettäisiin "ulkopuolisille ihmisille, jotka haluavat osallistua".</w:t>
      </w:r>
    </w:p>
    <w:p>
      <w:r>
        <w:rPr>
          <w:b/>
        </w:rPr>
        <w:t xml:space="preserve">Yhteenveto</w:t>
      </w:r>
    </w:p>
    <w:p>
      <w:r>
        <w:t xml:space="preserve">Kuninkaallinen prinsessa osallistuu Chelmsfordin katedraalissa järjestettävään jumalanpalvelukseen, jolla juhlistetaan Essexissä 95 ihmisen hengen vaatineiden tulvien 60-vuotispäivää.</w:t>
      </w:r>
    </w:p>
    <w:p>
      <w:r>
        <w:rPr>
          <w:b/>
          <w:u w:val="single"/>
        </w:rPr>
        <w:t xml:space="preserve">Asiakirjan numero 2187</w:t>
      </w:r>
    </w:p>
    <w:p>
      <w:r>
        <w:t xml:space="preserve">Margaten varastopalo sammutettiin 25 päivän jälkeen</w:t>
      </w:r>
    </w:p>
    <w:p>
      <w:r>
        <w:t xml:space="preserve">Suurimmillaan noin 80 palomiestä taisteli paloa vastaan, joka syttyi noin 06:30 BST 15. syyskuuta. Osa rakennuksesta romahti, ja paikalle tuotiin purkuasiantuntijoita, jotta palomiehet pääsisivät paremmin paikalle. Yksi poika ja kaksi tyttöä, kaikki 12-vuotiaita, sekä 13-vuotias tyttö, kaikki Margatesta, pidätettiin epäiltynä tuhopoltosta. Heidät vapautettiin tutkimusten jatkuessa, kertoi Kentin poliisi. Palokunnan mukaan tulipalo on nyt täysin sammutettu, ja palontorjuntaoperaatio on päättynyt. "Hoitovelvollisuus siirtyy sen jälkeen maanomistajalle, ja Thanetin piirineuvosto toimii palautusprosessin välittäjänä", tiedottaja sanoi.</w:t>
      </w:r>
    </w:p>
    <w:p>
      <w:r>
        <w:rPr>
          <w:b/>
        </w:rPr>
        <w:t xml:space="preserve">Yhteenveto</w:t>
      </w:r>
    </w:p>
    <w:p>
      <w:r>
        <w:t xml:space="preserve">Tulipalo Westwoodissa lähellä Margatea sijaitsevassa varastossa on lopulta sammutettu 25 päivää sen alkamisen jälkeen, Kent Fire and Rescue on kertonut.</w:t>
      </w:r>
    </w:p>
    <w:p>
      <w:r>
        <w:rPr>
          <w:b/>
          <w:u w:val="single"/>
        </w:rPr>
        <w:t xml:space="preserve">Asiakirjan numero 2188</w:t>
      </w:r>
    </w:p>
    <w:p>
      <w:r>
        <w:t xml:space="preserve">Wood Group suostuu ostamaan Infinity Groupin 150 miljoonalla dollarilla.</w:t>
      </w:r>
    </w:p>
    <w:p>
      <w:r>
        <w:t xml:space="preserve">Infinity on teksasilainen perheyritys, joka toimii teollisuusrakentamisen ja kunnossapidon urakoitsijana petrokemian, jalostuksen ja kaasunjalostuksen aloilla. Wood Groupin mukaan yrityskauppa tarjoaa "erinomaisen perustan" kasvulle. Kauppaan liittyy vielä useita ehtoja. Infinity perustettiin vuonna 1952, ja sen pääkonttori sijaitsee Clutessa. Nykyinen johtoryhmä jatkaa yrityksen johtamista, ja sen palveluksessa on noin 2 500 työntekijää. Wood Groupin toimitusjohtaja Dave Stewart sanoi: "Heidän 60-vuotinen historiansa on osoitus heidän rakentamistaan suhteista, joita odotamme innolla jatkuvan ja kasvavan."</w:t>
      </w:r>
    </w:p>
    <w:p>
      <w:r>
        <w:rPr>
          <w:b/>
        </w:rPr>
        <w:t xml:space="preserve">Yhteenveto</w:t>
      </w:r>
    </w:p>
    <w:p>
      <w:r>
        <w:t xml:space="preserve">Aberdeenissa toimiva öljypalvelujätti Wood Group on sopinut ostavansa amerikkalaisen Infinity Groupin 150 miljoonalla dollarilla (100 miljoonalla punnalla).</w:t>
      </w:r>
    </w:p>
    <w:p>
      <w:r>
        <w:rPr>
          <w:b/>
          <w:u w:val="single"/>
        </w:rPr>
        <w:t xml:space="preserve">Asiakirjan numero 2189</w:t>
      </w:r>
    </w:p>
    <w:p>
      <w:r>
        <w:t xml:space="preserve">Ezekiel Foster myöntää Sashana Robertsin kylvymurhan</w:t>
      </w:r>
    </w:p>
    <w:p>
      <w:r>
        <w:t xml:space="preserve">Ezekiel Foster, 42, Twybridge Way, Brent, Pohjois-Lontoossa, on kiistänyt murhan mutta myöntänyt tapon, jota syyttäjä ei hyväksy. Sashana Roberts, 24, löydettiin kuolleena rivitaloasunnostaan Cricklewoodissa, Pohjois-Lontoossa, 12. syyskuuta. Tunnustus annettiin Old Bailey -oikeudenkäynnin alkaessa hänen murhasta antamassaan tuomiossa.</w:t>
      </w:r>
    </w:p>
    <w:p>
      <w:r>
        <w:rPr>
          <w:b/>
        </w:rPr>
        <w:t xml:space="preserve">Yhteenveto</w:t>
      </w:r>
    </w:p>
    <w:p>
      <w:r>
        <w:t xml:space="preserve">Mies, jota syytetään kylpyhuoneestaan puukotettuna ja kuristettuna löytyneen nuoren äidin murhasta, on tunnustanut syyllisyytensä taposta.</w:t>
      </w:r>
    </w:p>
    <w:p>
      <w:r>
        <w:rPr>
          <w:b/>
          <w:u w:val="single"/>
        </w:rPr>
        <w:t xml:space="preserve">Asiakirjan numero 2190</w:t>
      </w:r>
    </w:p>
    <w:p>
      <w:r>
        <w:t xml:space="preserve">Mablethorpe £ 95,000 rantamökki suunnitelma hyväksyttiin neuvostossa</w:t>
      </w:r>
    </w:p>
    <w:p>
      <w:r>
        <w:t xml:space="preserve">East Lindseyn piirineuvosto rakentaa neljä uutta mökkiä Queen's Garden Squaren lähelle Mablethorpeen. Se aikoo myös poistaa 15 huonokuntoista mökkiä South Promenadelta ja myydä tontit yleisölle 20 vuoden vuokrasopimuksella. Kaikki muut neuvoston omistamat rantamökit kaupungissa maalataan uudelleen. Piirikunnan suunnittelukomitea hyväksyi suunnitelman. Taloudesta vastaava salkunhoitaja, kaupunginvaltuutettu Craig Leyland sanoi: "Rantamökit ovat edelleen tärkeä osa rannikon rantakokemusta, ja uusiin mökkeihin tekemämme investoinnit takaavat, että ne pysyvät sellaisina vielä monta vuotta."</w:t>
      </w:r>
    </w:p>
    <w:p>
      <w:r>
        <w:rPr>
          <w:b/>
        </w:rPr>
        <w:t xml:space="preserve">Yhteenveto</w:t>
      </w:r>
    </w:p>
    <w:p>
      <w:r>
        <w:t xml:space="preserve">Lincolnshiren lomakohteen merenrannalle on hyväksytty 95 000 punnan hanke uusien rantamökkien rakentamiseksi ja muiden kunnostamiseksi.</w:t>
      </w:r>
    </w:p>
    <w:p>
      <w:r>
        <w:rPr>
          <w:b/>
          <w:u w:val="single"/>
        </w:rPr>
        <w:t xml:space="preserve">Asiakirjan numero 2191</w:t>
      </w:r>
    </w:p>
    <w:p>
      <w:r>
        <w:t xml:space="preserve">IPCC tutkii pidätetyn miehen kuolemaa Nottinghamissa</w:t>
      </w:r>
    </w:p>
    <w:p>
      <w:r>
        <w:t xml:space="preserve">Mies otettiin kiinni, kun Nottinghamshiren poliisi osallistui perjantaina kello 21:00 GMT Southdale Roadilla Carltonissa, Nottinghamissa tapahtuneeseen onnettomuuteen. Riippumattoman poliisivalituslautakunnan (IPCC) mukaan mies "tuli huonovointiseksi", kun häntä siirrettiin säilöön. Hänet vietiin Queen's Medical Centreen Nottinghamiin, mutta hän kuoli, IPCC sanoi. Nottinghamshiren poliisin tiedottaja sanoi, että poliisi tekee "täysipainoista yhteistyötä" valvontaelimen kanssa.</w:t>
      </w:r>
    </w:p>
    <w:p>
      <w:r>
        <w:rPr>
          <w:b/>
        </w:rPr>
        <w:t xml:space="preserve">Yhteenveto</w:t>
      </w:r>
    </w:p>
    <w:p>
      <w:r>
        <w:t xml:space="preserve">Poliisin valvontaviranomainen tutkii pidätyksen aikana sairastuneen miehen kuolemaa.</w:t>
      </w:r>
    </w:p>
    <w:p>
      <w:r>
        <w:rPr>
          <w:b/>
          <w:u w:val="single"/>
        </w:rPr>
        <w:t xml:space="preserve">Asiakirjan numero 2192</w:t>
      </w:r>
    </w:p>
    <w:p>
      <w:r>
        <w:t xml:space="preserve">Wolverhamptonin onnettomuus: Jalankulkija kuoli epäillyssä yliajossa</w:t>
      </w:r>
    </w:p>
    <w:p>
      <w:r>
        <w:t xml:space="preserve">63-vuotias mies löydettiin vakavasti loukkaantuneena Evans Streetiltä, Whitmore Reansista, hieman kello 22.00 BST jälkeen lauantaina, ja hän kuoli tapahtumapaikalla. Poliisin mukaan lähistöltä löytyi hopeinen Mercedes, ja mies, 48, pidätettiin epäiltynä kuolemantuottamuksesta vaarallisella ajotavalla. Poliisit vetoavat silminnäkijöihin ja kaikkiin, joilla on kojelautakameran tallenteita, ilmoittautumaan.</w:t>
      </w:r>
    </w:p>
    <w:p>
      <w:r>
        <w:rPr>
          <w:b/>
        </w:rPr>
        <w:t xml:space="preserve">Yhteenveto</w:t>
      </w:r>
    </w:p>
    <w:p>
      <w:r>
        <w:t xml:space="preserve">Jalankulkija on kuollut epäillyssä yliajo-onnettomuudessa Wolverhamptonissa.</w:t>
      </w:r>
    </w:p>
    <w:p>
      <w:r>
        <w:rPr>
          <w:b/>
          <w:u w:val="single"/>
        </w:rPr>
        <w:t xml:space="preserve">Asiakirjan numero 2193</w:t>
      </w:r>
    </w:p>
    <w:p>
      <w:r>
        <w:t xml:space="preserve">Old Basfordin hyökkäys: Bfordfordford: Pidätys sen jälkeen, kun naista "puukotettiin ja huumattiin".</w:t>
      </w:r>
    </w:p>
    <w:p>
      <w:r>
        <w:t xml:space="preserve">Poliisit kutsuttiin Heathfield Roadille, Old Basfordiin, Nottinghamiin sen jälkeen, kun 28-vuotiasta naista oli ilmoitettu puukotetun. Poliisin mukaan nainen on edelleen sairaalassa vammojen vuoksi, joiden ei tällä hetkellä uskota olevan hengenvaarallisia. 48-vuotias nainen on pidätetty epäiltynä vakavasta ruumiinvammasta ja myrkytyksestä. Seuraa BBC East Midlandsia Facebookissa, Twitterissä tai Instagramissa. Lähetä juttuideoita osoitteeseen eastmidsnews@bbc.co.uk. Aiheeseen liittyvät Internet-linkit Nottinghamshiren poliisi</w:t>
      </w:r>
    </w:p>
    <w:p>
      <w:r>
        <w:rPr>
          <w:b/>
        </w:rPr>
        <w:t xml:space="preserve">Yhteenveto</w:t>
      </w:r>
    </w:p>
    <w:p>
      <w:r>
        <w:t xml:space="preserve">Naista on puukotettu selkään ja käsivarteen, ja hänen uskotaan olleen huumaantunut hyökkäyksen aikana.</w:t>
      </w:r>
    </w:p>
    <w:p>
      <w:r>
        <w:rPr>
          <w:b/>
          <w:u w:val="single"/>
        </w:rPr>
        <w:t xml:space="preserve">Asiakirjan numero 2194</w:t>
      </w:r>
    </w:p>
    <w:p>
      <w:r>
        <w:t xml:space="preserve">Devonin jyrkänteillä tapahtuva "holtiton temppuilu" vaarantaa ihmishenkiä</w:t>
      </w:r>
    </w:p>
    <w:p>
      <w:r>
        <w:t xml:space="preserve">Devonin ja Cornwallin poliisi twiittasi kuvia ihmisistä, jotka kiipeilivät elokuun alussa viikonloppuna maakunnan pohjoisrannikolla sijaitsevilla kalliopaljastumilla. Yhdessä kuvassa mies otti puhelimellaan kuvia vähintään 12 metriä korkean vesiputouksen reunalla. Poliisien mukaan mikään valokuva ei ollut "riskin arvoinen". Twiitti jatkui: "Toimintasi ei vaaranna vain sinun henkeäsi, vaan myös ne, joiden on yritettävä pelastaa sinut tai joissain tapauksissa kerätä ruumiisi talteen."</w:t>
      </w:r>
    </w:p>
    <w:p>
      <w:r>
        <w:rPr>
          <w:b/>
        </w:rPr>
        <w:t xml:space="preserve">Yhteenveto</w:t>
      </w:r>
    </w:p>
    <w:p>
      <w:r>
        <w:t xml:space="preserve">Poliisin mukaan ihmisten "holtiton temppuilu Pohjois-Devonin kallioilla" vaarantaa ihmishenkiä.</w:t>
      </w:r>
    </w:p>
    <w:p>
      <w:r>
        <w:rPr>
          <w:b/>
          <w:u w:val="single"/>
        </w:rPr>
        <w:t xml:space="preserve">Asiakirjan numero 2195</w:t>
      </w:r>
    </w:p>
    <w:p>
      <w:r>
        <w:t xml:space="preserve">Ilmaiset lukubussit ikääntyneille alkavat aikaisemmin</w:t>
      </w:r>
    </w:p>
    <w:p>
      <w:r>
        <w:t xml:space="preserve">Reading Borough Councilin kabinetti päätti maanantaina ottaa käyttöön maksuttomat palvelut arkisin kello 09:00 alkaen. Tällä hetkellä eläkeikäisten maksuton bussimatkustus alkaa arkisin kello 09:30. Muutokset rahoitettaisiin bussikaistojen sakoista kerätyillä tuloilla, ja niiden on määrä alkaa syksyllä. Puolen tunnin ylimääräisen ilmaisen matkan odotetaan maksavan 29 000-46 000 puntaa vuodessa, mutta se toisi Readingin samalle tasolle naapurikuntien Wokinghamin ja West Berkshiren neuvostojen kanssa. Readingin kaupunginvaltuusto ilmoittaa kaikille asukkaille kirjeitse muutoksesta ja ehdotetusta alkamisajankohdasta.</w:t>
      </w:r>
    </w:p>
    <w:p>
      <w:r>
        <w:rPr>
          <w:b/>
        </w:rPr>
        <w:t xml:space="preserve">Yhteenveto</w:t>
      </w:r>
    </w:p>
    <w:p>
      <w:r>
        <w:t xml:space="preserve">Readingin iäkkäät bussimatkustajat saavat matkustaa ilmaiseksi paikallisliikenteessä puoli tuntia aikaisemmin, kun kaupunginvaltuutetut hyväksyivät muutokset.</w:t>
      </w:r>
    </w:p>
    <w:p>
      <w:r>
        <w:rPr>
          <w:b/>
          <w:u w:val="single"/>
        </w:rPr>
        <w:t xml:space="preserve">Asiakirjan numero 2196</w:t>
      </w:r>
    </w:p>
    <w:p>
      <w:r>
        <w:t xml:space="preserve">Toronton pakettiauton hyökkäys: Toronto: Silminnäkijät</w:t>
      </w:r>
    </w:p>
    <w:p>
      <w:r>
        <w:t xml:space="preserve">"Näin ihmisten kuolevan suoraan edessäni" "Kuulin huutoa ja huutamista. Käännyin takaisin ja näin tämän kuorma-auton", Rocco Cignielli, 42, kertoi uutistoimisto AFP:lle. "Se kulki sisään ja ulos, edestakaisin, siksakkia. Hän vain jatkoi matkaa. "Näin, että ihmisiä makasi maassa. Näin, että he tekivät sydänpainelääkkeitä, ja näin kahden ihmisen kuolevan aivan edessäni." 'Kuorma-auto jatkoi menoa ja menoa' Taksinkuljettaja Nana Agyeman Badu kertoi, että pakettiauto oli ollut matkalla etelään kohti kaupungin keskustaa ja sitten yhtäkkiä ajautunut jalkakäytävälle. "Ajattelin, että ehkä hän oli tekemässä toimitusta. Mutta ajattelin: 'Miksi hän ajaisi tuolla tavalla jalkakäytävällä?'". Hyvin nopeasti. Sitten näin, että hän oli jo ajanut joidenkin ihmisten päälle. "Eräs nainen käveli kohti autoa lähellä bussikatosta. Kuorma-auto osui naiseen bussisuojan läpi, ja nainen kaatui taaksepäin, ja kaikki lasinsirpaleet putosivat hänen päälleen. Pysähdyin ja juoksin auttamaan häntä. Kuorma-auto jatkoi ja jatkoi ja jatkoi." 'Ystäväni oli poissa' Yonge Streetillä työskentelevä Michele Kelman kertoi, että hän oli palaamassa lounaan jälkeen toimistolleen ystävänsä kanssa, kun he kuulivat huutoja. Hän kertoi Globe and Mail -lehdelle kääntyneensä ja nähneensä ilmassa lentäviä ruumiita. Valkoisen pakettiauton keula suuntasi suoraan häntä kohti. Hän sanoi yrittäneensä suojautua, mutta pakettiauto ampui ohi koskettamatta häntä. Mutta kun hän kääntyi takaisin, hänen ystävänsä oli kadonnut. "En löytänyt hänen ruumistaan vähään aikaan. Siellä oli muutama. Ja siellä oli ihmisiä, jotka yrittivät tuoda häntä takaisin", hän muisteli. Kelman kieltäytyi nimeämästä ystävänsä nimeä, koska hänen perheelleen ei ollut vielä ilmoitettu hänen kuolemastaan. 'Kaduilla makaa niin paljon ihmisiä' Alex Shaker kertoi CTV-televisiolle, että kuljettaja ajoi "todella kovaa". "Näin vain ihmisiä, jotka yksi toisensa jälkeen kaatuivat, kaatuivat, yksi toisensa jälkeen", hän sanoi. "Kaduilla makasi niin paljon ihmisiä." Phil Zullo sanoi nähneensä uhreja "hajallaan ympäri tietä". Hän kertoi Canadian Pressille: "Näin varmaan viisi, kuusi ihmistä, joita sivulliset ja ambulanssikuskit elvyttivät. Se oli kauheaa... brutaalia."</w:t>
      </w:r>
    </w:p>
    <w:p>
      <w:r>
        <w:rPr>
          <w:b/>
        </w:rPr>
        <w:t xml:space="preserve">Yhteenveto</w:t>
      </w:r>
    </w:p>
    <w:p>
      <w:r>
        <w:t xml:space="preserve">Vuokra-auto on ajanut jalankulkijoiden päälle vilkkaasti liikennöidyllä kadulla Kanadan Torontossa, ja 10 ihmistä on kuollut ja 15 loukkaantunut. Silminnäkijät kertovat nähneensä ajoneuvon nousevan jalkakäytävälle vilkkaasti liikennöidyllä Yonge Streetillä ja kulkevan lähes 2 kilometrin (1,24 mailin) vauhdilla niittäen jalankulkijoita. Epäilty kuljettaja pidätettiin ja häntä kuulustellaan.</w:t>
      </w:r>
    </w:p>
    <w:p>
      <w:r>
        <w:rPr>
          <w:b/>
          <w:u w:val="single"/>
        </w:rPr>
        <w:t xml:space="preserve">Asiakirjan numero 2197</w:t>
      </w:r>
    </w:p>
    <w:p>
      <w:r>
        <w:t xml:space="preserve">Allisonin ja Stephen Muncasterin kuolemat aiheutuivat haulikosta</w:t>
      </w:r>
    </w:p>
    <w:p>
      <w:r>
        <w:t xml:space="preserve">Stephen Muncasterin, 47, ruumis löydettiin hieman puolenyön jälkeen tiistaina Magdalenissa, King's Lynnin lähellä sijaitsevan kiinteistön etupuutarhasta. Hänen vaimonsa Allison, 48, löydettiin talosta. Paikalta oli kuultu laukauksia, ja sieltä löytyi ase. Poliisi ei etsi ketään muuta tapaukseen liittyvää. Hanki viimeisimmät uutiset tästä ja muista Norfolkin tarinoista Norfolkin poliisi sanoi, että he laativat aikanaan asiakirjan kuolinsyyntutkijalle. Muncaster oli Michael Carrollin setä, joka nousi otsikoihin vuonna 2002 voittamalla 9,7 miljoonaa puntaa kansallisessa lotossa.</w:t>
      </w:r>
    </w:p>
    <w:p>
      <w:r>
        <w:rPr>
          <w:b/>
        </w:rPr>
        <w:t xml:space="preserve">Yhteenveto</w:t>
      </w:r>
    </w:p>
    <w:p>
      <w:r>
        <w:t xml:space="preserve">Haulikon aiheuttamat haavat aiheuttivat kotonaan kuolleena löydetyn avioparin kuoleman, kuten ruumiinavaus on vahvistanut.</w:t>
      </w:r>
    </w:p>
    <w:p>
      <w:r>
        <w:rPr>
          <w:b/>
          <w:u w:val="single"/>
        </w:rPr>
        <w:t xml:space="preserve">Asiakirjan numero 2198</w:t>
      </w:r>
    </w:p>
    <w:p>
      <w:r>
        <w:t xml:space="preserve">Satoja osallistuu Coventry Pride -tapahtumaan</w:t>
      </w:r>
    </w:p>
    <w:p>
      <w:r>
        <w:t xml:space="preserve">Kaksipäiväisen tapahtuman kävijät nauttivat elävästä musiikista, yhteisöllisistä kojuista sekä terveydestä ja hyvinvoinnista tiedottamisesta. Tämän vuoden teemana on Be You, jonka tarkoituksena on rohkaista ihmisiä olemaan oma itsensä ja juhlistaa kaupungin monimuotoista yhteisöä. Pride järjestetään University Squarella, Priory Streetillä, Coventryn katedraalin vieressä, ja muita tapahtumia järjestetään Broadgatessa.</w:t>
      </w:r>
    </w:p>
    <w:p>
      <w:r>
        <w:rPr>
          <w:b/>
        </w:rPr>
        <w:t xml:space="preserve">Yhteenveto</w:t>
      </w:r>
    </w:p>
    <w:p>
      <w:r>
        <w:t xml:space="preserve">Tämän vuoden Coventry Pride -tapahtumaan on osallistunut satoja ihmisiä.</w:t>
      </w:r>
    </w:p>
    <w:p>
      <w:r>
        <w:rPr>
          <w:b/>
          <w:u w:val="single"/>
        </w:rPr>
        <w:t xml:space="preserve">Asiakirjan numero 2199</w:t>
      </w:r>
    </w:p>
    <w:p>
      <w:r>
        <w:t xml:space="preserve">Palomiehet lähtevät Waterbeachin AmeyCespan tulipalon paikalta</w:t>
      </w:r>
    </w:p>
    <w:p>
      <w:r>
        <w:t xml:space="preserve">Liekit tuhosivat noin 15 000 tonnia orgaanista jätemateriaalia AmeyCespan tehtaalla Ely Roadilla Waterbeachissa perjantaiaamuna. Palomiehet poistuivat paikalta perjantai-iltana sen jälkeen, kun ne oli luovutettu laitoksen johdolle. Alustavien tutkimusten mukaan palo syttyi vahingossa. Tapahtumasta vastannut ryhmäpäällikkö Chris Parker sanoi, että Ameyn henkilökunnan kanssa työskennelleet miehistöt saivat palon sammutettua paljon ennakoitua nopeammin.</w:t>
      </w:r>
    </w:p>
    <w:p>
      <w:r>
        <w:rPr>
          <w:b/>
        </w:rPr>
        <w:t xml:space="preserve">Yhteenveto</w:t>
      </w:r>
    </w:p>
    <w:p>
      <w:r>
        <w:t xml:space="preserve">Kierrätyslaitoksen tulipalo, jota 60 palomiestä Cambridgeshiressä käsitteli, on vihdoin sammunut.</w:t>
      </w:r>
    </w:p>
    <w:p>
      <w:r>
        <w:rPr>
          <w:b/>
          <w:u w:val="single"/>
        </w:rPr>
        <w:t xml:space="preserve">Asiakirjan numero 2200</w:t>
      </w:r>
    </w:p>
    <w:p>
      <w:r>
        <w:t xml:space="preserve">Mies, jonka ruumis löytyi Mansaaren rannalta, hukkui</w:t>
      </w:r>
    </w:p>
    <w:p>
      <w:r>
        <w:t xml:space="preserve">Lee Peelin ruumis löytyi vedestä South Beachin rannalta Ramseyssä noin kello 10.30 GMT 5. joulukuuta. 50-vuotias työmies oli kotoisin Onchanista saaren itäosasta. Kuolemansyyntutkija Jayne Hughes sanoi, että Peelin kuoleman tutkimukset ovat edelleen käynnissä. Manxin poliisi on aiemmin kuvaillut hänen kuolemaansa "selittämättömäksi". Keskeyttäen tutkinnan hän esitti surunvalittelunsa miehen perheelle, joka ei ollut läsnä Douglasin oikeustalolla järjestetyssä istunnossa. Seuraa BBC Isle of Mania Facebookissa ja Twitterissä. Voit myös lähettää juttuideoita osoitteeseen northwest.newsonline@bbc.co.uk</w:t>
      </w:r>
    </w:p>
    <w:p>
      <w:r>
        <w:rPr>
          <w:b/>
        </w:rPr>
        <w:t xml:space="preserve">Yhteenveto</w:t>
      </w:r>
    </w:p>
    <w:p>
      <w:r>
        <w:t xml:space="preserve">Mies, jonka ruumis löydettiin rannalta Mansaaren pohjoisosasta, oli hukkunut, kuten tutkinnassa on todettu.</w:t>
      </w:r>
    </w:p>
    <w:p>
      <w:r>
        <w:rPr>
          <w:b/>
          <w:u w:val="single"/>
        </w:rPr>
        <w:t xml:space="preserve">Asiakirjan numero 2201</w:t>
      </w:r>
    </w:p>
    <w:p>
      <w:r>
        <w:t xml:space="preserve">Leale's Yardin liiketilaa on vähennettävä.</w:t>
      </w:r>
    </w:p>
    <w:p>
      <w:r>
        <w:t xml:space="preserve">Se on tarkastellut viimeisimpiä ehdotuksia vähittäiskaupan ja asumisen rakentamiseksi sillalle. Co-op ja Leale's Yard Limited ovat hankkeen takana, ja ne esittivät suunnitelmat ensimmäisen kerran viime huhtikuussa. Ministeriö yhtyi vähittäiskaupan pinta-alaa koskeviin huolenaiheisiin ja ehdotti, että sitä voitaisiin leikata noin 20 prosenttia. Se esitti myös kysymyksiä rakennuksen korkeudesta ja toivoi, että myymälöiden määrää vähentämällä rakennuksen kokonaiskokoa voitaisiin pienentää.</w:t>
      </w:r>
    </w:p>
    <w:p>
      <w:r>
        <w:rPr>
          <w:b/>
        </w:rPr>
        <w:t xml:space="preserve">Yhteenveto</w:t>
      </w:r>
    </w:p>
    <w:p>
      <w:r>
        <w:t xml:space="preserve">Guernseyn ympäristöministeriön mukaan St Sampsonissa sijaitsevan Leale's Yardin rakennussuunnitelmia on supistettava.</w:t>
      </w:r>
    </w:p>
    <w:p>
      <w:r>
        <w:rPr>
          <w:b/>
          <w:u w:val="single"/>
        </w:rPr>
        <w:t xml:space="preserve">Asiakirjan numero 2202</w:t>
      </w:r>
    </w:p>
    <w:p>
      <w:r>
        <w:t xml:space="preserve">Guernseyn uima-altaat korjataan myrskyjen jälkeen</w:t>
      </w:r>
    </w:p>
    <w:p>
      <w:r>
        <w:t xml:space="preserve">"Kulttuuri- ja vapaa-ajan osaston mukaan kolme ulkoilma-allasta olivat "erittäin vaarallisessa kunnossa" laajojen vaurioiden vuoksi. Naistenaltaan rikkinäiset portaat ja käsijohde korjataan ensin. Lasten-, miesten- ja hevosenkenkäallas pysyvät suljettuina, kunnes lisätutkimukset on tehty ja kustannukset laskettu. Uimarit käyttävät altaita ympäri vuoden, ja ne rakennettiin sen jälkeen, kun St Peter Portin sataman laajamittaisen rakentamisen myötä rantaviivaa menetettiin.</w:t>
      </w:r>
    </w:p>
    <w:p>
      <w:r>
        <w:rPr>
          <w:b/>
        </w:rPr>
        <w:t xml:space="preserve">Yhteenveto</w:t>
      </w:r>
    </w:p>
    <w:p>
      <w:r>
        <w:t xml:space="preserve">Guernseyn viktoriaanisten uima-altaiden korjaustyöt on aloitettu sen jälkeen, kun ne jouduttiin myrskyjen vuoksi sulkemaan "toistaiseksi".</w:t>
      </w:r>
    </w:p>
    <w:p>
      <w:r>
        <w:rPr>
          <w:b/>
          <w:u w:val="single"/>
        </w:rPr>
        <w:t xml:space="preserve">Asiakirjan numero 2203</w:t>
      </w:r>
    </w:p>
    <w:p>
      <w:r>
        <w:t xml:space="preserve">Argentiinan osakkeet laskevat velanmaksua koskevien epäilyjen vuoksi</w:t>
      </w:r>
    </w:p>
    <w:p>
      <w:r>
        <w:t xml:space="preserve">Aiemmin tällä viikolla Yhdysvaltain korkeimman oikeuden päätös asettui joukkovelkakirjojen haltijoiden puolelle ja vaati Argentiinaa maksamaan heille koko summan. Argentiina jätti velkansa maksamatta vuonna 2001 vakavan talouskriisin jälkeen. Se on käynyt oikeustaistelua useiden yhdysvaltalaisten hedge-rahastojen kanssa, jotka ovat lainanneet maalle rahaa. Monet hedge-rahastot ovat suostuneet hyväksymään osittaisen takaisinmaksun, mutta toiset, NML:n ja Aurelius Capital Managementin johtamat rahastot, vaativat koko summaa. Aiemmin tällä viikolla presidentti Cristina Fernandez de Kirchner sanoi kansallisessa televisiossa, että hänen maallaan ei ole varaa noudattaa korkeimman oikeuden päätöstä, mutta sanoi hallituksensa olevan valmis keskustelemaan asiasta lisää. Ministerikabinetin päällikkö Jorge Capitanich sanoi kuitenkin torstaina, ettei suunnitelmissa ole neuvotella hedge-rahastojen kanssa suoraan New Yorkissa. "New Yorkiin ei ole menossa Argentiinan lähetystöä tai komiteaa", hän sanoi. Argentiina väittää, että hedge-rahastot ostivat suurimman osan velasta suurella alennuksella vuoden 2001 maksuhäiriön jälkeen ja ovat sittemmin yrittäneet estää maan ponnistelut rakenneuudistuksen toteuttamiseksi. Sijoittajat, joiden hallussa on yli 92 prosenttia maksukyvyttömistä veloista, suostuivat vuosina 2005 ja 2010 alaskirjaamaan kaksi kolmasosaa niiden kriisiä edeltävästä arvosta, mikä antoi Argentiinalle aikaa rakentaa taloutensa uudelleen. Loput 8 prosenttia veloista omistavat hedge-rahastot vastustivat kuitenkin rakenneuudistusta.</w:t>
      </w:r>
    </w:p>
    <w:p>
      <w:r>
        <w:rPr>
          <w:b/>
        </w:rPr>
        <w:t xml:space="preserve">Yhteenveto</w:t>
      </w:r>
    </w:p>
    <w:p>
      <w:r>
        <w:t xml:space="preserve">Argentiinan osakemarkkinat sulkeutuivat torstaina 4,9 % alemmas sen jälkeen, kun maan hallituksen päämies ilmoitti, ettei Yhdysvaltoihin lähetetä valtuuskuntaa neuvottelemaan velkakirjojen haltijoiden kanssa 1,3 miljardin dollarin (766 miljoonan punnan) velasta.</w:t>
      </w:r>
    </w:p>
    <w:p>
      <w:r>
        <w:rPr>
          <w:b/>
          <w:u w:val="single"/>
        </w:rPr>
        <w:t xml:space="preserve">Asiakirjan numero 2204</w:t>
      </w:r>
    </w:p>
    <w:p>
      <w:r>
        <w:t xml:space="preserve">Tarvitaan Gazan kaltainen tutkimus - YK</w:t>
      </w:r>
    </w:p>
    <w:p>
      <w:r>
        <w:t xml:space="preserve">Ihmisoikeuskomissaari Navi Pillayn edustaja kertoi BBC:lle, että väitteet olivat niin vakavia, että Sri Lankan taistelut vaativat samanlaista tutkimusta kuin Gazan konfliktin yhteydessä hiljattain tehty tutkimus. Aiemmin tällä viikolla Yhdysvaltain ulkoministeriön laatimassa raportissa dokumentoitiin sodan viimeisten kuukausien tapahtumia, jotka saattavat sen mukaan olla rikoksia ihmisyyttä vastaan. Siinä esitettiin yksityiskohtaisia väitteitä tamilien sotilaallisesta pommituksesta sekä syytöksiä siitä, että tamilitiikerit olisivat käyttäneet siviilejä ihmiskilpinä. Sri Lanka on kuitenkin torjunut raportin ja todennut syytökset perusteettomiksi.</w:t>
      </w:r>
    </w:p>
    <w:p>
      <w:r>
        <w:rPr>
          <w:b/>
        </w:rPr>
        <w:t xml:space="preserve">Yhteenveto</w:t>
      </w:r>
    </w:p>
    <w:p>
      <w:r>
        <w:t xml:space="preserve">YK:n ihmisoikeuspäällikön toimisto sanoo, että tarvitaan tutkinta sen selvittämiseksi, onko Sri Lankan konfliktin loppuvaiheessa tehty sotarikoksia.</w:t>
      </w:r>
    </w:p>
    <w:p>
      <w:r>
        <w:rPr>
          <w:b/>
          <w:u w:val="single"/>
        </w:rPr>
        <w:t xml:space="preserve">Asiakirjan numero 2205</w:t>
      </w:r>
    </w:p>
    <w:p>
      <w:r>
        <w:t xml:space="preserve">Neathin talosta löydetty naisen ruumis pidätettiin murhasta</w:t>
      </w:r>
    </w:p>
    <w:p>
      <w:r>
        <w:t xml:space="preserve">Poliisi kutsuttiin Talbot Roadilla sijaitsevaan osoitteeseen noin kello 19:35 GMT perjantaina, kun poliisi oli saanut ilmoituksen kotitapahtumasta. Talosta löytyi 33-vuotiaan naisen ruumis, kertoi Etelä-Walesin poliisi. 56-vuotias mies on pidätetty murhasta epäiltynä, ja hän avustaa poliisia tutkimuksissa.</w:t>
      </w:r>
    </w:p>
    <w:p>
      <w:r>
        <w:rPr>
          <w:b/>
        </w:rPr>
        <w:t xml:space="preserve">Yhteenveto</w:t>
      </w:r>
    </w:p>
    <w:p>
      <w:r>
        <w:t xml:space="preserve">Mies on pidätetty murhasta epäiltynä sen jälkeen, kun naisen ruumis löytyi Neathissa sijaitsevasta talosta.</w:t>
      </w:r>
    </w:p>
    <w:p>
      <w:r>
        <w:rPr>
          <w:b/>
          <w:u w:val="single"/>
        </w:rPr>
        <w:t xml:space="preserve">Asiakirjan numero 2206</w:t>
      </w:r>
    </w:p>
    <w:p>
      <w:r>
        <w:t xml:space="preserve">Sellafieldin valvotun alasajon tutkinta käynnissä</w:t>
      </w:r>
    </w:p>
    <w:p>
      <w:r>
        <w:t xml:space="preserve">Sellafield Limitedin mukaan Magnox-laitos suljettiin 23. helmikuuta "kemiallisessa prosessissa ilmenneen poikkeaman" vuoksi. Magnox-laitoksessa käsitellään Britannian ensimmäisten ydinreaktorien polttoainetta. Alustavan tutkimuksen mukaan ongelma johtui kemiallisen aineen tukkeutumisesta osassa järjestelmää. Sellafieldin pomot vahvistivat, että työntekijöille tai yleisölle ei ollut vaaraa. He kertoivat, että kaksi tutkimusta muista tapahtumista laitoksella on käynnissä.</w:t>
      </w:r>
    </w:p>
    <w:p>
      <w:r>
        <w:rPr>
          <w:b/>
        </w:rPr>
        <w:t xml:space="preserve">Yhteenveto</w:t>
      </w:r>
    </w:p>
    <w:p>
      <w:r>
        <w:t xml:space="preserve">Cumbriassa sijaitsevassa Sellafieldissä on aloitettu tutkinta sen jälkeen, kun yksi laitoksen jälleenkäsittelylaitoksista suljettiin hallitusti.</w:t>
      </w:r>
    </w:p>
    <w:p>
      <w:r>
        <w:rPr>
          <w:b/>
          <w:u w:val="single"/>
        </w:rPr>
        <w:t xml:space="preserve">Asiakirjan numero 2207</w:t>
      </w:r>
    </w:p>
    <w:p>
      <w:r>
        <w:t xml:space="preserve">Mies etsintäkuulutettu sen jälkeen, kun PC loukkaantui vakavasti Walsallin yliajossa</w:t>
      </w:r>
    </w:p>
    <w:p>
      <w:r>
        <w:t xml:space="preserve">50-vuotias West Midlandsin poliisi jäi auton alle Hatherton Streetillä Walsallissa torstaina noin kello 09.00 BST. Poliisi ilmoitti haluavansa puhua Clover Johnsonin, 51, kanssa tapauksesta. Loukkaantunut poliisi on edelleen sairaalassa vakavan päävamman, murtuneiden kylkiluiden ja puhjenneen keuhkon vuoksi. Konstaapeli oli yrittänyt purkaa kotivälikohtausta, kun häneen osui auto, joka löytyi myöhemmin Thames Roadilta, Bloxwichista. Komisario Chris Fox sanoi: "Poliisin ajatukset ovat hänen kanssaan, ja teemme kaikkemme saadaksemme syyllisen kiinni."</w:t>
      </w:r>
    </w:p>
    <w:p>
      <w:r>
        <w:rPr>
          <w:b/>
        </w:rPr>
        <w:t xml:space="preserve">Yhteenveto</w:t>
      </w:r>
    </w:p>
    <w:p>
      <w:r>
        <w:t xml:space="preserve">Poliisi on nimennyt "pääepäillyn", joka halutaan jäljittää sen jälkeen, kun naispoliisi loukkaantui vakavasti yliajossa.</w:t>
      </w:r>
    </w:p>
    <w:p>
      <w:r>
        <w:rPr>
          <w:b/>
          <w:u w:val="single"/>
        </w:rPr>
        <w:t xml:space="preserve">Asiakirjan numero 2208</w:t>
      </w:r>
    </w:p>
    <w:p>
      <w:r>
        <w:t xml:space="preserve">Kaksi loukkaantui, kun auto peruutti Dudleyn taloon päin</w:t>
      </w:r>
    </w:p>
    <w:p>
      <w:r>
        <w:t xml:space="preserve">Uhrit, mies ja nainen, loukkaantuivat Kestrel Roadilla, Dudleyssa, sijaitsevassa talossa uudenvuodenaattona. West Midlandsin palokunta vahvisti, että kaksikko vietiin sairaalaan, mutta ei kertonut yksityiskohtia vammoista tai siitä, olivatko he tuolloin talossa vai autossa. Myös poliisi ja ambulanssipalvelu osallistuivat tapahtumaan, mutta poliisi ei ole antanut lisätietoja. Tapaus sattui hieman ennen kello 23:00 GMT.</w:t>
      </w:r>
    </w:p>
    <w:p>
      <w:r>
        <w:rPr>
          <w:b/>
        </w:rPr>
        <w:t xml:space="preserve">Yhteenveto</w:t>
      </w:r>
    </w:p>
    <w:p>
      <w:r>
        <w:t xml:space="preserve">Auto ilmeisesti peruutti talon seinän läpi, minkä seurauksena kaksi ihmistä joutui sairaalahoitoon.</w:t>
      </w:r>
    </w:p>
    <w:p>
      <w:r>
        <w:rPr>
          <w:b/>
          <w:u w:val="single"/>
        </w:rPr>
        <w:t xml:space="preserve">Asiakirjan numero 2209</w:t>
      </w:r>
    </w:p>
    <w:p>
      <w:r>
        <w:t xml:space="preserve">Matkustajat evakuoitiin, kun juna syttyi tuleen Willastonissa</w:t>
      </w:r>
    </w:p>
    <w:p>
      <w:r>
        <w:t xml:space="preserve">Palomiehet kutsuttiin junaan, joka oli pysähtynyt Willastoniin, Cheshiren osavaltioon, noin klo 10:20 BST. Crewen palomiehet sanoivat, että matkustajat eivät olleet "missään vaarassa", mutta heidän oli poistuttava junasta risteyksessä, eikä palokunta pystynyt selvittämään heidän jatkomatkustustaan. He sanoivat uskovansa, että kyseessä oli Arrivan palvelu, ja yritystä on pyydetty kommentoimaan asiaa. Seuraa BBC West Midlandsia Facebookissa ja Twitterissä ja tilaa paikalliset uutispäivitykset suoraan puhelimeesi.</w:t>
      </w:r>
    </w:p>
    <w:p>
      <w:r>
        <w:rPr>
          <w:b/>
        </w:rPr>
        <w:t xml:space="preserve">Yhteenveto</w:t>
      </w:r>
    </w:p>
    <w:p>
      <w:r>
        <w:t xml:space="preserve">Noin 50 matkustajaa jouduttiin evakuoimaan junan vaunusta, kun veturin osat syttyivät tuleen.</w:t>
      </w:r>
    </w:p>
    <w:p>
      <w:r>
        <w:rPr>
          <w:b/>
          <w:u w:val="single"/>
        </w:rPr>
        <w:t xml:space="preserve">Asiakirjan numero 2210</w:t>
      </w:r>
    </w:p>
    <w:p>
      <w:r>
        <w:t xml:space="preserve">M25 suljettu kuorma-auton tulipalon vaurioitettua tien pintaa Essexissä</w:t>
      </w:r>
    </w:p>
    <w:p>
      <w:r>
        <w:t xml:space="preserve">Pelastuspalvelut kutsuttiin M11:n ja Waltham Abbeyn liittymien 27 ja 26 väliselle vastapäivään menevälle osuudelle torstaina noin klo 19:30 BST. Ajoneuvo kuljetti jätteitä, kuten maalia, renkaita ja paperia. Kuului useita kovia räjähdyksiä. Highways Agencyn tiedottajan mukaan tie avattiin uudelleen hieman kello 09:00 BST:n jälkeen. Viivytyksiä on edelleen noin kaksi tuntia vastapäisellä ajoradalla. Tiedottaja kehotti kuljettajia tarkistamaan olosuhteet ennen liikkeelle lähtöä ja suunnittelemaan matkansa siten, että aluetta vältetään mahdollisuuksien mukaan.</w:t>
      </w:r>
    </w:p>
    <w:p>
      <w:r>
        <w:rPr>
          <w:b/>
        </w:rPr>
        <w:t xml:space="preserve">Yhteenveto</w:t>
      </w:r>
    </w:p>
    <w:p>
      <w:r>
        <w:t xml:space="preserve">Essexissä sijaitseva M25-tien osa suljettiin ja aiheutti "vakavia" viivytyksiä kuorma-auton tulipalon jälkeen, joka vaurioitti tien pintaa, kertoi Highways Agency.</w:t>
      </w:r>
    </w:p>
    <w:p>
      <w:r>
        <w:rPr>
          <w:b/>
          <w:u w:val="single"/>
        </w:rPr>
        <w:t xml:space="preserve">Asiakirjan numero 2211</w:t>
      </w:r>
    </w:p>
    <w:p>
      <w:r>
        <w:t xml:space="preserve">Toots and the Maytalsin laulaja loukkaantui konsertin aikana</w:t>
      </w:r>
    </w:p>
    <w:p>
      <w:r>
        <w:t xml:space="preserve">Lasipullo osui laulaja Frederick Toots Hibbertiin, 67, kun yhtye esiintyi Dominion Riverrock -ulkomusiikkifestivaaleilla lauantaina. Richmond Times-Dispatch -lehti kertoi, että Hibbertia hoidettiin sairaalassa päähän tulleen haavan vuoksi. Poliisin mukaan 19-vuotiasta miestä syytetään törkeästä pahoinpitelystä. Festivaalin järjestäjien mukaan Hibbert oli tapahtuneesta huolimatta hyvällä tuulella ja pahoitteli, että konsertti jouduttiin keskeyttämään. Festivaalijärjestäjä Venture Richmondin tiedottaja Stephen Lecky kertoi Rolling Stone -lehdelle: "Hän oli selväjärkinen. Hän nauroi. Hän oli selvästi väsynyt. Hänellä oli ollut hyvin pitkä päivä. "Hän oli yksi mukavimmista tapaamistani miehistä", hän lisäsi.</w:t>
      </w:r>
    </w:p>
    <w:p>
      <w:r>
        <w:rPr>
          <w:b/>
        </w:rPr>
        <w:t xml:space="preserve">Yhteenveto</w:t>
      </w:r>
    </w:p>
    <w:p>
      <w:r>
        <w:t xml:space="preserve">Reggae-veteraanit Toots and the Maytals joutuivat keskeyttämään konsertin Virginiassa, kun keulakuvaa oli lyöty yleisöstä heitetyllä pullolla.</w:t>
      </w:r>
    </w:p>
    <w:p>
      <w:r>
        <w:rPr>
          <w:b/>
          <w:u w:val="single"/>
        </w:rPr>
        <w:t xml:space="preserve">Asiakirjan numero 2212</w:t>
      </w:r>
    </w:p>
    <w:p>
      <w:r>
        <w:t xml:space="preserve">Mies loukkaantui Nottinghamin ammuskelussa</w:t>
      </w:r>
    </w:p>
    <w:p>
      <w:r>
        <w:t xml:space="preserve">Poliisi on eristänyt Ronald Streetin, jossa mies sai ampumavammoja noin klo 14.00 BST. Uhri vietiin sairaalaan hoidettavaksi vammojaan, joiden ei uskota olevan hengenvaarallisia, poliisi kertoi. Alueelle on lähetetty lisää poliiseja tutkimaan ja rauhoittamaan asukkaita.</w:t>
      </w:r>
    </w:p>
    <w:p>
      <w:r>
        <w:rPr>
          <w:b/>
        </w:rPr>
        <w:t xml:space="preserve">Yhteenveto</w:t>
      </w:r>
    </w:p>
    <w:p>
      <w:r>
        <w:t xml:space="preserve">Mies on viety sairaalaan ammuskelun jälkeen Radfordin alueella Nottinghamissa.</w:t>
      </w:r>
    </w:p>
    <w:p>
      <w:r>
        <w:rPr>
          <w:b/>
          <w:u w:val="single"/>
        </w:rPr>
        <w:t xml:space="preserve">Asiakirjan numero 2213</w:t>
      </w:r>
    </w:p>
    <w:p>
      <w:r>
        <w:t xml:space="preserve">Cumbria kylä saa 3,2 miljoonan punnan jätevedenpuhdistamon.</w:t>
      </w:r>
    </w:p>
    <w:p>
      <w:r>
        <w:t xml:space="preserve">United Utilities käyttää 3,2 miljoonaa puntaa puhdistamoon ja putkistoon Abbeytownissa, lähellä Sillothia. Putki kulkee entisen 1200-luvun luostarin alueella, ja insinöörit työskentelevät arkeologien kanssa varmistaakseen, ettei aluetta häiritä. Töiden odotetaan valmistuvan heinäkuussa 2012, jolloin vanha, vuonna 1938 rakennettu puhdistamo puretaan.</w:t>
      </w:r>
    </w:p>
    <w:p>
      <w:r>
        <w:rPr>
          <w:b/>
        </w:rPr>
        <w:t xml:space="preserve">Yhteenveto</w:t>
      </w:r>
    </w:p>
    <w:p>
      <w:r>
        <w:t xml:space="preserve">Cumbrialaiskylään on tulossa jätevedenpuhdistamo, joka saattaa sen vesilaitoksen ajan tasalle.</w:t>
      </w:r>
    </w:p>
    <w:p>
      <w:r>
        <w:rPr>
          <w:b/>
          <w:u w:val="single"/>
        </w:rPr>
        <w:t xml:space="preserve">Asiakirjan numero 2214</w:t>
      </w:r>
    </w:p>
    <w:p>
      <w:r>
        <w:t xml:space="preserve">Musk lupaa 10 kilometrin Hyperloop-tunnelin vuonna 2020</w:t>
      </w:r>
    </w:p>
    <w:p>
      <w:r>
        <w:t xml:space="preserve">Hyperloopin tavoitteena on kuljettaa ihmisiä maanalaisissa putkissa suurnopeuskapseleissa. Musk twiittasi suunnitelmansa sen jälkeen, kun Münchenin teknillinen yliopisto oli tehnyt uuden ennätyksen neljättä vuotta peräkkäin. Sen kapseli saavutti 463 kilometriä tunnissa (288 mailia tunnissa) Yhdysvalloissa sijaitsevassa nykyisessä testiputkessa, joka kulkee 1,6 kilometrin pituisen suoran. Musk sanoi, että uusi tyhjiöputki olisi kaareva. Lopulta Hyperloop-junien huippunopeus on 1 220 kilometriä tunnissa. Idea sai investointeja Richard Bransonin Virgin-konsernilta, joka kehittää Hyperloop One -nimistä matkustajajärjestelmää, jonka huippunopeus on sen mukaan 1 080 kilometriä tunnissa.</w:t>
      </w:r>
    </w:p>
    <w:p>
      <w:r>
        <w:rPr>
          <w:b/>
        </w:rPr>
        <w:t xml:space="preserve">Yhteenveto</w:t>
      </w:r>
    </w:p>
    <w:p>
      <w:r>
        <w:t xml:space="preserve">Elon Musk sanoo haluavansa uuden 10 kilometrin tyhjiötunnelin futuristista Hyperloopia varten - valmiina ensi vuoden nopeusennätyskilpailuun.</w:t>
      </w:r>
    </w:p>
    <w:p>
      <w:r>
        <w:rPr>
          <w:b/>
          <w:u w:val="single"/>
        </w:rPr>
        <w:t xml:space="preserve">Asiakirjan numero 2215</w:t>
      </w:r>
    </w:p>
    <w:p>
      <w:r>
        <w:t xml:space="preserve">Jersey States tutkii maahanmuuttajien palvelujen käyttöä</w:t>
      </w:r>
    </w:p>
    <w:p>
      <w:r>
        <w:t xml:space="preserve">Arvioinnissa tarkastellaan, miten maahanmuuttajat käyttävät sairaala- ja koulutuspalveluja sekä valtion etuusjärjestelmää. Viime viikolla valtiot paljastivat harkitsevansa sääntöjen tiukentamista sen suhteen, ketkä voivat käyttää näitä palveluja. Palveluihin pääsy saattaa loppua, jos tutkimuksessa todetaan, että palveluja käytetään hyväksi.</w:t>
      </w:r>
    </w:p>
    <w:p>
      <w:r>
        <w:rPr>
          <w:b/>
        </w:rPr>
        <w:t xml:space="preserve">Yhteenveto</w:t>
      </w:r>
    </w:p>
    <w:p>
      <w:r>
        <w:t xml:space="preserve">Jerseyn osavaltio on käynnistänyt tutkimuksen saarelle tulevien maahanmuuttajien määrästä ja heidän julkisten palvelujensa käytöstä.</w:t>
      </w:r>
    </w:p>
    <w:p>
      <w:r>
        <w:rPr>
          <w:b/>
          <w:u w:val="single"/>
        </w:rPr>
        <w:t xml:space="preserve">Asiakirjan numero 2216</w:t>
      </w:r>
    </w:p>
    <w:p>
      <w:r>
        <w:t xml:space="preserve">Mies pelastettiin katamaraanin kaaduttua Wemburyn edustalla</w:t>
      </w:r>
    </w:p>
    <w:p>
      <w:r>
        <w:t xml:space="preserve">Viisikymppinen mies ui "lyhyen matkan" veneestä Wemburyn kiville, kertoi Brixhamin rannikkovartioston edustaja. RNLI:n Plymouthin pelastusvene pelasti hänet useiden hätäpuhelujen jälkeen lauantaiaamuna. Mies ei loukkaantunut, ja vene, joka oli enintään 6 metriä pitkä, vietiin Wemburyyn, tiedottaja lisäsi.</w:t>
      </w:r>
    </w:p>
    <w:p>
      <w:r>
        <w:rPr>
          <w:b/>
        </w:rPr>
        <w:t xml:space="preserve">Yhteenveto</w:t>
      </w:r>
    </w:p>
    <w:p>
      <w:r>
        <w:t xml:space="preserve">Mies on pelastettu kallioilta sen jälkeen, kun katamaraani, jolla hän oli kyydissä, kaatui Etelä-Devonin rannikolla.</w:t>
      </w:r>
    </w:p>
    <w:p>
      <w:r>
        <w:rPr>
          <w:b/>
          <w:u w:val="single"/>
        </w:rPr>
        <w:t xml:space="preserve">Asiakirjan numero 2217</w:t>
      </w:r>
    </w:p>
    <w:p>
      <w:r>
        <w:t xml:space="preserve">Ettrick-joen lohet merkittiin kalasulun testaamiseksi.</w:t>
      </w:r>
    </w:p>
    <w:p>
      <w:r>
        <w:t xml:space="preserve">Se on asennettu Murray's Cauldiin Philiphaughin kartanoon Selkirkin lähellä. Kalatie on osa alueen laajempaa kunnostusta, johon kuuluu myös vesivoimalaitos. Lohet ovat perinteisesti hypänneet Cauldin eli padon yli uidessaan Atlantilta ylävirtaan kutemaan, mutta nyt ne voivat käyttää vaihtoehtoista reittiä. Kenny Galt ja James Hunt Tweed Foundationista sekä Tommy Heard, River Tweed Commissionin vesivartija, auttoivat merkintäoperaation toteuttamisessa.</w:t>
      </w:r>
    </w:p>
    <w:p>
      <w:r>
        <w:rPr>
          <w:b/>
        </w:rPr>
        <w:t xml:space="preserve">Yhteenveto</w:t>
      </w:r>
    </w:p>
    <w:p>
      <w:r>
        <w:t xml:space="preserve">Tweed-joen sivujoella on tehty lohien merkitsemistä uuden "kalasulun" tehokkuuden testaamiseksi.</w:t>
      </w:r>
    </w:p>
    <w:p>
      <w:r>
        <w:rPr>
          <w:b/>
          <w:u w:val="single"/>
        </w:rPr>
        <w:t xml:space="preserve">Asiakirjan numero 2218</w:t>
      </w:r>
    </w:p>
    <w:p>
      <w:r>
        <w:t xml:space="preserve">Nainen sairaalassa jäätyään auton alle Pohjois-Ayrshiressä</w:t>
      </w:r>
    </w:p>
    <w:p>
      <w:r>
        <w:t xml:space="preserve">Pelastuslaitos kutsuttiin Crawfords Lodgen kulkuväylälle, Ardrossaniin, noin klo 14:20 perjantaina. Nainen vietiin hoitoon Crosshouse Hospitaliin Kilmarnockin lähelle. Hänen tilastaan ei ollut tietoa. A78-tietä suljettiin Montfoden liikenneympyrän ja West Kilbriden välillä, ja kiertotiet olivat käytössä.</w:t>
      </w:r>
    </w:p>
    <w:p>
      <w:r>
        <w:rPr>
          <w:b/>
        </w:rPr>
        <w:t xml:space="preserve">Yhteenveto</w:t>
      </w:r>
    </w:p>
    <w:p>
      <w:r>
        <w:t xml:space="preserve">Nainen on viety sairaalaan jäätyään auton alle Pohjois-Ayrshiressä.</w:t>
      </w:r>
    </w:p>
    <w:p>
      <w:r>
        <w:rPr>
          <w:b/>
          <w:u w:val="single"/>
        </w:rPr>
        <w:t xml:space="preserve">Asiakirjan numero 2219</w:t>
      </w:r>
    </w:p>
    <w:p>
      <w:r>
        <w:t xml:space="preserve">Cardiffin Co-opin käteisautomaatin räjähdys: Mies pidätettiin</w:t>
      </w:r>
    </w:p>
    <w:p>
      <w:r>
        <w:t xml:space="preserve">Neljäkymmentä ihmistä evakuoitiin perjantaina Llanrumneyn Countisbury Avenuella sijaitsevan Co-op-myymälän yläpuolella sijaitsevista asunnoista, kun myymälään murtauduttiin asetyleenipullojen avulla. Llanrumneysta kotoisin oleva 20-vuotias mies pidätettiin epäiltynä murtovarkaudesta. Hänet on sittemmin vapautettu poliisin takuita vastaan jatkotutkimusten ajaksi. Etelä-Walesin poliisi ilmoitti, että se tutkii edelleen tapahtunutta. Aiheeseen liittyvät Internet-linkit Etelä-Walesin poliisi</w:t>
      </w:r>
    </w:p>
    <w:p>
      <w:r>
        <w:rPr>
          <w:b/>
        </w:rPr>
        <w:t xml:space="preserve">Yhteenveto</w:t>
      </w:r>
    </w:p>
    <w:p>
      <w:r>
        <w:t xml:space="preserve">Mies on pidätetty Cardiffissa sijaitsevaan kauppaan tehdystä murtovarkaudesta, jossa kaupan ovi ja pankkiautomaatti räjäytettiin.</w:t>
      </w:r>
    </w:p>
    <w:p>
      <w:r>
        <w:rPr>
          <w:b/>
          <w:u w:val="single"/>
        </w:rPr>
        <w:t xml:space="preserve">Asiakirjan numero 2220</w:t>
      </w:r>
    </w:p>
    <w:p>
      <w:r>
        <w:t xml:space="preserve">Kuvia Skotlannista 12 - 19 helmikuuta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12.-19. helmikuuta välisenä aikana lähettämiäsi Skotlantikuvia. Lähetä kuvasi osoitteeseen scotlandpictures@bbc.co.uk. Varmista, että noudatat BBC:n valokuvia koskevia sääntöjä, jotka löytyvät täältä.</w:t>
      </w:r>
    </w:p>
    <w:p>
      <w:r>
        <w:rPr>
          <w:b/>
          <w:u w:val="single"/>
        </w:rPr>
        <w:t xml:space="preserve">Asiakirjan numero 2221</w:t>
      </w:r>
    </w:p>
    <w:p>
      <w:r>
        <w:t xml:space="preserve">Sellafieldiä syytetään jätteiden sijoittamisesta kaatopaikalle</w:t>
      </w:r>
    </w:p>
    <w:p>
      <w:r>
        <w:t xml:space="preserve">Sellafield Limitediä syytetään siitä, että se lähetti ja hävitti neljä säkkiä laitoksesta Workingtonissa sijaitsevalle Lillyhallin kaatopaikalle huhtikuussa 2010. Ympäristövirasto on nostanut kahdeksan syytettä ja ydinalan sääntelyvirasto yhden syytteen. Jutun on määrä tulla Workingtonin käräjäoikeuden käsiteltäväksi joulukuussa.</w:t>
      </w:r>
    </w:p>
    <w:p>
      <w:r>
        <w:rPr>
          <w:b/>
        </w:rPr>
        <w:t xml:space="preserve">Yhteenveto</w:t>
      </w:r>
    </w:p>
    <w:p>
      <w:r>
        <w:t xml:space="preserve">Sellafieldin ydinvoimalaa vastaan nostetaan syyte, koska sen väitetään lähettäneen matala-aktiivista radioaktiivista jätettä kaatopaikalle.</w:t>
      </w:r>
    </w:p>
    <w:p>
      <w:r>
        <w:rPr>
          <w:b/>
          <w:u w:val="single"/>
        </w:rPr>
        <w:t xml:space="preserve">Asiakirjan numero 2222</w:t>
      </w:r>
    </w:p>
    <w:p>
      <w:r>
        <w:t xml:space="preserve">Postilaitos sekoittaa Vapaudenpatsaan postimerkkikuvan</w:t>
      </w:r>
    </w:p>
    <w:p>
      <w:r>
        <w:t xml:space="preserve">Posti painatti kuitenkin kolme miljardia ensimmäisen luokan postimerkkiä ja jatkaa niiden myyntiä, hän sanoi. Hän sanoi, että virasto olisi valinnut valokuvan joka tapauksessa. Eräs postimerkkien keräilijä huomasi sekaannuksen havaittuaan ristiriitaisuuksia postimerkin kuvan ja kuparisen alkuperäiskuvan välillä. Sekaannuksesta kertoi ensimmäisenä filatelisteille suunnattu Linn's Stamp News -julkaisu. Siinä huomautetaan, että postimerkissä käytetyssä kuvassa näkyy kruunussa suorakulmainen laikku, joka on 14 vuotta vanhassa patsaassa New York-New York Hotel and Casinossa Las Vegasissa, Nevadassa, mutta ei New Yorkissa olevassa 93-metrisessä kuparipatsaassa. Lisäksi Las Vegasin jäljennöksen kasvonpiirteet ovat terävämmin rajattuja kuin alkuperäisen. Kuva on otettu valokuvapalvelusta, kertoi New York Times. Ranskalaisen kuvanveistäjän Frederic-Auguste Bartholdin ja ranskalaisen insinöörin Alexandre Gustave Eiffelin suunnittelema Vapaudenpatsas valistaa maailmaa -niminen patsas luovutettiin Yhdysvalloille ranskalaisilta ja vihittiin käyttöön vuonna 1886.</w:t>
      </w:r>
    </w:p>
    <w:p>
      <w:r>
        <w:rPr>
          <w:b/>
        </w:rPr>
        <w:t xml:space="preserve">Yhteenveto</w:t>
      </w:r>
    </w:p>
    <w:p>
      <w:r>
        <w:t xml:space="preserve">Yhdysvaltain postilaitos pahoittelee, että se julkaisi postimerkin, jossa on kuva Las Vegasin kasinon Vapaudenpatsaan jäljennöksestä eikä New Yorkin satamassa olevasta alkuperäisestä.</w:t>
      </w:r>
    </w:p>
    <w:p>
      <w:r>
        <w:rPr>
          <w:b/>
          <w:u w:val="single"/>
        </w:rPr>
        <w:t xml:space="preserve">Asiakirjan numero 2223</w:t>
      </w:r>
    </w:p>
    <w:p>
      <w:r>
        <w:t xml:space="preserve">Leicesterin alle 15-vuotiaiden jalkapallo-ottelun järjestyshäiriöstä epäilty syytetty</w:t>
      </w:r>
    </w:p>
    <w:p>
      <w:r>
        <w:t xml:space="preserve">50-vuotiasta miestä syytetään järjestysrikkomuksesta Blaby and Whetstone FC:n ja Leicester Nirvana FC:n välisessä ottelussa 21. lokakuuta viime vuonna. Ottelu pelattiin Blaby and Whetstone FC:n kotikentällä Warwick Roadilla, Whetstonessa. Miehen, jota ei ole nimetty, on määrä saapua Leicester Magistrates' Courtiin 25. helmikuuta.</w:t>
      </w:r>
    </w:p>
    <w:p>
      <w:r>
        <w:rPr>
          <w:b/>
        </w:rPr>
        <w:t xml:space="preserve">Yhteenveto</w:t>
      </w:r>
    </w:p>
    <w:p>
      <w:r>
        <w:t xml:space="preserve">Mies on saanut syytteen alle 15-vuotiaiden jalkapallo-ottelussa Leicesterissä tapahtuneen järjestyshäiriön vuoksi.</w:t>
      </w:r>
    </w:p>
    <w:p>
      <w:r>
        <w:rPr>
          <w:b/>
          <w:u w:val="single"/>
        </w:rPr>
        <w:t xml:space="preserve">Asiakirjan numero 2224</w:t>
      </w:r>
    </w:p>
    <w:p>
      <w:r>
        <w:t xml:space="preserve">Tulvat vahingoittavat lintujen pesimäpaikkoja Lincolnshiressä</w:t>
      </w:r>
    </w:p>
    <w:p>
      <w:r>
        <w:t xml:space="preserve">Järjestön mukaan vedenpinnan nousu on vahingoittanut pesiä ja lisääntymisalueita. Laura Harpham RSPB:stä Frampton Marshissa lähellä Bostonia sanoi, että kahlaajalinnut olivat suurimmassa vaarassa, mukaan lukien maassa pesivät avokit. Maaliskuussa kreivikunnan luonnonsuojelualueet kärsivät kuivista olosuhteista, jotka vaaransivat samat linnut petojen takia.</w:t>
      </w:r>
    </w:p>
    <w:p>
      <w:r>
        <w:rPr>
          <w:b/>
        </w:rPr>
        <w:t xml:space="preserve">Yhteenveto</w:t>
      </w:r>
    </w:p>
    <w:p>
      <w:r>
        <w:t xml:space="preserve">RSPB:n mukaan rankkasateet ja tulvat ovat vaikuttaneet lintujen määrään Lincolnshiressä.</w:t>
      </w:r>
    </w:p>
    <w:p>
      <w:r>
        <w:rPr>
          <w:b/>
          <w:u w:val="single"/>
        </w:rPr>
        <w:t xml:space="preserve">Asiakirjan numero 2225</w:t>
      </w:r>
    </w:p>
    <w:p>
      <w:r>
        <w:t xml:space="preserve">Goole-rakennus evakuoitu salaman aiheuttaman tulipalon jälkeen</w:t>
      </w:r>
    </w:p>
    <w:p>
      <w:r>
        <w:t xml:space="preserve">Humbersiden palo- ja pelastuspalvelu lähetti viisi paloautoa Aire Streetille Gooleen, jossa rakennuksen katto oli ilmiliekeissä. Kiinteistössä on neuvoston toimistoja ja tyhjillään olevia asuntoja. Palokunta kertoi osallistuneensa myös useisiin tulvatilanteisiin eri puolilla Goolea rankkasateiden jälkeen. Matt Smith yksiköstä sanoi, että salamanisku aiheutti tulipalon kattorakennuksessa. "Se oli suhteellisen paha", hän sanoi. "Pääsimme lopulta päälle kääntötikkailla ja kahdella suihkulla."</w:t>
      </w:r>
    </w:p>
    <w:p>
      <w:r>
        <w:rPr>
          <w:b/>
        </w:rPr>
        <w:t xml:space="preserve">Yhteenveto</w:t>
      </w:r>
    </w:p>
    <w:p>
      <w:r>
        <w:t xml:space="preserve">Itä-Yorkshiren kaupungissa sijaitseva rakennus jouduttiin evakuoimaan salamaniskun ja tulipalon jälkeen.</w:t>
      </w:r>
    </w:p>
    <w:p>
      <w:r>
        <w:rPr>
          <w:b/>
          <w:u w:val="single"/>
        </w:rPr>
        <w:t xml:space="preserve">Asiakirjan numero 2226</w:t>
      </w:r>
    </w:p>
    <w:p>
      <w:r>
        <w:t xml:space="preserve">Covid-klusteri Invergordoniin telakoituneella norjalaisaluksella</w:t>
      </w:r>
    </w:p>
    <w:p>
      <w:r>
        <w:t xml:space="preserve">Normand Energy telakoitui Invergordoniin keskiviikkoaamuna saavuttuaan Kristiansandin satamasta Norjasta. Cromartyn satamaviranomainen on ilmoittanut aluksen kapteenille, että koko miehistön on pysyttävä aluksella. NHS Highland sanoi, että se työskentelee Highland Councilin kanssa klusterin hoitamiseksi. Terveyslautakunnan kansanterveysjohtajan tohtori Tim Allisonin mukaan ei ole vaaraa, että tartunta leviäisi paikallisyhteisössä. Kaikki putkien asentamiseen käytettävällä aluksella tehtävät työt, joihin sataman henkilökunta osallistuu, on peruttu. Tohtori Allison sanoi: "NHS Highland on tietoinen Invergordonissa telakoituneesta aluksesta, jonka miehistöstä pieni osa on saanut positiivisen Covid-19-testin. "NHS Highlandin terveydensuojeluryhmä tekee yhteistyötä Highland Councilin ympäristöterveydenhuollon virkamiesten ja kaikkien asiaankuuluvien yhteistyöviranomaisten kanssa varmistaakseen kaikkien aluksella olevien miehistön jäsenten turvallisuuden. "Laajemmalle yhteisölle ei ole vaaraa."</w:t>
      </w:r>
    </w:p>
    <w:p>
      <w:r>
        <w:rPr>
          <w:b/>
        </w:rPr>
        <w:t xml:space="preserve">Yhteenveto</w:t>
      </w:r>
    </w:p>
    <w:p>
      <w:r>
        <w:t xml:space="preserve">Highlandin satamaan kiinnitetyn norjalaisaluksen miehistöä on kehotettu olemaan poistumatta alukselta sen jälkeen, kun aluksella on todettu useita Covid-19-tautitapauksia.</w:t>
      </w:r>
    </w:p>
    <w:p>
      <w:r>
        <w:rPr>
          <w:b/>
          <w:u w:val="single"/>
        </w:rPr>
        <w:t xml:space="preserve">Asiakirjan numero 2227</w:t>
      </w:r>
    </w:p>
    <w:p>
      <w:r>
        <w:t xml:space="preserve">Melan järjestäjät haluavat paikan Southamptonin taidekompleksissa</w:t>
      </w:r>
    </w:p>
    <w:p>
      <w:r>
        <w:t xml:space="preserve">Noin 20 000 ihmistä osallistui lauantaina Hoglands Parkissa järjestettyyn Melafestivaaliin tutustuakseen aasialaiseen musiikkiin ja kulttuuriin. Art Asia on käyttänyt 10 vuotta ja 750 000 puntaa auttaakseen toteuttamaan suunnitelmat uudesta taidepaikasta Guildhall Squarella. Se sanoi kuitenkin, että neuvosto ja Arts Council olivat kertoneet sille, ettei se enää olisi päävuokralainen. Southamptonin kaupunginvaltuutettu John Hannides sanoi, ettei hän voinut kommentoida Art Asia -yhtiön huolenaiheita, koska Arts Complexin suunnitelmia ei ollut vielä hyväksytty. Englannin taideneuvosto päättää ensi viikolla, aikooko se tukea hanketta. Jos kaupunginvaltuusto saa Arts Council Englandin tuen, se vie suunnitelmia eteenpäin, Hannides sanoi.</w:t>
      </w:r>
    </w:p>
    <w:p>
      <w:r>
        <w:rPr>
          <w:b/>
        </w:rPr>
        <w:t xml:space="preserve">Yhteenveto</w:t>
      </w:r>
    </w:p>
    <w:p>
      <w:r>
        <w:t xml:space="preserve">Yhden Southamptonin suurimman kulttuuritapahtuman järjestäjät ovat käynnistäneet kampanjan varmistaakseen läsnäolonsa kaupungin suunnitellussa uudessa Arts Complex -rakennuksessa.</w:t>
      </w:r>
    </w:p>
    <w:p>
      <w:r>
        <w:rPr>
          <w:b/>
          <w:u w:val="single"/>
        </w:rPr>
        <w:t xml:space="preserve">Asiakirjan numero 2228</w:t>
      </w:r>
    </w:p>
    <w:p>
      <w:r>
        <w:t xml:space="preserve">Poliisi tutkii kolmen miehen äkillistä kuolemaa Belfastissa</w:t>
      </w:r>
    </w:p>
    <w:p>
      <w:r>
        <w:t xml:space="preserve">Ne kaikki tapahtuivat maanantaina 3. huhtikuuta, PSNI on vahvistanut. Kaksi miestä kuoli Länsi-Belfastissa ja yksi kaupungin eteläosassa. Poliisin tiedottajan mukaan he eivät tutki mitään yhteyttä kuolemantapausten välillä. Kuolemansyiden selvittämiseksi tehdään ruumiinavauksia. Kuolemantapauksia ei tässä vaiheessa pidetä epäilyttävinä.</w:t>
      </w:r>
    </w:p>
    <w:p>
      <w:r>
        <w:rPr>
          <w:b/>
        </w:rPr>
        <w:t xml:space="preserve">Yhteenveto</w:t>
      </w:r>
    </w:p>
    <w:p>
      <w:r>
        <w:t xml:space="preserve">Poliisi tutkii kolmen miehen äkillisen kuoleman olosuhteita Belfastissa.</w:t>
      </w:r>
    </w:p>
    <w:p>
      <w:r>
        <w:rPr>
          <w:b/>
          <w:u w:val="single"/>
        </w:rPr>
        <w:t xml:space="preserve">Asiakirjan numero 2229</w:t>
      </w:r>
    </w:p>
    <w:p>
      <w:r>
        <w:t xml:space="preserve">Yleiset vaalit: Kaikki walesilaiset kansanedustajat puolustavat paikkaansa</w:t>
      </w:r>
    </w:p>
    <w:p>
      <w:r>
        <w:t xml:space="preserve">Walesissa on 40 kansanedustajaa - 25 työväenpuolueen, 11 Walesin konservatiivien, kolme Plaid Cymru -puolueen ja yksi Walesin liberaalidemokraattien edustajaa. Kenenkään heistä ei odoteta asettuvan ehdolle ennenaikaisia parlamenttivaaleja. Kansanedustajat äänestivät keskiviikkona ylivoimaisesti ennenaikaisten vaalien järjestämisen puolesta. Vaalit järjestetään 8. kesäkuuta. Parlamentti hajotetaan 3. toukokuuta, jolloin 40 kansanedustajaa tulee ehdokkaiksi.</w:t>
      </w:r>
    </w:p>
    <w:p>
      <w:r>
        <w:rPr>
          <w:b/>
        </w:rPr>
        <w:t xml:space="preserve">Yhteenveto</w:t>
      </w:r>
    </w:p>
    <w:p>
      <w:r>
        <w:t xml:space="preserve">Kaikki Walesin nykyiset kansanedustajat puolustavat paikkaansa ennenaikaisissa parlamenttivaaleissa, kuten on käynyt ilmi.</w:t>
      </w:r>
    </w:p>
    <w:p>
      <w:r>
        <w:rPr>
          <w:b/>
          <w:u w:val="single"/>
        </w:rPr>
        <w:t xml:space="preserve">Asiakirjan numero 2230</w:t>
      </w:r>
    </w:p>
    <w:p>
      <w:r>
        <w:t xml:space="preserve">Uusia yksityiskohtia Belfastin levottomuuksien aiheuttamasta murhasta paljastui</w:t>
      </w:r>
    </w:p>
    <w:p>
      <w:r>
        <w:t xml:space="preserve">Michael McLarnon, 22, haavoittui kuolettavasti Etna Drivella Ardoynen kaupungissa Pohjois-Belfastissa 28. lokakuuta 1971. Oikeushallintovaliokunnan on määrä julkaista historiallisen tutkintaryhmän raportti. Sen odotetaan osoittavan, että tappoa ei tehnyt se mies, joka sen myönsi. McLarnonin kuolemaa käsiteltiin BBC:n ohjelmassa vuonna 2006.</w:t>
      </w:r>
    </w:p>
    <w:p>
      <w:r>
        <w:rPr>
          <w:b/>
        </w:rPr>
        <w:t xml:space="preserve">Yhteenveto</w:t>
      </w:r>
    </w:p>
    <w:p>
      <w:r>
        <w:t xml:space="preserve">Myöhemmin odotetaan tulevan julki uusia yksityiskohtia, jotka liittyvät tutkintaan, joka koskee armeijan ongelmien aikana tekemää kiistanalaista murhaa.</w:t>
      </w:r>
    </w:p>
    <w:p>
      <w:r>
        <w:rPr>
          <w:b/>
          <w:u w:val="single"/>
        </w:rPr>
        <w:t xml:space="preserve">Asiakirjan numero 2231</w:t>
      </w:r>
    </w:p>
    <w:p>
      <w:r>
        <w:t xml:space="preserve">Iäkkäiden ihmisten polttoaineköyhyys on saarilla suurinta.</w:t>
      </w:r>
    </w:p>
    <w:p>
      <w:r>
        <w:t xml:space="preserve">Skotlannin maaseutuakatemian tutkimuksessa todettiin, että kaupunkialueiden yli 60-vuotiaista 45 prosenttia oli yli 60-vuotiaita. Rural Scotland in Focus 2014 -raportin mukaan polttoaineköyhyyttä esiintyy eniten Orkneysaarilla ja Western Isles -saarilla. Tutkimuksen mukaan 75 prosenttia ja 76 prosenttia ikääntyneistä ihmisistä kärsii köyhyydestä. Polttoaineköyhyydessä elävät ihmiset ovat niitä, jotka käyttävät suuren osan tuloistaan kotinsa lämmittämiseen.</w:t>
      </w:r>
    </w:p>
    <w:p>
      <w:r>
        <w:rPr>
          <w:b/>
        </w:rPr>
        <w:t xml:space="preserve">Yhteenveto</w:t>
      </w:r>
    </w:p>
    <w:p>
      <w:r>
        <w:t xml:space="preserve">Uuden raportin mukaan lähes 60 prosenttia Skotlannin maaseudulla asuvista yli 60-vuotiaista elää polttoaineköyhyydessä.</w:t>
      </w:r>
    </w:p>
    <w:p>
      <w:r>
        <w:rPr>
          <w:b/>
          <w:u w:val="single"/>
        </w:rPr>
        <w:t xml:space="preserve">Asiakirjan numero 2232</w:t>
      </w:r>
    </w:p>
    <w:p>
      <w:r>
        <w:t xml:space="preserve">Jerseyn maidontuottajia varoitetaan lehmien Schmallenbergin viruksesta</w:t>
      </w:r>
    </w:p>
    <w:p>
      <w:r>
        <w:t xml:space="preserve">Virus aiheuttaa epämuodostuneita tai kuolleena syntyneitä eläimiä, ja sen uskotaan leviävän kääpien välityksellä. Valtion eläinlääkäri Linda Lowseck sanoi, että maanviljelijät tietävät vasta ensi kuussa alkavasta poikimisesta, onko karja sairastunut. Viime kuussa testit vahvistivat viruksen sen jälkeen, kun viisi karitsaa oli syntynyt kuolleena ja pahasti epämuodostuneena eräällä tilalla. Lowseck sanoi, että virus voi johtaa vientikaupan keskeyttämiseen erityisesti naudan alkioiden osalta. Schmallenberg-virusta on raportoitu kymmeniä kertoja eri puolilla Englantia, ja tapauksia on raportoitu myös Normandiassa Ranskassa.</w:t>
      </w:r>
    </w:p>
    <w:p>
      <w:r>
        <w:rPr>
          <w:b/>
        </w:rPr>
        <w:t xml:space="preserve">Yhteenveto</w:t>
      </w:r>
    </w:p>
    <w:p>
      <w:r>
        <w:t xml:space="preserve">Maidontuottajia on varoitettu siitä, että heidän lehmänsä voivat synnyttää epämuodostuneita vasikoita ensi kuussa sen jälkeen, kun Schmallenberg-virusta löydettiin kahdesta lammasparvesta.</w:t>
      </w:r>
    </w:p>
    <w:p>
      <w:r>
        <w:rPr>
          <w:b/>
          <w:u w:val="single"/>
        </w:rPr>
        <w:t xml:space="preserve">Asiakirjan numero 2233</w:t>
      </w:r>
    </w:p>
    <w:p>
      <w:r>
        <w:t xml:space="preserve">HMP Hullin vanki, joka vapautettiin erehdyksessä, palaa takaisin vankeuteen</w:t>
      </w:r>
    </w:p>
    <w:p>
      <w:r>
        <w:t xml:space="preserve">Michael Kavanagh vapautettiin HMP Hullista erehdyksessä perjantaina. Poliisin tiedottajan mukaan Kavanagh löydettiin sunnuntaina ja otettiin poliisin huostaan. Yksityiskohtia siitä, miten hänet löydettiin, ei ole julkistettu. Hän on tutkintavankeudessa odottamassa oikeudenkäyntiä, koska hänen väitettiin kesäkuussa kantaneen hyökkäysasetta ja aiheuttaneen vakavia ruumiinvammoja. Hullin vankila on B-luokan miesten vankila, joka avattiin alun perin vuonna 1870 ja jossa voidaan pitää sekä miehiä että naisia. Siihen mahtuu 1 044 vankia.</w:t>
      </w:r>
    </w:p>
    <w:p>
      <w:r>
        <w:rPr>
          <w:b/>
        </w:rPr>
        <w:t xml:space="preserve">Yhteenveto</w:t>
      </w:r>
    </w:p>
    <w:p>
      <w:r>
        <w:t xml:space="preserve">Humbersiden poliisin mukaan vankilasta erehdyksessä vapautettu vanki on löydetty.</w:t>
      </w:r>
    </w:p>
    <w:p>
      <w:r>
        <w:rPr>
          <w:b/>
          <w:u w:val="single"/>
        </w:rPr>
        <w:t xml:space="preserve">Asiakirjan numero 2234</w:t>
      </w:r>
    </w:p>
    <w:p>
      <w:r>
        <w:t xml:space="preserve">Bristol Free School -suunnitelmat hyväksytään neuvostossa</w:t>
      </w:r>
    </w:p>
    <w:p>
      <w:r>
        <w:t xml:space="preserve">Suunnitelmat ympäristöviraston ja Defra:n entisen toimipaikan uudelleenkäytöstä Burghill Roadilla hyväksyttiin keskiviikkona suunnittelukomiteassa. Väliaikaisessa tilassa, jota voidaan käyttää joulukuuhun 2012 asti, on tilat tieto- ja viestintätekniikkaa, luonnontieteitä ja teknologiaa, urheilua ja ylimääräisiä luokkahuoneita varten. Bristol Free Schoolista tulee Englannin suurin laatuaan.</w:t>
      </w:r>
    </w:p>
    <w:p>
      <w:r>
        <w:rPr>
          <w:b/>
        </w:rPr>
        <w:t xml:space="preserve">Yhteenveto</w:t>
      </w:r>
    </w:p>
    <w:p>
      <w:r>
        <w:t xml:space="preserve">Bristol Free Schoolille on näytetty vihreää valoa tilapäisten tilojen luomiseksi Westbury-on-Trymiin.</w:t>
      </w:r>
    </w:p>
    <w:p>
      <w:r>
        <w:rPr>
          <w:b/>
          <w:u w:val="single"/>
        </w:rPr>
        <w:t xml:space="preserve">Asiakirjan numero 2235</w:t>
      </w:r>
    </w:p>
    <w:p>
      <w:r>
        <w:t xml:space="preserve">Chandrika kiistää kartanotarinan</w:t>
      </w:r>
    </w:p>
    <w:p>
      <w:r>
        <w:t xml:space="preserve">Artikkeli ilmestyi "Londoner's Diary" -palstalla otsikolla "Onko prinssi Andrew'n Southyorkin kartano menossa Sri Lankaan?". Sen mukaan presidentti Chandrika Kumaratunge on ostanut kuningattaren toisen pojan, prinssi Andrew'n, omistaman Sunninhill Parkin kartanon. Artikkelissa sanotaan: "Onko Yorkin herttua vihdoin myynyt maalaiskartanonsa Sunninghill Parkin? Eräs hyvässä asemassa oleva lähde kertoo, että kiinteistön - joka on nimetty Etelä-Yorkiksi 1980-luvun Dallas-televisiosarjan Ewingin tilan mukaan - on ostanut Sri Lankan entinen presidentti Chandrika Kumaratunge. Artikkelin mukaan prinssi Andrew on halunnut epätoivoisesti myydä kartanon erottuaan Sarah Yorkin herttuattaresta vuonna 1992. Arvoltaan 10 miljoonaa puntaa Väitetään, että kartano on ollut markkinoilla yli kolme vuotta kymmenen miljoonan punnan hintaan, ja sanotaan, ettei tiedetä, kuinka paljon rouva Kumaratunge on mahdollisesti maksanut Berkshiren ja Surreyn rajalla sijaitsevasta valkoisesta norsusta. Artikkelissa väitetään myös, että presidentti Kumaratunge on ostanut kaksi asuntoa Pariisista. Evening Standard kertoo lisäksi, että presidentti Kumaratungen tiedetään halunneen ostaa talon Yhdistyneestä kuningaskunnasta läheltä poikaansa, joka on hiljattain valmistunut eläinlääkäriksi Bristolin yliopistosta, ja tytärtään, joka on lääkäri Yhdistyneessä kuningaskunnassa. Presidentti Kumaratungen toimisto sanoo, että se "....... haluaa ehdottomasti torjua mainitussa artikkelissa esitetyt viittaukset häneen, jotka ovat perusteettomia, koska hän ei omista eikä aio omistaa omaisuutta ulkomailla". Kieltäminen Ottaen huomioon, että mainittu artikkeli on aiheuttanut äärimmäistä vahinkoa presidentti Kumaratungen maineelle, presidentin kanslia pyytää Evening Standardia julkaisemaan sen antaman lausunnon. Se toteaa myös, että presidentti Kumaratunge ryhtyy oikeustoimiin sanomalehteä vastaan kunnianloukkaavan artikkelin julkaisemisesta. Lehden toimituksen jäsen kertoi kuitenkin Sandeshayalle, että he seisovat raporttinsa takana. "Emme ole saaneet mitään kieltävää tai virallista kirjettä oikeudenkäynnistä", toimituksen jäsen sanoi. Palatsi kieltäytyy kommentoimasta Kun otimme yhteyttä Buckinghamin palatsiin varmistaaksemme tämän tiedon, palatsin mediayksikkö sanoi, etteivät he kommentoi yksityisiä liiketoimia. Yksikkö sanoi torjuvansa Evening Standardissa ilmestyneen artikkelin.</w:t>
      </w:r>
    </w:p>
    <w:p>
      <w:r>
        <w:rPr>
          <w:b/>
        </w:rPr>
        <w:t xml:space="preserve">Yhteenveto</w:t>
      </w:r>
    </w:p>
    <w:p>
      <w:r>
        <w:t xml:space="preserve">"Onko prinssi Andrew'n Southyorkin kartano menossa Sri Lankaan?" Presidentti Chandrika Bandaranaike Kumaratunga on torjunut jyrkästi sen, että hän olisi ostanut kartanon Yhdistyneestä kuningaskunnasta, kuten Yhdistyneessä kuningaskunnassa 1. joulukuuta 2005 ilmestynyt Evening Standard -lehti uutisoi.</w:t>
      </w:r>
    </w:p>
    <w:p>
      <w:r>
        <w:rPr>
          <w:b/>
          <w:u w:val="single"/>
        </w:rPr>
        <w:t xml:space="preserve">Asiakirjan numero 2236</w:t>
      </w:r>
    </w:p>
    <w:p>
      <w:r>
        <w:t xml:space="preserve">Muoviroskat Hazlehead Parkin kentillä Aberdeenissa aiotaan torjua</w:t>
      </w:r>
    </w:p>
    <w:p>
      <w:r>
        <w:t xml:space="preserve">Väitetään, että muovipulloja levitetään säännöllisesti jalkapallopelien jälkeen kentille. Paikallinen valtuutettu Jennifer Stewart sanoi, että se "pilaa upean tilan", ja sanoi ottavansa asian esille Sport Aberdeen -urheilujärjestön kanssa pidettävässä kokouksessa. Sport Aberdeeniin on otettu yhteyttä kommenttia varten.</w:t>
      </w:r>
    </w:p>
    <w:p>
      <w:r>
        <w:rPr>
          <w:b/>
        </w:rPr>
        <w:t xml:space="preserve">Yhteenveto</w:t>
      </w:r>
    </w:p>
    <w:p>
      <w:r>
        <w:t xml:space="preserve">Aberdeenissa sijaitsevaan suosittuun Hazlehead Parkiin jätetyn muoviroskan määrästä järjestetään keskusteluja.</w:t>
      </w:r>
    </w:p>
    <w:p>
      <w:r>
        <w:rPr>
          <w:b/>
          <w:u w:val="single"/>
        </w:rPr>
        <w:t xml:space="preserve">Asiakirjan numero 2237</w:t>
      </w:r>
    </w:p>
    <w:p>
      <w:r>
        <w:t xml:space="preserve">AstraZeneca keskeyttää Motavizumab-lääkkeen valmistuksen</w:t>
      </w:r>
    </w:p>
    <w:p>
      <w:r>
        <w:t xml:space="preserve">Brittiläinen konserni on peruuttanut Motavizumab-vasta-aineensa jatkokehityksen hengitystieviruksen ehkäisemiseksi. Se ilmoitti, että se kirjaa 445 miljoonan dollarin suuruisen kulun vuoden 2010 neljännen vuosineljänneksen tulokseensa. Uutinen tuli vain neljä päivää sen jälkeen, kun Yhdysvaltain sääntelyviranomaiset lykkäsivät edelleen yhtiön sydänlääkkeen Brilintan hyväksyntää. AstraZeneca ilmoitti, ettei se enää kehitä Motavizumabia hengitystieoireyhtymäviruksen (RSV) ehkäisyyn, minkä vuoksi se peruuttaa Yhdysvaltain lääkeviranomaiselle (Food and Drug Administration) jättämänsä lupahakemuksen. Se lisäsi kuitenkin, että se jatkaa Motavitsumabin kehittämistä muihin RSV:n hoitoihin.</w:t>
      </w:r>
    </w:p>
    <w:p>
      <w:r>
        <w:rPr>
          <w:b/>
        </w:rPr>
        <w:t xml:space="preserve">Yhteenveto</w:t>
      </w:r>
    </w:p>
    <w:p>
      <w:r>
        <w:t xml:space="preserve">AstraZeneca on varoittanut, että se joutuu tekemään 445 miljoonan dollarin (286 miljoonan punnan) alaskirjauksen lopetettuaan yhden uusimman lääkkeensä keskeisen kehitysohjelman.</w:t>
      </w:r>
    </w:p>
    <w:p>
      <w:r>
        <w:rPr>
          <w:b/>
          <w:u w:val="single"/>
        </w:rPr>
        <w:t xml:space="preserve">Asiakirjan numero 2238</w:t>
      </w:r>
    </w:p>
    <w:p>
      <w:r>
        <w:t xml:space="preserve">Sarkista löydetty lähes 80 toisen maailmansodan aikaista maamiinaa</w:t>
      </w:r>
    </w:p>
    <w:p>
      <w:r>
        <w:t xml:space="preserve">Saaren länsipuolella sijaitsevalta pellolta löydettiin torstaina lähes 80 räjähdettä, jotka Saksan miehitysjoukot olivat tuoneet saarelle. Guernseyn poliisin pomminpurkuyksikkö matkusti saarelle tutkimaan räjähteitä. Poliisien mukaan 78:sta miinasta 28 oli yhä toiminnassa. Miinat räjäytettiin kontrolloiduissa räjähdyksissä.</w:t>
      </w:r>
    </w:p>
    <w:p>
      <w:r>
        <w:rPr>
          <w:b/>
        </w:rPr>
        <w:t xml:space="preserve">Yhteenveto</w:t>
      </w:r>
    </w:p>
    <w:p>
      <w:r>
        <w:t xml:space="preserve">Sarkissa on räjäytetty toisen maailmansodan aikaisia maamiinoja.</w:t>
      </w:r>
    </w:p>
    <w:p>
      <w:r>
        <w:rPr>
          <w:b/>
          <w:u w:val="single"/>
        </w:rPr>
        <w:t xml:space="preserve">Asiakirjan numero 2239</w:t>
      </w:r>
    </w:p>
    <w:p>
      <w:r>
        <w:t xml:space="preserve">Ainakin 14 kuollut, kun rohingya-vene uppoaa Bangladeshissa</w:t>
      </w:r>
    </w:p>
    <w:p>
      <w:r>
        <w:t xml:space="preserve">Paikalliset viranomaiset kertoivat BBC:lle, että vene oli tarkoitettu Malesiaan, ja siinä oli rohingya-pakolaisia Bangladeshin leireiltä. Kaikkien talteen otettujen ruumiiden kerrotaan olevan naisia ja lapsia. Viranomainen kertoi uutistoimisto AFP:lle, että 70 ihmistä pelastettiin. Monet ovat edelleen kateissa. Vene kaatui Bengalinlahdella lähellä Saint Martinin saarta. Elokuussa 2017 Myanmarin armeijan rohingya-muslimeihin kohdistamat tappavat tukahduttamistoimet saivat sadattuhannet pakenemaan rajan yli Bangladeshiin. Useimmat on sijoitettu pakolaisleireille, ja osa on yrittänyt paeta veneillä Malesiaan.</w:t>
      </w:r>
    </w:p>
    <w:p>
      <w:r>
        <w:rPr>
          <w:b/>
        </w:rPr>
        <w:t xml:space="preserve">Yhteenveto</w:t>
      </w:r>
    </w:p>
    <w:p>
      <w:r>
        <w:t xml:space="preserve">Ainakin 14 ihmistä on hukkunut, kun rohingya-pakolaisia kuljettanut vene upposi Bangladeshin etelärannikolla, kertovat viranomaiset.</w:t>
      </w:r>
    </w:p>
    <w:p>
      <w:r>
        <w:rPr>
          <w:b/>
          <w:u w:val="single"/>
        </w:rPr>
        <w:t xml:space="preserve">Asiakirjan numero 2240</w:t>
      </w:r>
    </w:p>
    <w:p>
      <w:r>
        <w:t xml:space="preserve">Hukkunut poni vinssattiin ylös 80ft kalliolle Gwbertin pelastuksessa</w:t>
      </w:r>
    </w:p>
    <w:p>
      <w:r>
        <w:t xml:space="preserve">RSPCA Cymru kertoi, että eläin, jonka uskotaan olleen loukussa viikon ajan, pelastettiin Gwbertissä torstaina. Poni tavoitettiin veneellä ja rauhoitettiin ennen kuin 13 poliisin ryhmä nosti sen turvaan. Eläinlääkärin tarkastuksessa eläin todettiin terveeksi, vaikka se olikin heikko koettelemusten jäljiltä. Eläinten hyvinvoinnista vastaava virkamies Andrew Harris sanoi: "Tämä poni oli toivottomassa tilanteessa, ja sitä uhkasi varma kuolema... oli uskomatonta olla mukana tällaisessa onnellisessa lopputuloksessa."</w:t>
      </w:r>
    </w:p>
    <w:p>
      <w:r>
        <w:rPr>
          <w:b/>
        </w:rPr>
        <w:t xml:space="preserve">Yhteenveto</w:t>
      </w:r>
    </w:p>
    <w:p>
      <w:r>
        <w:t xml:space="preserve">Loukkuun jäänyt poni on vinssattu ylös 24 metrin (80 jalan) korkeuteen jyrkänteen reunalta sen jälkeen, kun se oli jäänyt loukkuun kiveniskemälle Ceredigionissa.</w:t>
      </w:r>
    </w:p>
    <w:p>
      <w:r>
        <w:rPr>
          <w:b/>
          <w:u w:val="single"/>
        </w:rPr>
        <w:t xml:space="preserve">Asiakirjan numero 2241</w:t>
      </w:r>
    </w:p>
    <w:p>
      <w:r>
        <w:t xml:space="preserve">Bradfordin mies oikeudessa kuolemaan johtaneesta ohitusturmasta</w:t>
      </w:r>
    </w:p>
    <w:p>
      <w:r>
        <w:t xml:space="preserve">Bramelystä kotoisin oleva James Gilbey kuoli jäätyään Stanningley Bypassia ylittäessään 13. heinäkuuta auton alle, jonka väitetään jättäneen pysähtymättä. Majid Malik saapui Leedsin kruununoikeuteen syytettynä hänen kuolemansa aiheuttamisesta. Silverhill Avenuella Bradfordissa asuva Malik ei vastannut syytteeseen, ja hänet määrättiin tutkintavankeuteen 2. lokakuuta pidettävään istuntoon. Kahdeksan muuta Gilbeyn kuolemaan liittyen pidätettyä miestä on vapautettu takuita vastaan.</w:t>
      </w:r>
    </w:p>
    <w:p>
      <w:r>
        <w:rPr>
          <w:b/>
        </w:rPr>
        <w:t xml:space="preserve">Yhteenveto</w:t>
      </w:r>
    </w:p>
    <w:p>
      <w:r>
        <w:t xml:space="preserve">Mies on saapunut oikeuteen syytettynä 25-vuotiaan miehen kuoleman aiheuttamisesta vaarallisella ajotavalla.</w:t>
      </w:r>
    </w:p>
    <w:p>
      <w:r>
        <w:rPr>
          <w:b/>
          <w:u w:val="single"/>
        </w:rPr>
        <w:t xml:space="preserve">Asiakirjan numero 2242</w:t>
      </w:r>
    </w:p>
    <w:p>
      <w:r>
        <w:t xml:space="preserve">De La Soul -duo palaa First Serve -yhtyeenä</w:t>
      </w:r>
    </w:p>
    <w:p>
      <w:r>
        <w:t xml:space="preserve">Kev GeogheganViihdetoimittaja, BBC News Ranskalaiset, Pariisissa asuvat Chokolate ja Khalid, lähestyivät amerikkalaisia räppäreitä idean kanssa. Pos - oikealta nimeltään Kelvin Mercer - on työskennellyt brittiläisten tanssiartistien Gorillazin kanssa vuonna 2006 julkaistulla Feel Good Inc -singlellä ja hiljattain Plastic Beach -albumilla, joten hän ja Dave olivat innostuneita ajatuksesta tehdä jälleen musiikillista yhteistyötä. "Minä ja Dave ajattelimme, että heidän ehdotuksensa kuulosti siistiltä", Pos selittää. "Se, mistä me ja jopa Maseo olemme aina olleet kiinnostuneita - De La Soulin suhteen, on itse projekti. "Jos se vetää meitä puoleensa ja jos meillä on aikaa, teemme sen." Albumin tarina seuraa wannabe-räppäreitä Jacobia ja Deeniä heidän päiväunelmistaan Deenin äidin talon kellarissa, heidän huikean nousunsa ja putoamisensa kautta riemukkaaseen jälleennäkemiseen. Nimi First Serve tulee bändin eetoksesta "First come, first serve. Saat mitä ansaitset." "Kaikki rakastivat sitä", Pos sanoi. Pos vakuuttaa, että sen sijaan, että olisi pyrkinyt sovittamaan sanoituksia tarinankerronnan kaarelle, kappaleet "avautuivat luonnollisesti". "Aluksi he halusivat ehkä mustan hyväksikäytön jutun, mutta sitten päädyimme tarinaan, ja siitä se oli niin yksinkertaista." Disco-sampleja Levy itsessään on anteeksipyytelemättömän retroa ja pirteä, sillä Posin ja Daven riimit ovat vanhan koulukunnan samplejen sekä disco- ja funk-biittien päällä. Se kuulostaa nykyiseen synkkään, typistettyyn urbaaniin beatiin ja elektronisilla näytteillä höystettyyn hip hopiin verrattuna hieman vanhanaikaiselta. Ei välttämättä huono asia, sillä hiphop-fanit kuulevat sävyjä 90-luvun klassisesta rapista, kuten Jungle Brothersista, Jurassic 5:stä ja The Pharcydestä. Mutta konseptialbumi? Onko pelkoa siitä, että jotkut fanit hylkäävät albumin uutuudenviehätyksenä? "Ei oikeastaan", Pos sanoo. "Luulen, että kun ihmiset kuulevat projektista, jos he tuntevat De La Soulin, toivon heidän ajattelevan, että Del La tunnetaan siitä, että he panostavat yhtä paljon laatua siihen, mitä he tekevät, riippumatta siitä, onko se jotain vakavaa kuten (vuoden 1996 albumi) Stakes Is High vai hauskaa kuten 3 Feet High and Rising." Rap-konseptialbumi ei sinänsä ole mitään uutta, parin viime vuoden aikana on nähty Lupe Fiascon The Coolin ja The Rootsin Undunin kaltaisia julkaisuja, jotka noudattavat karkeaa tarinakaarta. "Jo sitä ennen oli Prince Paulin Prince Among Thieves", Pos myöntää. "Siinä ei ole mitään uutta, mutta mielestäni se on silti tuoretta, sanoituksellisesta näkökulmasta katsottuna luulen, että se sisältö, jonka annoimme jokaiselle kappaleelle, on edelleen hieman virkistävää." Nyt First Serven fiktiivisiä hahmoja ja De La Soulin debyyttiä musiikkiteollisuudessa erottaa toisistaan yli kaksi vuosikymmentä. Sinä aikana maailmassa on nähty internetin ja sosiaalisen verkostoitumisen nousu sekä musiikkimyynnin lasku vuosi vuodelta, ja samaan aikaan digitaalisen musiikkipiratismin nousu. "Haluaisinko olla artisti tänä päivänä, kun aloitan, kun tiedän, mitä tiedän nyt?" Pos sanoo. "En välttämättä, koska se on paljon vaikeampaa. "On niin paljon enemmän teknologiaa, joka mahdollistaa niin monen ihmisen osallistumisen, ja unelma levy-yhtiön sopimuksen saamisesta ei ole erilainen kuin silloin, kun me olimme tulossa, mutta se on rehellisesti sanottuna hieman verisempää." Hän lisää: "Teknologian myötä suuren osan musiikista on oltava ilmaista, ja levy-yhtiöt haluavat osuuden kauppatavarasta, joten se tarkoittaa, että monet artistit tekevät 360-musiikkisopimuksia. "Kun olimme tulossa, he ottivat osan musiikista, mutta mitä tahansa sen ulkopuolella tuotimme, sitä me saimme." De La Soulin debyyttialbumin julkaisusta on kulunut lähes 25 vuotta. Ice T:n ja NWA:n gangsta-rapin nousun keskellä ilmestynyt 3 Feet High and Rising oli merkkipaalu, jopa outous, itsestäänselvän huumorinsa ja positiivisuutensa ansiosta, jonka vuoksi heidät jopa epäoikeudenmukaisesti leimattiin "hippeiksi". Heidän toisen albuminsa De La Soul Is Dead kannessa oli murskattu kukkaruukku. Heidän kahdeksas studioalbuminsa on valmis myöhemmin tänä vuonna - ensimmäinen kahdeksaan vuoteen - ja heidän perintönsä kuuluu A Tribe Called Questin, Arrested Developmentin, Outkastin ja Commonin kaltaisten bändien ja artistien kautta. "On hienoa kuulla", Pos sanoo. "Ihmiset sanovat: 'Sanasi ja musiikkisi saivat minut tuntemaan, että voin tehdä tämän ja tehdä sen tällä tavalla. Tämä minä olen, en ole ihminen, joka seisoo kadulla, en ole ihminen, jonka ei aina tarvitse olla paha, haluan kertoa vitsejä, haluan tehdä kaikenlaista musiikkia. 'De La on tehnyt sen, ehkä minäkin pystyn siihen'."" De La Soulin Plug 1 &amp; Plug 2 esittelevät... First Serve julkaistaan 2. huhtikuuta.</w:t>
      </w:r>
    </w:p>
    <w:p>
      <w:r>
        <w:rPr>
          <w:b/>
        </w:rPr>
        <w:t xml:space="preserve">Yhteenveto</w:t>
      </w:r>
    </w:p>
    <w:p>
      <w:r>
        <w:t xml:space="preserve">Kaksi kolmasosaa rap-legendoista De La Soulista on palannut pitkän poissaolon jälkeen uudella konseptialbumilla, jolla he esiintyvät nuoren bändin alter egona, joka tähtää suuriin aikoihin. Vuonna 1989 De La Soulin Posdnous, Dave ja Maseo kirjoittivat rap-musiikin säännöt uusiksi debyyttialbumillaan 3 Feet High and Rising. Nyt Pos ja Dave ovat palanneet ranskalaistuottajien Chokolaten ja Khalidin kanssa First Serve -nimellä, joka on kuvitteellinen bändi, joka yrittää isoa aikaa.</w:t>
      </w:r>
    </w:p>
    <w:p>
      <w:r>
        <w:rPr>
          <w:b/>
          <w:u w:val="single"/>
        </w:rPr>
        <w:t xml:space="preserve">Asiakirjan numero 2243</w:t>
      </w:r>
    </w:p>
    <w:p>
      <w:r>
        <w:t xml:space="preserve">Bill McLarenin sängynaluset myyntiin</w:t>
      </w:r>
    </w:p>
    <w:p>
      <w:r>
        <w:t xml:space="preserve">A3-kokoisissa asiakirjoissa on jopa 1 000 yksityiskohtaista faktaa ja lukua kustakin hänen kattamistaan otteluista. Bill McLarenin kunniaksi perustettu Bill McLaren -säätiö myy "Big Sheets" -lehtiä. Ensimmäinen saatavilla oleva asiakirja on Barbaarien ja All Blacksin välisestä ottelusta vuodelta 1993. Hyväntekeväisyyssäätiö perustettiin selostajan kuoltua tammikuussa. Se perustettiin tukemaan rugbyn ja sen arvojen kehittämistä sekä tunnustamaan hänen panoksensa peliin.</w:t>
      </w:r>
    </w:p>
    <w:p>
      <w:r>
        <w:rPr>
          <w:b/>
        </w:rPr>
        <w:t xml:space="preserve">Yhteenveto</w:t>
      </w:r>
    </w:p>
    <w:p>
      <w:r>
        <w:t xml:space="preserve">Hyväntekeväisyysjärjestö on laittanut myyntiin kopioita edesmenneen Bill McLarenin kuuluisista rugby-selostuksista kerätäkseen varoja.</w:t>
      </w:r>
    </w:p>
    <w:p>
      <w:r>
        <w:rPr>
          <w:b/>
          <w:u w:val="single"/>
        </w:rPr>
        <w:t xml:space="preserve">Asiakirjan numero 2244</w:t>
      </w:r>
    </w:p>
    <w:p>
      <w:r>
        <w:t xml:space="preserve">Ruumis löytyi Jubilee-joen kadonneen miehen etsinnöissä Datchetissa</w:t>
      </w:r>
    </w:p>
    <w:p>
      <w:r>
        <w:t xml:space="preserve">Pelastuspalvelut kutsuttiin The Myrkelle perjantaina noin kello 19:00 BST, kun oli ilmoitettu, että ihmisiä oli vedessä. Parikymppisen miehen uskotaan "joutuneen vaikeuksiin", ja ruumis löytyi joesta lauantaina iltapäivällä, poliisi kertoi. Toista miestä hoidettiin sairaalassa kylmän vaikutusten vuoksi. Ylikomisario Kate Ford sanoi: "En ole koskaan nähnyt, että hän on ollut täällä: "Valitettavasti vedestä on löydetty ruumis, jonka uskotaan olevan mies, jota etsimme."</w:t>
      </w:r>
    </w:p>
    <w:p>
      <w:r>
        <w:rPr>
          <w:b/>
        </w:rPr>
        <w:t xml:space="preserve">Yhteenveto</w:t>
      </w:r>
    </w:p>
    <w:p>
      <w:r>
        <w:t xml:space="preserve">Datchetissa sijaitsevassa Jubilee-joessa kadonnutta miestä etsittäessä on löydetty ruumis.</w:t>
      </w:r>
    </w:p>
    <w:p>
      <w:r>
        <w:rPr>
          <w:b/>
          <w:u w:val="single"/>
        </w:rPr>
        <w:t xml:space="preserve">Asiakirjan numero 2245</w:t>
      </w:r>
    </w:p>
    <w:p>
      <w:r>
        <w:t xml:space="preserve">Varkaat käyttävät kaivinkonetta ottaakseen Market Deeping Co-opin käteisautomaatin haltuunsa.</w:t>
      </w:r>
    </w:p>
    <w:p>
      <w:r>
        <w:t xml:space="preserve">Ryöstö tapahtui varhain keskiviikkona Co-op-myymälässä Market Deepingissä, Lincolnshiressä. Poliisi tutkii parhaillaan valvontakameran kuvamateriaalia, ja rikostutkijat tutkivat tapahtumapaikkaa. Poliisit, jotka pyytävät silminnäkijöitä ottamaan yhteyttä, uskovat, että ryöstöön osallistui kaksi tai kolme henkilöä, jotka poistuivat paikalta autolla.</w:t>
      </w:r>
    </w:p>
    <w:p>
      <w:r>
        <w:rPr>
          <w:b/>
        </w:rPr>
        <w:t xml:space="preserve">Yhteenveto</w:t>
      </w:r>
    </w:p>
    <w:p>
      <w:r>
        <w:t xml:space="preserve">Kaivinkoneella liikkuneet varkaat ovat repineet supermarketin käteisautomaatin seinästä ja paenneet sen sisällön kanssa.</w:t>
      </w:r>
    </w:p>
    <w:p>
      <w:r>
        <w:rPr>
          <w:b/>
          <w:u w:val="single"/>
        </w:rPr>
        <w:t xml:space="preserve">Asiakirjan numero 2246</w:t>
      </w:r>
    </w:p>
    <w:p>
      <w:r>
        <w:t xml:space="preserve">50 loosia Rossnowlaghin oranssijärjestön paraatissa</w:t>
      </w:r>
    </w:p>
    <w:p>
      <w:r>
        <w:t xml:space="preserve">Marssi järjestetään ennen Pohjois-Irlannissa vuosittain 12. heinäkuuta järjestettäviä juhlallisuuksia, joilla juhlistetaan vuoden 1690 Boynen taistelua. Pohjois-Irlannin oranssimiehet osallistuivat paraatiin. Heidän lisäkseen mukana oli looseja Cavanista, Leitrimistä, Monaghanista ja isäntäkreivikunnasta Irlannin tasavallasta. Mielenosoitus kulki kilometrin mittaista reittiä pitkin, joka alkoi aivan kylän ulkopuolelta, ennen kuin kentällä pidettiin jumalanpalvelus.</w:t>
      </w:r>
    </w:p>
    <w:p>
      <w:r>
        <w:rPr>
          <w:b/>
        </w:rPr>
        <w:t xml:space="preserve">Yhteenveto</w:t>
      </w:r>
    </w:p>
    <w:p>
      <w:r>
        <w:t xml:space="preserve">Noin 50 oranssijärjestön loosia on osallistunut vuosittaiseen paraatiin Donegalin kreivikunnan Rossnowlaghin kylässä.</w:t>
      </w:r>
    </w:p>
    <w:p>
      <w:r>
        <w:rPr>
          <w:b/>
          <w:u w:val="single"/>
        </w:rPr>
        <w:t xml:space="preserve">Asiakirjan numero 2247</w:t>
      </w:r>
    </w:p>
    <w:p>
      <w:r>
        <w:t xml:space="preserve">Avon ja Wiltshire "eivät täytä dementian odotusaikoja".</w:t>
      </w:r>
    </w:p>
    <w:p>
      <w:r>
        <w:t xml:space="preserve">Avon and Wiltshire Mental Health Partnership Trustin ohjeiden mukaan jatkohoito olisi aloitettava 13 viikon kuluessa kuulemisesta. Luvut osoittavat, että kolmasosa ihmisistä otetaan vastaan 10 viikon kuluessa, ja viimeisellä kolmanneksella kestää kauemmin. Partnershipin mukaan tämä johtuu tiedotuskampanjan onnistumisesta. Bathin ja Koillis-Somersetin, Bristolin, Pohjois-Somersetin, Etelä-Gloucestershiren ja Wiltshiren alueilla toimiva kumppanuusjärjestö kertoo lisänneensä yleislääkäreiden koulutusta ja järjestäneensä useita yleisötilaisuuksia tietoisuuden lisäämiseksi dementiasta. Ohjeista on sovittu South West Strategic Health Authorityn kanssa.</w:t>
      </w:r>
    </w:p>
    <w:p>
      <w:r>
        <w:rPr>
          <w:b/>
        </w:rPr>
        <w:t xml:space="preserve">Yhteenveto</w:t>
      </w:r>
    </w:p>
    <w:p>
      <w:r>
        <w:t xml:space="preserve">Mielenterveyssäätiön mukaan vain kolmannes dementiaepäilyyn sairastuneista saa konsultaation säädetyn neljän viikon kuluessa.</w:t>
      </w:r>
    </w:p>
    <w:p>
      <w:r>
        <w:rPr>
          <w:b/>
          <w:u w:val="single"/>
        </w:rPr>
        <w:t xml:space="preserve">Asiakirjan numero 2248</w:t>
      </w:r>
    </w:p>
    <w:p>
      <w:r>
        <w:t xml:space="preserve">Swanage Railwayn höyryjunan kipinät aiheuttavat tulipalon</w:t>
      </w:r>
    </w:p>
    <w:p>
      <w:r>
        <w:t xml:space="preserve">Tulipalo kattoi ruohikkoalueen Swanage Railwayn varrella Corfe Castlen ja Afflington Bridgen välillä. Yleisö ilmoitti palosta hieman ennen kello 16:30 BST sunnuntaina, ja se saatiin sammutettua kello 17:00 mennessä. Dorsetin palokunnan tiedottaja sanoi: "Höyryjuna kulki ohi ja heitti kuumia kipinöitä, jotka johtivat siihen, että hyvin kuiva radanvarren kasvillisuus syttyi tuleen."</w:t>
      </w:r>
    </w:p>
    <w:p>
      <w:r>
        <w:rPr>
          <w:b/>
        </w:rPr>
        <w:t xml:space="preserve">Yhteenveto</w:t>
      </w:r>
    </w:p>
    <w:p>
      <w:r>
        <w:t xml:space="preserve">Palomiehet jouduttiin kutsumaan paikalle, kun höyryjunan kipinät sytyttivät tulipalon rautatiepenkereellä Dorsetissa.</w:t>
      </w:r>
    </w:p>
    <w:p>
      <w:r>
        <w:rPr>
          <w:b/>
          <w:u w:val="single"/>
        </w:rPr>
        <w:t xml:space="preserve">Asiakirjan numero 2249</w:t>
      </w:r>
    </w:p>
    <w:p>
      <w:r>
        <w:t xml:space="preserve">Guernseyn opetusministeriö "valmis tarkistukseen</w:t>
      </w:r>
    </w:p>
    <w:p>
      <w:r>
        <w:t xml:space="preserve">Se on seurausta pääministeri Lyndon Trottin poliittiselle neuvostolle tekemästä ehdotuksesta, jonka mukaan saaren koulutuspalveluja olisi tarkistettava perusteellisesti. Neuvoston on määrä päättää myöhemmin pidettävässä kokouksessaan, toteutetaanko se. Varapuheenjohtaja Carol Steere, joka on tarjoutunut eroamaan huonojen GCSE-tulosten vuoksi, sanoi, että jos uudelleentarkastelu saa kannatusta, hänen ministeriönsä on valmis siihen. Hän sanoi: "Minä sanon, että anna tulla, ja osasto sanoo, että anna tulla." Hän sanoi: "Minä sanon, että anna tulla. Meillä ei ole mitään pelättävää uudelleentarkastelun suhteen."</w:t>
      </w:r>
    </w:p>
    <w:p>
      <w:r>
        <w:rPr>
          <w:b/>
        </w:rPr>
        <w:t xml:space="preserve">Yhteenveto</w:t>
      </w:r>
    </w:p>
    <w:p>
      <w:r>
        <w:t xml:space="preserve">Guernseyn opetusministeri on sanonut, ettei hänen ministeriönsä tarvitse pelätä mitään palvelujensa tarkistamista.</w:t>
      </w:r>
    </w:p>
    <w:p>
      <w:r>
        <w:rPr>
          <w:b/>
          <w:u w:val="single"/>
        </w:rPr>
        <w:t xml:space="preserve">Asiakirjan numero 2250</w:t>
      </w:r>
    </w:p>
    <w:p>
      <w:r>
        <w:t xml:space="preserve">Mies, 36, syytteessä Celtic Parkin järjestyshäiriöstä</w:t>
      </w:r>
    </w:p>
    <w:p>
      <w:r>
        <w:t xml:space="preserve">Mies on viimeisin syytteeseen asetettu henkilö sen jälkeen, kun sadat fanit kokoontuivat kentälle vaatimaan manageri Neil Lennonin erottamista. Skotlannin poliisi ilmoitti, että hänet on vapautettu sitoumusta vastaan ja että hänestä on toimitettu raportti syyttäjäviranomaiselle. Kentällä oli väkivaltaisia kohtauksia Celticin hävittyä Ross Countylle. Skotlannin poliisi lähetti paikalle poliiseja, ainakin 12 ajoneuvoa ja helikopterin. Kolme poliisia sai lieviä vammoja. Glasgow on tällä hetkellä Skotlannin hallituksen Covid-rajoitusten neljännen tason piirissä, mikä tarkoittaa, että mielenosoitukset ovat kiellettyjä.</w:t>
      </w:r>
    </w:p>
    <w:p>
      <w:r>
        <w:rPr>
          <w:b/>
        </w:rPr>
        <w:t xml:space="preserve">Yhteenveto</w:t>
      </w:r>
    </w:p>
    <w:p>
      <w:r>
        <w:t xml:space="preserve">36-vuotias mies on pidätetty ja häntä vastaan on nostettu syyte viime sunnuntaina Celtic Parkin ulkopuolella tapahtuneista järjestyshäiriöistä.</w:t>
      </w:r>
    </w:p>
    <w:p>
      <w:r>
        <w:rPr>
          <w:b/>
          <w:u w:val="single"/>
        </w:rPr>
        <w:t xml:space="preserve">Asiakirjan numero 2251</w:t>
      </w:r>
    </w:p>
    <w:p>
      <w:r>
        <w:t xml:space="preserve">Luksusautot murskaantuivat, kun kuljetusauto törmäsi matalaan siltaan Perthissä</w:t>
      </w:r>
    </w:p>
    <w:p>
      <w:r>
        <w:t xml:space="preserve">Ainakin kahden uuden Range Roverin katto murskaantui Marshall Placen onnettomuudessa noin kello 08:00. Poliisi kutsuttiin paikalle, koska tiellä olleet roskat aiheuttivat ruuhka-aikana ongelmia liikenteelle. Network Rail kertoi myöhemmin twiitissään, että insinöörit olivat tarkastaneet sillan ja että se oli "hyväksytty rautatieliikennekelpoiseksi".</w:t>
      </w:r>
    </w:p>
    <w:p>
      <w:r>
        <w:rPr>
          <w:b/>
        </w:rPr>
        <w:t xml:space="preserve">Yhteenveto</w:t>
      </w:r>
    </w:p>
    <w:p>
      <w:r>
        <w:t xml:space="preserve">Autokuljetusauto on törmännyt matalaan siltaan Perthissä ja aiheuttanut kymmenien tuhansien kilojen vahingot sen kuljettamille luksusautoille.</w:t>
      </w:r>
    </w:p>
    <w:p>
      <w:r>
        <w:rPr>
          <w:b/>
          <w:u w:val="single"/>
        </w:rPr>
        <w:t xml:space="preserve">Asiakirjan numero 2252</w:t>
      </w:r>
    </w:p>
    <w:p>
      <w:r>
        <w:t xml:space="preserve">Mageen kampus: Magee: Liiketoimintasuunnitelman päivämäärän asettaminen</w:t>
      </w:r>
    </w:p>
    <w:p>
      <w:r>
        <w:t xml:space="preserve">Liiketoiminta-asiassa arvioidaan tarvetta lisätä opiskelijapaikkoja. Hankkeen työstäminen alkaa maaliskuun lopussa. Raporttiluonnoksen odotetaan valmistuvan kesäkuun loppuun mennessä ja lopullisen raportin syyskuussa. Suunnitelmassa arvioidaan 9 400 opiskelijan palvelemiseen tarvittavat määräykset.</w:t>
      </w:r>
    </w:p>
    <w:p>
      <w:r>
        <w:rPr>
          <w:b/>
        </w:rPr>
        <w:t xml:space="preserve">Yhteenveto</w:t>
      </w:r>
    </w:p>
    <w:p>
      <w:r>
        <w:t xml:space="preserve">Tilintarkastusyritys RSM McClure Watters tekee liiketoimintaselvityksen Ulsterin yliopiston Mageen kampuksen laajentamista varten.</w:t>
      </w:r>
    </w:p>
    <w:p>
      <w:r>
        <w:rPr>
          <w:b/>
          <w:u w:val="single"/>
        </w:rPr>
        <w:t xml:space="preserve">Asiakirjan numero 2253</w:t>
      </w:r>
    </w:p>
    <w:p>
      <w:r>
        <w:t xml:space="preserve">Camilla Crathien koulussa prinsessa Eugenien kuninkaallisten häiden aikana</w:t>
      </w:r>
    </w:p>
    <w:p>
      <w:r>
        <w:t xml:space="preserve">Cornwallin herttuattaren saapumista Aberdeenshiressä sijaitsevaan Crathie Primaryyn viivästytti tielle kaatunut puu kovan tuulen takia. Hän pääsi kiertämään koulua, jossa on yhdeksän oppilasta, ennen kuin hän vieraili läheisessä Braemarissa sijaitsevassa uudessa pelipaviljongissa. Prinsessa Eugenie avioitui puolisonsa kanssa Windsorin linnassa. Perjantain koulukutsu oli tiettävästi pitkäaikainen. Pyydettyään anteeksi myöhästymistään hän kertoi oppailleen, 11-vuotiaalle Logan Beedielle ja Zara Jonesille, 10: "Ulkona puhaltaa mukavasti, eikö vain?"</w:t>
      </w:r>
    </w:p>
    <w:p>
      <w:r>
        <w:rPr>
          <w:b/>
        </w:rPr>
        <w:t xml:space="preserve">Yhteenveto</w:t>
      </w:r>
    </w:p>
    <w:p>
      <w:r>
        <w:t xml:space="preserve">Rothesayn herttuatar Camilla vieraili pienessä skotlantilaisessa koulussa, kun prinssi Charles osallistui prinsessa Eugenien ja Jack Brooksbankin häihin .</w:t>
      </w:r>
    </w:p>
    <w:p>
      <w:r>
        <w:rPr>
          <w:b/>
          <w:u w:val="single"/>
        </w:rPr>
        <w:t xml:space="preserve">Asiakirjan numero 2254</w:t>
      </w:r>
    </w:p>
    <w:p>
      <w:r>
        <w:t xml:space="preserve">Ilmastomielenosoitus "viivästyi Aberdeenin hätälennolla</w:t>
      </w:r>
    </w:p>
    <w:p>
      <w:r>
        <w:t xml:space="preserve">Viisi miestä ja neljä naista ovat oikeudessa Aberdeenin sheriffituomioistuimessa, jossa heitä syytetään rauhan rikkomisesta ja ilkivallasta. Syytteen taustalla on Plane Stupid -niminen ryhmä, joka oli osallisena lentokentällä maaliskuussa 2009. Lentoaseman päivystäjä kertoi oikeudelle, että lento ei päässyt lähtemään. Syytetyt ovat Mark Andrews, 26, Edinburghista, William Boggia, 44, Ballaterista, Aberdeenshirestä, Matilda Gifford, 25, Daniel Glass, 26, Emilia Karwowska, 20, Jonathan Agnew, 24, ja Josephine Hanson, 25, kaikki Glasgow'sta, James Kerr, 35, Paisleystä, Renfrewshirestä, ja Katherine Mackay, 21, Shipleystä, West Yorkshirestä. Kaikki yhdeksän kiistävät syytteet. Oikeudenkäynti jatkuu keskiviikkona.</w:t>
      </w:r>
    </w:p>
    <w:p>
      <w:r>
        <w:rPr>
          <w:b/>
        </w:rPr>
        <w:t xml:space="preserve">Yhteenveto</w:t>
      </w:r>
    </w:p>
    <w:p>
      <w:r>
        <w:t xml:space="preserve">Yhdeksän ilmastonmuutosta vastustavaa mielenosoittajaa viivytti ambulanssilennon lähtöä rynnättyään Aberdeenin lentokentälle, on kuultu oikeudessa.</w:t>
      </w:r>
    </w:p>
    <w:p>
      <w:r>
        <w:rPr>
          <w:b/>
          <w:u w:val="single"/>
        </w:rPr>
        <w:t xml:space="preserve">Asiakirjan numero 2255</w:t>
      </w:r>
    </w:p>
    <w:p>
      <w:r>
        <w:t xml:space="preserve">Kuvissa: Melania Trumpin pillimehut Afrikan kiertueella</w:t>
      </w:r>
    </w:p>
    <w:p>
      <w:r>
        <w:t xml:space="preserve">Presidentti Donald Trump ei ole vieraillut Afrikassa sen jälkeen, kun hän astui virkaansa tammikuussa 2017. Helmikuussa puhkesi riita sen jälkeen, kun hän väitetysti käytti sanaa "shithole" kuvaamaan joitakin Afrikan valtioita. Rouva Trumpin viikon mittaista matkaa maanosaan pidetään yrityksenä parantaa joitakin erimielisyyksiä. Kuvat: AFP ja Reuters</w:t>
      </w:r>
    </w:p>
    <w:p>
      <w:r>
        <w:rPr>
          <w:b/>
        </w:rPr>
        <w:t xml:space="preserve">Yhteenveto</w:t>
      </w:r>
    </w:p>
    <w:p>
      <w:r>
        <w:t xml:space="preserve">Yhdysvaltain First Lady Melania Trump vierailee Ghanassa, Malawissa, Keniassa ja Egyptissä edistääkseen lasten hyvinvointia ensimmäisellä suurella ulkomaanmatkallaan.</w:t>
      </w:r>
    </w:p>
    <w:p>
      <w:r>
        <w:rPr>
          <w:b/>
          <w:u w:val="single"/>
        </w:rPr>
        <w:t xml:space="preserve">Asiakirjan numero 2256</w:t>
      </w:r>
    </w:p>
    <w:p>
      <w:r>
        <w:t xml:space="preserve">Skotlanti Mitä? -koomikko Steve Robertsonin hautajaiset pidettiin</w:t>
      </w:r>
    </w:p>
    <w:p>
      <w:r>
        <w:t xml:space="preserve">Perhe ja ystävät kokoontuivat yksityiseen hautajaistilaisuuteen Aberdeenin krematoriossa. Entinen asianajaja ja Aberdeenin yliopiston rehtori kuoli viime kuussa lyhyen sairauden jälkeen. Muistotilaisuus pidetään myöhemmin. Robertson, George Donald ja William "Buff" Hardie debytoivat vuonna 1969.</w:t>
      </w:r>
    </w:p>
    <w:p>
      <w:r>
        <w:rPr>
          <w:b/>
        </w:rPr>
        <w:t xml:space="preserve">Yhteenveto</w:t>
      </w:r>
    </w:p>
    <w:p>
      <w:r>
        <w:t xml:space="preserve">Skotlanti The What? -komediatähti Steve Robertsonin hautajaiset on pidetty.</w:t>
      </w:r>
    </w:p>
    <w:p>
      <w:r>
        <w:rPr>
          <w:b/>
          <w:u w:val="single"/>
        </w:rPr>
        <w:t xml:space="preserve">Asiakirjan numero 2257</w:t>
      </w:r>
    </w:p>
    <w:p>
      <w:r>
        <w:t xml:space="preserve">Kuoleva äiti lentää kotiin Irakiin tapaamaan poikaansa</w:t>
      </w:r>
    </w:p>
    <w:p>
      <w:r>
        <w:t xml:space="preserve">Arij Altai, 38, tuli Southamptoniin viisi vuotta sitten opiskelemaan kielitieteen tohtorin tutkintoa Southamptonin yliopistossa. Kun hänellä diagnosoitiin syöpä, joka on kuolemansairas, hänen oli jäätävä kotiin, kun hänen miehensä ja poikansa lensivät syyskuussa takaisin. Altain ystävä, Deborah Cornah, joka perusti varainkeruusivun, sanoi: "Hän ei ole vielä saanut rahaa: "Olemme häkeltyneitä, kiitos". Rouva Altain viimeinen toive on nähdä poikansa Ali uudelleen, hän sanoi: "En halua kuolla nyt, ennen kuin näen poikani". Hänellä saattaa olla enää viikkoja elinaikaa. Nyt tehdään järjestelyjä kuuden tunnin erikoislääkärilentoa varten, jolla lääkäri ja hoitaja lentävät Southamptonista Bagdadiin. Toivotaan, että rouva Altai pääsee kotiin lähipäivinä.</w:t>
      </w:r>
    </w:p>
    <w:p>
      <w:r>
        <w:rPr>
          <w:b/>
        </w:rPr>
        <w:t xml:space="preserve">Yhteenveto</w:t>
      </w:r>
    </w:p>
    <w:p>
      <w:r>
        <w:t xml:space="preserve">Irakilainen nainen, jolla on parantumaton syöpä, pääsee lentämään kotiin kahdeksanvuotiaan poikansa luokse, kun hyväntahtoiset tukijat keräsivät yli 60 000 puntaa yksityistä hoitolentoa varten.</w:t>
      </w:r>
    </w:p>
    <w:p>
      <w:r>
        <w:rPr>
          <w:b/>
          <w:u w:val="single"/>
        </w:rPr>
        <w:t xml:space="preserve">Asiakirjan numero 2258</w:t>
      </w:r>
    </w:p>
    <w:p>
      <w:r>
        <w:t xml:space="preserve">Näin Irakin armeija pommittaa Islamilaista valtiota Mosulissa</w:t>
      </w:r>
    </w:p>
    <w:p>
      <w:r>
        <w:t xml:space="preserve">Nafiseh Kohnavard BBC Persian, Erbilin lentokenttä Kello on 01:00 Erbilin lentokentällä Pohjois-Irakissa, ja armeijan mekaanikot tekevät viimeisiä tarkastuksia sotilashelikopterille. Kyseessä on venäläisvalmisteinen Mi-17, joka on muutettu kuljettamaan kahta rakettia. Kun saavumme paikalle, sotilaat raapustavat niihin viestejä, kuten "Tämä on sinulle Islamilainen valtio!" ja "Olet tuhoon tuomittu!". Tehtävät ovat irakilaisten ja amerikkalaisten yhteinen operaatio, ja suurin osa lentäjistä on Yhdysvalloissa koulutettuja. Mukana on kenraali Ahmed Thwenee, ilmavoimien veteraani, joka selittää, että helikopterit voivat tehdä tarkempia iskuja, koska ne lentävät matalalla. Tämä altistaa ne tietysti enemmän maasta tulevalle tulitukselle, kuten kenraali sai omakohtaisesti kokea, kun häntä ammuttiin jalkaan edellisellä lennolla. Kun miehistömme poseeraa valokuvia varten kentällä, Yhdysvaltain sotilasneuvonantaja kysyy, haluammeko varmasti lähteä. "Tästä tulee vaarallinen operaatio", hän sanoo. Pommitetaan hänen kotiaan Kohde on rikkitehdas 40 kilometrin päässä Mosulin ulkopuolella. Meille kerrotaan, että IS käyttää sitä pommien valmistukseen ja itsemurhapommittajien kouluttamiseen. Lennämme kahden muun helikopterin kanssa, ja korkealla yläpuolellamme lentää yhdysvaltalainen sotakone. Kopterissa on jäätävän kylmä. Tykkimies istuu avoimilla ovilla, konekivääri valmiina. Alhaalla pimeydessä näen islamilaisen valtion viime vuonna valtaamien kylien välkkyvät valot. Lentäjämme Hassan on Mosulista. Hänellä on yhä sukulaisia kaupungissa, ja hän kuuli hiljattain, että IS on vallannut hänen talonsa. Hänen ilmeestään käy ilmi, miten henkilökohtaisia nämä tehtävät ovat hänelle. Hän kertoo, että hän on pyytänyt lupaa pommittaa taloaan, mutta hänelle on sanottu, että se on liian suuri riski siviiliväestölle. Liekin roihahdus Puolen tunnin kuluttua saavumme kohteeseen ja leijumme yläpuolella odottaen käskyä iskeä. Vaikka lentokoneessa on uskomattoman meluisa tunnelma, pelottava hiljaisuus tuntuu laskeutuvan. Sitten yhtäkkiä kaikki on valmista. Kaksi ensimmäistä helikopteria syöksyy alas ja tanssii kohteen yllä laukaisten rakettejaan. Sitten on meidän vuoromme syöksyä sisään. Näemme liekkipurkauksen aivan alapuolellamme, ja parin sekunnin kuluttua kuulemme suuren pamauksen. Hassan kääntää helikopterin kaarella varmistaakseen, että he ovat osuneet kohteeseensa. Konekivääriampuja nostaa peukalon ylös ja me lähdemme. Koko homma kesti vain kaksitoista minuuttia, mutta se tuntui elämäni pisimmältä kahdeltatoista minuutilta.</w:t>
      </w:r>
    </w:p>
    <w:p>
      <w:r>
        <w:rPr>
          <w:b/>
        </w:rPr>
        <w:t xml:space="preserve">Yhteenveto</w:t>
      </w:r>
    </w:p>
    <w:p>
      <w:r>
        <w:t xml:space="preserve">Irakin armeija on lisännyt ilmaiskuja Islamilainen valtio (IS) -ryhmän asemiin Pohjois-Irakissa valmistautuessaan Mosulin kaupungin takaisin valtaamiseen tähtäävään hyökkäykseen. BBC Persianin Nafiseh Kohnavard on ensimmäinen toimittaja, joka on päässyt lentämään miehitetyn kaupungin yllä.</w:t>
      </w:r>
    </w:p>
    <w:p>
      <w:r>
        <w:rPr>
          <w:b/>
          <w:u w:val="single"/>
        </w:rPr>
        <w:t xml:space="preserve">Asiakirjan numero 2259</w:t>
      </w:r>
    </w:p>
    <w:p>
      <w:r>
        <w:t xml:space="preserve">Hullin puukotuskuolema: Hullin poliisi: Mies oikeudessa syytettynä murhasta</w:t>
      </w:r>
    </w:p>
    <w:p>
      <w:r>
        <w:t xml:space="preserve">Colin Cadamartriea syytetään Jarrad Marshin tappamisesta Albert Avenuella sijaitsevassa kiinteistössä lauantaina. Poliisin mukaan 31-vuotias Marsh kuoli tapahtumapaikalla ensihoitajien ja poliisien antamasta hoidosta huolimatta. Albert Avenuella asuva Cadamartriea saapui Hull Crown Courtin eteen, ja hänet vangittiin. Hän joutuu oikeuteen kesäkuussa. Lisää tästä ja muista Hullin jutuista</w:t>
      </w:r>
    </w:p>
    <w:p>
      <w:r>
        <w:rPr>
          <w:b/>
        </w:rPr>
        <w:t xml:space="preserve">Yhteenveto</w:t>
      </w:r>
    </w:p>
    <w:p>
      <w:r>
        <w:t xml:space="preserve">63-vuotias mies on saapunut oikeuteen syytettynä Hullissa sijaitsevassa talossa kuoliaaksi puukotetun miehen murhasta.</w:t>
      </w:r>
    </w:p>
    <w:p>
      <w:r>
        <w:rPr>
          <w:b/>
          <w:u w:val="single"/>
        </w:rPr>
        <w:t xml:space="preserve">Asiakirjan numero 2260</w:t>
      </w:r>
    </w:p>
    <w:p>
      <w:r>
        <w:t xml:space="preserve">Spaldingin talosta löydetty miehen ruumis pidätetty murhasta</w:t>
      </w:r>
    </w:p>
    <w:p>
      <w:r>
        <w:t xml:space="preserve">Poliisi kutsuttiin sunnuntaina noin kello 11.40 GMT Spaldingin Neville Avenuella sijaitsevaan taloon, josta löytyi miehen ruumis. Poliisit kertoivat, että Spaldingin alueelta kotoisin oleva mies oli pidätetty murhasta epäiltynä. Pidätetty 59-vuotias mies on Lincolnshiren poliisin mukaan edelleen pidätettynä kuulusteluja varten.</w:t>
      </w:r>
    </w:p>
    <w:p>
      <w:r>
        <w:rPr>
          <w:b/>
        </w:rPr>
        <w:t xml:space="preserve">Yhteenveto</w:t>
      </w:r>
    </w:p>
    <w:p>
      <w:r>
        <w:t xml:space="preserve">Mies on pidätetty sen jälkeen, kun 49-vuotiaan miehen ruumis löydettiin Lincolnshiressä.</w:t>
      </w:r>
    </w:p>
    <w:p>
      <w:r>
        <w:rPr>
          <w:b/>
          <w:u w:val="single"/>
        </w:rPr>
        <w:t xml:space="preserve">Asiakirjan numero 2261</w:t>
      </w:r>
    </w:p>
    <w:p>
      <w:r>
        <w:t xml:space="preserve">Oxfordshiren kokonaiskuva</w:t>
      </w:r>
    </w:p>
    <w:p>
      <w:r>
        <w:t xml:space="preserve">Lue alta, miten voit osallistua ja lähettää kuvasi. Jos sinulla on hieno kuva maakunnasta, lähetä se meille sähköpostitse osoitteeseen oxfordshire@bbc.co.uk.</w:t>
      </w:r>
    </w:p>
    <w:p>
      <w:r>
        <w:rPr>
          <w:b/>
        </w:rPr>
        <w:t xml:space="preserve">Yhteenveto</w:t>
      </w:r>
    </w:p>
    <w:p>
      <w:r>
        <w:t xml:space="preserve">Joka viikko esittelemme kuvia, jotka on jaettu meille eri puolilta Oxfordshireä.</w:t>
      </w:r>
    </w:p>
    <w:p>
      <w:r>
        <w:rPr>
          <w:b/>
          <w:u w:val="single"/>
        </w:rPr>
        <w:t xml:space="preserve">Asiakirjan numero 2262</w:t>
      </w:r>
    </w:p>
    <w:p>
      <w:r>
        <w:t xml:space="preserve">Sutherlandin luonnonsuojelualueella syntyneet villikissan pennut</w:t>
      </w:r>
    </w:p>
    <w:p>
      <w:r>
        <w:t xml:space="preserve">Pennut ovat osa vankeudessa tapahtuvaa kasvatusohjelmaa, joka on perustettu uhanalaisen lajin suojelemiseksi. Royal Zoological Society of Scotland testasi aikuiset kissat geneettisesti ennen niiden lisääntymistä. Skotlantilaisia villikissoja uhkaavat risteytyminen kotikissojen kanssa, taudit ja elinympäristön häviäminen. Luonnonsuojelualue tekee yhteistyötä muun muassa Scottish Wildcat Action- ja The European Nature Trust -järjestöjen kanssa villien kissojen suojelemiseksi.</w:t>
      </w:r>
    </w:p>
    <w:p>
      <w:r>
        <w:rPr>
          <w:b/>
        </w:rPr>
        <w:t xml:space="preserve">Yhteenveto</w:t>
      </w:r>
    </w:p>
    <w:p>
      <w:r>
        <w:t xml:space="preserve">Sutherlandissa sijaitsevassa Alladale Wilderness Reserve -suojelualueella on syntynyt kaksi skotlantilaista villikissan pentua.</w:t>
      </w:r>
    </w:p>
    <w:p>
      <w:r>
        <w:rPr>
          <w:b/>
          <w:u w:val="single"/>
        </w:rPr>
        <w:t xml:space="preserve">Asiakirjan numero 2263</w:t>
      </w:r>
    </w:p>
    <w:p>
      <w:r>
        <w:t xml:space="preserve">Lordi Bourne sanoo, että matkailun arvonlisäveron alentaminen ei ole mahdollista.</w:t>
      </w:r>
    </w:p>
    <w:p>
      <w:r>
        <w:t xml:space="preserve">Brian MeechanBBC Walesin liike-elämän kirjeenvaihtaja Matkailun arvonlisäveron alentaminen -kampanja laskee, että Walesiin syntyisi lähes 6 000 työpaikkaa, jos vero alennettaisiin samalle tasolle kuin muualla EU:ssa. Verokannan pudottaminen 20 prosentista 5 prosenttiin lisäisi Walesin taloutta lähes 170 miljoonalla punnalla vuodessa. Lordi Bourne sanoi kuitenkin, että matkailukohteita on mainostettava paremmin. Walesin entinen konservatiivijohtaja nimitettiin hiljattain Walesin ministeriöksi. Hän sanoi Wales at Work -ohjelmassa, että painopisteen ei pitäisi olla matkailualalla toimivien yritysten veronalennuksissa. "Tärkeää on, että ihmiset ovat tietoisia Cardiffin ja koko Walesin fantastisista asioista", hän sanoi. "Meillä on esimerkiksi vapaa pääsy kansallisiin museoihin... monissa maissa ei ole tällaista ilmaista sisäänpääsyä."</w:t>
      </w:r>
    </w:p>
    <w:p>
      <w:r>
        <w:rPr>
          <w:b/>
        </w:rPr>
        <w:t xml:space="preserve">Yhteenveto</w:t>
      </w:r>
    </w:p>
    <w:p>
      <w:r>
        <w:t xml:space="preserve">Walesin ministeri Lord Bournen mukaan matkailualan arvonlisäveron alentaminen ei ole mahdollista, kun budjettivaje on niin suuri.</w:t>
      </w:r>
    </w:p>
    <w:p>
      <w:r>
        <w:rPr>
          <w:b/>
          <w:u w:val="single"/>
        </w:rPr>
        <w:t xml:space="preserve">Asiakirjan numero 2264</w:t>
      </w:r>
    </w:p>
    <w:p>
      <w:r>
        <w:t xml:space="preserve">Chessingtonin murhasyyte naisen kuolemasta</w:t>
      </w:r>
    </w:p>
    <w:p>
      <w:r>
        <w:t xml:space="preserve">Poliisi löysi uhrin osoitteesta Ranyard Close, Chessington, varhain lauantaiaamuna. 48-vuotias nainen todettiin myöhemmin kuolleeksi tapahtumapaikalla. Keith Bettisonia, 71, joka asui myös Ranyard Closessa, syytetään murhasta. Hän saapuu maanantaina Wimbledon Magistrates' Courtiin.</w:t>
      </w:r>
    </w:p>
    <w:p>
      <w:r>
        <w:rPr>
          <w:b/>
        </w:rPr>
        <w:t xml:space="preserve">Yhteenveto</w:t>
      </w:r>
    </w:p>
    <w:p>
      <w:r>
        <w:t xml:space="preserve">Miestä on syytetty Lounais-Lontoossa kuolleen naisen murhasta.</w:t>
      </w:r>
    </w:p>
    <w:p>
      <w:r>
        <w:rPr>
          <w:b/>
          <w:u w:val="single"/>
        </w:rPr>
        <w:t xml:space="preserve">Asiakirjan numero 2265</w:t>
      </w:r>
    </w:p>
    <w:p>
      <w:r>
        <w:t xml:space="preserve">Mies, 62, jäi auton alle ja kuoli Scarborough'ssa</w:t>
      </w:r>
    </w:p>
    <w:p>
      <w:r>
        <w:t xml:space="preserve">Musta BMW X1 törmäsi häneen A170 Stepney Roadilla lauantaina noin kello 18.00 GMT. Kuljettaja, 39-vuotias mies Scarborough'sta, ei loukkaantunut. Jalankulkija todettiin kuolleeksi tapahtumapaikalla, ja hänen mukanaan ollut 31-vuotias mies sai lieviä vammoja. Poliisi on vedonnut silminnäkijöihin. Seuraa BBC Yorkshirea Facebookissa, Twitterissä ja Instagramissa. Lähetä juttuideoita osoitteeseen yorkslincs.news@bbc.co.uk.</w:t>
      </w:r>
    </w:p>
    <w:p>
      <w:r>
        <w:rPr>
          <w:b/>
        </w:rPr>
        <w:t xml:space="preserve">Yhteenveto</w:t>
      </w:r>
    </w:p>
    <w:p>
      <w:r>
        <w:t xml:space="preserve">62-vuotias mies kuoli, kun hän jäi auton alle pudottuaan ilmeisesti tielle Scarborough'ssa.</w:t>
      </w:r>
    </w:p>
    <w:p>
      <w:r>
        <w:rPr>
          <w:b/>
          <w:u w:val="single"/>
        </w:rPr>
        <w:t xml:space="preserve">Asiakirjan numero 2266</w:t>
      </w:r>
    </w:p>
    <w:p>
      <w:r>
        <w:t xml:space="preserve">Miestä syytetään kansanedustaja Joanna Cherryyn kohdistuneesta väitetystä uhkauksesta</w:t>
      </w:r>
    </w:p>
    <w:p>
      <w:r>
        <w:t xml:space="preserve">Edinburghin lounaispuolen kansanedustaja ilmoitti tapauksesta poliiseille maanantaina. Tämä tapahtui samana päivänä, kun Cherry pudotettiin oikeusministerin tehtävästä SNP:n etupenkkitiimissä Westminsterissä. Skotlannin poliisi kertoi, että 30-vuotiasta miestä syytetään viestintärikoksesta ja että asiasta toimitetaan raportti syyttäjälaitokselle.</w:t>
      </w:r>
    </w:p>
    <w:p>
      <w:r>
        <w:rPr>
          <w:b/>
        </w:rPr>
        <w:t xml:space="preserve">Yhteenveto</w:t>
      </w:r>
    </w:p>
    <w:p>
      <w:r>
        <w:t xml:space="preserve">Mies on saanut syytteen SNP-poliitikko Joanna Cherryyn kohdistuneista väitetyistä uhkauksista.</w:t>
      </w:r>
    </w:p>
    <w:p>
      <w:r>
        <w:rPr>
          <w:b/>
          <w:u w:val="single"/>
        </w:rPr>
        <w:t xml:space="preserve">Asiakirjan numero 2267</w:t>
      </w:r>
    </w:p>
    <w:p>
      <w:r>
        <w:t xml:space="preserve">Middlesbroughin apteekkarin murhan valamiehistö kyseli Grindrin käytöstä</w:t>
      </w:r>
    </w:p>
    <w:p>
      <w:r>
        <w:t xml:space="preserve">Mitesh Patel, 37, kiistää tappaneensa vaimonsa Jessican, 34, jonka ruumis löydettiin heidän kotoaan Middlesbroughista toukokuussa. Ennen oikeudenkäynnin alkua tuomari James Goss kertoi valamiehille, että Patel oli ollut uskoton miesten kanssa. Valamiehiä valitessaan tuomari myös sulki pois kaikki, jotka olivat käyttäneet deittisovellusta Grindr tai käyneet Patelien apteekissa Linthorpessa vuoden 2011 jälkeen. Teesside Crown Courtissa käytävän oikeudenkäynnin odotetaan kestävän kolme tai neljä viikkoa, ja syyttäjän on määrä aloittaa oikeudenkäyntinsä torstaina.</w:t>
      </w:r>
    </w:p>
    <w:p>
      <w:r>
        <w:rPr>
          <w:b/>
        </w:rPr>
        <w:t xml:space="preserve">Yhteenveto</w:t>
      </w:r>
    </w:p>
    <w:p>
      <w:r>
        <w:t xml:space="preserve">Apteekkari, jota syytetään vaimonsa murhasta, petti vaimoaan miesten kanssa, jotka hän oli tavannut deittisovelluksessa, on kerrottu valamiehistölle.</w:t>
      </w:r>
    </w:p>
    <w:p>
      <w:r>
        <w:rPr>
          <w:b/>
          <w:u w:val="single"/>
        </w:rPr>
        <w:t xml:space="preserve">Asiakirjan numero 2268</w:t>
      </w:r>
    </w:p>
    <w:p>
      <w:r>
        <w:t xml:space="preserve">Hanhiparvi pysäytti A1:n Catterickin lähellä.</w:t>
      </w:r>
    </w:p>
    <w:p>
      <w:r>
        <w:t xml:space="preserve">Liikennevirkailijat pysäyttivät ajoneuvoja Catterickin lähellä noin 30 minuutin ajan, kun hanhet ajettiin pois tieltä. Tapaus sattui hieman kello 09.00 BST jälkeen lauantaina. Highways England twiittasi, että tie avattiin uudelleen noin klo 09.35: "Hyviä uutisia! Noin 20 hanhen perhe on ajettu pois moottoritieltä vihreämmille laitumille". Saatat myös pitää tästä:</w:t>
      </w:r>
    </w:p>
    <w:p>
      <w:r>
        <w:rPr>
          <w:b/>
        </w:rPr>
        <w:t xml:space="preserve">Yhteenveto</w:t>
      </w:r>
    </w:p>
    <w:p>
      <w:r>
        <w:t xml:space="preserve">Hanhiperhe pysäytti A1-tien käveltyään pohjoiseen menevälle ajoradalle kurkistelemaan.</w:t>
      </w:r>
    </w:p>
    <w:p>
      <w:r>
        <w:rPr>
          <w:b/>
          <w:u w:val="single"/>
        </w:rPr>
        <w:t xml:space="preserve">Asiakirjan numero 2269</w:t>
      </w:r>
    </w:p>
    <w:p>
      <w:r>
        <w:t xml:space="preserve">Lontoon neuvosto haluaa siirtää sosiaalisen vuokralaisen Walsalliin</w:t>
      </w:r>
    </w:p>
    <w:p>
      <w:r>
        <w:t xml:space="preserve">Paul on asunut Lontoon Waltham Forestin kaupunginosassa viimeiset 15 vuotta, ja hän oli ymmällään, kun häntä pyydettiin muuttamaan 138 kilometrin päähän. "Olen Waltham Forest Councilin alainen, ja he ovat sanoneet minulle, että jos en muuta Walsalliin, he laittavat minut ja tyttäreni kadulle. "Olen asunut Lontoossa koko ikäni - miten he voivat tehdä näin ihmisille", Paul sanoi. Neuvoston tiedottaja sanoi, että ihmisten asuttaminen kaupunginosan ulkopuolella ei useinkaan ole ihanteellista, mutta "sopivan asunnon puute" on syynä tällaiseen muuttoon. Hän on asunut 14-vuotiaan tyttärensä kanssa tilapäismajoituksessa Ilfordissa, Essexissä, syyskuusta 2011 lähtien. "Ilford on melko lähellä Waltham Forestia, mutta lähettämällä minut Walsalliin minulta evätään oikeus asua paikassa, jossa olen asunut suuren osan elämästäni", hän sanoi. Paul asui vanhempiensa luona Waltham Forestissa ennen uudelleenasuttamista, ja hänen oli muutettava tilapäismajoitukseen hoitamaan sairasta tytärtään. "Maanantaina sain Waltham Forest Councililta kirjeen, jossa sanottiin, että minun on katsottava asuntoa Walsallissa 24. huhtikuuta. Jos en mene sinne, minun on lähdettävä asunnosta, jossa nyt olen", hän sanoi. Valtuuston asuntotoimisto lupautui maksamaan Walsalliin menosta aiheutuvat kuljetuskustannukset. "Minulla oli toinen tapaaminen 24. huhtikuuta, joten nyt minun on tarkoitus tutustua kiinteistöön Walsallissa torstaina. "Jos neuvosto saa tahtonsa läpi, minut siirretään Walsalliin ensi viikolla", hän lisäsi. "En ymmärrä, miksi neuvosto tekee näin minulle. En ole saanut heiltä selitystä." Paulilla on kaksi poikaa, jotka ovat hänen vieraantuneen vaimonsa huostassa ja jotka asuvat Leytonstonessa, Itä-Lontoossa. "Jos minut siirretään Walsalliin, minulta evätään oikeus tavata poikiani säännöllisesti. Myöskään tyttäreni ei voi nähdä veljiään", Paul sanoi. "Minulla on hyvä suhde neuvostoon. Tulen hyvin toimeen naapureideni kanssa, enkä ole joutunut ongelmiin." Waltham Forest Councilin tiedottajan mukaan yli 21 000 ihmistä on asuntojen jonotuslistalla. "Valitettavasti Waltham Forestissa ei ole sopivia asuntoja Paulille tai 21 000 muulle ihmiselle, jotka ovat tällä hetkellä asuntojen jonotuslistalla", hän lisäsi. "Valtuusto majoittaa ihmisiä 14 yksikössä Lutonissa, viidessä yksikössä Margatessa ja hankki hiljattain uusia yksiköitä Walsallissa". "Mikään niistä ei ole järjestelyjä asuntoyhtiöiden kanssa." Neuvosto pyrki myös laajentamaan "tarjontaverkostoaan" ja teki yhteistyötä naapuripiirien kanssa "hankkiakseen lisää asuntoja Waltham Forestista ja sen ympäristöstä". Hyväksyttyään velvollisuutensa paikallisviranomaisena löytää Jason Paulille asunnottomana asunto, neuvosto on varannut hänelle vierailun katsomaan kiinteistöä Walsallissa torstaina 26. huhtikuuta, tiedottaja sanoi. "Jos hänelle osoitetaan asunto, herra Paulilla on oikeus käynnistää riippumaton uudelleentarkastelu, jos hän kokee asunnon sopimattomaksi."</w:t>
      </w:r>
    </w:p>
    <w:p>
      <w:r>
        <w:rPr>
          <w:b/>
        </w:rPr>
        <w:t xml:space="preserve">Yhteenveto</w:t>
      </w:r>
    </w:p>
    <w:p>
      <w:r>
        <w:t xml:space="preserve">Newhamin kaupunginvaltuusto on kirjoittanut eri puolilla maata sijaitseville asuntoyhteisöille - myös Stokessa sijaitsevalle - yrittäessään löytää asuntoja jonotuslistalla oleville perheille. Jason Paul, 38-vuotias työtön yksinhuoltaja, kertoo BBC Newsille, että hänen lontoolainen kunnanvaltuustonsa haluaa siirtää hänet Walsalliin West Midlandsissa.</w:t>
      </w:r>
    </w:p>
    <w:p>
      <w:r>
        <w:rPr>
          <w:b/>
          <w:u w:val="single"/>
        </w:rPr>
        <w:t xml:space="preserve">Asiakirjan numero 2270</w:t>
      </w:r>
    </w:p>
    <w:p>
      <w:r>
        <w:t xml:space="preserve">Miksi kirjoitin vaimoni keskenmenosta</w:t>
      </w:r>
    </w:p>
    <w:p>
      <w:r>
        <w:t xml:space="preserve">By BBC TrenditMitä on suosittua ja miksi Elävästi yksityiskohtaisessa Facebook-postauksessa Majesky ei ainoastaan ilmoittanut vaimonsa Leahin raskaudesta vaan myös yksityiskohtaisesti tuskasta, jota pariskunta koki lapsettomuuden ja keskenmenon myötä. "Alun perin sen piti olla yksityinen viesti, jossa kerromme ystävillemme, että odotamme lasta", Majesky kertoi BBC Trendingille, "mutta sitten meistä tuntui, että meidän oli pakko tunnustaa keskenmenomme. Emme halunneet sen olevan salaisuus." "Olemme kolmekymppisiä", Majesky kirjoitti. "Asiat ovat luultavasti hieman pölyttyneitä ja hieman ruosteessa. Joten kolme vuotta sitten aloimme käyttää sovelluksia ja kalentereita tämän ja tuon seuraamiseen. Ovulaatiotestitikkuja. Vanhojen vaimojen tarinoita asennoista ja ajoituksesta. Kuukautiset olivat myöhässä. Ja joitakin kuukautisia, joita ei koskaan tullut! Mutta emme tulleet raskaaksi." Hän jatkoi kertomalla vaimonsa keskenmenosta. Joissakin kohdissa paljastui päivän raju järkytys: "Olin niin tyrmistynyt, kun se tapahtui, että tekstasin pomolleni, etten palaisi sinä päivänä, mutta että palaisin seuraavana, mikä todella naurattaa minua nyt." Muissa jaksoissa kuvailtiin koettelemuksen raakaa tuskaa: "Taisin olla itkemättä koko päivän vasta uudenvuoden tienoilla." Yli 3 000 sanan mittaisessa Facebook-postauksessa oli myös humoristisia hetkiä. "Tehtäväni oli yrittää olla sanomatta mitään typerää, koska hänen piti myös olla rauhallinen", hän jatkoi: "Yritin välttää laukaisevia lauseita, kuten 'Hei' tai 'Hyvää huomenta' tai 'Rakastan sinua'". Postaus, josta on tykätty yli 40 000 kertaa, osui selvästi digitaaliseen sointuun. "Emme kuule usein keskenmenosta ja lapsettomuudesta. Mutta rakastan sitä, että voit olla niin rehellinen", kommentoi eräs nainen, joka jatkoi sitten kertomalla oman tarinansa lapsettomuudesta. Monet huomauttivat, kuinka todistuksia lapsettomuudesta ei usein jaeta miesten näkökulmasta. "Kirjoitin jutun yhdellä istumalla", Majesky kertoi. "Päätimme tehdä postauksen julkiseksi, kun ystävämme kertoivat haluavansa jakaa sen omilla Facebook-seinillään." Osana Facebook-postausta pariskunta liitti mukaan 15-viikkoisen skannauksen vauvasta, jonka on määrä syntyä marraskuussa. "Vaikka olemme hyvin liikuttuneita saamastamme tuesta, tunnemme silti ahdistusta raskauden suhteen", Majesky sanoi. Entä onko heillä neuvoja ihmisille, jotka kysyvät pariskunnalta, odottavatko he vauvaa? "Ehkä kysykää pariskunnalta, haluavatko he lapsia. Ei 'milloin te saatte lapsia'"." Blogi: Megha Mohan Seuraava juttu: Nainen pukeutui mieheksi päästäkseen iranilaiselle jalkapallostadionille Mieheksi naamioitunut iranilaisnainen hiipi Teheranin jalkapallostadionille katsomaan suosikkijoukkuettaan. LUE LISÄÄ Voit seurata BBC Trendingiä Twitterissä @BBCtrending, ja löydät meidät Facebookista. Kaikki juttumme ovat osoitteessa bbc.com/trending.</w:t>
      </w:r>
    </w:p>
    <w:p>
      <w:r>
        <w:rPr>
          <w:b/>
        </w:rPr>
        <w:t xml:space="preserve">Yhteenveto</w:t>
      </w:r>
    </w:p>
    <w:p>
      <w:r>
        <w:t xml:space="preserve">Tietyn ikäiset ja tietyssä vaiheessa parisuhdettaan olevat parit voivat odottaa, että heiltä kysytään, aikovatko he hankkia lapsia tai milloin he aikovat hankkia lapsia. Viime vuonna kirjailija Emily Bingham kehotti Facebook-kavereitaan nettiuutisessa lopettamaan tungettelevat kysymykset. "Ette tiedä, kuka kamppailee lapsettomuuden kanssa tai suree keskenmenoa tai on tekemisissä terveysongelmien kanssa", hän kirjoitti. Cincinnatin yliopistossa työskentelevä Dan Majesky otti kuitenkin toisenlaisen lähestymistavan.</w:t>
      </w:r>
    </w:p>
    <w:p>
      <w:r>
        <w:rPr>
          <w:b/>
          <w:u w:val="single"/>
        </w:rPr>
        <w:t xml:space="preserve">Asiakirjan numero 2271</w:t>
      </w:r>
    </w:p>
    <w:p>
      <w:r>
        <w:t xml:space="preserve">Aberdeen Royal Infirmary "road rage" tutkii poliisi</w:t>
      </w:r>
    </w:p>
    <w:p>
      <w:r>
        <w:t xml:space="preserve">Tieliikenteessä sattunut raivokohtaus sattui torstaina iltapäivällä lähellä länsiportin ambulanssiasemaa. Pahoinpitelijöiden kuvailtiin olevan viisikymppinen tai kuusikymppinen nainen ja nelikymppinen mies, jotka olivat mustassa Nissan Note -autossa. Grampianin poliisin mukaan uhri oli 28-vuotias mies. Poliisi kertoi, että useat ajoneuvot joutuivat jonottamaan välikohtaukseen osallistuneiden takana, kun välikohtaus tapahtui, ja tiedottaja vetosi, että joku näistä autoilijoista ilmoittautuisi.</w:t>
      </w:r>
    </w:p>
    <w:p>
      <w:r>
        <w:rPr>
          <w:b/>
        </w:rPr>
        <w:t xml:space="preserve">Yhteenveto</w:t>
      </w:r>
    </w:p>
    <w:p>
      <w:r>
        <w:t xml:space="preserve">Poliisi tutkii kahden autoilijan välistä riitaa Aberdeenin kuninkaallisessa sairaalassa, joka päättyi pahoinpitelyyn.</w:t>
      </w:r>
    </w:p>
    <w:p>
      <w:r>
        <w:rPr>
          <w:b/>
          <w:u w:val="single"/>
        </w:rPr>
        <w:t xml:space="preserve">Asiakirjan numero 2272</w:t>
      </w:r>
    </w:p>
    <w:p>
      <w:r>
        <w:t xml:space="preserve">Suunnitelma Walesin pisimmän rautatietunnelin kaivamiseksi ja avaamiseksi uudelleen.</w:t>
      </w:r>
    </w:p>
    <w:p>
      <w:r>
        <w:t xml:space="preserve">Blaencwm-tunneli haudattiin 1960-luvulla Yhdistyneen kuningaskunnan rautatieverkon Beechingin leikkausten aikana, mikä johti tuhansien rautatieasemien sulkemiseen. Vapaaehtoiset laativat nyt suunnitelmia, joiden tarkoituksena on yrittää avata 3 300 metrin (3017 metrin) pituinen tunneli uudelleen Rhondda Cynon Tafissa. He toivovat saavansa rahoitusta tunnelin kaivamiseen, jotta se houkuttelisi turisteja ja loisi pyöräilyreitin.</w:t>
      </w:r>
    </w:p>
    <w:p>
      <w:r>
        <w:rPr>
          <w:b/>
        </w:rPr>
        <w:t xml:space="preserve">Yhteenveto</w:t>
      </w:r>
    </w:p>
    <w:p>
      <w:r>
        <w:t xml:space="preserve">Walesin pisin rautatietunneli voitaisiin kaivaa esiin ja avata uudelleen matkailunähtävyydeksi.</w:t>
      </w:r>
    </w:p>
    <w:p>
      <w:r>
        <w:rPr>
          <w:b/>
          <w:u w:val="single"/>
        </w:rPr>
        <w:t xml:space="preserve">Asiakirjan numero 2273</w:t>
      </w:r>
    </w:p>
    <w:p>
      <w:r>
        <w:t xml:space="preserve">Snowdonian pelastajat "turhautuneita", kun kävelijä jätettiin jumiin</w:t>
      </w:r>
    </w:p>
    <w:p>
      <w:r>
        <w:t xml:space="preserve">Llanberisin vuoristopelastuksen vapaaehtoiset asetettiin valmiustilaan tiistaina kello 15:40 GMT odottamaan vahvistusta siitä, että nainen oli laskeutunut turvallisesti toisen kävelijän avulla. He joutuivat etsimään naista sen jälkeen, kun hänen mahdollinen pelastajansa oli "syöksynyt sumuun" ja jättänyt hänet Pyg-tielle ilman taskulamppua. Nainen löydettiin 90 minuuttia myöhemmin. Joukkue on kehottanut vuorikiipeilijöitä jatkamaan "hyvän samarialaisen" perinnettä ja auttamaan muita tapauksen jälkeen.</w:t>
      </w:r>
    </w:p>
    <w:p>
      <w:r>
        <w:rPr>
          <w:b/>
        </w:rPr>
        <w:t xml:space="preserve">Yhteenveto</w:t>
      </w:r>
    </w:p>
    <w:p>
      <w:r>
        <w:t xml:space="preserve">Snowdoniassa pelastajat ovat sanoneet olevansa "turhautuneita" sen jälkeen, kun toinen vuorikiipeilijä oli jättänyt kadonneen vaeltajan taakseen.</w:t>
      </w:r>
    </w:p>
    <w:p>
      <w:r>
        <w:rPr>
          <w:b/>
          <w:u w:val="single"/>
        </w:rPr>
        <w:t xml:space="preserve">Asiakirjan numero 2274</w:t>
      </w:r>
    </w:p>
    <w:p>
      <w:r>
        <w:t xml:space="preserve">Supercell: Supercell: Euroopan superlatautunut pelimenestys</w:t>
      </w:r>
    </w:p>
    <w:p>
      <w:r>
        <w:t xml:space="preserve">Rory Cellan-JonesTeknologian kirjeenvaihtaja@BBCRoryCJon Twitter Supercell on pelialan yritys, jolla on vain kaksi peliä, Clash of Clans ja Hay Day, joita viime viikkoon asti pystyi pelaamaan vain Applen iPhonella ja iPadilla. Se on kuitenkin vallannut valtavan osuuden mobiilipelimarkkinoista ja johtaa maailman liikevaihtoa ennen EA:n kaltaisia jättiläisiä, joilla on 829 nimikettä Supercellin kahta nimikettä vastaan. Japanilainen Softbank maksoi tiistaina 1,5 miljardia dollaria ostaakseen 51 prosentin osuuden Supercellistä. Teleyhtiö tekee kaupan yhdessä oman pelialan tytäryhtiönsä GungHon kanssa, joka on toinen merkittävä toimija mobiilipelien uudessa maailmassa. Tämä saattaa näyttää jälleen yhdeltä niistä dotcom-kaupoista, joissa varakas yritysjätti maksaa ylihintaa yrityksestä, jolla on suuret käyttäjämäärät mutta ei konkreettista liiketoimintasuunnitelmaa. Supercell kuitenkin tienaa rahaa kädestä pitäen - liikevaihto kasvoi 100 miljoonasta dollarista vuonna 2012 179 miljoonaan dollariin tämän vuoden ensimmäisellä neljänneksellä, ja koko vuoden liikevaihto on nousemassa miljardiin dollariin. Supercellin menestyksen avaintekijä on ollut sen kyky murtautua Aasian markkinoille, mitä monet muut pelinkehittäjät ovat yrittäneet, mutta epäonnistuneet siinä. Se on jo tehnyt yhteistyötä GungHon kanssa ja on nyt tuonut pelinsä Androidille, mikä on välttämätöntä kaikille Kiinassa kilpaileville yrityksille. Kaikki tämä näyttää suurelta menestykseltä Suomelle, joka on myös Angry Birds -yrityksen Rovion kotimaa, ja laajemmalle eurooppalaiselle teknologiakentälle. Supercellin taustalla on lontoolaisia pääomasijoitusyhtiöitä, kuten Index Ventures ja Atomico. Ne hankkivat sijoituksensa 770 miljoonan dollarin arvosta helmikuussa, joten ne ovat saaneet sijoituksensa takaisin nelinkertaisesti puolessa vuodessa - vaikka nykyiset sijoittajat säilyttävätkin puolet omistuksestaan yrityksessä. Tämä tarkoittaa sitä, että nyt on enemmän rahaa käytettävissä muihin uusiin yrityksiin sijoittamiseen, ja vaikka Supercelliä valvotaankin nyt Japanista käsin, tiistain uutinen on suuri piristysruiske Euroopan peliteollisuuden imagolle. Ilmiömäisen menestyksekkään Candy Crush Sagan takana oleva brittiläinen yritys King.com valmistelee parhaillaan pörssidebyyttiään, ja myös Moshi Monsters -yritys Mind Candy huhutaan harkitsevan listautumista. Molemmat saattavat päätyä New Yorkin Nasdaqiin ensi vuoden aikana. Hieman harmillista on se, että nämä yritykset näyttävät etsivän Euroopan ulkopuolelta - Aasiasta tai Yhdysvalloista - rahoitusta, jota ne tarvitsevat siirtyäkseen seuraavaan kehitysvaiheeseen. Eurooppalaiset pelinkehittäjät osoittavat kuitenkin, että he ovat oppineet, mitä kuluttajat haluavat mobiilimaailmassa, ja käyttävät taitojaan rakentaakseen nopeasti suuria yrityksiä.</w:t>
      </w:r>
    </w:p>
    <w:p>
      <w:r>
        <w:rPr>
          <w:b/>
        </w:rPr>
        <w:t xml:space="preserve">Yhteenveto</w:t>
      </w:r>
    </w:p>
    <w:p>
      <w:r>
        <w:t xml:space="preserve">Se on vuonna 2010 perustettu suomalainen yritys, jonka ensimmäiset tuotteet tulivat markkinoille vasta vuonna 2011. Et luultavasti ole koskaan kuullut Supercellistä, mutta tiistaina sen arvo nousi 3 miljardiin dollariin, mikä tekee siitä nopeimmin kasvavan teknologiayrityksen, joka on tullut Euroopasta, no, melkein koskaan.</w:t>
      </w:r>
    </w:p>
    <w:p>
      <w:r>
        <w:rPr>
          <w:b/>
          <w:u w:val="single"/>
        </w:rPr>
        <w:t xml:space="preserve">Asiakirjan numero 2275</w:t>
      </w:r>
    </w:p>
    <w:p>
      <w:r>
        <w:t xml:space="preserve">Kuvissa: Intia väkivallasta selvinneet pakenevat kodeistaan</w:t>
      </w:r>
    </w:p>
    <w:p>
      <w:r>
        <w:t xml:space="preserve">Poliisi syyttää iskuista Bodolandin kansallista demokraattista rintamaa (NDFB). NDFB haluaa, että etniselle ryhmälle luodaan itsenäinen kotimaa Assamista. Tiistain iskut tapahtuivat alueilla, joilla asuu muita kuin bodolaisia. Naisten ja lasten kerrottiin olevan kapinallisten iskujen uhrien joukossa Sonitpurin ja Kokrajharin piirikunnissa. Kuolleet ja haavoittuneet olivat pääasiassa heimolaisia, jotka työskentelivät paikallisilla teepuutarhoilla. Monet heistä ovat nyt jättämässä kotinsa ja muuttamassa turvallisempiin paikkoihin väkivaltaisuuksien jälkeen. Vihaiset heimolaiset ovat osoittaneet mieltään hyökkäyksiä vastaan. Keskiviikkona poliisi ampui Sonitpurissa poliisiasemaa piirittänyttä ryhmää kohti ja tappoi kolme mielenosoittajaa. Noin 200 heimon jäsentä on hakeutunut suojaan kouluun Sonitpurin alueella. Hyökkäyksiä paenneet kyläläiset kertoivat poliisille, että aseistetut kapinalliset tulivat jalkaisin, avasivat mökkien ovet ja avasivat tulen. Joitakin kyläläisiä vedettiin ulos taloistaan ja ammuttiin. Ainakin 100 heimolaista, enimmäkseen naisia ja lapsia, on suojautunut kirkkoon Shamukjulin kylässä Sonitpurin piirikunnassa, jossa ainakin 37 ihmistä, joista 10 naista, sai surmansa ja 14 muuta haavoittui. Nyt pelätään, että väkivalta saattaa levitä kostoiskuilla Bodoja vastaan. Joukkoja on lähetetty ylläpitämään rauhaa alueella. Raporttien mukaan heimolaiset tappoivat kaksi bodoa Karigaonin kylässä, ja bodojen koteihin on hyökätty. Assam on viime vuosina kärsinyt etnisistä yhteenotoista ja separatistien väkivaltaisuuksista. Useat kapinallisryhmät ovat taistelleet keskusviranomaisia vastaan ja vaatineet autonomiaa tai itsenäisiä kotiseutualueita edustamilleen alkuperäisryhmille.</w:t>
      </w:r>
    </w:p>
    <w:p>
      <w:r>
        <w:rPr>
          <w:b/>
        </w:rPr>
        <w:t xml:space="preserve">Yhteenveto</w:t>
      </w:r>
    </w:p>
    <w:p>
      <w:r>
        <w:t xml:space="preserve">Sadat kapinallisten hyökkäyksestä selvinneet, jotka ovat tappaneet ainakin 72 ihmistä syrjäisissä kylissä Intian koillisosassa Assamin osavaltiossa, ovat hakeutuneet suojaan kirkkoon ja kouluun, koska viranomaiset ovat määränneet toistaiseksi voimassa olevan ulkonaliikkumiskiellon tuhoalueille.</w:t>
      </w:r>
    </w:p>
    <w:p>
      <w:r>
        <w:rPr>
          <w:b/>
          <w:u w:val="single"/>
        </w:rPr>
        <w:t xml:space="preserve">Asiakirjan numero 2276</w:t>
      </w:r>
    </w:p>
    <w:p>
      <w:r>
        <w:t xml:space="preserve">Cambridgeshiren ja Peterborough'n vaalit 2021: Roskaantumisen torjuminen: "Roskaantumisen torjuminen</w:t>
      </w:r>
    </w:p>
    <w:p>
      <w:r>
        <w:t xml:space="preserve">Tom Gosling, 34, Sawtrystä, Cambridgeshirestä, perusti roskienkeräysryhmän tammikuussa huomattuaan, mitä hän kutsui "roskapandemiaksi" kylässään. Ryhmässä on nyt kymmeniä jäseniä, jotka lähtevät säännöllisesti siivoamaan puihin, pensaisiin ja teille heitettyjä roskia. Gosling sanoi: Gosling sanoi: "Oman alueesi kauniissa paikoissa on roskia. "Olen todella turhautunut, kun tuntuu, että harteilleni on asetettu taakka kärpäsjätteen tai roskien hävittämisestä." Hän uskoo, että poliittisella tasolla voidaan tehdä enemmän roskaamisen ja kärpäsjätteiden poisheittämisen estämiseksi ja ympäristön suojelemiseksi. Kaikki kolme Cambridgeshiren ja Peterborough'n yhdistetyn hallintoalueen pormestariehdokasta olivat yhtä mieltä siitä, että roskaamisesta on tullut ongelma erityisesti maaseudulla. He ovat kuitenkin eri mieltä siitä, mikä on pormestarin rooli ongelman ratkaisemisessa. Aakkosjärjestyksessä he esittävät suunnitelmansa alla. Nik Johnson, Labour-puolue "Roskaantumisen vitsaukseen voidaan puuttua vain yhteistyössä julkisen ja yksityisen sektorin kesken, mutta kaikkien vastuullisten elinten on tunnustettava vuoden 1990 ympäristönsuojelulaissa säädetty vastuunsa. "Aloitan keskittymällä erityisesti suurten teiden - A1, A10, A14, A47 - tienvarsille ja käyttämällä FOI-pyyntöjä nykyisten roskaantumisen ehkäisemistä koskevien strategioiden selvittämiseksi ja kannustamalla samalla innovatiiviseen käyttöön, jossa kaikki kertakäyttöiset kääreet merkitään autokaupparavintoloista, jotta kannustetaan henkilökohtaiseen vastuuseen roskien hävittämisestä. "James Palmer, konservatiivit "Roskaantuminen ja erityisesti kärpäsjätteet ovat Cambridgeshiren ja Peterborough'n kaltaisten maaseutumaakuntien riesa. "Vastuu roskaamisesta ja kärpästen roskaamisesta on kuitenkin paikallisviranomaisilla, ei yhdistetyillä viranomaisilla. Pormestari voi tarjota johtajuutta missä tahansa kampanjassa, mutta hänellä ei ole valtuuksia valvoa suoraan roskien keräystä tai vastauksia kärpästen roskaamiseen." Aidan Van de Weyer, liberaalidemokraatit "Roskaaminen saa ihmiset tuntemaan, että heidän asuinpaikoistaan ei välitetä. Roskia pudottavat eivät ymmärrä huolimattomuutensa vaikutusta. "Silmiinpistävät kyltit ja Keep Britain Tidyn kaltaiset kampanjat voivat siis todella auttaa. Voimme tehdä enemmän tukeaksemme yhteisöryhmiä huolehtimaan alueistaan tarjoamalla välineitä ja keräämällä pussitetut roskat nopeasti. Asukkaat näkevät, että heidän asuinalueitaan arvostetaan, ja roskaajat näkevät aiheuttamansa vahingot." Tämän interaktiivisen sivun katsominen edellyttää nykyaikaista selainta, jossa on JavaScript ja vakaa internetyhteys. Lisätietoja näistä vaaleista Ketä voin äänestää alueellani? Anna postinumerosi tai englantilaisen valtuustosi tai skotlantilaisen tai walesilaisen vaalipiirisi nimi, niin saat sen selville. Esim. "W1A 1AA" tai "Westminster" Kaikkien kolmen ehdokkaan kanssa laadittu erikoisohjelma "A Mayor for Cambridge and Peterborough" lähetetään sunnuntaina klo 14.20 BST BBC One -kanavalla idässä. Aiheeseen liittyvät Internet-linkit Cambridgeshire and Peterborough Combined Authority (Cambridgeshiren ja Peterborough'n yhdistetty viranomainen)</w:t>
      </w:r>
    </w:p>
    <w:p>
      <w:r>
        <w:rPr>
          <w:b/>
        </w:rPr>
        <w:t xml:space="preserve">Yhteenveto</w:t>
      </w:r>
    </w:p>
    <w:p>
      <w:r>
        <w:t xml:space="preserve">Roskaaminen ja kärpästen roskaaminen Cambridgeshiren kylässä on pahentunut niin pahaksi, että ongelman ratkaisemiseksi perustettiin vapaaehtoisryhmä. Vuoden alusta lähtien he ovat keränneet yli 300 säkillistä roskia. Ongelma vaivaa kuitenkin monia alueita kreivikunnassa, joten miten pormestariehdokkaat aikovat korjata ongelman?</w:t>
      </w:r>
    </w:p>
    <w:p>
      <w:r>
        <w:rPr>
          <w:b/>
          <w:u w:val="single"/>
        </w:rPr>
        <w:t xml:space="preserve">Asiakirjan numero 2277</w:t>
      </w:r>
    </w:p>
    <w:p>
      <w:r>
        <w:t xml:space="preserve">Kuvissa: Skotlannin kunnianosoitukset Sarah Everardille</w:t>
      </w:r>
    </w:p>
    <w:p>
      <w:r>
        <w:t xml:space="preserve">Reclaim These Streets -järjestön suunniteltujen muistotilaisuuksien jälkeen tapahtuman järjestäjät Glasgow'ssa pyysivät ihmisiä jättämään muistotilaisuutensa eri puolille kaupunkia ja palaamaan turvallisesti kotiin. Pieni määrä ihmisiä kokoontui sytyttämään kynttilöitä Skotlannin parlamentin eteen Edinburghissa, mutta Skotlannin poliisin mukaan he poistuivat pian sen jälkeen. Skotlannin hallitus oli varoittanut, että kaikki muistotilaisuudet julkisella paikalla olisivat vastoin koronavirusta koskevia rajoituksia. Kaikki kuvat ovat tekijänoikeuden alaisia</w:t>
      </w:r>
    </w:p>
    <w:p>
      <w:r>
        <w:rPr>
          <w:b/>
        </w:rPr>
        <w:t xml:space="preserve">Yhteenveto</w:t>
      </w:r>
    </w:p>
    <w:p>
      <w:r>
        <w:t xml:space="preserve">Skotlantilaiset ovat osoittaneet kunnioitusta Sarah Everardille sytyttämällä kynttilöitä kotonaan ja sitomalla nauhoja puistojen aitoihin.</w:t>
      </w:r>
    </w:p>
    <w:p>
      <w:r>
        <w:rPr>
          <w:b/>
          <w:u w:val="single"/>
        </w:rPr>
        <w:t xml:space="preserve">Asiakirjan numero 2278</w:t>
      </w:r>
    </w:p>
    <w:p>
      <w:r>
        <w:t xml:space="preserve">Walesin työväenpuolueen voitto ei ole yllätys.</w:t>
      </w:r>
    </w:p>
    <w:p>
      <w:r>
        <w:t xml:space="preserve">Felicity EvansPoliittinen päätoimittaja, Wales Tämä tulos ei ole monien ennustama riemukas voitto. Eräs johtava työväenpuolueen edustaja ja Drakefordin kannattaja kuiskasi minulle: "Se oli lähellä". Toinen sanoi: "Voitto on voitto... Kuka muistaa, mikä oli Carwynin voittomarginaali yhdeksän vuotta sitten?". Hän on täydellinen hallituksen sisäpiiriläinen - hän oli edesmenneen entisen pääministerin Rhodri Morganin neuvonantaja ennen kuin hän seurasi häntä Cardiff Westin parlamentin jäsenenä ja toimi useissa korkeissa kabinettitason tehtävissä. Vaikka hänet tunnetaan hyvin poliittisissa piireissä, monet äänestäjät eivät ole koskaan kuulleet hänestä. Tämä on hänelle haaste. Hänen edeltäjänsä Carwyn Jones oli vahva poliittinen kampanjoija, joka oli ehkä parhaimmillaan kameroiden valokeilassa. Drakeford sanoo, ettei hän nauti valokeilassa olemisesta. AM asettui tässä kilpailussa vasemmiston ehdokkaaksi ja muistutti toistuvasti työväenpuolueen jäseniä siitä, että hän oli Jeremy Corbynin kannattaja alusta alkaen. Hän hyötyi Momentumin tuesta. Kaikki todisteet osoittavat kuitenkin, että Mark Drakeford on pragmaattinen poliitikko. Hän ei käännä käsijarrua vasemmalle. Mutta hän suhtautuu epäilevästi M4:n kevennystiehen. Hän ei aio tehdä tällä vaalikaudella mitään Walesiin matkalla olevien tuloveron osittaisten muutosten suhteen, ellei häntä pakoteta tekemään niin. Ja hän tietää, että työpaikat ja yritykset ovat tällä hetkellä Brexitin epävarmuuden varjossa. Westminsterissä vallitsevaan kaaokseen hänellä ei ole juurikaan vaikutusvaltaa. Hänen haluttomuutensa hyväksyä vaatimukset toisesta kansanäänestyksestä Brexitistä aiheutti turhautumista joidenkin työväenpuolueen jäsenten keskuudessa. Samoin hänen epäonnistumisensa kollegansa Eluned Morganin auttamisessa vaalilippuun - Carwyn Jonesin tehtäväksi jäi varmistaa, että kilpailuun osallistuu nainen - sai jotkut kyseenalaistamaan hänen arvostelukykynsä. Sitten on vielä puolue. Hänen on koottava Walesin työväenpuolue takaisin yhteen Carl Sargeantin traagisen kuoleman jälkeen. Sargeantin uskotaan tehneen itsemurhan sen jälkeen, kun Carwyn Jones oli erottanut hänet kabinetista seksuaalista häirintää koskevien syytösten vuoksi. Drakeford on älykäs ja kokenut poliitikko. Hän tarvitsee kuitenkin myös onnea ja hyvää arvostelukykyä.</w:t>
      </w:r>
    </w:p>
    <w:p>
      <w:r>
        <w:rPr>
          <w:b/>
        </w:rPr>
        <w:t xml:space="preserve">Yhteenveto</w:t>
      </w:r>
    </w:p>
    <w:p>
      <w:r>
        <w:t xml:space="preserve">Mark Drakeford oli aina ennakkosuosikki, mutta tämä tulos on lähempänä kuin moni odotti. Hänellä oli suurin osa Labourin suurten instituutioiden tuesta, mukaan lukien Corbynia tukeva ryhmittymä Momentum - joka on paisuttanut Walesin Labourin jäsenten rivejä parin viime vuoden aikana.</w:t>
      </w:r>
    </w:p>
    <w:p>
      <w:r>
        <w:rPr>
          <w:b/>
          <w:u w:val="single"/>
        </w:rPr>
        <w:t xml:space="preserve">Asiakirjan numero 2279</w:t>
      </w:r>
    </w:p>
    <w:p>
      <w:r>
        <w:t xml:space="preserve">Caernarfonin hajottamismääräys kohdistuu epäsosiaaliseen käyttäytymiseen</w:t>
      </w:r>
    </w:p>
    <w:p>
      <w:r>
        <w:t xml:space="preserve">Pohjois-Walesin poliisi kehotti Caernarfonin vanhempia "miettimään hyvin tarkkaan, missä lapsenne ovat". Poliisi ilmoitti, että määräys oli voimassa koko viikonlopun "kohdistuakseen nuorisoryhmiin, jotka käyttäytyvät kaupungissa epäsosiaalisella tavalla, jota ei voida hyväksyä". Määräys annettiin viikko sen jälkeen, kun eräs pikaruokakauppa oli erään välikohtauksen vuoksi kieltänyt nuoria menemästä sinne ilman aikuisen seuraa. Määräys tarkoittaa, että poliisi voi pyytää kahden tai useamman henkilön ryhmää jatkamaan matkaa.</w:t>
      </w:r>
    </w:p>
    <w:p>
      <w:r>
        <w:rPr>
          <w:b/>
        </w:rPr>
        <w:t xml:space="preserve">Yhteenveto</w:t>
      </w:r>
    </w:p>
    <w:p>
      <w:r>
        <w:t xml:space="preserve">Poliisi on määrännyt Gwyneddin kaupungissa 48 tunnin hajotusmääräyksen, jolla pyritään hillitsemään epäsosiaalista käyttäytymistä.</w:t>
      </w:r>
    </w:p>
    <w:p>
      <w:r>
        <w:rPr>
          <w:b/>
          <w:u w:val="single"/>
        </w:rPr>
        <w:t xml:space="preserve">Asiakirjan numero 2280</w:t>
      </w:r>
    </w:p>
    <w:p>
      <w:r>
        <w:t xml:space="preserve">Varoitus huumeiden heittämisestä Swansean vankilan seinän yli</w:t>
      </w:r>
    </w:p>
    <w:p>
      <w:r>
        <w:t xml:space="preserve">Vankiloiden ylitarkastaja Nick Hardwickin laatimassa raportissa laitosta kehotettiin myös parantamaan koulutusmahdollisuuksia. Vankilaa, jossa on 455 vankia, pidetään kuitenkin kohtuullisen turvallisena, ja väkivaltaisia välikohtauksia oli vähän. Vuodesta 2010 lähtien vankilassa on tapahtunut neljä kuolemantapausta, jotka ovat olleet "itse aiheutettuja".</w:t>
      </w:r>
    </w:p>
    <w:p>
      <w:r>
        <w:rPr>
          <w:b/>
        </w:rPr>
        <w:t xml:space="preserve">Yhteenveto</w:t>
      </w:r>
    </w:p>
    <w:p>
      <w:r>
        <w:t xml:space="preserve">Swansean vankilaa on kehotettu puuttumaan turvallisuusongelmaan, kun tarkastuksessa havaittiin, että huumeita voi helposti heittää seinän yli.</w:t>
      </w:r>
    </w:p>
    <w:p>
      <w:r>
        <w:rPr>
          <w:b/>
          <w:u w:val="single"/>
        </w:rPr>
        <w:t xml:space="preserve">Asiakirjan numero 2281</w:t>
      </w:r>
    </w:p>
    <w:p>
      <w:r>
        <w:t xml:space="preserve">Raportti Mansaaren elintarviketeollisuuden suojelemiseksi</w:t>
      </w:r>
    </w:p>
    <w:p>
      <w:r>
        <w:t xml:space="preserve">Elintarviketurvastrategia on suunnitelma, jolla pyritään tukemaan maanviljelijöitä ja kalastajia seuraavien 40 vuoden aikana. Manxin kalastus- ja maatalousala tukee noin 1 200 työpaikkaa saarella. Ympäristöministeri Phil Gawne totesi, että Mansaaren on tärkeää kehittää "kukoistava, innovatiivinen, kilpailukykyinen ja joustava" elintarvikeala. Hän lisäsi: "Saarella asuminen tuo mukanaan lisähaasteita sekä paikallisen tuotannon mittakaavaetujen saavuttamiseen että luotettavien ja kohtuuhintaisten liikenneverkkojen varmistamiseen tavaroiden tuontia ja vientiä varten." Hän lisäsi: "Saarella asuminen tuo mukanaan lisähaasteita." "Nämä lisähaasteet on otettava huomioon elintarvikepolitiikassa, Gawne lisäsi. Elintarviketurvastrategiaa koskevasta mietinnöstä keskustellaan Tynwaldissa 17. kesäkuuta alkaen.</w:t>
      </w:r>
    </w:p>
    <w:p>
      <w:r>
        <w:rPr>
          <w:b/>
        </w:rPr>
        <w:t xml:space="preserve">Yhteenveto</w:t>
      </w:r>
    </w:p>
    <w:p>
      <w:r>
        <w:t xml:space="preserve">Mansaaren elintarviketeollisuuden tukemista ja suojelua koskeva raportti esitellään Mansaaren Tynwaldin parlamentille kesäkuussa.</w:t>
      </w:r>
    </w:p>
    <w:p>
      <w:r>
        <w:rPr>
          <w:b/>
          <w:u w:val="single"/>
        </w:rPr>
        <w:t xml:space="preserve">Asiakirjan numero 2282</w:t>
      </w:r>
    </w:p>
    <w:p>
      <w:r>
        <w:t xml:space="preserve">Murhayritys Crewen pahoinpitelyn jälkeen</w:t>
      </w:r>
    </w:p>
    <w:p>
      <w:r>
        <w:t xml:space="preserve">32-vuotias mies oli kriittisessä tilassa saatuaan päävammoja hyökkäyksessä Mill Streetillä lauantaina kello 03.15 GMT. Poliisin mukaan hänen tilansa oli vakava mutta vakaa sairaalassa. Poliisit ovat nostaneet syytteen 55-vuotiasta Ipswichistä kotoisin olevaa miestä vastaan, ja hänen on määrä saapua maanantaina South Cheshire Magistrates' Courtiin. Aiheeseen liittyvät Internet-linkit HM Courts and Tribunals Service (HM Courts and Tribunals Service)</w:t>
      </w:r>
    </w:p>
    <w:p>
      <w:r>
        <w:rPr>
          <w:b/>
        </w:rPr>
        <w:t xml:space="preserve">Yhteenveto</w:t>
      </w:r>
    </w:p>
    <w:p>
      <w:r>
        <w:t xml:space="preserve">Miestä syytetään murhayrityksestä Crewessa tapahtuneen vakavan pahoinpitelyn jälkeen.</w:t>
      </w:r>
    </w:p>
    <w:p>
      <w:r>
        <w:rPr>
          <w:b/>
          <w:u w:val="single"/>
        </w:rPr>
        <w:t xml:space="preserve">Asiakirjan numero 2283</w:t>
      </w:r>
    </w:p>
    <w:p>
      <w:r>
        <w:t xml:space="preserve">Eppingin murha: Epping: Pidätys tehty, kun mies löytyi puukotettuna kadulta</w:t>
      </w:r>
    </w:p>
    <w:p>
      <w:r>
        <w:t xml:space="preserve">30-vuotias uhri vietiin sairaalaan Epping Roadilta, Eppingistä, noin kello 20.00 BST tiistaina 23. kesäkuuta, mutta hän kuoli myöhemmin samana iltana. Hänen uskotaan joutuneen hyökkäyksen kohteeksi Robin Hoodin ja Wakes Armsin liikenneympyröiden välisellä parkkipaikalla Epping New Roadilla. Essexin poliisin mukaan 30-vuotias lontoolaismies pidätettiin tiistaina, ja hänet vapautettiin myöhemmin takuita vastaan 24. heinäkuuta asti. Rikostutkijat sanoivat, että he haluaisivat edelleen kuulla kenestä tahansa, joka oli alueella 23. kesäkuuta kello 15:00 ja 20:30 välillä. Aiheeseen liittyvät Internet-linkit Essexin poliisi</w:t>
      </w:r>
    </w:p>
    <w:p>
      <w:r>
        <w:rPr>
          <w:b/>
        </w:rPr>
        <w:t xml:space="preserve">Yhteenveto</w:t>
      </w:r>
    </w:p>
    <w:p>
      <w:r>
        <w:t xml:space="preserve">Poliisi tutkii kadulta puukotettuna löydetyn miehen kuolemaa ja on pidättänyt miehen epäiltynä murhasta.</w:t>
      </w:r>
    </w:p>
    <w:p>
      <w:r>
        <w:rPr>
          <w:b/>
          <w:u w:val="single"/>
        </w:rPr>
        <w:t xml:space="preserve">Asiakirjan numero 2284</w:t>
      </w:r>
    </w:p>
    <w:p>
      <w:r>
        <w:t xml:space="preserve">Pontypoolin mies, 70, vangittuna vaimon murhasta syytettynä</w:t>
      </w:r>
    </w:p>
    <w:p>
      <w:r>
        <w:t xml:space="preserve">David Maggsia syytetään vaimonsa Linda Maggsin, 74, murhasta tämän kotona Pontypoolissa Torfaenissa lauantaina. Rouva Maggs löydettiin kuolleena Lansdownen kiinteistöstä kaupungin Sebastopolin alueella noin klo 09.20 GMT. Maggs saapui maanantaina tuomareiden eteen syytettynä murhasta, ja hänen kuulemistaan Cardiff Crown Courtissa tiistaina lykättiin 7. toukokuuta asti.</w:t>
      </w:r>
    </w:p>
    <w:p>
      <w:r>
        <w:rPr>
          <w:b/>
        </w:rPr>
        <w:t xml:space="preserve">Yhteenveto</w:t>
      </w:r>
    </w:p>
    <w:p>
      <w:r>
        <w:t xml:space="preserve">70-vuotias mies on ollut tutkintavankeudessa, kun häntä syytetään vaimonsa murhasta.</w:t>
      </w:r>
    </w:p>
    <w:p>
      <w:r>
        <w:rPr>
          <w:b/>
          <w:u w:val="single"/>
        </w:rPr>
        <w:t xml:space="preserve">Asiakirjan numero 2285</w:t>
      </w:r>
    </w:p>
    <w:p>
      <w:r>
        <w:t xml:space="preserve">Coronavirus: UK ennen ja jälkeen "lockdown</w:t>
      </w:r>
    </w:p>
    <w:p>
      <w:r>
        <w:t xml:space="preserve">Tässä on valikoima kuvia eri puolilta Yhdistynyttä kuningaskuntaa, joissa näkyy kohtauksia ennen ja jälkeen "lukituksen". Buckinghamin palatsin porttien edustalle kerääntyi väkijoukkoja 13. maaliskuuta 2020, kun taas 24. maaliskuuta ohi kulkee vain pari hahmoa. Liikennejonot Lontoon Tower Bridgellä 16. maaliskuuta 2020, mutta vain muutama ajoneuvo näkyy 24. maaliskuuta, päivänä pääministerin ilmoituksen jälkeen. Kävijöitä kerääntyy National Galleryn ulkopuolelle Trafalgar Squarella Lontoossa 28. tammikuuta 2014, mutta 24. maaliskuuta 2020 siellä ei näy juuri ketään. Ihmisjoukot kerääntyivät Barry Islandille nauttimaan kauniista säästä 14. syyskuuta 2019. Vertaa tätä 25. maaliskuuta 2020 Bournemouthissa oli samanlainen tilanne. Lomailijat pakkaavat rannan täyteen 28. kesäkuuta 2019, mutta 23. maaliskuuta 2020 rannan reunalla näkee vain muutamia ihmisiä kävelemässä. Ihmiset kävelevät Lontoossa Millennium Bridgen yli, taustalla St Paulin katedraali, 13. maaliskuuta 2020, kun taas muutamaa päivää myöhemmin 25. maaliskuuta kaikki on hiljaista. Lipunmyyjät kerääntyvät loppuunmyytyyn Harry Potter ja kirottu lapsi -näytelmään Lontoon Palace-teatteriin 12. maaliskuuta 2020. Vain muutamaa päivää myöhemmin teatterit sekä ravintolat ja muut tarpeettomat liikkeet suljettiin osana toimenpiteitä, joilla yritettiin hidastaa koronaviruksen leviämistä. Waterloon asema Lontoossa on yksi monista vilkkaista liikennekeskuksista ympäri maata, jotka näyttävät tällä hetkellä hyvin erilaisilta, kun ihmisiä pyydetään matkustamaan vain, jos se on ehdottoman välttämätöntä. Työmatkalaisten voi nähdä tungeksivan aulassa 12. maaliskuuta 2020, mutta katsokaa eroa 25. maaliskuuta. Bathin keskustan kadut olivat täynnä vierailijoita ja ostajia 11. maaliskuuta 2020, mutta 24. maaliskuuta kaupat olivat kiinni ja kadut tyhjiä. Kaikkiin kuviin sovelletaan tekijänoikeutta</w:t>
      </w:r>
    </w:p>
    <w:p>
      <w:r>
        <w:rPr>
          <w:b/>
        </w:rPr>
        <w:t xml:space="preserve">Yhteenveto</w:t>
      </w:r>
    </w:p>
    <w:p>
      <w:r>
        <w:t xml:space="preserve">Paikat eri puolilla Yhdistynyttä kuningaskuntaa ovat aavemaisen tyhjiä sen jälkeen, kun uudet tiukat toimenpiteet koronaviruksen leviämisen hidastamiseksi on otettu käyttöön. Pääministeri Boris Johnson on sanonut, että kaikkien pitäisi pysyä kotona ja mennä ulos vain erityisistä syistä.</w:t>
      </w:r>
    </w:p>
    <w:p>
      <w:r>
        <w:rPr>
          <w:b/>
          <w:u w:val="single"/>
        </w:rPr>
        <w:t xml:space="preserve">Asiakirjan numero 2286</w:t>
      </w:r>
    </w:p>
    <w:p>
      <w:r>
        <w:t xml:space="preserve">Herttua avaa Yorkshiren lentopelastusaseman Nostellissa</w:t>
      </w:r>
    </w:p>
    <w:p>
      <w:r>
        <w:t xml:space="preserve">Hyväntekeväisyysjärjestö on muuttanut Nostell Prioryyn Leeds Bradfordin lentokentältä parantaakseen Länsi- ja Etelä-Yorkshiren potilaiden kattavuutta ja vasteaikoja. Tukikohdan tiloihin kuuluu toimistoja, koulutustiloja, suuri lentokonehalli ja helikopterikenttä. Prinssi Andrew, entinen merivoimien helikopterilentäjä ja kouluttaja, on hyväntekeväisyysjärjestön suojelija. Hyväntekeväisyysjärjestöllä on tällä hetkellä kaksi helikopteria, joista toinen sijaitsee Nostellissa ja toinen Topcliffessä lähellä Thirskiä Pohjois-Yorkshiressä.</w:t>
      </w:r>
    </w:p>
    <w:p>
      <w:r>
        <w:rPr>
          <w:b/>
        </w:rPr>
        <w:t xml:space="preserve">Yhteenveto</w:t>
      </w:r>
    </w:p>
    <w:p>
      <w:r>
        <w:t xml:space="preserve">Yorkin herttua on avannut virallisesti Yorkshire Air Ambulanssin tukikohdan Wakefieldin lähellä.</w:t>
      </w:r>
    </w:p>
    <w:p>
      <w:r>
        <w:rPr>
          <w:b/>
          <w:u w:val="single"/>
        </w:rPr>
        <w:t xml:space="preserve">Asiakirjan numero 2287</w:t>
      </w:r>
    </w:p>
    <w:p>
      <w:r>
        <w:t xml:space="preserve">Poliisi tutkii St Helensin teini-ikäisen "selittämätöntä" kuolemaa</w:t>
      </w:r>
    </w:p>
    <w:p>
      <w:r>
        <w:t xml:space="preserve">Ensihoitajat kutsuttiin Sandon Closeen Rainhillissä, St Helensissä, sunnuntaina kello 23:15 GMT, kun teini-ikäisen oli ilmoitettu sairastuneen. Hänet vietiin sairaalaan, mutta hän kuoli kolme tuntia myöhemmin. Poliisi pitää kuolemaa selittämättömänä, ja ruumiinavaus oli määrä tehdä. Tytön perheelle on ilmoitettu asiasta, ja poliisit tukevat heitä, Merseysiden poliisi kertoo.</w:t>
      </w:r>
    </w:p>
    <w:p>
      <w:r>
        <w:rPr>
          <w:b/>
        </w:rPr>
        <w:t xml:space="preserve">Yhteenveto</w:t>
      </w:r>
    </w:p>
    <w:p>
      <w:r>
        <w:t xml:space="preserve">13-vuotias tyttö on kuollut selittämättömissä olosuhteissa sen jälkeen, kun hänet löydettiin huonovointisena talosta Merseysidessa, mikä on johtanut poliisitutkintaan.</w:t>
      </w:r>
    </w:p>
    <w:p>
      <w:r>
        <w:rPr>
          <w:b/>
          <w:u w:val="single"/>
        </w:rPr>
        <w:t xml:space="preserve">Asiakirjan numero 2288</w:t>
      </w:r>
    </w:p>
    <w:p>
      <w:r>
        <w:t xml:space="preserve">Ursula Keogh: Äiti sai "rakastan sinua" -tekstiviestin</w:t>
      </w:r>
    </w:p>
    <w:p>
      <w:r>
        <w:t xml:space="preserve">Halifaxista kotoisin oleva Ursula Keogh nähtiin viimeksi 22. tammikuuta noin klo 15.30 GMT koulupuku yllään. Hänen ruumiinsa löydettiin myöhemmin Hebble Brookista Paris Gatesin alueelta Länsi-Yorkshiren kaupungissa. Bradford Coroner's Courtissa pidetty kuolemansyyntutkinta lykättiin huhtikuulle. Lisää tästä ja muista Yorkshiren jutuista Kuolinsyyntutkija David Urpethille kerrottiin käsittelyn alussa, että Ursula oli aiemmin vahingoittanut itseään ja että hänen äitinsä oli huolestunut viestin saatuaan. West Yorkshiren poliisi jatkaa kuoleman olosuhteiden selvittämistä, mutta sen ei uskota olevan epäilyttävä. Lightcliffe Academy, jossa Ursula oli oppilaana, kuvasi lausunnossaan hänen kuolemaansa "sydäntäsärkeväksi menetykseksi". "Ajatuksemme ja rukouksemme ovat Ursulan perheen ja ystävien luona tänä hyvin vaikeana aikana", koulu sanoi.</w:t>
      </w:r>
    </w:p>
    <w:p>
      <w:r>
        <w:rPr>
          <w:b/>
        </w:rPr>
        <w:t xml:space="preserve">Yhteenveto</w:t>
      </w:r>
    </w:p>
    <w:p>
      <w:r>
        <w:t xml:space="preserve">Sen 11-vuotiaan tytön äiti, jonka ruumis löydettiin purosta, oli saanut tältä tekstiviestin, jossa luki "rakastan sinua, mutta olen pahoillani", on kuultu tutkinnassa.</w:t>
      </w:r>
    </w:p>
    <w:p>
      <w:r>
        <w:rPr>
          <w:b/>
          <w:u w:val="single"/>
        </w:rPr>
        <w:t xml:space="preserve">Asiakirjan numero 2289</w:t>
      </w:r>
    </w:p>
    <w:p>
      <w:r>
        <w:t xml:space="preserve">Tauntonin entisen karjamarketin suunnitelmat toimitettu</w:t>
      </w:r>
    </w:p>
    <w:p>
      <w:r>
        <w:t xml:space="preserve">Firepoolin rakennuskohteeseen kuuluu asuntoja, toimistotiloja ja puisto. Se rakennetaan 4,5 hehtaarin kokoiselle Priory Bridge Roadin tontille lähelle Tone-jokea. Firepool on ensimmäinen vaihe Project Taunton -hankkeessa, joka on 123 hehtaarin laajuinen kaupungin keskustan uudistamisohjelma.</w:t>
      </w:r>
    </w:p>
    <w:p>
      <w:r>
        <w:rPr>
          <w:b/>
        </w:rPr>
        <w:t xml:space="preserve">Yhteenveto</w:t>
      </w:r>
    </w:p>
    <w:p>
      <w:r>
        <w:t xml:space="preserve">Tauntonin entisen karjamarkkinapaikan kunnostamista koskevat suunnitelmat on jätetty.</w:t>
      </w:r>
    </w:p>
    <w:p>
      <w:r>
        <w:rPr>
          <w:b/>
          <w:u w:val="single"/>
        </w:rPr>
        <w:t xml:space="preserve">Asiakirjan numero 2290</w:t>
      </w:r>
    </w:p>
    <w:p>
      <w:r>
        <w:t xml:space="preserve">Junaturma Meksikossa: La Bestia -junan onnettomuudessa viisi kuollutta</w:t>
      </w:r>
    </w:p>
    <w:p>
      <w:r>
        <w:t xml:space="preserve">Viranomaisten mukaan ainakin 35 ihmistä loukkaantui, joista 16 vakavasti. Kuolonuhrien määrän pelätään nousevan. Punaisen Ristin mukaan tuntematon määrä ihmisiä oli myös loukussa. Sotilaat, merijalkaväen sotilaat ja pelastustyöntekijät yrittivät päästä syrjäiselle onnettomuuspaikalle, jonne ambulanssit eivät päässeet. Viranomaiset pyrkivät saamaan alueelle ilma- tai vesiyhteyden. Meksikon Tabascon osavaltion pelastuspalvelupäällikkö Cesar Burelo Burelo sanoi, että suistuminen tapahtui varhain sunnuntaina syrjäisellä alueella, jossa ei ole matkapuhelinverkkoa. Burelo sanoi, että Guatemalan rajalta pohjoiseen matkalla olleessa junassa oli ollut kymmeniä ihmisiä. Junassa, jota joskus kutsutaan "pedoksi", on usein satoja ihmisiä katollaan, kun he lähtevät riskialttiille matkalle Yhdysvaltoihin.</w:t>
      </w:r>
    </w:p>
    <w:p>
      <w:r>
        <w:rPr>
          <w:b/>
        </w:rPr>
        <w:t xml:space="preserve">Yhteenveto</w:t>
      </w:r>
    </w:p>
    <w:p>
      <w:r>
        <w:t xml:space="preserve">Ainakin viisi ihmistä on kuollut sen jälkeen, kun pahamaineinen tavarajuna, joka kuljetti Yhdysvaltoihin pyrkiviä keski-amerikkalaisia siirtolaisia, suistui raiteilta Meksikon eteläosassa, kertoivat viranomaiset.</w:t>
      </w:r>
    </w:p>
    <w:p>
      <w:r>
        <w:rPr>
          <w:b/>
          <w:u w:val="single"/>
        </w:rPr>
        <w:t xml:space="preserve">Asiakirjan numero 2291</w:t>
      </w:r>
    </w:p>
    <w:p>
      <w:r>
        <w:t xml:space="preserve">Etonin toisen maailmansodan aikainen pommi: Asukkaat evakuoitiin kodeistaan</w:t>
      </w:r>
    </w:p>
    <w:p>
      <w:r>
        <w:t xml:space="preserve">Poliisi kutsuttiin julkiselle pysäköintialueelle High Streetillä Etonissa, Berkshiressä, noin kello 18.25 BST sunnuntaina. Paikalle asetettiin 50 metrin (164 jalan) eristyssulku, ja noin 50 asukasta evakuoitiin kiinteistöistään varotoimenpiteenä, Thames Valleyn poliisi kertoi. Se lisäsi, että räjähdeasiantuntijat tekivät laitteesta turvallisen. Seuraa BBC Southia Facebookissa, Twitterissä tai Instagramissa. Lähetä juttuideoita osoitteeseen south.newsonline@bbc.co.uk. Aiheeseen liittyvät Internet-linkit Thames Valley Police</w:t>
      </w:r>
    </w:p>
    <w:p>
      <w:r>
        <w:rPr>
          <w:b/>
        </w:rPr>
        <w:t xml:space="preserve">Yhteenveto</w:t>
      </w:r>
    </w:p>
    <w:p>
      <w:r>
        <w:t xml:space="preserve">Asukkaat evakuoitiin kodeistaan sen jälkeen, kun parkkipaikalta löytyi räjähtämätön pommi, jonka uskottiin olevan peräisin toisesta maailmansodasta.</w:t>
      </w:r>
    </w:p>
    <w:p>
      <w:r>
        <w:rPr>
          <w:b/>
          <w:u w:val="single"/>
        </w:rPr>
        <w:t xml:space="preserve">Asiakirjan numero 2292</w:t>
      </w:r>
    </w:p>
    <w:p>
      <w:r>
        <w:t xml:space="preserve">Kenialaiset koululaiset pitävät kirjeiden kirjoittamisen elossa</w:t>
      </w:r>
    </w:p>
    <w:p>
      <w:r>
        <w:t xml:space="preserve">Kouluni, Starehe Boys' Centre Nairobissa, Keniassa, on tunnettu akateemisesta huippuosaamisestaan, erityisesti kansallisissa kokeissa. Kännykän pitäminen koulussa on vastoin koulun sääntöjä. Meillä on tieto- ja viestintätekniikan keskuksia, älytauluja ja internetyhteys, mutta niitä käytetään vain akateemista tutkimusta varten. Emme saa käyttää sosiaalisen median sivustoja, kuten Twitteriä ja Facebookia. Tästä herääkin kysymys, miten voimme olla yhteydessä ystäviimme muissa kouluissa - erityisesti tyttöihin? Vastaus on, että palaamme vanhoihin hyviin aikoihin ja kirjoitamme kirjeitä, mutta emme vain tavallisia kirjeitä. Ne ovat taiteellisia, kalligrafisia, käsin kirjoitettuja kirjeitä, joita luomme vapaa-aikanamme. Koulun kirjastossa jotkut ystäväni kirjoittavat kirjeitä. ''Useimmiten lähetämme kirjeet ystävillemme tyttökouluihin'', Charles sanoo. ''Näemme vaivaa niiden kirjoittamiseen, jotta voimme välittää tunteemme hyvin." Osa oppilaista uskoo, että kirjeiden kirjoittaminen antaa heille mahdollisuuden olla taiteellisia. ''Rakastan taidetta, joten käytän aikaa, jotta ystäväni saavat parhaat kirjeet'', Moses sanoo koristellessaan kirjekuorensa sinisellä kalligrafialla. ''Kirjoitan hyvin läheiselle ystävälle. Hän on orkesterikerhon jäsen, ja niin olen minäkin."" Kun kirjeet ovat valmiit, postinkantaja ajaa moottoripyörällään Nairobin vilkkaan liikenteen halki ja toimittaa ne ystävillemme Loreto Msongarin tyttökouluun kaupungin toiselle puolelle. Tytöt ottavat kirjeet ilolla vastaan. Jotkut heistä kertovat minulle, mitä he ajattelevat kirjeiden kirjoittamisesta. ''Olen todella innoissani saadessani kirjeen yhdeltä ystävältäni Starehesta'', Tabitha sanoo. ''Minusta on parempi kirjoittaa kirjeitä koulussa kuin puhelimilla. Se on viestintämuoto, johon kaikilla on varaa, ja sitä kaikki odottavat innolla, kun menee lukioon", hän sanoo. Voisi kuvitella, että kirjeiden kirjoittaminen on ikivanhaa ja takapajuista, mutta monet kenialaiset oppilaat todella nauttivat tästä menetelmästä ja kuvaavat sitä todellisena tuulahduksena menneisyydestä. ''Puhelimessa ei voi ilmaista itseään samalla tavalla kuin kirjeessä'', Danielle sanoo. "Kirjeeni oli todella mielenkiintoinen, pidän käsialasta, kalligrafia todella ponnahtaa esiin - se saa minut haluamaan lukea sen." Pyysin Angelia, yhtä kuplivaa tyttöä, kertomaan mielenkiintoisimman kohdan kirjeestään. ''No, hän sanoi, että minulla on pitkät silkkiset hiukset ja häikäisevä hymy!'' hän sanoo kikattaen. Kun muut nuoret ympäri maailmaa kiirehtivät tekstiviestejä toisilleen, meidän on täytynyt keksiä uudelleen tapoja pitää yhteyttä ystäviimme. Meille se toimii!</w:t>
      </w:r>
    </w:p>
    <w:p>
      <w:r>
        <w:rPr>
          <w:b/>
        </w:rPr>
        <w:t xml:space="preserve">Yhteenveto</w:t>
      </w:r>
    </w:p>
    <w:p>
      <w:r>
        <w:t xml:space="preserve">BBC News School Report antaa 11-16-vuotiaille oppilaille mahdollisuuden tehdä omia uutisraporttejaan. Tässä 15-vuotias Jack, joka opiskelee sisäoppilaitoksessa Kenian pääkaupungissa Nairobissa, selittää, miksi vanhanaikainen kirjeiden kirjoittaminen on taas muodissa.</w:t>
      </w:r>
    </w:p>
    <w:p>
      <w:r>
        <w:rPr>
          <w:b/>
          <w:u w:val="single"/>
        </w:rPr>
        <w:t xml:space="preserve">Asiakirjan numero 2293</w:t>
      </w:r>
    </w:p>
    <w:p>
      <w:r>
        <w:t xml:space="preserve">Charlie Chaplinin vieraillut Nairnin hotelli myynnissä</w:t>
      </w:r>
    </w:p>
    <w:p>
      <w:r>
        <w:t xml:space="preserve">Chaplin, joka oli kuuluisa koomisista rooleistaan mustavalkoisissa mykkäelokuvissa, majoittui perheensä kanssa Nairnissa sijaitsevaan Newton-hotelliin myöhemmin elämässään. Hotelli on laitettu myyntiin, ja hintapyyntö on noin 4,5 miljoonaa puntaa plus arvonlisävero. Entisessä kartanossa on 63 makuuhuonetta ja 21 hehtaaria (8 hehtaaria) maata.</w:t>
      </w:r>
    </w:p>
    <w:p>
      <w:r>
        <w:rPr>
          <w:b/>
        </w:rPr>
        <w:t xml:space="preserve">Yhteenveto</w:t>
      </w:r>
    </w:p>
    <w:p>
      <w:r>
        <w:t xml:space="preserve">Hotelli, jossa Charlie Chaplin yöpyi lomallaan Highlandsissa, on asetettu myyntiin.</w:t>
      </w:r>
    </w:p>
    <w:p>
      <w:r>
        <w:rPr>
          <w:b/>
          <w:u w:val="single"/>
        </w:rPr>
        <w:t xml:space="preserve">Asiakirjan numero 2294</w:t>
      </w:r>
    </w:p>
    <w:p>
      <w:r>
        <w:t xml:space="preserve">Cotswoldin vesimyyräkysely pyytää apua havaintojen kanssa</w:t>
      </w:r>
    </w:p>
    <w:p>
      <w:r>
        <w:t xml:space="preserve">Viimeaikaisten tulvien jälkeinen kuivuus on johtanut siihen, että kärpäset käyttävät ojia, lampia ja järviä. Ben Welbourn, Park Trustin kenttäpäällikkö, sanoi: "Vesimyyrien määrä on vähitellen vakiintumassa maanomistajien ja vapaaehtoisten valtavien ponnistelujen ansiosta. "Seuraavassa vaiheessa on tarkoitus nähdä niiden leviävän laajemmalle alueelle." Aiempina vuosina tutkimuksissa on keskitytty jokiin, mutta tänä vuonna ihmisiä pyydetään laajentamaan etsintäaluetta. "Niiden olinpaikan kartoittaminen on avainasemassa niiden jatkuvan selviytymisen kannalta. Otamme mielellämme vastaan kaikki yleisöltä saadut tiedot niiden olinpaikasta", Welbourn sanoi.</w:t>
      </w:r>
    </w:p>
    <w:p>
      <w:r>
        <w:rPr>
          <w:b/>
        </w:rPr>
        <w:t xml:space="preserve">Yhteenveto</w:t>
      </w:r>
    </w:p>
    <w:p>
      <w:r>
        <w:t xml:space="preserve">Cotswoldin vesipuiston kävijöitä kannustetaan ilmoittamaan vesimyyrien havainnoista osana alueella toteutettavaa suojeluhanketta.</w:t>
      </w:r>
    </w:p>
    <w:p>
      <w:r>
        <w:rPr>
          <w:b/>
          <w:u w:val="single"/>
        </w:rPr>
        <w:t xml:space="preserve">Asiakirjan numero 2295</w:t>
      </w:r>
    </w:p>
    <w:p>
      <w:r>
        <w:t xml:space="preserve">Regus kääntyy tappiolle Britannian uudelleenjärjestelykustannusten vuoksi</w:t>
      </w:r>
    </w:p>
    <w:p>
      <w:r>
        <w:t xml:space="preserve">Regus teki kesäkuuhun päättyneellä kuuden kuukauden jaksolla 6,1 miljoonan punnan tappion, kun se vuosi sitten teki samalla jaksolla 69 miljoonan punnan voiton. Yhtiö totesi kuitenkin, että "haastavasta" kaupankäyntiympäristöstä huolimatta se jatkaa uusien keskusten avaamista. Käyttövalmiita toimistoja jopa puoleksi päiväksi vuokraava Regus ilmoitti, että sen liikevaihto laski 7,5 prosenttia 515,5 miljoonaan puntaan. Yhtiö kuitenkin nosti osavuosikatettaan 0,85 penceen osakkeelta vuodentakaisesta 0,8 pennistä osakkeelta. Regusin osakkeet kuroivat takaisin aiemmat tappiot ja sulkeutuivat perjantaina lähes 3 % korkeammalle.</w:t>
      </w:r>
    </w:p>
    <w:p>
      <w:r>
        <w:rPr>
          <w:b/>
        </w:rPr>
        <w:t xml:space="preserve">Yhteenveto</w:t>
      </w:r>
    </w:p>
    <w:p>
      <w:r>
        <w:t xml:space="preserve">Toimistovuokrausyritys Regus on tehnyt tappiota ennen veroja ensimmäisellä vuosipuoliskolla kärsittyään 15,8 miljoonan punnan rakenneuudistuskustannuksista Yhdistyneessä kuningaskunnassa.</w:t>
      </w:r>
    </w:p>
    <w:p>
      <w:r>
        <w:rPr>
          <w:b/>
          <w:u w:val="single"/>
        </w:rPr>
        <w:t xml:space="preserve">Asiakirjan numero 2296</w:t>
      </w:r>
    </w:p>
    <w:p>
      <w:r>
        <w:t xml:space="preserve">Pelästynyt hevonen pelastettiin ojasta Oxfordshiren maatilalla</w:t>
      </w:r>
    </w:p>
    <w:p>
      <w:r>
        <w:t xml:space="preserve">Omistajan mukaan eläin säikähti jotain ja juoksi ojaan, jossa se jäi loukkuun. Kuivapukuiset palomiehet ja erikoispelastusryhmä onnistuivat nostamaan hädässä olevan hevosen turvaan Nether Wortonin tilalla Hemptonissa, lähellä Banburyä, lauantaina. Eläin tarkastettiin eläinlääkärin toimesta, eikä se ollut saanut vakavia vammoja.</w:t>
      </w:r>
    </w:p>
    <w:p>
      <w:r>
        <w:rPr>
          <w:b/>
        </w:rPr>
        <w:t xml:space="preserve">Yhteenveto</w:t>
      </w:r>
    </w:p>
    <w:p>
      <w:r>
        <w:t xml:space="preserve">Palomiehet ovat pelastaneet hevosen mutaisesta ojasta Oxfordshiressä.</w:t>
      </w:r>
    </w:p>
    <w:p>
      <w:r>
        <w:rPr>
          <w:b/>
          <w:u w:val="single"/>
        </w:rPr>
        <w:t xml:space="preserve">Asiakirjan numero 2297</w:t>
      </w:r>
    </w:p>
    <w:p>
      <w:r>
        <w:t xml:space="preserve">Lentoasema nimetään uudelleen Aberdeen Internationaliksi</w:t>
      </w:r>
    </w:p>
    <w:p>
      <w:r>
        <w:t xml:space="preserve">Muutos tapahtuu sen jälkeen, kun terminaalin emoyhtiö luopui BAA-nimestä ja antoi yksittäisten lentoasemiensa toimia itsenäisemmin. Uuden nimityksen toivotaan auttavan lentoaseman pyrkimyksiä laajentaa matkakohteiden valikoimaa - erityisesti lomailijoiden kannalta. Lentoaseman toimitusjohtaja Derek Provan sanoi: "Tämä on jännittävää aikaa lentoasemalle ja asiakkaillemme." Hän lisäsi: "Olemme viime vuosina onnistuneet tuomaan uusia kansainvälisiä reittejä Aberdeeniin, ja pyrimme jatkossakin tekemään niin."</w:t>
      </w:r>
    </w:p>
    <w:p>
      <w:r>
        <w:rPr>
          <w:b/>
        </w:rPr>
        <w:t xml:space="preserve">Yhteenveto</w:t>
      </w:r>
    </w:p>
    <w:p>
      <w:r>
        <w:t xml:space="preserve">Aberdeenin lentoasema muuttaa nimensä Aberdeenin kansainväliseksi lentoasemaksi.</w:t>
      </w:r>
    </w:p>
    <w:p>
      <w:r>
        <w:rPr>
          <w:b/>
          <w:u w:val="single"/>
        </w:rPr>
        <w:t xml:space="preserve">Asiakirjan numero 2298</w:t>
      </w:r>
    </w:p>
    <w:p>
      <w:r>
        <w:t xml:space="preserve">Merthyrin käytöstä poistetut julkiset käymälät huutokaupataan.</w:t>
      </w:r>
    </w:p>
    <w:p>
      <w:r>
        <w:t xml:space="preserve">Dowlaisin North Streetillä sijaitseva entinen julkinen elintarvikehuoneisto, joka on neuvoston omistuksessa, huutokaupataan 6 000 punnan ohjehintaan. Huutokaupanpitäjä Paul Fosh sanoi, että tavallisesta rakennuksesta voitaisiin tehdä kahvila, kauppa tai jopa uusi koti. Toinen neuvoston omistama kortteli Newportissa vedettiin pois huutokaupasta. Kaupungin Pillin alueella sijaitseva viktoriaaninen Grade II -luokituksen mukainen entinen miestenhuone oli tarkoitus huutokaupata 4 000 punnan ohjehintaan.</w:t>
      </w:r>
    </w:p>
    <w:p>
      <w:r>
        <w:rPr>
          <w:b/>
        </w:rPr>
        <w:t xml:space="preserve">Yhteenveto</w:t>
      </w:r>
    </w:p>
    <w:p>
      <w:r>
        <w:t xml:space="preserve">Tarjoajien odotetaan käyttävän enemmän kuin penniäkään, kun Merthyr Tydfilin käytöstä poistetut julkiset käymälät menevät torstaina vasaran alle.</w:t>
      </w:r>
    </w:p>
    <w:p>
      <w:r>
        <w:rPr>
          <w:b/>
          <w:u w:val="single"/>
        </w:rPr>
        <w:t xml:space="preserve">Asiakirjan numero 2299</w:t>
      </w:r>
    </w:p>
    <w:p>
      <w:r>
        <w:t xml:space="preserve">Ayrshiren mies kuoli yhdeksän päivää sen jälkeen, kun B729:llä Dunscoren lähellä sattui onnettomuus</w:t>
      </w:r>
    </w:p>
    <w:p>
      <w:r>
        <w:t xml:space="preserve">Patrick Lennon oli ainoana henkilönä Nissan Navarassaan, kun se syöksyi maahan lähellä Dunscorea, Dumfriesin ja Carsphairnin välillä, maanantaina 25. toukokuuta. Itä-Ayrshiren Galstonista kotoisin oleva 42-vuotias lennätettiin sairaalaan, mutta hän kuoli vammoihinsa keskiviikkona. Poliisin tiedottajan mukaan onnettomuuden kaikkien olosuhteiden selvittäminen jatkuu. Aiheeseen liittyvät Internet-linkit Muut kuin hätätilanteet - Skotlannin poliisi</w:t>
      </w:r>
    </w:p>
    <w:p>
      <w:r>
        <w:rPr>
          <w:b/>
        </w:rPr>
        <w:t xml:space="preserve">Yhteenveto</w:t>
      </w:r>
    </w:p>
    <w:p>
      <w:r>
        <w:t xml:space="preserve">Mies on kuollut yli viikko sen jälkeen, kun hänen autonsa kolaroi B729-tiellä Dumfries ja Gallowayssa.</w:t>
      </w:r>
    </w:p>
    <w:p>
      <w:r>
        <w:rPr>
          <w:b/>
          <w:u w:val="single"/>
        </w:rPr>
        <w:t xml:space="preserve">Asiakirjan numero 2300</w:t>
      </w:r>
    </w:p>
    <w:p>
      <w:r>
        <w:t xml:space="preserve">Emily Connor: Connor Connor: Auton alle jäänyt tyttö oli "ystävällisin ihminen".</w:t>
      </w:r>
    </w:p>
    <w:p>
      <w:r>
        <w:t xml:space="preserve">Derbyshiren Chesterfieldistä kotoisin oleva Emily Connor jäi Vauxhallin alle Monton Roadilla Salfordissa hieman ennen kello 10.40 GMT lauantaina. Ensihoitajat saapuivat paikalle, mutta hänet todettiin kuolleeksi tapahtumapaikalla. 24-vuotias mies on pidätetty epäiltynä kuoleman aiheuttamisesta vaarallisella ajotavalla. Hän on edelleen pidätettynä kuulusteluja varten, ja poliisi vetoaa silminnäkijöihin tai henkilöihin, joilla on kojelautakameran kuvamateriaalia, jotta he ottaisivat yhteyttä. Emilyn perhe sanoi muistokirjoituksessaan, että hän oli "kaunis tyttö". "Emilylle, ystävällisimmälle ihmiselle, jonka koskaan tunsimme. Olet aina ajatuksissamme. "Puhumme sinusta joka päivä." Aiheeseen liittyvät Internet-linkit Greater Manchesterin poliisi</w:t>
      </w:r>
    </w:p>
    <w:p>
      <w:r>
        <w:rPr>
          <w:b/>
        </w:rPr>
        <w:t xml:space="preserve">Yhteenveto</w:t>
      </w:r>
    </w:p>
    <w:p>
      <w:r>
        <w:t xml:space="preserve">Auton alle jäämisen jälkeen kuolleen kahdeksanvuotiaan tytön perhe on sanonut, että hän oli "ystävällisin ihminen, jonka koskaan tunsimme".</w:t>
      </w:r>
    </w:p>
    <w:p>
      <w:r>
        <w:rPr>
          <w:b/>
          <w:u w:val="single"/>
        </w:rPr>
        <w:t xml:space="preserve">Asiakirjan numero 2301</w:t>
      </w:r>
    </w:p>
    <w:p>
      <w:r>
        <w:t xml:space="preserve">Kentin poliisipäällikkö rekrytoi lisää poliiseja ja henkilökuntaa</w:t>
      </w:r>
    </w:p>
    <w:p>
      <w:r>
        <w:t xml:space="preserve">Ann Barnesin mukaan ehdotus merkitsee 2,79 punnan lisämaksua poliisiviranomaisten maksuosuuteen keskivertokotitalouden kunnallisverolaskussa. Luku sisältää 20 konstaapelia, 60 yhteisötukiupseeria ja 18 vanginvartijaa. Kent menettää vuoteen 2016 mennessä 440 poliisia ja 750 siviilihenkilöä. Barnes sanoi: Barnes sanoi: "Ihmiset haluavat ja vaativat näkyvää poliisitoimintaa, eikä se ole mikään yksinkertainen reaktio jännityksen ja epävarmuuden aikana." Hän lisäsi, että suurin osa suunnitelluista viroista voitaisiin ottaa käyttöön koko maakunnassa kesäkuun loppuun mennessä.</w:t>
      </w:r>
    </w:p>
    <w:p>
      <w:r>
        <w:rPr>
          <w:b/>
        </w:rPr>
        <w:t xml:space="preserve">Yhteenveto</w:t>
      </w:r>
    </w:p>
    <w:p>
      <w:r>
        <w:t xml:space="preserve">Kentin poliisi- ja rikoskomissaari (PCC) on ilmoittanut suunnitelmista palkata lähes 100 uutta poliisia ja tukihenkilöä.</w:t>
      </w:r>
    </w:p>
    <w:p>
      <w:r>
        <w:rPr>
          <w:b/>
          <w:u w:val="single"/>
        </w:rPr>
        <w:t xml:space="preserve">Asiakirjan numero 2302</w:t>
      </w:r>
    </w:p>
    <w:p>
      <w:r>
        <w:t xml:space="preserve">3 miljoonan punnan arvoiset Arnishin telakan parannustyöt saatiin päätökseen</w:t>
      </w:r>
    </w:p>
    <w:p>
      <w:r>
        <w:t xml:space="preserve">Stornowayn Arnish Pointissa sijaitseva valtava tuotantorakennus verhottiin uudelleen 3 miljoonan punnan kustannuksella. Highlands and Islands Enterprise myönsi työn Rokille, mutta yritys romahti myöhemmin. Hertfordshireen sijoittautunut Willmot Dixon toteutti hankkeen. Fife-yhtiö BiFab on rakentanut Arnishissa vuorovesiturbiinin täysimittaista prototyyppiä.</w:t>
      </w:r>
    </w:p>
    <w:p>
      <w:r>
        <w:rPr>
          <w:b/>
        </w:rPr>
        <w:t xml:space="preserve">Yhteenveto</w:t>
      </w:r>
    </w:p>
    <w:p>
      <w:r>
        <w:t xml:space="preserve">Länsi-Saarilla Lewisin saarella sijaitsevan tuotantopihan kunnostustyö on saatu päätökseen.</w:t>
      </w:r>
    </w:p>
    <w:p>
      <w:r>
        <w:rPr>
          <w:b/>
          <w:u w:val="single"/>
        </w:rPr>
        <w:t xml:space="preserve">Asiakirjan numero 2303</w:t>
      </w:r>
    </w:p>
    <w:p>
      <w:r>
        <w:t xml:space="preserve">Sunday Leaderin päätoimittajaa "ahdisteltu"</w:t>
      </w:r>
    </w:p>
    <w:p>
      <w:r>
        <w:t xml:space="preserve">Toimittajan oli määrä lähteä Sveitsiin raportoimaan hallituksen ja tamilitiikerien välisistä neuvotteluista. Lentokenttäviranomaiset ilmoittivat Wickramatungalle, ettei hän saa poistua Sri Lankasta ilman erityislupaa. Abu Dhabista, Arabiemiraateista, puhunut Wickramatunga kertoi BBC Sandeshayalle, että hänelle ei ilmoitettu tällaisesta päätöksestä ennen kuin hän saapui lentokentälle. Toimittaja sai myöhemmin luvan lähteä sen jälkeen, kun hän oli ilmoittanut häirinnästä suorassa lähetyksessä Sirasa-radiossa.</w:t>
      </w:r>
    </w:p>
    <w:p>
      <w:r>
        <w:rPr>
          <w:b/>
        </w:rPr>
        <w:t xml:space="preserve">Yhteenveto</w:t>
      </w:r>
    </w:p>
    <w:p>
      <w:r>
        <w:t xml:space="preserve">Sri Lankan viranomaiset ovat pidättäneet Sunday Leaderin päätoimittajan Lasantha Wickramatungan hetkeksi Katunayaken kansainvälisellä lentokentällä ennen Geneveen lähtevälle lennolle nousemista.</w:t>
      </w:r>
    </w:p>
    <w:p>
      <w:r>
        <w:rPr>
          <w:b/>
          <w:u w:val="single"/>
        </w:rPr>
        <w:t xml:space="preserve">Asiakirjan numero 2304</w:t>
      </w:r>
    </w:p>
    <w:p>
      <w:r>
        <w:t xml:space="preserve">BAE Systems allekirjoittaa intialaisen Hawk-suihkukoneen sopimuksen</w:t>
      </w:r>
    </w:p>
    <w:p>
      <w:r>
        <w:t xml:space="preserve">BAE saa yli 500 miljoonaa puntaa ja Rolls-Royce 200 miljoonaa puntaa kaupassa, jonka pitäisi luoda noin 200 työpaikkaa Yhdistyneeseen kuningaskuntaan. Lentokoneita käytetään Intian ilmavoimien lentäjien kouluttamiseen. Sopimus julkistettiin samaan aikaan, kun Britannian pääministeri David Cameron vieraili Intiassa, jonka tarkoituksena on vahvistaa suhteita ja edistää kauppaa. "Hallituksen tuki", Cameron sanoi: "Tämä on erinomainen esimerkki Intian ja Ison-Britannian puolustus- ja teollisuuskumppanuudesta, ja tämä sopimus tuo merkittävää taloudellista hyötyä molemmille maillemme." Sopimus on jatkoa Intian ilmavoimien vuonna 2004 tekemälle 66 Hawk-suihkukoneen tilaukselle. "BAE Systems on erittäin tyytyväinen saadessaan tämän Hawk-tilauksen jatkotilauksen", sanoi BAE:n puheenjohtaja Dick Olver. "Se kuvastaa BAE Systemsin ja Hindustan Aeronauticsin pitkäaikaista menestyksekästä suhdetta ja hallituksen vankan tuen merkitystä."</w:t>
      </w:r>
    </w:p>
    <w:p>
      <w:r>
        <w:rPr>
          <w:b/>
        </w:rPr>
        <w:t xml:space="preserve">Yhteenveto</w:t>
      </w:r>
    </w:p>
    <w:p>
      <w:r>
        <w:t xml:space="preserve">Puolustuskonserni BAE Systems ja moottoritoimittaja Rolls-Royce ovat allekirjoittaneet 700 miljoonan punnan arvoisen sopimuksen 57 Hawk-harjoitussuihkukoneen toimittamisesta Intian Hindustan Aeronauticsille.</w:t>
      </w:r>
    </w:p>
    <w:p>
      <w:r>
        <w:rPr>
          <w:b/>
          <w:u w:val="single"/>
        </w:rPr>
        <w:t xml:space="preserve">Asiakirjan numero 2305</w:t>
      </w:r>
    </w:p>
    <w:p>
      <w:r>
        <w:t xml:space="preserve">M40-onnettomuus: Asuntovaunu ajoi väärään suuntaan moottoritiellä</w:t>
      </w:r>
    </w:p>
    <w:p>
      <w:r>
        <w:t xml:space="preserve">Se oli matkalla etelään pohjoiseen johtavalla ajoradalla, kun se syöksyi maahan maanantaina noin klo 16.00 BST. Tie suljettiin Watlingtonin risteyksen 6 ja Oxfordin risteyksen 8A välillä, ja se avattiin uudelleen noin kello 07:00. South Central Ambulance Service lähetti paikalle ambulanssin, mutta tietoja loukkaantuneista ei ole julkaistu. Thames Valleyn poliisi vetoaa nyt autoilijoihin, joilla on kojelautakameran tallenteita.</w:t>
      </w:r>
    </w:p>
    <w:p>
      <w:r>
        <w:rPr>
          <w:b/>
        </w:rPr>
        <w:t xml:space="preserve">Yhteenveto</w:t>
      </w:r>
    </w:p>
    <w:p>
      <w:r>
        <w:t xml:space="preserve">Asuntovaunua vetänyt auto, joka ajoi väärään suuntaan M40-tiellä, on joutunut törmäykseen toisen ajoneuvon kanssa.</w:t>
      </w:r>
    </w:p>
    <w:p>
      <w:r>
        <w:rPr>
          <w:b/>
          <w:u w:val="single"/>
        </w:rPr>
        <w:t xml:space="preserve">Asiakirjan numero 2306</w:t>
      </w:r>
    </w:p>
    <w:p>
      <w:r>
        <w:t xml:space="preserve">Arbroathin, Dundeen ja Perthin osastot suljettu viruksen vuoksi.</w:t>
      </w:r>
    </w:p>
    <w:p>
      <w:r>
        <w:t xml:space="preserve">NHS Tayside on sulkenut Ninewellsin sairaalan osaston 5, Perth Royal Infirmaryn osaston 6 ja Arbroath Infirmaryn lääketieteellisen yksikön uusilta potilailta. Tämä on seurausta useista epäillyistä norovirustapauksista, jotka tunnetaan paremmin talven oksenteluviruksena. Osastot on suljettu uusilta potilailta varotoimenpiteenä. Terveydenhuollon mukaan kaikki asianmukaiset infektioiden torjuntatoimenpiteet on otettu käyttöön. NHS Tayside kehottaa ihmisiä, jotka voivat tuntea olonsa huonoksi tai joilla on oksentelua ja ripulia, olemaan vierailematta sairaalassa olevien ystäviensä ja perheenjäsentensä luona.</w:t>
      </w:r>
    </w:p>
    <w:p>
      <w:r>
        <w:rPr>
          <w:b/>
        </w:rPr>
        <w:t xml:space="preserve">Yhteenveto</w:t>
      </w:r>
    </w:p>
    <w:p>
      <w:r>
        <w:t xml:space="preserve">Oksentelua ja ripulia aiheuttava virus on johtanut sairaalaosastojen sulkemiseen Arbroathissa, Dundeessa ja Perthissä.</w:t>
      </w:r>
    </w:p>
    <w:p>
      <w:r>
        <w:rPr>
          <w:b/>
          <w:u w:val="single"/>
        </w:rPr>
        <w:t xml:space="preserve">Asiakirjan numero 2307</w:t>
      </w:r>
    </w:p>
    <w:p>
      <w:r>
        <w:t xml:space="preserve">Guernseyn lentoaseman urakoitsijalle on tehty 54 valitusta</w:t>
      </w:r>
    </w:p>
    <w:p>
      <w:r>
        <w:t xml:space="preserve">Näistä 12 henkilöä on ilmoittanut olevansa huolissaan yötyöstä, ja muut valitukset ovat liittyneet saaren teiden liikenteeseen ja pölyyn. Projektipäällikkö Gerry Prickett oli tyytyväinen siihen, että saarelaiset käyttävät palvelua. "Jos emme ole tietoisia ongelmista, emme myöskään korjaa niitä", hän sanoi. "Mutta jos olemme tietoisia ongelmista, voimme selvittää, voimmeko korjata ne." Puhelut tulivat neljän kuukauden aikana sen jälkeen, kun vihjelinja perustettiin toukokuussa.</w:t>
      </w:r>
    </w:p>
    <w:p>
      <w:r>
        <w:rPr>
          <w:b/>
        </w:rPr>
        <w:t xml:space="preserve">Yhteenveto</w:t>
      </w:r>
    </w:p>
    <w:p>
      <w:r>
        <w:t xml:space="preserve">Guernseyn lentoaseman 55 miljoonan punnan kunnostustöitä tekevä Lagan Construction ilmoitti, että sen vihjelinjaan oli soitettu 54 kertaa.</w:t>
      </w:r>
    </w:p>
    <w:p>
      <w:r>
        <w:rPr>
          <w:b/>
          <w:u w:val="single"/>
        </w:rPr>
        <w:t xml:space="preserve">Asiakirjan numero 2308</w:t>
      </w:r>
    </w:p>
    <w:p>
      <w:r>
        <w:t xml:space="preserve">Tottonin nainen "saattoi pyörtyä" ennen kuolemaan johtanutta supermarketin onnettomuutta</w:t>
      </w:r>
    </w:p>
    <w:p>
      <w:r>
        <w:t xml:space="preserve">Tottonilainen Pauline Cove oli poistumassa Morrisonsin parkkipaikalta kaupungissa vuonna 2018, kun hänen autonsa nousi jalkakäytävälle. Doris Lush, 86, kuoli myöhemmin sairaalassa ja hänen lapsenlapsensa Rebecca Lush, 22, sai vakavia jalkavammoja. Rouva Cove kiistää aiheuttaneensa kuoleman ja vakavan vamman vaarallisella ajotavalla. Southampton Crown Courtin valamiehistölle näytettiin valvontakamerakuvaa, ja syyttäjä Rose Burns varoitti: "Se on järkyttävää, se on kauheaa. Pysykää rauhallisina ja katsokaa sitä kiihkottomasti ja kliinisesti." Burnsin mukaan todistajat kuvailivat kuulleensa kovaa ja kovaa moottorin pyörimistä, ja yksi heistä luuli, että kyseessä oli "kilpapoika". Hän lisäsi, että rouva Cove ei muistanut, mitä tapahtui, ja oikeus kuuntelisi asiantuntijan todisteita siitä, että hän saattoi käyttää väärää poljinta tai pyörtyä. Oikeudenkäynti jatkuu.</w:t>
      </w:r>
    </w:p>
    <w:p>
      <w:r>
        <w:rPr>
          <w:b/>
        </w:rPr>
        <w:t xml:space="preserve">Yhteenveto</w:t>
      </w:r>
    </w:p>
    <w:p>
      <w:r>
        <w:t xml:space="preserve">78-vuotias nainen, joka ajoi autollaan kahden naisen päälle supermarketin pankkiautomaatilla tappaen toisen heistä, saattoi laittaa jalkansa väärälle polkimelle tai pyörtyä, on kuultu oikeudessa.</w:t>
      </w:r>
    </w:p>
    <w:p>
      <w:r>
        <w:rPr>
          <w:b/>
          <w:u w:val="single"/>
        </w:rPr>
        <w:t xml:space="preserve">Asiakirjan numero 2309</w:t>
      </w:r>
    </w:p>
    <w:p>
      <w:r>
        <w:t xml:space="preserve">G4S Medwayn yksikkö: Vankilan työntekijä tuomittiin valokuvista</w:t>
      </w:r>
    </w:p>
    <w:p>
      <w:r>
        <w:t xml:space="preserve">Peter Scott, 29, myönsi ottaneensa valokuvia ja nauhoituksia Rochesterissa sijaitsevassa Medway Secure Training Centre -koulutuskeskuksessa. Poliisi aloitti tutkinnan sen jälkeen, kun Panorama lähetti tammikuussa kulissien takana kuvattua materiaalia keskuksesta. Medwayn tuomarit määräsivät Scottin, joka asuu Goodwood Crescentissä Gravesendissä, tekemään 100 tuntia palkatonta työtä. Hänet määrättiin myös maksamaan 85 puntaa oikeudenkäyntikuluja, koska hän oli tunnustanut syyllisyytensä aiemmassa kuulemisessa.</w:t>
      </w:r>
    </w:p>
    <w:p>
      <w:r>
        <w:rPr>
          <w:b/>
        </w:rPr>
        <w:t xml:space="preserve">Yhteenveto</w:t>
      </w:r>
    </w:p>
    <w:p>
      <w:r>
        <w:t xml:space="preserve">Kentissä sijaitsevan nuorten rikoksentekijöiden vankilan työntekijä on tuomittu sen jälkeen, kun BBC:n Panorama-ohjelma paljasti useita väärinkäytöksiä.</w:t>
      </w:r>
    </w:p>
    <w:p>
      <w:r>
        <w:rPr>
          <w:b/>
          <w:u w:val="single"/>
        </w:rPr>
        <w:t xml:space="preserve">Asiakirjan numero 2310</w:t>
      </w:r>
    </w:p>
    <w:p>
      <w:r>
        <w:t xml:space="preserve">Nainen kohtaa Aberdeenin kruununviraston kavallussyytteen</w:t>
      </w:r>
    </w:p>
    <w:p>
      <w:r>
        <w:t xml:space="preserve">Lokakuussa paljastui, että syyttäjänvirastoa koskeva tutkinta oli käynnissä. Aberdeenista kotoisin oleva 33-vuotias Katherine Vaughan saapui kaupungin sheriffioikeuteen tiistaina vastaamaan syytteeseen kavalluksesta. Hän ei esittänyt vastalausetta, asian käsittelyä jatkettiin lisätutkimuksia varten, ja hänet vapautettiin takuita vastaan.</w:t>
      </w:r>
    </w:p>
    <w:p>
      <w:r>
        <w:rPr>
          <w:b/>
        </w:rPr>
        <w:t xml:space="preserve">Yhteenveto</w:t>
      </w:r>
    </w:p>
    <w:p>
      <w:r>
        <w:t xml:space="preserve">Nainen on saapunut oikeuteen syytettynä Aberdeenin kruununviraston tiloihin liittyvästä kavalluksesta.</w:t>
      </w:r>
    </w:p>
    <w:p>
      <w:r>
        <w:rPr>
          <w:b/>
          <w:u w:val="single"/>
        </w:rPr>
        <w:t xml:space="preserve">Asiakirjan numero 2311</w:t>
      </w:r>
    </w:p>
    <w:p>
      <w:r>
        <w:t xml:space="preserve">Pidätykset tehty, kun ryhmä "nähtiin poistuvan veneestä" Southwoldin satamassa</w:t>
      </w:r>
    </w:p>
    <w:p>
      <w:r>
        <w:t xml:space="preserve">Suffolkin poliisin mukaan ryhmät nousivat maihin ja heidät nähtiin nousevan ajoneuvoihin noin kello 18:00 GMT keskiviikkona. Rajavartiolaitoksen mukaan 14 albanialaista miestä oli otettu kiinni epäiltynä laittomasta maahantulosta Yhdistyneeseen kuningaskuntaan. Myös kahden ajoneuvon kuljettajat pidätettiin epäiltynä laittoman maahanmuuton avustamisesta.</w:t>
      </w:r>
    </w:p>
    <w:p>
      <w:r>
        <w:rPr>
          <w:b/>
        </w:rPr>
        <w:t xml:space="preserve">Yhteenveto</w:t>
      </w:r>
    </w:p>
    <w:p>
      <w:r>
        <w:t xml:space="preserve">Useita maahanmuuttorikoksista tehtyjä pidätyksiä on tehty sen jälkeen, kun ryhmän nähtiin poistuvan veneestä Southwoldin satamassa.</w:t>
      </w:r>
    </w:p>
    <w:p>
      <w:r>
        <w:rPr>
          <w:b/>
          <w:u w:val="single"/>
        </w:rPr>
        <w:t xml:space="preserve">Asiakirjan numero 2312</w:t>
      </w:r>
    </w:p>
    <w:p>
      <w:r>
        <w:t xml:space="preserve">Guernseyn pääministeri neuvottelee Yhdistyneen kuningaskunnan konservatiivien kanssa</w:t>
      </w:r>
    </w:p>
    <w:p>
      <w:r>
        <w:t xml:space="preserve">Apulaisministeri Lyndon Trott sanoi, että hän oli puhunut ministereille, valtiosihteereille ja parlamentin jäsenille varmistaakseen, että Guernseyn asema suhteessa Yhdistyneeseen kuningaskuntaan ymmärretään. Hän sanoi: Guernton sanoi: "Matka konferenssiin on ollut erittäin onnistunut. "Guernseyn ääni kuuluu edelleen meille tärkeissä asioissa."</w:t>
      </w:r>
    </w:p>
    <w:p>
      <w:r>
        <w:rPr>
          <w:b/>
        </w:rPr>
        <w:t xml:space="preserve">Yhteenveto</w:t>
      </w:r>
    </w:p>
    <w:p>
      <w:r>
        <w:t xml:space="preserve">Guernseyn pääministeri Lyndon Trott on tavannut Yhdistyneen kuningaskunnan konservatiivipuolueen jäseniä heidän konferenssissaan Birminghamissa tällä viikolla.</w:t>
      </w:r>
    </w:p>
    <w:p>
      <w:r>
        <w:rPr>
          <w:b/>
          <w:u w:val="single"/>
        </w:rPr>
        <w:t xml:space="preserve">Asiakirjan numero 2313</w:t>
      </w:r>
    </w:p>
    <w:p>
      <w:r>
        <w:t xml:space="preserve">Burnleyn lääkärin ja tyttären kuolemantapaukset: Burnley: Mies kiistää murhat</w:t>
      </w:r>
    </w:p>
    <w:p>
      <w:r>
        <w:t xml:space="preserve">Shabaz Khania, 51, syytettiin tohtori Saman Sacharvin, 49, ja 14-vuotiaan Vian Mangrion tappamisesta. Äiti ja tytär löydettiin kuolleina tulipalon vaurioittamasta talostaan Reedleyssä, Burnleyn lähellä, 1. lokakuuta. Khan, joka asuu Ribble Avenuella, Burnleyssä, kiisti myös syytteen tuhopoltosta Prestonin kruununoikeudessa, ja hänen on määrä joutua oikeuteen 9. kesäkuuta.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Mies on tunnustanut syyttömyytensä lääkärin ja hänen tyttärensä murhasta, jotka löydettiin kuolleina tulipalon jälkeen.</w:t>
      </w:r>
    </w:p>
    <w:p>
      <w:r>
        <w:rPr>
          <w:b/>
          <w:u w:val="single"/>
        </w:rPr>
        <w:t xml:space="preserve">Asiakirjan numero 2314</w:t>
      </w:r>
    </w:p>
    <w:p>
      <w:r>
        <w:t xml:space="preserve">Ryanair lentää Exeterin lentoasemalta Eurooppaan</w:t>
      </w:r>
    </w:p>
    <w:p>
      <w:r>
        <w:t xml:space="preserve">Ryanairin mukaan uusien reittien Malagaan, Napoliin ja Maltalle odotetaan houkuttelevan 80 000 asiakasta vuodessa. Ilmoitus tekee lentoasemasta Ryanairin 21. tukikohdan Yhdistyneessä kuningaskunnassa. Exeterin lentoaseman toimitusjohtaja Matt Roach kuvaili tiistaina annettua ilmoitusta "merkittäväksi luottamuslauseeksi". Lisää uutisia Devonista Lentoaseman matkustajamäärät ovat kasvaneet 22 prosenttia yli 900 000:een viimeisten viiden vuoden aikana. Roach sanoi: "Matt Roach on tyytyväinen siihen, että Matt Matt Matt on kasvanut: "Nämä reitit ovat suosittuja kohteita, ja ne tarjoavat asiakkaille entistä enemmän valinnanvaraa ja paremmat yhteydet paikalliselta lentoasemalta."</w:t>
      </w:r>
    </w:p>
    <w:p>
      <w:r>
        <w:rPr>
          <w:b/>
        </w:rPr>
        <w:t xml:space="preserve">Yhteenveto</w:t>
      </w:r>
    </w:p>
    <w:p>
      <w:r>
        <w:t xml:space="preserve">Ryanair lentää Exeterin lentoasemalta kolmeen Euroopan kohteeseen ensi vuodesta alkaen, ilmoitti halpalentoyhtiö.</w:t>
      </w:r>
    </w:p>
    <w:p>
      <w:r>
        <w:rPr>
          <w:b/>
          <w:u w:val="single"/>
        </w:rPr>
        <w:t xml:space="preserve">Asiakirjan numero 2315</w:t>
      </w:r>
    </w:p>
    <w:p>
      <w:r>
        <w:t xml:space="preserve">Walesin kuninkaalliset talvikisat avautuvat</w:t>
      </w:r>
    </w:p>
    <w:p>
      <w:r>
        <w:t xml:space="preserve">Tapahtuma Llanelweddissä lähellä Builth Wellsia Powysissa kestää kaksi päivää, ja prinsessa Anne vierailee siellä tiistaina. Tapahtumaan odotetaan lähes 30 000 kävijää. Vuosipäivän kunniaksi järjestetään varastokilpailuja ja -näytöksiä, maanantaina erityinen ilotulitusnäytös ja myöhäisillan jouluostosmarkkinat.</w:t>
      </w:r>
    </w:p>
    <w:p>
      <w:r>
        <w:rPr>
          <w:b/>
        </w:rPr>
        <w:t xml:space="preserve">Yhteenveto</w:t>
      </w:r>
    </w:p>
    <w:p>
      <w:r>
        <w:t xml:space="preserve">Walesin kuninkaalliset talvimessut on avattu 25-vuotisjuhlavuotensa kunniaksi.</w:t>
      </w:r>
    </w:p>
    <w:p>
      <w:r>
        <w:rPr>
          <w:b/>
          <w:u w:val="single"/>
        </w:rPr>
        <w:t xml:space="preserve">Asiakirjan numero 2316</w:t>
      </w:r>
    </w:p>
    <w:p>
      <w:r>
        <w:t xml:space="preserve">Dartford Crossingin liikenneruuhkien vähentämiseen tähtäävistä toimenpiteistä sovittu</w:t>
      </w:r>
    </w:p>
    <w:p>
      <w:r>
        <w:t xml:space="preserve">Essexin suuntaan pohjoiseen ajavat autoilijat ovat joutuneet kohtaamaan laajoja jonoja ja viivästyksiä, vaikka Dart Charge -maksujärjestelmä otettiin käyttöön vuonna 2014. Parannuksiin kuuluu uusia kaistamerkintöjä, ajoneuvojen aktivoituja merkkejä ja parannettuja liikennevaloja. Highways Englandin mukaan parannukset otetaan käyttöön mahdollisimman pian. Tiedottaja Tommy Whittingham sanoi: "Meidän on tehtävä kaikkemme, jotta tämä elintärkeä liikenneväylä pysyy toimivana." Aiheeseen liittyvät Internet-linkit Dart Charge Department for Transport Highways England Sanef Kent County Council (Kentin maakuntaneuvosto)</w:t>
      </w:r>
    </w:p>
    <w:p>
      <w:r>
        <w:rPr>
          <w:b/>
        </w:rPr>
        <w:t xml:space="preserve">Yhteenveto</w:t>
      </w:r>
    </w:p>
    <w:p>
      <w:r>
        <w:t xml:space="preserve">Highways England ja Kent County Council ovat sopineet toimenpiteistä, joilla parannetaan matka-aikoja ja vähennetään ruuhkia Dartfordin risteyksessä.</w:t>
      </w:r>
    </w:p>
    <w:p>
      <w:r>
        <w:rPr>
          <w:b/>
          <w:u w:val="single"/>
        </w:rPr>
        <w:t xml:space="preserve">Asiakirjan numero 2317</w:t>
      </w:r>
    </w:p>
    <w:p>
      <w:r>
        <w:t xml:space="preserve">Ilfordin puukotus: Ché Morrisonin kuolemasta murhasyyte</w:t>
      </w:r>
    </w:p>
    <w:p>
      <w:r>
        <w:t xml:space="preserve">Ché Morrisonin, 20, kimppuun hyökättiin Cranbrook Roadilla Ilfordin aseman ulkopuolella 26. helmikuuta. Florent Okende, Eastern Avenuelta, Redbridgestä, saapui aiemmin Croydonin tuomaristuomioistuimeen. Okende, 20, määrättiin tutkintavankeuteen, jotta hän voisi ilmestyä Old Bailey -oikeuteen keskiviikkona. Häntä syytetään murhasta, teräväkärkisen tai teräväkärkisen esineen hallussapidosta ja kannabiksen hallussapidosta. Morrisonin perhe kuvaili häntä "hyvin kunnianhimoiseksi nuoreksi mieheksi", jolla oli "monia tulevaisuuden toiveita".</w:t>
      </w:r>
    </w:p>
    <w:p>
      <w:r>
        <w:rPr>
          <w:b/>
        </w:rPr>
        <w:t xml:space="preserve">Yhteenveto</w:t>
      </w:r>
    </w:p>
    <w:p>
      <w:r>
        <w:t xml:space="preserve">Mies on saapunut oikeuteen syytettynä murhasta sen jälkeen, kun toinen mies oli puukotettu kuoliaaksi juna-aseman ulkopuolella Itä-Lontoossa.</w:t>
      </w:r>
    </w:p>
    <w:p>
      <w:r>
        <w:rPr>
          <w:b/>
          <w:u w:val="single"/>
        </w:rPr>
        <w:t xml:space="preserve">Asiakirjan numero 2318</w:t>
      </w:r>
    </w:p>
    <w:p>
      <w:r>
        <w:t xml:space="preserve">Seksuaalinen väkivalta kampuksella: Opiskelijan tarina</w:t>
      </w:r>
    </w:p>
    <w:p>
      <w:r>
        <w:t xml:space="preserve">Claire DiamondBBC Skotlannin uutissivusto "Menin ulos ystävieni ja heidän kämppäkavereidensa kanssa. Mitä enemmän nyt ajattelen asiaa, luulen, että juomaani on saatettu terästää tai jotain vastaavaa. En ole varma. "Menin kotiin jonkun kanssa, enkä muista, että olisin oikeastaan suostunut siihen...". En muista, että tiesin kuka hän oli. Mieleni hyppäsi koko ajan siihen, että olin hänen kanssaan taksissa ja sitten hänen luonaan. Muistissani ei ole mitään välivaihetta. "Ja sitten löysin itseni kuristetuksi ja raiskatuksi. Se oli hyvin, hyvin, pelottava kokemus. Luulin, etten voisi hengittää. "Muistan juosseeni ulos paikasta. Törmäsin työntekijöihin, jotka auttoivat minut takaisin ystävieni luo, joiden kanssa olin ulkona. 'Minut oli raiskattu' "En edes halunnut soittaa poliisille. En tajunnut, mitä minulle oli tapahtunut. Silloinen paras ystäväni oli se, joka todella patisti minua ilmoittamaan asiasta. Hän oli se, joka soitti numeroon ja rauhoitti minut. "Hän kertoi, että minut oli raiskattu. En halunnut aluksi uskoa sitä - en halunnut sen olevan totta. Siitä eteenpäin kaikki oli pelkkää poliisien lausuntojen hankkimista, raiskauspakkauksia ja muuta sellaista. "Kello oli siinä vaiheessa noin neljä aamulla. Poliisit, jotka olivat vastuussa tällaisista asioista, eivät olleet vielä töissä, joten poliisit hoitivat minut. "Oli aika pelottavaa olla poliisiasemalla. Sitten meidän piti mennä sen miehen asuntoon, jossa se tapahtui, varmistaaksemme, että minut raiskattiin siellä. Jäin poliisiautoon - se oli hyvin traumaattista. "Niin oli myös raiskauspakkaus. Muistan, kuinka makasin siellä täristen ja itkien. En ollut nukkunut paljon. Pääsin suihkuun ennen kuin menin takaisin poliisiasemalle lisäkuulusteluihin ja antamaan todistajanlausunnon. 'Niin epäoikeudenmukaista' "Valvoin lähes kaksi päivää, kun kaikki oli jo ohi ja pystyin menemään kotiin ja ymmärtämään, mitä minulle oli tapahtunut. Ymmärrän nyt, etten voi tehdä mitään asian muuttamiseksi. Kävin läpi pitkän ajanjakson, jolloin olin hyvin, hyvin vihainen. "En ole päässyt sen kanssa rauhaan, ja nyt voin vain käyttää kokemuksiani auttaakseni muita ihmisiä ja estääkseni sen tapahtumisen tulevaisuudessa, jos voin. "Päätin tehdä sen, koska ajatus siitä, että hän pääsisi pälkähästä, herätti niin paljon vihaa. "Kun tajusin, mitä oli tapahtunut, en halunnut antaa asian olla. Se oli niin epäoikeudenmukaista. En halunnut miettiä myöhemmin, mitä jos olisin tehnyt ilmoituksen? En olisi voinut elää sen kanssa, jos en olisi ilmoittanut asiasta. Minusta tuntui, että minun oli ainakin yritettävä, muuten en olisi pystynyt lopettamaan sen ajattelemista. "Kesti lähes kaksi vuotta ennen kuin siitä tuli mitään. Minusta oikeudenkäynti oli kauhistuttava - erittäin pelottava. Tuntui kuin olisin ollut oikeudenkäynnissä, kuin valamiehistö olisi tuominnut minut. "Tunsin itseni yksinäiseksi" "Minulle annettiin sellainen tunne, että ansaitsin tämän jollakin tavalla tai annoin sen tapahtua tai että keksin sen vain. Puolustusasianajaja sanoi minulle näin heti aluksi - hän syytti minua siitä, että keksin kaiken. Sitä oli todella vaikea kestää. "Muistan purskahtaneeni itkuun, mutta jatkoin, koska halusin vain, että se olisi ohi. Se oli todella vaikeaa. "Myöhemmin ymmärsin, että kaikki oikeussalissa, jotka eivät olleet valamiehistön jäseniä ja puolustusasianajajia, uskoivat minua tavallaan, koska juttu ei etene niin myöhäiseen vaiheeseen asti, elleivät he usko, että se voi johtaa tuomioon. "Valehtelijaksi leimaaminen oli kauheaa. Kesti kauan päästä siitä yli - se on yhtä rankkaa kuin se yö, jolloin minut raiskattiin. "Vaikka sain paljon tukea yliopistossa ollessani, en nähnyt ketään vastaavassa tilanteessa olevaa - tunsin olevani melko yksin. Haluan, että ihmiset ymmärtävät, millainen vaikutus sillä on selviytyjiin. Haluan, että ihmiset ymmärtävät, että se ei ole vain yhden yön juttu tai jotain muuta - se vaikuttaa ihmiseen koko loppuelämän ajan ja vaikuttaa kaikkiin elämän osa-alueisiin. "Haluan myös, että raiskauksesta selvinneet ihmiset - miehet ja naiset - ymmärtävät, etteivät he ole yksin ja että sitä tapahtuu valitettavasti melko usein ja että tukea on saatavilla."</w:t>
      </w:r>
    </w:p>
    <w:p>
      <w:r>
        <w:rPr>
          <w:b/>
        </w:rPr>
        <w:t xml:space="preserve">Yhteenveto</w:t>
      </w:r>
    </w:p>
    <w:p>
      <w:r>
        <w:t xml:space="preserve">Kun opiskelijat palaavat yliopistoon tässä kuussa, jotkin Skotlannin yliopistot ovat käynnistäneet uusia aloitteita kampuksella tapahtuvan seksuaalisen väkivallan torjumiseksi. Asiantuntijoiden mukaan seksuaalinen väkivalta on kasvava, mutta suurelta osin piilossa oleva ongelma, joka on erityisen merkittävä 17-25-vuotiaiden nuorten keskuudessa. BBC Scotland News puhui kokemuksistaan naiselle, joka raiskattiin opiskeluaikanaan. Tapaus meni oikeuteen, mutta syytetty todettiin syyttömäksi. Nainen sanoo, että hyökkäyksellä on ollut tuhoisa vaikutus hänen elämäänsä. Nainen pyysi pysymään nimettömänä.</w:t>
      </w:r>
    </w:p>
    <w:p>
      <w:r>
        <w:rPr>
          <w:b/>
          <w:u w:val="single"/>
        </w:rPr>
        <w:t xml:space="preserve">Asiakirjan numero 2319</w:t>
      </w:r>
    </w:p>
    <w:p>
      <w:r>
        <w:t xml:space="preserve">Ilfracomben puukotus: Kaksi pidätetty murhayrityksestä</w:t>
      </w:r>
    </w:p>
    <w:p>
      <w:r>
        <w:t xml:space="preserve">19-vuotiaan uhrin kimppuun hyökättiin Bicclescombe Parkissa Ilfracomben kaupungissa Devonissa lauantai-iltana. Hän on edelleen sairaalassa sen jälkeen, kun poliisi kutsuttiin paikalle noin kello 22.50 GMT. Poliisi kertoi, että 21-vuotias mies Bidefordista ja 29-vuotias mies Barnstaplesta oli pidätetty, ja he olivat poliisin huostassa. Poliisit vetoavat kaikkiin, joilla on tietoja, ilmoittautumaan.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Kaksi miestä on pidätetty epäiltynä murhayrityksestä sen jälkeen, kun puukotuksen seurauksena mies sai hengenvaarallisia vammoja.</w:t>
      </w:r>
    </w:p>
    <w:p>
      <w:r>
        <w:rPr>
          <w:b/>
          <w:u w:val="single"/>
        </w:rPr>
        <w:t xml:space="preserve">Asiakirjan numero 2320</w:t>
      </w:r>
    </w:p>
    <w:p>
      <w:r>
        <w:t xml:space="preserve">vapautustaistelusta on tullut voitokas-Thamilchelvan</w:t>
      </w:r>
    </w:p>
    <w:p>
      <w:r>
        <w:t xml:space="preserve">SP Thamilchelvan sanoi, että vapautustaistelu on voittanut, mutta vihollinen ei ole tunnustanut tätä voittoa. Hän puhui kokouksessa, joka pidettiin ennen kuin Kousalyanin ja neljän muun marttyyrin viimeiset riitit suoritettiin Thandiyadi Martyn muistomerkillä Batticaloassa. Sri Lankan hallitus ja muut tamilien taistelun tuomitsevat voimat tunnistavat pian liikkeen tulevaisuuden, vakauden, voiman ja totuudenmukaisuuden, sanoi Thamilchelvan. Hautajaisiin osallistuivat LTTE:n huippujohtajat, kuten S Karikalan, Tamil Eelamin oikeuslaitoksen johtaja E Pararajasingham ja LTTE:n talousosaston johtaja Thamilenthi. Tulitaukovalvojat ja Sri Lankan armeijan henkilökunta saattoivat heitä matkalla Kilinochchista. LTTE:n kuolleiden jäsenten ruumisarkut vietiin useisiin paikkoihin, jotta yleisö saattoi osoittaa viimeisen kunnioituksensa. Lukuisat ihmiset, mukaan lukien poliittiset lukijat, uskonnolliset johtajat ja muslimijohtajat, osoittivat viimeisen kunnioituksensa kuolleille LTTE:n jäsenille. Samaan aikaan Tamil National Alliancen entisen parlamentin jäsenen Chandraneru Ariyanayagamin ruumis tuotiin Colombosta Batticaloaan ja asetettiin muiden kuolleiden LTTE:n jäsenten ruumiiden kanssa yleisön kunnioitettavaksi Devanayagam-saliin Batticaloassa. Kaikki arkut verhottiin LTTE:n lippuun, ja LTTE:n johto julisti Ariyanayagamin postuumisti kansallissankariksi.</w:t>
      </w:r>
    </w:p>
    <w:p>
      <w:r>
        <w:rPr>
          <w:b/>
        </w:rPr>
        <w:t xml:space="preserve">Yhteenveto</w:t>
      </w:r>
    </w:p>
    <w:p>
      <w:r>
        <w:t xml:space="preserve">YK:n pääsihteerin maanantainen tuomio tamilitiikerien johtajan ja neljän muun henkilön murhasta osoittaa, että kansainvälinen yhteisö on ymmärtänyt tamilien taistelun, sanoi liikkeen poliittisen siiven johtaja E. Kousalyanin hautajaisissa.</w:t>
      </w:r>
    </w:p>
    <w:p>
      <w:r>
        <w:rPr>
          <w:b/>
          <w:u w:val="single"/>
        </w:rPr>
        <w:t xml:space="preserve">Asiakirjan numero 2321</w:t>
      </w:r>
    </w:p>
    <w:p>
      <w:r>
        <w:t xml:space="preserve">Bradley Lowery: Sunderlandin maskotti: Syöpää sairastava poika on Sunderlandin maskotti</w:t>
      </w:r>
    </w:p>
    <w:p>
      <w:r>
        <w:t xml:space="preserve">Hartlepoolin lähellä sijaitsevasta Blackhall Collierysta kotoisin olevalla Bradley Lowerylla todettiin neuroblastooma vuonna 2013. Yli 700 000 puntaa kerättiin hoidon maksamiseksi Yhdysvalloissa, mukaan lukien Evertonin 200 000 punnan lahjoitus. Viime viikolla hänen äitinsä Gemma kuitenkin paljasti, että hänen syöpänsä oli kasvanut ja hoito antaisi hänelle vain lisää aikaa. Tiistaina paljastui, että Bradleylle oli lähetetty yli 11 000 joulukorttia onnittelijoilta. Eräs Everton-fani oli järjestänyt kampanjan, jonka tarkoituksena oli kannustaa ihmisiä lähettämään kortteja.</w:t>
      </w:r>
    </w:p>
    <w:p>
      <w:r>
        <w:rPr>
          <w:b/>
        </w:rPr>
        <w:t xml:space="preserve">Yhteenveto</w:t>
      </w:r>
    </w:p>
    <w:p>
      <w:r>
        <w:t xml:space="preserve">Viisivuotias syöpää sairastava poika on esiintynyt maskottina Sunderlandin ja Chelsean välisessä ottelussa.</w:t>
      </w:r>
    </w:p>
    <w:p>
      <w:r>
        <w:rPr>
          <w:b/>
          <w:u w:val="single"/>
        </w:rPr>
        <w:t xml:space="preserve">Asiakirjan numero 2322</w:t>
      </w:r>
    </w:p>
    <w:p>
      <w:r>
        <w:t xml:space="preserve">Belladrum Tartan Heart Festival Beaulyn lähellä käynnissä</w:t>
      </w:r>
    </w:p>
    <w:p>
      <w:r>
        <w:t xml:space="preserve">Lauantai-iltana päättyvässä tapahtumassa on musiikkia ja Ciao Bella -muotinäytös. Tapahtumassa esiintyvät muun muassa Travis, The Wombats, Frightened Rabbit ja Beverley Knight. Lisäksi Ballachuilish Hellhounds ja Buzzcocks. Viime kuussa festivaalin liput myytiin loppuun neljättä vuotta peräkkäin.</w:t>
      </w:r>
    </w:p>
    <w:p>
      <w:r>
        <w:rPr>
          <w:b/>
        </w:rPr>
        <w:t xml:space="preserve">Yhteenveto</w:t>
      </w:r>
    </w:p>
    <w:p>
      <w:r>
        <w:t xml:space="preserve">Yhdeksäs Belladrum Tartan Heart -festivaali on käynnissä Beaulyn lähellä Highlandsissa.</w:t>
      </w:r>
    </w:p>
    <w:p>
      <w:r>
        <w:rPr>
          <w:b/>
          <w:u w:val="single"/>
        </w:rPr>
        <w:t xml:space="preserve">Asiakirjan numero 2323</w:t>
      </w:r>
    </w:p>
    <w:p>
      <w:r>
        <w:t xml:space="preserve">Tuhansia työpaikkoja katoaa Dounreaysta seuraavien 15 vuoden aikana.</w:t>
      </w:r>
    </w:p>
    <w:p>
      <w:r>
        <w:t xml:space="preserve">Dounreay Site Restoration Limited (DSRL), jolla on laitoksen suurin yksittäinen työntekijä, on vähentänyt noin 300 työntekijää viimeisten viiden vuoden aikana. DSRL:n ja sen alihankkijoiden työntekijöiden auttamiseksi uuden työn löytämisessä on käynnistetty 2,2 miljoonan punnan ohjelma. Hanketta johtaa Caithnessin kauppakamari. Noin 50 yritystä osallistuu Dounreayn purkamiseen ja puhdistamiseen. DSRL työllistää noin 900 henkilöä. Laitoksen ylläpitäjä on aiemmin sanonut, että työpaikat laitoksella vähenevät, kun yhä useampia laitoksia tasataan ja töitä on vähemmän tarjolla.</w:t>
      </w:r>
    </w:p>
    <w:p>
      <w:r>
        <w:rPr>
          <w:b/>
        </w:rPr>
        <w:t xml:space="preserve">Yhteenveto</w:t>
      </w:r>
    </w:p>
    <w:p>
      <w:r>
        <w:t xml:space="preserve">Caithnessin ydinvoimalan ylläpitäjä on ilmoittanut, että Dounreayn ydinvoimalaitokselta katoaa seuraavien 15 vuoden aikana arviolta 2 000 työpaikkaa.</w:t>
      </w:r>
    </w:p>
    <w:p>
      <w:r>
        <w:rPr>
          <w:b/>
          <w:u w:val="single"/>
        </w:rPr>
        <w:t xml:space="preserve">Asiakirjan numero 2324</w:t>
      </w:r>
    </w:p>
    <w:p>
      <w:r>
        <w:t xml:space="preserve">Gary Dean: Kolme takuita vastaan Barnsleyn metsämurhan tutkinnassa</w:t>
      </w:r>
    </w:p>
    <w:p>
      <w:r>
        <w:t xml:space="preserve">Gary Dean, 48, löydettiin vakavasti loukkaantuneena Silkstone Commonista, Barnsleyn läheltä, 6. syyskuuta. Etelä-Yorkshiren poliisin mukaan hän kuoli merkittävän pahoinpitelyn seurauksena saamiinsa vammoihin. Murhasta epäiltynä pidätetyt 40- ja 76-vuotiaat mies ja nainen on asetettu takuita vastaan odottamaan lisätutkimuksia. Poliisin mukaan myös 49-vuotias nainen, joka oli pidätetty epäiltynä rikoksentekijän avustamisesta, on vapautettu takuita vastaan. Deanin ruumis löydettiin metsäiseltä alueelta Moorend Lanen takaa, läheltä Trans Pennine Trail -pyörä- ja kävelyreittiä. Aiheeseen liittyvät Internet-linkit South Yorkshiren poliisi</w:t>
      </w:r>
    </w:p>
    <w:p>
      <w:r>
        <w:rPr>
          <w:b/>
        </w:rPr>
        <w:t xml:space="preserve">Yhteenveto</w:t>
      </w:r>
    </w:p>
    <w:p>
      <w:r>
        <w:t xml:space="preserve">Kolme epäiltyä, jotka on pidätetty miehen murhasta, jonka ruumis löydettiin metsästä hänen kotinsa läheltä, on asetettu takuita vastaan.</w:t>
      </w:r>
    </w:p>
    <w:p>
      <w:r>
        <w:rPr>
          <w:b/>
          <w:u w:val="single"/>
        </w:rPr>
        <w:t xml:space="preserve">Asiakirjan numero 2325</w:t>
      </w:r>
    </w:p>
    <w:p>
      <w:r>
        <w:t xml:space="preserve">Mutaan juuttunut hevonen pelastettiin Windrush-joesta</w:t>
      </w:r>
    </w:p>
    <w:p>
      <w:r>
        <w:t xml:space="preserve">Hevonen juuttui mutaan Windrush-joen varrella lähellä Willow Farmia Witneyssä Oxfordshiren osavaltiossa lauantaina noin kello 08.47 BST. Jopa 10 palomiestä auttoi pelastusoperaatiossa käyttämällä eläinten pelastamiseen tarkoitettuja erikoislaitteita. Oxfordshiren palo- ja pelastuslaitoksen mukaan hevonen saatiin irti ilman vammoja eläinlääkärin ja omistajan avustuksella. Lisää tarinoita lemmikkieläinten ja eläinten pelastamisesta seuraa meitä Pinterestissä Aiheeseen liittyvät Internet-linkit Oxfordshiren palo- ja pelastuspalvelu</w:t>
      </w:r>
    </w:p>
    <w:p>
      <w:r>
        <w:rPr>
          <w:b/>
        </w:rPr>
        <w:t xml:space="preserve">Yhteenveto</w:t>
      </w:r>
    </w:p>
    <w:p>
      <w:r>
        <w:t xml:space="preserve">Palomiehet joutuivat pelastamaan joen rantaan mutaan juuttuneen hevosen.</w:t>
      </w:r>
    </w:p>
    <w:p>
      <w:r>
        <w:rPr>
          <w:b/>
          <w:u w:val="single"/>
        </w:rPr>
        <w:t xml:space="preserve">Asiakirjan numero 2326</w:t>
      </w:r>
    </w:p>
    <w:p>
      <w:r>
        <w:t xml:space="preserve">Kolme miestä loukkaantui vakavasti väärällä puolella tietä ajaneen kuorma-auton takia</w:t>
      </w:r>
    </w:p>
    <w:p>
      <w:r>
        <w:t xml:space="preserve">West Mercian poliisin mukaan heihin iskettiin perjantaina kello 22.45 A449-tiellä Crossway Greenin kohdalla Worcestershiressä. Kuorma-auto ajoi sen jälkeen pois, ja se löydettiin myöhemmin hylättynä lähistöltä. Poliisi ilmoitti, että se haluaa puhua ohikulkevalle autoilijalle, joka pysähtyi auttamaan, ja hopeisen ajoneuvon matkustajille, jonka uskotaan myös olleen osallisena tapahtumassa.</w:t>
      </w:r>
    </w:p>
    <w:p>
      <w:r>
        <w:rPr>
          <w:b/>
        </w:rPr>
        <w:t xml:space="preserve">Yhteenveto</w:t>
      </w:r>
    </w:p>
    <w:p>
      <w:r>
        <w:t xml:space="preserve">Kolme miestä on sairaalassa vakavien jalkavammojen vuoksi, kun väärään suuntaan ajanut kuorma-auto törmäsi heihin.</w:t>
      </w:r>
    </w:p>
    <w:p>
      <w:r>
        <w:rPr>
          <w:b/>
          <w:u w:val="single"/>
        </w:rPr>
        <w:t xml:space="preserve">Asiakirjan numero 2327</w:t>
      </w:r>
    </w:p>
    <w:p>
      <w:r>
        <w:t xml:space="preserve">Tie suljettu Guernsey Electricityn kaapelin korjaustöiden vuoksi</w:t>
      </w:r>
    </w:p>
    <w:p>
      <w:r>
        <w:t xml:space="preserve">Kaupunkilaiturin maalle johtava puoli suljetaan maanantaina, ja kaksi kaistaa, joita normaalisti käytetään etelään suuntautuvassa liikenteessä, muuttuvat vastaantuleviksi. Tämän mahdollistamiseksi keskisaareke poistetaan, mikä tarkoittaa, että laiturista tulee yksisuuntainen etelään päin 12 tunnin ajan sunnuntaina klo 18.00 BST alkaen. Guernsey Electricity on arvioinut, että kaapelin korjaukset kestävät viikon. Pohjoiseen suuntautuva liikenne ohjataan La Charroterien ja The Grangen kautta.</w:t>
      </w:r>
    </w:p>
    <w:p>
      <w:r>
        <w:rPr>
          <w:b/>
        </w:rPr>
        <w:t xml:space="preserve">Yhteenveto</w:t>
      </w:r>
    </w:p>
    <w:p>
      <w:r>
        <w:t xml:space="preserve">Guernsey Electricity kaivaa St Peter Portin merenrannalla kulkevaa pääreittiä, kun se korjaa vikaa.</w:t>
      </w:r>
    </w:p>
    <w:p>
      <w:r>
        <w:rPr>
          <w:b/>
          <w:u w:val="single"/>
        </w:rPr>
        <w:t xml:space="preserve">Asiakirjan numero 2328</w:t>
      </w:r>
    </w:p>
    <w:p>
      <w:r>
        <w:t xml:space="preserve">Miehistöllä kolmas tulipalo viikkojen aikana Chirk Kronospanin tehtaalla</w:t>
      </w:r>
    </w:p>
    <w:p>
      <w:r>
        <w:t xml:space="preserve">Kolme moottoria kutsuttiin paikalle Kronospaniin Chirkissä sunnuntaina noin klo 10.00 BST. Tulipalo saatiin rajattua puulevyjä ja laminaattilattioita valmistavan tehtaan tuotantotilassa. Tehtaalla oli tulipalo viime keskiviikkona, joka saatiin hallintaan ennen miehistön saapumista, ja toinen tulipalo 12. kesäkuuta.</w:t>
      </w:r>
    </w:p>
    <w:p>
      <w:r>
        <w:rPr>
          <w:b/>
        </w:rPr>
        <w:t xml:space="preserve">Yhteenveto</w:t>
      </w:r>
    </w:p>
    <w:p>
      <w:r>
        <w:t xml:space="preserve">Palomiehet ovat osallistuneet kolmanteen tulipaloon Wrexhamin puutuotetehtaalla viime viikkoina.</w:t>
      </w:r>
    </w:p>
    <w:p>
      <w:r>
        <w:rPr>
          <w:b/>
          <w:u w:val="single"/>
        </w:rPr>
        <w:t xml:space="preserve">Asiakirjan numero 2329</w:t>
      </w:r>
    </w:p>
    <w:p>
      <w:r>
        <w:t xml:space="preserve">Mies oikeudessa syytettynä IS-videoiden jakamisesta</w:t>
      </w:r>
    </w:p>
    <w:p>
      <w:r>
        <w:t xml:space="preserve">Saksan kansalainen Florian Flegel, 22, pidätettiin Stanstedin lentokentällä Essexissä 22. lokakuuta, kun hän oli nousemassa Saksaan lähtevälle lennolle. Häntä syytetään viidestä terroristijulkaisujen levittämisestä, mukaan lukien Islamilainen valtio -ryhmän propagandavideot. Düsseldorfista kotoisin oleva Flegel saapui videoyhteyden välityksellä Wandsworthin vankilasta. Tuomari Sweeney määräsi oikeudenkäynnin pidettäväksi 28. kesäkuuta ensi vuonna Woolwich Crown Courtissa.</w:t>
      </w:r>
    </w:p>
    <w:p>
      <w:r>
        <w:rPr>
          <w:b/>
        </w:rPr>
        <w:t xml:space="preserve">Yhteenveto</w:t>
      </w:r>
    </w:p>
    <w:p>
      <w:r>
        <w:t xml:space="preserve">Mies on saapunut Old Bailey -oikeuteen syytettynä Islamilainen valtio -ryhmän videoiden jakamisesta.</w:t>
      </w:r>
    </w:p>
    <w:p>
      <w:r>
        <w:rPr>
          <w:b/>
          <w:u w:val="single"/>
        </w:rPr>
        <w:t xml:space="preserve">Asiakirjan numero 2330</w:t>
      </w:r>
    </w:p>
    <w:p>
      <w:r>
        <w:t xml:space="preserve">Wigtonin talopalo: Wigton: Mies, 92, kuolee</w:t>
      </w:r>
    </w:p>
    <w:p>
      <w:r>
        <w:t xml:space="preserve">Kolme paloautoa kutsuttiin Rydal Closessa, Wigtonissa sijaitsevaan paritaloon torstaina noin kello 16:00 GMT, ja miehistöt käyttivät kolme tuntia palon sammuttamiseen. Cumbrian poliisin mukaan kuolemantapauksen ei uskottu olevan epäilyttävä. Poliisi tekee yhteistyötä Cumbrian palo- ja pelastuspalvelun kanssa palon syyn selvittämiseksi. Miehen lähiomaisille on ilmoitettu.</w:t>
      </w:r>
    </w:p>
    <w:p>
      <w:r>
        <w:rPr>
          <w:b/>
        </w:rPr>
        <w:t xml:space="preserve">Yhteenveto</w:t>
      </w:r>
    </w:p>
    <w:p>
      <w:r>
        <w:t xml:space="preserve">92-vuotias mies on kuollut tulipalossa talon pohjakerroksessa Cumbriassa.</w:t>
      </w:r>
    </w:p>
    <w:p>
      <w:r>
        <w:rPr>
          <w:b/>
          <w:u w:val="single"/>
        </w:rPr>
        <w:t xml:space="preserve">Asiakirjan numero 2331</w:t>
      </w:r>
    </w:p>
    <w:p>
      <w:r>
        <w:t xml:space="preserve">Entinen australialainen olympiaurheilija Scott Miller pidätettiin "piilotetusta huumausainelastista</w:t>
      </w:r>
    </w:p>
    <w:p>
      <w:r>
        <w:t xml:space="preserve">Nyt 45-vuotias Miller pidettiin kotonaan Sydneyn Rozellen esikaupungissa. Toinen 47-vuotias mies pidätettiin läheisellä Balmainin alueella. Uuden Etelä-Walesin poliisi väittää kaksikon kätkeneen kynttilöiden sisään metyyliamfetamiinia, joka tunnetaan nimellä ice. Miller voitti hopea- ja pronssimitalin Atlantan olympialaisissa 1996. Kaksi pidätettyä miestä vietiin poliisiasemalle tiistaiaamuna tehdyn poliisiratsian jälkeen, ja heidän odotetaan saavan syytteet lähiaikoina. He eivät ole toistaiseksi kommentoineet julkisesti viimeisimpiä tapahtumia. Aiemmin tänä vuonna Uuden Etelä-Walesin etsivät käynnistivät tutkimuksen epäillystä rikollisyhtymästä, joka on sekaantunut huumetoimituksiin eri puolilla Australian osavaltiota, kertoo Sydney Morning Herald -lehti.</w:t>
      </w:r>
    </w:p>
    <w:p>
      <w:r>
        <w:rPr>
          <w:b/>
        </w:rPr>
        <w:t xml:space="preserve">Yhteenveto</w:t>
      </w:r>
    </w:p>
    <w:p>
      <w:r>
        <w:t xml:space="preserve">Entinen australialainen olympiauimari Scott Miller on pidätetty poliisin ratsiassa, joka on seurausta 2 miljoonan Australian dollarin (1,1 miljoonan punnan; 1,6 miljoonan dollarin) huumausainelöydöstä tehdystä tutkimuksesta.</w:t>
      </w:r>
    </w:p>
    <w:p>
      <w:r>
        <w:rPr>
          <w:b/>
          <w:u w:val="single"/>
        </w:rPr>
        <w:t xml:space="preserve">Asiakirjan numero 2332</w:t>
      </w:r>
    </w:p>
    <w:p>
      <w:r>
        <w:t xml:space="preserve">Gatesheadin Dunston Staithes voitaisiin avata yleisölle.</w:t>
      </w:r>
    </w:p>
    <w:p>
      <w:r>
        <w:t xml:space="preserve">North Eastern Railway Company rakennutti vuonna 1890 puisen laiturimaisen rakennelman, jota käytettiin hiilen kuljettamiseen laivoihin Lontooseen ja mantereelle. Koillismaan kaivoksista peräisin oleva hiili kuljetettiin laiturille rautateitse, josta se lastattiin laivoihin ja kuljetettiin Lontooseen ja muihin satamiin. Pelkästään yhtenä vuonna Gatesheadista kuljetettiin 5,5 miljoonaa tonnia hiiltä. Porausasema suljettiin vuonna 1980 ja hylättiin hiiliteollisuuden loppumisen myötä, ja sen jälkeen se on joutunut ilkivallan ja kahden tulipalon uhriksi. Gatesheadin 1 700 metriä pitkässä maamerkissä syttyi "voimakas" tulipalo varhain torstaina 20. marraskuuta 2003. Tulipalon ollessa suurimmillaan paikalla oli 17 laitetta ja 67 palomiestä, joista osa käytti pelastusliivejä, sekä palovene. Martin Hulse Tyne and Wear Building Preservation Trust -järjestöstä on kampanjoinut rahojen puolesta, jotta portaat saataisiin kunnostettua noin 10 vuoden ajan. Hän sanoi: "Kun puhelu tuli, olin aivan turta, ja hermostunut energia oli kerääntynyt viikkojen ajan. "Minulle staithes on yksi Gatesheadin symboleista, ja se sijoittuu Angelin, Millennium Bridgen ja Sagen rinnalle. Se muistuttaa meitä siitä, mistä alue on peräisin, sen historiasta ja korostaa hiilen, rautateiden ja itse Tyne-joen merkitystä." "Haluamme saada ihmiset huipulle", Hulse sanoi ja toivoi, että se olisi mahdollista vuoden 2015 puoliväliin mennessä. Hän jatkoi: "Aiomme tuoda rakenteelle takaisin tarkoituksen ja käytön, minulla on hulluja ideoita, sillä voisi järjestää markkinoita, asentaa suuria aurinkopaneeleita ja tehdä rahaa, mutta olemme avoimia ideoille." Hankkeessa keskitytään myös seuraaviin seikkoihin: penkereen yhdistäminen ympäröivään suolaiseen suohon ja laajempaan luonnonperintöön, alueen rikkaan historian tulkinta, penkereen tarinan kertominen ensimmäistä kertaa kokonaisuudessaan ja parannetut turvallisuusominaisuudet, joilla edistetään yleisön pääsyä alueelle. Paikallisten opiskelijoiden tekemien taideteosten toivotaan olevan osa kunnostusta, joka on avoinna kesällä 2015. Katso koko tarina ja lisää arkistomateriaalia BBC 1:n Inside Out in the North East -ohjelmassa maanantaina 10. helmikuuta klo 19.30 GMT.</w:t>
      </w:r>
    </w:p>
    <w:p>
      <w:r>
        <w:rPr>
          <w:b/>
        </w:rPr>
        <w:t xml:space="preserve">Yhteenveto</w:t>
      </w:r>
    </w:p>
    <w:p>
      <w:r>
        <w:t xml:space="preserve">Tyne-joen varrella sijaitsevan, II-luokituksen saaneen puurakennuksen kunnostustyöt on määrä aloittaa huhtikuussa. Dunston Staithes sai joulukuussa Heritage Lottery Fundin lähes 420 000 punnan avustuksen. Sen toivotaan olevan ensimmäistä kertaa avoinna yleisölle.</w:t>
      </w:r>
    </w:p>
    <w:p>
      <w:r>
        <w:rPr>
          <w:b/>
          <w:u w:val="single"/>
        </w:rPr>
        <w:t xml:space="preserve">Asiakirjan numero 2333</w:t>
      </w:r>
    </w:p>
    <w:p>
      <w:r>
        <w:t xml:space="preserve">MI6-huijari Mark Acklom saapuu oikeuteen</w:t>
      </w:r>
    </w:p>
    <w:p>
      <w:r>
        <w:t xml:space="preserve">Mark Acklomin väitetään esiintyneen MI6:n agenttina huijatakseen gloucestershireläiseltä naiselta tämän 850 000 punnan säästöt. 45-vuotias mies, jolla ei ole vakituista asuinpaikkaa, joutuu syytteeseen 20 petoksesta, joista kahdeksan on petosta vääränlaisen esityksen avulla. Acklom vangittiin, ja hän saapuu seuraavan kerran Bristol Crown Courtin eteen 25. maaliskuuta.</w:t>
      </w:r>
    </w:p>
    <w:p>
      <w:r>
        <w:rPr>
          <w:b/>
        </w:rPr>
        <w:t xml:space="preserve">Yhteenveto</w:t>
      </w:r>
    </w:p>
    <w:p>
      <w:r>
        <w:t xml:space="preserve">Yksi Britannian etsityimmistä karkureista, joka luovutettiin Sveitsiin vuosien pakoilun jälkeen, on saapunut oikeuteen.</w:t>
      </w:r>
    </w:p>
    <w:p>
      <w:r>
        <w:rPr>
          <w:b/>
          <w:u w:val="single"/>
        </w:rPr>
        <w:t xml:space="preserve">Asiakirjan numero 2334</w:t>
      </w:r>
    </w:p>
    <w:p>
      <w:r>
        <w:t xml:space="preserve">Kolme syytettyä Bristolin pankkiautomaattihyökkäyksissä</w:t>
      </w:r>
    </w:p>
    <w:p>
      <w:r>
        <w:t xml:space="preserve">Poliisi teki 22 pidätystä maanantaina noin kello 04:15 BST sen jälkeen, kun valvontakameroiden operaattorit olivat nähneet ihmisten käyttäytyvän epäilyttävästi kuudessa kaupungin keskustassa sijaitsevassa pankkiautomaatissa. Kolmea miestä syytettiin varkauteen varustautumisesta, ja heidän on määrä saapua Bristolin tuomaristuomioistuimeen. Poliisi päästi 19 muuta vapaaksi takuita vastaan ja toimitti neljälle heistä luovutuspaperit maahanmuuttoasioiden vuoksi. Kaikkia, joilla on tietoja, on kehotettu ottamaan yhteyttä poliisiin.</w:t>
      </w:r>
    </w:p>
    <w:p>
      <w:r>
        <w:rPr>
          <w:b/>
        </w:rPr>
        <w:t xml:space="preserve">Yhteenveto</w:t>
      </w:r>
    </w:p>
    <w:p>
      <w:r>
        <w:t xml:space="preserve">Kolmea miestä on syytetty kuudesta Bristolissa sijaitsevasta pankkiautomaatista tehdyistä varkausyrityksistä.</w:t>
      </w:r>
    </w:p>
    <w:p>
      <w:r>
        <w:rPr>
          <w:b/>
          <w:u w:val="single"/>
        </w:rPr>
        <w:t xml:space="preserve">Asiakirjan numero 2335</w:t>
      </w:r>
    </w:p>
    <w:p>
      <w:r>
        <w:t xml:space="preserve">Phil Bale selviytyy Cardiffin työväenpuolueen johtajuuden haastamisesta</w:t>
      </w:r>
    </w:p>
    <w:p>
      <w:r>
        <w:t xml:space="preserve">Bale epäonnistui viikko sitten äänestystuloksen ollessa tasan, kun hänet valittiin uudelleen työväenpuolueen johtajaksi - ja siten neuvoston johtajaksi. Maanantaina hänet kuitenkin valittiin uudelleen huolimatta valtuutettu Lynda Thornen haastamisesta. Bale kertoi BBC Walesille olevansa "tyytyväinen tulokseen" ja "innoissaan kaupungin tulevaisuudesta". Opposition valtuutetut ovat aiemmin vaatineet häntä eroamaan, ja useat hänen oman puolueensa jäsenet olivat sitä mieltä, että hänen olisi pitänyt luopua tehtävästään. Llanishenin kaupunginvaltuutettu selvisi maaliskuussa epäluottamuslauseäänestyksestä sen jälkeen, kun hän oli kamppaillut talousarvionsa hyväksymisessä.</w:t>
      </w:r>
    </w:p>
    <w:p>
      <w:r>
        <w:rPr>
          <w:b/>
        </w:rPr>
        <w:t xml:space="preserve">Yhteenveto</w:t>
      </w:r>
    </w:p>
    <w:p>
      <w:r>
        <w:t xml:space="preserve">Cardiffin valtuuston johtaja Phil Bale on selvinnyt johtajuushaasteesta kaupungin työväenpuolueen vuosikokouksessa.</w:t>
      </w:r>
    </w:p>
    <w:p>
      <w:r>
        <w:rPr>
          <w:b/>
          <w:u w:val="single"/>
        </w:rPr>
        <w:t xml:space="preserve">Asiakirjan numero 2336</w:t>
      </w:r>
    </w:p>
    <w:p>
      <w:r>
        <w:t xml:space="preserve">Edinburghin raitiovaunututkimus: "Outoa", että virasto ei ollut mukana tutkimuksessa</w:t>
      </w:r>
    </w:p>
    <w:p>
      <w:r>
        <w:t xml:space="preserve">Richard Jeffrey, joka aloitti tehtävässä vuonna 2009, sanoi, että oli hyödytöntä, että he eivät olleet mukana järjestelmässä. Skotlannin hallitus poisti Transport Scotlandin raitiovaunuja valvovista elimistä sen jälkeen, kun se ei onnistunut saamaan hanketta romutettua. Tutkimuksessa selvitetään, miksi raitiovaunujärjestelmä toimitettiin vuosia myöhässä. Se tutkii myös, miksi hanke ylitti talousarvion 400 miljoonalla punnalla ja miksi se ajautui oikeusriitoihin. Jeffrey sanoi myös, että sopimus oli naurettavan monimutkainen ja sekava. Hän sanoi, että kun hän aloitti tehtävässä, ei ollut valmista suunnitelmaa, ei käsitystä lopullisista kustannuksista eikä selkeää etenemistapaa. Hän sanoi, että raitiovaunuinfrastruktuuria rakentava konsortio piti heitä lunnaina. Lordi Hardien edessä oleva tutkinta jatkuu.</w:t>
      </w:r>
    </w:p>
    <w:p>
      <w:r>
        <w:rPr>
          <w:b/>
        </w:rPr>
        <w:t xml:space="preserve">Yhteenveto</w:t>
      </w:r>
    </w:p>
    <w:p>
      <w:r>
        <w:t xml:space="preserve">Edinburghin raitiovaunuyritys Tie:n entinen toimitusjohtaja sanoi, että oli outoa, ettei Transport Scotlandilla ollut ketään hallituksessa, koska se myönsi 80 prosenttia rahoituksesta.</w:t>
      </w:r>
    </w:p>
    <w:p>
      <w:r>
        <w:rPr>
          <w:b/>
          <w:u w:val="single"/>
        </w:rPr>
        <w:t xml:space="preserve">Asiakirjan numero 2337</w:t>
      </w:r>
    </w:p>
    <w:p>
      <w:r>
        <w:t xml:space="preserve">Lewis Bagshawin kuolema: Kolmas mies syytettynä murhasta</w:t>
      </w:r>
    </w:p>
    <w:p>
      <w:r>
        <w:t xml:space="preserve">Lewis Bagshaw, 21, kuoli sairaalassa sen jälkeen, kun hänet löydettiin Piper Crescentistä Sheffieldistä 21. heinäkuuta. Callum Ramsey, 18, Batworth Drivesta Sheffieldissä, saapuu myöhemmin Sheffieldin tuomaristuomioistuimeen, poliisi kertoi. Jervaise Bennettiä, 20, ja 16-vuotiasta poikaa, jonka nimeä ei voida mainita oikeudellisista syistä, on aiemmin syytetty Bagshaw'n murhasta. Seuraa BBC Yorkshirea Facebookissa, Twitterissä ja Instagramissa. Lähetä juttuideoita osoitteeseen yorkslincs.news@bbc.co.uk.</w:t>
      </w:r>
    </w:p>
    <w:p>
      <w:r>
        <w:rPr>
          <w:b/>
        </w:rPr>
        <w:t xml:space="preserve">Yhteenveto</w:t>
      </w:r>
    </w:p>
    <w:p>
      <w:r>
        <w:t xml:space="preserve">Kolmas mies on saanut syytteen sen miehen murhasta, joka kuoli sen jälkeen, kun hänet löydettiin kadulta puukotusvammojen kanssa.</w:t>
      </w:r>
    </w:p>
    <w:p>
      <w:r>
        <w:rPr>
          <w:b/>
          <w:u w:val="single"/>
        </w:rPr>
        <w:t xml:space="preserve">Asiakirjan numero 2338</w:t>
      </w:r>
    </w:p>
    <w:p>
      <w:r>
        <w:t xml:space="preserve">Tyttö ja nainen loukkaantuivat "kohdennetussa" Birminghamin ammuskelussa</w:t>
      </w:r>
    </w:p>
    <w:p>
      <w:r>
        <w:t xml:space="preserve">Teini-ikäinen ja 36-vuotias nainen loukkaantuivat Frodesley Roadilla Stechfordin alueella torstaina noin kello 21.40 BST, kertoo poliisi. Molemmat saivat ampumahaavoja ja ovat sairaalassa lievinä vammoina. Poliisi ilmoitti, että tutkimukset jatkuvat, mutta uskoo ampumisen olleen kohdennettu hyökkäys.</w:t>
      </w:r>
    </w:p>
    <w:p>
      <w:r>
        <w:rPr>
          <w:b/>
        </w:rPr>
        <w:t xml:space="preserve">Yhteenveto</w:t>
      </w:r>
    </w:p>
    <w:p>
      <w:r>
        <w:t xml:space="preserve">15-vuotias tyttö on loukkaantunut Birminghamissa tapahtuneessa "kohdennetussa" ampumisessa, kertoo West Midlandsin poliisi.</w:t>
      </w:r>
    </w:p>
    <w:p>
      <w:r>
        <w:rPr>
          <w:b/>
          <w:u w:val="single"/>
        </w:rPr>
        <w:t xml:space="preserve">Asiakirjan numero 2339</w:t>
      </w:r>
    </w:p>
    <w:p>
      <w:r>
        <w:t xml:space="preserve">Toinen tulipalo Sheffieldin hiihtokylässä</w:t>
      </w:r>
    </w:p>
    <w:p>
      <w:r>
        <w:t xml:space="preserve">Etelä-Yorkshiren palo- ja pelastuspalvelu ilmoitti saaneensa puhelun noin klo 05.15 BST, kun Sheffieldin hiihtokylän rinteen huipulla olevaa hiihtohissiä ohjaava puinen maja oli syttynyt tuleen. Palvelu sanoi uskovansa, että palo oli sytytetty tahallaan. Sunnuntaina päärakennus tuhoutui tulipalossa, jota parhaillaan tutkitaan. Maaliskuussa 2011 kylän seikkailuleikkipaikka tuhoutui epäillyn tuhopolton jälkeen.</w:t>
      </w:r>
    </w:p>
    <w:p>
      <w:r>
        <w:rPr>
          <w:b/>
        </w:rPr>
        <w:t xml:space="preserve">Yhteenveto</w:t>
      </w:r>
    </w:p>
    <w:p>
      <w:r>
        <w:t xml:space="preserve">Sheffieldissä sijaitseva ulkoilmahiihtokylä on kärsinyt toisesta tulipalosta muutama päivä sen jälkeen, kun päärakennus oli palanut.</w:t>
      </w:r>
    </w:p>
    <w:p>
      <w:r>
        <w:rPr>
          <w:b/>
          <w:u w:val="single"/>
        </w:rPr>
        <w:t xml:space="preserve">Asiakirjan numero 2340</w:t>
      </w:r>
    </w:p>
    <w:p>
      <w:r>
        <w:t xml:space="preserve">Walesin liberaalidemokraatit lupaavat veronalennusta tavallisille työntekijöille</w:t>
      </w:r>
    </w:p>
    <w:p>
      <w:r>
        <w:t xml:space="preserve">Kirsty Williams lupasi kustannuslaskelmiin perustuvan suunnitelman 20 prosentin lähtökoron alentamiseksi 19 prosenttiin. Hän sanoi, että liberaalidemokraatit olivat alentaneet pieni- ja keskituloisten veroja Yhdistyneen kuningaskunnan koalitiohallituksen aikana. Hän tuomitsi walesilaiset konservatiivit siitä, että he lupasivat asettaa etusijalle suurituloisempien veronalennukset, ja odotti, että Labour ja Plaid Cymru puolustaisivat vallitsevaa tilannetta. Viime keskiviikkona antamassaan syyslausumassa liittokansleri George Osborne sanoi, että osa Walesissa kannettavasta tuloverosta voitaisiin siirtää ilman kansanäänestystä. Cardiffin ja Lontoon ministereiden verovaltuuksien jakaminen merkitsisi sitä, että Walesin hallitus voisi valvoa 3 miljardin punnan veroja vuodessa vuoteen 2020 mennessä.</w:t>
      </w:r>
    </w:p>
    <w:p>
      <w:r>
        <w:rPr>
          <w:b/>
        </w:rPr>
        <w:t xml:space="preserve">Yhteenveto</w:t>
      </w:r>
    </w:p>
    <w:p>
      <w:r>
        <w:t xml:space="preserve">Walesin liberaalidemokraatit alentaisivat tuloveron perusverokantaa auttaakseen "tavallisia työntekijöitä", kun valta siirtyy Walesille, sen johtaja on sanonut.</w:t>
      </w:r>
    </w:p>
    <w:p>
      <w:r>
        <w:rPr>
          <w:b/>
          <w:u w:val="single"/>
        </w:rPr>
        <w:t xml:space="preserve">Asiakirjan numero 2341</w:t>
      </w:r>
    </w:p>
    <w:p>
      <w:r>
        <w:t xml:space="preserve">Isän armeijan kapteenin patsas paljastettiin Thetfordissa</w:t>
      </w:r>
    </w:p>
    <w:p>
      <w:r>
        <w:t xml:space="preserve">Arthur Lowen esittämän hahmon pronssivalu istuu Thetfordissa sijaitsevan Old Anchor -hotellin penkillä. Bill Pertwee, joka näytteli sarjassa Warden Hodgesia, oli yksi niistä, jotka palasivat kaupunkiin paljastustilaisuuteen. Muut näyttelijät ja käsikirjoittajat ovat sunnuntaina Norfolkissa isän armeijapäivän merkeissä. Monet heistä asuivat Old Anchor -hotellissa sarjan kuvausten aikana 1960- ja 1970-luvuilla. Patsaan on rahoittanut Dad's Army Museumin ystävät, jotka toimivat myös Thetfordissa. Toisen maailmansodan aikaisesta kotijoukoista kertovan komediasarjan käsikirjoittajina toimivat Jimmy Perry ja David Croft, ja sitä esitettiin vuosina 1968-1977.</w:t>
      </w:r>
    </w:p>
    <w:p>
      <w:r>
        <w:rPr>
          <w:b/>
        </w:rPr>
        <w:t xml:space="preserve">Yhteenveto</w:t>
      </w:r>
    </w:p>
    <w:p>
      <w:r>
        <w:t xml:space="preserve">BBC:n Dad's Army -sarjan kapteeni Mainwaringin patsas on paljastettu Norfolkin kaupungissa, jossa monet klassisen komediasarjan kohtaukset kuvattiin.</w:t>
      </w:r>
    </w:p>
    <w:p>
      <w:r>
        <w:rPr>
          <w:b/>
          <w:u w:val="single"/>
        </w:rPr>
        <w:t xml:space="preserve">Asiakirjan numero 2342</w:t>
      </w:r>
    </w:p>
    <w:p>
      <w:r>
        <w:t xml:space="preserve">Rintakivuista kärsivä teini pelastettiin ihmisvasikasta</w:t>
      </w:r>
    </w:p>
    <w:p>
      <w:r>
        <w:t xml:space="preserve">Sydänleikkauksen hiljattain läpikäynyt 17-vuotias otettiin pelastusveneellä saaren eteläsatamasta torstaina noin kello 23.00 BST. RNLI:n vapaaehtoisryhmän tiedottaja sanoi, että miehistö oli suorittanut "täydellisen pelastustoimen". Poika vietiin Mansaarella sijaitsevaan Noble's Hospitaliin varotoimenpiteitä varten. Kovan sään sattuessa syrjäinen Manin vasikka voi olla viikkoja eristyksissä, ja tarvikkeet toimitetaan laivalla. Siellä asuu kaksi vartijaa, jotka saavat perusmajoituksen pienessä maalaistalossa yhdeksän kuukautta vuodessa.</w:t>
      </w:r>
    </w:p>
    <w:p>
      <w:r>
        <w:rPr>
          <w:b/>
        </w:rPr>
        <w:t xml:space="preserve">Yhteenveto</w:t>
      </w:r>
    </w:p>
    <w:p>
      <w:r>
        <w:t xml:space="preserve">Teini-ikäinen on pelastettu Calf of Manista saatuaan rintakipuja perheensä vierailun aikana saarella.</w:t>
      </w:r>
    </w:p>
    <w:p>
      <w:r>
        <w:rPr>
          <w:b/>
          <w:u w:val="single"/>
        </w:rPr>
        <w:t xml:space="preserve">Asiakirjan numero 2343</w:t>
      </w:r>
    </w:p>
    <w:p>
      <w:r>
        <w:t xml:space="preserve">Lisää leikkauksia "uhkaa Walesin kansalliskirjastoa".</w:t>
      </w:r>
    </w:p>
    <w:p>
      <w:r>
        <w:t xml:space="preserve">Rhodri Glyn Thomas kehotti Walesin seuraavaa hallitusta suojelemaan laitosta ja sanoi, että poliitikkojen olisi "tunnustettava, että kirjastolla on ainutlaatuinen tehtävä, joka on korvaamaton". Hän sanoi, että Aberystwythin laitos on selviytynyt lähes vuosikymmenen kestäneistä leikkauksista. Hän korosti, että se tarvitsee nyt hallitukselta uuden strategian ja budjetin. "Kansalliskirjastolla on erittäin tärkeä rooli kansakunnan elämässä, ja sille on annettava resurssit, jotta se voi täyttää velvollisuutensa", hän lisäsi.</w:t>
      </w:r>
    </w:p>
    <w:p>
      <w:r>
        <w:rPr>
          <w:b/>
        </w:rPr>
        <w:t xml:space="preserve">Yhteenveto</w:t>
      </w:r>
    </w:p>
    <w:p>
      <w:r>
        <w:t xml:space="preserve">Walesin kansalliskirjaston uusi johtaja on väittänyt, että lisäleikkaukset "uhkaisivat" sen kykyä tarjota palveluja.</w:t>
      </w:r>
    </w:p>
    <w:p>
      <w:r>
        <w:rPr>
          <w:b/>
          <w:u w:val="single"/>
        </w:rPr>
        <w:t xml:space="preserve">Asiakirjan numero 2344</w:t>
      </w:r>
    </w:p>
    <w:p>
      <w:r>
        <w:t xml:space="preserve">Toisen maailmansodan irlantilaiset "karkurit" armahdetaan</w:t>
      </w:r>
    </w:p>
    <w:p>
      <w:r>
        <w:t xml:space="preserve">Irlannin tasavalta pysyi puolueettomana konfliktissa vuosina 1939-1945. Taistellakseen tuhannet sotilaat lähtivät maasta ja Irlannin armeijasta liittyäkseen Britannian joukkoihin. Sotilastuomioistuimet totesivat miehet syyllisiksi luvatta poissaoloon ja leimasivat heidät karkureiksi. Sodan jälkeen heitä syrjittiin, he menettivät eläkkeensä ja heitä kiellettiin ottamasta vastaan valtion kustantamia työpaikkoja. Viime vuonna Irlannin hallitus pyysi anteeksi tapaa, jolla heitä kohdeltiin. Heidän armahtamistaan koskeva lainsäädäntö hyväksyttiin tiistaina, ja Irlannin presidentti allekirjoittaa sen muutaman päivän kuluessa. Lakiehdotuksessa myönnetään myös armahdus ja syytesuoja niille lähes 5 000 irlantilaissotilaalle, jotka taistelivat liittoutuneiden rinnalla.</w:t>
      </w:r>
    </w:p>
    <w:p>
      <w:r>
        <w:rPr>
          <w:b/>
        </w:rPr>
        <w:t xml:space="preserve">Yhteenveto</w:t>
      </w:r>
    </w:p>
    <w:p>
      <w:r>
        <w:t xml:space="preserve">Irlannin parlamentti on hyväksynyt lain, jolla annetaan armahdus tuhansille sotilaille, jotka jättivät asevoimat palvellakseen liittoutuneiden puolella toisen maailmansodan aikana.</w:t>
      </w:r>
    </w:p>
    <w:p>
      <w:r>
        <w:rPr>
          <w:b/>
          <w:u w:val="single"/>
        </w:rPr>
        <w:t xml:space="preserve">Asiakirjan numero 2345</w:t>
      </w:r>
    </w:p>
    <w:p>
      <w:r>
        <w:t xml:space="preserve">Valitustuomari "arvosteli poliisia</w:t>
      </w:r>
    </w:p>
    <w:p>
      <w:r>
        <w:t xml:space="preserve">Valtion asianajaja vetosi asian käsittelyn lykkäämiseen vedoten siihen, että poliisit tarvitsivat enemmän aikaa lausumiensa esittämiseen. Tuomari Ranjith De Silva totesi, että "tämä on erittäin tärkeä tapaus", mutta hän ei halua lykätä käsittelyä poliisilaitoksen puutteellisten valmistelujen vuoksi. Asianajaja sanoi, että poliisi oli käynnistänyt Prageeth Eknaligodan katoamista koskevan tutkinnan. Tuomari sanoi, että se ei ole merkityksellinen tämänhetkisen oikeudenkäynnin kannalta. Tuomari lykkäsi asian käsittelyä 18. tammikuuta asti ja asetti valtiolle uhkavaatimuksen vastalauseiden esittämiseksi tuomioistuimelle. Toimittajan vaimon Sandhya Eknaligodan nostama kanne koskee poliisipäällikköä ja Homagaman ja Koswatten poliisiasemien vastuuhenkilöitä.</w:t>
      </w:r>
    </w:p>
    <w:p>
      <w:r>
        <w:rPr>
          <w:b/>
        </w:rPr>
        <w:t xml:space="preserve">Yhteenveto</w:t>
      </w:r>
    </w:p>
    <w:p>
      <w:r>
        <w:t xml:space="preserve">Lankaenewsin toimittajan Prageeth Eknaligodan katoamista käsittelevän muutoksenhakutuomioistuimen tuomari arvosteli valtion asianajajaa siitä, että hän ei ollut esittänyt väitteitä poliisin puolesta.</w:t>
      </w:r>
    </w:p>
    <w:p>
      <w:r>
        <w:rPr>
          <w:b/>
          <w:u w:val="single"/>
        </w:rPr>
        <w:t xml:space="preserve">Asiakirjan numero 2346</w:t>
      </w:r>
    </w:p>
    <w:p>
      <w:r>
        <w:t xml:space="preserve">Toisen asteen oppilaitosten sarjataulukot 2013: Parhaat ammatillisen koulutuksen tulokset</w:t>
      </w:r>
    </w:p>
    <w:p>
      <w:r>
        <w:t xml:space="preserve">Koulut asetetaan paremmuusjärjestykseen oppilasta kohden saatujen pisteiden keskiarvon perusteella. Tasapisteet on ratkaistu sen perusteella, kuinka monta opiskelijaa oppilaitoksessa on suorittanut kyseisen tutkinnon. Koulut, joissa tutkinnon suoritti alle 30 kokopäiväistä oppilasta, eivät ole mukana. Parhaiten menestyneet koulut Keskimääräinen pistemäärä Keskimääräinen pistemäärä kokoaikaista ammatillista opiskelijaa kohti.</w:t>
      </w:r>
    </w:p>
    <w:p>
      <w:r>
        <w:rPr>
          <w:b/>
        </w:rPr>
        <w:t xml:space="preserve">Yhteenveto</w:t>
      </w:r>
    </w:p>
    <w:p>
      <w:r>
        <w:t xml:space="preserve">Tässä taulukossa luetellaan ne 100 koulua ja oppilaitosta Englannissa, jotka ovat saavuttaneet parhaat tulokset ammatillisissa tutkinnoissa.</w:t>
      </w:r>
    </w:p>
    <w:p>
      <w:r>
        <w:rPr>
          <w:b/>
          <w:u w:val="single"/>
        </w:rPr>
        <w:t xml:space="preserve">Asiakirjan numero 2347</w:t>
      </w:r>
    </w:p>
    <w:p>
      <w:r>
        <w:t xml:space="preserve">RNAS:n helikopterimiehistö löytää "kadonneen" hajonneen katamaraanin.</w:t>
      </w:r>
    </w:p>
    <w:p>
      <w:r>
        <w:t xml:space="preserve">Laivue 771:n miehistö löysi hajonneen aluksen noin 100 meripeninkulman päässä Cornwallin rannikolta. Orinoco Flo, joka oli matkalla Antiguasta Falmouthiin, nähtiin viimeksi 2. kesäkuuta, mutta siitä lähtien se oli ollut ilman radioyhteyttä. Kippari, joka oli virittänyt improvisoidun maston ja purjeen, ei loukkaantunut. Katamaraanin radio oli vaurioitunut, kun masto putosi, hän sanoi. Kippari kertoi helikopterin miehistölle, että hänellä oli aluksella ruokaa ja vettä, mutta koska veneen eteneminen oli "hyvin hidasta" ja sääennuste oli huono, hän suostuisi hinaukseen Scillyn saarille St Maryn pelastusveneen toimesta.</w:t>
      </w:r>
    </w:p>
    <w:p>
      <w:r>
        <w:rPr>
          <w:b/>
        </w:rPr>
        <w:t xml:space="preserve">Yhteenveto</w:t>
      </w:r>
    </w:p>
    <w:p>
      <w:r>
        <w:t xml:space="preserve">RNAS Culdrosen etsintä- ja pelastushelikopteri on löytänyt yhdeksän päivää kadoksissa olleen katamaraanin.</w:t>
      </w:r>
    </w:p>
    <w:p>
      <w:r>
        <w:rPr>
          <w:b/>
          <w:u w:val="single"/>
        </w:rPr>
        <w:t xml:space="preserve">Asiakirjan numero 2348</w:t>
      </w:r>
    </w:p>
    <w:p>
      <w:r>
        <w:t xml:space="preserve">Seitsemän ihmistä pelastettiin Snowdoniassa eri tapahtumissa</w:t>
      </w:r>
    </w:p>
    <w:p>
      <w:r>
        <w:t xml:space="preserve">Ryhmä oli Snowdonin itäpuolella, joka oli lumen ja sumun peitossa. Llanberisin vuoristopelastajat vaelsivat Y Cribaun harjanteelle ja auttoivat ryhmän alas Llanberisin polkua Land Roveriin. Samaan aikaan eräs pariskunta tarvitsi Aberdyfin etsintä- ja pelastusryhmän apua eksyttyään Cader Idris -vuorelle Snowdoniassa. Pelastusryhmän tiedottajan mukaan Cannockista Staffordshiresta kotoisin oleva pariskunta oli eksynyt ja tullut alas väärällä puolella vuorta päästyään huipulle Minfforddin puolelta. Pelastajat löysivät heidät suoraan älypuhelimesta lähetettyjen tietojen avulla ja saattoivat parin alas vuorelta.</w:t>
      </w:r>
    </w:p>
    <w:p>
      <w:r>
        <w:rPr>
          <w:b/>
        </w:rPr>
        <w:t xml:space="preserve">Yhteenveto</w:t>
      </w:r>
    </w:p>
    <w:p>
      <w:r>
        <w:t xml:space="preserve">Pelastajat joutuivat sunnuntai-iltana laskemaan viisi miestä, jotka jäivät jumiin Snowdonin kalliolle, köyden avulla turvaan.</w:t>
      </w:r>
    </w:p>
    <w:p>
      <w:r>
        <w:rPr>
          <w:b/>
          <w:u w:val="single"/>
        </w:rPr>
        <w:t xml:space="preserve">Asiakirjan numero 2349</w:t>
      </w:r>
    </w:p>
    <w:p>
      <w:r>
        <w:t xml:space="preserve">Työntekijät kertovat helpotuksestaan</w:t>
      </w:r>
    </w:p>
    <w:p>
      <w:r>
        <w:t xml:space="preserve">Castle Bromwichin tehtaalla korihitsaajana työskentelevä Paul Wootton sanoi, että se tuntui liian hyvältä ollakseen totta. Shard Endistä kotoisin oleva 62-vuotias on työskennellyt siellä 11 vuotta. Hän sanoi: Wootton sanoi: "Ihmiset eivät halua, että heitä huijataan. "Heidän on tiedettävä, mitä on tapahtumassa, ja nyt he tietävät." Maalausliikkeen työntekijä Mick Jones, 49, Erdingtonista, työskentelee Castle Bromwichin tehtaalla. Hän kuvaili uutisia "paremmiksi kuin hyviksi". "Se on paljon enemmän kuin osasimme odottaa, ja olen ällikällä lyöty", hän sanoi. "Se osoittaa, että yhtiö luottaa meihin." Uusi työntekijä Ali Khan on työskennellyt Castle Bromwichin tehtaalla vasta kaksi kuukautta. Highgatesta kotoisin oleva 31-vuotias mies sanoi olevansa iloinen, että yhtiö sijoittaa rahaa tehtaaseen. Se antoi hänelle ja muille työntekijöille turvaa, hän lisäsi. Khan sanoi olevansa vuokratyöntekijä ja voivansa työskennellä muualla. Perheenjäsen Yvonne Washbourne, Birminghamista, odotti Lode Lanella antaakseen kyydin siellä työskentelevälle perheenjäsenelle. "Tämä on loistava uutinen, ei vain työntekijöiden vaan myös Birminghamin ja West Midlandsin talouden kannalta, sillä taantuman vuoksi monet ihmiset ovat tietenkin huolissaan työpaikoistaan, tulevaisuudestaan ja kodeistaan." Hän sanoi: "Tämä on loistava uutinen. "Koska West Midlands on kärsinyt laman alkamisen jälkeen melko pahasti, tämä antaa vauhtia niille pienyrityksille, jotka toimittavat tavaroita näille kolmelle tehtaalle", hän jatkaa. Solihullin tehtaan koollekutsuja Bob Nason sanoi, että kyseessä on loistava uutinen. "Meidän on vielä saatava se jäsenistön tietoon. Äänestys järjestetään muutaman viikon kuluttua, esittely on ensi viikolla, mutta mielestäni se on hyvä uutinen. "Sen lisäksi, että olemme saaneet aikaan mielestämme hyvän palkkasopimuksen, olemme myös varmistaneet kaikkien kolmen tehtaan tulevaisuuden seuraavaksi 10 vuodeksi. "Kyse on työpaikkojen turvaamisesta paitsi kolmelle tehtaalle myös komponenttiteollisuudelle."</w:t>
      </w:r>
    </w:p>
    <w:p>
      <w:r>
        <w:rPr>
          <w:b/>
        </w:rPr>
        <w:t xml:space="preserve">Yhteenveto</w:t>
      </w:r>
    </w:p>
    <w:p>
      <w:r>
        <w:t xml:space="preserve">Jaguar Land Roverin tehtaiden työntekijät Castle Bromwichissa ja Solihullissa, jotka sijaitsevat molemmat West Midlandsissa, ovat olleet huolestuneita kuultuaan, että toinen tehtaista saatetaan sulkea. He kertovat olevansa helpottuneita ja iloisia siitä, että heidän työpaikkansa on turvattu.</w:t>
      </w:r>
    </w:p>
    <w:p>
      <w:r>
        <w:rPr>
          <w:b/>
          <w:u w:val="single"/>
        </w:rPr>
        <w:t xml:space="preserve">Asiakirjan numero 2350</w:t>
      </w:r>
    </w:p>
    <w:p>
      <w:r>
        <w:t xml:space="preserve">Kaksi pelastettiin kaatuneesta katamaraanista Llanfairfechanin edustalla.</w:t>
      </w:r>
    </w:p>
    <w:p>
      <w:r>
        <w:t xml:space="preserve">Yleisön jäsen hälytti rannikkovartioston noin klo 14:30 BST nähtyään tapahtuman Llanfairfechanin rantakadulta Conwyn kreivikunnassa. Paikalle tulivat Beaumaris RNLI:n pelastusvene, rannikkovartioston yksiköt Bangorista ja Llandudnosta sekä pelastushelikopteri. Loukkaantuneet tuotiin takaisin luiskaan, eivätkä he tarvinneet hoitoa. Myös katamaraani hinattiin takaisin rantaan.</w:t>
      </w:r>
    </w:p>
    <w:p>
      <w:r>
        <w:rPr>
          <w:b/>
        </w:rPr>
        <w:t xml:space="preserve">Yhteenveto</w:t>
      </w:r>
    </w:p>
    <w:p>
      <w:r>
        <w:t xml:space="preserve">Kaksi ihmistä pelastettiin, kun heidän katamaraaninsa kaatui Pohjois-Walesin rannikolla lauantaina.</w:t>
      </w:r>
    </w:p>
    <w:p>
      <w:r>
        <w:rPr>
          <w:b/>
          <w:u w:val="single"/>
        </w:rPr>
        <w:t xml:space="preserve">Asiakirjan numero 2351</w:t>
      </w:r>
    </w:p>
    <w:p>
      <w:r>
        <w:t xml:space="preserve">Scottish Bordersin neuvosto harkitsee tuulipuistotarjouksia</w:t>
      </w:r>
    </w:p>
    <w:p>
      <w:r>
        <w:t xml:space="preserve">Ensimmäinen tarjous, joka koski yhdeksää tuulivoimalaa Shawparkissa lähellä nykyistä Long Parkin tuulipuistoa, hylättiin. Berwickshiren ja East Lothianin rajalla sijaitsevan Crystal Rig -tuulipuiston 11 voimalan laajennusta ei vastustettu. Samaa mieltä oltiin suunnitelmista rakentaa 213 turbiinin merituulipuisto Angusin rannikon edustalle. Kyseisen hankkeen lähin turbiini on yli 30 mailin päässä Scottish Bordersin rannikolta.</w:t>
      </w:r>
    </w:p>
    <w:p>
      <w:r>
        <w:rPr>
          <w:b/>
        </w:rPr>
        <w:t xml:space="preserve">Yhteenveto</w:t>
      </w:r>
    </w:p>
    <w:p>
      <w:r>
        <w:t xml:space="preserve">Scottish Bordersin kaavoitusneuvokset ovat käsitelleet kolmea eri tuulipuistohakemusta.</w:t>
      </w:r>
    </w:p>
    <w:p>
      <w:r>
        <w:rPr>
          <w:b/>
          <w:u w:val="single"/>
        </w:rPr>
        <w:t xml:space="preserve">Asiakirjan numero 2352</w:t>
      </w:r>
    </w:p>
    <w:p>
      <w:r>
        <w:t xml:space="preserve">Pyöräilijä kuvassa ratsastamassa Hampshire M3:n sivutien päällä</w:t>
      </w:r>
    </w:p>
    <w:p>
      <w:r>
        <w:t xml:space="preserve">Mies, joka ilmeisesti käytti taittopyörää, kuvattiin sunnuntaina pohjoiseen menevällä M3-tiellä lähellä Chandler's Fordia Hampshiressä. Kuusikymppinen mies ohjattiin pois moottoritieltä kello 14.40 BST ja hänelle annettiin rangaistusvaatimus, poliisi kertoi. Motoristit kertoivat verkossa, että nopeusrajoitus oli leikattu 40mph:iin "jalankulkijoiden" vuoksi, mikä aiheutti liikennejonoja. Poliisi sanoi, ettei se voinut selittää, miksi pyöräilijä käytti moottoritietä. Vuonna 2018 kaksi pyöräilijää syytti navigointisovellusta, kun heidät nähtiin ajamassa Aston Expresswaylla ja M6-tiellä Birminghamin lähellä.</w:t>
      </w:r>
    </w:p>
    <w:p>
      <w:r>
        <w:rPr>
          <w:b/>
        </w:rPr>
        <w:t xml:space="preserve">Yhteenveto</w:t>
      </w:r>
    </w:p>
    <w:p>
      <w:r>
        <w:t xml:space="preserve">Mies, jolla oli trilby-hattu ja varvassandaalit, kuvattiin ajamassa polkupyörällä moottoritien sivuraiteella.</w:t>
      </w:r>
    </w:p>
    <w:p>
      <w:r>
        <w:rPr>
          <w:b/>
          <w:u w:val="single"/>
        </w:rPr>
        <w:t xml:space="preserve">Asiakirjan numero 2353</w:t>
      </w:r>
    </w:p>
    <w:p>
      <w:r>
        <w:t xml:space="preserve">Säävaroitus: Voimakkaat tuulet voivat häiritä matkustamista ja katkaista sähköjä</w:t>
      </w:r>
    </w:p>
    <w:p>
      <w:r>
        <w:t xml:space="preserve">Met Office on antanut keltaisen tuulivaroituksen Carmarthenshireen, Neath Port Talbotiin, Pembrokeshireen, Swanseaan, Bridgendiin ja Vale of Glamorganiin kello 04:00 BST:stä kello 16:00 asti. Myös alttiilla reiteillä ja silloilla liikkuvien korkeakylkisten ajoneuvojen kuljettajia on kehotettu odottamaan viivästyksiä. Lyhytaikainen sähkökatkos on mahdollinen. Met Office ilmoitti, että joissakin rannikkokunnissa on todennäköisesti roiskeita ja suuria aaltoja.</w:t>
      </w:r>
    </w:p>
    <w:p>
      <w:r>
        <w:rPr>
          <w:b/>
        </w:rPr>
        <w:t xml:space="preserve">Yhteenveto</w:t>
      </w:r>
    </w:p>
    <w:p>
      <w:r>
        <w:t xml:space="preserve">Voimakkaat tuulet voivat aiheuttaa häiriöitä lentokoneissa, junissa ja lautoissa sekä sähkökatkoksia perjantaina.</w:t>
      </w:r>
    </w:p>
    <w:p>
      <w:r>
        <w:rPr>
          <w:b/>
          <w:u w:val="single"/>
        </w:rPr>
        <w:t xml:space="preserve">Asiakirjan numero 2354</w:t>
      </w:r>
    </w:p>
    <w:p>
      <w:r>
        <w:t xml:space="preserve">Larne: Larne: Mies syytteeseen satamasta löydetyn 510 000 punnan kannabiksen takia.</w:t>
      </w:r>
    </w:p>
    <w:p>
      <w:r>
        <w:t xml:space="preserve">37-vuotiasta syytetään kahdesta B-luokan huumausainerikoksesta sekä hyökkäysaseen hallussapidosta. Kuorma-auto pysäytettiin ja tutkittiin satamassa tiistaina noin kello 19.10 GMT. Poliisi takavarikoi huumausainetta yhteistyössä rajavartiolaitoksen ja HMRC:n virkamiesten kanssa. Miehen on määrä saapua torstaina Ballymenan käräjäoikeuteen.</w:t>
      </w:r>
    </w:p>
    <w:p>
      <w:r>
        <w:rPr>
          <w:b/>
        </w:rPr>
        <w:t xml:space="preserve">Yhteenveto</w:t>
      </w:r>
    </w:p>
    <w:p>
      <w:r>
        <w:t xml:space="preserve">Mies on saanut syytteen sen jälkeen, kun poliisi takavarikoi 510 000 punnan arvoista kannabista Larnen satamassa Antrimin kreivikunnassa.</w:t>
      </w:r>
    </w:p>
    <w:p>
      <w:r>
        <w:rPr>
          <w:b/>
          <w:u w:val="single"/>
        </w:rPr>
        <w:t xml:space="preserve">Asiakirjan numero 2355</w:t>
      </w:r>
    </w:p>
    <w:p>
      <w:r>
        <w:t xml:space="preserve">Heathrow'n sumu aiheuttaa kymmenien lentojen peruuttamisen</w:t>
      </w:r>
    </w:p>
    <w:p>
      <w:r>
        <w:t xml:space="preserve">Matkustajia on varoitettu sumuisista olosuhteista eri puolilla Yhdistynyttä kuningaskuntaa ja Eurooppaa, jotka aiheuttavat häiriöitä lennoille. Matkustajia kehotetaan tarkistamaan asia lentoyhtiöiltään. Lentoasema ei odottanut uusia peruutuksia tai viivästyksiä. Met Office on antanut keltaisen säävaroituksen sumusta. Sumun odotetaan leviävän ja tiivistyvän Lontoon alueella sunnuntai-illasta maanantaiaamuun. Matkustaja Ed Drewett kirjoitti Twitterissä: "Jumissa Dublinin lentokentällä Heathrow'n sumun vuoksi. Myöhästyn lennoltani Los Angelesiin." Myös Tim France twiittasi, että hänen lähtönsä Dublinista viivästyi.</w:t>
      </w:r>
    </w:p>
    <w:p>
      <w:r>
        <w:rPr>
          <w:b/>
        </w:rPr>
        <w:t xml:space="preserve">Yhteenveto</w:t>
      </w:r>
    </w:p>
    <w:p>
      <w:r>
        <w:t xml:space="preserve">Sakean sumun aiheuttama huono näkyvyys on johtanut noin 50 lennon peruuttamiseen Heathrow'n lentokentällä, kertoi tiedottaja.</w:t>
      </w:r>
    </w:p>
    <w:p>
      <w:r>
        <w:rPr>
          <w:b/>
          <w:u w:val="single"/>
        </w:rPr>
        <w:t xml:space="preserve">Asiakirjan numero 2356</w:t>
      </w:r>
    </w:p>
    <w:p>
      <w:r>
        <w:t xml:space="preserve">Anglesey palomiehet sammuttavat Llangefni-talon tulipalon</w:t>
      </w:r>
    </w:p>
    <w:p>
      <w:r>
        <w:t xml:space="preserve">Pohjois-Walesin palo- ja pelastuspalvelu kutsuttiin keskiviikkona klo 05:50 BST Capel Cochiin, joka sijaitsee lähellä Llangefniä. Benllechin, Llangefnin, Menai Bridgen ja Rhosneigrin palokunnat sekä Rhylin johtoyksikkö kutsuttiin palamaan rivitalokiinteistöihin. Tiedottajan mukaan sähkövian aiheuttama tulipalo vaikutti talon keittiöön, varastoon ja kattoon. Tulipalo vahingoitti myös naapurikiinteistön kattotilaa. Tiedottajan mukaan henkilövahinkoja ei sattunut.</w:t>
      </w:r>
    </w:p>
    <w:p>
      <w:r>
        <w:rPr>
          <w:b/>
        </w:rPr>
        <w:t xml:space="preserve">Yhteenveto</w:t>
      </w:r>
    </w:p>
    <w:p>
      <w:r>
        <w:t xml:space="preserve">Palomiehet ovat sammuttaneet Angleseylla talopalon, joka heidän mukaansa oli levinnyt naapurikiinteistöön.</w:t>
      </w:r>
    </w:p>
    <w:p>
      <w:r>
        <w:rPr>
          <w:b/>
          <w:u w:val="single"/>
        </w:rPr>
        <w:t xml:space="preserve">Asiakirjan numero 2357</w:t>
      </w:r>
    </w:p>
    <w:p>
      <w:r>
        <w:t xml:space="preserve">Pojat, 14, pidätettiin Southamptonissa puukotetun miehen jälkeen</w:t>
      </w:r>
    </w:p>
    <w:p>
      <w:r>
        <w:t xml:space="preserve">56-vuotiasta miestä puukotettiin kaulaan ja vatsaan riidan aikana Barnfield Roadilla Southamptonissa tiistaina noin klo 12.40 GMT. Hänet vietiin Southamptonin yleissairaalaan, jossa hänen vammojaan kuvaillaan vakaviksi mutta ei hengenvaarallisiksi. Southamptonista kotoisin olevat pojat ovat edelleen pidätettyinä. Poliisi pyytää kaikkia, joilla on tietoja, ottamaan yhteyttä poliisiin. Aiheeseen liittyvät Internet-linkit Hampshire Constabulary</w:t>
      </w:r>
    </w:p>
    <w:p>
      <w:r>
        <w:rPr>
          <w:b/>
        </w:rPr>
        <w:t xml:space="preserve">Yhteenveto</w:t>
      </w:r>
    </w:p>
    <w:p>
      <w:r>
        <w:t xml:space="preserve">Kaksi 14-vuotiasta poikaa on pidätetty epäiltynä murhayrityksestä sen jälkeen, kun miestä oli puukotettu.</w:t>
      </w:r>
    </w:p>
    <w:p>
      <w:r>
        <w:rPr>
          <w:b/>
          <w:u w:val="single"/>
        </w:rPr>
        <w:t xml:space="preserve">Asiakirjan numero 2358</w:t>
      </w:r>
    </w:p>
    <w:p>
      <w:r>
        <w:t xml:space="preserve">BAE Systems Glasgow'ssa aloittaa työt kuninkaallisen laivaston offshore-partioaluksilla</w:t>
      </w:r>
    </w:p>
    <w:p>
      <w:r>
        <w:t xml:space="preserve">Avomeripartioalusten nimet ovat HMS Forth, HMS Medway ja HMS Trent. Ensimmäinen on valmis vuonna 2017. Niitä käytetään tukemaan terrorismin, merirosvouksen ja salakuljetuksen vastaisia operaatioita Yhdistyneen kuningaskunnan vesillä. Alukset pystyvät maailmanlaajuiseen käyttöön, ja ne pystyvät kuljettamaan uusimpia Merlin-helikoptereita ja erikoisjoukkoja.</w:t>
      </w:r>
    </w:p>
    <w:p>
      <w:r>
        <w:rPr>
          <w:b/>
        </w:rPr>
        <w:t xml:space="preserve">Yhteenveto</w:t>
      </w:r>
    </w:p>
    <w:p>
      <w:r>
        <w:t xml:space="preserve">Kuninkaallisen laivaston kolmen sota-aluksen 348 miljoonan punnan arvoisen sopimuksen työt ovat alkaneet BAE Systemsin telakoilla Scotstounissa ja Govanissa Clyde-joen varrella Glasgow'ssa.</w:t>
      </w:r>
    </w:p>
    <w:p>
      <w:r>
        <w:rPr>
          <w:b/>
          <w:u w:val="single"/>
        </w:rPr>
        <w:t xml:space="preserve">Asiakirjan numero 2359</w:t>
      </w:r>
    </w:p>
    <w:p>
      <w:r>
        <w:t xml:space="preserve">Manchesterin lentoaseman juna-asema evakuoitu epäilyttävän laukun vuoksi</w:t>
      </w:r>
    </w:p>
    <w:p>
      <w:r>
        <w:t xml:space="preserve">Suur-Manchesterin poliisi ilmoitti, että alueelle asetettiin eristyssulku ja pomminpurkajat suorittivat valvotun räjähdyksen. Junien, raitiovaunujen ja bussien liikennöinti keskeytettiin muutamaksi tunniksi, ja asema avattiin uudelleen kello 11.20 BST. Pidätetty mies vietiin sairaalaan. Poliisi vahvisti, että laukku ei sisältänyt käyttökelpoista laitetta, eikä ollut "mitään todisteita" siitä, että tapaus liittyisi terrorismiin. Komisario Andy Sutcliffe sanoi: "Yleinen turvallisuus on etusijalla, joten laukku räjäytettiin varmuuden vuoksi, ennen kuin sisällön tarkastus vahvisti, että laukun sisällä ei ollut elinkelpoista laitetta tai komponentteja." "Yleisön turvallisuus on etusijalla." Matkustajia pyydettiin noudattamaan poliisiviranomaisten ohjeita, kun heitä evakuoitiin asemalta, ja takseihin oli pitkät jonot. Aiheeseen liittyvät Internet-linkit Suur-Manchesterin poliisi Manchesterin lentoasema</w:t>
      </w:r>
    </w:p>
    <w:p>
      <w:r>
        <w:rPr>
          <w:b/>
        </w:rPr>
        <w:t xml:space="preserve">Yhteenveto</w:t>
      </w:r>
    </w:p>
    <w:p>
      <w:r>
        <w:t xml:space="preserve">Manchesterin lentoaseman juna-asema evakuoitiin ja yksi mies pidätettiin, kun epäilyttävä laukku löytyi poliisien tutkiessa ilmoituksia "epäsäännöllisesti" käyttäytyvästä miehestä.</w:t>
      </w:r>
    </w:p>
    <w:p>
      <w:r>
        <w:rPr>
          <w:b/>
          <w:u w:val="single"/>
        </w:rPr>
        <w:t xml:space="preserve">Asiakirjan numero 2360</w:t>
      </w:r>
    </w:p>
    <w:p>
      <w:r>
        <w:t xml:space="preserve">Sumu rajoittaa Highlands and Islands Airports Ltd:n kasvua</w:t>
      </w:r>
    </w:p>
    <w:p>
      <w:r>
        <w:t xml:space="preserve">Highlands and Islands Airports Ltd (Hial), joka ylläpitää 11 lentoasemaa, ilmoitti, että matkustajamäärät kasvoivat viime kuussa 0,7 prosenttia vuoden 2011 kesäkuuhun verrattuna. Kova sumu aiheutti häiriöitä Orkneysaarella sijaitsevassa Kirkwallissa sekä Invernessin ja Wickin lentoasemilla. Hial oli aiemmin raportoinut lentoasemiensa matkustajamäärien voimakkaasta kasvusta. Toukokuussa matkustajamäärät kasvoivat 7,8 prosenttia edellisvuodesta 114 366:een.</w:t>
      </w:r>
    </w:p>
    <w:p>
      <w:r>
        <w:rPr>
          <w:b/>
        </w:rPr>
        <w:t xml:space="preserve">Yhteenveto</w:t>
      </w:r>
    </w:p>
    <w:p>
      <w:r>
        <w:t xml:space="preserve">Vuodenaikaan nähden epäsuotuisaa säätä on syytetty matkustajamäärien kasvun rajoittamisesta alueellisilla lentoasemilla.</w:t>
      </w:r>
    </w:p>
    <w:p>
      <w:r>
        <w:rPr>
          <w:b/>
          <w:u w:val="single"/>
        </w:rPr>
        <w:t xml:space="preserve">Asiakirjan numero 2361</w:t>
      </w:r>
    </w:p>
    <w:p>
      <w:r>
        <w:t xml:space="preserve">Stanstedin lentokentän terroripoliisi pidätti 37-vuotiaan miehen</w:t>
      </w:r>
    </w:p>
    <w:p>
      <w:r>
        <w:t xml:space="preserve">37-vuotiaan oli määrä nousta tiistai-iltana Turkkiin lähtevälle lennolle, kun hänet pidätettiin epäiltynä terroritekojen valmistelusta. Hänen pidätyksensä ei liity maanantai-iltana Manchester Arenalla tehtyyn itsemurhapommi-iskuun, Scotland Yard kertoi. Kaksi asuinosoitetta Pohjois-Lontoossa tutkitaan. Britannian terroriuhkatasoa on nostettu areenan iskun jälkeen, jossa kuoli 22 ihmistä ja haavoittui 59. Uhkataso on nyt korkeimmillaan "kriittinen", mikä tarkoittaa, että uusia iskuja saattaa olla tulossa. Aiheeseen liittyvät Internet-linkit Etusivu - Met</w:t>
      </w:r>
    </w:p>
    <w:p>
      <w:r>
        <w:rPr>
          <w:b/>
        </w:rPr>
        <w:t xml:space="preserve">Yhteenveto</w:t>
      </w:r>
    </w:p>
    <w:p>
      <w:r>
        <w:t xml:space="preserve">Terrorisminvastaiset poliisit ovat pidättäneet miehen Stanstedin lentokentällä Essexissä, koska he epäilivät hänen aikovan matkustaa Syyriaan.</w:t>
      </w:r>
    </w:p>
    <w:p>
      <w:r>
        <w:rPr>
          <w:b/>
          <w:u w:val="single"/>
        </w:rPr>
        <w:t xml:space="preserve">Asiakirjan numero 2362</w:t>
      </w:r>
    </w:p>
    <w:p>
      <w:r>
        <w:t xml:space="preserve">Emmyt 2012: Voittajat</w:t>
      </w:r>
    </w:p>
    <w:p>
      <w:r>
        <w:t xml:space="preserve">Mad Men jäi viidennestä parhaan draaman palkinnosta paitsi, ja kunnia meni Homelandille. Tässä on luettelo Los Angelesissa pidettyjen tämänvuotisten palkintojen voittajista ja ehdokkaista tärkeimmistä ehdokkuuksista. Erinomainen komediasarja Erinomainen draamasarja Erinomainen minisarja tai elokuva Erinomainen komediasarjan päänäyttelijä Erinomainen komediasarjan naispääosa Erinomainen komediasarjan miessivuosa Erinomainen komediasarjan miessivuosa Erinomainen komediasarjan miessivuosa Erinomainen draamasarjan miespääosa Erinomainen draamasarjan miessivuosa Outstanding Lead Actress in a Drama Series Outstanding Supporting Actress in a Drama Series Outstanding Supporting Actress in a Drama Series Outstanding Lead Actress in a Miniseries or Movie Outstanding Lead Actress in a Miniseries or Movie Outstanding Supporting Actress in a Miniseries or Movie Outstanding Supporting Actress in a Miniseries or Movie</w:t>
      </w:r>
    </w:p>
    <w:p>
      <w:r>
        <w:rPr>
          <w:b/>
        </w:rPr>
        <w:t xml:space="preserve">Yhteenveto</w:t>
      </w:r>
    </w:p>
    <w:p>
      <w:r>
        <w:t xml:space="preserve">Homeland, Game of Thrones ja Modern Family saivat tämän vuoden Emmy-gaalassa kumpikin neljä palkintoa, kun taas ITV1:n Downton Abbey voitti vain yhden 16 ehdokkuudestaan.</w:t>
      </w:r>
    </w:p>
    <w:p>
      <w:r>
        <w:rPr>
          <w:b/>
          <w:u w:val="single"/>
        </w:rPr>
        <w:t xml:space="preserve">Asiakirjan numero 2363</w:t>
      </w:r>
    </w:p>
    <w:p>
      <w:r>
        <w:t xml:space="preserve">M48: Vanha Severn-silta suljettu kuorma-auton kaaduttua kovassa tuulessa</w:t>
      </w:r>
    </w:p>
    <w:p>
      <w:r>
        <w:t xml:space="preserve">Highways Englandin mukaan risteys on suljettu molempiin suuntiin sen jälkeen, kun itään menevällä ajoradalla sattui onnettomuus noin klo 11:45 GMT. Poliisin mukaan kuorma-auton kuljettaja oli yhä ohjaamossa ja sai hoitoa lievien päävammojen vuoksi. Highways Englandin mukaan tienkäyttäjät ohjattiin M4:n kautta Prince of Walesin sillalle. Se lisäsi, että silta pysyisi suljettuna molempiin suuntiin "jonkin aikaa", koska kuorma-autoa ei voitaisi korjata ennen kuin "tuulen nopeus alenee".</w:t>
      </w:r>
    </w:p>
    <w:p>
      <w:r>
        <w:rPr>
          <w:b/>
        </w:rPr>
        <w:t xml:space="preserve">Yhteenveto</w:t>
      </w:r>
    </w:p>
    <w:p>
      <w:r>
        <w:t xml:space="preserve">Kuorma-auto on kaatunut M48:n vanhalla Severn-sillalla "äkillisen tuulenpuuskan" seurauksena.</w:t>
      </w:r>
    </w:p>
    <w:p>
      <w:r>
        <w:rPr>
          <w:b/>
          <w:u w:val="single"/>
        </w:rPr>
        <w:t xml:space="preserve">Asiakirjan numero 2364</w:t>
      </w:r>
    </w:p>
    <w:p>
      <w:r>
        <w:t xml:space="preserve">Kalastajat pelastettiin onnettomuuteen joutuneesta aluksesta Manxin rannikon edustalla</w:t>
      </w:r>
    </w:p>
    <w:p>
      <w:r>
        <w:t xml:space="preserve">Ramseyn pelastusveneen miehistö kutsuttiin maanantaina avuksi Jerseyn rekisteröityyn kalastusalukseen sen jouduttua vaikeuksiin lähellä Point of Ayrea. Mersey-luokan RNLI-pelastusvene hinasi aluksen, joka ei päässyt eteenpäin, Ramseyn satamaan. RNLI:n tiedottaja kertoi, että pelastus kesti noin neljä tuntia, ja vahvisti, ettei kukaan ollut loukkaantunut.</w:t>
      </w:r>
    </w:p>
    <w:p>
      <w:r>
        <w:rPr>
          <w:b/>
        </w:rPr>
        <w:t xml:space="preserve">Yhteenveto</w:t>
      </w:r>
    </w:p>
    <w:p>
      <w:r>
        <w:t xml:space="preserve">Viisi kalastajaa on pelastettu sen jälkeen, kun heidän kalastusaluksensa hajosi kahdeksan meripeninkulman päässä Mansaaren rannikolta.</w:t>
      </w:r>
    </w:p>
    <w:p>
      <w:r>
        <w:rPr>
          <w:b/>
          <w:u w:val="single"/>
        </w:rPr>
        <w:t xml:space="preserve">Asiakirjan numero 2365</w:t>
      </w:r>
    </w:p>
    <w:p>
      <w:r>
        <w:t xml:space="preserve">Ruumis matkalaukuissa - syytetty ei enää joudu syytteeseen rikosoikeudenkäynnistä</w:t>
      </w:r>
    </w:p>
    <w:p>
      <w:r>
        <w:t xml:space="preserve">Wolverhamptonista kotoisin olevaa 39-vuotiasta Mahesh Sorathiyaa syytettiin rikoksentekijän avustamisesta sen jälkeen, kun matkalaukut löydettiin Forest of Deanissa sijaitsevan louhoksen läheltä 12. toukokuuta. Laukuissa oli birminghamilaisen Phoenix Nettsin, 28, ruumis. Crown Prosecution Service ilmoitti, että Sorathiyaa vastaan nostettu syyte on nyt hylätty. Gareeca Conita Gordonia, 27, Birminghamista syytetään murhasta, ja hänen on määrä esiintyä Bristol Crown Courtissa ensi kuussa. Seuraa BBC Westiä Facebookissa, Twitterissä ja Instagramissa. Lähetä juttuideasi osoitteeseen: bristol@bbc.co.uk</w:t>
      </w:r>
    </w:p>
    <w:p>
      <w:r>
        <w:rPr>
          <w:b/>
        </w:rPr>
        <w:t xml:space="preserve">Yhteenveto</w:t>
      </w:r>
    </w:p>
    <w:p>
      <w:r>
        <w:t xml:space="preserve">Miestä, jota syytettiin naisen auttamisesta sen jälkeen, kun kahdesta matkalaukusta löytyi ihmisjäännöksiä, ei enää syytetä rikoksesta.</w:t>
      </w:r>
    </w:p>
    <w:p>
      <w:r>
        <w:rPr>
          <w:b/>
          <w:u w:val="single"/>
        </w:rPr>
        <w:t xml:space="preserve">Asiakirjan numero 2366</w:t>
      </w:r>
    </w:p>
    <w:p>
      <w:r>
        <w:t xml:space="preserve">Sussex Partnership NHS koetin jälkeen palava auto kuolema</w:t>
      </w:r>
    </w:p>
    <w:p>
      <w:r>
        <w:t xml:space="preserve">Sussex Partnership ylläpitää Mill View Hospitalia Hovessa, josta Janet Muller ilmoitettiin kadonneeksi 12. maaliskuuta. Brightonin yliopiston opiskelija löydettiin autosta Ifieldistä, Crawleyn läheltä, päivää myöhemmin. NHS Trust ilmoitti tekevänsä tiivistä yhteistyötä poliisin kanssa ja käynnistäneensä myös oman tutkimuksensa. Christopher Jeffrey-Shaw, 26, Beckenhamista, Etelä-Lontoosta, on saanut syytteen Mullerin murhasta. Toinen mies on pidätetty epäiltynä rikoksentekijän avustamisesta. Mullerin kuolinsyy oli savumyrkytys.</w:t>
      </w:r>
    </w:p>
    <w:p>
      <w:r>
        <w:rPr>
          <w:b/>
        </w:rPr>
        <w:t xml:space="preserve">Yhteenveto</w:t>
      </w:r>
    </w:p>
    <w:p>
      <w:r>
        <w:t xml:space="preserve">Terveyssäätiö on aloittanut tutkinnan tapahtumista, jotka johtivat sellaisen opiskelijan kuolemaan, jonka ruumis löydettiin palavan auton tavaratilasta.</w:t>
      </w:r>
    </w:p>
    <w:p>
      <w:r>
        <w:rPr>
          <w:b/>
          <w:u w:val="single"/>
        </w:rPr>
        <w:t xml:space="preserve">Asiakirjan numero 2367</w:t>
      </w:r>
    </w:p>
    <w:p>
      <w:r>
        <w:t xml:space="preserve">Prinsessa Anne muistelee SS Mendin murhenäytelmää Southamptonissa</w:t>
      </w:r>
    </w:p>
    <w:p>
      <w:r>
        <w:t xml:space="preserve">Alukseen törmäsi rahtilaiva SS Darro sakeassa sumussa Wightin saaren edustalla 21. helmikuuta 1917. Aluksella olleet Etelä-Afrikan alkuperäisjoukkojen joukot olivat matkalla Ranskaan avustamaan liittoutuneita ensimmäisen maailmansodan aikana. Aiemmin järjestettiin seremonia Hollybrookin hautausmaalla Southamptonissa. Prinsessa Royalin aviomies, vara-amiraali Sir Timothy Lawrence, saattoi hänet muistotilaisuuteen. Sotahautakomission puolesta pitämässään puheessa hän antoi tunnustusta kaatuneiden "arvokkuudelle ja urheudelle". Ruumiita huuhtoutui pitkin Sussexin rannikkoa, ja ne haudattiin hautausmaille Brightonin lähellä, Littlehamptonissa, East Deanissa ja Hastingsissa.</w:t>
      </w:r>
    </w:p>
    <w:p>
      <w:r>
        <w:rPr>
          <w:b/>
        </w:rPr>
        <w:t xml:space="preserve">Yhteenveto</w:t>
      </w:r>
    </w:p>
    <w:p>
      <w:r>
        <w:t xml:space="preserve">Prinsessa Anne on osallistunut muistotilaisuuteen, jossa muistettiin yli 600 miestä, jotka kuolivat SS Mendin uppoamisessa Englannin kanaaliin 100 vuotta sitten.</w:t>
      </w:r>
    </w:p>
    <w:p>
      <w:r>
        <w:rPr>
          <w:b/>
          <w:u w:val="single"/>
        </w:rPr>
        <w:t xml:space="preserve">Asiakirjan numero 2368</w:t>
      </w:r>
    </w:p>
    <w:p>
      <w:r>
        <w:t xml:space="preserve">Wiltshiren poliisipäällikkö Angus Macpherson "paranee" sydänkohtauksen jälkeen.</w:t>
      </w:r>
    </w:p>
    <w:p>
      <w:r>
        <w:t xml:space="preserve">60-vuotias vietiin sairaalaan ambulanssilla sairastuttuaan Trowbridgessä perjantaiaamuna. Hän on edelleen teho-osastolla Bathin Royal United Hospitalissa. Piirikunnan poliisipäällikkö Pat Geenty sanoi, että Macpherson "istuu sängyssä ja puhuu perheelleen". Poliisipäällikkö sairastui kokouksessa, jossa hän keskusteli vuosikertomuksestaan paikallisen kansanedustajan, tohtori Andrew Murrisonin kanssa tämän vaalipiirin toimistolla White Horse Business Parkissa.</w:t>
      </w:r>
    </w:p>
    <w:p>
      <w:r>
        <w:rPr>
          <w:b/>
        </w:rPr>
        <w:t xml:space="preserve">Yhteenveto</w:t>
      </w:r>
    </w:p>
    <w:p>
      <w:r>
        <w:t xml:space="preserve">Wiltshiren poliisi- ja rikoskomissaari Angus Macphersonin tilaa kuvaillaan nyt "vakaaksi ja paremmaksi" viime viikolla saamansa sydänkohtauksen jälkeen.</w:t>
      </w:r>
    </w:p>
    <w:p>
      <w:r>
        <w:rPr>
          <w:b/>
          <w:u w:val="single"/>
        </w:rPr>
        <w:t xml:space="preserve">Asiakirjan numero 2369</w:t>
      </w:r>
    </w:p>
    <w:p>
      <w:r>
        <w:t xml:space="preserve">Jerseyn RNLI:n pelastusveneet kutsuttiin viisi kertaa neljän päivän aikana.</w:t>
      </w:r>
    </w:p>
    <w:p>
      <w:r>
        <w:t xml:space="preserve">RNLI:n mukaan se uskoi, että tämä johtui siitä, että ihmiset ottivat kaiken irti kauniista säästä. Tiedottajan mukaan miehistöt auttoivat sunnuntaina Icho Towerin lähistöllä kaatunutta purjevenettä, moottoripaloa ja pelastivat ihmisiä. Hän sanoi, että hälytykset alkoivat torstaina, kun purjevene oli hajonnut ja kadonnutta kalastajaa etsittiin. Tiedottaja sanoi: "Onnettomuuksien määrä kuvastaa hienoa säätä ja pettymyksen tuottanutta kesää tähän mennessä vuonna 2012."</w:t>
      </w:r>
    </w:p>
    <w:p>
      <w:r>
        <w:rPr>
          <w:b/>
        </w:rPr>
        <w:t xml:space="preserve">Yhteenveto</w:t>
      </w:r>
    </w:p>
    <w:p>
      <w:r>
        <w:t xml:space="preserve">Jerseyn pelastusvenepalvelu kertoi, että viikonloppu oli kiireinen ja pitkä, kun miehistö kutsuttiin paikalle viisi kertaa neljän päivän aikana.</w:t>
      </w:r>
    </w:p>
    <w:p>
      <w:r>
        <w:rPr>
          <w:b/>
          <w:u w:val="single"/>
        </w:rPr>
        <w:t xml:space="preserve">Asiakirjan numero 2370</w:t>
      </w:r>
    </w:p>
    <w:p>
      <w:r>
        <w:t xml:space="preserve">Clydebankissa ikkunan putoamisen jälkeen kuollut tyttövauva on nimetty</w:t>
      </w:r>
    </w:p>
    <w:p>
      <w:r>
        <w:t xml:space="preserve">Yksivuotias Lexi Bergene putosi rakennuksesta Dumbarton Roadilla, lähellä Boquhanran Roadia, noin kello 14.10 keskiviikkona. Hänet vietiin Glasgow'n Royal Hospital for Sick Children -sairaalaan, jossa hän myöhemmin kuoli. Poliisi kertoi torstaina, että tutkimukset jatkuvat, mutta hänen kuolemansa ei vaikuta epäilyttävältä. Raportti toimitetaan syyttäjälle.</w:t>
      </w:r>
    </w:p>
    <w:p>
      <w:r>
        <w:rPr>
          <w:b/>
        </w:rPr>
        <w:t xml:space="preserve">Yhteenveto</w:t>
      </w:r>
    </w:p>
    <w:p>
      <w:r>
        <w:t xml:space="preserve">Clydebankissa kolmannen kerroksen asunnon ikkunasta pudottuaan kuollut tyttövauva on nimetty.</w:t>
      </w:r>
    </w:p>
    <w:p>
      <w:r>
        <w:rPr>
          <w:b/>
          <w:u w:val="single"/>
        </w:rPr>
        <w:t xml:space="preserve">Asiakirjan numero 2371</w:t>
      </w:r>
    </w:p>
    <w:p>
      <w:r>
        <w:t xml:space="preserve">Suunnitelmat kahdesta supermarketista Newportissa hyväksytään</w:t>
      </w:r>
    </w:p>
    <w:p>
      <w:r>
        <w:t xml:space="preserve">Sekä ASDA että Newportin jalkapalloseura haluavat rakentaa elintarvikemyymälöitä ja huoltoasemia kaupungin laidalle St George's Waylle. Neuvoston jäsenet äänestivät keskiviikkona molempien esittämien suunnitelmien, joiden pinta-alat ovat samankaltaiset, hyväksymisen puolesta. ASDA:n mukaan sen ehdottaman rakennushankkeen odotetaan luovan jopa 450 uutta koko- ja osa-aikaista työpaikkaa. Jalkapalloseuran omistajan South Coast Leisure (SCL) jättämä hakemus sisältää uuden seuratalon ja katsomon.</w:t>
      </w:r>
    </w:p>
    <w:p>
      <w:r>
        <w:rPr>
          <w:b/>
        </w:rPr>
        <w:t xml:space="preserve">Yhteenveto</w:t>
      </w:r>
    </w:p>
    <w:p>
      <w:r>
        <w:t xml:space="preserve">Wightin saaren valtuutetut ovat hyväksyneet kaksi hakemusta Newportin supermyymälöiden rakentamiseksi.</w:t>
      </w:r>
    </w:p>
    <w:p>
      <w:r>
        <w:rPr>
          <w:b/>
          <w:u w:val="single"/>
        </w:rPr>
        <w:t xml:space="preserve">Asiakirjan numero 2372</w:t>
      </w:r>
    </w:p>
    <w:p>
      <w:r>
        <w:t xml:space="preserve">Madhu-patsas palautettiin</w:t>
      </w:r>
    </w:p>
    <w:p>
      <w:r>
        <w:t xml:space="preserve">Mannarin piispa Royappu Joseph sanoi, että Madhun neitsyt-nimellä tunnettu patsas on nyt asennettu uudelleen maan kunnioitetuimpaan katoliseen kirkkoon. Neitsyt oli poistettu, jotta se säästyisi mahdolliselta tuhoutumiselta, kun armeijan ja tamilitiikerikapinallisten väliset taistelut raivosivat rakennuksen ympärillä aiemmin tänä vuonna. Hallituksen joukot ottivat hiljattain alueen kokonaan haltuunsa, ja kirkko on nyt jälleen pappiensa käsissä. Kirkon viranomaiset ovat kuitenkin päättäneet olla pitämättä perinteistä vuotuista Madhu-juhlaa tänä vuonna. Mannarin hiippakunnan kirkkoherra pastori Soosai kertoi BBC Sandeshayalle perjantaina, että molemmat osapuolet eivät ole vastanneet kirkon pyyntöön julistaa Madhu sotavapaaksi alueeksi.</w:t>
      </w:r>
    </w:p>
    <w:p>
      <w:r>
        <w:rPr>
          <w:b/>
        </w:rPr>
        <w:t xml:space="preserve">Yhteenveto</w:t>
      </w:r>
    </w:p>
    <w:p>
      <w:r>
        <w:t xml:space="preserve">Sri Lankassa rakastettu Neitsyt Marian patsas on palautettu paikalle, josta se jouduttiin poistamaan saaren pohjoisosassa käytyjen taistelujen vuoksi.</w:t>
      </w:r>
    </w:p>
    <w:p>
      <w:r>
        <w:rPr>
          <w:b/>
          <w:u w:val="single"/>
        </w:rPr>
        <w:t xml:space="preserve">Asiakirjan numero 2373</w:t>
      </w:r>
    </w:p>
    <w:p>
      <w:r>
        <w:t xml:space="preserve">Wrexham Maelor Hospital -sairaalan osastot suljettu noroviruksen takia</w:t>
      </w:r>
    </w:p>
    <w:p>
      <w:r>
        <w:t xml:space="preserve">Kahdella muulla osastolla on myös rajoituksia, joilla pyritään estämään sen leviäminen. Muutos tehtiin sen jälkeen, kun 21 potilaalla oli talven oksentelu-viruksen oireita. Betsi Cadwaladrin terveyslautakunnan tiedottaja kehotti kaikkia oireilevia vierailijoita pysymään poissa sairaalasta.</w:t>
      </w:r>
    </w:p>
    <w:p>
      <w:r>
        <w:rPr>
          <w:b/>
        </w:rPr>
        <w:t xml:space="preserve">Yhteenveto</w:t>
      </w:r>
    </w:p>
    <w:p>
      <w:r>
        <w:t xml:space="preserve">Wrexham Maelor Hospitalin viisi osastoa on suljettu yleisöltä noroviruksen puhjettua.</w:t>
      </w:r>
    </w:p>
    <w:p>
      <w:r>
        <w:rPr>
          <w:b/>
          <w:u w:val="single"/>
        </w:rPr>
        <w:t xml:space="preserve">Asiakirjan numero 2374</w:t>
      </w:r>
    </w:p>
    <w:p>
      <w:r>
        <w:t xml:space="preserve">George Clooney varastetun natsitaiteen käsittelystä The Monuments Men -elokuvassa</w:t>
      </w:r>
    </w:p>
    <w:p>
      <w:r>
        <w:t xml:space="preserve">Will GompertzArts editor@WillGompertzBBCon Twitter George Clooney innostui tarinasta niin paljon, että päätti tehdä siitä elokuvan. Hän puhui minulle National Galleryn konservointihuoneessa The Monuments Men -elokuvan kirjoittamisesta, tuottamisesta, ohjaamisesta ja pääosasta - ja siitä, miten hän selviytyy huonoista arvosteluista. Tässä on raporttini.</w:t>
      </w:r>
    </w:p>
    <w:p>
      <w:r>
        <w:rPr>
          <w:b/>
        </w:rPr>
        <w:t xml:space="preserve">Yhteenveto</w:t>
      </w:r>
    </w:p>
    <w:p>
      <w:r>
        <w:t xml:space="preserve">Toisen maailmansodan aikana pieni joukko miehiä onnistui pääsemään vihollislinjojen taakse ja hakemaan takaisin natsien varastamia taideteoksia.</w:t>
      </w:r>
    </w:p>
    <w:p>
      <w:r>
        <w:rPr>
          <w:b/>
          <w:u w:val="single"/>
        </w:rPr>
        <w:t xml:space="preserve">Asiakirjan numero 2375</w:t>
      </w:r>
    </w:p>
    <w:p>
      <w:r>
        <w:t xml:space="preserve">Freddie Scappaticcin asianajajat eivät onnistuneet estämään BBC:n Spotlight-elokuvan lähettämistä.</w:t>
      </w:r>
    </w:p>
    <w:p>
      <w:r>
        <w:t xml:space="preserve">Belfastin korkeimmassa oikeudessa järjestetyssä kuulemisessa keskityttiin kuvauksiin, joita tehtiin lehdistötilaisuudessa, jonka väitetty brittiagentti piti asianajajansa toimistossa 14. toukokuuta 2003. Ohjelma esitetään tiistaina BBC One -kanavalla klo 22.40 BST. BBC:n tiedottajan mukaan ohjelma "on yleisen edun mukainen". Hän lisäsi: "Tämän illan Spotlight on Darragh MacIntyren tekemä tärkeä tutkimus väitteistä, joiden mukaan Freddie Scappaticci oli osallisena väitettyjen brittiläisten ilmiantajien murhissa ollessaan itse valtion agentti, koodinimeltään Stakeknife, IRA:n ytimessä."</w:t>
      </w:r>
    </w:p>
    <w:p>
      <w:r>
        <w:rPr>
          <w:b/>
        </w:rPr>
        <w:t xml:space="preserve">Yhteenveto</w:t>
      </w:r>
    </w:p>
    <w:p>
      <w:r>
        <w:t xml:space="preserve">Vanhemman tasavaltalaismiehen Freddie Scappaticcin asianajajat ovat epäonnistuneet yrityksessään estää BBC:tä näyttämästä tiistaina osaa Spotlight-elokuvasta.</w:t>
      </w:r>
    </w:p>
    <w:p>
      <w:r>
        <w:rPr>
          <w:b/>
          <w:u w:val="single"/>
        </w:rPr>
        <w:t xml:space="preserve">Asiakirjan numero 2376</w:t>
      </w:r>
    </w:p>
    <w:p>
      <w:r>
        <w:t xml:space="preserve">Mies syytettynä Omar Sadiqin murhasta Glasgow'ssa</w:t>
      </w:r>
    </w:p>
    <w:p>
      <w:r>
        <w:t xml:space="preserve">Omar Sadiq löydettiin vakavasti loukkaantuneena Boydstone Roadilta Pollokin kaupunginosasta 15. syyskuuta. Hashim Uddinia, 27, syytetään Sadiqin pahoinpitelystä ja murhasta. Sadiq kuoli vammoihinsa Queen Elizabeth University Hospitalissa. Uddin ei tehnyt vastalausetta Glasgow Sheriff Courtissa järjestetyssä yksityisessä kuulemistilaisuudessa, ja hänet määrättiin tutkintavankeuteen.</w:t>
      </w:r>
    </w:p>
    <w:p>
      <w:r>
        <w:rPr>
          <w:b/>
        </w:rPr>
        <w:t xml:space="preserve">Yhteenveto</w:t>
      </w:r>
    </w:p>
    <w:p>
      <w:r>
        <w:t xml:space="preserve">Mies on saapunut oikeuteen syytettynä miehen murhasta Glasgow'ssa viime kuussa.</w:t>
      </w:r>
    </w:p>
    <w:p>
      <w:r>
        <w:rPr>
          <w:b/>
          <w:u w:val="single"/>
        </w:rPr>
        <w:t xml:space="preserve">Asiakirjan numero 2377</w:t>
      </w:r>
    </w:p>
    <w:p>
      <w:r>
        <w:t xml:space="preserve">Yleisövaalit 2019: Liverpool Riversiden kansanedustaja Louise Ellman ei asetu ehdokkaaksi</w:t>
      </w:r>
    </w:p>
    <w:p>
      <w:r>
        <w:t xml:space="preserve">Liverpool Riverside -puolueen kansanedustaja erosi aiemmin tässä kuussa työväenpuolueesta vedoten "antisemitismin kasvuun" puolueessa. Vuodesta 1997 kansanedustajana toiminut Dame Louise sanoi erokirjeessään, että puolueen johtaja Jeremy Corbyn ei ole "sopiva" pääministeriksi. Erottuaan Labour sanoi ryhtyvänsä "voimakkaisiin toimiin" antisemitismin kitkemiseksi. Yli 50 kansanedustajaa on nyt ilmoittanut eroavansa ennen 12. joulukuuta pidettävää äänestystä.</w:t>
      </w:r>
    </w:p>
    <w:p>
      <w:r>
        <w:rPr>
          <w:b/>
        </w:rPr>
        <w:t xml:space="preserve">Yhteenveto</w:t>
      </w:r>
    </w:p>
    <w:p>
      <w:r>
        <w:t xml:space="preserve">Dame Louise Ellman on vahvistanut, ettei hän asetu ehdolle tulevissa parlamenttivaaleissa.</w:t>
      </w:r>
    </w:p>
    <w:p>
      <w:r>
        <w:rPr>
          <w:b/>
          <w:u w:val="single"/>
        </w:rPr>
        <w:t xml:space="preserve">Asiakirjan numero 2378</w:t>
      </w:r>
    </w:p>
    <w:p>
      <w:r>
        <w:t xml:space="preserve">Kings Meadowin mustalaismajoituspaikka Brecon Beaconsissa voitti palkinnon</w:t>
      </w:r>
    </w:p>
    <w:p>
      <w:r>
        <w:t xml:space="preserve">Powysin neuvoston asumispalvelu voitti tasa-arvon ja esteettömyyden edistämisen kategorian Welsh Housing Awards -kilpailussa Kings Meadowin mustalaispaikan osalta. Palkinnot järjestää Chartered Institute of Housing Cymru, ja niissä tunnustetaan hyviä käytäntöjä. Valtuutettu Gary Banks sanoi: "Olen iloinen, että olemme toteuttaneet aloitteen ja saaneet tämän kansallisen tunnustuksen."</w:t>
      </w:r>
    </w:p>
    <w:p>
      <w:r>
        <w:rPr>
          <w:b/>
        </w:rPr>
        <w:t xml:space="preserve">Yhteenveto</w:t>
      </w:r>
    </w:p>
    <w:p>
      <w:r>
        <w:t xml:space="preserve">Brecon Beaconsin kansallispuistossa sijaitseva mustalaispaikkakunta on saanut asuntopalkinnon.</w:t>
      </w:r>
    </w:p>
    <w:p>
      <w:r>
        <w:rPr>
          <w:b/>
          <w:u w:val="single"/>
        </w:rPr>
        <w:t xml:space="preserve">Asiakirjan numero 2379</w:t>
      </w:r>
    </w:p>
    <w:p>
      <w:r>
        <w:t xml:space="preserve">Jurassic Coastin "Woodhenge" saa kaksivuotisen hyväksynnän.</w:t>
      </w:r>
    </w:p>
    <w:p>
      <w:r>
        <w:t xml:space="preserve">Square and Compass -pubin vuokraisäntä Charlie Newman rakensi rakennelman viime kesäkuussa Worth Matraversissa, Dorsetissa. Purbeckin piirineuvoston mukaan 50 neliömetrin suuruinen rakennelma rikkoi suunnittelusääntöjä, ja se on purettava. Viranomaiset ovat nyt todenneet, että se voi jäädä, kunnes haetaan takautuvaa rakennuslupaa. Hakemusta käsitellään keskiviikkona neuvoston suunnittelulautakunnassa. Suunnitteluosaston tiedottaja sanoi, että virkamiehet suosittelevat kahden vuoden väliaikaista lupaa. Rakennuksen säilyttämistä kannattanut verkkovetoomus keräsi kuulemma yli 1 300 allekirjoitusta kyläläisiltä ja matkailijoilta.</w:t>
      </w:r>
    </w:p>
    <w:p>
      <w:r>
        <w:rPr>
          <w:b/>
        </w:rPr>
        <w:t xml:space="preserve">Yhteenveto</w:t>
      </w:r>
    </w:p>
    <w:p>
      <w:r>
        <w:t xml:space="preserve">Stonehengen puinen kopio, Woodhenge, joka rakennettiin ilman rakennuslupaa, voi jäädä odottamaan suunnittelijoiden päätöstä.</w:t>
      </w:r>
    </w:p>
    <w:p>
      <w:r>
        <w:rPr>
          <w:b/>
          <w:u w:val="single"/>
        </w:rPr>
        <w:t xml:space="preserve">Asiakirjan numero 2380</w:t>
      </w:r>
    </w:p>
    <w:p>
      <w:r>
        <w:t xml:space="preserve">Murhayritys pidätetty Sheffieldin "puukotuksen" yhteydessä</w:t>
      </w:r>
    </w:p>
    <w:p>
      <w:r>
        <w:t xml:space="preserve">Etelä-Yorkshiren poliisi kertoi, että 24-vuotias nainen vietiin sairaalaan sen jälkeen, kun hän oli saanut epäillyn puukoniskun Woodhousen alueella lauantai-iltana. Hän on edelleen kriittisessä mutta vakaassa tilassa leikkauksen jälkeen, poliisi sanoi. Poliisit vetoavat kaikkiin, joilla on tietoja Badger Roadilla noin kello 19:00 GMT tapahtuneesta tapauksesta, ottamaan yhteyttä.</w:t>
      </w:r>
    </w:p>
    <w:p>
      <w:r>
        <w:rPr>
          <w:b/>
        </w:rPr>
        <w:t xml:space="preserve">Yhteenveto</w:t>
      </w:r>
    </w:p>
    <w:p>
      <w:r>
        <w:t xml:space="preserve">24-vuotias mies on pidätetty epäiltynä murhayrityksestä Sheffieldissä tapahtuneen puukotuksen jälkeen.</w:t>
      </w:r>
    </w:p>
    <w:p>
      <w:r>
        <w:rPr>
          <w:b/>
          <w:u w:val="single"/>
        </w:rPr>
        <w:t xml:space="preserve">Asiakirjan numero 2381</w:t>
      </w:r>
    </w:p>
    <w:p>
      <w:r>
        <w:t xml:space="preserve">Kuolleena löydetty Buxworthin nainen, 77, nimeltään Dorothy Bowyer</w:t>
      </w:r>
    </w:p>
    <w:p>
      <w:r>
        <w:t xml:space="preserve">Poliisit löysivät Dorothy Bowyerin ruumiin Western Lanelta, Buxworthista, varhain torstaina. Kiinteistöltä löytyi myös koira kuolleena. William Blunsdon, 25, Buxworthista, joka pidätettiin pian tämän jälkeen, on syytteessä murhasta ja vahingonteosta. Hänen on määrä saapua Nottinghamin kruununoikeuteen 15. maaliskuuta. Seuraa BBC East Midlandsia Facebookissa, Twitterissä tai Instagramissa. Lähetä juttuideoita osoitteeseen eastmidsnews@bbc.co.uk.</w:t>
      </w:r>
    </w:p>
    <w:p>
      <w:r>
        <w:rPr>
          <w:b/>
        </w:rPr>
        <w:t xml:space="preserve">Yhteenveto</w:t>
      </w:r>
    </w:p>
    <w:p>
      <w:r>
        <w:t xml:space="preserve">Poliisi on nimennyt 77-vuotiaan naisen, joka löydettiin kuolleena Derbyshiren kylässä sijaitsevasta talosta.</w:t>
      </w:r>
    </w:p>
    <w:p>
      <w:r>
        <w:rPr>
          <w:b/>
          <w:u w:val="single"/>
        </w:rPr>
        <w:t xml:space="preserve">Asiakirjan numero 2382</w:t>
      </w:r>
    </w:p>
    <w:p>
      <w:r>
        <w:t xml:space="preserve">Pakolaisleirin kuva voittaa ruokakuvakilpailun</w:t>
      </w:r>
    </w:p>
    <w:p>
      <w:r>
        <w:t xml:space="preserve">Yli miljoona ihmistä asuu pakolaisleirillä, joka on hiljattain suljettu Coronavirus-pandemian vuoksi. "Tämä liikkuva kuva todella puhuttelee meitä", palkinnon perustaja ja ohjaaja Caroline Kenyon sanoo. "Maailma on Covid-19:n kourissa - ja normaali elämä, mitä se sitten onkin, on pysähtynyt meidän kaikkien kohdalla. "Nämä rohingya-pakolaislapset muistuttavat meitä elämän hauraudesta ja siitä, että ruoan tarve selviytymiseen yhdistää meitä kaikkialla maailmassa - olemme kaikki samanlaisia." Kun tuomarit olivat seuloneet 9 000 työtä yli 70 maasta, voittajat julkistettiin verkossa livestriimaustapahtuman välityksellä. Seuraavassa on joitakin kilpailun kategorioiden voittajia ja kuvaajien kuvaukset. Tuo sato kotiin: The Morning Catch, Zay Yar Lin, Myanmarin ruokabloggaajat: Bowl of Squash, Aimee Twigger, UK Food for the Family: Olek Eating Pancakes, Anna Włodarczyk, Puola Food in the Field: Kun pesä täyttyy, Xiaodong Sun, Kiina Food Stylist: Ruoka pöydässä, Nicole Herft, Yhdistynyt kuningaskunta InterContinental Food at the Table: Looking Too Good to Eat (Just Yet), Sandy Wood, UK Young aged 15-17: Believers Sharing a Meal, Sangjun Lee, Intia Marks &amp; Spencer Food Portraiture: Liam Desbois, Iso-Britannia Nuoret alle 10-vuotiaat: Omenat, Scarlett Blanch, Iso-Britannia Champagne Taittinger Wedding Food Photographer: Just Desserts, Thomas Alexander, UK Puhelimessa: Hilsa, kirjoittanut Azim Khan Ronnie, Bangladesh One Vision Imaging Cream of the Crop: Vinaigrette, kirjoittanut Kai Stiepel, Saksa Pink Lady Apple a Day: Caramel Lady, Diana Kowalczyk, Puola Kaikki valokuvat ovat Pink Lady Food Photographer of the Year 2020 -valokuvaajan suosittelemia.</w:t>
      </w:r>
    </w:p>
    <w:p>
      <w:r>
        <w:rPr>
          <w:b/>
        </w:rPr>
        <w:t xml:space="preserve">Yhteenveto</w:t>
      </w:r>
    </w:p>
    <w:p>
      <w:r>
        <w:t xml:space="preserve">Kuva rohingya-pakolaislapsista, jotka jonottavat tyhjät lautaset mukanaan Bangladeshissa, on voittanut merkittävän elintarvikevalokuvauspalkinnon. K M Asad on nimetty vuoden 2020 Pink Lady Food Photographer of the Year 2020 -valokuvaajaksi kuvastaan, joka on otettu Bangladeshin Cox's Bazarissa sijaitsevalta pakolaisleiriltä.</w:t>
      </w:r>
    </w:p>
    <w:p>
      <w:r>
        <w:rPr>
          <w:b/>
          <w:u w:val="single"/>
        </w:rPr>
        <w:t xml:space="preserve">Asiakirjan numero 2383</w:t>
      </w:r>
    </w:p>
    <w:p>
      <w:r>
        <w:t xml:space="preserve">Rolls-Royce sai suuren norjalaisen sopimuksen</w:t>
      </w:r>
    </w:p>
    <w:p>
      <w:r>
        <w:t xml:space="preserve">Se toimittaa Trent 1000 -moottorinsa 19 uuteen Dreamlineriin. Tämänpäiväinen sopimus on tervetullut myönteinen uutinen Rolls-Roycelle, jonka osakekurssi on romahtanut yli kolmanneksen viime vuoden aikana. Yhtiössä on meneillään uudistuksia uuden toimitusjohtajan Warren Eastin johdolla. Hän on vaihtanut yhtiön ylimmän johdon ja muuttanut Rolls-Roycen rakennetta yrittäessään tehdä siitä avoimemman. Uudelleenorganisointi oli vastaus useisiin tulosvaroituksiin. Norwegianin kanssa tehdyn sopimuksen mukaan se tarjoaa TotalCare-huoltosopimuksensa uusille lentokoneille sekä 11 muun Norwegianin vuokraaman 787-koneen moottoreille. Lentoyhtiöllä on optioita ostaa vielä 10 Dreamlineria, joissa olisi myös Rolls-Roycen moottorit.</w:t>
      </w:r>
    </w:p>
    <w:p>
      <w:r>
        <w:rPr>
          <w:b/>
        </w:rPr>
        <w:t xml:space="preserve">Yhteenveto</w:t>
      </w:r>
    </w:p>
    <w:p>
      <w:r>
        <w:t xml:space="preserve">Rolls-Royce on ilmoittanut 2,7 miljardin dollarin (1,9 miljardin punnan) tilauksesta valmistaa ja huoltaa Boeing 787 Dreamliner -lentokoneen moottoreita lentoyhtiö Norwegianille.</w:t>
      </w:r>
    </w:p>
    <w:p>
      <w:r>
        <w:rPr>
          <w:b/>
          <w:u w:val="single"/>
        </w:rPr>
        <w:t xml:space="preserve">Asiakirjan numero 2384</w:t>
      </w:r>
    </w:p>
    <w:p>
      <w:r>
        <w:t xml:space="preserve">NI:n vankilavirkailijat suostuvat uudistuksiin</w:t>
      </w:r>
    </w:p>
    <w:p>
      <w:r>
        <w:t xml:space="preserve">Fordin mukaan siirto merkitsee uutta aikakautta vankiloiden työmarkkinasuhteissa. Sopimukseen sisältyy satojen työntekijöiden rekrytointi uusiin tehtäviin pienemmillä palkoilla. He korvaavat vapaaehtoisen irtisanoutumisohjelman puitteissa lähtevät vankilavirkailijat. Vankiloiden johto ja ammattiyhdistysjohtajat sopivat uusista järjestelyistä periaatteessa maaliskuussa, minkä jälkeen POA pyysi jäseniään äänestämään ehdotetusta paketista. Maanantaina ilmoitettiin, että kaksi kolmasosaa vankilavirkailijoista äänesti ehdotusten hyväksymisen puolesta. Oikeusministeri ilmaisi tyytyväisyytensä päätökseen ja sanoi, että sopimus auttaa nopeuttamaan uudistuksia koko vankeinhoitolaitoksessa.</w:t>
      </w:r>
    </w:p>
    <w:p>
      <w:r>
        <w:rPr>
          <w:b/>
        </w:rPr>
        <w:t xml:space="preserve">Yhteenveto</w:t>
      </w:r>
    </w:p>
    <w:p>
      <w:r>
        <w:t xml:space="preserve">NI:n oikeusministeri David Ford on suhtautunut myönteisesti vankilavirkailijoiden liiton (POA) päätökseen allekirjoittaa sopimus uusista työmenetelmistä.</w:t>
      </w:r>
    </w:p>
    <w:p>
      <w:r>
        <w:rPr>
          <w:b/>
          <w:u w:val="single"/>
        </w:rPr>
        <w:t xml:space="preserve">Asiakirjan numero 2385</w:t>
      </w:r>
    </w:p>
    <w:p>
      <w:r>
        <w:t xml:space="preserve">Millennium Coastal Park: Rupikonnakuolemat saukkojen syyksi</w:t>
      </w:r>
    </w:p>
    <w:p>
      <w:r>
        <w:t xml:space="preserve">Ympäristöviraston virkamiehet kutsuttiin paikalle sen jälkeen, kun sammakoiden ruumiinosia oli löydetty Llanellin ja Burry Portin välisen puiston lampien ympäriltä. Villieläinasiantuntijat ovat sulkeneet pois myrkytyksen, sään ja veden lämpötilan ja syyttäneet saukkoja. Puistonvartijat ovat löytäneet saukon ulosteita ja puremajälkiä konnien jäännöksistä. Nyt Carmarthenshire Wildlife Watchin jäsen on saanut kuvia eläimistä. Kyseessä ei ole ensimmäinen kerta, kun söpöt mutta ryöstöherkät petoeläimet ovat osoittautuneet kiistanalaisiksi tänä vuonna. Viime kuussa eräs Gwyneddin kalankasvattaja haastoi ympäristöviraston oikeuteen kahden miljoonan punnan korvauksesta väittäen, että saukot olivat syöneet hänen koko karppikantansa. Korkein oikeus hylkäsi kanteen.</w:t>
      </w:r>
    </w:p>
    <w:p>
      <w:r>
        <w:rPr>
          <w:b/>
        </w:rPr>
        <w:t xml:space="preserve">Yhteenveto</w:t>
      </w:r>
    </w:p>
    <w:p>
      <w:r>
        <w:t xml:space="preserve">Carmarthenshiressä sijaitsevan Millennium Coastal Parkin varrella sijaitsevien satojen sammakoiden kuoleman tutkinta on johtunut saukkoperheestä.</w:t>
      </w:r>
    </w:p>
    <w:p>
      <w:r>
        <w:rPr>
          <w:b/>
          <w:u w:val="single"/>
        </w:rPr>
        <w:t xml:space="preserve">Asiakirjan numero 2386</w:t>
      </w:r>
    </w:p>
    <w:p>
      <w:r>
        <w:t xml:space="preserve">Pitkäaikaistyöttömille suunnattu 30 miljoonan punnan työohjelma julkistettiin</w:t>
      </w:r>
    </w:p>
    <w:p>
      <w:r>
        <w:t xml:space="preserve">Yhteisöministeri Lesley Griffiths ilmoitti torstaina, että ohjelmasta tuetaan 35 000 aikuista kolmen vuoden aikana. Yli 200 asiantuntijaa auttaa ihmisiä, joilla on vaikeuksia löytää työtä lastenhoitoon, pätevyyteen tai terveyteen liittyvien ongelmien vuoksi. Communities 4 Work -ohjelma on tarkoitettu yli 25-vuotiaille.</w:t>
      </w:r>
    </w:p>
    <w:p>
      <w:r>
        <w:rPr>
          <w:b/>
        </w:rPr>
        <w:t xml:space="preserve">Yhteenveto</w:t>
      </w:r>
    </w:p>
    <w:p>
      <w:r>
        <w:t xml:space="preserve">On käynnistetty 30 miljoonan punnan työohjelma, jonka tarkoituksena on auttaa pitkäaikaistyöttömiä löytämään työtä.</w:t>
      </w:r>
    </w:p>
    <w:p>
      <w:r>
        <w:rPr>
          <w:b/>
          <w:u w:val="single"/>
        </w:rPr>
        <w:t xml:space="preserve">Asiakirjan numero 2387</w:t>
      </w:r>
    </w:p>
    <w:p>
      <w:r>
        <w:t xml:space="preserve">Miestä syytetään murhasta, kun naisen ruumis löytyi Hackneyn asunnosta</w:t>
      </w:r>
    </w:p>
    <w:p>
      <w:r>
        <w:t xml:space="preserve">Sandra Samuelsin, 44, ruumis löydettiin hänen asunnostaan Herrick Housessa Hackneyssä lauantaina tehdyn hyvinvointitarkastuksen jälkeen, poliisi kertoi. Kuolemansyyntutkinta ei tuottanut tulosta, mutta hänen kuolemaansa pidetään epäilyttävänä. Gavin Shane Carl Lewis, 40, jolla ei ole vakituista asuinpaikkaa, saapuu Old Bailey -oikeuteen 9. syyskuuta syytettynä murhasta. Myös murhasta epäiltynä pidätetty 47-vuotias mies vapautettiin tutkinnan ajaksi.</w:t>
      </w:r>
    </w:p>
    <w:p>
      <w:r>
        <w:rPr>
          <w:b/>
        </w:rPr>
        <w:t xml:space="preserve">Yhteenveto</w:t>
      </w:r>
    </w:p>
    <w:p>
      <w:r>
        <w:t xml:space="preserve">Miestä on syytetty murhasta sen jälkeen, kun naisen ruumis löytyi hänen itä-lontoolaisesta kodistaan.</w:t>
      </w:r>
    </w:p>
    <w:p>
      <w:r>
        <w:rPr>
          <w:b/>
          <w:u w:val="single"/>
        </w:rPr>
        <w:t xml:space="preserve">Asiakirjan numero 2388</w:t>
      </w:r>
    </w:p>
    <w:p>
      <w:r>
        <w:t xml:space="preserve">Poliisi nimeää kuolleen HMP Hewellin vangin nimen</w:t>
      </w:r>
    </w:p>
    <w:p>
      <w:r>
        <w:t xml:space="preserve">Luke Derriman, 39, kuoli tiistaina Alexander Hospitalissa Redditchissä, kertoi West Mercian poliisi. 38-vuotias mies pidätettiin murhasta epäiltynä, ja sittemmin häntä vastaan on nostettu syyte taposta. Derrimanin perheelle oli ilmoitettu hänen kuolemastaan, poliisi kertoi. Midlands Live: Sandeep Samra: Samandra Samra: Terrorismista syytetty teini vangittiin</w:t>
      </w:r>
    </w:p>
    <w:p>
      <w:r>
        <w:rPr>
          <w:b/>
        </w:rPr>
        <w:t xml:space="preserve">Yhteenveto</w:t>
      </w:r>
    </w:p>
    <w:p>
      <w:r>
        <w:t xml:space="preserve">Poliisi on nimennyt Worcestershiren HMP Hewellissä hyökkäyksen jälkeen kuolleen vangin.</w:t>
      </w:r>
    </w:p>
    <w:p>
      <w:r>
        <w:rPr>
          <w:b/>
          <w:u w:val="single"/>
        </w:rPr>
        <w:t xml:space="preserve">Asiakirjan numero 2389</w:t>
      </w:r>
    </w:p>
    <w:p>
      <w:r>
        <w:t xml:space="preserve">Bathin kuuluisaa Pulteneyn patoa voitaisiin laajentaa.</w:t>
      </w:r>
    </w:p>
    <w:p>
      <w:r>
        <w:t xml:space="preserve">Suunnitelma on yksi Bath and North East Somersetin neuvoston ja ympäristöviraston ehdottamista vaihtoehdoista. Insinöörit sanovat, että 43 vuotta vanha Pulteneyn sulkuportti on vanhentunut ja se on korvattava. Muita vaihtoehtoja ovat joen itäisen kanavan täyttäminen Pulteneyn sillan alapuolella tai lisäpadon rakentaminen joen itäpuolelle. Ehdotuksiin kuuluu myös Twertonin sulkujen korvaaminen uusilla ja nykyisten tulvapenkereiden seinämien korottaminen. Nykyinen V-muotoinen Pulteneyn pato ja sulkuportti avattiin vuonna 1972. Suunnitelmista on tarkoitus järjestää julkinen kuuleminen syyskuussa. Aiheeseen liittyvät Internet-linkit Bath &amp; North East Somerset Council Environment Agency Pulteney Weir (ympäristövirasto)</w:t>
      </w:r>
    </w:p>
    <w:p>
      <w:r>
        <w:rPr>
          <w:b/>
        </w:rPr>
        <w:t xml:space="preserve">Yhteenveto</w:t>
      </w:r>
    </w:p>
    <w:p>
      <w:r>
        <w:t xml:space="preserve">Bathin kuuluisaa Pulteneyn hevosenkengän muotoista patoa voitaisiin laajentaa osana Avon-joen uutta tulvasuojeluohjelmaa.</w:t>
      </w:r>
    </w:p>
    <w:p>
      <w:r>
        <w:rPr>
          <w:b/>
          <w:u w:val="single"/>
        </w:rPr>
        <w:t xml:space="preserve">Asiakirjan numero 2390</w:t>
      </w:r>
    </w:p>
    <w:p>
      <w:r>
        <w:t xml:space="preserve">Yhdysvaltain välivaalit: Sinä valitset, mitä tapahtuu</w:t>
      </w:r>
    </w:p>
    <w:p>
      <w:r>
        <w:t xml:space="preserve">Paikallisvaalien lisäksi 36 osavaltiota valitsee kuvernöörinsä. Tärkeimmät kilpailut käydään kuitenkin kongressin molempien kamarien jäsenistä, jotka auttavat ajamaan lakeja läpi Yhdysvalloissa. Välivaalit: Jaa tämä chatbot Tuotettu Roland Hughesin ja Paul Sargeantin toimesta.</w:t>
      </w:r>
    </w:p>
    <w:p>
      <w:r>
        <w:rPr>
          <w:b/>
        </w:rPr>
        <w:t xml:space="preserve">Yhteenveto</w:t>
      </w:r>
    </w:p>
    <w:p>
      <w:r>
        <w:t xml:space="preserve">Marraskuun 6. päivänä amerikkalaiset äänestäjät pääsevät jälleen kerran päättämään maansa suunnasta välivaaleissa.</w:t>
      </w:r>
    </w:p>
    <w:p>
      <w:r>
        <w:rPr>
          <w:b/>
          <w:u w:val="single"/>
        </w:rPr>
        <w:t xml:space="preserve">Asiakirjan numero 2391</w:t>
      </w:r>
    </w:p>
    <w:p>
      <w:r>
        <w:t xml:space="preserve">Paniikki! At The Disco -yhtyeen keulahahmo Brendon Urie Broadwaylle asti</w:t>
      </w:r>
    </w:p>
    <w:p>
      <w:r>
        <w:t xml:space="preserve">Rocklaulaja pukeutuu sarjan näyttäviin jalkineisiin näyttelemään Charlie Pricea, nuorta miestä, joka ottaa haltuunsa perheensä vaikeuksissa olevan kenkätehtaan. Hän sanoi, että kyseessä on "unelmien täyttymys", ja hän esiintyy 26. toukokuuta alkaen 10 viikon ajan. Hänen yhtyeensä sai ensimmäisen Yhdysvaltain listaykkösensä ja Grammy-ehdokkuuden parhaasta rockalbumista vuoden 2016 Death of a Bachelorilla. Urie tunnetaan jo ennestään teatterillisista lavaesiintymisistään, joten ei välttämättä ole kovin suuri askel nousta Broadway-show'n tähdeksi. Kinky Bootsissa on pop-tähti Cyndi Lauperin säveltämä musiikki, ja se voitti kuusi Tony-palkintoa vuonna 2013. Seuraa meitä Facebookissa, Twitterissä @BBCNewsEnts tai Instagramissa bbcnewsents. Jos sinulla on juttuehdotus, lähetä sähköpostia osoitteeseen entertainment.news@bbc.co.uk.</w:t>
      </w:r>
    </w:p>
    <w:p>
      <w:r>
        <w:rPr>
          <w:b/>
        </w:rPr>
        <w:t xml:space="preserve">Yhteenveto</w:t>
      </w:r>
    </w:p>
    <w:p>
      <w:r>
        <w:t xml:space="preserve">Paniikki! At The Disco -yhtyeen keulahahmo Brendon Urie hyppää keikkapiiristä Broadway-teatteriin ja liittyy Kinky Boots -musikaalin näyttelijäkaartiin.</w:t>
      </w:r>
    </w:p>
    <w:p>
      <w:r>
        <w:rPr>
          <w:b/>
          <w:u w:val="single"/>
        </w:rPr>
        <w:t xml:space="preserve">Asiakirjan numero 2392</w:t>
      </w:r>
    </w:p>
    <w:p>
      <w:r>
        <w:t xml:space="preserve">Hampurin kadonnut mies: Dundee Unitedin pelaajan vetoomus Liam Colganista</w:t>
      </w:r>
    </w:p>
    <w:p>
      <w:r>
        <w:t xml:space="preserve">Liam Colgania ei ole nähty sitten lauantaiaamun, jolloin hän oli veljensä Eamonnin polttareissa. Colgania, 29, on kuvailtu innokkaaksi Dundee Unitedin faniksi. Jalkapalloseuran Twitter- ja Facebook-sivuilla julkaistussa videossa Flood sanoi: "Liam, jos näet tämän kaverin, ota yhteyttä." Jalkapalloilija kertoi, että kadonneen miehen perhe oli pyytänyt, että viesti jaetaan sosiaalisessa mediassa. Flood sanoi: "Tämä on vetoomus kaikille siellä, että jakaisitte tämän videon ja auttaisitte tuomaan Liam Colganin turvallisesti kotiin." Hampurin poliisi on tehnyt tutkimuksia ja etsinyt Colgania, joka on veljensä bestman. Ulkoministeriö ilmoitti avustavansa perhettä.</w:t>
      </w:r>
    </w:p>
    <w:p>
      <w:r>
        <w:rPr>
          <w:b/>
        </w:rPr>
        <w:t xml:space="preserve">Yhteenveto</w:t>
      </w:r>
    </w:p>
    <w:p>
      <w:r>
        <w:t xml:space="preserve">Dundee Unitedin seurakapteeni Willo Flood on kehottanut ihmisiä jakamaan nettivetoomuksen, jolla etsitään Hampurissa Saksassa kadonnutta invernessiläismiestä.</w:t>
      </w:r>
    </w:p>
    <w:p>
      <w:r>
        <w:rPr>
          <w:b/>
          <w:u w:val="single"/>
        </w:rPr>
        <w:t xml:space="preserve">Asiakirjan numero 2393</w:t>
      </w:r>
    </w:p>
    <w:p>
      <w:r>
        <w:t xml:space="preserve">Llangollenin sairaala-alueen asuntosuunnitelmasta sovittu</w:t>
      </w:r>
    </w:p>
    <w:p>
      <w:r>
        <w:t xml:space="preserve">Llangollenin sairaala suljettiin kaksi vuotta sitten, ja vuodeosastojen vuoteet siirrettiin Chirkin sairaalaan osana terveydenhuollon uudelleenjärjestelyä. Kaupunkiin rakennetaan parhaillaan uutta terveyskeskusta, mutta vastustajat olivat toivoneet sairaalan pelastamista. Grwp Cynefin -asunto-osakeyhtiö haluaa rakentaa tontille 12 asuntoa. Neuvoston suunnittelukomitea hyväksyi ehdotukset keskiviikkona. Jotkut paikalliset asukkaat olivat esittäneet vastalauseita, joissa he vetosivat liikenteen vaaroihin, pysäköintipaikkojen menetykseen ja kiistaan alueen omistajuudesta.</w:t>
      </w:r>
    </w:p>
    <w:p>
      <w:r>
        <w:rPr>
          <w:b/>
        </w:rPr>
        <w:t xml:space="preserve">Yhteenveto</w:t>
      </w:r>
    </w:p>
    <w:p>
      <w:r>
        <w:t xml:space="preserve">Valtuusto on hyväksynyt kiistanalaiset suunnitelmat purkaa entinen Denbighshiren kunnallinen sairaala sosiaalisen asuntotuotannon tieltä.</w:t>
      </w:r>
    </w:p>
    <w:p>
      <w:r>
        <w:rPr>
          <w:b/>
          <w:u w:val="single"/>
        </w:rPr>
        <w:t xml:space="preserve">Asiakirjan numero 2394</w:t>
      </w:r>
    </w:p>
    <w:p>
      <w:r>
        <w:t xml:space="preserve">Crickhowellin pubin mielenosoittajille annettiin "lisäaikaa" varojen keräämiseen.</w:t>
      </w:r>
    </w:p>
    <w:p>
      <w:r>
        <w:t xml:space="preserve">Punch Taverns aikoi laittaa Crickhowellissa sijaitsevan Corn Exchange -ravintolan myyntiin kaikille tarjoajille elokuun puoliväliin mennessä. The Corn Exchange Community Investment Group (CECIG) ilmoitti kuitenkin, että sille on annettu kaksi viikkoa lisäaikaa tehdä ensimmäinen tarjous osapuolten välisen "myönteisen" tapaamisen jälkeen. Punch vahvisti, että se on "jatkanut myönteisiä keskusteluja" ryhmän kanssa. CECIG:n neuvottelijat sanoivat, että Punch on "halukas tekemään yhteistyötä kaupungin kanssa, jos pääsemme sopimukseen hinnasta". Punchin tiedottajan mukaan tutkitaan mahdollisuuksia, "jotka ovat hyväksyttäviä kaikille osapuolille".</w:t>
      </w:r>
    </w:p>
    <w:p>
      <w:r>
        <w:rPr>
          <w:b/>
        </w:rPr>
        <w:t xml:space="preserve">Yhteenveto</w:t>
      </w:r>
    </w:p>
    <w:p>
      <w:r>
        <w:t xml:space="preserve">Powysin pubin muuttamista supermarketiksi yrittävät kampanjoijat sanovat saaneensa lisäaikaa varojen keräämiseen.</w:t>
      </w:r>
    </w:p>
    <w:p>
      <w:r>
        <w:rPr>
          <w:b/>
          <w:u w:val="single"/>
        </w:rPr>
        <w:t xml:space="preserve">Asiakirjan numero 2395</w:t>
      </w:r>
    </w:p>
    <w:p>
      <w:r>
        <w:t xml:space="preserve">Coronavirus: Teessiden johtajat vaativat enemmän "paikallista panosta".</w:t>
      </w:r>
    </w:p>
    <w:p>
      <w:r>
        <w:t xml:space="preserve">Se on seurausta Darlingtonin, Hartlepoolin, Redcar and Clevelandin ja Stocktonin valtuustojen johtajien sekä Middlesbroughin pormestarin tapaamisesta. He totesivat, että paikalliset olosuhteet on otettava huomioon päätöksenteossa. Hallitus ilmoitti torstaina Middlesbroughia ja Hartlepoolia koskevista tiukemmista rajoituksista. Kokouksen puheenjohtajana toiminut Redcarin ja Clevelandin piirikunnan johtaja Mary Lanigan sanoi: "Haluamme kaikki samaa lopputulosta, ja uskomme, että paikallisen panoksen lisääminen auttaisi pitämään ihmiset turvassa, pelastamaan työpaikkoja ja palauttamaan meidät nopeammin normaalimpaan elämäntapaan."</w:t>
      </w:r>
    </w:p>
    <w:p>
      <w:r>
        <w:rPr>
          <w:b/>
        </w:rPr>
        <w:t xml:space="preserve">Yhteenveto</w:t>
      </w:r>
    </w:p>
    <w:p>
      <w:r>
        <w:t xml:space="preserve">Teessiden viiden neuvoston johtajat ovat vaatineet enemmän paikallista panosta koronaviruksen torjuntaan.</w:t>
      </w:r>
    </w:p>
    <w:p>
      <w:r>
        <w:rPr>
          <w:b/>
          <w:u w:val="single"/>
        </w:rPr>
        <w:t xml:space="preserve">Asiakirjan numero 2396</w:t>
      </w:r>
    </w:p>
    <w:p>
      <w:r>
        <w:t xml:space="preserve">Coronavirus: Airbus maksaa palkat, kun henkilökunta on jäänyt ilman lomarahaa</w:t>
      </w:r>
    </w:p>
    <w:p>
      <w:r>
        <w:t xml:space="preserve">Noin 500 työntekijää on valmistanut ventilaattoreiden osia AMRC Cymru -laitoksessa Airbusin Broughtonin tehtaalla Flintshiressä. Työn on määrä loppua tämän kuun lopussa. Työntekijöiden oli ilmoittauduttava lomalle 10. kesäkuuta mennessä. Noin 200 Airbusin työntekijää on kuitenkin myöhästynyt Yhdistyneen kuningaskunnan hallituksen Coronavirus Job Retention Scheme -ohjelman määräajasta, koska he työskentelevät edelleen tuulettimien parissa. Airbus jatkaa tuotantohenkilöstön lomauttamista heinäkuun lopussa kolmen viikon ajan. Se ilmoitti, että se vastaa Yhdistyneen kuningaskunnan hallituksen maksuohjelmaa tuulettimien työntekijöille, joiden tiimit joutuvat lomautetuksi.</w:t>
      </w:r>
    </w:p>
    <w:p>
      <w:r>
        <w:rPr>
          <w:b/>
        </w:rPr>
        <w:t xml:space="preserve">Yhteenveto</w:t>
      </w:r>
    </w:p>
    <w:p>
      <w:r>
        <w:t xml:space="preserve">Lentokonevalmistaja Airbus maksaa niiden työntekijöiden palkat, jotka jäävät pois Yhdistyneen kuningaskunnan hallituksen lomautusohjelmasta, koska he auttoivat valmistamaan NHS:lle hengenpelastavia hengityskoneita.</w:t>
      </w:r>
    </w:p>
    <w:p>
      <w:r>
        <w:rPr>
          <w:b/>
          <w:u w:val="single"/>
        </w:rPr>
        <w:t xml:space="preserve">Asiakirjan numero 2397</w:t>
      </w:r>
    </w:p>
    <w:p>
      <w:r>
        <w:t xml:space="preserve">Herefordshire: Onko se maanjäristysten kriisipesäke?</w:t>
      </w:r>
    </w:p>
    <w:p>
      <w:r>
        <w:t xml:space="preserve">Danielle HaydenBBC News "Herefordshiressä tapahtuu paljon maanjäristyksiä muihin alueisiin verrattuna", sanoo David Galloway, British Geological Survey (BGS) -laitoksen seismologi. Kreivikunnassa on mitattu yli 100 järistystä viimeisten 40 vuoden aikana - ja tänä vuonna on tapahtunut jo viisi pientä järistystä, hän sanoo. Hereford on mainittu kahdesti BGS:n luettelossa Britannian merkittävimmistä maanjäristyksistä - magnitudit olivat 5,2 vuonna 1863 ja 5,3 vuonna 1896. Suurin tunnettu maanjäristys Yhdistyneessä kuningaskunnassa oli voimakkuudeltaan 6,1, ja se tapahtui Pohjanmerellä 7. kesäkuuta 1931. Vaikka suurin osa maanjäristyksistä jää tietämättömiltä havaitsematta, yksi tai kaksi järistystä kuukaudessa tuntuu ja voi aiheuttaa hälytyksen. Gallowayn mukaan viimeisin "laajalti tuntunut" järistys tapahtui Bromyardissa vuonna 2008, ja sen voimakkuus oli 3,6. Se vaikutti Malvernin ja Worcesterin välisiin alueisiin. Hänen mukaansa ihmiset kuvailivat järistyksen tuntuneen siltä kuin "kuorma-auto olisi törmännyt heidän talonsa kylkeen", ja yli tusina ihmistä otti yhteyttä poliisiin. Eräs Malvernin asukas kertoi Telegraphille: "Näin vaatekaapin ovien kolisevan ja luulin, että joku oli jäänyt siihen loukkuun. Se oli kauhistuttavaa." "Herefordshiressä on ollut useita maanjäristyksiä, joista osa havaittiin vain BGS:n seismometreillä, mutta jotkut suuremmat järistykset tuntuivat laajalti koko alueella", Galloway sanoo. "On myös muistettava, että jotkut muut maanjäristykset ovat tapahtuneet alueen ulkopuolella, mutta ne ovat tuntuneet Herefordshiressä, esimerkiksi 2. huhtikuuta 1990 tapahtunut Shropshiren maanjäristys, joka oli voimakkuudeltaan 5,1." Vuodesta 1975 lähtien Herefordshiressä on mitattu 108 maanjäristystä, mutta tuskin yksikään niistä on päässyt otsikoihin. Tämä johtuu siitä, että ne rekisteröidään mataliksi seismografissa, joka mittaa maanjäristyksen voimakkuutta 1:stä, joka tarkoittaa pientä, 10:een, joka tarkoittaa erittäin voimakasta. Tiedot kerätään yli 100 seismografiaseman verkostosta eri puolilla Yhdistynyttä kuningaskuntaa, ja lähin niistä on Michaelchurchissa Herefordshiressä. "Emme oikeastaan tiedä, miksi täällä rekisteröidään niin paljon maanjäristyksiä, sillä Yhdistyneessä kuningaskunnassa maanjäristykset ovat sattumanvaraisia", Galloway sanoo. "Maa on keskellä [Euraasian] mannerlaattaa, joka liikkuu koko ajan, joten se joskus rasittaa tiettyjä alueita. "Näyttää kuitenkin siltä, että Herefordshiren, Walesin ja Luoteis-Skotlannin kaltaiset alueet ovat erityisen alttiita järistyksille." Tämän jutun innoittajana oli Your Questions: "Onko Herefordissa koskaan ollut maanjäristystä?" "Onko Herefordissa koskaan ollut maanjäristystä?"</w:t>
      </w:r>
    </w:p>
    <w:p>
      <w:r>
        <w:rPr>
          <w:b/>
        </w:rPr>
        <w:t xml:space="preserve">Yhteenveto</w:t>
      </w:r>
    </w:p>
    <w:p>
      <w:r>
        <w:t xml:space="preserve">Maanjäristyksillä on voima ravistella kaupunkeja maan tasalle, mutta Yhdistyneessä kuningaskunnassa noin 200 vuodessa jyrisee jalkojemme alla useimmiten huomaamatta. Kysymyksesi saivat meidät tutkimaan maanjäristyksiä Herefordshiressä, jossa erään asiantuntijan mukaan on paljon maanjäristyksiä.</w:t>
      </w:r>
    </w:p>
    <w:p>
      <w:r>
        <w:rPr>
          <w:b/>
          <w:u w:val="single"/>
        </w:rPr>
        <w:t xml:space="preserve">Asiakirjan numero 2398</w:t>
      </w:r>
    </w:p>
    <w:p>
      <w:r>
        <w:t xml:space="preserve">Varoitus Aberdeenin kaupunginvaltuuston uuden palkkatarjouksen keskellä</w:t>
      </w:r>
    </w:p>
    <w:p>
      <w:r>
        <w:t xml:space="preserve">Aikaisemmin uhattiin oikeudellisilla ja työtaistelutoimilla suunnitelman vuoksi, jonka mukaan työntekijöiden 1 prosentin vuotuinen palkankorotus poistetaan säästöjen aikaansaamiseksi. Uusi tarjous kiistan ratkaisemiseksi tulee koko neuvoston käsiteltäväksi ensi viikolla. GMB Scotland varoitti, että vaatimukset on täytettävä, jotta vältyttäisiin toimilta. Valtuusto yrittää tehdä noin 120 miljoonan punnan säästöt seuraavien viiden vuoden aikana. Aberdeenin kaupunginvaltuuston alueellinen järjestäjä Janet Adams sanoi: "Kunnes pääsemme tyydyttävään lopputulokseen, jatkamme aktiivisesti näiden vaatimusten ajamista tuomioistuimessa."</w:t>
      </w:r>
    </w:p>
    <w:p>
      <w:r>
        <w:rPr>
          <w:b/>
        </w:rPr>
        <w:t xml:space="preserve">Yhteenveto</w:t>
      </w:r>
    </w:p>
    <w:p>
      <w:r>
        <w:t xml:space="preserve">Ammattiyhdistysjohtajat ovat varoittaneet, että he aikovat haastaa satoja Aberdeenin kaupunginvaltuuston jäseniä oikeuteen, jos palkkakiistaa ei saada ratkaistua.</w:t>
      </w:r>
    </w:p>
    <w:p>
      <w:r>
        <w:rPr>
          <w:b/>
          <w:u w:val="single"/>
        </w:rPr>
        <w:t xml:space="preserve">Asiakirjan numero 2399</w:t>
      </w:r>
    </w:p>
    <w:p>
      <w:r>
        <w:t xml:space="preserve">Biffy Clyro ilmoittaa uudesta UK-kiertueesta</w:t>
      </w:r>
    </w:p>
    <w:p>
      <w:r>
        <w:t xml:space="preserve">Viime kuussa viidennen albuminsa Only Revolutions julkaissut Ayrshire-trio lähtee tien päälle huhtikuussa 2010. Keikat alkavat Perthistä 29. huhtikuuta ja päättyvät Lontoon Hammersmith Apollossa 6. toukokuuta. Liput tulevat myyntiin 9. joulukuuta kello 9 aamulla. Kaikki päivämäärät ovat: Perth Concert Hall - 29. huhtikuuta Sheffield O2 Academy - 30. toukokuuta Blackpool Empress Ballroom - 1. toukokuuta Leicester De Montfort Hall - 2. toukokuuta Portsmouth Guildhall - 4. toukokuuta Bristol Colston Hall - 5. toukokuuta Lontoo HMV Hammersmith Apollo - 6. toukokuuta.</w:t>
      </w:r>
    </w:p>
    <w:p>
      <w:r>
        <w:rPr>
          <w:b/>
        </w:rPr>
        <w:t xml:space="preserve">Yhteenveto</w:t>
      </w:r>
    </w:p>
    <w:p>
      <w:r>
        <w:t xml:space="preserve">Biffy Clyro on vahvistanut tiedot uudesta Britannian kiertueesta</w:t>
      </w:r>
    </w:p>
    <w:p>
      <w:r>
        <w:rPr>
          <w:b/>
          <w:u w:val="single"/>
        </w:rPr>
        <w:t xml:space="preserve">Asiakirjan numero 2400</w:t>
      </w:r>
    </w:p>
    <w:p>
      <w:r>
        <w:t xml:space="preserve">Neen Sollarsin tulvan vaurioittama silta voi olla suljettuna kolme kuukautta.</w:t>
      </w:r>
    </w:p>
    <w:p>
      <w:r>
        <w:t xml:space="preserve">Rankkasateet ja tulvavesi iskivät koteihin ja yrityksiin Neen Sollarsissa lauantaina. Rea-joki oli noin 6 metriä normaalia korkeammalla, ja osa II-luokan sillasta putosi pois. Insinöörit eivät ole vielä arvioineet täysin vesirajan alapuolella olevia vaurioita, mutta toivovat, että silta voidaan pian avata uudelleen jalankulkijoille. Rakennusinsinööri John Williams sanoi: "Tulva on ylittänyt sillan kokonaan, ja tien molemmin puolin olevat kaiteet on huuhtoutunut pois. "Olettaen, että sillan perustukset ovat kunnossa, ensimmäinen vaistoni on, että silta on todennäköisesti suljettava noin kolmeksi kuukaudeksi." Hän sanoi myös, että sivuseinät on rakennettava uudelleen.</w:t>
      </w:r>
    </w:p>
    <w:p>
      <w:r>
        <w:rPr>
          <w:b/>
        </w:rPr>
        <w:t xml:space="preserve">Yhteenveto</w:t>
      </w:r>
    </w:p>
    <w:p>
      <w:r>
        <w:t xml:space="preserve">Eteläisessä Shropshiren kylässä tulvavahinkoja arvioivat insinöörit arvioivat, että osittain romahtanut silta voi olla suljettuna kolme kuukautta.</w:t>
      </w:r>
    </w:p>
    <w:p>
      <w:r>
        <w:rPr>
          <w:b/>
          <w:u w:val="single"/>
        </w:rPr>
        <w:t xml:space="preserve">Asiakirjan numero 2401</w:t>
      </w:r>
    </w:p>
    <w:p>
      <w:r>
        <w:t xml:space="preserve">Ironman Wales houkuttelee tuhansia urheilijoita</w:t>
      </w:r>
    </w:p>
    <w:p>
      <w:r>
        <w:t xml:space="preserve">Noin 1 850 miestä ja naista 49 maasta kilpaili Ironman Wales -triathlonissa Tenbyn viehättävässä merenrantakaupungissa sunnuntaina. Päivän aikana he uivat 2,4 mailia meressä ja ajoivat 112 mailia polkupyörillä ennen kuin he suorittivat 26,2 mailin maratonjuoksun. Kaduilla oli runsaasti yleisöä kannustamassa urheilijoita, ja eteläafrikkalainen Matt Trautman voitti kilpailun yhdeksässä tunnissa, seitsemässä minuutissa ja 28 sekunnissa.</w:t>
      </w:r>
    </w:p>
    <w:p>
      <w:r>
        <w:rPr>
          <w:b/>
        </w:rPr>
        <w:t xml:space="preserve">Yhteenveto</w:t>
      </w:r>
    </w:p>
    <w:p>
      <w:r>
        <w:t xml:space="preserve">Lähes 2000 urheilijaa eri puolilta maailmaa saapui Pembrokeshireen yhteen urheilun raastavimmista haasteista.</w:t>
      </w:r>
    </w:p>
    <w:p>
      <w:r>
        <w:rPr>
          <w:b/>
          <w:u w:val="single"/>
        </w:rPr>
        <w:t xml:space="preserve">Asiakirjan numero 2402</w:t>
      </w:r>
    </w:p>
    <w:p>
      <w:r>
        <w:t xml:space="preserve">BDE: Mitä on iso mulkkuenergia ja kenellä sitä todella on?</w:t>
      </w:r>
    </w:p>
    <w:p>
      <w:r>
        <w:t xml:space="preserve">Se on nyt herättänyt uusimman, oudoimman ja tärkeimmän kysymyksen tähän mennessä: Kenellä on "big dick energy"? Fyysisellä varustuksella ei muuten ole mitään tekemistä asian kanssa. Selitetäänpäs. Koska tässä on paljon purettavaa. Se alkaa hiljattain kihlautuneen pariskunnan Ariana Granden ja Pete Davidsonin pyörteisestä romanssista. Väitetään, että Ariana twiittasi ja sitten poisti fanin, joka kertoi sulhasensa mittavasta - khmm - lahjasta. Fanit - ja internetin käyttäjät yleisemmin - tuntuvat olevan yhtä mieltä siitä, että Pete Davidson huokuu big dick -energiaa, jota voi periaatteessa kuvata itsevarmuudeksi: keikistely ja karisma, joka tarkoittaa, että on mukava olla oma itsensä. Sen sanotaan saaneen alkunsa Twitter-käyttäjästä @imbobswaget, mutta se on viime aikoina saanut oman elämänsä. The Cut selventää määritelmää: "Se ei ole röyhkeyttä, se ei ole valtapyrkimys - se on päinvastoin: terve, tyytyväinen, hillitty tapa, jolla tunnet itsesi." Mutta kenellä muulla sitä on? No, vaikka sinulla ei oikeasti olisikaan penistä, sinun on silti huolehdittava siitä, onko sinulla iso mulkkuenergia. Paitsi jos olet Rihanna. Hänellä on ehdottomasti iso mulkkuenergia. Samoin Cate Blanchettilla. Itse asiassa koko Ocean's 8 -elokuvan näyttelijäkaartilla on luultavasti sitä. Harry Styles? Kyllä. Idris Elba? Varmasti. Beyoncella? Kyllä - mutta ilmeisesti Jay Z:n kustannuksella. Piers Morgan? Ei niinkään. Tässä on muutamia kiistanalaisempia. Kardashianin/Jennerin miehet? Beckham? Ilmeisesti ei. Mutta internet on kaukana siitä, että ajatellaan, mitä oikeilla ihmisillä on BDE. Ja sitten on vielä enemmän outoja, käsitteellisiä juttuja. Keskustelu jatkuu.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Tervetuloa internetiin vuonna 2018, joka on jo antanut meille pyykinpesuainetta syöviä ihmisiä, miehen, joka kysyi, onko perhonen kyyhkynen, ja ääniversion #TheDressistä (siinä sanottiin muuten "yanny").</w:t>
      </w:r>
    </w:p>
    <w:p>
      <w:r>
        <w:rPr>
          <w:b/>
          <w:u w:val="single"/>
        </w:rPr>
        <w:t xml:space="preserve">Asiakirjan numero 2403</w:t>
      </w:r>
    </w:p>
    <w:p>
      <w:r>
        <w:t xml:space="preserve">Kysymys ja vastaus: Mitä nyt maksusuojavakuutukselle?</w:t>
      </w:r>
    </w:p>
    <w:p>
      <w:r>
        <w:t xml:space="preserve">Ratkaisevaa on, että säännöissä määriteltiin, miten pankkien olisi käsiteltävä aiempia tapauksia, joissa PPI:tä on mahdollisesti myyty väärin, mikä johtaa miljardien punnan suuruiseen ylimääräiseen korvauslaskuun. High Court käsitteli oikeudellista uudelleentarkastelua, jonka British Bankers' Association (BBA) oli käynnistänyt pääasiassa Financial Services Authorityn (FSA) ja Financial Ombudsman Servicen (FOS) hiljattain päivitettyjä sääntöjä vastaan. Tuomarit hylkäsivät BBA:n väitteet, joiden mukaan säännöt olivat epäoikeudenmukaisia, koska ne olivat taannehtivia.</w:t>
      </w:r>
    </w:p>
    <w:p>
      <w:r>
        <w:rPr>
          <w:b/>
        </w:rPr>
        <w:t xml:space="preserve">Yhteenveto</w:t>
      </w:r>
    </w:p>
    <w:p>
      <w:r>
        <w:t xml:space="preserve">Huhtikuussa 2011 Yhdistyneen kuningaskunnan pankit hävisivät yrityksensä torjua uudet säännökset, jotka koskivat sitä, miten niiden olisi myytävä maksusuojavakuutuksia (PPI).</w:t>
      </w:r>
    </w:p>
    <w:p>
      <w:r>
        <w:rPr>
          <w:b/>
          <w:u w:val="single"/>
        </w:rPr>
        <w:t xml:space="preserve">Asiakirjan numero 2404</w:t>
      </w:r>
    </w:p>
    <w:p>
      <w:r>
        <w:t xml:space="preserve">Ruumis löytyi kadonneen Dornochin miehen Stuart Campbellin etsinnöissä</w:t>
      </w:r>
    </w:p>
    <w:p>
      <w:r>
        <w:t xml:space="preserve">Dornochista kotoisin oleva 33-vuotias Stuart Campbell ilmoitti perheensä kadonneeksi 27. heinäkuuta. Hänen autonsa löytyi seuraavana päivänä parkkipaikalta, jota vuorikävijät käyttävät Ben Loyal -vuoristoretkillä lähellä Tonguea. Poliisin mukaan ruumista ei ole vielä virallisesti tunnistettu, mutta Campbellin perheelle on ilmoitettu asiasta.</w:t>
      </w:r>
    </w:p>
    <w:p>
      <w:r>
        <w:rPr>
          <w:b/>
        </w:rPr>
        <w:t xml:space="preserve">Yhteenveto</w:t>
      </w:r>
    </w:p>
    <w:p>
      <w:r>
        <w:t xml:space="preserve">Sutherlandissa kadonneen vuorikävijän etsinnöissä on löydetty ruumis.</w:t>
      </w:r>
    </w:p>
    <w:p>
      <w:r>
        <w:rPr>
          <w:b/>
          <w:u w:val="single"/>
        </w:rPr>
        <w:t xml:space="preserve">Asiakirjan numero 2405</w:t>
      </w:r>
    </w:p>
    <w:p>
      <w:r>
        <w:t xml:space="preserve">Kaksisataa liottavaa joulupukkia suorittaa juhlallisen Manx-ajon</w:t>
      </w:r>
    </w:p>
    <w:p>
      <w:r>
        <w:t xml:space="preserve">Kaikkiaan 206 ihmistä osallistui kilometrin (1,6 km) mittaiseen juoksuun, jonka Stephen Garret voitti ajalla 4 minuuttia 27 sekuntia. Viime vuoden ennätys, 131 osallistujaa, lyötiin selvästi säästä huolimatta. Kilpailun järjestäjä John Lindon sanoi: "Se oli fantastinen spektaakkeli, ja oli melko merkittävää, että niin moni uhmasi säätä ja osallistui kilpailuun." Viime vuonna tapahtuma keräsi noin 14 000 puntaa useille paikallisille hyväntekeväisyysjärjestöille.</w:t>
      </w:r>
    </w:p>
    <w:p>
      <w:r>
        <w:rPr>
          <w:b/>
        </w:rPr>
        <w:t xml:space="preserve">Yhteenveto</w:t>
      </w:r>
    </w:p>
    <w:p>
      <w:r>
        <w:t xml:space="preserve">Noin 200 joulupukiksi pukeutunutta ihmistä teki uuden ennätyksen Mansaaren vuotuisessa Santa Dashissa, joka järjestettiin rankkasateessa Douglasissa.</w:t>
      </w:r>
    </w:p>
    <w:p>
      <w:r>
        <w:rPr>
          <w:b/>
          <w:u w:val="single"/>
        </w:rPr>
        <w:t xml:space="preserve">Asiakirjan numero 2406</w:t>
      </w:r>
    </w:p>
    <w:p>
      <w:r>
        <w:t xml:space="preserve">Ystävät, jotka ostivat ränsistyneen linnoituksen</w:t>
      </w:r>
    </w:p>
    <w:p>
      <w:r>
        <w:t xml:space="preserve">Laurence CawleyBBC News Rakkaustarina on keskeinen tekijä siinä, miten Paul Valentine ja Barry Sharp saivat oman linnakkeensa. Noin 45 vuotta sitten kiinteistönvälittäjä ja hänen silloinen tyttöystävänsä viettivät aikaa yhdessä Beacon Hill Fortin alueella, jonka jättiläistykit aikoinaan vartioivat merta. Yli neljä vuosikymmentä myöhemmin, kun hän vieraili entisen rakkaansa luona, hän sai muistutuksen heidän matkoistaan nykyään hylättyyn paikkaan, kun hän huomasi tytön pöydällä linnoituksen suunnitelmat. Hänen perheensä oli perinyt alueen ja saanut siitä tarjouksen Tendringin piirikunnan neuvostolta. "Sanoin hänelle heti, että tuplaisin tarjouksen kaksinkertaisena", Valentine sanoi. Lopulta sopimus syntyi, ja herra Valentine ja herra Sharp, eläkkeellä oleva autojen entisöijä, saivat omistukseensa valtavan umpeenkasvanut tontin, jossa on 25 erillistä rakennusta, maanalaisia tunneleita ja roskia, jotka ovat jääneet sukupolvien ajan tunkeilijoiden jäljiltä. Tontti, joka on peräisin Tudorin ajoilta, oli ensimmäinen "näkymättömien" puolustusten testausalue. Ennen vuotta 1889 rannikkopuolustuksen patterit oli tarkoitettu vihollisen nähtäviksi. Niiden lähes monumentaalinen läsnäolo teki niistä kuitenkin myös helppoja pommituskohteita. Beacon Hillin uskotaan olleen ensimmäinen patteri, jossa käytettiin vaunuihin kiinnitettyjä tykkejä, jotka nousivat ylös ampumaan ja katosivat sitten kuiluihinsa. Saatat olla kiinnostunut myös siitä, että herra Valentine ja herra Sharp, jotka löytävät yhä uusia rakennuksia paikalta, haluavat kunnostaa kompleksin - joka on luokiteltu muinaismuistoksi - seikkailunähtävyydeksi, joka on suunnattu mahdollisesti koululaisryhmille. "Haluamme luoda jotain, joka todella tuo Harwichin kartalle, luo uusia työpaikkoja ja suojelee tätä osaa historiastamme", Valentine sanoi. "Olisi hienoa, jos voisimme avata sen ihmisten vierailtavaksi, tutkittavaksi ja nautittavaksi. Lopulta haluaisimme perustaa jonkinlaisen kulttuuriperintösäätiön ja antaa tämän paikan takaisin Harwichin asukkaille." Hän jatkaa. Beacon Hillin linnoituksen lyhyt historia Lähde: Lähde: Tendring District Council Valokuvaus: Tendring District Council: Laurence Cawley Aiheeseen liittyvät Internet-linkit Tendring District Council (Tendringin piirineuvosto)</w:t>
      </w:r>
    </w:p>
    <w:p>
      <w:r>
        <w:rPr>
          <w:b/>
        </w:rPr>
        <w:t xml:space="preserve">Yhteenveto</w:t>
      </w:r>
    </w:p>
    <w:p>
      <w:r>
        <w:t xml:space="preserve">Beacon Hillin linnakkeessa testattiin aikoinaan aseiden prototyyppejä, jotka oli suunniteltu pitämään Englanti turvassa mahdollisilta hyökkääjiltä. Tämä Harwichissa sijaitsevan hiekkatien päässä sijaitseva viiden hehtaarin laajuinen kokonaisuus on jo kauan sitten hylätty, mutta nyt ystäväpariskunta on ostanut sen ja haluaa tehdä siitä merkittävän nähtävyyden.</w:t>
      </w:r>
    </w:p>
    <w:p>
      <w:r>
        <w:rPr>
          <w:b/>
          <w:u w:val="single"/>
        </w:rPr>
        <w:t xml:space="preserve">Asiakirjan numero 2407</w:t>
      </w:r>
    </w:p>
    <w:p>
      <w:r>
        <w:t xml:space="preserve">Riitely haittaa Betlehemin syntymäkirkon korjauksia</w:t>
      </w:r>
    </w:p>
    <w:p>
      <w:r>
        <w:t xml:space="preserve">Wyre DaviesBBC News, Betlehem Vierailijamäärät ovat kasvaneet jälleen tänä vuonna, mistä on osoituksena jälleen uusi pyhiinvaeltajaryhmä, joka kumartuu päästäkseen syntymäkirkkoon sen poikkeuksellisen pienen etuoven kautta. Ikoninen kirkko, joka rakennettiin ensimmäisen kerran 4. vuosisadalla, on kärsinyt sotien ja luonnonkatastrofien aiheuttamista vaurioista, mutta se on aina rakennettu uudelleen. Paikkaa, joka merkitsee paikkaa, jossa useimmat kristityt uskovat Jeesuksen syntyneen, valvotaan ja suojellaan mustasukkaisesti kolmen kirkon - kreikkalais-ortodoksisen, fransiskaanien ja armenialaisten - välisellä epävakaalla sopimuksella. Usein esiintyvät riidat ja erimielisyydet eri lahkojen välillä ovat yksi syy siihen, että osa vuosisatoja vanhasta kirkosta on rappeutunut. Suurin huolenaihe on 500 vuotta vanha lyijy- ja puukatto. Qustandi Shomali Betlehemin yliopistosta sanoo, että paikallinen uskonnollinen politiikka estää kriittisten korjausten tekemisen. "Vesi valuu sisään katossa olevista rei'istä, mikä vaikuttaa itse rakenteeseen ja vahingoittaa kirkon sisällä olevia freskoja ja mosaiikkeja", hän sanoo. Koska uskonnolliset johtajat eivät ole päässeet yksimielisyyteen siitä, kenen pitäisi tehdä korjaukset tai maksaa ne, palestiinalaishallinnon on nyt täytynyt puuttua asiaan ja ottaa prosessi haltuunsa. Ziad Bandak, joka neuvoo presidentti Mahmoud Abbasia kristittyjen asioissa, sanoo palestiinalaishallinnon antaneen uskonnollisille johtajille uhkavaatimuksen sopia, miten työt tehdään. "Valitettavasti he eivät pystyneet sopimaan asiasta, joten teemme nyt kansainvälisen vetoomuksen lahjoitusten saamiseksi ja aiomme aloittaa kunnostustyöt joskus uuden vuoden aikana", Bandak sanoo. Pappien välisistä historiallisista kiistoista huolimatta paikallinen kunta toivoo, että yhä useammat vierailijat käyttäisivät dollareitaan paikallistalouden edistämiseen ja pysyisivät itse kaupungissa. Nabil Jackman on paikallinen kauppias, jolla on hyvä paikka Manger Square -aukion laidalla. Hän myöntää, että matkailun lisääntyminen tänä vuonna on hyväksi liiketoiminnalle, mutta sanoo, että kokonaiskuva on edelleen synkkä, koska Betlehemiin vuoden mittaan saapuvien vierailijoiden määrälle on asetettu ankaria käytännön rajoituksia. Monet täällä valittavat Israelin ja palestiinalaisten välisen rauhansopimuksen puuttumista. Israel käytännössä valvoo pääsyä pyhään kaupunkiin tarkastuspisteiden ja Betlehemin reunaa kiertävän valtavan erotusmuurin avulla, mikä tarkoittaa, että kaupungin mahdollisuudet eivät ehkä toteudu vielä vähään aikaan.</w:t>
      </w:r>
    </w:p>
    <w:p>
      <w:r>
        <w:rPr>
          <w:b/>
        </w:rPr>
        <w:t xml:space="preserve">Yhteenveto</w:t>
      </w:r>
    </w:p>
    <w:p>
      <w:r>
        <w:t xml:space="preserve">Tuhannet kristityt pyhiinvaeltajat ja turistit vierailevat Betlehemissä, jossa Jeesuksen uskotaan syntyneen, mutta paikalliset viranomaiset varoittavat, että ellei vuosisatoja vanhaa syntymäkirkkoa korjata kiireellisesti, he saattavat joutua rajoittamaan vierailijoiden määrää tulevaisuudessa.</w:t>
      </w:r>
    </w:p>
    <w:p>
      <w:r>
        <w:rPr>
          <w:b/>
          <w:u w:val="single"/>
        </w:rPr>
        <w:t xml:space="preserve">Asiakirjan numero 2408</w:t>
      </w:r>
    </w:p>
    <w:p>
      <w:r>
        <w:t xml:space="preserve">Worcesterin katedraalin kivi merkitsee vuoden 2014 tulvaa</w:t>
      </w:r>
    </w:p>
    <w:p>
      <w:r>
        <w:t xml:space="preserve">Severn-joen rannalla sijaitsevalla vesiportilla on vuodesta 1672 lähtien ollut kiviä, jotka ovat merkinneet korkeimmat vedenkorkeudet. Viime talvena tulvat halkaisivat Worcesterin kahtia, ja vesi oli portilla 16,5 jalkaa (5 m) syvää. Kaiverretun kiven on tehnyt katedraalin restauroinnin parissa työskentelevä muurarioppilas. Uusi merkki on tehty Forest of Deanin hiekkakivestä, joka on samaa tyyppiä kuin katedraalin restauroinnissa käytetty, ja sen on tehnyt kivimestariopiskelija Emily Draper. "On ollut todellinen ilo tarkastella aiempia kirjaintyylejä ja tehdä niihin oma vivahteeni ja kiinnittää se seinään", hän sanoi. Worcesterin katedraalin vesiportti</w:t>
      </w:r>
    </w:p>
    <w:p>
      <w:r>
        <w:rPr>
          <w:b/>
        </w:rPr>
        <w:t xml:space="preserve">Yhteenveto</w:t>
      </w:r>
    </w:p>
    <w:p>
      <w:r>
        <w:t xml:space="preserve">Worcesterin katedraalin 1300-luvun porttikäytävään on lisätty kivimerkki, johon on merkitty helmikuun tulvien vedenkorkeus.</w:t>
      </w:r>
    </w:p>
    <w:p>
      <w:r>
        <w:rPr>
          <w:b/>
          <w:u w:val="single"/>
        </w:rPr>
        <w:t xml:space="preserve">Asiakirjan numero 2409</w:t>
      </w:r>
    </w:p>
    <w:p>
      <w:r>
        <w:t xml:space="preserve">Auto ajautuu Llangollenin kanavaan Pontcysyllten akveduktin kohdalla.</w:t>
      </w:r>
    </w:p>
    <w:p>
      <w:r>
        <w:t xml:space="preserve">Kukaan ei loukkaantunut, kun punainen ajoneuvo syöksyi Llangollenin kanavaan Froncysyllten kohdalla, ja sen katto jäi näkyviin vesirajan yläpuolelle. Se oli pysäköity Woodlands Groveen puoli kilometriä akveduktista etelään. Huhtikuussa Tomos Williamsin Toyota Avensis jouduttiin nostamaan kanavasta sen jälkeen, kun se kaatui luiskaa pitkin käsijarrun pettäessä. Williams oli ollut kävelyllä tyttöystävänsä Jayne Robertsin kanssa, kun onnettomuus tapahtui.</w:t>
      </w:r>
    </w:p>
    <w:p>
      <w:r>
        <w:rPr>
          <w:b/>
        </w:rPr>
        <w:t xml:space="preserve">Yhteenveto</w:t>
      </w:r>
    </w:p>
    <w:p>
      <w:r>
        <w:t xml:space="preserve">Wrexhamin Pontcysyllten akveduktin lähellä olevaan kanavaan on ajautunut auto jo toisen kerran kuukausien aikana.</w:t>
      </w:r>
    </w:p>
    <w:p>
      <w:r>
        <w:rPr>
          <w:b/>
          <w:u w:val="single"/>
        </w:rPr>
        <w:t xml:space="preserve">Asiakirjan numero 2410</w:t>
      </w:r>
    </w:p>
    <w:p>
      <w:r>
        <w:t xml:space="preserve">Oxfordin murhasta syytetty saapuu oikeuteen</w:t>
      </w:r>
    </w:p>
    <w:p>
      <w:r>
        <w:t xml:space="preserve">Anthony Joyce löydettiin lauantaina Redbridge Hollowissa sijaitsevasta kiinteistöstä, jossa hän ei vastannut, ja hänet julistettiin kuolleeksi paikan päällä, Thames Valleyn poliisi kertoi. Redbridge Hollowissa asuva 30-vuotias John Francis Joyce saapui aiemmin Oxfordin käräjäoikeuteen syytettynä murhasta. Hänet vangittiin, ja hän saapuu seuraavan kerran Oxford Crown Courtiin 31. heinäkuuta.</w:t>
      </w:r>
    </w:p>
    <w:p>
      <w:r>
        <w:rPr>
          <w:b/>
        </w:rPr>
        <w:t xml:space="preserve">Yhteenveto</w:t>
      </w:r>
    </w:p>
    <w:p>
      <w:r>
        <w:t xml:space="preserve">Mies on saapunut oikeuteen syytettynä Oxfordista kuolleena löydetyn 33-vuotiaan miehen murhasta.</w:t>
      </w:r>
    </w:p>
    <w:p>
      <w:r>
        <w:rPr>
          <w:b/>
          <w:u w:val="single"/>
        </w:rPr>
        <w:t xml:space="preserve">Asiakirjan numero 2411</w:t>
      </w:r>
    </w:p>
    <w:p>
      <w:r>
        <w:t xml:space="preserve">Scapan tislaamo avautuu ensimmäistä kertaa vierailijoille</w:t>
      </w:r>
    </w:p>
    <w:p>
      <w:r>
        <w:t xml:space="preserve">Chivas Brothers on avannut vierailijakeskuksen, jonka tarkoituksena on "opettaa maltaiden ystäville sen ainutlaatuisesta tuotantoprosessista, alkuperästä ja laadusta". Keskukseen on luotu kaksi pysyvää ja kaksi kausityöpaikkaa. Scapa Distilleryn johtaja Brian MacAulay sanoi: "Olen henkilökohtaisesti ottanut ilon irrottaa 'Ei vierailijoita' -kylttimme." VisitScotlandin saaren johtaja Barbara Foulkes sanoi: "Kuten tämä uusi nähtävyys neljän työpaikan luominen selvästi osoittaa, matkailu on elintärkeä osa Orkneysaarten taloutta, sillä se luo työpaikkoja ja ylläpitää yhteisöjä."</w:t>
      </w:r>
    </w:p>
    <w:p>
      <w:r>
        <w:rPr>
          <w:b/>
        </w:rPr>
        <w:t xml:space="preserve">Yhteenveto</w:t>
      </w:r>
    </w:p>
    <w:p>
      <w:r>
        <w:t xml:space="preserve">Orkneysaarella sijaitseva Scapa Distillery on avannut ovensa yleisölle ensimmäistä kertaa 130-vuotisen historiansa aikana.</w:t>
      </w:r>
    </w:p>
    <w:p>
      <w:r>
        <w:rPr>
          <w:b/>
          <w:u w:val="single"/>
        </w:rPr>
        <w:t xml:space="preserve">Asiakirjan numero 2412</w:t>
      </w:r>
    </w:p>
    <w:p>
      <w:r>
        <w:t xml:space="preserve">Jordan Hillin kuolema: Kolme pidätetty murhasta epäiltynä</w:t>
      </w:r>
    </w:p>
    <w:p>
      <w:r>
        <w:t xml:space="preserve">Jordan Hill löydettiin torstaina kello 21.45 GMT Longleyn Southey Avenuella sijaitsevasta asunnosta puukotettuna. Etelä-Yorkshiren poliisin mukaan Hill vietiin sairaalaan, mutta hän kuoli vammoihinsa. 31-vuotias mies ja 24-vuotias nainen pidätettiin aiemmin, ja 29-vuotias mies pidätettiin tiistaina. Kaikki ovat edelleen poliisin huostassa. Kuolemansyyntutkimuksessa todettiin, että Hill kuoli puukotusvammoihin.</w:t>
      </w:r>
    </w:p>
    <w:p>
      <w:r>
        <w:rPr>
          <w:b/>
        </w:rPr>
        <w:t xml:space="preserve">Yhteenveto</w:t>
      </w:r>
    </w:p>
    <w:p>
      <w:r>
        <w:t xml:space="preserve">Kolme ihmistä on pidätetty murhasta epäiltynä 21-vuotiaan miehen kuoleman jälkeen Sheffieldissä.</w:t>
      </w:r>
    </w:p>
    <w:p>
      <w:r>
        <w:rPr>
          <w:b/>
          <w:u w:val="single"/>
        </w:rPr>
        <w:t xml:space="preserve">Asiakirjan numero 2413</w:t>
      </w:r>
    </w:p>
    <w:p>
      <w:r>
        <w:t xml:space="preserve">Uusia lentoja Newquayn lentoasemalta esiteltiin</w:t>
      </w:r>
    </w:p>
    <w:p>
      <w:r>
        <w:t xml:space="preserve">Newquayn lentoasema aloittaa toukokuusta alkaen viikoittaiset lennot Newcastleen ja Belfastiin. Exeterissä toimiva lentoyhtiö Flybe ilmoitti, että reitit liikennöivät lauantaisin 5. toukokuuta alkaen. Joulukuussa cornilaislentokenttä ilmoitti, että viikoittaiset lennot Newquaysta Norwichiin aloitetaan myös toukokuussa. Newquayn lentoaseman mukaan lennot olisivat piristysruiske Cornwallin matkailulle talouden nykytilanteesta huolimatta.</w:t>
      </w:r>
    </w:p>
    <w:p>
      <w:r>
        <w:rPr>
          <w:b/>
        </w:rPr>
        <w:t xml:space="preserve">Yhteenveto</w:t>
      </w:r>
    </w:p>
    <w:p>
      <w:r>
        <w:t xml:space="preserve">Cornwallin matkustajat voivat tänä kesänä lentää Newquaysta suoraan kahteen uuteen Yhdistyneen kuningaskunnan kohteeseen.</w:t>
      </w:r>
    </w:p>
    <w:p>
      <w:r>
        <w:rPr>
          <w:b/>
          <w:u w:val="single"/>
        </w:rPr>
        <w:t xml:space="preserve">Asiakirjan numero 2414</w:t>
      </w:r>
    </w:p>
    <w:p>
      <w:r>
        <w:t xml:space="preserve">Milford Havenista löytyneet nigerialaiset salamatkustajat pidätettyinä</w:t>
      </w:r>
    </w:p>
    <w:p>
      <w:r>
        <w:t xml:space="preserve">Nigerian kansalaiset, jotka olivat 18-25-vuotiaita, löydettiin alukselta Milford Havenissa 26. lokakuuta sen jälkeen, kun kapteeni oli tehnyt hälytyksen. Rajavartiolaitoksen virkamiehet pidättivät ja kuulustelivat Lagosista lähteneet miehet. Sisäministeriö tutkii parhaillaan, onko heillä oikeus jäädä Yhdistyneeseen kuningaskuntaan.</w:t>
      </w:r>
    </w:p>
    <w:p>
      <w:r>
        <w:rPr>
          <w:b/>
        </w:rPr>
        <w:t xml:space="preserve">Yhteenveto</w:t>
      </w:r>
    </w:p>
    <w:p>
      <w:r>
        <w:t xml:space="preserve">Maahanmuuttoviranomaiset ovat pidättäneet neljä miestä, jotka nousivat salaa laivaan Nigeriasta Walesiin.</w:t>
      </w:r>
    </w:p>
    <w:p>
      <w:r>
        <w:rPr>
          <w:b/>
          <w:u w:val="single"/>
        </w:rPr>
        <w:t xml:space="preserve">Asiakirjan numero 2415</w:t>
      </w:r>
    </w:p>
    <w:p>
      <w:r>
        <w:t xml:space="preserve">Joseph McKeever: McKevere: Mies kiistää palaneen auton tappamisen</w:t>
      </w:r>
    </w:p>
    <w:p>
      <w:r>
        <w:t xml:space="preserve">Joseph McKeeverin ruumis löydettiin Whitehaven Roadilta Liverpoolin Evertonin alueelta 15. kesäkuuta 2017. Belfastissa pidätetty Lee Knox kiisti 54-vuotiaan murhan Liverpoolin kruununoikeudessa järjestetyssä kuulemisessa. Canal View'ssa, Liverpoolissa asuva 42-vuotias Knox vangittiin tutkintavankeuteen ennen samassa tuomioistuimessa 14. syyskuuta pidettävää oikeudenkäyntiä. Epäilty pidätettiin Belfastissa 25. huhtikuuta Merseysiden poliisin ja Pohjois-Irlannin poliisin yhteisen operaation jälkeen. Aiheeseen liittyvät Internet-linkit HM Courts Service</w:t>
      </w:r>
    </w:p>
    <w:p>
      <w:r>
        <w:rPr>
          <w:b/>
        </w:rPr>
        <w:t xml:space="preserve">Yhteenveto</w:t>
      </w:r>
    </w:p>
    <w:p>
      <w:r>
        <w:t xml:space="preserve">Mies on kiistänyt murhanneensa toisen miehen, joka löydettiin kuolleena palaneesta autosta kolme vuotta sitten.</w:t>
      </w:r>
    </w:p>
    <w:p>
      <w:r>
        <w:rPr>
          <w:b/>
          <w:u w:val="single"/>
        </w:rPr>
        <w:t xml:space="preserve">Asiakirjan numero 2416</w:t>
      </w:r>
    </w:p>
    <w:p>
      <w:r>
        <w:t xml:space="preserve">Merseysiden ratsiat: Huumeita ja 200 000 puntaa takavarikoitu, kun viisi pidätettiin.</w:t>
      </w:r>
    </w:p>
    <w:p>
      <w:r>
        <w:t xml:space="preserve">Neljä 24-46-vuotiasta miestä ja 24-vuotias nainen pidätettiin Fazakerleyssä, Mellingissä, Anfieldissä, Huytonissa ja Fazakerleyssä epäiltynä useista huumausainerikoksista. Merseysiden poliisin mukaan ratsiat olivat osa meneillään olevaa rikollisuuteen ja huumekauppaan kohdistuvaa operaatiota. Det Ch Insp Allison Woods sanoi, että poliisi "jatkaa taisteluaan" vakavaa järjestäytynyttä rikollisuutta vastaan. Seuraa BBC North West -kanavaa Facebookissa, Twitterissä ja Instagramissa. Voit myös lähettää juttuideoita osoitteeseen northwest.newsonline@bbc.co.uk</w:t>
      </w:r>
    </w:p>
    <w:p>
      <w:r>
        <w:rPr>
          <w:b/>
        </w:rPr>
        <w:t xml:space="preserve">Yhteenveto</w:t>
      </w:r>
    </w:p>
    <w:p>
      <w:r>
        <w:t xml:space="preserve">Merseysidessa on takavarikoitu poliisin ratsioissa noin 1 kilogramma epäiltyä A-luokan huumausainetta ja 200 000 puntaa.</w:t>
      </w:r>
    </w:p>
    <w:p>
      <w:r>
        <w:rPr>
          <w:b/>
          <w:u w:val="single"/>
        </w:rPr>
        <w:t xml:space="preserve">Asiakirjan numero 2417</w:t>
      </w:r>
    </w:p>
    <w:p>
      <w:r>
        <w:t xml:space="preserve">Northamptonin moottoripyörävarkaudet: Neljä pidätetty jäljityslaitteen ansiosta</w:t>
      </w:r>
    </w:p>
    <w:p>
      <w:r>
        <w:t xml:space="preserve">Northamptonshiren poliisin mukaan löytö johti kolmen muun varastetun polkupyörän talteenottoon autotallista. Poliisit vastasivat alun perin varkausilmoitukseen, joka tehtiin lauantaina Leyside Courtissa Blackthornissa, Northamptonissa. Kun pyörät oli löydetty, poliisikoiran avulla löydettiin miehet lähistöltä. Heidät pidätettiin epäiltynä moottoriajoneuvovarkaudesta.</w:t>
      </w:r>
    </w:p>
    <w:p>
      <w:r>
        <w:rPr>
          <w:b/>
        </w:rPr>
        <w:t xml:space="preserve">Yhteenveto</w:t>
      </w:r>
    </w:p>
    <w:p>
      <w:r>
        <w:t xml:space="preserve">Neljä miestä on pidätetty sen jälkeen, kun poliisi jäljitti varastetun moottoripyörän, joka oli varustettu jäljityslaitteella.</w:t>
      </w:r>
    </w:p>
    <w:p>
      <w:r>
        <w:rPr>
          <w:b/>
          <w:u w:val="single"/>
        </w:rPr>
        <w:t xml:space="preserve">Asiakirjan numero 2418</w:t>
      </w:r>
    </w:p>
    <w:p>
      <w:r>
        <w:t xml:space="preserve">Liversedgen ampumavälikohtaukset: Umar Ditta ja Khamier Masood oikeudessa</w:t>
      </w:r>
    </w:p>
    <w:p>
      <w:r>
        <w:t xml:space="preserve">22- ja 27-vuotiaat uhrit loukkaantuivat vakavasti Huddersfield Roadilla Liversedgessä 4. marraskuuta. Wakefieldin Larkspur Wayllä asuva 32-vuotias Umar Ditta määrättiin Leedsin tuomareiden toimesta tutkintavankeuteen, ja hän saapuu kaupungin kruununoikeuteen 10. joulukuuta. Dewsburystä kotoisin oleva 30-vuotias Khamier Masood määrättiin myös tutkintavankeuteen, ja hän saapuu tuomarin eteen samana päivänä. Kaksi muuta 24- ja 25-vuotiasta miestä on vapautettu tutkintavankeudesta, kun West Yorkshiren poliisi jatkaa tutkimuksiaan. Aiheeseen liittyvät Internet-linkit HM Courts</w:t>
      </w:r>
    </w:p>
    <w:p>
      <w:r>
        <w:rPr>
          <w:b/>
        </w:rPr>
        <w:t xml:space="preserve">Yhteenveto</w:t>
      </w:r>
    </w:p>
    <w:p>
      <w:r>
        <w:t xml:space="preserve">Kaksi miestä on saapunut oikeuteen syytettynä salaliitosta murhan tekemiseen Länsi-Yorkshiressä tapahtuneen kaksoisampumisen jälkeen.</w:t>
      </w:r>
    </w:p>
    <w:p>
      <w:r>
        <w:rPr>
          <w:b/>
          <w:u w:val="single"/>
        </w:rPr>
        <w:t xml:space="preserve">Asiakirjan numero 2419</w:t>
      </w:r>
    </w:p>
    <w:p>
      <w:r>
        <w:t xml:space="preserve">Annan Business Parkin ryöstösaalis viisinumeroisen summan arvoinen</w:t>
      </w:r>
    </w:p>
    <w:p>
      <w:r>
        <w:t xml:space="preserve">Murto tapahtui perjantaina kello 16.30 ja lauantaina kello 09.40 välisenä aikana. Henkilökunta laatii yhä luetteloa Annan Business Parkista viedyistä tavaroista, mutta pelkästään yhden laitteen arvoksi arvioidaan 10 000 puntaa. Kaikkia, jotka olivat murtohetkellä alueella tai sen läheisyydessä, on pyydetty ilmoittautumaan. Poliisi on tutkinut alueen valvontakameroita ja tutkinut rikospaikkoja.</w:t>
      </w:r>
    </w:p>
    <w:p>
      <w:r>
        <w:rPr>
          <w:b/>
        </w:rPr>
        <w:t xml:space="preserve">Yhteenveto</w:t>
      </w:r>
    </w:p>
    <w:p>
      <w:r>
        <w:t xml:space="preserve">Varkaat ovat vieneet eteläisessä Skotlannissa sijaitsevasta yrityspuistosta viisinumeroisen summan arvoisen saaliin.</w:t>
      </w:r>
    </w:p>
    <w:p>
      <w:r>
        <w:rPr>
          <w:b/>
          <w:u w:val="single"/>
        </w:rPr>
        <w:t xml:space="preserve">Asiakirjan numero 2420</w:t>
      </w:r>
    </w:p>
    <w:p>
      <w:r>
        <w:t xml:space="preserve">Lauttojen myöhästymiset ovat "vahingoittaneet" Guernseyn mainetta.</w:t>
      </w:r>
    </w:p>
    <w:p>
      <w:r>
        <w:t xml:space="preserve">Teknisten ongelmien aiheuttamat myöhästymiset ovat aiheuttaneet Condor Ferriesille viime kuukausina voimakasta kritiikkiä. Apulaispäällikkö Carla McNulty Bauer sanoi, että hänen osastonsa ja Condorin ensisijaisena tavoitteena on normaalin liikenteen jatkaminen. Yhtiö on ainoa yhtiö, joka liikennöi päivittäin Yhdistyneen kuningaskunnan ja Ranskan sekä Kanaalisaarten välillä.</w:t>
      </w:r>
    </w:p>
    <w:p>
      <w:r>
        <w:rPr>
          <w:b/>
        </w:rPr>
        <w:t xml:space="preserve">Yhteenveto</w:t>
      </w:r>
    </w:p>
    <w:p>
      <w:r>
        <w:t xml:space="preserve">Condor Ferries on myöntänyt, että myöhästyneet laivayhteydet ovat vahingoittaneet sen omaa ja Guernseyn mainetta, sanoi kauppa- ja työministeri.</w:t>
      </w:r>
    </w:p>
    <w:p>
      <w:r>
        <w:rPr>
          <w:b/>
          <w:u w:val="single"/>
        </w:rPr>
        <w:t xml:space="preserve">Asiakirjan numero 2421</w:t>
      </w:r>
    </w:p>
    <w:p>
      <w:r>
        <w:t xml:space="preserve">JHU haluaa Aasian sovittelijan</w:t>
      </w:r>
    </w:p>
    <w:p>
      <w:r>
        <w:t xml:space="preserve">Colombossa pidetyssä lehdistötilaisuudessa kunnianarvoisa Omalpe Sobitha thera sanoi, että presidentti Rajapaksha on ottanut asiassa tiukan kannan. Se, että hän estää ulkomaisia arvohenkilöitä vierailemasta Kilinoachin tamilitiikerien luona, on osoitus siitä, että hän suhtautuu tähän asiaan, sanoi parlamentin jäsen. Kunnianarvoisa Sobitha viittasi Japanin rauhanlähettilään Yakushi Akashin äskettäiseen vierailuun. Japanin lähettiläs ei vieraillut tamilitiikerien luona ja sanoi, että hän otti huomioon hallituksen toiveet. JHU sanoi, että se vastustaa Yhdysvaltain entisen presidentin Bill Clintonin tai YK:n virkamiesten toimimista välittäjinä. Aasialainen välittäjä JHU:n kansallinen järjestäjä Patali Champika Ranawaka sanoi, että "meidän on löydettävä välittäjä Aasiasta". Kun Sandeshayan Elmo Fernando huomautti, että Intia on ilmaissut toivovansa, että Norja jatkaisi välittäjänä, Ranawaka vastasi, että "toivomme asioiden muuttuvan presidentti Rajapakshan Intian-vierailun jälkeen". Vastauksena toiseen kysymykseen, joka koski Sri Lankan ulkoministerin Intiassa hiljattain vieraillessaan antamaa sitoumusta hajauttaa valta yhdistyneessä Sri Lankassa, Ranawaka sanoi, että se ei ole presidentti Rajapakshan vaan Intian politiikkaa. Ranwaka sanoi, että Intian on muutettava kantaansa tai muuten Sri Lankan on löydettävä toinen vaihtoehto.</w:t>
      </w:r>
    </w:p>
    <w:p>
      <w:r>
        <w:rPr>
          <w:b/>
        </w:rPr>
        <w:t xml:space="preserve">Yhteenveto</w:t>
      </w:r>
    </w:p>
    <w:p>
      <w:r>
        <w:t xml:space="preserve">Jatika Hela Urumaya (JHU) -järjestö on ylistänyt presidentti Mahinda Rajapkshan kantaa etniseen kysymykseen, mutta sanoo olevansa eri mieltä presidentin päätöksestä, jonka mukaan Norja jatkaa rauhanneuvottelujen välittäjänä.</w:t>
      </w:r>
    </w:p>
    <w:p>
      <w:r>
        <w:rPr>
          <w:b/>
          <w:u w:val="single"/>
        </w:rPr>
        <w:t xml:space="preserve">Asiakirjan numero 2422</w:t>
      </w:r>
    </w:p>
    <w:p>
      <w:r>
        <w:t xml:space="preserve">Exxon Mobilin neljännesvuosivoitto laski 58 prosenttia</w:t>
      </w:r>
    </w:p>
    <w:p>
      <w:r>
        <w:t xml:space="preserve">Sen vuosivoitto puolittui 16,2 miljardiin dollariin vuoden 2014 32,5 miljardista dollarista. Exxon Mobilin tulokset tulivat sen jälkeen, kun kilpailijat Chevron ja BP ilmoittivat molemmat suurista tappioista neljännellä neljänneksellä. Öljyn hinta laski jyrkästi tiistaina, ja Brent-öljyn hinta laski 5,3 prosenttia 32,42 dollariin. Raakaöljyn hinta on laskenut noin 70 prosenttia vuoden 2014 korkeimmasta tasostaan, joka oli yli 100 dollaria tynnyriltä. Sopeutumisvaihe Öljy-yhtiöt ovat yrittäneet leikata kustannuksia ja investointeja uusiin hankkeisiin sopeutuessaan hintojen jatkuvaan laskuun. Exxon sanoo, että sen investoinnit ovat noin 23,2 miljardia dollaria vuonna 2016, mikä merkitsee 25 prosentin leikkausta vuoteen 2015 verrattuna. Upstream-tulos, joka tarkoittaa etsintää ja tuotantoa, romahti 857 miljoonaan dollariin neljännellä vuosineljänneksellä, kun se viime vuonna samaan aikaan oli 4,6 miljardia dollaria. Alhaisemmat raaka-ainehinnat tuotantoketjun alkupäässä kompensoitiin osittain korkeammilla tuotantoketjun loppupään tuloksilla. Jalostettujen öljytuotteiden tuotantoketjun loppupään tuotot olivat 1,4 miljardia dollaria, mikä on 854 miljoonaa dollaria enemmän kuin vuoden 2014 neljännellä neljänneksellä.</w:t>
      </w:r>
    </w:p>
    <w:p>
      <w:r>
        <w:rPr>
          <w:b/>
        </w:rPr>
        <w:t xml:space="preserve">Yhteenveto</w:t>
      </w:r>
    </w:p>
    <w:p>
      <w:r>
        <w:t xml:space="preserve">Yhdysvaltalainen öljyjätti Exxon Mobil on ilmoittanut voittojensa laskeneen 58 prosenttia 2,78 miljardiin dollariin (1,93 miljardiin puntaan) joulukuun loppuun päättyneeltä kolmelta kuukaudelta, kun ne vuotta aiemmin olivat 6,57 miljardia dollaria.</w:t>
      </w:r>
    </w:p>
    <w:p>
      <w:r>
        <w:rPr>
          <w:b/>
          <w:u w:val="single"/>
        </w:rPr>
        <w:t xml:space="preserve">Asiakirjan numero 2423</w:t>
      </w:r>
    </w:p>
    <w:p>
      <w:r>
        <w:t xml:space="preserve">Aberdeenin kaupunginvaltuutettu varoittaa, että viranomaisten on ehkä yhdistyttävä.</w:t>
      </w:r>
    </w:p>
    <w:p>
      <w:r>
        <w:t xml:space="preserve">Kevin Stewart - kaupungin varajohtaja ja SNP:n ryhmän johtaja viranomaisessa - ottaa asian esille esityksessä, josta keskustellaan ensi viikolla. Hänen mukaansa palvelujen suojelussa ei pitäisi olla "pyhiä lehmiä". Skotlannin hallitus sulki aiemmin pois kaikki paikallisviranomaisten yhdistymiset tämän parlamentin aikana. Aberdeenin kaupunginvaltuusto yrittää säästää noin 120 miljoonaa puntaa seuraavien viiden vuoden aikana. Aiemmin tällä viikolla Grampianin palopäällikkö sanoi, että ennuste Koillismaan palokunnan yhdistymisestä Taysiden kanssa oli ennenaikainen. Lothianin ja Bordersin uusi palopäällikkö Jimmy Campbell oli sanonut, että maan palo- ja pelastuspalveluiden yhdistyminen on "väistämätöntä" julkisen sektorin leikkausten vuoksi.</w:t>
      </w:r>
    </w:p>
    <w:p>
      <w:r>
        <w:rPr>
          <w:b/>
        </w:rPr>
        <w:t xml:space="preserve">Yhteenveto</w:t>
      </w:r>
    </w:p>
    <w:p>
      <w:r>
        <w:t xml:space="preserve">Aberdeenin vanhempi kaupunginvaltuutettu on ennustanut, että paikallisviranomaiset saattavat joutua sulautumaan yhteen yhtenä keinona saada aikaan kustannussäästöjä julkisten menojen niukkenemisen vuoksi.</w:t>
      </w:r>
    </w:p>
    <w:p>
      <w:r>
        <w:rPr>
          <w:b/>
          <w:u w:val="single"/>
        </w:rPr>
        <w:t xml:space="preserve">Asiakirjan numero 2424</w:t>
      </w:r>
    </w:p>
    <w:p>
      <w:r>
        <w:t xml:space="preserve">Terrori-iskuista pidätetty Lincolnin mies vapautettu</w:t>
      </w:r>
    </w:p>
    <w:p>
      <w:r>
        <w:t xml:space="preserve">East Midlandsin terrorisminvastaiset viranomaiset pidättivät Lincolnista kotoisin olevan miehen Leicesterissä tiistaina. Ylikomisario Jon McAdam sanoi: "Epäillyt rikokset liittyvät terrorismiin rohkaisemiseen ja terroristisen julkaisun levittämiseen." Lincolnshiren poliisi kertoi, että mies oli vapautettu tutkinnan alaisena torstaina. Seuraa BBC East Yorkshire ja Lincolnshire Facebookissa Twitterissä ja Instagramissa. Lähetä juttuideoita osoitteeseen yorkslincs.news@bbc.co.uk.</w:t>
      </w:r>
    </w:p>
    <w:p>
      <w:r>
        <w:rPr>
          <w:b/>
        </w:rPr>
        <w:t xml:space="preserve">Yhteenveto</w:t>
      </w:r>
    </w:p>
    <w:p>
      <w:r>
        <w:t xml:space="preserve">Oikeistoterroririkoksista epäiltynä pidätetty 19-vuotias mies on vapautettu tutkinnan alaisena.</w:t>
      </w:r>
    </w:p>
    <w:p>
      <w:r>
        <w:rPr>
          <w:b/>
          <w:u w:val="single"/>
        </w:rPr>
        <w:t xml:space="preserve">Asiakirjan numero 2425</w:t>
      </w:r>
    </w:p>
    <w:p>
      <w:r>
        <w:t xml:space="preserve">Tarkastajat tutkivat Arcticin nikkelitehtaan lähellä sijaitsevan punaisen joen</w:t>
      </w:r>
    </w:p>
    <w:p>
      <w:r>
        <w:t xml:space="preserve">Dramaattisia kuvia värjäytyneestä Daldykan-joesta on julkaistu laajalti venäläisessä mediassa. Hallituksen päivälehti Rossijskaja Gazeta sanoo, että syynä voi olla vuotava lieteputki, joka kuljettaa kupari-nikkelirikastejätettä. Norilsk Nickel on maailman suurin nikkelin ja palladiumin tuottaja. Sen valtavat uunit rakennettiin neuvostoaikana Taimyrin niemimaalle Krasnojarskin alueelle Siperiaan. Kaivosyhtymällä on tuotantolaitos nimeltä Nadezhda Daldykan-joen varrella. Yhtiön virkamiehet sanoivat kuitenkin, etteivät he ole tietoisia laitoksen aiheuttamasta joen pilaantumisesta. Miljardööri-oligarkki Vladimir Potanin on Norilsk Nickelin johtaja.</w:t>
      </w:r>
    </w:p>
    <w:p>
      <w:r>
        <w:rPr>
          <w:b/>
        </w:rPr>
        <w:t xml:space="preserve">Yhteenveto</w:t>
      </w:r>
    </w:p>
    <w:p>
      <w:r>
        <w:t xml:space="preserve">Venäläiset ympäristötarkastajat yrittävät selvittää, miksi arktisen Norilsk Nickelin teollisuuskompleksin lähellä sijaitseva joki on muuttunut verenpunaiseksi.</w:t>
      </w:r>
    </w:p>
    <w:p>
      <w:r>
        <w:rPr>
          <w:b/>
          <w:u w:val="single"/>
        </w:rPr>
        <w:t xml:space="preserve">Asiakirjan numero 2426</w:t>
      </w:r>
    </w:p>
    <w:p>
      <w:r>
        <w:t xml:space="preserve">Miestä syytetään kidnappauksesta ja pahoinpitelystä Gloucestershiressä</w:t>
      </w:r>
    </w:p>
    <w:p>
      <w:r>
        <w:t xml:space="preserve">Poliisin mukaan väitetyt rikokset tapahtuivat heinäkuun ja lokakuun välisenä aikana, ja niihin sisältyi tapaus, jossa naista väitettiin lyöty vasaralla. Poliisin mukaan Gloucesterista kotoisin olevaa miestä syytetään myös kahdesta sieppauksen yrityksestä ja hyökkäysaseen hallussapidosta. Hänet määrättiin tutkintavankeuteen, ja hänet on määrä kuulla Gloucester Crown Courtissa 7. marraskuuta.</w:t>
      </w:r>
    </w:p>
    <w:p>
      <w:r>
        <w:rPr>
          <w:b/>
        </w:rPr>
        <w:t xml:space="preserve">Yhteenveto</w:t>
      </w:r>
    </w:p>
    <w:p>
      <w:r>
        <w:t xml:space="preserve">Mies on saanut syytteen kahdesta kidnappauksesta ja neljästä naisiin kohdistuneesta pahoinpitelystä Gloucestershiressä.</w:t>
      </w:r>
    </w:p>
    <w:p>
      <w:r>
        <w:rPr>
          <w:b/>
          <w:u w:val="single"/>
        </w:rPr>
        <w:t xml:space="preserve">Asiakirjan numero 2427</w:t>
      </w:r>
    </w:p>
    <w:p>
      <w:r>
        <w:t xml:space="preserve">BP ja venäläiset oligarkit pelaavat pelihanaa</w:t>
      </w:r>
    </w:p>
    <w:p>
      <w:r>
        <w:t xml:space="preserve">Robert PestonTaloustoimittaja Yksi oligarkkeista, Mihail Fridman, on eronnut yhteisyrityksen toimitusjohtajan tehtävästä, mikä on merkinnyt uutta hallinnollista pohjaa. Mitä on tekeillä ja miksi? BP uskoo, että ainakin kaksi oligarkkia, Victor Vekselberg ja Leonard Blavatnik, haluaisivat lähteä - tai ainakin he haluaisivat vaihtaa omistusosuutensa yhteisyrityksessä käteiseksi ja BP:n osakkeiksi. Tämä vastaa oligarkkien yhteenliittymän Alfa-Access-Renovan lausuntoa, jonka mukaan he ovat "menettäneet uskonsa BP:hen kumppanina". BP uskoo, että oligarkit ovat pahoillaan siitä, että he estivät viime vuonna brittiläisen öljyjätin yrityksen perustaa yhteisyritys Venäjän valtion omistaman energiakolossin Rosneftin kanssa, jolloin Rosneft olisi voinut ostaa oligarkit. BP pitääkin Fridmanin eroa osana uutta kampanjaa, jolla BP:tä painostetaan järjestämään TNK-BP:n omistusosuuden osto kokonaan tai osittain. BP:n ongelmana on, että se pelkää menettävänsä koko tämän erittäin arvokkaan omaisuuden, jos se nostaisi osuutensa yli 50 prosenttiin, koska Venäjällä on kielto, jonka mukaan ulkomaiset yritykset eivät saa hankkia enemmistövaltaa strategisessa omaisuudessa. BP ei halua nostaa omistusosuuttaan yli 50 prosentin, koska se pelkää vahingoittavansa tärkeitä suhteitaan Putinin Kremliin. Tällä hetkellä BP uskoo olevansa melko hyvissä väleissä Venäjän hallituksen kanssa. Tilanne on umpikuja, mikä tarkoittaa, että TNK-BP toimii luultavasti jonkin aikaa automaattiohjauksella viiden ylimmän johtajan johdolla mutta ilman oman hallituksensa ohjausta. Näissä olosuhteissa osinkoja ei makseta sen enempää BP:lle kuin oligarkillekaan. Yhteisyrityksen kassaan kertyy valtavia, miljardeja dollareita maksavia käteisvaroja, kunnes joko oligarkit tai BP hermostuvat siitä, että heillä on oikeudet kaikkeen tähän ihanaan rahaan, mutta he eivät voi koskea siihen. Tämän yritysten saippuaoopperan loppua voivat ennakoida vain ne, joilla on lahjakkuutta outoihin fiktioihin. Ilmoitan teille, kun olen keksinyt niin absurdin loppuratkaisun, että se on mahdollisesti totta.</w:t>
      </w:r>
    </w:p>
    <w:p>
      <w:r>
        <w:rPr>
          <w:b/>
        </w:rPr>
        <w:t xml:space="preserve">Yhteenveto</w:t>
      </w:r>
    </w:p>
    <w:p>
      <w:r>
        <w:t xml:space="preserve">BP:n venäläiselle yhteisyritykselle on kaksi ominaispiirrettä: se on tuottanut yhtiölle miljardien dollarien osingot ja sen hallinnointi on ollut täysi painajainen, mikä johtuu suurelta osin BP:n ja sen miljardööri-oligarkkikumppaneiden vuosien ajan vallinneista kauhistuttavista suhteista.</w:t>
      </w:r>
    </w:p>
    <w:p>
      <w:r>
        <w:rPr>
          <w:b/>
          <w:u w:val="single"/>
        </w:rPr>
        <w:t xml:space="preserve">Asiakirjan numero 2428</w:t>
      </w:r>
    </w:p>
    <w:p>
      <w:r>
        <w:t xml:space="preserve">Kunnianosoitukset New Forestin puukaatumissa kuolleelle tytölle, 15, joka kuoli</w:t>
      </w:r>
    </w:p>
    <w:p>
      <w:r>
        <w:t xml:space="preserve">Rebecca Marchant Leatherheadista, Surreysta, kuoli onnettomuudessa Hordlessa keskiviikkoiltana. Perhe kertoi muistokirjoituksessaan, että hän oli "todella rakastettu tytär, sisko, tyttärentytär ja hyvä ystävä kaikille". Teini oli etumatkustajana avoautona olleessa Mercedeksessä, joka kolaroi Hordle Lanella noin kello 20.45 GMT. Kahdeksanvuotias ja 10-vuotias vietiin Southamptonin yleissairaalaan. Kunnianosoituksessa sanottiin: "Hänen kilttiä, kuplivaa, huomaavaista, anteliasta ja älykästä persoonallisuuttaan sekä hänen jatkuvaa iloista hymyilevää naamaansa tulevat kaipaamaan kaikki, jotka tunsivat hänet ja olivat tekemisissä hänen kanssaan." Hordlesta kotoisin olevaa 34-vuotiasta kuljettajaa syytetään kuoleman aiheuttamisesta huolimattomalla ajotavalla rattijuopumuksen rajan ylittyessä. Aiheeseen liittyvät Internet-linkit Hampshire Constabulary</w:t>
      </w:r>
    </w:p>
    <w:p>
      <w:r>
        <w:rPr>
          <w:b/>
        </w:rPr>
        <w:t xml:space="preserve">Yhteenveto</w:t>
      </w:r>
    </w:p>
    <w:p>
      <w:r>
        <w:t xml:space="preserve">Perhe kuvailee 15-vuotiasta tyttöä, joka kuoli, kun auto, jonka kyydissä hän oli, törmäsi puuhun New Forestissa, anteliaaksi ja älykkääksi.</w:t>
      </w:r>
    </w:p>
    <w:p>
      <w:r>
        <w:rPr>
          <w:b/>
          <w:u w:val="single"/>
        </w:rPr>
        <w:t xml:space="preserve">Asiakirjan numero 2429</w:t>
      </w:r>
    </w:p>
    <w:p>
      <w:r>
        <w:t xml:space="preserve">Soittaja soitti 999:ään kouluttajan "epäoikeudenmukaisuuden" vuoksi baarissa.</w:t>
      </w:r>
    </w:p>
    <w:p>
      <w:r>
        <w:t xml:space="preserve">Nottinghamshiren poliisi jakaa säännöllisesti tietoja sopimattomista hätäpuheluista, jotta muut eivät käyttäisi palvelua väärin. Sen mukaan henkilö kertoi puhelun käsittelijälle, että muilla baarissa olleilla ihmisillä oli jalassaan lenkkarit. Poliisipäällikkö Paul Burrows sanoi, että tarpeettomat 999-puhelut voivat viivästyttää poliisin reagointia todellisiin hätätilanteisiin. Seuraa BBC East Midlandsia Facebookissa, Twitterissä tai Instagramissa. Lähetä juttuideoita osoitteeseen eastmidsnews@bbc.co.uk.</w:t>
      </w:r>
    </w:p>
    <w:p>
      <w:r>
        <w:rPr>
          <w:b/>
        </w:rPr>
        <w:t xml:space="preserve">Yhteenveto</w:t>
      </w:r>
    </w:p>
    <w:p>
      <w:r>
        <w:t xml:space="preserve">Soittaja soitti 999:ään valittaakseen, että baari kieltäytyi päästämästä hänen ystäväänsä sisään, koska hänellä oli jalassaan tennarit.</w:t>
      </w:r>
    </w:p>
    <w:p>
      <w:r>
        <w:rPr>
          <w:b/>
          <w:u w:val="single"/>
        </w:rPr>
        <w:t xml:space="preserve">Asiakirjan numero 2430</w:t>
      </w:r>
    </w:p>
    <w:p>
      <w:r>
        <w:t xml:space="preserve">Mies kärsii palovammoja Market Draytonissa heitetyn "myrkyllisen" aineen jälkeen.</w:t>
      </w:r>
    </w:p>
    <w:p>
      <w:r>
        <w:t xml:space="preserve">Uhri, jonka uskotaan olevan kolmekymppinen, vietiin sairaalaan hoidettavaksi perjantaina iltapäivällä Shropshiren Market Draytonissa sattuneen välikohtauksen jälkeen. Poliisi ei vahvistanut, mikä aine oli kyseessä, mutta kuvaili sitä "myrkylliseksi". Myös kolmekymppinen mies on pidätetty tapaukseen liittyen. Palokunta osallistui paikalle ja kuvaili sitä kemialliseksi hyökkäykseksi. Poliisi sanoi, ettei se etsi ketään muuta Shropshire Streetillä tapahtuneeseen tapaukseen liittyen.</w:t>
      </w:r>
    </w:p>
    <w:p>
      <w:r>
        <w:rPr>
          <w:b/>
        </w:rPr>
        <w:t xml:space="preserve">Yhteenveto</w:t>
      </w:r>
    </w:p>
    <w:p>
      <w:r>
        <w:t xml:space="preserve">Mies on kärsinyt palovammoja silmiensä ympärillä sen jälkeen, kun hänen kasvoihinsa heitettiin "myrkyllistä" ainetta.</w:t>
      </w:r>
    </w:p>
    <w:p>
      <w:r>
        <w:rPr>
          <w:b/>
          <w:u w:val="single"/>
        </w:rPr>
        <w:t xml:space="preserve">Asiakirjan numero 2431</w:t>
      </w:r>
    </w:p>
    <w:p>
      <w:r>
        <w:t xml:space="preserve">Saksan urheilukentän alta kaivettiin esiin jättimäinen hakaristi</w:t>
      </w:r>
    </w:p>
    <w:p>
      <w:r>
        <w:t xml:space="preserve">Neljä kertaa neljän metrin kokoinen hakaristi haudattiin 40 senttimetriä maan alle Billstedtin kaupunginosassa. Kaupungin virkamiehet määräsivät rakennelman poistettavaksi välittömästi, mutta se oli liian painava nostettavaksi kaivinkoneella. Se tuhotaan nyt pienempiin palasiin jakoiskun avulla. Billstedt-Hornin urheiluseuran jäsenet kertoivat, että rakenne oli perustuksena suurelle natsiaikaiselle muistomerkille, joka oli aikoinaan paikalla ja joka purettiin vuosikymmeniä sitten.</w:t>
      </w:r>
    </w:p>
    <w:p>
      <w:r>
        <w:rPr>
          <w:b/>
        </w:rPr>
        <w:t xml:space="preserve">Yhteenveto</w:t>
      </w:r>
    </w:p>
    <w:p>
      <w:r>
        <w:t xml:space="preserve">Saksalaisessa Hampurissa sijaitsevan urheiluseuran uusien pukuhuoneiden kaivauksissa on löydetty suuri betoninen hakaristi.</w:t>
      </w:r>
    </w:p>
    <w:p>
      <w:r>
        <w:rPr>
          <w:b/>
          <w:u w:val="single"/>
        </w:rPr>
        <w:t xml:space="preserve">Asiakirjan numero 2432</w:t>
      </w:r>
    </w:p>
    <w:p>
      <w:r>
        <w:t xml:space="preserve">Nottinghamin teini myöntää syyttömyytensä murhaan</w:t>
      </w:r>
    </w:p>
    <w:p>
      <w:r>
        <w:t xml:space="preserve">Lee Cooperin, 28, kimppuun hyökättiin Union Roadilla, Nottinghamissa, noin kello 19.40 BST 14. syyskuuta. Mayo Roadilla asuva 19-vuotias Ethan Austin saapui keskiviikkona videoyhteyden välityksellä Nottingham Crown Courtiin, jossa hän myönsi olevansa syytön murhasyytteeseen. Hänet määrättiin tutkintavankeuteen, ja hänen on palattava oikeuteen tammikuussa. Seuraa BBC East Midlandsia Facebookissa, Twitterissä tai Instagramissa. Lähetä juttuideoita osoitteeseen eastmidsnews@bbc.co.uk.</w:t>
      </w:r>
    </w:p>
    <w:p>
      <w:r>
        <w:rPr>
          <w:b/>
        </w:rPr>
        <w:t xml:space="preserve">Yhteenveto</w:t>
      </w:r>
    </w:p>
    <w:p>
      <w:r>
        <w:t xml:space="preserve">Teini-ikäinen on kiistänyt murhan, jonka kohteena oli kaupungin keskustasta puukotettuna löydetty mies.</w:t>
      </w:r>
    </w:p>
    <w:p>
      <w:r>
        <w:rPr>
          <w:b/>
          <w:u w:val="single"/>
        </w:rPr>
        <w:t xml:space="preserve">Asiakirjan numero 2433</w:t>
      </w:r>
    </w:p>
    <w:p>
      <w:r>
        <w:t xml:space="preserve">A140 Little Stonhamin onnettomuus: Stonham: Hätäpalvelut paikalla</w:t>
      </w:r>
    </w:p>
    <w:p>
      <w:r>
        <w:t xml:space="preserve">Viisi ambulanssia, poliisia, palomiehiä ja ilma-ambulanssia kutsuttiin A140-tielle Little Stonhamissa, lähellä Stowmarketia, hieman 15: 20 GMT: n jälkeen. Tie on sittemmin suljettu molempiin suuntiin A1120-tien risteyksen kohdalta. Suffolkin poliisi kuvaili onnettomuutta "vakavaksi" ja sanoi, että päätie on todennäköisesti suljettuna jonkin aikaa. Osallisten vammojen laajuus ei ole tiedossa.</w:t>
      </w:r>
    </w:p>
    <w:p>
      <w:r>
        <w:rPr>
          <w:b/>
        </w:rPr>
        <w:t xml:space="preserve">Yhteenveto</w:t>
      </w:r>
    </w:p>
    <w:p>
      <w:r>
        <w:t xml:space="preserve">Pelastuslaitos on paikalla, kun kuorma-auto ja pakettiauto ovat törmänneet vakavasti Suffolkissa.</w:t>
      </w:r>
    </w:p>
    <w:p>
      <w:r>
        <w:rPr>
          <w:b/>
          <w:u w:val="single"/>
        </w:rPr>
        <w:t xml:space="preserve">Asiakirjan numero 2434</w:t>
      </w:r>
    </w:p>
    <w:p>
      <w:r>
        <w:t xml:space="preserve">Walesin keskiasteen koulut pisteiden mukaan</w:t>
      </w:r>
    </w:p>
    <w:p>
      <w:r>
        <w:t xml:space="preserve">Se on arvio koulun suorituksesta lukuvuonna 2010-11. Alhaisimmat pisteet edustavat parasta suoritusta. Pisteet saatiin arvioimalla koulujen suorituksia neljässä kategoriassa, mukaan lukien GCSE-tulokset ja koulunkäynti. Kunkin luokan sisällä koulun pistemäärää muutetaan siten, että otetaan huomioon ilmaiseen kouluateriaan oikeutettujen oppilaiden prosenttiosuus. Useimmissa luokissa otetaan huomioon myös ajan mittaan tapahtunut edistyminen, jotta voidaan palkita kouluja, jotka ovat parantaneet suoritustaan. Walesin hallitus käyttää pistemääriä koulujen luokittelemiseksi viiteen luokkaan. Paras mahdollinen pistemäärä oli 11 ja huonoin mahdollinen 44.</w:t>
      </w:r>
    </w:p>
    <w:p>
      <w:r>
        <w:rPr>
          <w:b/>
        </w:rPr>
        <w:t xml:space="preserve">Yhteenveto</w:t>
      </w:r>
    </w:p>
    <w:p>
      <w:r>
        <w:t xml:space="preserve">Tässä BBC Walesin laatimassa taulukossa kaikki Walesin keskiasteen koulut on luokiteltu Walesin hallituksen niille antaman kokonaispistemäärän mukaan.</w:t>
      </w:r>
    </w:p>
    <w:p>
      <w:r>
        <w:rPr>
          <w:b/>
          <w:u w:val="single"/>
        </w:rPr>
        <w:t xml:space="preserve">Asiakirjan numero 2435</w:t>
      </w:r>
    </w:p>
    <w:p>
      <w:r>
        <w:t xml:space="preserve">Kiinalaiset suunnittelevat kahta aurinkopuistoa Cornwalliin</w:t>
      </w:r>
    </w:p>
    <w:p>
      <w:r>
        <w:t xml:space="preserve">Nanjingissa sijaitseva China Sunergy on ostanut kaksi aluetta, joilla on aurinkopuiston rakennuslupa: Higher Tregarnissa Mawnan Smithissä, lähellä Falmouthia, ja Tregavethanissa, lähellä Truroa. China Sunergy aikoo rakentaa viiden megawatin voimalat ja saada ne toimimaan huhtikuuhun 2013 mennessä tukien varmistamiseksi. Viidellä megawatilla voidaan tuottaa energiaa noin 1 000 kodin tarpeisiin. Cornwallissa on jo noin 12 aurinkovoimalaitosta. Lupia on myönnetty yli 20:lle muulle.</w:t>
      </w:r>
    </w:p>
    <w:p>
      <w:r>
        <w:rPr>
          <w:b/>
        </w:rPr>
        <w:t xml:space="preserve">Yhteenveto</w:t>
      </w:r>
    </w:p>
    <w:p>
      <w:r>
        <w:t xml:space="preserve">BBC:n tietojen mukaan Cornwalliin on tulossa Britannian ensimmäiset kiinalaisten omistamat aurinkovoimalat.</w:t>
      </w:r>
    </w:p>
    <w:p>
      <w:r>
        <w:rPr>
          <w:b/>
          <w:u w:val="single"/>
        </w:rPr>
        <w:t xml:space="preserve">Asiakirjan numero 2436</w:t>
      </w:r>
    </w:p>
    <w:p>
      <w:r>
        <w:t xml:space="preserve">Ben Neviksen asemaa esittävä veistos paljastettiin Fort Williamissa</w:t>
      </w:r>
    </w:p>
    <w:p>
      <w:r>
        <w:t xml:space="preserve">Henry Alexander Jr, edinburghilaisen autokauppiaan poika, suoritti haasteen vuonna 1911. T-mallin omistajat ja paikallisen historian harrastajat olivat uuden veistoksen luomisen liikkeellepanevina voimina. Se paljastettiin Fort Williamin aukiolla lauantaina pidetyssä seremoniassa, johon osallistui alkuperäisten Model T:iden paraati. Edinburghissa sijaitseva Powderhall Bronze -valimo valmisti auton veistoksen, jonka ratissa istuu Alexander Jr. Kolme tonnia painavan julkisen taideteoksen valmistusta valvoi Ladybankissa, Ayrshiressä asuva muotoilija ja taiteilija Mark Stoddart.</w:t>
      </w:r>
    </w:p>
    <w:p>
      <w:r>
        <w:rPr>
          <w:b/>
        </w:rPr>
        <w:t xml:space="preserve">Yhteenveto</w:t>
      </w:r>
    </w:p>
    <w:p>
      <w:r>
        <w:t xml:space="preserve">Fort Williamiin on pystytetty uusi veistos, joka muistuttaa Ford Model T:n ajamisesta Ben Nevistä ylös ja alas.</w:t>
      </w:r>
    </w:p>
    <w:p>
      <w:r>
        <w:rPr>
          <w:b/>
          <w:u w:val="single"/>
        </w:rPr>
        <w:t xml:space="preserve">Asiakirjan numero 2437</w:t>
      </w:r>
    </w:p>
    <w:p>
      <w:r>
        <w:t xml:space="preserve">Lainausmerkeissä: Morganin kunnianosoitukset</w:t>
      </w:r>
    </w:p>
    <w:p>
      <w:r>
        <w:t xml:space="preserve">Alex Salmond, Skotlannin ensimmäinen ministeri Hänen intohimonsa Skotlannin elämän kaikkien osa-alueiden tarkkailuun valaisi Skotlantia muulle maailmalle. Muistan elävästi runon, jonka hän kirjoitti Skotlannin parlamentin avajaisia varten: "Älä anna työsi ja toivosi olla muuta kuin suurta". Tuon sanan on varmasti koskettava myös Edwin Morgania itseään.  Hän oli runouden todellinen poika ja runoilijan siunaama. Hän on yksinkertaisesti korvaamaton. Iain Gray, Skotlannin työväenpuolueen johtaja Edwin Morgan OBE tunnustettiin laajalti yhdeksi 1900-luvun merkittävimmistä ja rakastetuimmista runoilijoista, viimeiseksi skotlantilaisten runoilijoiden suuresta sukupolvesta. Nick Barley, Edinburghin kansainvälisen kirjafestivaalin johtaja Sen lisäksi, että Morgan oli yksi viimeisten 50 vuoden suurimmista brittiläisistä runoilijoista, hän oli myös viimeinen linkki suureen skotlantilaissukupolveen, johon kuuluivat Sorley MacLean, Norman MacCaig ja Hugh MacDiarmid. Hänen työnsä ylitti lajityypit, oli jatkuvasti haastavaa ja inspiroivaa ja kiteytti kaiken sen, mikä skotlantilaisessa runoudessa ja kirjoittamisessa on hienoa. Runoilija tohtori David Kinloch, kansainvälisen Edwin Morgan -runokilpailun perustaja Hänen työnsä pysyi jatkuvasti innovatiivisena, aina tunnetuista scifi-, betoni- ja instamatiikkarunoista, joita koululaiset ympäri maata opiskelivat, viimeaikaiseen yhteistyöhön Idlewild-yhtyeen kanssa.</w:t>
      </w:r>
    </w:p>
    <w:p>
      <w:r>
        <w:rPr>
          <w:b/>
        </w:rPr>
        <w:t xml:space="preserve">Yhteenveto</w:t>
      </w:r>
    </w:p>
    <w:p>
      <w:r>
        <w:t xml:space="preserve">Skotlannin Makar eli kansallisrunoilija Edwin Morgan on kuollut 90-vuotiaana. Morgania pidetään laajalti yhtenä 1900-luvun merkittävimmistä skotlantilaisista runoilijoista. Hänen runoutensa kesti yli 60 vuotta, ja siihen kuului kuuluisia teoksia, kuten The Second Life (1968) ja From Glasgow to Saturn (1973). Skotlannin ja Ison-Britannian edustajat kunnioittavat Morganin elämää.</w:t>
      </w:r>
    </w:p>
    <w:p>
      <w:r>
        <w:rPr>
          <w:b/>
          <w:u w:val="single"/>
        </w:rPr>
        <w:t xml:space="preserve">Asiakirjan numero 2438</w:t>
      </w:r>
    </w:p>
    <w:p>
      <w:r>
        <w:t xml:space="preserve">Straight Life: Intian toipuvat huumeriippuvaiset</w:t>
      </w:r>
    </w:p>
    <w:p>
      <w:r>
        <w:t xml:space="preserve">Intian Länsi-Bengalin osavaltio on todettu kansallisessa terveystutkimuksessa yhdeksi niistä taskuista, joissa käytetään eniten huumeita Intiassa. Vaikka hoitokeskuksia on hajallaan ympäri maata, keskusten määrän ja huumeidenkäytön yleisyyden välillä on kuilu. Monet hoitoon hakeutuvat päätyvät takaisin riippuvuuteen. Valokuvaaja Ronny Sen dokumentoi joidenkin toipuvien narkomaanien kamppailua Kolkatan (Kalkutan) kaupungissa Länsi-Bengalissa. Kaikkia kuvia ja tarinoita on käytetty kuvattavien luvalla.</w:t>
      </w:r>
    </w:p>
    <w:p>
      <w:r>
        <w:rPr>
          <w:b/>
        </w:rPr>
        <w:t xml:space="preserve">Yhteenveto</w:t>
      </w:r>
    </w:p>
    <w:p>
      <w:r>
        <w:t xml:space="preserve">Huumeiden ja alkoholin väärinkäytöstä on nopeasti tulossa huolenaihe Intiassa, jossa YK:n tietojen mukaan 2 miljoonaa ihmistä käyttää opiaatteja.</w:t>
      </w:r>
    </w:p>
    <w:p>
      <w:r>
        <w:rPr>
          <w:b/>
          <w:u w:val="single"/>
        </w:rPr>
        <w:t xml:space="preserve">Asiakirjan numero 2439</w:t>
      </w:r>
    </w:p>
    <w:p>
      <w:r>
        <w:t xml:space="preserve">Eastbournen konferenssit tuovat 11 miljoonan punnan piristysruiskeen paikallistaloudelle</w:t>
      </w:r>
    </w:p>
    <w:p>
      <w:r>
        <w:t xml:space="preserve">Eastbournen Devonshire Park Centreen on varattu 21 konferenssia ja näyttelyä, mikä on eniten kymmeneen vuoteen, kertoo kaupunginhallitus. Paikallisviranomaisen mukaan 15 000 delegaattia yöpyy East Sussexin kaupungin hotelleissa ja majataloissa tänä keväänä ja syksynä. Matkailupäälliköt sanoivat, että he olivat keskittyneet konferenssialalle. Matkailusta ja vapaa-ajasta vastaava kabinettiedustaja Carolyn Heaps sanoi, että Eastbournen konferenssitoimisto teki tiivistä yhteistyötä hotellien ja majatalojen kanssa antaakseen koko alalle vahvan viestin siitä, että kaupunki on "upea paikka".</w:t>
      </w:r>
    </w:p>
    <w:p>
      <w:r>
        <w:rPr>
          <w:b/>
        </w:rPr>
        <w:t xml:space="preserve">Yhteenveto</w:t>
      </w:r>
    </w:p>
    <w:p>
      <w:r>
        <w:t xml:space="preserve">Eräässä merenrantakaupungissa tänä vuonna järjestettävien konferenssien odotetaan vauhdittavan paikallistaloutta arviolta 11 miljoonalla punnalla.</w:t>
      </w:r>
    </w:p>
    <w:p>
      <w:r>
        <w:rPr>
          <w:b/>
          <w:u w:val="single"/>
        </w:rPr>
        <w:t xml:space="preserve">Asiakirjan numero 2440</w:t>
      </w:r>
    </w:p>
    <w:p>
      <w:r>
        <w:t xml:space="preserve">Charlotte Dujardin saa kultaisen postilaatikon Newentissa</w:t>
      </w:r>
    </w:p>
    <w:p>
      <w:r>
        <w:t xml:space="preserve">Royal Mailin henkilökunta maalasi perjantaiaamuna postilaatikkoa Church Streetillä Newentissa hänen voitettuaan Lontoon olympialaisissa 2012. Posti valmistaa 27-vuotiaan voiton kunniaksi myös kultamitalipostimerkin, joka tulee myyntiin perjantaina. "Halusin nauttia siitä, mennä ulos enkä katua mitään", Dujardin sanoi. Olympiavoittaja auttoi myös Britannian joukkuevoittoon Greenwich Parkissa tiistaina.</w:t>
      </w:r>
    </w:p>
    <w:p>
      <w:r>
        <w:rPr>
          <w:b/>
        </w:rPr>
        <w:t xml:space="preserve">Yhteenveto</w:t>
      </w:r>
    </w:p>
    <w:p>
      <w:r>
        <w:t xml:space="preserve">Olympiavoittaja Charlotte Dujardin on maalauttanut kultaiseksi postilaatikon kunniakseen kotikaupungissaan Gloucestershiressä.</w:t>
      </w:r>
    </w:p>
    <w:p>
      <w:r>
        <w:rPr>
          <w:b/>
          <w:u w:val="single"/>
        </w:rPr>
        <w:t xml:space="preserve">Asiakirjan numero 2441</w:t>
      </w:r>
    </w:p>
    <w:p>
      <w:r>
        <w:t xml:space="preserve">Doverin hautausmaalta kuolleena löydetyn miehen murhasta pidätykset</w:t>
      </w:r>
    </w:p>
    <w:p>
      <w:r>
        <w:t xml:space="preserve">Uhrin ruumis löydettiin Cowgaten hautausmaalta Doverista noin kello 07:00 BST, ja alue on eristetty. Kentin poliisin mukaan 47-vuotias nainen ja 37-vuotias mies on pidätetty. Komisario Neil Kimber sanoi: "Selvitämme tapaukseen liittyviä olosuhteita ja pidämme miehen kuolemaa epäilyttävänä." Aiheeseen liittyvät Internet-linkit Kentin poliisi</w:t>
      </w:r>
    </w:p>
    <w:p>
      <w:r>
        <w:rPr>
          <w:b/>
        </w:rPr>
        <w:t xml:space="preserve">Yhteenveto</w:t>
      </w:r>
    </w:p>
    <w:p>
      <w:r>
        <w:t xml:space="preserve">Kaksi ihmistä on pidätetty sen jälkeen, kun mies löydettiin kuolleena hautausmaalta.</w:t>
      </w:r>
    </w:p>
    <w:p>
      <w:r>
        <w:rPr>
          <w:b/>
          <w:u w:val="single"/>
        </w:rPr>
        <w:t xml:space="preserve">Asiakirjan numero 2442</w:t>
      </w:r>
    </w:p>
    <w:p>
      <w:r>
        <w:t xml:space="preserve">Coleraine: Colerinea: Kolme ihmistä pelastettiin asuntojen tuhopolttoiskusta</w:t>
      </w:r>
    </w:p>
    <w:p>
      <w:r>
        <w:t xml:space="preserve">Pelastuslaitos kutsuttiin Colerainen Drummard Drivessa sijaitsevaan kiinteistöön noin klo 04:00 BST tiistaina. Poliisi kertoi saaneensa ilmoituksen, jonka mukaan jäteastia oli asetettu asunnon ovea vasten ja sytytetty tuleen. Tutkinta on käynnissä, ja poliisi on pyytänyt kaikkia, joilla on tietoja, ilmoittautumaan. Pohjois-Irlannin palo- ja pelastuspalvelun ryhmäpäällikkö Karen McDowell sanoi, että miehistöt olivat nopeasti paikalla ja saivat palon sammutettua.</w:t>
      </w:r>
    </w:p>
    <w:p>
      <w:r>
        <w:rPr>
          <w:b/>
        </w:rPr>
        <w:t xml:space="preserve">Yhteenveto</w:t>
      </w:r>
    </w:p>
    <w:p>
      <w:r>
        <w:t xml:space="preserve">Kolme ihmistä on pelastettu Londonderryn kreivikunnassa sijaitsevan kerrostalon tulipalosta, jota pidetään tuhopolttona.</w:t>
      </w:r>
    </w:p>
    <w:p>
      <w:r>
        <w:rPr>
          <w:b/>
          <w:u w:val="single"/>
        </w:rPr>
        <w:t xml:space="preserve">Asiakirjan numero 2443</w:t>
      </w:r>
    </w:p>
    <w:p>
      <w:r>
        <w:t xml:space="preserve">Satoja koteja Wiltshiressä yhä ilman sähköä myrskyjen jälkeen</w:t>
      </w:r>
    </w:p>
    <w:p>
      <w:r>
        <w:t xml:space="preserve">Scottish and Southern Energy Power Distribution kertoi, että Salisburyn ja Swindonin maaseutualueilla sijaitseviin koteihin kohdistui vahinkoa. Tiedottajan mukaan insinöörit jatkaisivat vahinkojen korjaamista ja sähköjen palauttamista koko sunnuntain ajan. Jossain vaiheessa yli 10 000 kotia maakunnassa oli ilman sähköä.</w:t>
      </w:r>
    </w:p>
    <w:p>
      <w:r>
        <w:rPr>
          <w:b/>
        </w:rPr>
        <w:t xml:space="preserve">Yhteenveto</w:t>
      </w:r>
    </w:p>
    <w:p>
      <w:r>
        <w:t xml:space="preserve">Yli 350 kiinteistöä Wiltshiressä on edelleen ilman sähköä perjantai-illan myrskyjen jälkeen.</w:t>
      </w:r>
    </w:p>
    <w:p>
      <w:r>
        <w:rPr>
          <w:b/>
          <w:u w:val="single"/>
        </w:rPr>
        <w:t xml:space="preserve">Asiakirjan numero 2444</w:t>
      </w:r>
    </w:p>
    <w:p>
      <w:r>
        <w:t xml:space="preserve">Mies kuoli kaksi päivää Norwichin kuorma-autokolarin jälkeen</w:t>
      </w:r>
    </w:p>
    <w:p>
      <w:r>
        <w:t xml:space="preserve">Törmäys, jossa oli osallisena Renault, tapahtui A140 Farrow Roadilla lähellä Earlham Roadin liikenneympyrää maanantaina noin kello 12.00 BST. Poliisin mukaan mies vietiin Norfolk &amp; Norwichin sairaalaan ja hän kuoli keskiviikkona. Poliisien mukaan kuorma-auto pysähtyi tapahtumapaikalle, ja he etsivät silminnäkijöitä. He haluavat puhua henkilöille, jotka näkivät kuorma-auton ajotavan ja jalankulkijan toiminnan ennen törmäystä. Ketään ei ole pidätetty. Aiheeseen liittyvät Internet-linkit Norfolkin poliisi</w:t>
      </w:r>
    </w:p>
    <w:p>
      <w:r>
        <w:rPr>
          <w:b/>
        </w:rPr>
        <w:t xml:space="preserve">Yhteenveto</w:t>
      </w:r>
    </w:p>
    <w:p>
      <w:r>
        <w:t xml:space="preserve">Norwichissa aiemmin tällä viikolla kuorma-auton alle jäänyt 80-vuotias jalankulkija on kuollut.</w:t>
      </w:r>
    </w:p>
    <w:p>
      <w:r>
        <w:rPr>
          <w:b/>
          <w:u w:val="single"/>
        </w:rPr>
        <w:t xml:space="preserve">Asiakirjan numero 2445</w:t>
      </w:r>
    </w:p>
    <w:p>
      <w:r>
        <w:t xml:space="preserve">Great Ouse -joki: Ouseuse: Uidessaan kadonneen henkilön etsintä</w:t>
      </w:r>
    </w:p>
    <w:p>
      <w:r>
        <w:t xml:space="preserve">Pelastuspalvelut kutsuttiin Great Ouse -joelle Harroldissa pian klo 16:00 BST jälkeen. Useat miehistöt saapuivat paikalle Old Millin lähelle, kun oli saatu ilmoituksia, joiden mukaan henkilö oli vaikeuksissa vedessä. Kaikkien kolmen pelastuspalvelun yksiköt ovat parhaillaan paikalla, ja paikalla on myös poliisihelikopteri. Bedfordshiren palo- ja pelastuspalvelu twiittasi myös, että sen vesipelastusvene on lähetetty paikalle.</w:t>
      </w:r>
    </w:p>
    <w:p>
      <w:r>
        <w:rPr>
          <w:b/>
        </w:rPr>
        <w:t xml:space="preserve">Yhteenveto</w:t>
      </w:r>
    </w:p>
    <w:p>
      <w:r>
        <w:t xml:space="preserve">Bedfordshiressä joessa uidessaan kadonnutta miestä etsitään edelleen.</w:t>
      </w:r>
    </w:p>
    <w:p>
      <w:r>
        <w:rPr>
          <w:b/>
          <w:u w:val="single"/>
        </w:rPr>
        <w:t xml:space="preserve">Asiakirjan numero 2446</w:t>
      </w:r>
    </w:p>
    <w:p>
      <w:r>
        <w:t xml:space="preserve">Coventryn £ 7m Broadgate uudelleensuunnittelu suunnitelmat hyväksyttiin</w:t>
      </w:r>
    </w:p>
    <w:p>
      <w:r>
        <w:t xml:space="preserve">Broadgateen istutetaan lisää puita, ja osana 7 miljoonan punnan suuruista uudistusta, jossa muutetaan myös joitakin metrotunneleita, otetaan käyttöön liikennevapaa vyöhyke. Muutokset hyväksyttiin kaupunginhallituksen kokouksessa tiistaina asukkaiden kuulemisen jälkeen. Coventryn on määrä isännöidä joitakin olympialaisten jalkapallo-otteluita Ricoh Arenalla.</w:t>
      </w:r>
    </w:p>
    <w:p>
      <w:r>
        <w:rPr>
          <w:b/>
        </w:rPr>
        <w:t xml:space="preserve">Yhteenveto</w:t>
      </w:r>
    </w:p>
    <w:p>
      <w:r>
        <w:t xml:space="preserve">Ehdotukset Coventryn keskustan uudelleensuunnittelusta ennen vuoden 2012 olympialaisia on hyväksytty.</w:t>
      </w:r>
    </w:p>
    <w:p>
      <w:r>
        <w:rPr>
          <w:b/>
          <w:u w:val="single"/>
        </w:rPr>
        <w:t xml:space="preserve">Asiakirjan numero 2447</w:t>
      </w:r>
    </w:p>
    <w:p>
      <w:r>
        <w:t xml:space="preserve">Hopkinstownin tien alla korjattu hyppyreitä sisältävä tyhjiö.</w:t>
      </w:r>
    </w:p>
    <w:p>
      <w:r>
        <w:t xml:space="preserve">Rhondda Cynon Tafin neuvoston mukaan Hopkinstownissa lähellä Pontypriddiä sijaitsevan A4058-tien alta löytyi kuuden kuutiometrin kokoinen "suuri tyhjä tila". Liikenteelle aiheutui viikonloppuna suuria häiriöitä, koska tie suljettiin osittain Welsh Waterin välttämättömien korjaustöiden vuoksi. Valtuusto ilmoitti, että ajorata on nyt auki.</w:t>
      </w:r>
    </w:p>
    <w:p>
      <w:r>
        <w:rPr>
          <w:b/>
        </w:rPr>
        <w:t xml:space="preserve">Yhteenveto</w:t>
      </w:r>
    </w:p>
    <w:p>
      <w:r>
        <w:t xml:space="preserve">Vilkkaasti liikennöity Rhonddan tie on avattu kokonaan uudelleen sen jälkeen, kun pinnan alta löytyi ison kontin kokoinen reikä.</w:t>
      </w:r>
    </w:p>
    <w:p>
      <w:r>
        <w:rPr>
          <w:b/>
          <w:u w:val="single"/>
        </w:rPr>
        <w:t xml:space="preserve">Asiakirjan numero 2448</w:t>
      </w:r>
    </w:p>
    <w:p>
      <w:r>
        <w:t xml:space="preserve">Tata Motorsin tulos laskee, mutta Jaguarin myynti kasvaa</w:t>
      </w:r>
    </w:p>
    <w:p>
      <w:r>
        <w:t xml:space="preserve">Syyskuun loppuun päättyneen kolmen kuukauden aikana Tata teki nettovoittoa 18,77 miljardia rupiaa (372,9 miljoonaa dollaria; 234,5 miljoonaa puntaa), kun se vuotta aiemmin oli 22,23 miljardia rupiaa. Sen brittiläisen tytäryhtiön Jaguar Land Roverin (JLR) voitto kasvoi kuitenkin samalla ajanjaksolla 9 prosenttia 287 miljoonaan puntaan ennen veroja. JLR:n mukaan sen maailmanlaajuinen myynti kasvoi 30 prosenttia. Viime viikolla se ilmoitti, että se luo yli 1 000 uutta työpaikkaa Land Roverin tehtaalle Solihullissa, jossa työskentelee tällä hetkellä lähes 5 000 ihmistä. JLR on hyötynyt uuden Range Rover Evoque -mallinsa kysynnästä. Tata Motors osti yhtiön Fordilta 1,5 miljardilla punnalla kesäkuussa 2008.</w:t>
      </w:r>
    </w:p>
    <w:p>
      <w:r>
        <w:rPr>
          <w:b/>
        </w:rPr>
        <w:t xml:space="preserve">Yhteenveto</w:t>
      </w:r>
    </w:p>
    <w:p>
      <w:r>
        <w:t xml:space="preserve">Intialainen autonvalmistaja Tata Motors on raportoinut 16 prosentin laskusta neljännesvuosivoitoissaan, kun korkeammat kustannukset ja valuuttakurssitappiot vaativat veronsa.</w:t>
      </w:r>
    </w:p>
    <w:p>
      <w:r>
        <w:rPr>
          <w:b/>
          <w:u w:val="single"/>
        </w:rPr>
        <w:t xml:space="preserve">Asiakirjan numero 2449</w:t>
      </w:r>
    </w:p>
    <w:p>
      <w:r>
        <w:t xml:space="preserve">Useita kuollut Vuoristo-Karabahin yhteenotossa</w:t>
      </w:r>
    </w:p>
    <w:p>
      <w:r>
        <w:t xml:space="preserve">Azerbaidžanin puolustusministeriön mukaan kolme armenialaista ja kaksi azeria kuoli armenialaisen hyökkäyksen seurauksena. Armenialaisten raporttien mukaan yksi armenialainen haavoittui Azerbaidžanin joukkojen torjunnassa, ja jopa seitsemän azeria haavoittui tai kuoli. Viimeaikaiset yritykset ratkaista "jäätynyt konflikti" eivät ole onnistuneet. Viime kuukausina on ollut useita yhteenottoja 1990-luvulta peräisin olevan tulitaukolinjan yli. Taistelut puhkesivat 1980-luvun lopulla Neuvostoliiton hajotessa, ja etniset armenialaiset ottivat Vuoristo-Karabahin ja sen Armeniaan yhdistävän maaväylän hallintaansa. Neuvottelut näiden kahden maan välillä käytiin viime vuonna Yhdysvaltojen ja Venäjän tukemien uusien rauhanpyrkimysten puitteissa, mutta ne ovat sittemmin pysähtyneet.</w:t>
      </w:r>
    </w:p>
    <w:p>
      <w:r>
        <w:rPr>
          <w:b/>
        </w:rPr>
        <w:t xml:space="preserve">Yhteenveto</w:t>
      </w:r>
    </w:p>
    <w:p>
      <w:r>
        <w:t xml:space="preserve">Azerbaidžanin ja Armenian tukeman Vuoristo-Karabahin joukkojen välisissä yhteenotoissa on kuollut useita sotilaita, ja molemmat osapuolet syyttävät toisiaan väkivaltaisuuksista.</w:t>
      </w:r>
    </w:p>
    <w:p>
      <w:r>
        <w:rPr>
          <w:b/>
          <w:u w:val="single"/>
        </w:rPr>
        <w:t xml:space="preserve">Asiakirjan numero 2450</w:t>
      </w:r>
    </w:p>
    <w:p>
      <w:r>
        <w:t xml:space="preserve">Brexit: Theresa Maylle helpotus, mutta edessä on vaikea tie.</w:t>
      </w:r>
    </w:p>
    <w:p>
      <w:r>
        <w:t xml:space="preserve">Laura KuenssbergPoliittinen päätoimittaja@bbclaurakon Twitter Pysy kaukana päivittäisistä draamoista, ja ehkä sen oli aina pakko tapahtua. Molemmat osapuolet ovat sitoutuneet saamaan sopimuksen aikaan. Sekä EU että Yhdistynyt kuningaskunta haluavat molemmat, että sopimus saadaan aikaan, ja vaikka molemmin puolin on väistämättä ollut ärtyneisyyttä, ne ovat pääosin toimineet toistensa kanssa hyvässä uskossa. Hallituksen hauraus ja joidenkin kysymysten monimutkaisuus ovat kuitenkin merkinneet sitä, että toisinaan on tuntunut siltä, että pääministeri ei ehkä pääse sopimukseen. Jos hän ei olisi päässyt näin pitkälle, hänen tulevaisuutensa olisi voinut olla todella kyseenalainen. Perinteinen näkemys on, että seuraava vaihe on monimutkaisempi ja vielä raskaampi. Hallituksessa on joitakin optimisteja, jotka uskovat, ettei sen tarvitse olla niin - koska Yhdistynyt kuningaskunta ja EU ovat jo kumppaneita, kyse on olemassa olevan suhteen purkamisesta eikä sen kokoamisesta tyhjästä. On kuitenkin olemassa huomattavia ristiriitoja, joita on poistettava, vastakkaisia motiiveja, ristiriitaisia näkemyksiä konservatiivipuolueen sisällä sekä EU:n 27 jäsenvaltion keskuudessa. Viime kuukausien kokemukset viittaavat siihen, että edessä oleva tie on erittäin vaikea ja että pääministerin tavoite täydellisestä sopimuksesta maaliskuuhun 2019 mennessä on pikemminkin toiveikas kuin todellisuuteen perustuva. Mutta ainakin tänään Mayn tiimi voi olla tyytyväinen, vaikka vain hetken tai pari, että he ovat onnistuneet edes pääsemään näin pitkälle.</w:t>
      </w:r>
    </w:p>
    <w:p>
      <w:r>
        <w:rPr>
          <w:b/>
        </w:rPr>
        <w:t xml:space="preserve">Yhteenveto</w:t>
      </w:r>
    </w:p>
    <w:p>
      <w:r>
        <w:t xml:space="preserve">Huh. Kuuden kuukauden jälkeen Theresa May voi huokaista helpotuksesta, kun Eurooppa-neuvosto ilmoitti virallisesti, että Euroopan unionista eroamisen ensimmäinen vaihe on ohi.</w:t>
      </w:r>
    </w:p>
    <w:p>
      <w:r>
        <w:rPr>
          <w:b/>
          <w:u w:val="single"/>
        </w:rPr>
        <w:t xml:space="preserve">Asiakirjan numero 2451</w:t>
      </w:r>
    </w:p>
    <w:p>
      <w:r>
        <w:t xml:space="preserve">Chatham hit and run: 70-vuotias jalankulkija kuoli</w:t>
      </w:r>
    </w:p>
    <w:p>
      <w:r>
        <w:t xml:space="preserve">Mies oli New Roadilla Chathamissa lähellä Otway Terrace -tien risteystä, kun auto törmäsi häneen maanantaina noin klo 22.50 BST. Kuljettaja ei pysähtynyt paikalle, vaan jatkoi matkaansa kohti Rochesteria, kertoi Kentin poliisin edustaja. Mies todettiin kuolleeksi paikan päällä, ja hänen lähiomaisilleen on ilmoitettu. Poliisi pyytää kaikkia, joilla on kojelautakameran kuvamateriaalia kyseiseltä alueelta, ottamaan yhteyttä poliisiin.</w:t>
      </w:r>
    </w:p>
    <w:p>
      <w:r>
        <w:rPr>
          <w:b/>
        </w:rPr>
        <w:t xml:space="preserve">Yhteenveto</w:t>
      </w:r>
    </w:p>
    <w:p>
      <w:r>
        <w:t xml:space="preserve">70-vuotias mies on kuollut yliajossa, kun hän käveli tiellä Kentissä.</w:t>
      </w:r>
    </w:p>
    <w:p>
      <w:r>
        <w:rPr>
          <w:b/>
          <w:u w:val="single"/>
        </w:rPr>
        <w:t xml:space="preserve">Asiakirjan numero 2452</w:t>
      </w:r>
    </w:p>
    <w:p>
      <w:r>
        <w:t xml:space="preserve">Mitä Englannin keskuspankin holvien sisällä piilee?</w:t>
      </w:r>
    </w:p>
    <w:p>
      <w:r>
        <w:t xml:space="preserve">Jos halusit työskennellä Englannin keskuspankissa viime vuosisadan vaihteessa, sinun täytyi vastata vaikeisiin matemaattisiin kysymyksiin ennen kuin sinulle tarjottiin työtä. Yksityiskohtaiset pankkitutkintopaperit vuodelta 1906 - ja 1980-luvulla tehdyt henkilöstön kädentaitotestit - ovat yksi niistä kuriositeeteista, jotka ovat nyt esillä pankin museossa Lontoon Cityssä. Lähde kierrokselle museon kuraattorin Jennifer Adamin kanssa. Kaikkiin kuviin sovelletaan tekijänoikeuksia. Kuvat ovat Bank of England Museumin, Lontoon museo. Lisämateriaali Getty Imagesin luvalla. Musiikki: KPM Music. Tuotanto: Paul Kerley. Julkaisupäivä 10. huhtikuuta 2014. Lisää tämän kaltaisia: Paikka, jossa Chelsean eläkeläiset asuvat Vuoden 76 parasta designia Etelä-Atlantin kaukaiset brittisaaret Liittyy asiaan: Englannin keskuspankki</w:t>
      </w:r>
    </w:p>
    <w:p>
      <w:r>
        <w:rPr>
          <w:b/>
        </w:rPr>
        <w:t xml:space="preserve">Yhteenveto</w:t>
      </w:r>
    </w:p>
    <w:p>
      <w:r>
        <w:t xml:space="preserve">Kuriositeetteja holveista: A Bank Miscellany on esillä Bank of England Museumissa Lontoon Cityssä 12. heinäkuuta 2014 asti. Pöytätietokoneiden ja kannettavien tietokoneiden käyttäjät - mediaa on parasta katsella koko näytöllä.</w:t>
      </w:r>
    </w:p>
    <w:p>
      <w:r>
        <w:rPr>
          <w:b/>
          <w:u w:val="single"/>
        </w:rPr>
        <w:t xml:space="preserve">Asiakirjan numero 2453</w:t>
      </w:r>
    </w:p>
    <w:p>
      <w:r>
        <w:t xml:space="preserve">Sähkökatkos vaikuttaa Kanaalisaariin</w:t>
      </w:r>
    </w:p>
    <w:p>
      <w:r>
        <w:t xml:space="preserve">Guernsey Electricity sanoi uskovansa, että sähkökatkos johtui jännitevioista Ranskan kanssa kulkevassa kaapeliyhteydessä, joka toimittaa sähköä molemmille saarille. Se lisäsi, että tarkat syyt ovat vielä epäselviä. Guernseyn ja Jerseyn sähköyhtiöt työskentelevät yhdessä Ranskassa toimivien kollegojensa kanssa selvittääkseen, miksi vika ilmeni. Tietokoneet, puhelimet ja elektroniset laitteet sammuivat kaikkialla saarilla katkoksen aikana.</w:t>
      </w:r>
    </w:p>
    <w:p>
      <w:r>
        <w:rPr>
          <w:b/>
        </w:rPr>
        <w:t xml:space="preserve">Yhteenveto</w:t>
      </w:r>
    </w:p>
    <w:p>
      <w:r>
        <w:t xml:space="preserve">Sekä Guernseyn että Jerseyn saarten sähkönjakelu kärsi torstaina klo 19.12 BST vain muutaman sekunnin kestäneestä suuresta sähkökatkoksesta.</w:t>
      </w:r>
    </w:p>
    <w:p>
      <w:r>
        <w:rPr>
          <w:b/>
          <w:u w:val="single"/>
        </w:rPr>
        <w:t xml:space="preserve">Asiakirjan numero 2454</w:t>
      </w:r>
    </w:p>
    <w:p>
      <w:r>
        <w:t xml:space="preserve">Southmeadin mies saapuu oikeuteen räjähteiden valmistamisesta syytettynä</w:t>
      </w:r>
    </w:p>
    <w:p>
      <w:r>
        <w:t xml:space="preserve">Daniel Magee, 38, Shetland Roadilta, Southmeadista, Bristolista, pidätettiin lauantaina sen jälkeen, kun armeijan pomminpurkuryhmä oli kutsuttu paikalle. Hän saapui videoyhteyden välityksellä Bristolin käräjäoikeuteen ja vahvisti nimensä ja syntymäaikansa. Magee määrättiin tutkintavankeuteen, jotta hän voi ilmestyä uudelleen 29. tammikuuta. Häntä syytetään nitroglyseriinin valmistamisesta laittomassa tarkoituksessa, kolmen taserin ja miekan hallussapidosta sekä muiden aseiden maahantuonnista. Asunnot evakuoitiin lauantaina ja sunnuntaina, kun poliisi asetti 50 metrin eristyssellin Southmeadin sairaalan lähellä sijaitsevan kiinteistön ympärille.</w:t>
      </w:r>
    </w:p>
    <w:p>
      <w:r>
        <w:rPr>
          <w:b/>
        </w:rPr>
        <w:t xml:space="preserve">Yhteenveto</w:t>
      </w:r>
    </w:p>
    <w:p>
      <w:r>
        <w:t xml:space="preserve">Mies on saapunut oikeuden eteen syytettynä räjähteiden valmistamisesta ja aseiden hallussapidosta kotietsinnän jälkeen, joka johti kotien evakuointiin.</w:t>
      </w:r>
    </w:p>
    <w:p>
      <w:r>
        <w:rPr>
          <w:b/>
          <w:u w:val="single"/>
        </w:rPr>
        <w:t xml:space="preserve">Asiakirjan numero 2455</w:t>
      </w:r>
    </w:p>
    <w:p>
      <w:r>
        <w:t xml:space="preserve">Presbyteerikirkkoa kehotetaan ottamaan "etäisyyttä" järjestöihin.</w:t>
      </w:r>
    </w:p>
    <w:p>
      <w:r>
        <w:t xml:space="preserve">Suositus on seurausta Presbyterian Mutual Societyn romahtamisesta. Paneeli perustettiin sen jälkeen, kun yhdistys meni konkurssiin. Sen mukaan kirkon olisi tarkasteltava uudelleen yhteyksiä sellaisiin ryhmiin, joita pidetään presbyteerisinä mutta joihin sillä ei ole toimivaltaa. Kirkon vuosikokous pidetään myöhemmin maanantaina. Noin 1 200 valtuutettua odotetaan Belfastissa sijaitsevaan Church Houseen, jossa uusi johtaja, pastori Roy Patton, asetetaan virkaan.</w:t>
      </w:r>
    </w:p>
    <w:p>
      <w:r>
        <w:rPr>
          <w:b/>
        </w:rPr>
        <w:t xml:space="preserve">Yhteenveto</w:t>
      </w:r>
    </w:p>
    <w:p>
      <w:r>
        <w:t xml:space="preserve">Presbyteerikirkkoa on kehotettu ottamaan etäisyyttä järjestöihin, joita se ei voi valvoa, kuten sen talouskriisipaneeli on kehottanut.</w:t>
      </w:r>
    </w:p>
    <w:p>
      <w:r>
        <w:rPr>
          <w:b/>
          <w:u w:val="single"/>
        </w:rPr>
        <w:t xml:space="preserve">Asiakirjan numero 2456</w:t>
      </w:r>
    </w:p>
    <w:p>
      <w:r>
        <w:t xml:space="preserve">JD Sportsin voitot kärsivät Blacksin ostosta</w:t>
      </w:r>
    </w:p>
    <w:p>
      <w:r>
        <w:t xml:space="preserve">Sen mukaan Blacksin tappiot johtuivat varastojen puutteesta, "liian suuresta ja ylivuokrattua" myymäläsalkusta ja "suhteettomista" kustannuksista. Se varasi myös 3,5 miljoonaa puntaa rakenneuudistuskustannuksia varten ostettuaan ulkoilualan vähittäismyyjän 20 miljoonalla punnalla 9. tammikuuta. JD:n voitto ennen veroja laski 14 prosenttia 67,4 miljoonaan puntaan 28. tammikuuta 2012 päättyneeltä tilikaudelta. Liikevaihto kasvoi lähes 20 prosenttia 1,06 miljardiin puntaan. JD:n mukaan kaupankäynti tilikauden lopun jälkeen oli ollut "tyydyttävää", vaikka voittomarginaalit olivat edelleen paineen alla kuluttajien etsiessä erikoistarjouksia. Yli vuoden avoinna olleiden myymälöiden myynti Yhdistyneessä kuningaskunnassa ja Irlannissa kasvoi 1,2 prosenttia.</w:t>
      </w:r>
    </w:p>
    <w:p>
      <w:r>
        <w:rPr>
          <w:b/>
        </w:rPr>
        <w:t xml:space="preserve">Yhteenveto</w:t>
      </w:r>
    </w:p>
    <w:p>
      <w:r>
        <w:t xml:space="preserve">Urheilumuodin vähittäismyyjä JD Sports on kertonut, että sen äskettäin ostama Blacks Leisure teki 2,2 miljoonan punnan liiketappion kolmen ensimmäisen omistusviikon aikana.</w:t>
      </w:r>
    </w:p>
    <w:p>
      <w:r>
        <w:rPr>
          <w:b/>
          <w:u w:val="single"/>
        </w:rPr>
        <w:t xml:space="preserve">Asiakirjan numero 2457</w:t>
      </w:r>
    </w:p>
    <w:p>
      <w:r>
        <w:t xml:space="preserve">Stornoway High Churchin seurakunta äänestää Kirkosta eroamisesta</w:t>
      </w:r>
    </w:p>
    <w:p>
      <w:r>
        <w:t xml:space="preserve">Tiistai-iltana Stornowayn High Churchissa pidetyssä kokouksessa 200 ihmistä kannatti jakoa. Seurakunta on ollut tyytymätön tapaan, jolla Skotlannin kirkko on käsitellyt homopappien vihkimistä. Myös Kinlochin ja Tarbertin seurakunnat ovat pohtineet kantaansa.</w:t>
      </w:r>
    </w:p>
    <w:p>
      <w:r>
        <w:rPr>
          <w:b/>
        </w:rPr>
        <w:t xml:space="preserve">Yhteenveto</w:t>
      </w:r>
    </w:p>
    <w:p>
      <w:r>
        <w:t xml:space="preserve">Yhden Skotlannin kirkon suurimpiin kuuluvista seurakunnista Western Isles -saarilla jäsenet ovat äänestäneet yksimielisesti kirkosta eroamisesta.</w:t>
      </w:r>
    </w:p>
    <w:p>
      <w:r>
        <w:rPr>
          <w:b/>
          <w:u w:val="single"/>
        </w:rPr>
        <w:t xml:space="preserve">Asiakirjan numero 2458</w:t>
      </w:r>
    </w:p>
    <w:p>
      <w:r>
        <w:t xml:space="preserve">Alus pysäytetään Aberdeenissa "vielä kaksi viikkoa".</w:t>
      </w:r>
    </w:p>
    <w:p>
      <w:r>
        <w:t xml:space="preserve">Malaviya Sevenin on pysyttävä satamassa, kunnes työntekijöille maksetaan palkka. Myös elintarvikkeet ovat kuulemma vähissä. Se pidätettiin kauppalaivamääräysten nojalla. Kansainvälisen kuljetustyöntekijöiden liiton tarkastaja Liam Wilson sanoi, että miehistölle ei ole maksettu palkkaa useisiin kuukausiin. Howard Drysdale Aberdeenin merimieskeskuksesta kertoi BBC Skotlannille, että miehistö "on hyvää porukkaa, eivätkä he ansaitse tätä". Great Yarmouthissa sijaitseva alus on pidätetty vastaavista syistä.</w:t>
      </w:r>
    </w:p>
    <w:p>
      <w:r>
        <w:rPr>
          <w:b/>
        </w:rPr>
        <w:t xml:space="preserve">Yhteenveto</w:t>
      </w:r>
    </w:p>
    <w:p>
      <w:r>
        <w:t xml:space="preserve">Offshore-huoltoalus voidaan pysäyttää Aberdeenissa vielä kahdeksi viikoksi miehistön palkanmaksun laiminlyönnin vuoksi.</w:t>
      </w:r>
    </w:p>
    <w:p>
      <w:r>
        <w:rPr>
          <w:b/>
          <w:u w:val="single"/>
        </w:rPr>
        <w:t xml:space="preserve">Asiakirjan numero 2459</w:t>
      </w:r>
    </w:p>
    <w:p>
      <w:r>
        <w:t xml:space="preserve">Guernseyn työntekijät voisivat ilmoittaa vähemmän aikaa sunnuntaityöstä poissaolosta.</w:t>
      </w:r>
    </w:p>
    <w:p>
      <w:r>
        <w:t xml:space="preserve">Tällä hetkellä työntekijöiden on ilmoitettava työnantajalle kolme kuukautta etukäteen, etteivät he halua työskennellä sunnuntaina. Apulaisministeri Mike Hadley haluaa muuttaa vuoden 2001 työsuhdeturvalakia niin, että irtisanomisaika lyhenisi kolmesta kuukaudesta yhteen kuukauteen. Hänen mukaansa muutos antaisi työntekijöille riittävästi aikaa ilmoittaa, etteivät he halua työskennellä sunnuntaina. Ehdotus on osa esitystä, joka voisi sallia kauppojen aukiolon sunnuntaisin kaikkialla Guernseyssä.</w:t>
      </w:r>
    </w:p>
    <w:p>
      <w:r>
        <w:rPr>
          <w:b/>
        </w:rPr>
        <w:t xml:space="preserve">Yhteenveto</w:t>
      </w:r>
    </w:p>
    <w:p>
      <w:r>
        <w:t xml:space="preserve">Guernseyn työntekijöille, jotka eivät halua työskennellä sunnuntaina, voitaisiin antaa vähemmän aikaa varoittaa pomoja.</w:t>
      </w:r>
    </w:p>
    <w:p>
      <w:r>
        <w:rPr>
          <w:b/>
          <w:u w:val="single"/>
        </w:rPr>
        <w:t xml:space="preserve">Asiakirjan numero 2460</w:t>
      </w:r>
    </w:p>
    <w:p>
      <w:r>
        <w:t xml:space="preserve">NHS Highlandin on vielä säästettävä 2 miljoonaa puntaa</w:t>
      </w:r>
    </w:p>
    <w:p>
      <w:r>
        <w:t xml:space="preserve">Varainhoitovuoden alkaessa se joutui mahdollisesti käyttämään 15,6 miljoonaa puntaa liikaa. Invernessissä sijaitsevan Raigmoren sairaalan osuus tästä määrästä oli 10,5 miljoonaa puntaa. Terveyslautakunnan johtajat sanoivat tuolloin, että he odottivat pääsevänsä voitolle. He sanoivat, että nyt tarvitaan lisäsäästöjä ja "palvelupaineiden onnistunutta hallintaa".</w:t>
      </w:r>
    </w:p>
    <w:p>
      <w:r>
        <w:rPr>
          <w:b/>
        </w:rPr>
        <w:t xml:space="preserve">Yhteenveto</w:t>
      </w:r>
    </w:p>
    <w:p>
      <w:r>
        <w:t xml:space="preserve">NHS Highlandin on vielä säästettävä 2 miljoonaa puntaa ennen huhtikuuta, jotta sen kirjanpito olisi tasapainossa, ovat terveyslautakunnan talouspäälliköt sanoneet.</w:t>
      </w:r>
    </w:p>
    <w:p>
      <w:r>
        <w:rPr>
          <w:b/>
          <w:u w:val="single"/>
        </w:rPr>
        <w:t xml:space="preserve">Asiakirjan numero 2461</w:t>
      </w:r>
    </w:p>
    <w:p>
      <w:r>
        <w:t xml:space="preserve">Hay Festival julkistaa ensimmäisen osan vuoden 2017 ohjelmistosta</w:t>
      </w:r>
    </w:p>
    <w:p>
      <w:r>
        <w:t xml:space="preserve">Tunnetulla taide- ja kirjallisuusfestivaalilla shakkimestari Garri Kasparov keskustelee tekoälystä Stephen Fryn kanssa. Taiteilija Tracey Emin keskustelee GQ:n päätoimittaja Dylan Jonesin kanssa. Koomikko Ken Dodd isännöi "koko perheen hauskaa varietee-esitystä". Poplaulaja Will Young ja hänen yhtyeensä esittävät myös sarjan jazz-covereita. Festivaali järjestetään joka vuosi Powysin Hay-on Wyen kaupungissa 25. toukokuuta-4. kesäkuuta.</w:t>
      </w:r>
    </w:p>
    <w:p>
      <w:r>
        <w:rPr>
          <w:b/>
        </w:rPr>
        <w:t xml:space="preserve">Yhteenveto</w:t>
      </w:r>
    </w:p>
    <w:p>
      <w:r>
        <w:t xml:space="preserve">Hay Festival on julkistanut ensimmäisen osan tämän vuoden 30-vuotisjuhlavuoden tapahtuman ohjelmistosta.</w:t>
      </w:r>
    </w:p>
    <w:p>
      <w:r>
        <w:rPr>
          <w:b/>
          <w:u w:val="single"/>
        </w:rPr>
        <w:t xml:space="preserve">Asiakirjan numero 2462</w:t>
      </w:r>
    </w:p>
    <w:p>
      <w:r>
        <w:t xml:space="preserve">Marssi elämiemme puolesta: Kuvia Yhdysvalloista ja maailmalta</w:t>
      </w:r>
    </w:p>
    <w:p>
      <w:r>
        <w:t xml:space="preserve">Floridassa sijaitsevan Marjory Stoneman Douglas High Schoolin oppilaat ovat herättäneet uudelleen keskustelun aseiden valvonnasta 14. helmikuuta kouluunsa tehdyn hyökkäyksen jälkeen. He johtavat March for Our Lives -kampanjaa, jossa järjestetään tapahtumia noin 800 kaupungissa Yhdysvalloissa ja eri puolilla maailmaa. Washington DC New York City Houston, Texas Pariisi, Ranska Lontoo, Iso-Britannia Berliini, Saksa Sao Paulo, Brasilia Kuvat ovat tekijänoikeuksia.</w:t>
      </w:r>
    </w:p>
    <w:p>
      <w:r>
        <w:rPr>
          <w:b/>
        </w:rPr>
        <w:t xml:space="preserve">Yhteenveto</w:t>
      </w:r>
    </w:p>
    <w:p>
      <w:r>
        <w:t xml:space="preserve">Sadattuhannet ihmiset ovat liittyneet mielenosoituksiin eri puolilla Yhdysvaltoja ja muualla vaatien tiukempia aselakeja 17 ihmisen hengen vaatineen kouluammuskelun jälkeen.</w:t>
      </w:r>
    </w:p>
    <w:p>
      <w:r>
        <w:rPr>
          <w:b/>
          <w:u w:val="single"/>
        </w:rPr>
        <w:t xml:space="preserve">Asiakirjan numero 2463</w:t>
      </w:r>
    </w:p>
    <w:p>
      <w:r>
        <w:t xml:space="preserve">Neljä sairaalassa Abingdonin kemikaalivahingon jälkeen</w:t>
      </w:r>
    </w:p>
    <w:p>
      <w:r>
        <w:t xml:space="preserve">Useita rakennuksia evakuoitiin, ja Stratton Waylle asetettiin eristyssulku noin klo 12.00 BST. Kahden siivoustyöntekijän ja kahden yleisön jäsenen testitulokset olivat positiivisia hiilimonoksidin hengittämisen suhteen, ja heidät vietiin John Radcliffen sairaalaan Oxfordiin. South Central Ambulance Servicen mukaan he eivät loukkaantuneet vakavasti. Thames Valleyn poliisin mukaan yleisö ei ole enää huolissaan.</w:t>
      </w:r>
    </w:p>
    <w:p>
      <w:r>
        <w:rPr>
          <w:b/>
        </w:rPr>
        <w:t xml:space="preserve">Yhteenveto</w:t>
      </w:r>
    </w:p>
    <w:p>
      <w:r>
        <w:t xml:space="preserve">Neljä ihmistä on viety sairaalaan Abingdonissa sijaitsevassa yrityspuistossa sattuneen kemikaalivahingon jälkeen.</w:t>
      </w:r>
    </w:p>
    <w:p>
      <w:r>
        <w:rPr>
          <w:b/>
          <w:u w:val="single"/>
        </w:rPr>
        <w:t xml:space="preserve">Asiakirjan numero 2464</w:t>
      </w:r>
    </w:p>
    <w:p>
      <w:r>
        <w:t xml:space="preserve">Jen Reidin patsaan poistaminen maksaa Bristolin kaupunginvaltuustolle tuhansia euroja.</w:t>
      </w:r>
    </w:p>
    <w:p>
      <w:r>
        <w:t xml:space="preserve">Urakoitsijat poistivat Jen Reidin patsaan torstaina, päivä sen jälkeen kun se oli pystytetty laittomasti Bristolin keskustaan. Pormestari Marvin Rees on pyytänyt taiteilija Marc Quinniltä avustusta ja sanonut, että rahat tulivat rintamavaroista. On epäselvää, osallistuuko taiteilija tai voidaanko tämä panna täytäntöön. BBC on yrittänyt ottaa yhteyttä Lontoossa asuvaan Quinniin. Valtuuston tiedottaja sanoi: "Odotamme lopullista tarjousta urakoitsijoilta ja poliisilta, mutta se nousee todennäköisesti tuhansiin. "Laskun pitäisi tulla ensi viikolla." Mustasta hartsista tehdyn Reidin patsaan, jonka nimi on A Surge of Power, loi Quinn, joka sanoi, että se oli suunniteltu väliaikaiseksi installaatioksi, jolla jatketaan keskustelua rasismista. Hän sanoi saaneensa inspiraation sen luomiseen nähtyään kuvan Reidistä seisomassa sokkelilla nyrkki kohollaan Black Lives Matter -mielenosoituksen aikana 7. kesäkuuta, hetki sen jälkeen, kun Colstonin patsas oli purettu ja raahattu satamaan. Reidin patsas purettiin torstaina - 24 tuntia sen pystyttämisen jälkeen - koska kaupunginvaltuuston mukaan sillä ei ollut rakennuslupaa. On perustettu historiatoimikunta, jonka tehtävänä on auttaa viranomaisia päättämään kaupungin muistomerkeistä ja sokkelin tulevaisuudesta. Pormestari Marvin Rees sanoi: "Taiteilija on sanonut haluavansa myydä sen ja antaa rahat paikallisille hyväntekeväisyysjärjestöille. "Sanon myös - ja tämä on asia, jonka olen esittänyt, eikä se ole kevytmielinen - että meillä on tällä hetkellä suuri rahoituskriisi myös Covidin kautta. "Olemme menettäneet tuloja ja kustannukset ovat nousseet. "Tämän purkaminen maksoi meille rahaa. Rahat, jotka käytimme patsaan purkamiseen, ovat itse asiassa peräisin tileistä, jotka käytämme aikuisten sosiaalihuoltoon ja lasten palveluihin. "Olisimme todella tyytyväisiä taiteilijan panokseen."</w:t>
      </w:r>
    </w:p>
    <w:p>
      <w:r>
        <w:rPr>
          <w:b/>
        </w:rPr>
        <w:t xml:space="preserve">Yhteenveto</w:t>
      </w:r>
    </w:p>
    <w:p>
      <w:r>
        <w:t xml:space="preserve">Kaupunginvaltuusto ilmoitti, että Black Lives Matter -aktivistia esittävän veistoksen poistaminen sokkelilta, jolla oli orjakauppiaan Edward Colstonin patsas, maksaa tuhansia euroja.</w:t>
      </w:r>
    </w:p>
    <w:p>
      <w:r>
        <w:rPr>
          <w:b/>
          <w:u w:val="single"/>
        </w:rPr>
        <w:t xml:space="preserve">Asiakirjan numero 2465</w:t>
      </w:r>
    </w:p>
    <w:p>
      <w:r>
        <w:t xml:space="preserve">Ram-ryöstäjät iskevät Witham St Hughs Co-op -myymälässä</w:t>
      </w:r>
    </w:p>
    <w:p>
      <w:r>
        <w:t xml:space="preserve">Ryöstö tapahtui liikkeessä Muntjac Waylla, Witham St Hughsissa, Lincolnin lähellä, varhain perjantaina. Lincolnshiren poliisin mukaan pankkiautomaatti revittiin irti seinästä ja vietiin sitten pois toisella ajoneuvolla. Liikkeen ympärillä on edelleen eristyssulku, ja poliisi pyytää kaikkia, joilla on tietoja, ottamaan yhteyttä. Poliisit sanoivat, etteivät he ole tehneet pidätyksiä ryöstön yhteydessä. Aiheeseen liittyvät Internet-linkit Lincolnshiren poliisi</w:t>
      </w:r>
    </w:p>
    <w:p>
      <w:r>
        <w:rPr>
          <w:b/>
        </w:rPr>
        <w:t xml:space="preserve">Yhteenveto</w:t>
      </w:r>
    </w:p>
    <w:p>
      <w:r>
        <w:t xml:space="preserve">Varkaat käyttivät varastettuja työkoneita repiessään käteisautomaatin irti Co-op-myymälästä.</w:t>
      </w:r>
    </w:p>
    <w:p>
      <w:r>
        <w:rPr>
          <w:b/>
          <w:u w:val="single"/>
        </w:rPr>
        <w:t xml:space="preserve">Asiakirjan numero 2466</w:t>
      </w:r>
    </w:p>
    <w:p>
      <w:r>
        <w:t xml:space="preserve">Teidän kuvanne aiheesta 'minun kesäni'.</w:t>
      </w:r>
    </w:p>
    <w:p>
      <w:r>
        <w:t xml:space="preserve">Seuraava teema on "night vision", ja osallistumisaika päättyy 15. syyskuuta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"minun kesäni". Tässä on muutamia kuvia, joita meille lähetettiin eri puolilta maailmaa.</w:t>
      </w:r>
    </w:p>
    <w:p>
      <w:r>
        <w:rPr>
          <w:b/>
          <w:u w:val="single"/>
        </w:rPr>
        <w:t xml:space="preserve">Asiakirjan numero 2467</w:t>
      </w:r>
    </w:p>
    <w:p>
      <w:r>
        <w:t xml:space="preserve">Guernseyn sähköiset veroilmoitukset ovat oletusarvoisia</w:t>
      </w:r>
    </w:p>
    <w:p>
      <w:r>
        <w:t xml:space="preserve">Se tarkoittaa, että verkkopalautukset ovat oletusvaihtoehto, vaikka paperipalautukset ovatkin saatavilla pyynnöstä. Valtiovarain- ja resurssiministeri Gavin St Pier sanoi, että vuosittain lähetetään noin 40 000 paperista veroilmoitusta. Hänen mukaansa sähköinen ilmoittaminen säästää rahaa, on ympäristöystävällisempää ja tehokkaampaa. Osavaltiot sopivat myös, että yritysten odotetaan antavan veroilmoitukset verkossa, mutta tuloverojohtajan harkinnan mukaan paperilomakkeet voidaan jättää poikkeustapauksissa.</w:t>
      </w:r>
    </w:p>
    <w:p>
      <w:r>
        <w:rPr>
          <w:b/>
        </w:rPr>
        <w:t xml:space="preserve">Yhteenveto</w:t>
      </w:r>
    </w:p>
    <w:p>
      <w:r>
        <w:t xml:space="preserve">Guernseyn osavaltiot ovat sopineet, että yksityishenkilöiden veroilmoitukset tehdään saarella paperisten veroilmoitusten sijasta verkossa.</w:t>
      </w:r>
    </w:p>
    <w:p>
      <w:r>
        <w:rPr>
          <w:b/>
          <w:u w:val="single"/>
        </w:rPr>
        <w:t xml:space="preserve">Asiakirjan numero 2468</w:t>
      </w:r>
    </w:p>
    <w:p>
      <w:r>
        <w:t xml:space="preserve">Torrey Canyonin öljy Guernseyn louhoksessa "melkein" poistettu.</w:t>
      </w:r>
    </w:p>
    <w:p>
      <w:r>
        <w:t xml:space="preserve">Vanhempi projektipäällikkö Rob Roussel sanoi, että bioremediaatioprosessi hajotti öljyn onnistuneesti hiilidioksidiksi ja vedeksi. Hän sanoi, että prosessi on sään armoilla, mutta toivottavasti se saadaan päätökseen ensi kuun loppuun mennessä. Öljy kaadettiin louhokseen Valessa vuonna 1967 tapahtuneen säiliöalusvuodon jälkeen. 974 jalkaa (297 metriä) pitkä Torrey Canyon kuljetti 100 000 tonnia raakaöljyä, kun se törmäsi Britannian lounaisrannikolle. Hylky peitti kilometrien pituisen Cornwallin rannan ruskealla lietteellä, ja saastuminen ulottui Hartland Pointista Pohjois-Devonissa Kanaalisaarille ja jopa Normandian rannikolle.</w:t>
      </w:r>
    </w:p>
    <w:p>
      <w:r>
        <w:rPr>
          <w:b/>
        </w:rPr>
        <w:t xml:space="preserve">Yhteenveto</w:t>
      </w:r>
    </w:p>
    <w:p>
      <w:r>
        <w:t xml:space="preserve">Guernseyn louhos, johon Torrey Canyonin öljykatastrofin laskeumat sijoitettiin, voi olla puhdas vuoden loppuun mennessä, kertovat julkiset palvelut.</w:t>
      </w:r>
    </w:p>
    <w:p>
      <w:r>
        <w:rPr>
          <w:b/>
          <w:u w:val="single"/>
        </w:rPr>
        <w:t xml:space="preserve">Asiakirjan numero 2469</w:t>
      </w:r>
    </w:p>
    <w:p>
      <w:r>
        <w:t xml:space="preserve">Kierrätyskeskuksen henkilökunnalle kehokamerat hyökkäysten lisääntymisen jälkeen</w:t>
      </w:r>
    </w:p>
    <w:p>
      <w:r>
        <w:t xml:space="preserve">Neuvoston mukaan 12 viikkoa kestäneen kokeilun tarkoituksena oli estää "väkivalta ja aggressio" etulinjan henkilöstöä kohtaan. Kamerat aktivoidaan vain, jos henkilökunta uskoo, että "kiihdyttävän tilanteen kehittyminen on mahdollista". Kokeilua voidaan jatkaa, jos välikohtausten määrä vähenee. Paikallisviranomaisen mukaan se päätti kokeilla järjestelmää kierrätyskeskuksissaan, koska "suurin osa tähän mennessä dokumentoiduista vihamielisistä välikohtauksista" on tapahtunut siellä. Kunnan ympäristö-, yritys- ja infrastruktuuriasioista vastaava johtaja Colin Stewart sanoi: "Uskon, että tämä teknologia ei ainoastaan suojele henkilöstöä, vaan auttaa myös vähentämään työntekijöihin kohdistuvia perusteettomia valituksia ja antaa valtuustolle mahdollisuuden kerätä parempia todisteita nopeampaa oikeudenkäyntiä varten."</w:t>
      </w:r>
    </w:p>
    <w:p>
      <w:r>
        <w:rPr>
          <w:b/>
        </w:rPr>
        <w:t xml:space="preserve">Yhteenveto</w:t>
      </w:r>
    </w:p>
    <w:p>
      <w:r>
        <w:t xml:space="preserve">Perthin ja Kinrossin kierrätyskeskusten henkilökunnalle asennetaan turvakamerat sen jälkeen, kun yleisön hyökkäysten määrä on lisääntynyt huomattavasti.</w:t>
      </w:r>
    </w:p>
    <w:p>
      <w:r>
        <w:rPr>
          <w:b/>
          <w:u w:val="single"/>
        </w:rPr>
        <w:t xml:space="preserve">Asiakirjan numero 2470</w:t>
      </w:r>
    </w:p>
    <w:p>
      <w:r>
        <w:t xml:space="preserve">Gatwickin lentoaseman 45 miljoonan punnan sukkulayhteys avataan Sussexissa.</w:t>
      </w:r>
    </w:p>
    <w:p>
      <w:r>
        <w:t xml:space="preserve">45 miljoonaa puntaa maksanut parannettu palvelu nopeuttaa matkustajien matkustusaikaa pohjoisen ja eteläisen terminaalin välillä. Matkustajat ovat käyttäneet busseja näiden kahden toimipisteen välillä siitä lähtien, kun työt aloitettiin syyskuussa 2009. Uudet junat otettiin käyttöön helmikuussa, ja ne korvaavat vanhan terminaalien välisen järjestelmän, joka asennettiin lentoasemalle vuonna 1987.</w:t>
      </w:r>
    </w:p>
    <w:p>
      <w:r>
        <w:rPr>
          <w:b/>
        </w:rPr>
        <w:t xml:space="preserve">Yhteenveto</w:t>
      </w:r>
    </w:p>
    <w:p>
      <w:r>
        <w:t xml:space="preserve">Gatwickin lentoasemalla Länsi-Sussexissa toimiva uusi sukkulapalvelu on avattu kaksi kuukautta etuajassa.</w:t>
      </w:r>
    </w:p>
    <w:p>
      <w:r>
        <w:rPr>
          <w:b/>
          <w:u w:val="single"/>
        </w:rPr>
        <w:t xml:space="preserve">Asiakirjan numero 2471</w:t>
      </w:r>
    </w:p>
    <w:p>
      <w:r>
        <w:t xml:space="preserve">Tilehurstin kaksoispuukotus: Tilesthile: Poika, 15, ilmestyy oikeuteen</w:t>
      </w:r>
    </w:p>
    <w:p>
      <w:r>
        <w:t xml:space="preserve">Kaksi 16-vuotiasta sai puukotusvammoja Lucey Closessa, Tilehurstissa, Readingissä 12. syyskuuta. Reading Crown Courtissa poika, jonka nimeä ei voida mainita oikeudellisista syistä, ei antanut vastalausetta. Häntä syytetään yhdestä murhayrityksestä, törkeästä ruumiinvammantuottamuksesta ja hyökkäysaseen hallussapidosta. Oikeudenkäyntipäivä on asetettu 15. maaliskuuta.</w:t>
      </w:r>
    </w:p>
    <w:p>
      <w:r>
        <w:rPr>
          <w:b/>
        </w:rPr>
        <w:t xml:space="preserve">Yhteenveto</w:t>
      </w:r>
    </w:p>
    <w:p>
      <w:r>
        <w:t xml:space="preserve">15-vuotias on saapunut oikeuteen syytettynä murhayrityksestä kaksoispuukotuksen jälkeen.</w:t>
      </w:r>
    </w:p>
    <w:p>
      <w:r>
        <w:rPr>
          <w:b/>
          <w:u w:val="single"/>
        </w:rPr>
        <w:t xml:space="preserve">Asiakirjan numero 2472</w:t>
      </w:r>
    </w:p>
    <w:p>
      <w:r>
        <w:t xml:space="preserve">"Idiootit" sytyttivät Bridgendin uuden lasten leikkialueen tuleen</w:t>
      </w:r>
    </w:p>
    <w:p>
      <w:r>
        <w:t xml:space="preserve">Pelastuslaitos kutsuttiin Cornellyssä sijaitsevan Heol Lasin leikkipaikalle hieman ennen kello 23:00 BST lauantaina. Kenfig Hillin Etelä-Walesin palokunnan miehistö sammutti tulipalon, ja poliisi pyytää silminnäkijöitä. "Minua ei koskaan lakkaa hämmästyttämästä, miksi idiootit tuhoavat paikallisten yhteisöjen tiloja", twiittasi Richard Lewis, Etelä-Walesin poliisin apulaispoliisipäällikkö. Hän lisäsi: "Etenkin, kun rahat ovat tiukassa. Jos tunnet heidät, yskäise heidät ulos. Heidän on ymmärrettävä, miten yhteisöt toimivat. Häpeällistä."</w:t>
      </w:r>
    </w:p>
    <w:p>
      <w:r>
        <w:rPr>
          <w:b/>
        </w:rPr>
        <w:t xml:space="preserve">Yhteenveto</w:t>
      </w:r>
    </w:p>
    <w:p>
      <w:r>
        <w:t xml:space="preserve">"Järjettömiä vandaaleita" on syytetty Bridgendissä sijaitsevan uuden leikkikentän tuhoamisesta sytyttämällä välineet tuleen.</w:t>
      </w:r>
    </w:p>
    <w:p>
      <w:r>
        <w:rPr>
          <w:b/>
          <w:u w:val="single"/>
        </w:rPr>
        <w:t xml:space="preserve">Asiakirjan numero 2473</w:t>
      </w:r>
    </w:p>
    <w:p>
      <w:r>
        <w:t xml:space="preserve">Newlynin satama: Newlynlyn: Kaksi pidätetty jahti huumekaupan ratsiassa</w:t>
      </w:r>
    </w:p>
    <w:p>
      <w:r>
        <w:t xml:space="preserve">Alus saatettiin torstaina Newlynin satamaan lähellä Penzancea Cornwallissa. Satama suljettiin tilapäisesti takavarikon jälkeen yleisen turvallisuuden vuoksi, mutta se on nyt avattu uudelleen. Tutkintaa johtavan National Crime Agencyn (NCA) virkamiehet kuulustelevat kahta miestä. Rajavartiolaitoksen ja NCA:n virkamiehet ovat Devonin ja Cornwallin poliisin tukemina edelleen paikalla. Lisää uutisia Cornwallista</w:t>
      </w:r>
    </w:p>
    <w:p>
      <w:r>
        <w:rPr>
          <w:b/>
        </w:rPr>
        <w:t xml:space="preserve">Yhteenveto</w:t>
      </w:r>
    </w:p>
    <w:p>
      <w:r>
        <w:t xml:space="preserve">Kaksi miestä on pidätetty epäiltynä huumekaupasta sen jälkeen, kun vene takavarikoitiin Englannin kanaalissa.</w:t>
      </w:r>
    </w:p>
    <w:p>
      <w:r>
        <w:rPr>
          <w:b/>
          <w:u w:val="single"/>
        </w:rPr>
        <w:t xml:space="preserve">Asiakirjan numero 2474</w:t>
      </w:r>
    </w:p>
    <w:p>
      <w:r>
        <w:t xml:space="preserve">Mies vapautui jäätyään päänsä roskikseen Aberdeenissa</w:t>
      </w:r>
    </w:p>
    <w:p>
      <w:r>
        <w:t xml:space="preserve">Vielä ei tiedetä, miten mies joutui pulaan, joka tapahtui kaupungin Justice Streetillä. Pelastuslaitos sai hälytyksen, kun mies oli jäänyt pää jumiin nelimetrisen roskakorin aukkoon varhain sunnuntai-iltana. Grampianin palo- ja pelastuspalvelun tiedottajan mukaan mies ei loukkaantunut. Hänet vietiin sairaalaan tarkastettavaksi.</w:t>
      </w:r>
    </w:p>
    <w:p>
      <w:r>
        <w:rPr>
          <w:b/>
        </w:rPr>
        <w:t xml:space="preserve">Yhteenveto</w:t>
      </w:r>
    </w:p>
    <w:p>
      <w:r>
        <w:t xml:space="preserve">Palomiehet kutsuttiin pelastamaan mies, jonka pää oli juuttunut julkiseen roskakoriin Aberdeenissa.</w:t>
      </w:r>
    </w:p>
    <w:p>
      <w:r>
        <w:rPr>
          <w:b/>
          <w:u w:val="single"/>
        </w:rPr>
        <w:t xml:space="preserve">Asiakirjan numero 2475</w:t>
      </w:r>
    </w:p>
    <w:p>
      <w:r>
        <w:t xml:space="preserve">Birminghamin kaupunginsairaalaan jätetyn miehen murhasta koekuoppa</w:t>
      </w:r>
    </w:p>
    <w:p>
      <w:r>
        <w:t xml:space="preserve">20-vuotias vietiin Birminghamin kaupunginsairaalaan noin kello 02:45 BST, West Midlandsin poliisi kertoi. Hoidosta huolimatta hän kuoli vähän myöhemmin. Ruumiinavauksen odotetaan tapahtuvan myöhemmin. Erityiskoulutetut poliisit ovat miehen, jonka nimeä ei ole vielä annettu, perheen kanssa. Kaikkia, joilla on tietoja, kehotetaan ottamaan yhteyttä poliisiin, tiedottaja sanoi.</w:t>
      </w:r>
    </w:p>
    <w:p>
      <w:r>
        <w:rPr>
          <w:b/>
        </w:rPr>
        <w:t xml:space="preserve">Yhteenveto</w:t>
      </w:r>
    </w:p>
    <w:p>
      <w:r>
        <w:t xml:space="preserve">Murhatutkinta on aloitettu sen jälkeen, kun mies jätettiin sairaalaan useiden puukoniskujen kanssa.</w:t>
      </w:r>
    </w:p>
    <w:p>
      <w:r>
        <w:rPr>
          <w:b/>
          <w:u w:val="single"/>
        </w:rPr>
        <w:t xml:space="preserve">Asiakirjan numero 2476</w:t>
      </w:r>
    </w:p>
    <w:p>
      <w:r>
        <w:t xml:space="preserve">Dudleyn tappelussa käytetty miekka haavoitti kahta miestä</w:t>
      </w:r>
    </w:p>
    <w:p>
      <w:r>
        <w:t xml:space="preserve">Toinen mies sai viiltohaavan käteensä ja toinen murtuneen jalan jäätyään auton alle. West Midlandsin poliisi kertoi, että heidät kutsuttiin Stourbridge Roadille, Lye, noin kello 17:00 GMT perjantaina. Tutkinnat ovat käynnissä tappelun olosuhteiden selvittämiseksi, poliisi kertoi. Seuraa BBC West Midlandsia Facebookissa ja Twitterissä ja tilaa paikalliset uutispäivitykset suoraan puhelimeesi.</w:t>
      </w:r>
    </w:p>
    <w:p>
      <w:r>
        <w:rPr>
          <w:b/>
        </w:rPr>
        <w:t xml:space="preserve">Yhteenveto</w:t>
      </w:r>
    </w:p>
    <w:p>
      <w:r>
        <w:t xml:space="preserve">Kaksi miestä on viety sairaalaan West Midlandsissa tapahtuneen tappelun jälkeen, jossa oli mukana miekka ja krikettimaila, kertoo poliisi.</w:t>
      </w:r>
    </w:p>
    <w:p>
      <w:r>
        <w:rPr>
          <w:b/>
          <w:u w:val="single"/>
        </w:rPr>
        <w:t xml:space="preserve">Asiakirjan numero 2477</w:t>
      </w:r>
    </w:p>
    <w:p>
      <w:r>
        <w:t xml:space="preserve">Flintshiren valtuusto luopuu julkisista käymälöistä.</w:t>
      </w:r>
    </w:p>
    <w:p>
      <w:r>
        <w:t xml:space="preserve">Duke Streetin tilat Flintissä suljetaan 1. huhtikuuta, kun taas Moldin New Streetin pysäköintialueen käymälät tarjotaan kaupunginvaltuustolle tai suljetaan. Myös Holywellin ja Talacren tiloja tarjotaan kunnanvaltuustoille. Valtuutetut keskustelivat suunnitelmista keskiviikkona, mutta lopullista päätöstä ei ole vielä tehty. Moldin linja-autoaseman käymälöiden tulevaisuutta koskevaa päätöstä lykätään.</w:t>
      </w:r>
    </w:p>
    <w:p>
      <w:r>
        <w:rPr>
          <w:b/>
        </w:rPr>
        <w:t xml:space="preserve">Yhteenveto</w:t>
      </w:r>
    </w:p>
    <w:p>
      <w:r>
        <w:t xml:space="preserve">Flintshiren viisi viimeistä julkista käymälää suljetaan tai poistetaan käytöstä, mikä säästää kreivikunnanvaltuustolle jopa 94 000 puntaa.</w:t>
      </w:r>
    </w:p>
    <w:p>
      <w:r>
        <w:rPr>
          <w:b/>
          <w:u w:val="single"/>
        </w:rPr>
        <w:t xml:space="preserve">Asiakirjan numero 2478</w:t>
      </w:r>
    </w:p>
    <w:p>
      <w:r>
        <w:t xml:space="preserve">Mies etsintäkuulutettu Douglasin puukolla uhatusta käsilaukkuryöstöstä</w:t>
      </w:r>
    </w:p>
    <w:p>
      <w:r>
        <w:t xml:space="preserve">Mies, jolla oli veitsi kädessään, varasti naisen käsilaukun Douglasin rantakadulla lauantaina. Tapaus sattui Broadwayn ja Castle Mona Avenuen välillä noin kello 01:00 GMT. Broadwaylla sijaitsevasta rakennuksesta noin tunti hyökkäyksen jälkeen otettua valvontakameran kuvaa on julkaistu Mansaaren poliisin Facebook-sivulla. Poliisi on kuvaillut kuvamateriaalissa olevaa miestä "kiinnostavaksi henkilöksi", mutta kieltäytyi selventämästä, oliko hän suora epäilty vai mahdollinen todistaja. Kaikkien, jotka tunnistavat hänet tai joilla on tietoja hyökkäyksestä, tulisi ottaa yhteyttä poliisiin. Aiheeseen liittyvät Internet-linkit Isle of Man Constabularyn poliisilaitos</w:t>
      </w:r>
    </w:p>
    <w:p>
      <w:r>
        <w:rPr>
          <w:b/>
        </w:rPr>
        <w:t xml:space="preserve">Yhteenveto</w:t>
      </w:r>
    </w:p>
    <w:p>
      <w:r>
        <w:t xml:space="preserve">Poliisin julkaisemassa valvontakamerakuvassa näkyy mies, jota etsitään Mansaarella tapahtuneen puukolla uhkaavan ryöstön yhteydessä.</w:t>
      </w:r>
    </w:p>
    <w:p>
      <w:r>
        <w:rPr>
          <w:b/>
          <w:u w:val="single"/>
        </w:rPr>
        <w:t xml:space="preserve">Asiakirjan numero 2479</w:t>
      </w:r>
    </w:p>
    <w:p>
      <w:r>
        <w:t xml:space="preserve">Ullapoolin läheltä löytyneiden roskien joukossa neuvostoaikaisia peltipurkkeja</w:t>
      </w:r>
    </w:p>
    <w:p>
      <w:r>
        <w:t xml:space="preserve">Ullapoolin pohjoispuolella sijaitsevan Dun Cannan rannan siivouksen aikana kerättiin yli 300 säkillistä roskia. Purkit olivat peräisin klondykereiksi kutsutuista tehdasaluksista, jotka ankkuroitiin Loch Broomiin Ullapoolin edustalla jalostamaan makrillia 1970-luvulta 90-luvun alkuun. Roskien keräämiseen osallistui lähes 50 vapaaehtoista. Toiminta oli osa Scottish Wildlife Trustin Living Seas -hanketta.</w:t>
      </w:r>
    </w:p>
    <w:p>
      <w:r>
        <w:rPr>
          <w:b/>
        </w:rPr>
        <w:t xml:space="preserve">Yhteenveto</w:t>
      </w:r>
    </w:p>
    <w:p>
      <w:r>
        <w:t xml:space="preserve">Neuvostoaikaisista kalatehdaslaivoista peräisin olevia peltipurkkeja on löydetty kahdelta rannikolta raivatun roskan joukosta Highlandsin luoteisosassa.</w:t>
      </w:r>
    </w:p>
    <w:p>
      <w:r>
        <w:rPr>
          <w:b/>
          <w:u w:val="single"/>
        </w:rPr>
        <w:t xml:space="preserve">Asiakirjan numero 2480</w:t>
      </w:r>
    </w:p>
    <w:p>
      <w:r>
        <w:t xml:space="preserve">Bussi törmäsi Falmouthin rautatiesiltaan</w:t>
      </w:r>
    </w:p>
    <w:p>
      <w:r>
        <w:t xml:space="preserve">Osa First Bus -ajoneuvon yläkannen etuosasta murskautui, kun se törmäsi siltaan Arwenack Streetillä Falmouthissa aiemmin. Vain kuljettaja oli tuolloin bussissa, eikä kukaan loukkaantunut, poliisi kertoi. Tie suljettiin, kun Network Railin insinöörit tutkivat siltaa. Se on sittemmin avattu uudelleen. Aiheeseen liittyvät Internet-linkit First Bus Devon &amp; Cornwall Network Rail</w:t>
      </w:r>
    </w:p>
    <w:p>
      <w:r>
        <w:rPr>
          <w:b/>
        </w:rPr>
        <w:t xml:space="preserve">Yhteenveto</w:t>
      </w:r>
    </w:p>
    <w:p>
      <w:r>
        <w:t xml:space="preserve">Kaksikerroksinen bussi on vaurioitunut pahoin törmättyään rautatiesiltaan Cornwallissa.</w:t>
      </w:r>
    </w:p>
    <w:p>
      <w:r>
        <w:rPr>
          <w:b/>
          <w:u w:val="single"/>
        </w:rPr>
        <w:t xml:space="preserve">Asiakirjan numero 2481</w:t>
      </w:r>
    </w:p>
    <w:p>
      <w:r>
        <w:t xml:space="preserve">Henley Royal Regatta 2018 kuvissa ensimmäisenä päivänä</w:t>
      </w:r>
    </w:p>
    <w:p>
      <w:r>
        <w:t xml:space="preserve">Tuhansien ihmisten odotetaan seuraavan viiden päivän aikana katsovan soutajien taistelua Thames-joella Oxfordshiressä osana Henleyn kuninkaallista regattaa. Tapahtuma, joka alkoi ensimmäisen kerran vuonna 1839, houkuttelee osallistujia, joihin kuuluu olympialaisia, yliopisto- ja koulujoukkueita sekä aloittelijoita. Regatta kestää sunnuntaihin asti.</w:t>
      </w:r>
    </w:p>
    <w:p>
      <w:r>
        <w:rPr>
          <w:b/>
        </w:rPr>
        <w:t xml:space="preserve">Yhteenveto</w:t>
      </w:r>
    </w:p>
    <w:p>
      <w:r>
        <w:t xml:space="preserve">Veneet, bleiserit ja bellinit ovat joukolla liikkeellä, kun yksi maailman kuuluisimmista regatoista alkaa.</w:t>
      </w:r>
    </w:p>
    <w:p>
      <w:r>
        <w:rPr>
          <w:b/>
          <w:u w:val="single"/>
        </w:rPr>
        <w:t xml:space="preserve">Asiakirjan numero 2482</w:t>
      </w:r>
    </w:p>
    <w:p>
      <w:r>
        <w:t xml:space="preserve">Southsean linna puhdistetaan "ensimmäistä kertaa".</w:t>
      </w:r>
    </w:p>
    <w:p>
      <w:r>
        <w:t xml:space="preserve">Portsmouthin kaupunginvaltuusto kunnostaa Southsean linnaa puhdistamalla seinät, ikkunat ja kalusteet. Linna rakennettiin vuonna 1544 Henrik VIII:lle osana rannikon linnoitusverkostoa. Lisää parannuksia tehdään myöhemmin tänä vuonna, muun muassa kaiteisiin ja arkkitehtoniseen valaistukseen liittyviä töitä. Myös uusi kahvila on tarkoitus avata, kun linna avataan uudelleen yleisölle toukokuussa. Kulttuurineuvos Lee Hunt sanoi: "Southsean linna on fantastinen voimavara kaupungille, jota me todella arvostamme ja joka on kruununjalokivi merenrannalla."</w:t>
      </w:r>
    </w:p>
    <w:p>
      <w:r>
        <w:rPr>
          <w:b/>
        </w:rPr>
        <w:t xml:space="preserve">Yhteenveto</w:t>
      </w:r>
    </w:p>
    <w:p>
      <w:r>
        <w:t xml:space="preserve">Hampshiren kaupunginhallituksen mukaan Tudor-linnan muureja puhdistetaan mahdollisesti ensimmäistä kertaa sen rakentamisen jälkeen.</w:t>
      </w:r>
    </w:p>
    <w:p>
      <w:r>
        <w:rPr>
          <w:b/>
          <w:u w:val="single"/>
        </w:rPr>
        <w:t xml:space="preserve">Asiakirjan numero 2483</w:t>
      </w:r>
    </w:p>
    <w:p>
      <w:r>
        <w:t xml:space="preserve">Murhasta pidätys, kun nainen 'puukotettiin' kuolettavasti Jerseyssä</w:t>
      </w:r>
    </w:p>
    <w:p>
      <w:r>
        <w:t xml:space="preserve">68-vuotias Pamela Nisbet löydettiin St Peterissä sijaitsevasta kiinteistöstä tiistaina noin kello 18.55 BST. Hänet vietiin sairaalaan "mutta hän kuoli vammoihinsa", poliisi sanoi. Aseistautuneet poliisit pidättivät uhrin tunteman 40-vuotiaan miehen, joka on edelleen pidätettynä. Ketään muuta ei etsitty, ja rouva Nisbetin perheelle oli ilmoitettu asiasta, poliisi sanoi.</w:t>
      </w:r>
    </w:p>
    <w:p>
      <w:r>
        <w:rPr>
          <w:b/>
        </w:rPr>
        <w:t xml:space="preserve">Yhteenveto</w:t>
      </w:r>
    </w:p>
    <w:p>
      <w:r>
        <w:t xml:space="preserve">Mies on pidätetty murhasta epäiltynä sen jälkeen, kun nainen kuoli epäillyssä puukotuksessa Jerseyssä.</w:t>
      </w:r>
    </w:p>
    <w:p>
      <w:r>
        <w:rPr>
          <w:b/>
          <w:u w:val="single"/>
        </w:rPr>
        <w:t xml:space="preserve">Asiakirjan numero 2484</w:t>
      </w:r>
    </w:p>
    <w:p>
      <w:r>
        <w:t xml:space="preserve">Hongkongin vaalit: Keitä ovat politiikan uudet kasvot?</w:t>
      </w:r>
    </w:p>
    <w:p>
      <w:r>
        <w:t xml:space="preserve">Nathan Law on demokratiaa kannattavista nimistä tunnetuin, joka on voittanut paikan - ja hänestä tulee Hongkongin nuorin lainsäätäjä. 23-vuotias opiskelija-aktivisti ja entinen Occupy-mielenosoittajien johtaja on mukana perustamassa Demosisto-puoluetta, joka vaatii Hongkongin itsemääräämisoikeutta. Pehmeäpiirteinen aktivisti, joka on tuomittu roolistaan kansalaistottelemattomuudessa niin sanottujen sateenvarjomielenosoitusten aikana vuonna 2014, on sanonut, että entisen Britannian siirtomaan on saatava järjestää kansanäänestys tulevaisuudestaan. Hän on sanonut, ettei halua Hongkongista tule "vain yhtä kiinalaista kaupunkia". Sixtus "Baggio" Leung, 30, on uuden Youngspiration-puolueen ehdokas, ja hänen tiedetään avoimesti kannattaneen itsenäisyyttä. Youngspirationilla on niin sanottu "localistinen" ohjelma, joka on uhmakkaasti Hongkongin kannalla ja vastustaa Kiinasta tulevia maahanmuuttajia ja turisteja. Sen politiikkoihin kuuluu jopa ehdotus, jonka mukaan Hongkongin on pyrittävä itsenäisiin vesi- ja elintarvikehankintoihin vähentääkseen riippuvuutta Manner-Kiinasta. Yau Wai-ching on myös Youngspirationin kannattaja. 25-vuotias Yau Wai-ching nousi shokkivoittajaksi syrjäyttämällä demokratiaa kannattavan veteraanilainsäätäjän. Hän on yksi Youngspirationin tunnetuimmista jäsenistä, ja hän osallistui paikallisiin piirineuvoston vaaleihin viime marraskuussa vain vuosi sen jälkeen, kun Hongkongin sateenvarjoliike oli innoittanut hänet lähtemään politiikkaan ja kampanjoimaan Hongkongin itsenäisyyden puolesta. Kiinan historiaa ja taistelulajikirjallisuutta harrastava Yau on puhunut avoimesti epäilevästi ajatuksesta Kiinan kansakunnasta. Chu Hoi-dick, 38, oli yksi illan yllätysvoittajista. Vaikka hän oli riippumaton ehdokas, hän saavutti murskavoiton. Sosiaalinen aktivisti väittää, että itsenäisyyden Kiinasta pitäisi olla vaihtoehto Hongkongin asukkaille. "Tulos osoittaa, että hongkongilaiset uskovat meidän tarvitsevan paradigmanmuutoksen demokraattisessa liikkeessä", hän sanoi ja lisäsi: "Meidän ei pitäisi enää noudattaa tiukasti peruslakia [Hongkongin mini-perustuslaki]." Hän lisäsi: "Meidän ei pitäisi enää noudattaa tiukasti peruslakia." Lau Siu-lai, 40, on entinen Occupy-mielenosoittaja ja yliopistonlehtori, jota pidetään maltillisempana demokraattina ja joka oli vaalipiirinsä demokratialeirin suurin ääniharava. Hän teki kampanjan aikana mainetta vahvalla esiintymisellään radio- ja televisiokeskusteluissa. Hän on sanonut, että täysi itsenäisyys on epärealistinen tavoite Hongkongille, mutta että Hongkongilla pitäisi olla hyvin suuri autonomia. Cheng Chung-tai, 33, kuuluu yhteen radikaalimpiin paikallisryhmiin, Civic Passioniin. Hän on Hongkongin ammattikorkeakoulun stipendiaatti, ja hän voitti paikan parlamenttiin. Hän kannattaa avoimesti Hongkongin itsenäisyyttä ja on ilmaissut huolensa alueen ainutlaatuisen kielen ja kulttuurin suojelemisesta. Hän ei ole vältellyt kiistoja. Yksi esimerkki oli, kun joidenkin hänen yliopistossaan opiskelevien opiskelijoiden perheet syyttivät häntä kansalaistottelemattomuuteen yllyttämisestä. Hän on kuitenkin johdonmukaisesti sanonut, että hänen mielestään hongkongilaisten pitäisi ottaa aktiivinen kanta kaupungin hyväksi.</w:t>
      </w:r>
    </w:p>
    <w:p>
      <w:r>
        <w:rPr>
          <w:b/>
        </w:rPr>
        <w:t xml:space="preserve">Yhteenveto</w:t>
      </w:r>
    </w:p>
    <w:p>
      <w:r>
        <w:t xml:space="preserve">Hongkongin lakiasäätävä kamari (LegCo) toivottaa tervetulleeksi uudenlaisen joukon nuoria demokratian puolestapuhujia. He kaikki kannattavat suurempaa itsenäisyyttä tai Hongkongin itsemääräämisoikeutta vaihtelevalla radikaalisuudella. Joitakin räikeimpiä aktivisteja kiellettiin kuitenkin kiistanalaisesti asettumasta ehdolle sunnuntain vaaleissa.</w:t>
      </w:r>
    </w:p>
    <w:p>
      <w:r>
        <w:rPr>
          <w:b/>
          <w:u w:val="single"/>
        </w:rPr>
        <w:t xml:space="preserve">Asiakirjan numero 2485</w:t>
      </w:r>
    </w:p>
    <w:p>
      <w:r>
        <w:t xml:space="preserve">Wolverhamptonin "vasarahyökkäys": Poika, 16, sairaalahoitoon</w:t>
      </w:r>
    </w:p>
    <w:p>
      <w:r>
        <w:t xml:space="preserve">Poliisi sai ilmoituksia siitä, että teiniä oli lyöty vasaralla Wulfrun Squarella Wolverhamptonissa noin klo 16:30 BST. Poika on joutunut sairaalaan, ja hänen vammojensa uskotaan olevan hengenvaarallisia, West Midlandsin poliisi kertoi. Tiedottajan mukaan tutkimukset ovat käynnissä ja valvontakameran kuvamateriaalia tarkastellaan parhaillaan. Rikostutkijat pyytävät tietoja. Seuraa BBC West Midlandsia Facebookissa ja Twitterissä ja tilaa paikalliset uutispäivitykset suoraan puhelimeesi. Aiheeseen liittyvät Internet-linkit West Midlandsin poliisi</w:t>
      </w:r>
    </w:p>
    <w:p>
      <w:r>
        <w:rPr>
          <w:b/>
        </w:rPr>
        <w:t xml:space="preserve">Yhteenveto</w:t>
      </w:r>
    </w:p>
    <w:p>
      <w:r>
        <w:t xml:space="preserve">16-vuotias poika on saanut "hengenvaarallisia vammoja" kaupungin keskustassa tapahtuneen vasarahyökkäyksen jälkeen.</w:t>
      </w:r>
    </w:p>
    <w:p>
      <w:r>
        <w:rPr>
          <w:b/>
          <w:u w:val="single"/>
        </w:rPr>
        <w:t xml:space="preserve">Asiakirjan numero 2486</w:t>
      </w:r>
    </w:p>
    <w:p>
      <w:r>
        <w:t xml:space="preserve">Skotlannin itsenäisyyskaupan kustannukset laskettu</w:t>
      </w:r>
    </w:p>
    <w:p>
      <w:r>
        <w:t xml:space="preserve">Douglas FraserLiike- ja taloustoimittaja, Skotlanti Brexit opettaa Britannialle paljon rajoista ja kaupan esteistä, ja se on toistaiseksi osoittautunut varsin tuskalliseksi oppitunniksi. Vuosien vähentyneen kitkan jälkeen näemme nyt paperityön vaikutuksen, tarpeen todistaa, mistä tuotteet ovat peräisin, ja joissakin tapauksissa myös tullimaksut. Oppia saatiin myös Yhdysvalloista, jossa Donald Trump osoitti, miten tulleja voidaan käyttää taloudellisena aseena, jota vahvat taloudet käyttävät heikompia talouksia vastaan. Miten näitä opetuksia voitaisiin soveltaa Skotlannin itsenäisyyteen? Lontoon kauppakorkeakoulun (London School of Economics, LSE) kauppamallinnusasiantuntijat ovat tarttuneet tähän kysymykseen. Tutkimustulokset ovat epämiellyttävää luettavaa niille, jotka puolustavat itsenäisyyttä taloudellisin perustein. Siinä todetaan, että itsenäisyyden kustannukset Skotlannin taloudelle ovat todennäköisesti kaksi tai kolme kertaa suuremmat kuin brexitin kustannukset, eikä EU:hun liittyminen itsenäisyyden jälkeen juurikaan lieventäisi näitä kustannuksia. Se lisää: "Kaupan näkökulmasta katsottuna itsenäisyys jättäisi Skotlannin huomattavasti köyhemmäksi kuin Yhdistyneeseen kuningaskuntaan jääminen." Raportissa ei kerrota muiden itsenäisyyden myötä odotettavissa olevien dynamiikkojen, kuten yritysinvestointien, maahan suuntautuvien investointien, muuttoliikkeen, veropolitiikan tai tuottavuuden muutosten tai mahdollisen valuutanvaihdon, suuntaa tai voimakkuutta. Näillä kaikilla voi olla erilainen dynamiikka. Jotkin niistä ovat vipuja, joita voitaisiin käyttää kasvun vauhdittamiseen. Muistakaa, että jotkin vivut eivät toimi niin kuin niiden odotetaan toimivan, ja niillä voi olla ei-toivottuja seurauksia: esimerkiksi verojen alentaminen voi vauhdittaa kasvua, mutta vahingoittaa julkisia palveluja. Jotkin vipuvarret eivät ole itsenäisen Skotlannin hallituksen hallinnassa, ja ne voivat joko edistää tai haitata kasvua. Rajakitka Mutta nyt tarkastellaan LSE:n tuloksia ja sen keskittymistä ainoastaan kauppaan. Tuotantokuilu Kuinka kauan tämä prosessi kestäisi? Laskelmat on tehty 15 vuoden ajalta, joka yleensä lasketaan pitkäksi ajaksi. LSE:n taloustieteilijöiden mukaan Yhdistyneen kuningaskunnan yhtenäismarkkinoiden kaltaisen pitkälle integroituneen kauppasuhteen purkaminen vaatisi kuitenkin sukupolven, ennen kuin muuttuneiden kauppasuhteiden kaikki vaikutukset näkyisivät. (He eivät ota kantaa yhteen kysymykseen, josta kiistellään Skotlannin uuden itsenäisyyskansanäänestyksen ajankohdasta: kuinka pitkä aika on sukupolvi?) SNP:n vastaus Entä mitkä ovat vasta-argumentit? Skotlannin talousministerillä Fiona Hyslopilla on useita. Tässä ne ovat kokonaisuudessaan: "Itsenäisenä EU:n jäsenenä, vapaana Brexitin aiheuttamista vahingoista, Skotlanti olisi osa valtavia sisämarkkinoita, jotka ovat seitsemän kertaa Yhdistyneen kuningaskunnan kokoiset. "Ei ole mitään syytä, miksi Skotlanti ei voisi matkia menestyksekkäästi kokoamme suurempia itsenäisiä maita, jotka ovat paljon vauraampia henkeä kohti kuin Iso-Britannia. "Tanskan BKT henkeä kohti on noin 20 prosenttia suurempi kuin Yhdistyneen kuningaskunnan ja Norjan lähes 40 prosenttia suurempi. "Todellisuudessa itsenäinen Irlanti on EU:n jäsenyyden ansiosta vähentänyt huomattavasti riippuvuuttaan Yhdistyneestä kuningaskunnasta ja monipuolistanut kaupankäyntiään Eurooppaan, ja samalla sen kansantulo henkeä kohti on ohittanut Yhdistyneen kuningaskunnan. "Tutkimuksessa ei myöskään selvästikään oteta huomioon maahanmuuttopolitiikan muutoksia, maahan suuntautuvia investointeja tai taloudellisia vipuvoimia, joita Skotlannin hallituksella olisi itsenäisessä Skotlannissa käytettävissään, jotta se voisi tehdä asioita paremmin ja edistää taloutta. "Taloudellisten resurssien ja etujen, talouspolitiikan hallinnan ja EU:n jäsenyyden ansiosta Skotlannilla olisi erittäin hyvät mahdollisuudet kasvattaa taloutta. "On vielä liian aikaista laskea, millaista pitkän aikavälin vahinkoa brexit aiheuttaa Skotlannin taloudelle, mutta sen jo nyt aiheuttamat häiriöt ovat syvästi huolestuttavia." Onko sillä väliä? Mikään Hyslopin kommenteista ei ole ristiriidassa LSE:n raportin tulosten kanssa. Hän pyrkii esittämään toisenlaisen kertomuksen, jossa oletetaan, että muut tekijät, jotka ovat itsenäisen Skotlannin hallituksen hallinnassa, tasoittaisivat kielteisiä vaikutuksia muun Yhdistyneen kuningaskunnan kanssa käytävään kauppaan. Ne toistavat SNP:n entisen kansanedustajan Andrew Wilsonin johdolla perustaman kasvukomission keskeisen väitteen, joka laati raportin, joka on nyt SNP:n politiikkaa. Toistan: "Ei ole mitään syytä, miksi Skotlanti ei voisi jäljitellä kokoluokassamme olevien itsenäisten maiden menestystä." Itsenäisyydestä käytävän talouskeskustelun avainkysymykset ovat seuraavat: mitä Skotlanti tarvitsisi, jotta se voisi saavuttaa tämän menestyksen, kuinka kauan se kestäisi ja millaisia häiriöitä ja kustannuksia siihen liittyisi? Unionin kannattajien lisäkysymys, joka on tullut ajankohtaisemmaksi Brexitin jälkeen: mikä on Yhdistyneen kuningaskunnan talouden kehityskaari, jos Skotlanti pysyy siinä, vahingoittaako vai hyödyttääkö Brexit taloutta, ja kuinka kauan tämä prosessi kestää? Ja toinen suuri kysymys itse keskustelusta ja meille kaikille: onko itsenäisyyden taloudellisten vaikutusten ennustamisella - olivatpa ne sitten myönteisiä tai kielteisiä - mitään merkitystä tässä keskustelussa? Ovatko itsenäisyyden kannattajat ja äänestäjät valmiita uhraamaan tuloja, jos se on tarpeen itsenäisyyden saavuttamiseksi? Ratkaistaanko keskustelu sen sijaan identiteetti-, demokratia- ja politiikkakysymyksillä? Tämä on vain yksi taloudellinen analyysi itsenäisyyden yhdestä näkökohdasta. Se on peräisin hyvämaineisesta taloudellisesta lähteestä. Sen oletukset voidaan kyseenalaistaa. Itsenäisyyskeskustelun uudessa, brexitin jälkeisessä vaiheessa tulee vielä muita tutkimuksia, ja ne heijastavat myös hyvin erilaisia olosuhteita nyt, kun Yhdistynyt kuningaskunta on eronnut Euroopan unionista. LSE:n raportti tulee kuitenkin kaikumaan tämän keskustelun ympärillä, kunnes asia on ratkaistu - jos se koskaan ratkaistaan.</w:t>
      </w:r>
    </w:p>
    <w:p>
      <w:r>
        <w:rPr>
          <w:b/>
        </w:rPr>
        <w:t xml:space="preserve">Yhteenveto</w:t>
      </w:r>
    </w:p>
    <w:p>
      <w:r>
        <w:t xml:space="preserve">Uudessa kauppaa käsittelevässä taloudellisessa tutkimuksessa todetaan, että Skotlannin itsenäistymisestä aiheutuvat kustannukset olisivat kaksi tai kolme kertaa suuremmat kuin Brexitin vaikutukset ja että Euroopan unioniin liittyminen ei juurikaan kompensoisi näitä kustannuksia. SNP:n vastaus on, että ei ole mitään syytä, miksi Skotlanti ei voisi matkia muiden samankokoisten maiden menestystä. London School of Economicsin laatima raportti on omiaan vauhdittamaan itsenäisyyttä koskevaa keskustelua Brexitin jälkeen. Muut kysymykset koskevat edellytyksiä, joiden vallitessa Skotlannin talouskasvu voisi nopeutua, kustannuksia ja hyötyjä, jotka aiheutuvat Yhdistyneeseen kuningaskuntaan jäämisestä brexitin jälkeen, ja sitä, vaikuttavatko taloudelliset argumentit lopputulokseen.</w:t>
      </w:r>
    </w:p>
    <w:p>
      <w:r>
        <w:rPr>
          <w:b/>
          <w:u w:val="single"/>
        </w:rPr>
        <w:t xml:space="preserve">Asiakirjan numero 2487</w:t>
      </w:r>
    </w:p>
    <w:p>
      <w:r>
        <w:t xml:space="preserve">Anglesey-pelastus: Nainen, joka vedettiin merestä rannikon edustalla, kuoli</w:t>
      </w:r>
    </w:p>
    <w:p>
      <w:r>
        <w:t xml:space="preserve">Wallaseysta, Merseysidesta kotoisin oleva Beverley Addyman löydettiin vedestä Cemaes Baysta tiistaina noin kello 14.45 BST, ja hänet vietiin sairaalaan Bangoriin. Rannikkovartiosto, pelastushelikopteri ja ambulanssimiehistö osallistuivat operaatioon. North West Wales Coroner's Office vahvisti kuolemantapauksen ja sanoi, että kuolemanjälkeinen tutkimus tehdään.</w:t>
      </w:r>
    </w:p>
    <w:p>
      <w:r>
        <w:rPr>
          <w:b/>
        </w:rPr>
        <w:t xml:space="preserve">Yhteenveto</w:t>
      </w:r>
    </w:p>
    <w:p>
      <w:r>
        <w:t xml:space="preserve">Angleseyn edustalla merestä nostettu 81-vuotias nainen on kuollut.</w:t>
      </w:r>
    </w:p>
    <w:p>
      <w:r>
        <w:rPr>
          <w:b/>
          <w:u w:val="single"/>
        </w:rPr>
        <w:t xml:space="preserve">Asiakirjan numero 2488</w:t>
      </w:r>
    </w:p>
    <w:p>
      <w:r>
        <w:t xml:space="preserve">Miehistöt torjuvat nummipaloa Invernessin lähellä</w:t>
      </w:r>
    </w:p>
    <w:p>
      <w:r>
        <w:t xml:space="preserve">Essichin lähistöllä syttyneen tulipalon ruskeat paksut savupilvet näkyivät kaupungin lounaisosassa sijaitsevista kodeista. Highlands and Islands Fire and Rescue Service (HIFRS) kertoi, että paikalle kutsuttiin neljä yksikköä. Hälytys tehtiin noin kello 14.45. Viime vuonna HIFRS käsitteli useita nummipaloja pitkään jatkuneen kuivan sään aikana.</w:t>
      </w:r>
    </w:p>
    <w:p>
      <w:r>
        <w:rPr>
          <w:b/>
        </w:rPr>
        <w:t xml:space="preserve">Yhteenveto</w:t>
      </w:r>
    </w:p>
    <w:p>
      <w:r>
        <w:t xml:space="preserve">Useat palokunnat ovat puuttuneet suureen nummipaloon Invernessin laitamilla.</w:t>
      </w:r>
    </w:p>
    <w:p>
      <w:r>
        <w:rPr>
          <w:b/>
          <w:u w:val="single"/>
        </w:rPr>
        <w:t xml:space="preserve">Asiakirjan numero 2489</w:t>
      </w:r>
    </w:p>
    <w:p>
      <w:r>
        <w:t xml:space="preserve">Suuremmat lentokoneet Aberdeen Newcastle Loganairin reitillä</w:t>
      </w:r>
    </w:p>
    <w:p>
      <w:r>
        <w:t xml:space="preserve">Loganairin mukaan 49-paikkainen Embraer 145 -lentokone ottaa aamu- ja iltalennot hoitaakseen 13. tammikuuta alkaen. Loganir otti reitin käyttöön neljä kuukautta sen jälkeen, kun se aloitti sen ensimmäisen kerran. Lentoyhtiön mukaan matkustajapaikkakapasiteettia on lisätty 21 prosenttia, jotta asiakkaat saisivat paikan haluamalleen lennolle.</w:t>
      </w:r>
    </w:p>
    <w:p>
      <w:r>
        <w:rPr>
          <w:b/>
        </w:rPr>
        <w:t xml:space="preserve">Yhteenveto</w:t>
      </w:r>
    </w:p>
    <w:p>
      <w:r>
        <w:t xml:space="preserve">Hiljattain käyttöön otetulla Aberdeenin ja Newcastlen välisellä reitillä on tarkoitus alkaa käyttää suurempaa lentokonetta kasvaneen kysynnän tyydyttämiseksi.</w:t>
      </w:r>
    </w:p>
    <w:p>
      <w:r>
        <w:rPr>
          <w:b/>
          <w:u w:val="single"/>
        </w:rPr>
        <w:t xml:space="preserve">Asiakirjan numero 2490</w:t>
      </w:r>
    </w:p>
    <w:p>
      <w:r>
        <w:t xml:space="preserve">Toinen kutsu: Punaisten puhelinkoppien uusi elämä</w:t>
      </w:r>
    </w:p>
    <w:p>
      <w:r>
        <w:t xml:space="preserve">Catherine LeeBBC News Maksupuhelinten käytön väheneminen on vähentänyt puhelinkoppien määrää eri puolilla Britanniaa: BT:n mukaan vuonna 2002 niitä oli 92 000, ja tällä hetkellä niitä on 46 000, joista 8 000 on perinteisiä punaisia. Vaikka tämä on kaukana niiden 73 000:sta kukoistuskaudesta vuonna 1980, faneja ilahduttaa tieto siitä, että monet tarpeettomiksi jääneet punaiset puhelinkopit ovat saaneet jatkoelämän, joka vaihtelee järkevän käytännöllisestä suorastaan omituiseen. Osana BT:n "adoptoi kioski" -ohjelmaa yhteisöt voivat ottaa käytöstä poistetun puhelinkioskin haltuunsa 1 punnalla. Vaikka uudet käyttäjät eivät saa asentaa "sähköisiä viestintälaitteita", 3 500 on jo otettu käyttöön ja käytetty moniin eri tarkoituksiin. Yksi yleisimmistä, erityisesti maaseutualueilla, on lainauskirjasto tai kirjojen vaihto. Joistakin on tullut taidegallerioita, kuten harvinainen vihreä kioski Barninghamissa Teesdalessa. Kyläläinen John Hay kertoi, että kun Barninghamille tarjottiin kioskia neljä vuotta sitten, kukaan ei tiennyt, mitä sille pitäisi tehdä. "Sen sisällä oli vain olutlasi, laatikko, puoli tusinaa hämähäkkiä ja paljon vettä", hän sanoi. "Tyhjensin sen - tosin jätin hämähäkit, joita epäilen olevan yhä siellä - ja laitoin sinne joulukuusen, joka varmaan vakuutti kyläläiset siitä, että olin todella hullu." Se oli ensimmäinen säännöllisistä näyttelyistä, joihin kuuluu paikallisia taideteoksia, kausijuhlia ja Sommen taistelun vuosipäivän näyttely. Herra Hay sanoi: "Ohikulkijat ovat olleet hyvin kiinnostuneita, ja eräs italialainen matkatoimisto on itse asiassa laittanut meidät esitteeseensä. "Siinä mainittiin Buckinghamin palatsi, Barningham ja sen puhelinkoppi." Cambridgeshiren Sheprethin kylässä käytöstä poistetusta kioskista tuli lyhyeksi aikaa pubi osana protestia, joka kohdistui suunnitelmiin muuttaa suljettu paikallinen rakennus asunnoiksi. Yhden illan ajan vain kyläläiset saivat nauttia tuopin Dog and Bone -ravintolassa. Kaupallisesti The Red Kiosk Company vuokraa käytöstä poistettuja puhelinkoppeja ja tarjoaa mahdollisuuden "pyörittää omaa yritystä ikonisesta punaisesta kioskista". Edward Ottewell, yksi perustajista, sanoi: "Yksi niiden uudistamisen eduista on se, että ne kunnostetaan alkuperäiseen tilaansa, ja niiden käyttö ehkäisee ilkivaltaa - kaikissa vuokraamissamme kohteissa ei ole tapahtunut minkäänlaisia vahinkoja." Hänen mukaansa kahvilat olivat suosittu valinta, ja nyt on myös toimistokapseleita, joissa on mahdollisuus käyttää esimerkiksi internetiä. Punaisen puhelinkopin faktat Yksi viimeisimmistä vuokrasopimuksista oli matkapuhelinten korjausliike Greenwichissä, Kaakkois-Lontoossa. Vuokralainen Rob Kerr Lovefone-yrityksestä sanoi: "Yhteisö on ottanut hyvin vastaan, ja teknikko on pysynyt järjissään työskennellessään yhden neliömetrin kokoisessa liikkeessä." Mutta vielä yksikään yritys ei näytä tarttuneen Northumberlandin Ovingtonin kylän asukkaan esittämään ideaan. Kun seurakuntaneuvosto otti kioskin käyttöön, paikallisia pyydettiin esittämään ehdotuksia kioskin tulevasta käytöstä. Ehdotusten joukossa oli muun muassa maailman pienin sylitanssibaari, mutta se hylättiin defibrillaattorille tarkoitetun säiliön sijasta. Se ei ole ainoa - defibrillaattoreita on nyt yli 3 000 kioskissa Community Heartbeat Trust -järjestön ansiosta. Martin Fagan trustista sanoi: "Kun kyseessä on niinkin vakava asia kuin sydänpysähdys, aika on ratkaisevan tärkeää, ja valitettavasti ambulanssipalvelut eivät useinkaan pääse ajoissa maaseutukylille. "Defibrillaattoreiden asentaminen käytöstä poistuneisiin puhelinkoppeihin on ihanteellista, koska ne ovat usein kylän keskustassa, ja se tarkoittaa, että ikoninen punainen kioski voi pysyä yhteisön pelastusrenkaana."</w:t>
      </w:r>
    </w:p>
    <w:p>
      <w:r>
        <w:rPr>
          <w:b/>
        </w:rPr>
        <w:t xml:space="preserve">Yhteenveto</w:t>
      </w:r>
    </w:p>
    <w:p>
      <w:r>
        <w:t xml:space="preserve">Punainen puhelinkoppi oli aikoinaan yleinen näky eri puolilla maata, ja se yhdistettiin niin vahvasti brittiläisyyteen, että turistit poseerasivat sen vieressä yhtä todennäköisesti kuin astuivat sen sisään soittamaan puhelua. Matkapuhelimen yleistymisen myötä tarpeettomiksi jääneille kioskeille on kuitenkin yhä useammin keksitty uusia käyttötarkoituksia miniatyyrikokoisista taidegallerioista pikkuruisiin pubeihin.</w:t>
      </w:r>
    </w:p>
    <w:p>
      <w:r>
        <w:rPr>
          <w:b/>
          <w:u w:val="single"/>
        </w:rPr>
        <w:t xml:space="preserve">Asiakirjan numero 2491</w:t>
      </w:r>
    </w:p>
    <w:p>
      <w:r>
        <w:t xml:space="preserve">Burkina Fason hotellin piiritys: "Kuin kohtaus elokuvasta</w:t>
      </w:r>
    </w:p>
    <w:p>
      <w:r>
        <w:t xml:space="preserve">"Perjantaina noin kello 19:30 palohälytys laukesi. Menin ulos huoneesta ja näin muita vieraita, eikä kukaan näyttänyt olevan todella huolissaan. Niinpä palasin huoneeseeni valmistautuakseni lähtemään lentokentälle. Menin alakertaan maksamaan laskua noin klo 20:30, ja se oli kuin elokuvakohtaus, jossa oli savua, laukausten melua, räjähdyksiä - mutta kaikki seinien ulkopuolella. Ja hyvin, hyvin tyhjä ja pimeä aula. Näin jonkun kantavan asetta aivan hotellin ulkopuolella ja palavan auton kadun toisella puolella. ja se oli minun "oh sh**"-hetkeni. Piileskelin uima-altaan lähellä viitisen minuuttia ja ajattelin, että saattaisin haluta viettää yön siellä. Muutama kokki ja keittiöhenkilökunta käveli ohi, ja kyselin asiaa niin hyvin kuin osasin ranskaksi. He sanoivat, että minun pitäisi palata huoneeseeni. Se oli luultavasti paras neuvo, jonka sain sinä iltana. Laitoin uutiset päälle nähdäkseni, mitä oli tapahtumassa. Päädyin viettämään yön kylpyhuoneessani tietokoneeni ja - onneksi - hyvän wlan-yhteyden kanssa. Pystyin ottamaan yhteyttä perheeseen ja ystäviin ja ennen kaikkea myös organisaationi turvallisuuskonsulttiin sekä Yhdysvaltain suurlähetystöön. Oli uskomatonta, miten nopeasti yö kului, ja olin kiitollinen siitä, että minulla oli internet koko ajan. Itse asiassa se oli loistava häiriötekijä, kun sain kiinni sähköposteista ja teeskentelin, että kyseessä oli normaali työpäivä. Yksi turvallisuuskonsultin neuvo oli pysyä kylpyhuoneessa - minun ja militanttien väliin tuli mahdollisimman monta ovea. Toinen neuvo oli pitää mahdollisimman vähän ääntä ja sammuttaa valot. Kun turvallisuusjoukot lähestyivät huonettani noin kello 04:00, olin melko varma, että he olivat itse asiassa sotilaita - eivätkä taistelijoita. Kuulin ääniä, jotka kuulostivat järkeviltä, ja näytti siltä, että he antoivat ohjeita ranskaksi. He näyttivät etenevän järjestelmällisesti rakennuksen läpi. Turvallisuuskonsulttimme pystyi jälleen kerran kertomaan minulle, että rakennuksessa oli ranskalaisia joukkoja ja että heidän äänensä sopivat tapahtumien todennäköiseen kulkuun. He lähestyivät oveani, ja ilmoitin itseni - kuten minulle oli neuvottu. He käskivät minun avata oven hitaasti, ja siellä näin kolme ranskalaista sotilasta, joilla oli minua kohti osoittavat kiväärit, sekä joitakin yhdysvaltalaisia sotilaita. Kun he johdattivat minut ulos, ohitimme aulan. Huomasin, että huonekaluja oli heitelty ympäriinsä, ja siellä oli selvä tuhon jälki. Yhtäkkiä kuului uusi laukausten tulitus, ja meitä kehotettiin menemään maahan viideksi tai kymmeneksi minuutiksi. Kun makasin lattialla tulituksessa ja sotilaiden suojassa, tunsin, että se oli lähimpänä taistelun kokemusta, jonka koskaan saisin kokea. Juuri auringon noustessa minut vietiin panssaroituun miehistönkuljetusvaunuun ja ajettiin tietä pitkin tapaamaan Yhdysvaltain suurlähetystön henkilökuntaa." Haastattelijana Nathan Williams, BBC News</w:t>
      </w:r>
    </w:p>
    <w:p>
      <w:r>
        <w:rPr>
          <w:b/>
        </w:rPr>
        <w:t xml:space="preserve">Yhteenveto</w:t>
      </w:r>
    </w:p>
    <w:p>
      <w:r>
        <w:t xml:space="preserve">Turvallisuusjoukot ovat lopettaneet islamististen taistelijoiden piirityksen Splendid-hotellissa Burkina Fason pääkaupungissa Ouagadougoussa. Hotellissa oli majoittunut yhdysvaltalainen Edward Bunker, joka työskenteli kansalaisjärjestön terveydenhuoltotyöntekijänä. Hän vietti yön kyyristyneenä huoneessaan, ja hänet pelastettiin varhain lauantaiaamuna:</w:t>
      </w:r>
    </w:p>
    <w:p>
      <w:r>
        <w:rPr>
          <w:b/>
          <w:u w:val="single"/>
        </w:rPr>
        <w:t xml:space="preserve">Asiakirjan numero 2492</w:t>
      </w:r>
    </w:p>
    <w:p>
      <w:r>
        <w:t xml:space="preserve">Head of the Valleysin onnettomuus: Teini sai "elämänsä mullistavia" vammoja</w:t>
      </w:r>
    </w:p>
    <w:p>
      <w:r>
        <w:t xml:space="preserve">Merthyr Tydfilistä kotoisin oleva teini vietiin Cardiffin Walesin yliopistolliseen sairaalaan sen jälkeen, kun hänen Renault Clionsa ja Toyota Landcruiser -auto olivat kolaroineet. Onnettomuus tapahtui A465-tiellä Hirwaunin ja entisen Baverstock's Hotelin välillä Rhondda Cynon Tafissa. Toyotaa kuljettanut mies, 57, vietiin varotoimena Merthyrissä sijaitsevaan Prince Charles Hospitaliin.</w:t>
      </w:r>
    </w:p>
    <w:p>
      <w:r>
        <w:rPr>
          <w:b/>
        </w:rPr>
        <w:t xml:space="preserve">Yhteenveto</w:t>
      </w:r>
    </w:p>
    <w:p>
      <w:r>
        <w:t xml:space="preserve">17-vuotias poika on kärsinyt "mahdollisesti koko elämänsä muuttavia" vammoja kahden auton kolarissa.</w:t>
      </w:r>
    </w:p>
    <w:p>
      <w:r>
        <w:rPr>
          <w:b/>
          <w:u w:val="single"/>
        </w:rPr>
        <w:t xml:space="preserve">Asiakirjan numero 2493</w:t>
      </w:r>
    </w:p>
    <w:p>
      <w:r>
        <w:t xml:space="preserve">Aberdeenshiren neuvoston pääjohtajahakemukset suljettu</w:t>
      </w:r>
    </w:p>
    <w:p>
      <w:r>
        <w:t xml:space="preserve">Vuonna 2008 nimitetty Colin Mackenzie ilmoitti syyskuussa jäävänsä eläkkeelle. Kansallisessa lehdistössä julkaistiin ilmoituksia 136 000 puntaa vuodessa maksavasta virasta ja avattiin mikrosivusto. Nimityksen odotetaan tapahtuvan marraskuun loppupuolella.</w:t>
      </w:r>
    </w:p>
    <w:p>
      <w:r>
        <w:rPr>
          <w:b/>
        </w:rPr>
        <w:t xml:space="preserve">Yhteenveto</w:t>
      </w:r>
    </w:p>
    <w:p>
      <w:r>
        <w:t xml:space="preserve">Hakemukset Aberdeenshire Councilin pääjohtajan virkaan ovat päättyneet.</w:t>
      </w:r>
    </w:p>
    <w:p>
      <w:r>
        <w:rPr>
          <w:b/>
          <w:u w:val="single"/>
        </w:rPr>
        <w:t xml:space="preserve">Asiakirjan numero 2494</w:t>
      </w:r>
    </w:p>
    <w:p>
      <w:r>
        <w:t xml:space="preserve">Shetlandin kattava ensimmäisen maailmansodan kunniarekisteri</w:t>
      </w:r>
    </w:p>
    <w:p>
      <w:r>
        <w:t xml:space="preserve">Shetland menetti lähes 700 miestä ensimmäisessä maailmansodassa. Shetlandin menetykset olivat Yhdistyneen kuningaskunnan pahimpia, noin yksi 38:sta ihmisestä. Yhdistyneen kuningaskunnan keskiarvo oli noin yksi 60:stä. Linda Riddellin kirjoittaman teoksen Shetland and the Great War mukaan Thomas Manson lähetti 36 hengen ryhmän kiertämään Shetlandia keräämään kuolleiden nimiä, tietoja ja valokuvia. Tuolloin Shetlandin väestö oli enimmäkseen naisia. Heidät jätettiin hoitamaan perheiden maatiloja sotavuosina. Jotkut perheet kärsivät suuria menetyksiä. Hardyn perhe menetti konfliktissa kolme poikaa (ylärivi ja vasen alareuna yllä). Kuusi vuotta ensimmäisen maailmansodan päättymisen jälkeen heidän äitinsä Janet Hardy paljasti Lerwickin keskustassa sijaitsevan sotamuistomerkin koskettavassa seremoniassa. Kaikkiin kuviin sovelletaan tekijänoikeutta.</w:t>
      </w:r>
    </w:p>
    <w:p>
      <w:r>
        <w:rPr>
          <w:b/>
        </w:rPr>
        <w:t xml:space="preserve">Yhteenveto</w:t>
      </w:r>
    </w:p>
    <w:p>
      <w:r>
        <w:t xml:space="preserve">Muistosunnuntaina tulee kuluneeksi 100 vuotta ensimmäisen maailmansodan aselevosta. Shetlandin kunniakirja on yksi Yhdistyneen kuningaskunnan täydellisimmistä luetteloista konfliktissa kaatuneista.</w:t>
      </w:r>
    </w:p>
    <w:p>
      <w:r>
        <w:rPr>
          <w:b/>
          <w:u w:val="single"/>
        </w:rPr>
        <w:t xml:space="preserve">Asiakirjan numero 2495</w:t>
      </w:r>
    </w:p>
    <w:p>
      <w:r>
        <w:t xml:space="preserve">Suurmestari Colin McNab Lewis Chessmen -haasteessa</w:t>
      </w:r>
    </w:p>
    <w:p>
      <w:r>
        <w:t xml:space="preserve">Kolmekymmentä Lewisin saarelta vuonna 1831 löydettyä 12. vuosisadan shakkinappulaa on julkisesti esillä saarella. Kaikkiaan 90 nappulaa löydettiin hiekkadyynin alta Uigin läheltä. Skotlannin shakkimestari tohtori McNab pelaa harrastajia vastaan An Lanntairin taidegalleriassa Stornowayssa lauantaina. Turnaus on saanut rahoitusta Skotlannin saaret - vuoden kestävä saaristoelämän juhla - ja Euroopan aluekehitysrahastosta.</w:t>
      </w:r>
    </w:p>
    <w:p>
      <w:r>
        <w:rPr>
          <w:b/>
        </w:rPr>
        <w:t xml:space="preserve">Yhteenveto</w:t>
      </w:r>
    </w:p>
    <w:p>
      <w:r>
        <w:t xml:space="preserve">Shakin suurmestari tohtori Colin McNab haastaa Western Isles -saarten pelaajat ottamaan mittaa hänestä Lewis Chessmenin kunniaksi järjestettävässä turnauksessa.</w:t>
      </w:r>
    </w:p>
    <w:p>
      <w:r>
        <w:rPr>
          <w:b/>
          <w:u w:val="single"/>
        </w:rPr>
        <w:t xml:space="preserve">Asiakirjan numero 2496</w:t>
      </w:r>
    </w:p>
    <w:p>
      <w:r>
        <w:t xml:space="preserve">Räjähtämätön pommi - jonka uskotaan olevan peräisin toisesta maailmansodasta - sulkee kaupungin rantakadun.</w:t>
      </w:r>
    </w:p>
    <w:p>
      <w:r>
        <w:t xml:space="preserve">Poliisin mukaan laite löytyi BMX-radan ja Mooragh Promenaden vesipumppaamon läheltä. Tiedottajan mukaan rantakatu oli suljettu Ramsey Park -hotellilta Grand Islandin kukkulan juurella olevalle taloterassille. Manx Utilitiesin tiedottaja sanoi, että kaikki rakennustyöt on keskeytetty. Poliisi on pyytänyt jalankulkijoita ja autoilijoita välttämään aluetta.</w:t>
      </w:r>
    </w:p>
    <w:p>
      <w:r>
        <w:rPr>
          <w:b/>
        </w:rPr>
        <w:t xml:space="preserve">Yhteenveto</w:t>
      </w:r>
    </w:p>
    <w:p>
      <w:r>
        <w:t xml:space="preserve">Ramseyn rantakatu on eristetty sen jälkeen, kun rakennusmiehet löysivät räjähtämättömän pommin - jonka uskotaan olevan peräisin toisesta maailmansodasta - uudelta viemärin käsittelylaitokselta.</w:t>
      </w:r>
    </w:p>
    <w:p>
      <w:r>
        <w:rPr>
          <w:b/>
          <w:u w:val="single"/>
        </w:rPr>
        <w:t xml:space="preserve">Asiakirjan numero 2497</w:t>
      </w:r>
    </w:p>
    <w:p>
      <w:r>
        <w:t xml:space="preserve">Ensimmäinen nuorisotalo Portree on Skyen saarelle</w:t>
      </w:r>
    </w:p>
    <w:p>
      <w:r>
        <w:t xml:space="preserve">Yhdistys on kunnostanut entistä Bayfield Backpackersin kiinteistöä ja viereistä Bayview Guest Housea. Majoituspaikassa on enintään 18 huonetta ja itsepalvelutilat. SYHA:n toimitusjohtaja Keith Legge sanoi: "Portree on ollut listallamme jo pitkään ihanteellisena paikkana nuorisotalolle." Hän lisäsi: "Isle of Skye on yksi Skotlannin pakollisista vierailukohteista, ja odotamme innolla, että saamme toivottaa tervetulleeksi lisää vieraita tälle kauniille saarelle."</w:t>
      </w:r>
    </w:p>
    <w:p>
      <w:r>
        <w:rPr>
          <w:b/>
        </w:rPr>
        <w:t xml:space="preserve">Yhteenveto</w:t>
      </w:r>
    </w:p>
    <w:p>
      <w:r>
        <w:t xml:space="preserve">Scottish Youth Hostels Association (SYHA) avaa ensimmäisen hostellinsa Portreen Skyen saarella tämän vuoden maaliskuussa.</w:t>
      </w:r>
    </w:p>
    <w:p>
      <w:r>
        <w:rPr>
          <w:b/>
          <w:u w:val="single"/>
        </w:rPr>
        <w:t xml:space="preserve">Asiakirjan numero 2498</w:t>
      </w:r>
    </w:p>
    <w:p>
      <w:r>
        <w:t xml:space="preserve">Jalankulkija loukkaantui vakavasti Dundeen tieliikenneturmassa</w:t>
      </w:r>
    </w:p>
    <w:p>
      <w:r>
        <w:t xml:space="preserve">Tapaus sattui tiistaina noin kello 21.10 Coupar Angus Roadilla lähellä Landsdowne Gardensin risteystä. Mies vietiin Ninewellsin sairaalaan, jossa hänen tilansa on vakava mutta vakaa. Citroen C1:n 23-vuotias mieskuljettaja ja hänen 25-vuotias miesmatkustajansa eivät loukkaantuneet.</w:t>
      </w:r>
    </w:p>
    <w:p>
      <w:r>
        <w:rPr>
          <w:b/>
        </w:rPr>
        <w:t xml:space="preserve">Yhteenveto</w:t>
      </w:r>
    </w:p>
    <w:p>
      <w:r>
        <w:t xml:space="preserve">34-vuotias mies on loukkaantunut vakavasti jäätyään auton alle ylittäessään tietä Dundeessa.</w:t>
      </w:r>
    </w:p>
    <w:p>
      <w:r>
        <w:rPr>
          <w:b/>
          <w:u w:val="single"/>
        </w:rPr>
        <w:t xml:space="preserve">Asiakirjan numero 2499</w:t>
      </w:r>
    </w:p>
    <w:p>
      <w:r>
        <w:t xml:space="preserve">Black Country University Technical College Walsall muutto</w:t>
      </w:r>
    </w:p>
    <w:p>
      <w:r>
        <w:t xml:space="preserve">Black Country University Technical College (BCUTC) sanoi, että muutto Portland Streetille Walsallin keskustaan "parantaisi opiskelijoiden saavutettavuutta". Ehdotusten mukaan opiskelijat siirtyisivät nykyisestä Vernon Wayssä, Bloxwichissa sijaitsevasta paikasta huhtikuusta 2016 alkaen. BCUTC:n mukaan suunnitteluhakemus oli tarkoitus jättää Walsallin kaupunginvaltuustolle myöhemmin tänä vuonna. Ehdotettuun uuteen paikkaan, joka sijaitsee yhden opiston sponsorin, Walsall Collegen, vieressä, kuuluu entisiä työpajoja, mutta niitä ei tällä hetkellä käytetä.</w:t>
      </w:r>
    </w:p>
    <w:p>
      <w:r>
        <w:rPr>
          <w:b/>
        </w:rPr>
        <w:t xml:space="preserve">Yhteenveto</w:t>
      </w:r>
    </w:p>
    <w:p>
      <w:r>
        <w:t xml:space="preserve">Suunnitelmista siirtää college uuteen paikkaan noin 6 miljoonan punnan kustannuksella on ilmoitettu.</w:t>
      </w:r>
    </w:p>
    <w:p>
      <w:r>
        <w:rPr>
          <w:b/>
          <w:u w:val="single"/>
        </w:rPr>
        <w:t xml:space="preserve">Asiakirjan numero 2500</w:t>
      </w:r>
    </w:p>
    <w:p>
      <w:r>
        <w:t xml:space="preserve">Guernseyn "ohuin" pelastushylje valmiina vapautettavaksi.</w:t>
      </w:r>
    </w:p>
    <w:p>
      <w:r>
        <w:t xml:space="preserve">Temperance oli loukkaantunut ja vakavasti aliravittu, kun GSPCA pelasti sen marraskuussa. Nyt hylje on kolminkertaistanut painonsa ja syö yli 20 kalaa päivässä. "Viime marraskuussa vain 11 kiloa painaneesta hylkeestä on tullut terve ja lähes tarpeeksi lihava eläin, jotta se voidaan vapauttaa, mikä lämmittää koko GSPCA:n tiimin sydäntä", johtaja Steve Byrne sanoi. Hyväntekeväisyysjärjestö sanoi olevansa "riemuissaan" siitä, että Temperance, joka on myös muuttunut nopeimmin uivaksi hylkeeksi, joka sillä on ollut, voidaan vapauttaa lähiviikkoina.</w:t>
      </w:r>
    </w:p>
    <w:p>
      <w:r>
        <w:rPr>
          <w:b/>
        </w:rPr>
        <w:t xml:space="preserve">Yhteenveto</w:t>
      </w:r>
    </w:p>
    <w:p>
      <w:r>
        <w:t xml:space="preserve">Guernseyn hyväntekeväisyysjärjestön koskaan pelastama ohuin harmaahylje aiotaan vapauttaa takaisin luontoon.</w:t>
      </w:r>
    </w:p>
    <w:p>
      <w:r>
        <w:rPr>
          <w:b/>
          <w:u w:val="single"/>
        </w:rPr>
        <w:t xml:space="preserve">Asiakirjan numero 2501</w:t>
      </w:r>
    </w:p>
    <w:p>
      <w:r>
        <w:t xml:space="preserve">Lyra McKeen murha: McKee McKee: 27-vuotiasta miestä syytetään ampuma-aseen hallussapidosta</w:t>
      </w:r>
    </w:p>
    <w:p>
      <w:r>
        <w:t xml:space="preserve">Miestä syytettiin ampuma-aseen hallussapidosta hengenvaarallisessa tarkoituksessa ja ampuma-aseen hallussapidosta epäilyttävissä olosuhteissa. Hänen on määrä saapua videoyhteyden välityksellä Londonderry Magistrates' Courtiin torstaina. McKee ammuttiin Derryn Cregganin asuinalueella 18. huhtikuuta 2019. 29-vuotias oli tarkkailemassa mellakointia, kun häntä ammuttiin. Yksi mies, Paul McIntyre, 52, Kinnego Parkista Derrystä, on saanut syytteen McKeen murhasta. Hän kiistää syytteen.</w:t>
      </w:r>
    </w:p>
    <w:p>
      <w:r>
        <w:rPr>
          <w:b/>
        </w:rPr>
        <w:t xml:space="preserve">Yhteenveto</w:t>
      </w:r>
    </w:p>
    <w:p>
      <w:r>
        <w:t xml:space="preserve">Londonderryssä on nostettu syyte 27-vuotiasta miestä vastaan osana toimittaja Lyra McKeen murhan tutkintaa.</w:t>
      </w:r>
    </w:p>
    <w:p>
      <w:r>
        <w:rPr>
          <w:b/>
          <w:u w:val="single"/>
        </w:rPr>
        <w:t xml:space="preserve">Asiakirjan numero 2502</w:t>
      </w:r>
    </w:p>
    <w:p>
      <w:r>
        <w:t xml:space="preserve">"Emme uskoneet olevamme elossa - näimme vain hiekkaa</w:t>
      </w:r>
    </w:p>
    <w:p>
      <w:r>
        <w:t xml:space="preserve">Emme uskoneet olevamme elossa - näimme vain hiekkaa. Kahdeksan päivää ja yötä, ei taloja, vain pölyä ja hiekkaa. Oli vaikea hengittää, tämä oli ehkä matkan vaikein osa. Olin asunut Eritrean pääkaupungissa Asmarassa mieheni ja tyttäreni Naomin kanssa. Mutta eräänä yönä hän vain katosi. Poliisi tuli perääni ja kysyi: "Missä miehesi on?", ennen kuin he panivat minut vankilaan, ja seurasivat minua kaksi viikkoa sen jälkeen, kun he päästivät minut ulos. Pelkäsin, että minut pidätettäisiin uudelleen, joten lähdin vuonna 2011 tyttäreni kanssa, joka oli tuolloin kolmevuotias. Matkustimme noin 1 000 kilometriä ensin kävellen ja sitten autolla Sudanin pääkaupunkiin Khartumiin, jossa saimme asua 18 kuukautta siskoni luona. Minulla ei kuitenkaan ollut papereita jäädä sinne, ja sotilaat kyselivät niitä jatkuvasti. En ollut varma, olisimmeko voineet elää siellä, joten päätin yrittää päästä Eurooppaan. Siskoni sanoi, että Naomi voisi jäädä hänen luokseen, joten päätin yrittää päästä Libyaan aavikon kautta. Muistan vain, että siellä oli tuulista ja pölyistä, ja näin kahdeksan päivää ja yötä vain pölyä. Meillä ei ollut ruokaa eikä vettä, emmekä voineet nukkua, saimme ehkä neljä tai viisi tuntia yössä. Kun pääsimme Libyaan, se oli hyvin pelottavaa ja vaikeaa - siellä ei ollut presidenttiä eikä rauhaa. Piileskelimme yhdessä huoneessa, noin sata ihmistä, ja yöllä kuulimme vain ammuskelua ja aseiden laukauksia. Noin 250 meistä - pääasiassa Eritreasta - nousi laivaan matkustaakseen Italiaan. Olimme kaikki todella pahoinvoivia merellä, oli vaikea hengittää, ja vietimme yhteensä neljä päivää ennen kuin saavuimme perille. Tyttäreni liittyi seuraani Italiassa, ja minä halusin jäädä, mutta en saanut tarvitsemaani asemaa. Silloin matkustimme kuorma-auton peräkontissa Italian kautta Ranskaan ja Calais'n kautta Yhdistyneeseen kuningaskuntaan. Kun kuorma-auto pysähtyi, ilma tuli ulos, eikä tyttäreni voinut useinkaan hengittää. Kuljettaja ei voinut avata ovia ennen kuin poliisi saapui paikalle. Hän sanoi, että hänen oli teeskenneltävä, ettei tiennyt meidän olevan siellä, ja jos hän tekisi niin, he saisivat tietää. Se tuntui niin pitkältä ajalta ilman ilmaa. Muistan poliisien saapumisesta vain sen, että he olivat hyvin ystävällisiä ja kysyivät, kuinka kauan tyttäreni oli ollut syömättä. Kävimme Lontoossa ja sitten Cardiffissa ennen kuin saavuimme Newportiin vuonna 2014. Olen erittäin onnellinen täällä, täällä on rauha, ja Naomilla on mukava koulu. Elämme, opimme ja elämme rauhassa. Ennen minulle ei opetettu englantia, mutta nyt on aika oppia. Minulla on nyt toinenkin poika, Joshua, joka on kolmevuotias ja walesilainen, ja kun he kasvavat, haluan mennä yliopistoon ja kouluttautua sairaanhoitajaksi.</w:t>
      </w:r>
    </w:p>
    <w:p>
      <w:r>
        <w:rPr>
          <w:b/>
        </w:rPr>
        <w:t xml:space="preserve">Yhteenveto</w:t>
      </w:r>
    </w:p>
    <w:p>
      <w:r>
        <w:t xml:space="preserve">Eritrea on edelleen sodassa naapurinsa Etiopian kanssa, vaikka rajakonflikti päättyi vuonna 1998. Kymmeniä tuhansia ihmisiä on kuollut, mutta YK:n arvion mukaan maasta lähtee edelleen tuhansia ihmisiä joka kuukausi. Tsege Yohannesin aviomies oli mahdollisesti yksi heistä, sillä hän yksinkertaisesti katosi eräänä yönä ilman varoitusta. Kun hänet oli vangittu, hän pakeni aavikon, sota-alueen ja meren halki Yhdistyneeseen kuningaskuntaan. Tässä hän kertoo tarinansa.</w:t>
      </w:r>
    </w:p>
    <w:p>
      <w:r>
        <w:rPr>
          <w:b/>
          <w:u w:val="single"/>
        </w:rPr>
        <w:t xml:space="preserve">Asiakirjan numero 2503</w:t>
      </w:r>
    </w:p>
    <w:p>
      <w:r>
        <w:t xml:space="preserve">Alankomaiden kruununprinssi punastui vessanheittotempusta</w:t>
      </w:r>
    </w:p>
    <w:p>
      <w:r>
        <w:t xml:space="preserve">Kruununprinssi Willem-Alexander sanoi, että kuningattaren päivänä viime kuussa järjestetty tapahtuma oli "naurun asia", mutta hän tunsi myös "häpeää ajatellessaan, että noin 2,6 miljardia ihmistä ympäri maailmaa" on vailla käymälää. Hän voitti palkinnoksi kupin, jonka päällä oli pieni käymälä. Huhtikuun 30. päivän juhlallisuudet pidettiin itäisessä Rhenenin kylässä. Kruununprinssin nuorempi veli prinssi Constantijn heitti kilpailussa myös vessanpönttöä, mutta ei yhtä kauas. Vuosittainen juhla on kuningatar Beatrixin edesmenneen äidin kuningatar Julianan syntymäpäivä. Kruununprinssi on myös YK:n vesi- ja sanitaatioalan neuvoa-antavan lautakunnan (UNSGAB) puheenjohtaja, ja Alankomaiden hallituksen tiedotuspalvelu vakuutti myöhemmin, ettei hän häpeä osallistumistaan kilpailuun. Hän oli osallistunut, koska käymälät oli tarkoitettu Gambiassa toteutettavaan hankkeeseen, se kertoi.</w:t>
      </w:r>
    </w:p>
    <w:p>
      <w:r>
        <w:rPr>
          <w:b/>
        </w:rPr>
        <w:t xml:space="preserve">Yhteenveto</w:t>
      </w:r>
    </w:p>
    <w:p>
      <w:r>
        <w:t xml:space="preserve">Alankomaiden kruununperijä kohahdutti hiljattain mediaa heittämällä huvikseen vessanpönttöä kilpailussa - mutta on nyt puhunut häpeästään.</w:t>
      </w:r>
    </w:p>
    <w:p>
      <w:r>
        <w:rPr>
          <w:b/>
          <w:u w:val="single"/>
        </w:rPr>
        <w:t xml:space="preserve">Asiakirjan numero 2504</w:t>
      </w:r>
    </w:p>
    <w:p>
      <w:r>
        <w:t xml:space="preserve">Koulubussi liukui jäiseltä tieltä Moneymoren lähellä</w:t>
      </w:r>
    </w:p>
    <w:p>
      <w:r>
        <w:t xml:space="preserve">Knockadoo Roadilla lähellä Moneymorea keskiviikkoaamuna sattuneessa onnettomuudessa ei ole raportoitu loukkaantuneista. Lapset olivat Lissanin ja Churchtownin alakouluista sekä Cookstownin lukiosta. Poliisi pyysi vanhempia olemaan menemättä onnettomuuspaikalle, koska tie oli petollinen.</w:t>
      </w:r>
    </w:p>
    <w:p>
      <w:r>
        <w:rPr>
          <w:b/>
        </w:rPr>
        <w:t xml:space="preserve">Yhteenveto</w:t>
      </w:r>
    </w:p>
    <w:p>
      <w:r>
        <w:t xml:space="preserve">28 lasta kuljettanut koulubussi suistui tieltä jäisissä olosuhteissa Londonderryn kreivikunnassa.</w:t>
      </w:r>
    </w:p>
    <w:p>
      <w:r>
        <w:rPr>
          <w:b/>
          <w:u w:val="single"/>
        </w:rPr>
        <w:t xml:space="preserve">Asiakirjan numero 2505</w:t>
      </w:r>
    </w:p>
    <w:p>
      <w:r>
        <w:t xml:space="preserve">Sateinen kevät aiheuttaa todellista päänvaivaa maanviljelijöillemme.</w:t>
      </w:r>
    </w:p>
    <w:p>
      <w:r>
        <w:t xml:space="preserve">David Gregory-KumarTiede-, ympäristö- ja maaseutuasioiden kirjeenvaihtaja Tällä viikolla olen puhunut maanviljelijöiden kanssa säästä ja siitä, miten lumi, loputtomat sateet ja kylmyys ovat vaikuttaneet vuoden alusta lähtien. Yksikään viljelijä ei ole selvinnyt vahingoittumattomana. Puutarhaviljelijöille ja peltoviljelijöille maa on usein liian märkä työskentelyyn. Raskaita koneita ei voi viedä märkään maahan vahingoittamatta maaperää. Niinpä hedelmätarhoja ei hoideta, ja viljelykasveja ei istuteta tai niitä ei kehitetä. Wolverhamptonin ulkopuolella sijaitsevalla maatilalla näin vihreitä rapsipeltoja, joiden pitäisi olla jo reilut kaksi metriä pitempiä ja kirkkaan keltaisia. Siemenperunoita ei ole istutettu, ja kyntämättömien peltojen pitäisi olla vihreitä ja ohran versoja. Maanviljelijät haluavat kylvää kevätohran hyvissä ajoin ennen kuin he kuulevat kevään ensimmäisen käkiäänen. Jos palaavat käkiät ehtivät ennen heitä, he kutsuvat tulosta "käkiohraksi", ja sillä on maine melko köysimäisenä. Tällä hetkellä peltoviljelijöiden ongelmana on se, että he ovat kuukauden jäljessä kaikesta. Pidemmällä aikavälillä vaikutus on todennäköisesti alhaisempi sato, koska sadon kasvuaika lyhenee. Myös kaikkien viljelykasvien juuret ovat matalampia, koska niillä on ollut vähemmän aikaa kasvaa. Jos siis kesällä tilanne lämpenee tai meillä on jopa kuivuusjakso, peltokasvit selviytyvät siitä huonommin. Rehupankki Karjankasvattajille kaikki nämä sateet ovat aiheuttaneet todellisia ongelmia karitsoinnissa, sillä nuorten karitsojen on vaikea viihtyä tässä säässä. Tähän aikaan vuodesta poikimista suunnittelevien maanviljelijöiden mielestä on liian märkää, jotta he voisivat siirtää karjan ulos talvikarsinoista. Tämä puolestaan nostaa kuivikkeena käytettävän oljen ja yleisesti rehun hintaa, koska tilat ehtivät käyttää olkea ennen kuin ne voivat siirtää eläimet kevätnurmelle. Kansallinen viljelijäliitto on avannut uudelleen rehupankkinsa yrittäessään auttaa. Vuosi ei ole siis alkanut kovin hyvin, kuten ei oikeastaan ollut viime vuonnakaan. Verkossa on ihmisiä, jotka sanovat, että kaksi "äärimmäistä kevättä" kuuden vuoden aikana on huolestuttava suuntaus ja merkki epävakaudesta, jota hallituksen on pohdittava osana Brexitin jälkeistä maatalouspolitiikkaansa. Varmaa on, että vaikka lämpimämpi ja kuivempi sää alkaa lopulta saapua, kaikki maanviljelijämme joutuvat kärsimään märän kevään seurauksista loppuvuoden ajan.</w:t>
      </w:r>
    </w:p>
    <w:p>
      <w:r>
        <w:rPr>
          <w:b/>
        </w:rPr>
        <w:t xml:space="preserve">Yhteenveto</w:t>
      </w:r>
    </w:p>
    <w:p>
      <w:r>
        <w:t xml:space="preserve">Oikeastaan märkä ei tee sille oikeutta. Riippuen siitä, missä päin Midlandsia kysytään, tämä on sateisin maaliskuu kuuteen tai jopa kahdeksaan vuoteen, ja se kruunaa melko surkean vuoden 2018 alun. Tällä kaikella on valtava vaikutus kaikenlaiseen maatalouteen.</w:t>
      </w:r>
    </w:p>
    <w:p>
      <w:r>
        <w:rPr>
          <w:b/>
          <w:u w:val="single"/>
        </w:rPr>
        <w:t xml:space="preserve">Asiakirjan numero 2506</w:t>
      </w:r>
    </w:p>
    <w:p>
      <w:r>
        <w:t xml:space="preserve">Kanaalin "siirtolaiset" tuotu maihin veneen ylityksen jälkeen</w:t>
      </w:r>
    </w:p>
    <w:p>
      <w:r>
        <w:t xml:space="preserve">Rajavartiolaitoksen kutterilla Seeker nähtiin useita ihmisiä, joilla oli pelastusliivit ja huovat yllään, kun se saapui Kentin satamaan. Kasvonaamareihin pukeutuneiden maahanmuuttoviranomaisten nähtiin käsittelevän ryhmää. Sisäministeriö ei ole vielä vahvistanut, kuinka monta ihmistä maihin tuotiin, eikä kommentoinut heidän kansallisuuksiaan. Neljä siirtolaista, jotka käyttivät lapioita meloina, yritti ylittää Kanaalin keskiviikkona kahdesta yhteen sidotusta purjelaudasta tehdyllä lautalla. Ainakin 1 480 siirtolaista on ylittänyt rajan Yhdistyneeseen kuningaskuntaan koronaviruksen leviämisen estämisen aikana.</w:t>
      </w:r>
    </w:p>
    <w:p>
      <w:r>
        <w:rPr>
          <w:b/>
        </w:rPr>
        <w:t xml:space="preserve">Yhteenveto</w:t>
      </w:r>
    </w:p>
    <w:p>
      <w:r>
        <w:t xml:space="preserve">Epäillyt siirtolaiset, jotka yrittivät ylittää Englannin kanaalin pienillä veneillä, on tuotu maihin Doverissa.</w:t>
      </w:r>
    </w:p>
    <w:p>
      <w:r>
        <w:rPr>
          <w:b/>
          <w:u w:val="single"/>
        </w:rPr>
        <w:t xml:space="preserve">Asiakirjan numero 2507</w:t>
      </w:r>
    </w:p>
    <w:p>
      <w:r>
        <w:t xml:space="preserve">Bostonin häpäisty kardinaali jää eläkkeelle uudesta Rooman työstään</w:t>
      </w:r>
    </w:p>
    <w:p>
      <w:r>
        <w:t xml:space="preserve">Vatikaani sanoi lausunnossaan, että espanjalainen Santos Abril y Castello ottaa nyt vastuun Pyhän Marian majorin basilikasta. Kardinaali Law'ta syytettiin siitä, että hän oli siirtänyt pedofiilipappeja pois seurakunnista sen sijaan, että olisi kohdannut ongelman. Hyväksikäytön uhrit arvostelivat kardinaali Law'n nimitystä Roomaan. Hän vietti surumessun paavi Johannes Paavali II:n puolesta ja on edelleen vaikutusvaltainen kirkon henkilö. Hän oli ensimmäinen ja toistaiseksi ainoa yhdysvaltalainen piispa, joka on eronnut lasten seksuaalista hyväksikäyttöä harjoittaneiden pappien tapausten huonon käsittelyn vuoksi, kertoo uutistoimisto Associated Press. Bostonin arkkihiippakunta vältti konkurssin suostumalla myymään maata ja rakennuksia yli 100 miljoonalla dollarilla (63 miljoonalla punnalla) yli 500 hyväksikäytön uhrin oikeusjärjestelyjen rahoittamiseksi. 80-vuotiaana Bernard Law ei voi enää valita paavia konklaavissa, mutta pysyy kardinaalina.</w:t>
      </w:r>
    </w:p>
    <w:p>
      <w:r>
        <w:rPr>
          <w:b/>
        </w:rPr>
        <w:t xml:space="preserve">Yhteenveto</w:t>
      </w:r>
    </w:p>
    <w:p>
      <w:r>
        <w:t xml:space="preserve">Kardinaali Bernard Law, joka joutui eroamaan Bostonin arkkipiispana vuonna 2002 seksuaalisen hyväksikäyttöskandaalin vuoksi, on jäänyt eläkkeelle Rooman suuren basilikan johtajan tehtävästä.</w:t>
      </w:r>
    </w:p>
    <w:p>
      <w:r>
        <w:rPr>
          <w:b/>
          <w:u w:val="single"/>
        </w:rPr>
        <w:t xml:space="preserve">Asiakirjan numero 2508</w:t>
      </w:r>
    </w:p>
    <w:p>
      <w:r>
        <w:t xml:space="preserve">Jerseyn koululaisten paluu viivästyy Covid-piikin vuoksi</w:t>
      </w:r>
    </w:p>
    <w:p>
      <w:r>
        <w:t xml:space="preserve">Saarella on 556 aktiivista tapausta, ja uusien tapausten päivittäinen määrä oli korkeimmillaan 124 18. joulukuuta. Osavaltioiden mukaan lykkäys tammikuun 11. päivään antaisi aikaa testata koulujen henkilökuntaa ja oppilaita vuosiluokilla 11, 12 ja 13. Opetusministeri, senaattori Tracey Vallois sanoi, että se oli "turvallisin tapa edetä". Hänen mukaansa se antaa vanhemmille, nuorille ja ahkeralle henkilökunnallemme entistäkin suuremman turvan heidän terveytensä ja hyvinvointinsa suhteen. Aiheeseen liittyvät Internet-linkit Jerseyn hallitus</w:t>
      </w:r>
    </w:p>
    <w:p>
      <w:r>
        <w:rPr>
          <w:b/>
        </w:rPr>
        <w:t xml:space="preserve">Yhteenveto</w:t>
      </w:r>
    </w:p>
    <w:p>
      <w:r>
        <w:t xml:space="preserve">Jerseyn hallitus on lykännyt uuden koululukukauden alkamista osavaltioissa Covid-tapausten viimeaikaisen piikin aiheuttaman huolen vuoksi.</w:t>
      </w:r>
    </w:p>
    <w:p>
      <w:r>
        <w:rPr>
          <w:b/>
          <w:u w:val="single"/>
        </w:rPr>
        <w:t xml:space="preserve">Asiakirjan numero 2509</w:t>
      </w:r>
    </w:p>
    <w:p>
      <w:r>
        <w:t xml:space="preserve">Jerseyn lentoaseman tutkaan vaikuttaa salamanisku</w:t>
      </w:r>
    </w:p>
    <w:p>
      <w:r>
        <w:t xml:space="preserve">Tutka vaikutti yöllä, mutta ensimmäiset lennot Jerseystä Gatwickiin ja Southamptoniin lähtivät juuri ennen kello 1000 GMT. Ensimmäiset lennot saapuivat saarelle hieman 1030 GMT jälkeen, mutta useimmat lennot ovat myöhässä. Lentoaseman verkkosivuilla todetaan, että "matkustajia kehotetaan kirjautumaan sisään ajoissa". Lentoasema ilmoitti myös, että sen verkkosivustolla julkaistaan säännöllisesti sää- ja toimintapäivityksiä.</w:t>
      </w:r>
    </w:p>
    <w:p>
      <w:r>
        <w:rPr>
          <w:b/>
        </w:rPr>
        <w:t xml:space="preserve">Yhteenveto</w:t>
      </w:r>
    </w:p>
    <w:p>
      <w:r>
        <w:t xml:space="preserve">Salamanisku on vaikuttanut Jerseyn lentoaseman tutkalaitteisiin, mikä on aiheuttanut viivästyksiä saarelle saapuville ja sieltä lähteville lennoille.</w:t>
      </w:r>
    </w:p>
    <w:p>
      <w:r>
        <w:rPr>
          <w:b/>
          <w:u w:val="single"/>
        </w:rPr>
        <w:t xml:space="preserve">Asiakirjan numero 2510</w:t>
      </w:r>
    </w:p>
    <w:p>
      <w:r>
        <w:t xml:space="preserve">Energiayhtiö SSE ostaa osuuden kaasukentästä</w:t>
      </w:r>
    </w:p>
    <w:p>
      <w:r>
        <w:t xml:space="preserve">SSE:n Perthissä sijaitsevan SSE:n varannot ovat noin 1,7 miljardia lämpömetriä kentän koko käyttöiän aikana. Seanin kaasukenttä sijaitsee eteläisellä Pohjanmerellä lähellä SSE:n nykyisiä tuotantovaiheen omaisuuseriä. BP:n myynti on osa laajempaa ohjelmaa, jolla se luopuu ydinliiketoimintaan kuulumattomista omaisuuseristä, joita se ei käytä itse. Kaasuomaisuuden hankkiminen auttaa SSE:tä vähentämään riippuvuuttaan vaihtelevista kaasun tukkumarkkinoista. David Franklin SSE:stä sanoi: "Olemme tehneet selväksi, että SSE etsii aktiivisesti uusia mahdollisuuksia lisätä läsnäoloaan tuotantoketjun alkupään kaasualalla, jos omaisuuserät voidaan hankkia kohtuulliseen hintaan, ja juuri sitä tämä kauppa edustaa."</w:t>
      </w:r>
    </w:p>
    <w:p>
      <w:r>
        <w:rPr>
          <w:b/>
        </w:rPr>
        <w:t xml:space="preserve">Yhteenveto</w:t>
      </w:r>
    </w:p>
    <w:p>
      <w:r>
        <w:t xml:space="preserve">Energiayhtiö SSE on ostanut BP:ltä 50 prosentin osuuden Seanin kaasukentästä 288 miljoonalla dollarilla (177 miljoonalla punnalla) osana strategiaansa kaasuvarojen lisäämiseksi.</w:t>
      </w:r>
    </w:p>
    <w:p>
      <w:r>
        <w:rPr>
          <w:b/>
          <w:u w:val="single"/>
        </w:rPr>
        <w:t xml:space="preserve">Asiakirjan numero 2511</w:t>
      </w:r>
    </w:p>
    <w:p>
      <w:r>
        <w:t xml:space="preserve">RAF Lossiemouthin henkilöstö osallistuu Elginin paraatiin</w:t>
      </w:r>
    </w:p>
    <w:p>
      <w:r>
        <w:t xml:space="preserve">Yorkin herttua otti vastaan tervehdyksen RAF Lossiemouthissa sijaitsevan 5 Force Protection Wingin joukoilta. He palasivat hiljattain kuuden kuukauden komennukselta Afganistanista. He olivat huolehtineet lentokenttien maaturvallisuudesta. Prinssi Andrew kunnioitti tukikohdan henkilöstöä aiemmin maaliskuussa. Tuolloin RAF:n Dambuster-laivue lakkautettiin väliaikaisesti, koska sen Tornado-lentokoneita poistettiin käytöstä. Kuuluisa 617. laivue muodostetaan uudelleen vuonna 2016 uudessa sijaintipaikassaan, RAF Marhamissa Norfolkissa.</w:t>
      </w:r>
    </w:p>
    <w:p>
      <w:r>
        <w:rPr>
          <w:b/>
        </w:rPr>
        <w:t xml:space="preserve">Yhteenveto</w:t>
      </w:r>
    </w:p>
    <w:p>
      <w:r>
        <w:t xml:space="preserve">Yli 130 RAF:n sotilasta on marssinut Elginin keskustan läpi yhdessä kaupungin suurimmista paraateista.</w:t>
      </w:r>
    </w:p>
    <w:p>
      <w:r>
        <w:rPr>
          <w:b/>
          <w:u w:val="single"/>
        </w:rPr>
        <w:t xml:space="preserve">Asiakirjan numero 2512</w:t>
      </w:r>
    </w:p>
    <w:p>
      <w:r>
        <w:t xml:space="preserve">Sandiacren kuolema: Miehen ruumis löytyi kadulta.</w:t>
      </w:r>
    </w:p>
    <w:p>
      <w:r>
        <w:t xml:space="preserve">Poliisit kutsuttiin perjantaina noin kello 22:00 GMT Sandiacren Town Streetillä sijaitsevaan kiinteistöön, ja alue eristettiin yön yli. Mies todettiin kuolleeksi tapahtumapaikalla, mutta häntä ei ole vielä virallisesti tunnistettu. 42-vuotias mies on pidätetty, mutta poliisi kieltäytyi sanomasta, mistä epäillään, tai antamasta lisätietoja siitä, miten uhri kuoli.</w:t>
      </w:r>
    </w:p>
    <w:p>
      <w:r>
        <w:rPr>
          <w:b/>
        </w:rPr>
        <w:t xml:space="preserve">Yhteenveto</w:t>
      </w:r>
    </w:p>
    <w:p>
      <w:r>
        <w:t xml:space="preserve">Mies on pidätetty sen jälkeen, kun Derbyshiren kadulta löytyi ruumis.</w:t>
      </w:r>
    </w:p>
    <w:p>
      <w:r>
        <w:rPr>
          <w:b/>
          <w:u w:val="single"/>
        </w:rPr>
        <w:t xml:space="preserve">Asiakirjan numero 2513</w:t>
      </w:r>
    </w:p>
    <w:p>
      <w:r>
        <w:t xml:space="preserve">Japanin tsunami: Tarinoita ja toivon merkkejä</w:t>
      </w:r>
    </w:p>
    <w:p>
      <w:r>
        <w:t xml:space="preserve">Otsuchin myyntiautomaatit Maanjäristyksen ja tsunamin jälkeen Otsuchissa syttyi tulipalo, joka tuhosi monet jäljellä olevista rakennuksista. Vanhasta kaupungista on jäljellä vain perustukset. Kaupunkiin johtavat tiet on kuitenkin päällystetty uudelleen, jotta siivoaminen olisi hieman helpompaa, ja työntekijöille asennetuista automaateista on tullut edistyksen merkkipaalu, kun alue pyrkii palaamaan normaalitilaan. Japanin kuuluisin puu Tsunami tuhosi Rikuzentakatan merivallin, ja yli 3 000 ihmistä on edelleen kateissa kaupungista. Ruumiiden etsintä rannikolla jatkuu, ja monet perheet toivovat yhä, että he saavat antaa rakkailleen kunnon hautajaiset. Uuden merivallin takana seisoo kuitenkin yksinäinen puu, joka on ainoa eloonjäänyt aallon tuhoamasta mäntymetsästä ja joka on nyt valtakunnallinen kestävyyden ja toivon symboli. Rakennus, jossa säilytetään ihmisten henkiä Rikuzentakatan kaupungintalo näyttää siltä, kuin tsunami olisi tapahtunut vasta paljon myöhemmin kuin 12 kuukautta sitten. Rakennus on täynnä hiekkaa, roskia ja talojen jäänteitä - ja aulassa on kaksi romuttunutta autoa, jotka tsunamin vedet jättivät sinne. Roskien joukossa on koululaukkuja ja valokuva-albumeita, palasia ihmisten elämästä, jotka on otettu talteen raunioista ja annettu suojaan sääolosuhteilta, kunnes niiden omistajat voivat tulla hakemaan ne takaisin.</w:t>
      </w:r>
    </w:p>
    <w:p>
      <w:r>
        <w:rPr>
          <w:b/>
        </w:rPr>
        <w:t xml:space="preserve">Yhteenveto</w:t>
      </w:r>
    </w:p>
    <w:p>
      <w:r>
        <w:t xml:space="preserve">Vuosi Japania koetelleen suurimman maanjäristyksen ja sitä seuranneen tsunamin jälkeen Roland Buerk vierailee joissakin katastrofin koettelemissa paikoissa katsomassa, miten kaupunkien ja ihmisten jälleenrakentamisessa on edistytty.</w:t>
      </w:r>
    </w:p>
    <w:p>
      <w:r>
        <w:rPr>
          <w:b/>
          <w:u w:val="single"/>
        </w:rPr>
        <w:t xml:space="preserve">Asiakirjan numero 2514</w:t>
      </w:r>
    </w:p>
    <w:p>
      <w:r>
        <w:t xml:space="preserve">Mahanayakes SB:n vapauttamiseksi : UNP</w:t>
      </w:r>
    </w:p>
    <w:p>
      <w:r>
        <w:t xml:space="preserve">Parlamentaarikko Rajitha Senarathne puhui tuhansille kannattajille, jotka olivat kokoontuneet Colomboon Hangurankethasta lähteneen marssin jälkeen, ja hän odotti, että vetoomukseen saataisiin 10 000 allekirjoitusta. UNP järjesti tiistain mielenosoituskokouksen vaatien Dissanayaken vapauttamista, sillä hänet vangittiin kahdeksi vuodeksi oikeuden halventamisesta. SB ja Chandrika Oppositiojohtaja Ranil Wickramasinghe sanoi puhuessaan kokoontumisessa, että heidän taistelunsa ei koske vain Dissanayaken vapauttamista. "Tämän taistelun ei pitäisi päättyä SB:n vapauttamiseen", Wickramasinghe sanoi. Hän sanoi, että se on maan "vapauden" puolesta. Dissanayaken vaimo Tamara muistutti, että hänen miehensä auttoi merkittävästi Kansanliiton (PA) pääsemisessä valtaan vuonna 1994. "Mielestäni kukaan muu PA:ssa tai SLFP:ssä ei pyrkinyt yhtä paljon kuin SB istuttamaan Chandrikaa presidentin valtaistuimelle", hän sanoi.</w:t>
      </w:r>
    </w:p>
    <w:p>
      <w:r>
        <w:rPr>
          <w:b/>
        </w:rPr>
        <w:t xml:space="preserve">Yhteenveto</w:t>
      </w:r>
    </w:p>
    <w:p>
      <w:r>
        <w:t xml:space="preserve">Yhdistyneen kansallisen puolueen (UNP) johdon mukaan Mahanayakien johtamat buddhalaismunkit allekirjoittavat vetoomuksen, jossa vaaditaan vangitun entisen ministerin SB Dissanayaken vapauttamista.</w:t>
      </w:r>
    </w:p>
    <w:p>
      <w:r>
        <w:rPr>
          <w:b/>
          <w:u w:val="single"/>
        </w:rPr>
        <w:t xml:space="preserve">Asiakirjan numero 2515</w:t>
      </w:r>
    </w:p>
    <w:p>
      <w:r>
        <w:t xml:space="preserve">Union Terrace Gardens Aberdeenissa suljetaan viideksi viikoksi</w:t>
      </w:r>
    </w:p>
    <w:p>
      <w:r>
        <w:t xml:space="preserve">Maanantaista alkaen tehdään tutkimuksia, joilla valmistellaan kaupungin keskustassa sijaitsevan upotetun puiston perusteellista uudistamista. Valtuutetut kannattivat maaliskuussa ehdotusten luonnossuunnitelmia. LDA Designin laatimiin suunnitelmiin sisältyy kävelyteitä, uusia rakennuksia ja puuistutuksia. Paikkatutkimuksissa tutkitaan maaperäolosuhteita ja kulttuuriperinnön piirteitä.</w:t>
      </w:r>
    </w:p>
    <w:p>
      <w:r>
        <w:rPr>
          <w:b/>
        </w:rPr>
        <w:t xml:space="preserve">Yhteenveto</w:t>
      </w:r>
    </w:p>
    <w:p>
      <w:r>
        <w:t xml:space="preserve">Aberdeenin Union Terrace Gardens -puisto suljetaan noin viideksi viikoksi.</w:t>
      </w:r>
    </w:p>
    <w:p>
      <w:r>
        <w:rPr>
          <w:b/>
          <w:u w:val="single"/>
        </w:rPr>
        <w:t xml:space="preserve">Asiakirjan numero 2516</w:t>
      </w:r>
    </w:p>
    <w:p>
      <w:r>
        <w:t xml:space="preserve">Pohjois-Walesiin annettu varoitus ukkosista ja sateista</w:t>
      </w:r>
    </w:p>
    <w:p>
      <w:r>
        <w:t xml:space="preserve">Conwyyn, Denbighshiren, Flintshiren, Gwyneddin, Wrexhamin ja Powysin alueille on annettu säävaroitus, mutta sadekuurot ovat todennäköisesti hajanaisia. Ilmatieteen laitoksen mukaan se voi johtaa rakennusten vaurioitumiseen salamaniskujen ja sähkökatkojen vuoksi, ja ajo-olosuhteet voivat kärsiä. Varoitus on voimassa kello 19:00 BST saakka.</w:t>
      </w:r>
    </w:p>
    <w:p>
      <w:r>
        <w:rPr>
          <w:b/>
        </w:rPr>
        <w:t xml:space="preserve">Yhteenveto</w:t>
      </w:r>
    </w:p>
    <w:p>
      <w:r>
        <w:t xml:space="preserve">Met Office on ilmoittanut, että osissa Pohjois- ja Keski-Walesia voi esiintyä rankkasateita ja ukkoskuuroja.</w:t>
      </w:r>
    </w:p>
    <w:p>
      <w:r>
        <w:rPr>
          <w:b/>
          <w:u w:val="single"/>
        </w:rPr>
        <w:t xml:space="preserve">Asiakirjan numero 2517</w:t>
      </w:r>
    </w:p>
    <w:p>
      <w:r>
        <w:t xml:space="preserve">Yksitoista teini-ikäistä pidätettiin Grimsbyssä "käsistä lähteneiden" juhlien jälkeen</w:t>
      </w:r>
    </w:p>
    <w:p>
      <w:r>
        <w:t xml:space="preserve">Juhlat pidettiin Grimsbyn Legsby Avenuen alueella, ja poliisit kutsuttiin paikalle noin kello 23.00 BST. Pidätetyt ovat poliisin mukaan 16-17-vuotiaita. Komisario Will Jenkins sanoi, että teinit olivat olleet läheisissä kotibileissä, eikä heidän "olisi pitänyt olla juomassa alun alkaenkaan".</w:t>
      </w:r>
    </w:p>
    <w:p>
      <w:r>
        <w:rPr>
          <w:b/>
        </w:rPr>
        <w:t xml:space="preserve">Yhteenveto</w:t>
      </w:r>
    </w:p>
    <w:p>
      <w:r>
        <w:t xml:space="preserve">Yksitoista teini-ikäistä on pidätetty sen jälkeen, kun juhlat olivat riistäytyneet käsistä ja aiheutettu vahinkoa ajoneuvoille ja moskeijalle.</w:t>
      </w:r>
    </w:p>
    <w:p>
      <w:r>
        <w:rPr>
          <w:b/>
          <w:u w:val="single"/>
        </w:rPr>
        <w:t xml:space="preserve">Asiakirjan numero 2518</w:t>
      </w:r>
    </w:p>
    <w:p>
      <w:r>
        <w:t xml:space="preserve">Hertfordshiren mies pidätetty Gatwickin lentokentällä terrorismilain nojalla</w:t>
      </w:r>
    </w:p>
    <w:p>
      <w:r>
        <w:t xml:space="preserve">Hertfordshiresta kotoisin oleva 44-vuotias pidätettiin West Sussexin lentokentällä torstaina sen jälkeen, kun hän oli noussut Irakista tulleelta lennolta, Scotland Yard kertoi. Hänet pidättivät Metropolitan Police's Counter Terrorism Command -yksikön virkamiehet terrorismilain viidennen pykälän nojalla. Hänet vietiin Lontoon keskustassa sijaitsevalle poliisiasemalle, jossa hän on edelleen pidätettynä. Suoraa lähetystä: Lisää tästä jutusta ja muista Sussexin uutisista.</w:t>
      </w:r>
    </w:p>
    <w:p>
      <w:r>
        <w:rPr>
          <w:b/>
        </w:rPr>
        <w:t xml:space="preserve">Yhteenveto</w:t>
      </w:r>
    </w:p>
    <w:p>
      <w:r>
        <w:t xml:space="preserve">Gatwickin lentokentällä on pidätetty mies epäiltynä terroritekojen valmistelusta.</w:t>
      </w:r>
    </w:p>
    <w:p>
      <w:r>
        <w:rPr>
          <w:b/>
          <w:u w:val="single"/>
        </w:rPr>
        <w:t xml:space="preserve">Asiakirjan numero 2519</w:t>
      </w:r>
    </w:p>
    <w:p>
      <w:r>
        <w:t xml:space="preserve">Lokakuun kokous Inverness Beechwoodin kampussuunnitelmasta</w:t>
      </w:r>
    </w:p>
    <w:p>
      <w:r>
        <w:t xml:space="preserve">Beechwoodia on ehdotettu kehitettäväksi Highlands and Islands -yliopiston tukikohdaksi sekä tutkimus- ja liikekeskukseksi. Highland Council myönsi periaatteellisen rakennusluvan toukokuussa 2011. Yleissuunnitelma ja suunnitteluohjeet toimitettiin hyväksyttäväksi, mutta päätöstä niistä lykättiin tiistaina. Highland Councilin mukaan Invernessin, Nairnin, Badenochin ja Strathspeyn suunnittelusovelluskomitea pitää ylimääräisen kokouksen.</w:t>
      </w:r>
    </w:p>
    <w:p>
      <w:r>
        <w:rPr>
          <w:b/>
        </w:rPr>
        <w:t xml:space="preserve">Yhteenveto</w:t>
      </w:r>
    </w:p>
    <w:p>
      <w:r>
        <w:t xml:space="preserve">Valtuutettujen on määrä kokoontua lokakuun loppupuolella harkitsemaan rakennuslupaa uudelle kampukselle Invernessin laitamilla.</w:t>
      </w:r>
    </w:p>
    <w:p>
      <w:r>
        <w:rPr>
          <w:b/>
          <w:u w:val="single"/>
        </w:rPr>
        <w:t xml:space="preserve">Asiakirjan numero 2520</w:t>
      </w:r>
    </w:p>
    <w:p>
      <w:r>
        <w:t xml:space="preserve">Vahingoittunut tie suljettu Stonehavenissa tulvatöiden keskellä</w:t>
      </w:r>
    </w:p>
    <w:p>
      <w:r>
        <w:t xml:space="preserve">Aberdeenshire Councilin mukaan A957-tien hätäsulku oli Invercarron Cottage - A92-tien välillä. Kaksi naapurikiinteistöä on evakuoitu "varotoimenpiteenä". Neuvosto sanoi: "Työskentelemme Stonehavenin tulvasuojeluohjelman urakoitsijan kanssa selvittääksemme vahinkojen laajuuden ja saadaksemme tien uudelleen auki mahdollisimman pian." Ohituskaistat ovat käytössä.</w:t>
      </w:r>
    </w:p>
    <w:p>
      <w:r>
        <w:rPr>
          <w:b/>
        </w:rPr>
        <w:t xml:space="preserve">Yhteenveto</w:t>
      </w:r>
    </w:p>
    <w:p>
      <w:r>
        <w:t xml:space="preserve">Tie Stonehavenissa on suljettu tulvantorjuntatöiden aikana tapahtuneen vajoamisen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docId:0E40A798CF92AE1EA1FD7DB14EA35A42</keywords>
  <dc:description>generated by python-docx</dc:description>
  <lastModifiedBy/>
  <revision>1</revision>
  <dcterms:created xsi:type="dcterms:W3CDTF">2013-12-23T23:15:00.0000000Z</dcterms:created>
  <dcterms:modified xsi:type="dcterms:W3CDTF">2013-12-23T23:15:00.0000000Z</dcterms:modified>
  <category/>
</coreProperties>
</file>