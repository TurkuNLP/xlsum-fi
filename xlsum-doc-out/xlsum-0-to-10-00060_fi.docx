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49671</w:t>
      </w:r>
    </w:p>
    <w:p>
      <w:r>
        <w:t xml:space="preserve">Swansean sisäareenaa koskeva sopimus allekirjoitettu ATG:n kanssa</w:t>
      </w:r>
    </w:p>
    <w:p>
      <w:r>
        <w:t xml:space="preserve">3500-paikkainen tapahtumapaikka avataan vuonna 2020 osana 500 miljoonan punnan arvoista Swansea Centralin kehityshanketta. Ambassador Theatre Group (ATG) sanoi, että se keskittyy "laadukkaaseen ja monipuoliseen sisältöön". Areenalla on tarkoitus järjestää teatteria, nimekkäitä taiteilijoita sekä konferensseja ja näyttelyitä. Rakennustyöt vanhan St David's -ostoskeskuksen paikalla on tarkoitus aloittaa myöhemmin tänä vuonna, ja niitä rahoitetaan osittain Swansea Bay City Deal -ohjelmasta. Rakentamisen ensimmäiseen vaiheeseen kuuluu myös uusia pysäköintitaloja, hotelli ja asuntoja. Swansean neuvosto alkoi etsiä operaattoria lähes 18 kuukautta sitten, ja ATG:n valinta osui kohdalle viime kesänä. Yritys hallinnoi 50:tä teatteria, muun muassa Apollo Victoria-, Piccadilly- ja Savoy-teattereita Lontoossa sekä Lyric-teatteria Broadwaylla. Se ylläpitää myös alueellisia teattereita muun muassa Birminghamissa ja Bristolissa. Saatat olla kiinnostunut myös näistä jutuista: Neuvoston johtaja Rob Stewart sanoi: "On osoitus Swansean potentiaalista, että olemme houkutelleet näin korkeatasoisen yrityksen, joka selvästi jakaa visiomme kaupungin tulevaisuudesta".</w:t>
      </w:r>
    </w:p>
    <w:p>
      <w:r>
        <w:rPr>
          <w:b/>
        </w:rPr>
        <w:t xml:space="preserve">Yhteenveto</w:t>
      </w:r>
    </w:p>
    <w:p>
      <w:r>
        <w:t xml:space="preserve">West Endin ja Broadwayn teatteriketjun takana oleva viihdeyhtiö on tehnyt pitkäaikaisen sopimuksen Swansean uuden sisäareenan hallinnoinnista.</w:t>
      </w:r>
    </w:p>
    <w:p>
      <w:r>
        <w:rPr>
          <w:b/>
          <w:u w:val="single"/>
        </w:rPr>
        <w:t xml:space="preserve">Asiakirjan numero 49672</w:t>
      </w:r>
    </w:p>
    <w:p>
      <w:r>
        <w:t xml:space="preserve">Cardiffin vastasyntyneiden yksikön infektio: Kolme vauvaa kotiutettu</w:t>
      </w:r>
    </w:p>
    <w:p>
      <w:r>
        <w:t xml:space="preserve">Walesin yliopistollisen sairaalan yksikköön ei enää torstaina otettu uusia potilaita "infektioryhmän" vuoksi. Cardiff and Vale University Health Boardin mukaan tartunnan saaneet ovat "vastanneet hyvin hoitoon". Muut vastasyntyneiden hoitoa tarvitsevat vauvat ohjataan muihin sairaaloihin. Terveyslautakunnan hoitotyön johtaja Ruth Walker sanoi: "Työskentelemme edelleen kollegoiden kanssa pitääkseen vauvat turvassa ja tukeaksemme samalla odottavia äitejä." Epätavallinen Terveyslautakunta on sanonut, että tehostetut infektioiden ehkäisytoimenpiteet on otettu käyttöön infektioiden - Acinetobacter baumanii ja Enterobacter - leviämisen estämiseksi. Yksikössä, jossa on 30 pinnasänkyä tehohoitoa, korkeaa riippuvuutta ja erityishoitoa varten, on nyt 13 vauvaa. Vaikka infektiot eivät ole harvinaisia ennenaikaisille vauvoille, näin lähellä toisiaan sattuneiden tapausten määrä on "epätavallinen", terveyslautakunta totesi. Yksikkö, johon otetaan keskimäärin yhdestä kahteen vauvaa päivässä, pystyy tarvittaessa hoitamaan kiireellisiä hätätilanteita.</w:t>
      </w:r>
    </w:p>
    <w:p>
      <w:r>
        <w:rPr>
          <w:b/>
        </w:rPr>
        <w:t xml:space="preserve">Yhteenveto</w:t>
      </w:r>
    </w:p>
    <w:p>
      <w:r>
        <w:t xml:space="preserve">Cardiffin vastasyntyneiden yksiköstä on nyt lähtenyt kolme vauvaa 12:sta, joiden bakteeri-infektiotestit olivat positiivisia.</w:t>
      </w:r>
    </w:p>
    <w:p>
      <w:r>
        <w:rPr>
          <w:b/>
          <w:u w:val="single"/>
        </w:rPr>
        <w:t xml:space="preserve">Asiakirjan numero 49673</w:t>
      </w:r>
    </w:p>
    <w:p>
      <w:r>
        <w:t xml:space="preserve">Yöputki: 1,5 miljoonaa puntaa kuukaudessa ennen käynnistämistä.</w:t>
      </w:r>
    </w:p>
    <w:p>
      <w:r>
        <w:t xml:space="preserve">Henkilöstö palkattiin 24 tunnin maanalaisen palvelun käynnistämistä varten, joka oli alun perin tarkoitus aloittaa syyskuussa. Sitä on lykätty vuoteen 2016 palkka- ja työehtokiistan vuoksi. TfL:n mukaan se on "toiminnallisesti valmis" Night Tube -junaan, ja lisähenkilöstö työskentelee nyt eri puolilla verkkoa. Lisää tästä jutusta ja uutisia Lontoosta Syyskuuksi suunniteltu aloitusajankohta siirtyi vuoteen 2016, koska TfL ja ammattiliitot eivät päässeet sopimukseen henkilöstöjärjestelyistä. Ammattiliitot ryhtyivät kesällä työtaistelutoimiin vaadittuaan palkankorotuksia ja rajoitusta siihen, kuinka monta yövuoroa niiden jäseniä pyydetään tekemään. Neuvotteluja sovittelupalvelu Acasissa on määrä jatkaa tällä viikolla. TfL:n mukaan se ei tuhlaa rahaa, koska henkilökunta on täystyöllistetty. Se lisäsi, että 307 henkilöä on osa-aikaisissa asemapaikoissa ja loput työskentelevät teknisissä tehtävissä tai palveluiden valvonnassa, ja lisäsi, että osa tästä henkilöstöstä käytetään korvaamaan lähtevät tai eläkkeelle jäävät työntekijät. Val Shawcross, Labour-puolueen edustaja Lontoon yleiskokouksessa, sanoi kuitenkin: "Se on valtava määrä rahaa, joka on puhaltaa heidän suunnitelmansa. "He ovat ilmeisesti painaneet nappia liian aikaisin, kun heidät on otettu palkkalistoille."</w:t>
      </w:r>
    </w:p>
    <w:p>
      <w:r>
        <w:rPr>
          <w:b/>
        </w:rPr>
        <w:t xml:space="preserve">Yhteenveto</w:t>
      </w:r>
    </w:p>
    <w:p>
      <w:r>
        <w:t xml:space="preserve">Lontoon liikennelaitos (TfL) on palkannut 500 työntekijää Night Tube -palveluun 1,5 miljoonan punnan kuukausikustannuksin, vaikka uusi palvelu ei vielä toimi.</w:t>
      </w:r>
    </w:p>
    <w:p>
      <w:r>
        <w:rPr>
          <w:b/>
          <w:u w:val="single"/>
        </w:rPr>
        <w:t xml:space="preserve">Asiakirjan numero 49674</w:t>
      </w:r>
    </w:p>
    <w:p>
      <w:r>
        <w:t xml:space="preserve">Litteäkasvoiset koirat: Battersea tekee kaikkien aikojen suurimman leikkauksen</w:t>
      </w:r>
    </w:p>
    <w:p>
      <w:r>
        <w:t xml:space="preserve">Lounais-Lontoon eläinsuojassa tehtiin viime vuonna 62 hengenpelastusoperaatiota esimerkiksi bulldoggeille ja mopseille, kun vuonna 2015 niitä tehtiin seitsemän. Brachykefaaliset koirarodut ovat yhä suositumpia, mutta ne kärsivät lyhyistä, tukkeutuneista hengitysteistä. Battersea kutsui rotuja "esimerkiksi vastuuttomasta, valikoivasta jalostuksesta". Brachykefaalisilla koiraroduilla on yleensä suuret silmät, puuskittainen nenä ja pienikokoiset. Britannian eläinlääkäriliitto on varoittanut ihmisiä ostamasta litteäkasvoisia koirarotuja, mutta Battersea on kuitenkin ottanut koiria yhä enemmän viime vuosina. Vuonna 2018 turvakoti otti vastaan 40 ranskanbulldoggia ja 47 mopsia, kun vuonna 2014 niitä oli kahdeksan ja 36. Battersean eläinlääkäreiden mukaan monien koirien jalostustapa tarkoittaa, että niiden hengitystiet ovat usein niin kapeat, että ne "vastaavat sitä, että hengittäisimme juomapillin läpi". "Vuosien varrella kasvattajat ovat valinneet pentueesta litteäkasvoisimmat koirat jalostukseen, ja tämä on luonut piirteitä, jotka ovat vaarallisia ja vahingollisia koiran terveydelle", johtava eläinlääkäri Shaun Opperman sanoi. Muita koiria, jotka voivat kärsiä ongelmasta, joka vaikeuttaa niiden juoksemista tai leikkimistä, ovat muun muassa englanninbulldogit, bostoninterrierit, shih tzusit ja bokserit. "Brakykefaalisten koirien määrän kasvu on yksi Battersean suurimmista hyvinvointiongelmista tällä hetkellä, Opperman sanoi. Aiheeseen liittyvät Internet-linkit Battersea Dogs and Cats Home British Veterinary Association Brachycephalic Working Group (brittiläinen eläinlääkäriliitto).</w:t>
      </w:r>
    </w:p>
    <w:p>
      <w:r>
        <w:rPr>
          <w:b/>
        </w:rPr>
        <w:t xml:space="preserve">Yhteenveto</w:t>
      </w:r>
    </w:p>
    <w:p>
      <w:r>
        <w:t xml:space="preserve">Battersea Dogs and Cats Home suoritti vuonna 2018 enemmän operaatioita, joilla autettiin litteäkasvoisia koiria hengittämään, kuin kertaakaan aiemmin sen historiassa, on paljastunut.</w:t>
      </w:r>
    </w:p>
    <w:p>
      <w:r>
        <w:rPr>
          <w:b/>
          <w:u w:val="single"/>
        </w:rPr>
        <w:t xml:space="preserve">Asiakirjan numero 49675</w:t>
      </w:r>
    </w:p>
    <w:p>
      <w:r>
        <w:t xml:space="preserve">Covid Skotlannissa: Spar-ketjun omistaja raportoi myynnin kasvusta</w:t>
      </w:r>
    </w:p>
    <w:p>
      <w:r>
        <w:t xml:space="preserve">Dundeessa sijaitseva yritys, joka ylläpitää tai omistaa yli 300 Spar-myymälää eri puolilla Skotlantia, kertoi kysynnän kasvaneen huhtikuun 20. päivään mennessä kuluneiden kuuden viikon aikana. Se selittää kasvun osittain sillä, että yhä useammat ihmiset käyttävät päivittäistavarakauppoja välttääkseen pitkät jonot supermarketeissa. CJ Langin mukaan liikevaihto kasvoi 3,4 prosenttia 194,2 miljoonaan puntaan huhtikuuhun päättyneen vuoden aikana. Vertailukelpoinen voitto ennen veroja kaksinkertaistui 1,5 miljoonaan puntaan samalla ajanjaksolla. Toimitusjohtaja Colin McLean sanoi: "Covid-19-ilmiön puhkeaminen viime tilikauden lopussa ja sitä seuranneet kuukaudet ovat muuttaneet vähittäiskaupan maisemaa täysin." Markkinointimuutos on ollut suuri. Hän lisäsi, että liiketoiminta oli kasvanut jo ennen Covid-19:n käyttöönottoa osittain food-to-go -tarjonnan ja itsenäisten vähittäiskauppiaiden asiakaskunnan kehittymisen ansiosta. Vuonna 1919 perustettu perheyritys työllistää noin 2 000 työntekijää.</w:t>
      </w:r>
    </w:p>
    <w:p>
      <w:r>
        <w:rPr>
          <w:b/>
        </w:rPr>
        <w:t xml:space="preserve">Yhteenveto</w:t>
      </w:r>
    </w:p>
    <w:p>
      <w:r>
        <w:t xml:space="preserve">Coronavirus-pandemian varhaiset vaikutukset auttoivat skotlantilaisen tukkukaupan ja jakelijan CJ Langin myyntiä tänä vuonna, yhtiö on ilmoittanut.</w:t>
      </w:r>
    </w:p>
    <w:p>
      <w:r>
        <w:rPr>
          <w:b/>
          <w:u w:val="single"/>
        </w:rPr>
        <w:t xml:space="preserve">Asiakirjan numero 49676</w:t>
      </w:r>
    </w:p>
    <w:p>
      <w:r>
        <w:t xml:space="preserve">Tansanialaiselta Diamond Platnumzilta esiintymiskielto</w:t>
      </w:r>
    </w:p>
    <w:p>
      <w:r>
        <w:t xml:space="preserve">Kappaleessa Mwanza on swahilin kielen sana "kiimainen", ja videolla tanssijat simuloivat seksiä. Diamond Platnumz oli suhtautunut kieltoon "halveksivasti" laulamalla sanoitukset konsertissa, sanoi taiteenvalvontaviranomainen. Suosittu tansanialainen laulaja on ollut viime vuosina kiistojen riivaama. Huhtikuussa poliisi kuulusteli häntä sen jälkeen, kun hän oli julkaissut Instagramissa videopätkän, jossa hän suuteli leikkisästi naista. Viranomaiset syyttivät häntä siveettömästä käytöksestä. Tansanian taiteen sääntelyviranomainen Basata sanoi, että Diamond Platnumzilta kielletään esiintyminen myös ulkomailla, mutta on epäselvää, miten se panee tämän täytäntöön. Kielto koski myös Rayvannya, toista paikallista muusikkoa, joka esiintyy Mwanzassa. "Olemme päätyneet tähän päätökseen, koska nämä kaksi muusikkoa ovat suhtautuneet direktiiviimme ylenkatsoen", Basata sanoi lausunnossaan. Aikooko Diamond Platnumz muuttaa maasta? Sunnuntaina Diamond Platnumz, joka teki bongo flavan, tansanialaisen hip hopin, tunnetuksi, esiintyi Mwanzassa suurelle yleisölle samannimisessä satamakaupungissa järjestetyillä festivaaleilla. Kappale on ollut suosittu YouTubessa, jossa sitä on katsottu yli viisi miljoonaa kertaa. Hiljattain verkossa jaetulla videolla Diamond Platnumz otti esille mahdollisuuden asettua ulkomaille, jos Tansanian viranomaiset jatkavat hänen musiikkinsa kieltämistä. "Jos he eivät halua minun esittävän kappaleitani, voin asua toisessa maassa ja soittaa siellä. Jos Tansanian laki sanoo, etten voi esiintyä täällä, voin mennä Keniaan, jossa minua ei ole kielletty", hän sanoi. Muusikon, jonka oikea nimi on Nasib Abdul, on määrä olla pääesiintyjä vuoden lopun konsertissa naapurimaassa Keniassa. Viisi asiaa Diamond Platnumzista</w:t>
      </w:r>
    </w:p>
    <w:p>
      <w:r>
        <w:rPr>
          <w:b/>
        </w:rPr>
        <w:t xml:space="preserve">Yhteenveto</w:t>
      </w:r>
    </w:p>
    <w:p>
      <w:r>
        <w:t xml:space="preserve">Afrikkalaisen popin huipputähti Diamond Platnumz ei saa esiintyä Tansaniassa sen jälkeen, kun hän esitti kappaleen, jonka viranomaiset olivat kieltäneet seksuaalisuuteen viittaavana.</w:t>
      </w:r>
    </w:p>
    <w:p>
      <w:r>
        <w:rPr>
          <w:b/>
          <w:u w:val="single"/>
        </w:rPr>
        <w:t xml:space="preserve">Asiakirjan numero 49677</w:t>
      </w:r>
    </w:p>
    <w:p>
      <w:r>
        <w:t xml:space="preserve">Poliisi vetoaa Haddingtonissa varastetun postilaatikon jälkeen</w:t>
      </w:r>
    </w:p>
    <w:p>
      <w:r>
        <w:t xml:space="preserve">Pieni "laatikkomainen laite" varastettiin Letham Mainsista Haddingtonista keskiviikkona klo 15.30 ja torstaina klo 15.45 välisenä aikana. Postilaatikon etupuolelle oli leimattu numero 306, ja sen arvo on noin 2 000 puntaa. Poliisi vetoaa kaikkiin, joilla on tietoja varkaudesta, ilmoittautumaan. Konstaapeli Heidi Hopkins Haddingtonin poliisiasemalta sanoi: "Vuodenajan vuoksi laatikkoa käytettiin todennäköisesti useammin tulevina viikkoina, kun ihmiset lähettivät joulukortteja ystäville ja perheelle. "Pyydämme kaikkia, jotka näkivät jotain epäilyttävää Letham Mainsin alueella tai jotka voivat auttaa meitä tunnistamaan syylliset, ottamaan välittömästi yhteyttä poliisiin."</w:t>
      </w:r>
    </w:p>
    <w:p>
      <w:r>
        <w:rPr>
          <w:b/>
        </w:rPr>
        <w:t xml:space="preserve">Yhteenveto</w:t>
      </w:r>
    </w:p>
    <w:p>
      <w:r>
        <w:t xml:space="preserve">Poliisi vetoaa silminnäkijöihin postilaatikon varkauden jälkeen East Lothianissa.</w:t>
      </w:r>
    </w:p>
    <w:p>
      <w:r>
        <w:rPr>
          <w:b/>
          <w:u w:val="single"/>
        </w:rPr>
        <w:t xml:space="preserve">Asiakirjan numero 49678</w:t>
      </w:r>
    </w:p>
    <w:p>
      <w:r>
        <w:t xml:space="preserve">Thamen kaatopaikkakuoleman "pitäisi käynnistää sivustojen uudelleentarkastelu".</w:t>
      </w:r>
    </w:p>
    <w:p>
      <w:r>
        <w:t xml:space="preserve">Stephen Buck, 58, kuoli rakennustyömaalla Oxford Roadilla Thamessa 18. huhtikuuta 2017. Tutkintalautakunta totesi, että hänen kuolemansa oli onnettomuus, joka aiheutui, kun hänet vedettiin kippiauton pyörien alle. Oxfordshiren kuolinsyyntutkija Darren Salter sanoi kirjoittavansa asianosaisille yrityksille turvallisuuskysymysten esille ottamiseksi. Hän sanoi myös lähettävänsä rakennusteollisuuden neuvoa-antavalle komitealle raportin "tulevien kuolemantapausten ehkäisemisestä". Tutkinnassa kuultiin, miten Walesin Neathista kotoisin oleva Buck oli seissyt selkä kuorma-autoon päin ja kirjoittanut käsin lippuja ajoneuvojen liikkeiden kirjaamiseksi. Kuorma-auto törmäsi häneen, veti hänet pyörien alle ja ajoi hänen ylitseen, päätelmässä todettiin. Perheen asianajaja Sarah Christie-Brown toi esiin "vakavia huolenaiheita", kuten sen, että kuljettaja ei käyttänyt peruutuskameraa tai hälytintä asianmukaisesti. Salter sanoi kirjoittavansa kirjeen ECL Constructionille, joka palkkasi Buckin, ja David Einig Contractingille, joka palkkasi kuljettajan. Hän sanoi, että oli "selvästi... vaarallista" niille, jotka työskentelevät suurten liikkuvien ajoneuvojen vieressä. "Kyse on riskien vähentämisestä koko alalla... erityisesti suurissa lietteenpoistotöissä, joissa [jalkaisin työskentelevän] henkilön ja saapuvien rekkojen välinen läheisyys voi olla hyvin yleistä."</w:t>
      </w:r>
    </w:p>
    <w:p>
      <w:r>
        <w:rPr>
          <w:b/>
        </w:rPr>
        <w:t xml:space="preserve">Yhteenveto</w:t>
      </w:r>
    </w:p>
    <w:p>
      <w:r>
        <w:t xml:space="preserve">Peruuttavan kuorma-auton alle jääneen miehen kuoleman pitäisi johtaa "vaarallisten" rakennustyömaakäytäntöjen tarkistamiseen, sanoi kuolinsyyntutkija.</w:t>
      </w:r>
    </w:p>
    <w:p>
      <w:r>
        <w:rPr>
          <w:b/>
          <w:u w:val="single"/>
        </w:rPr>
        <w:t xml:space="preserve">Asiakirjan numero 49679</w:t>
      </w:r>
    </w:p>
    <w:p>
      <w:r>
        <w:t xml:space="preserve">Kannabis saalis "arvoltaan £ 1m" takavarikoitu Gateshead ja Newcastle</w:t>
      </w:r>
    </w:p>
    <w:p>
      <w:r>
        <w:t xml:space="preserve">Poliisit löysivät 3000 kasvia ja 3000 puntaa kuudella kannabistilalla - joista yhtä poliisi kuvasi "teollisen kokoiseksi" - tehdyissä ratsioissa Gatesheadissa. Kuusi miestä pidätettiin. Northumbrian poliisin mukaan neljä heistä löydettiin Rytonissa sijaitsevasta teollisuusyksiköstä ja 1 680 kasvia. Kolme muuta miestä ja yksi nainen pidätettiin Newcastlessa keskiviikkona. Komisario Paul Woods sanoi, että laittomien aineiden myynnistä saadut rahat päätyvät rikollisten käsiin, jotka käyttävät hyväkseen yhteiskuntiemme haavoittuvassa asemassa olevia ihmisiä. Hän lisäsi: "Tiedän, että joillakin kansalaisilla on voimakkaita tunteita kannabiksen laillisuudesta, mutta nämä suuret tilat liittyvät niin usein nykyaikaiseen orjuuteen ja ihmiskauppaan." Pidätetyt olivat 20-40-vuotiaita ja kotoisin Vietnamista, Puolasta ja Liettuasta. Heidät kaikki on vapautettu tutkimusten jatkuessa. Aiheeseen liittyvät Internet-linkit Northumbrian poliisi</w:t>
      </w:r>
    </w:p>
    <w:p>
      <w:r>
        <w:rPr>
          <w:b/>
        </w:rPr>
        <w:t xml:space="preserve">Yhteenveto</w:t>
      </w:r>
    </w:p>
    <w:p>
      <w:r>
        <w:t xml:space="preserve">Poliisi on takavarikoinut kannabista, jonka katukauppa-arvo on miljoona puntaa ja joka painaa neljännestonnin.</w:t>
      </w:r>
    </w:p>
    <w:p>
      <w:r>
        <w:rPr>
          <w:b/>
          <w:u w:val="single"/>
        </w:rPr>
        <w:t xml:space="preserve">Asiakirjan numero 49680</w:t>
      </w:r>
    </w:p>
    <w:p>
      <w:r>
        <w:t xml:space="preserve">Wokingin murhaoikeudenkäynti: Poika järkyttynyt siskon ja ystävän menetyksestä</w:t>
      </w:r>
    </w:p>
    <w:p>
      <w:r>
        <w:t xml:space="preserve">Philip Tarver, 47, kiistää puukottaneensa Angela Tarveria, 86, miekalla ja uhanneensa tappaa isänsä Colinin, 84, heidän kotonaan Wokingissa. Häntä syytetään äitinsä pään laittamisesta pakastimeen ja tämän katkaistun sormuksen laittamisesta vedenkeittimeen. Hän kiistää murhan. Asianajaja Narita Bahra, QC, kysyi häneltä Old Bailey -oikeudessa: "Puukotitko ja tapoitko äitisi? Katkaisitko hänen päänsä? Leikkasitko hänen vasemman sormensormensa irti?" Hän vastasi "ei" kaikkiin kolmeen kysymykseen. Vastaaja jatkoi kertomalla valamiehistölle, että hän oli yksi kolmesta sisaruksesta, ja sanoi, että hänen sisarensa kuoli vuonna 1999. Hän sanoi olleensa "hyvin järkyttynyt" sisarensa kuolemasta, ja myös läheisen lapsuudenystävän kuolema oli vaikuttanut häneen, jonka kanssa hänellä oli tapana seurustella. Tarver menetti siskonsa vuonna 1999, ja vuonna 2016 lapsuudenystävä, jonka kanssa hän yleensä seurusteli, kuoli äkillisesti. Sen jälkeen hän ei ollut seurustellut niin paljon kuin ennen, valamiehistö kuuli. Tarver sanoi asuneensa kotona 44 vuotta ja saaneensa edelleen taskurahaa vanhemmiltaan. Hänellä oli kellonkorjaajan ja kellosepän pätevyys ja hän työskenteli myös jakelukuljettajana, mutta lopetettuaan työt vuonna 2017 hän alkoi keskittyä laulujen kirjoittamiseen ja musiikin äänittämiseen. Hän keräsi rahaa myymällä kokoelmansa tieteissarjakuvia. Oikeus kuuli, että hän oli käynyt äitinsä kuolemaa edeltävänä iltana ostamassa 15 tölkkiä olutta ja pullon vodkaa, mutta kiisti tulleensa aggressiiviseksi juomisen jälkeen. Hän kertoi valamiehistölle, että juominen teki hänet itkuiseksi ja väsyneeksi, mutta ei aggressiiviseksi. Oikeudenkäynti jatkuu.</w:t>
      </w:r>
    </w:p>
    <w:p>
      <w:r>
        <w:rPr>
          <w:b/>
        </w:rPr>
        <w:t xml:space="preserve">Yhteenveto</w:t>
      </w:r>
    </w:p>
    <w:p>
      <w:r>
        <w:t xml:space="preserve">Mies, jota syytetään äitinsä tappamisesta ja mestaamisesta miekalla, on kertonut valamiehistölle, että hänen siskonsa ja läheisen lapsuudenystävänsä kuolema vaikutti häneen syvästi.</w:t>
      </w:r>
    </w:p>
    <w:p>
      <w:r>
        <w:rPr>
          <w:b/>
          <w:u w:val="single"/>
        </w:rPr>
        <w:t xml:space="preserve">Asiakirjan numero 49681</w:t>
      </w:r>
    </w:p>
    <w:p>
      <w:r>
        <w:t xml:space="preserve">Voimmeko muuttaa työmatkatottumuksiamme?</w:t>
      </w:r>
    </w:p>
    <w:p>
      <w:r>
        <w:t xml:space="preserve">Tom EdwardsTransport correspondent, London@BBCTomEdwardson Twitter Pyysin kysymyksiä Twitterissä - kiitos kaikista ehdotuksistanne - kysyin niin monta kuin pystyin aikarajoituksiin nähden. Näyttää siltä, että liikenneministeriö (DfT) ei todennäköisesti siirrä tukea nykyisestä olympialaisten liikennesuunnitelmasta ja on hyvin luottavainen sen toimivuuteen. Tämä koskee myös ehdotettuja muutoksia Southeasternin aikatauluihin Greenwichissä kisojen aikana ja kiistanalaisia Games Lanes -kaistoja. Kysyin Southeasternilta ehdotetuista muutoksista olympialaisten ajaksi, ja sen vastaus oli tämä: "Olympia-aikataulusta on järjestetty kuuleminen yhdessä Olympic Delivery Authorityn (ODA) kanssa, ja siinä määritellään aikataulu, jota meidän on noudatettava osana toimilupasopimusta olympialaisten aikana. Se on päättynyt, ja olemme harkinneet joitakin muutoksia, muun muassa Charltonin palvelujen palauttamista ja Javelin-junan liikennöintiä Ashfordiin myöhäisempään yöhön". "Aikataulut ovat verkkosivuillamme. "Palvelut olympiapaikkojen asemille, esimerkiksi Greenwichiin, Woolwich Arsenaliin, Blackheathiin ja Charltoniin, eivät ole muuttuneet. Mutta jotta voimme varmistaa, että ihmiset ehtivät nousta junaan ja poistua junasta, olemme joutuneet vähentämään junavuoroja joillakin kauempana sijaitsevilla asemilla. Se on ainoa turvallinen tapa toimia, kun matkustajia on niin paljon. "Junalle on tietysti vaihtoehtoja, kuten bussi, metro ja DLR, ja teemme niidenkin kanssa yhteistyötä. Odotamme vielä DfT:n hyväksyntää, joten kaikki on vielä ilmassa." Olen taas katsonut mallinnusta ja se osoittaa, että joillakin asemilla, kuten London Bridgellä, järjestäjät tarvitsevat 50 %:n pudotuksen "tausta" työmatkalaisten määrässä. Pitkällä aikavälillä Norman Baker haluaa myös, että yritykset pääsevät pois ruuhka-aikojen ajattelutavasta, ja hän uskoo, että vuosi 2012 voisi olla katalysaattori. Kerro mielipiteesi.</w:t>
      </w:r>
    </w:p>
    <w:p>
      <w:r>
        <w:rPr>
          <w:b/>
        </w:rPr>
        <w:t xml:space="preserve">Yhteenveto</w:t>
      </w:r>
    </w:p>
    <w:p>
      <w:r>
        <w:t xml:space="preserve">Tässä on koko haastattelu, jonka tein juuri liikenneministeri Norman Bakerin kanssa, joka kehottaa lontoolaisia miettimään uudelleen rutiinejaan kisojen aikana, jotta liikennejärjestelmään kohdistuvia paineita voitaisiin lieventää.</w:t>
      </w:r>
    </w:p>
    <w:p>
      <w:r>
        <w:rPr>
          <w:b/>
          <w:u w:val="single"/>
        </w:rPr>
        <w:t xml:space="preserve">Asiakirjan numero 49682</w:t>
      </w:r>
    </w:p>
    <w:p>
      <w:r>
        <w:t xml:space="preserve">Dumfries and Gallowayn neuvosto löytää käyttöä tuhansille tarpeettomille roskiksille.</w:t>
      </w:r>
    </w:p>
    <w:p>
      <w:r>
        <w:t xml:space="preserve">Dumfries and Gallowayn neuvosto aikoo jakaa säiliöitä, joissa säilytetään muovia kierrätyskeskuksiin vietäväksi. Paikallisviranomaiset ilmoittivat, että kotitaloudet voivat käyttää niitä siihen asti, kunnes keräys otetaan käyttöön. Sen jälkeen astioita voitaisiin käyttää lasin säilyttämiseen, jotta se voitaisiin viedä talletuslaitoksiin. Dumfries and Gallowayn neuvosto osti yli 450 000 astiaa, kantta ja verkkoa uutta viiden astian keräysjärjestelmää varten, joka oli tarkoitus ottaa käyttöön koko alueella. Varastointikustannukset Järjestelmä otettiin kuitenkin käyttöön osassa aluetta vuonna 2014, mutta erinäisten ongelmien vuoksi sen käyttöönotto viivästyi ja lopulta peruuntui. Nyt suunnitellaan uutta kolmen pyöräkontin järjestelmää. Neuvosto on käyttänyt satoja tuhansia puntia hyllytettyä järjestelmää varten hankkimiensa tarpeettomien laitteiden varastointiin. Nyt ehdotetaan, että osalle järjestelmää varten ostetuista 120 000 44 litran laatikosta löytyisi käyttöä. Niitä jaettaisiin "kierrätyslaatikoina" kotitalouksille eri puolilla aluetta. Valtuutetuille laaditussa raportissa suositellaan, että suunnitelmille näytetään vihreää valoa.</w:t>
      </w:r>
    </w:p>
    <w:p>
      <w:r>
        <w:rPr>
          <w:b/>
        </w:rPr>
        <w:t xml:space="preserve">Yhteenveto</w:t>
      </w:r>
    </w:p>
    <w:p>
      <w:r>
        <w:t xml:space="preserve">Tuhansille jäteastioille on löydetty käyttötarkoitus, sillä neuvosto osti ne jätteidenkeräysjärjestelmää varten, jota ei koskaan otettu käyttöön.</w:t>
      </w:r>
    </w:p>
    <w:p>
      <w:r>
        <w:rPr>
          <w:b/>
          <w:u w:val="single"/>
        </w:rPr>
        <w:t xml:space="preserve">Asiakirjan numero 49683</w:t>
      </w:r>
    </w:p>
    <w:p>
      <w:r>
        <w:t xml:space="preserve">Highland Councilin suunnitelma auttaa oppisopimusoppilaita</w:t>
      </w:r>
    </w:p>
    <w:p>
      <w:r>
        <w:t xml:space="preserve">Järjestelmä voi tarjota työtä vuosittain jopa 20 henkilölle, ja neuvosto toivoo, että se kääntää oppisopimuskoulutuksen vähenemisen yksityisellä sektorilla. Paikallisviranomaisen mukaan vuosina 2008-12 192 oppisopimusoppilasta oli menettänyt työpaikkansa Highlandsissa. Uuden yrityksen nimi on Highland Shared Apprentice Scheme Ltd. (Highlandin yhteinen oppisopimusjärjestelmä). CITB Construction Skills auttaa sen hallinnoinnissa. Highland Council ottaa jo nyt oppisopimusoppilaita palvelukseensa. Kaksi vuotta sitten paikallisviranomainen kannusti naisia hakemaan oppisopimuskoulutukseen. Tuolloin kunnalla oli kuusi avointa työpaikkaa asunto- ja kiinteistöhuoltoryhmässään, ja se tarjosi oppisopimuskoulutusta LVI-, sähkö-, puusepän-, rakennus- ja maalausaloilla.</w:t>
      </w:r>
    </w:p>
    <w:p>
      <w:r>
        <w:rPr>
          <w:b/>
        </w:rPr>
        <w:t xml:space="preserve">Yhteenveto</w:t>
      </w:r>
    </w:p>
    <w:p>
      <w:r>
        <w:t xml:space="preserve">Highland Council aikoo perustaa uuden yrityksen, jonka tehtävänä on koota yhteen oppisopimusoppilaita, joita paikalliset rakennusyritykset voisivat palkata.</w:t>
      </w:r>
    </w:p>
    <w:p>
      <w:r>
        <w:rPr>
          <w:b/>
          <w:u w:val="single"/>
        </w:rPr>
        <w:t xml:space="preserve">Asiakirjan numero 49684</w:t>
      </w:r>
    </w:p>
    <w:p>
      <w:r>
        <w:t xml:space="preserve">Sloughin teini-ikäisen puukotus: Slough Slough: Kaksi syytettyä murhasta</w:t>
      </w:r>
    </w:p>
    <w:p>
      <w:r>
        <w:t xml:space="preserve">Slough'sta kotoisin oleva Mohammed Aman Ashraq löydettiin kuolettavasti loukkaantuneena Benjamin Lanelta noin klo 19.55 GMT lauantaina, ja hän kuoli sairaalassa. Hamza Mahmood, 18, Shaggy Calf Lane, Slough, ja Mohammed Hussain, niin ikään 18, Benjamin Lane, Slough, ovat syytteessä Ashraqin murhasta. Heidän on määrä saapua Sloughin tuomareiden eteen torstaiaamuna. Toinen 18-vuotias mies, myös Sloughista, joka pidätettiin epäiltynä oikeuden kulun vääristämisestä, on asetettu takuita vastaan 4. helmikuuta asti. Thames Valleyn poliisin mukaan useita rikospaikkoja on edelleen paikallaan, kun tutkimukset jatkuvat.</w:t>
      </w:r>
    </w:p>
    <w:p>
      <w:r>
        <w:rPr>
          <w:b/>
        </w:rPr>
        <w:t xml:space="preserve">Yhteenveto</w:t>
      </w:r>
    </w:p>
    <w:p>
      <w:r>
        <w:t xml:space="preserve">Kahta miestä on syytetty Berkshiressä kuoliaaksi puukotetun 18-vuotiaan miehen murhasta.</w:t>
      </w:r>
    </w:p>
    <w:p>
      <w:r>
        <w:rPr>
          <w:b/>
          <w:u w:val="single"/>
        </w:rPr>
        <w:t xml:space="preserve">Asiakirjan numero 49685</w:t>
      </w:r>
    </w:p>
    <w:p>
      <w:r>
        <w:t xml:space="preserve">Ukraina-aktivisti Kateryna Handzyuk kuolee happohyökkäyksen jälkeen</w:t>
      </w:r>
    </w:p>
    <w:p>
      <w:r>
        <w:t xml:space="preserve">Kateryna Handzyuk, 33, kärsi palovammoja 40 prosentissa kehostaan ja vakavia silmävammoja 31. heinäkuuta Khersonin eteläisessä kaupungissa tapahtuneen hyökkäyksen seurauksena. Handzyukille, joka oli myös Khersonin kaupunginvaltuuston jäsen, oli tehty 11 leikkausta pääkaupungissa Kiovassa. Presidentti Petro Poroshenko vaati sunnuntaina, että murhaajia rangaistaan. Viisi epäiltyä on jo pidätetty. Handzyukin tarkkaa kuolinsyytä ei heti tiedetty, mutta paikallisten tiedotusvälineiden mukaan kyseessä oli veritulppa. Syyskuussa aktivisti, joka kampanjoi myös Venäjän tukemaa separatismia vastaan, julkaisi videon, jossa hän kehotti ukrainalaisia torjumaan rehottavaa korruptiota. "Tiedän, että näytän nyt pahalta. Mutta ainakin minua hoidetaan", hän sanoi. "Ja tiedän ehdottomasti, että näytän paljon paremmalta kuin oikeudenmukaisuus Ukrainassa. Koska kukaan ei hoida sitä." Aktivistin kuolema sunnuntaina laukaisi reaktiovyöryn Ukrainan sosiaalisessa mediassa, ja monet käyttäjät ilmaisivat järkyttyneensä.</w:t>
      </w:r>
    </w:p>
    <w:p>
      <w:r>
        <w:rPr>
          <w:b/>
        </w:rPr>
        <w:t xml:space="preserve">Yhteenveto</w:t>
      </w:r>
    </w:p>
    <w:p>
      <w:r>
        <w:t xml:space="preserve">Tunnettu ukrainalainen korruptionvastainen aktivisti on kuollut kolme kuukautta sen jälkeen, kun hän loukkaantui happohyökkäyksessä.</w:t>
      </w:r>
    </w:p>
    <w:p>
      <w:r>
        <w:rPr>
          <w:b/>
          <w:u w:val="single"/>
        </w:rPr>
        <w:t xml:space="preserve">Asiakirjan numero 49686</w:t>
      </w:r>
    </w:p>
    <w:p>
      <w:r>
        <w:t xml:space="preserve">Rattijuopumuspalkkio tarjotaan osana Derbyshiren joulukampanjaa</w:t>
      </w:r>
    </w:p>
    <w:p>
      <w:r>
        <w:t xml:space="preserve">Poliisin tiedottajan mukaan yhdessä Crimestoppersin kanssa toteutettavaa järjestelmää käytettiin myös neljä vuotta sitten, ja siitä saatiin hyviä tuloksia. Se on osa poliisin rattijuopumuksen ja rattijuopumuksen vastaista kampanjaa, joka jatkuu 1. tammikuuta asti. Palkkion suuruus riippuu rikkomuksen luonteesta ja vakavuudesta. "Haluamme yksityiskohtaiset tiedot ihmisistä - missä he juovat, millaista ajoneuvoa he ajavat ja rekisterinumeron", komisario Steve Wilson sanoi. Aikaisemman kampanjan seurauksena Derbyshiren alueella Crimestoppersiin tulleiden rattijuopumusta ja rattijuopumusta koskevien puhelujen määrä kasvoi 12 prosenttia. "Haluamme, että ihmiset kertovat meille kaikista tuntemistaan henkilöistä, jotka ajavat rattijuoppoina ja vaarantavat muita tienkäyttäjiä... Haluamme käyttää valtuuksiamme kohdennetusti niin, että etsimme oikeat ihmiset emmekä tee yleistä puhalluskoetta", komisario Wilson sanoi. David Dawes ja hänen vaimonsa Pamela Barton-in-Needwoodista Derbyshiressä, jotka loukkaantuivat rattijuopon takia heinäkuussa, pitivät palkkiota erinomaisena ideana. "Kärsimme yhä kuusi kuukautta myöhemmin - Pamin päähän on vieläkin vaihdettava sidettä, koska hän on saanut hyvin vakavia päävammoja." Hän sanoi, että hänen vaimonsa ei vieläkään suostu ajamaan autoa onnettomuuden takia ja kärsii edelleen huimauksesta. "Ihmiset, jotka aiheuttavat tällaisia onnettomuuksia, pitäisi saada sairaalaan katsomaan aiheuttamiaan vammoja."</w:t>
      </w:r>
    </w:p>
    <w:p>
      <w:r>
        <w:rPr>
          <w:b/>
        </w:rPr>
        <w:t xml:space="preserve">Yhteenveto</w:t>
      </w:r>
    </w:p>
    <w:p>
      <w:r>
        <w:t xml:space="preserve">Jokainen, joka ilmoittaa rattijuoposta Derbyshiren poliisille, voi saada jopa 1 000 punnan arvoisen palkkion, jos tiedot johtavat pidätykseen ja syytteeseen.</w:t>
      </w:r>
    </w:p>
    <w:p>
      <w:r>
        <w:rPr>
          <w:b/>
          <w:u w:val="single"/>
        </w:rPr>
        <w:t xml:space="preserve">Asiakirjan numero 49687</w:t>
      </w:r>
    </w:p>
    <w:p>
      <w:r>
        <w:t xml:space="preserve">Opetusministerin mukaan koulujen uudistaminen kahdeksan vuoden kuluessa</w:t>
      </w:r>
    </w:p>
    <w:p>
      <w:r>
        <w:t xml:space="preserve">Aiemmin tänä vuonna professori Graham Donaldsonin laatimassa katsauksessa ehdotettiin laajoja muutoksia. Niihin sisältyy enemmän tietokoneohjelmointitunteja ja enemmän yhteistyötä peruskoulujen ja toisen asteen oppilaitosten välillä. Lewis kertoi BBC Walesille, että uudistusten toteuttaminen kestäisi jopa kahdeksan vuotta. Hän lisäsi, että kyseessä olisi suurin koulutusuudistus sitten vuoden 1944. Lewis sanoi Huw Edwardsin Wales Report -ohjelmassa: "Hän on näyttänyt meille puitteet, jotka sopivat siihen, miten walesilaiset vanhemmat ja walesilaiset yhteisöt haluaisivat muotoilla walesilaisen koulutusjärjestelmän, joka on hyvin omaleimainen ja hyvin erilainen kuin se, mitä näemme tapahtuvan rajan takana Englannissa. "Uskon kuitenkin, että se on sitä, mitä haluaisimme nähdä ja mitä tarvitsemme. "Me emme pelaa pelejä. Kyse on perustavanlaatuisesta uudistuksesta. Graham Donaldson on sanonut seitsemästä kahdeksaan vuotta. Mielestäni se on meille realistinen aikataulu." Lisää tästä aiheesta The Wales Report with Huw Edwards -ohjelmassa BBC1 Walesissa klo 22.35 BST.</w:t>
      </w:r>
    </w:p>
    <w:p>
      <w:r>
        <w:rPr>
          <w:b/>
        </w:rPr>
        <w:t xml:space="preserve">Yhteenveto</w:t>
      </w:r>
    </w:p>
    <w:p>
      <w:r>
        <w:t xml:space="preserve">Walesin koulujen opetussisältöä koskeva katsaus pannaan kokonaisuudessaan täytäntöön, opetusministeri Huw Lewis on vahvistanut.</w:t>
      </w:r>
    </w:p>
    <w:p>
      <w:r>
        <w:rPr>
          <w:b/>
          <w:u w:val="single"/>
        </w:rPr>
        <w:t xml:space="preserve">Asiakirjan numero 49688</w:t>
      </w:r>
    </w:p>
    <w:p>
      <w:r>
        <w:t xml:space="preserve">Brexit-vastaiset mielenosoittajat järjestävät "Ei Borisille" -marssin</w:t>
      </w:r>
    </w:p>
    <w:p>
      <w:r>
        <w:t xml:space="preserve">Eurooppa-myönteinen March for Change -järjestö järjestää "Ei Borikselle, kyllä Euroopalle" -tapahtuman, johon kuuluu myös Borista esittävä ilmalaiva. Kampanjoijat pyytävät Johnsonia "pysäyttämään Brexit-kaaoksen". Joko hän tai Jeremy Hunt nimetään Theresa Mayn seuraajaksi pääministeriksi ensi viikolla. Entistä ulkoministeriä Johnsonia, joka on kieltäytynyt kommentoimasta marssia, pidetään kisan ennakkosuosikkina. Hän sanoi, että Britannia eroaa Euroopan unionista 31. lokakuuta mennessä "tuli mitä tuli" hänen kautensa aikana, kun taas Hunt sanoi odottavansa, että tämä tapahtuisi jouluun mennessä. Johnson on väittänyt, että oikein toteutettu brexit voisi "lujittaa ja tiivistää" Yhdistyneen kuningaskunnan kansojen välistä liittoa. Johnsonia esittävän ilmapallon etupuolella on teksti "350 miljoonaa puntaa", joka symboloi leave-kampanjan lupausta rahasta NHS:lle vuoden 2016 kansanäänestyksen aikana. March for Change -tapahtuman järjestäjät sanoivat: "Emme siedä sitä, että kova brexit-pääministeri tyrkyttää maata ja kiidättää meitä kohti jyrkänteen reunaa."</w:t>
      </w:r>
    </w:p>
    <w:p>
      <w:r>
        <w:rPr>
          <w:b/>
        </w:rPr>
        <w:t xml:space="preserve">Yhteenveto</w:t>
      </w:r>
    </w:p>
    <w:p>
      <w:r>
        <w:t xml:space="preserve">Tuhannet mielenosoittajat ovat lähteneet Lontoon keskustan kaduille marssimaan brexitiä ja konservatiivipuolueen johtajaksi pyrkivää Boris Johnsonia vastaan.</w:t>
      </w:r>
    </w:p>
    <w:p>
      <w:r>
        <w:rPr>
          <w:b/>
          <w:u w:val="single"/>
        </w:rPr>
        <w:t xml:space="preserve">Asiakirjan numero 49689</w:t>
      </w:r>
    </w:p>
    <w:p>
      <w:r>
        <w:t xml:space="preserve">Kolumbian Farc- ja ELN-kapinalliset sopivat vaalien aikaisesta tulitauosta.</w:t>
      </w:r>
    </w:p>
    <w:p>
      <w:r>
        <w:t xml:space="preserve">Farc ja ELN lopettavat hyökkäykset 20.-28. toukokuuta. Vaalit on määrä pitää 25. toukokuuta. Hallitus on käynyt rauhanneuvotteluja Farcin kanssa vuodesta 2012, mutta se ei ole suostunut lopettamaan taisteluita kapinallisia vastaan. Neuvottelujen tavoitteena on lopettaa viisi vuosikymmentä kestänyt konflikti, jossa on kuollut satojatuhansia ihmisiä Kolumbiassa. Kansallisen vapautuksen armeija (ELN) ei osallistu rauhanneuvotteluihin, mutta se on myös suostunut väliaikaisesti lopettamaan taistelut hallitusta vastaan. "Käskemme kaikkia yksiköitämme lopettamaan kaikki hyökkäykset asevoimia tai taloudellista infrastruktuuria vastaan [20. toukokuuta ja 28. toukokuuta välisenä aikana]", Kolumbian vallankumouksellisten asevoimien (Farc) edustaja Pablo Catatumbo sanoi toimittajille Havannassa, jossa rauhanneuvottelut käydään. "Teemme sen kahdenvälisen tulitauon toivon valona." Uudelleenvalintaa tavoitteleva presidentti Juan Manuel Santos on joutunut hyökkäyksen kohteeksi rauhanneuvottelujen aloittamisesta Farcin kanssa. Neuvottelut alkoivat marraskuussa 2012. Farc on sen jälkeen ilmoittanut kahdesta lyhytaikaisesta yksipuolisesta tulitauosta, mutta molemmat lopetettiin lopulta. Kolumbian hallitus on aina tehnyt selväksi, että se lopettaa sotilasoperaatiot vasta, kun rauhansopimus on allekirjoitettu.</w:t>
      </w:r>
    </w:p>
    <w:p>
      <w:r>
        <w:rPr>
          <w:b/>
        </w:rPr>
        <w:t xml:space="preserve">Yhteenveto</w:t>
      </w:r>
    </w:p>
    <w:p>
      <w:r>
        <w:t xml:space="preserve">Kolumbian kaksi suurta kapinallisryhmää on ilmoittanut yksipuolisesta aselevosta hallituksen kanssa tulevien presidentinvaalien ajaksi.</w:t>
      </w:r>
    </w:p>
    <w:p>
      <w:r>
        <w:rPr>
          <w:b/>
          <w:u w:val="single"/>
        </w:rPr>
        <w:t xml:space="preserve">Asiakirjan numero 49690</w:t>
      </w:r>
    </w:p>
    <w:p>
      <w:r>
        <w:t xml:space="preserve">Gritters Gareth Spreadwards ja ystävät pitävät tiet turvallisempina</w:t>
      </w:r>
    </w:p>
    <w:p>
      <w:r>
        <w:t xml:space="preserve">Viisi neuvoston laivastosta on nimetty paikallisten julkkisten mukaan - tietenkin kausiluonteisesti. Rugbysuuruus Sir Gareth Edwards on saanut nimeksi Gareth Spreadwards, kun taas näyttelijätähdet Richard Burton ja Michael Sheen ovat Richard Brrrrrton ja Michael Gritter Ma-Sheen. Talvilaivaston henkilökunta valitsi nimet. Muut ovat Walesin nykyinen laitahyökkääjä Justin Tipuric, joka on nimetty Justin Non-slipericiksi, ja laulaja Bonnier Tyler eli Bonnie Tyre. Viime vuosina hiekoitussepeliä kuljettavien kuorma-autojen nimeäminen on lisääntynyt Yhdistyneessä kuningaskunnassa, kun laulajista inspiroituneet Spreaddie Mercury ja David Plowie ovat nousseet tien päälle ja kunniamaininta ilmastonmuutosaktivisti Gritter - anteeksi Greta - Thunbergille on tehty. Neuvosto pyysi ehdotuksia sosiaalisessa mediassa, ja nimien päätettiin kunnioittaa paikallisia tähtiä. Koneilla ajetaan nyt nimien mukaisia reittejä, joten yksi reitti kulkee Cwmtwrchissä, lähellä Michael Sheenin kotipaikkaa. Muita kauempaa tulleita nimiä, jotka eivät päässeet mukaan, olivat Huw Spreadwards, Sharleen Griteri, Sir Snow Farah ja Leon Gritton.</w:t>
      </w:r>
    </w:p>
    <w:p>
      <w:r>
        <w:rPr>
          <w:b/>
        </w:rPr>
        <w:t xml:space="preserve">Yhteenveto</w:t>
      </w:r>
    </w:p>
    <w:p>
      <w:r>
        <w:t xml:space="preserve">Talven koittaessa Neath Port Talbotin hiekoituskoneet saattavat tuoda ohikulkeville autoilijoille iloa ja turvallisempia teitä.</w:t>
      </w:r>
    </w:p>
    <w:p>
      <w:r>
        <w:rPr>
          <w:b/>
          <w:u w:val="single"/>
        </w:rPr>
        <w:t xml:space="preserve">Asiakirjan numero 49691</w:t>
      </w:r>
    </w:p>
    <w:p>
      <w:r>
        <w:t xml:space="preserve">Nainen kuolee Leicesterin talopalossa</w:t>
      </w:r>
    </w:p>
    <w:p>
      <w:r>
        <w:t xml:space="preserve">Leicestershiren palo- ja pelastuspalvelun mukaan tulipalo syttyi Saffron Lanella sijaitsevassa kiinteistössä keskiviikkona noin klo 16:46 GMT. Palvelun tiedottajan mukaan viisikymppinen nainen julistettiin kuolleeksi paikan päällä. Palon syttymissyyn selvittäminen on aloitettu. Leicestershiren poliisin mukaan kukaan muu ei loukkaantunut, ja talolla on edelleen eristyssulku. Seuraa BBC East Midlandsia Facebookissa, Twitterissä tai Instagramissa. Lähetä juttuideoita osoitteeseen eastmidsnews@bbc.co.uk.</w:t>
      </w:r>
    </w:p>
    <w:p>
      <w:r>
        <w:rPr>
          <w:b/>
        </w:rPr>
        <w:t xml:space="preserve">Yhteenveto</w:t>
      </w:r>
    </w:p>
    <w:p>
      <w:r>
        <w:t xml:space="preserve">Nainen on kuollut tulipalossa Leicesterissä.</w:t>
      </w:r>
    </w:p>
    <w:p>
      <w:r>
        <w:rPr>
          <w:b/>
          <w:u w:val="single"/>
        </w:rPr>
        <w:t xml:space="preserve">Asiakirjan numero 49692</w:t>
      </w:r>
    </w:p>
    <w:p>
      <w:r>
        <w:t xml:space="preserve">Prinsessa Charlotten ristiäiset juhlistetaan uusilla Royal Mint -kolikoilla</w:t>
      </w:r>
    </w:p>
    <w:p>
      <w:r>
        <w:t xml:space="preserve">Prinsessan ristiäiset pidetään St Mary Magdalene Churchissa Norfolkissa 5. heinäkuuta. Uusi kolikko on saatavilla hopeisena ja kultaisena juhlan kunniaksi. Juhlarahoista vastaava johtaja Shane Bissett sanoi: "On vain sopivaa, että juhlistamme tätä merkittävää tilaisuutta julkaisemalla erikoiskolikon." Kolikoiden suunnittelun hyväksyvät Cambridgen herttua ja herttuatar, kuningatar ja liittokansleri George Osborne. Sen jälkeen se paljastetaan lähiviikkoina. Llantrisantissa, Rhondda Cynon Taffissa sijaitseva rahapaja laski liikkeeseen myös rajoitetun painoksen 5 punnan kolikkoa prinsessan syntymän kunniaksi 2. toukokuuta.</w:t>
      </w:r>
    </w:p>
    <w:p>
      <w:r>
        <w:rPr>
          <w:b/>
        </w:rPr>
        <w:t xml:space="preserve">Yhteenveto</w:t>
      </w:r>
    </w:p>
    <w:p>
      <w:r>
        <w:t xml:space="preserve">Etelä-Walesin kuninkaallinen rahapaja luo useita uusia kolikoita prinsessa Charlotten ristiäisten kunniaksi.</w:t>
      </w:r>
    </w:p>
    <w:p>
      <w:r>
        <w:rPr>
          <w:b/>
          <w:u w:val="single"/>
        </w:rPr>
        <w:t xml:space="preserve">Asiakirjan numero 49693</w:t>
      </w:r>
    </w:p>
    <w:p>
      <w:r>
        <w:t xml:space="preserve">Italian poliisi tyhjentää suuren romanileirin pääkaupungissa</w:t>
      </w:r>
    </w:p>
    <w:p>
      <w:r>
        <w:t xml:space="preserve">Operaatio alkoi aamunkoitteessa River Village -nimisessä paikassa, jossa asuu noin 300 ihmistä. Rooman kaupungintalon mukaan leiristä oli tullut kansanterveysriski. Poliisi kiisti joidenkin romanien väitteet, joiden mukaan asukkaita vastaan olisi käytetty voimakeinoja. Ei ole selvää, majoitetaanko perheet vaihtoehtoisiin majoituspaikkoihin. Italian romaneja on ainakin 130 000, ja monet heistä asuvat luvattomilla leireillä kaupungin laitamilla. Oikeistolainen sisäministeri Matteo Salvini sanoi operaatiosta lähettämässään twiitissä (italiaksi), että "laillisuus, järjestys ja kunnioitus ennen kaikkea"! 'Kohteltiin kuin koiria': Italian vähemmistö yhteiskunnan marginaalissa Leirillä olleet romanit protestoivat Rooman pormestarille osoitetulla banderollilla: "Virginia Raggi, jätä perheemme rauhaan". Strasbourgissa toimiva Euroopan ihmisoikeustuomioistuin oli kehottanut Italiaa keskeyttämään suunnitelmansa River Villagen tyhjentämiseksi kolmen asukkaan valituksen perusteella. Salvini ja hänen Liiga-puolueensa liittolaiset syyttävät romaneja varastelusta ja siitä, että he mieluummin pysyvät yhteiskunnan marginaalissa. Monet romanit valittavat, että syrjinnän vuoksi heidän on vaikea löytää töitä.</w:t>
      </w:r>
    </w:p>
    <w:p>
      <w:r>
        <w:rPr>
          <w:b/>
        </w:rPr>
        <w:t xml:space="preserve">Yhteenveto</w:t>
      </w:r>
    </w:p>
    <w:p>
      <w:r>
        <w:t xml:space="preserve">Italian poliisi on häätänyt romaniperheitä Roomassa sijaitsevasta pitkäaikaisesta leiristä mielenosoituksista ja Euroopan ihmisoikeustuomioistuimen (EIT) antamasta pysäytysmääräyksestä huolimatta.</w:t>
      </w:r>
    </w:p>
    <w:p>
      <w:r>
        <w:rPr>
          <w:b/>
          <w:u w:val="single"/>
        </w:rPr>
        <w:t xml:space="preserve">Asiakirjan numero 49694</w:t>
      </w:r>
    </w:p>
    <w:p>
      <w:r>
        <w:t xml:space="preserve">Occupy Bristol "ei siirry eteenpäin", mielenosoittaja sanoo</w:t>
      </w:r>
    </w:p>
    <w:p>
      <w:r>
        <w:t xml:space="preserve">Tony Cripps sanoi sunnuntaina, että kampanjoijat suunnittelivat siirtymistä tammikuun puoliväliin mennessä, mutta muut ryhmän jäsenet kiistivät tämän myöhemmin. He sanoivat, että mielenosoittajat voivat poistua paikalta vasta maaliskuussa. Kampanjoijat ovat leiriytyneet College Greenille, joka on Bristolin katedraalin omistamaa mutta Bristolin kaupunginvaltuuston ylläpitämää maata, 15. lokakuuta lähtien. Cripps, joka sanoi olevansa ryhmän tiedottaja, sanoi maanantaina, että ryhmän jäsenet antaisivat suunnitelmistaan lausunnon tammikuun toisella viikolla. Hän lisäsi: "Se ei välttämättä tarkoita, että aiomme jatkaa College Greenin miehittämistä. "Jatkamme säännöllistä vuoropuhelua [katedraalin] dekaanin ja neuvoston kanssa." Mielenosoittajat kampanjoivat oikeudenmukaisemman yhteiskunnan puolesta osana kansainvälistä köyhyyden vastaista liikettä.</w:t>
      </w:r>
    </w:p>
    <w:p>
      <w:r>
        <w:rPr>
          <w:b/>
        </w:rPr>
        <w:t xml:space="preserve">Yhteenveto</w:t>
      </w:r>
    </w:p>
    <w:p>
      <w:r>
        <w:t xml:space="preserve">Occupy Bristolin mielenosoittaja on sanonut olleensa väärässä sanoessaan, että ryhmä jättäisi leirinsä ensi kuussa.</w:t>
      </w:r>
    </w:p>
    <w:p>
      <w:r>
        <w:rPr>
          <w:b/>
          <w:u w:val="single"/>
        </w:rPr>
        <w:t xml:space="preserve">Asiakirjan numero 49695</w:t>
      </w:r>
    </w:p>
    <w:p>
      <w:r>
        <w:t xml:space="preserve">Asumistuen oikeudellinen uudelleentarkastelu jatkuu</w:t>
      </w:r>
    </w:p>
    <w:p>
      <w:r>
        <w:t xml:space="preserve">Vammaisia aikuisia ja haavoittuvassa asemassa olevia lapsia edustavat asianajajat väittävät, että muutos haittaa heitä suhteettomasti. Leikkaus, jota sen arvostelijat kutsuvat "makuuhuoneen veroksi" ja kannattajat "vapaa-ajan huoneen tueksi", on määrä ottaa käyttöön maanantaina. Asiaa käsitellään toukokuussa. Huhtikuun 1. päivästä alkaen asumistukeen tehtävät muutokset, jotka vaikuttavat työikäisiin vuokralaisiin, joilla katsotaan olevan ylimääräisiä makuuhuoneita, merkitsevät 14 prosentin leikkausta niille, joilla on yksi ylimääräinen huone, ja 25 prosentin leikkausta niille, joilla on kaksi tai useampia. Muutosten uskotaan vaikuttavan 660 000 brittiläiseen kotitalouteen, jotka menettävät keskimäärin 14 puntaa viikossa. Hallitus sanoo haluavansa saattaa sosiaalisen asuntotuotannon vuokralaiset samalle tasolle yksityisen sektorin kanssa, jossa jo nyt sovelletaan kokokriteerejä. Toimenpiteellä on tarkoitus vähentää 21 miljardin punnan vuotuista asumistukilaskua, ja sen tarkoituksena on myös kannustaa suurempaa liikkuvuutta sosiaalisella vuokrasektorilla, hallitus lisää.</w:t>
      </w:r>
    </w:p>
    <w:p>
      <w:r>
        <w:rPr>
          <w:b/>
        </w:rPr>
        <w:t xml:space="preserve">Yhteenveto</w:t>
      </w:r>
    </w:p>
    <w:p>
      <w:r>
        <w:t xml:space="preserve">Asumistuen leikkauksen seurauksia koskeva oikeudellinen uudelleentarkastelu jatkuu sen jälkeen, kun hallitus oli hävinnyt kanteen hylkäämistä koskevan yrityksen.</w:t>
      </w:r>
    </w:p>
    <w:p>
      <w:r>
        <w:rPr>
          <w:b/>
          <w:u w:val="single"/>
        </w:rPr>
        <w:t xml:space="preserve">Asiakirjan numero 49696</w:t>
      </w:r>
    </w:p>
    <w:p>
      <w:r>
        <w:t xml:space="preserve">Mansaaren oikeudelliset valtuudet pannaan täytäntöön koronaviruksen levittäytyessä.</w:t>
      </w:r>
    </w:p>
    <w:p>
      <w:r>
        <w:t xml:space="preserve">Toimenpiteiden mukaan ihmisiä voidaan ottaa säilöön 48 tunniksi testejä varten ja pitää Noble's Hospitalissa 14 päivän ajan. Terveysministeri David Ashford sanoi, että kyseessä on "varotoimenpide" ja että riski viruksen leviämisestä saarelle on "edelleen keskisuuri tai pieni". Uusien säännösten myötä saari vastaa Englannin säännöksiä. Miten koronaviruspotilaita hoidetaan? Saarella on tähän mennessä testattu kuusitoista ihmistä, mutta yhtään tapausta ei ole vahvistettu. Ashford sanoi, että valtuuksia käytettäisiin vain, jos virus aiheuttaisi välittömän uhan. Näin olisi silloin, jos oireileva henkilö olisi kieltäytynyt testeistä tai eristämästä itseään. Saaren satamiin saapuvien matkustajien lämpötilat voitaisiin myös testata, jos uhkataso nousisi. Ashford sanoi: "Tässä vaiheessa ihmisten ei tarvitse olla missään määrin huolissaan. "Tärkeää on, että otamme käyttöön säännöksiä ja menettelyjä, jotta voimme toimia tilanteen muuttuessa." Hän sanoi, että hän ei voi olla huolissaan. Uudet valtuudet tulivat voimaan perjantaina, ja ne ovat voimassa kaksi vuotta. Saaren kansanterveysosaston neuvot viruksen leviämisen estämisestä vastaavat Yhdistyneessä kuningaskunnassa annettuja neuvoja.</w:t>
      </w:r>
    </w:p>
    <w:p>
      <w:r>
        <w:rPr>
          <w:b/>
        </w:rPr>
        <w:t xml:space="preserve">Yhteenveto</w:t>
      </w:r>
    </w:p>
    <w:p>
      <w:r>
        <w:t xml:space="preserve">Lakisääteiset valtuudet pidättää ja eristää väkisin Mansaarelle saapuvat henkilöt, joilla on merkkejä koronaviruksesta, on otettu käyttöön.</w:t>
      </w:r>
    </w:p>
    <w:p>
      <w:r>
        <w:rPr>
          <w:b/>
          <w:u w:val="single"/>
        </w:rPr>
        <w:t xml:space="preserve">Asiakirjan numero 49697</w:t>
      </w:r>
    </w:p>
    <w:p>
      <w:r>
        <w:t xml:space="preserve">Junien liikennöintihäiriöt, kun Manchesterista Prestoniin kulkeva rata sähköistetään.</w:t>
      </w:r>
    </w:p>
    <w:p>
      <w:r>
        <w:t xml:space="preserve">First TransPennine Express -junia ohjataan muualle, ja Chorleyyn, Horwich Parkwayhin ja Lostockiin liikennöivät vuorot vähenevät. Tällä hetkellä linjalla kulkevat dieseljunat eivät voi enää käyttää linjaa. Network Railin mukaan 400 miljoonan punnan suuruinen hanke parantaa matka-aikoja. Työt Chorleyn radalla on määrä aloittaa 8. joulukuuta. Hassard Stacpoole Network Railista sanoi: "Rautatie rakennettiin 170 vuotta sitten, ja meidän on pystyttävä asentamaan laitteet radan sähköistämiseksi eli ilmajohdot, jotka kuljettavat sähköä. "Parannamme myös radan nopeutta, joten matka-ajat esimerkiksi Prestonin ja Manchesterin sekä Boltonin ja Manchesterin välillä nopeutuvat." Manchesterin ja länsirannikon pääradan yhdistävän sähköistysohjelman ensimmäinen osa on saatu päätökseen. First TransPennine Expressin mukaan suurin osa Manchesterin ja Cumbrian/Skotlannin välisistä palveluista ohjataan Wiganin kautta. Tiedottajan mukaan junat kulkevat ruuhka-aikoina Chorleyn reitillä. Radan sähköistäminen on osa hallituksen vuonna 2009 julkistamaa suunnitelmaa uudesta pohjoisesta solmukohdasta Lontoosta Birminghamiin sekä Manchesteriin ja Leedsiin. Chorleyn radan töiden odotetaan valmistuvan vuonna 2016.</w:t>
      </w:r>
    </w:p>
    <w:p>
      <w:r>
        <w:rPr>
          <w:b/>
        </w:rPr>
        <w:t xml:space="preserve">Yhteenveto</w:t>
      </w:r>
    </w:p>
    <w:p>
      <w:r>
        <w:t xml:space="preserve">Manchesterin ja Prestonin välisessä junaliikenteessä on ensi kuusta alkaen kahden vuoden ajan häiriöitä, kun rata sähköistetään.</w:t>
      </w:r>
    </w:p>
    <w:p>
      <w:r>
        <w:rPr>
          <w:b/>
          <w:u w:val="single"/>
        </w:rPr>
        <w:t xml:space="preserve">Asiakirjan numero 49698</w:t>
      </w:r>
    </w:p>
    <w:p>
      <w:r>
        <w:t xml:space="preserve">YK lähettää valtuuskunnan Sri Lankaan</w:t>
      </w:r>
    </w:p>
    <w:p>
      <w:r>
        <w:t xml:space="preserve">Ban sanoi, että operaatio lähetetään välittömästi katsomaan, mitä se voi tehdä siviiliväestön hyväksi. Aiemmin tänään Sri Lankan hallitus hylkäsi YK:n vetoomuksen päästää lisää avustusjärjestöjä sota-alueelle. Hallitus arvioi, että sata tuhatta ihmistä on paennut alueelta maanantaisen sotilaallisen etenemisen jälkeen, ja lisäksi 60 000 ihmistä on paennut viime kuukausina. Intia Intia sanoo olevansa tyytymätön Sri Lankan jatkuvaan tappamiseen ja korostaa, että tappamisen on loputtava. Intian hallituksen mukaan useiden tuhansien viattomien siviilien henki on edelleen uhattuna. Intian hallitus on päättänyt lähettää Sri Lankaan kaksi erityislähettilästä välittämään huolensa Sri Lankan hallitukselle.</w:t>
      </w:r>
    </w:p>
    <w:p>
      <w:r>
        <w:rPr>
          <w:b/>
        </w:rPr>
        <w:t xml:space="preserve">Yhteenveto</w:t>
      </w:r>
    </w:p>
    <w:p>
      <w:r>
        <w:t xml:space="preserve">YK:n pääsihteeri Ban Ki-Moon sanoo lähettävänsä humanitaarisen ryhmän Sri Lankan pohjoisosaan.</w:t>
      </w:r>
    </w:p>
    <w:p>
      <w:r>
        <w:rPr>
          <w:b/>
          <w:u w:val="single"/>
        </w:rPr>
        <w:t xml:space="preserve">Asiakirjan numero 49699</w:t>
      </w:r>
    </w:p>
    <w:p>
      <w:r>
        <w:t xml:space="preserve">Canonbien metsässä olevan ruumiin "kasvot" vapautettu</w:t>
      </w:r>
    </w:p>
    <w:p>
      <w:r>
        <w:t xml:space="preserve">Löytö tehtiin Burnsiden plantaasilta Canonbiessa 20. joulukuuta. Ruumis oli ollut siellä marraskuun lopusta lähtien, ja tunnistaminen on toistaiseksi osoittautunut mahdottomaksi. Ylikonstaapeli Stephen Bell pyysi kaikkia, jotka saattavat tunnistaa miehen tietokoneella luodusta kuvasta, ottamaan yhteyttä poliisiin mahdollisimman pian. Miehen kuvaillaan olevan 40-60-vuotias, noin 180-senttinen ja kalju. Hänellä oli hieman harmaita karvoja kasvoillaan ja pieni arpi oikeassa alavatsassaan. Häneltä puuttui myös kuusi hammasta, ja on viitteitä siitä, että yksi hammas on ehkä poistettu viimeisten kuuden kuukauden aikana. Miehellä oli päällään oliivinvihreä safarityyppinen hattu, ruskehtava nyörityyppinen takki, mustat housut, vaaleat käsineet ja harmaat nilkkurit. Ruumiin läheltä löytyi italialainen sanomalehti, mutta henkilöllisyystodistusta ei löytynyt.</w:t>
      </w:r>
    </w:p>
    <w:p>
      <w:r>
        <w:rPr>
          <w:b/>
        </w:rPr>
        <w:t xml:space="preserve">Yhteenveto</w:t>
      </w:r>
    </w:p>
    <w:p>
      <w:r>
        <w:t xml:space="preserve">Poliisi on julkaissut rekonstruoidun kuvan miehestä, jonka ruumis löytyi metsästä Dumfries ja Gallowayn alueella.</w:t>
      </w:r>
    </w:p>
    <w:p>
      <w:r>
        <w:rPr>
          <w:b/>
          <w:u w:val="single"/>
        </w:rPr>
        <w:t xml:space="preserve">Asiakirjan numero 49700</w:t>
      </w:r>
    </w:p>
    <w:p>
      <w:r>
        <w:t xml:space="preserve">BBC:n Vine ja James korvaavat bussissa kadonneen Eggheads-kuvan</w:t>
      </w:r>
    </w:p>
    <w:p>
      <w:r>
        <w:t xml:space="preserve">Ben Jones kadotti kuvan tietokilpailijasta Mapperleyn ja Nottinghamin välisessä bussissa toukokuussa. Hän julkaisi sosiaalisessa mediassa vetoomuksen, joka jaettiin maailmanlaajuisesti ja jonka Radio 1:n juontaja James näki, ja hän otti hänet mukaan ohjelmaan. DJ puhui sitten Eggheads-juontaja Vinen kanssa korvaavasta kuvasta. "Järjettömiä ponnisteluja" Aiemmin tällä viikolla Vine kertoi päivityksessä, että hän oli jo melkein "luopunut toivosta" tavoittaa Hughes, johon on tunnetusti vaikea saada yhteyttä, kun välittäjä teki läpimurron. Hän kertoi herra Jonesille: "Hän on löytänyt vanhan Mastermindin valokuvan, jossa hänellä on junankuljettajan univormu päällä, ja hän on allekirjoittanut sen sinun nimelläsi ja sanalla Mapperley." Jones sanoi, ettei voinut uskoa Vinen ja Jamesin "järjettömiä" ponnisteluja saada hänelle korvaaja. "Olen aivan häkeltynyt siitä vaivannäöstä, joka on tehty tämän kuvan saamiseksi", hän sanoi. Jones, joka oli menossa kaupunkiin kehystämään alkuperäistä kuvaa, sanoi, että se oli tarkoitettu lahjaksi ystävälle "nauruksi", mutta hän aikoi pitää uuden kuvan itsellään. Hän lisäsi: "Se tulee takanreunaan". Seuraa BBC East Midlandsia Facebookissa, Twitterissä tai Instagramissa. Lähetä juttuideoita osoitteeseen eastmidsnews@bbc.co.uk.</w:t>
      </w:r>
    </w:p>
    <w:p>
      <w:r>
        <w:rPr>
          <w:b/>
        </w:rPr>
        <w:t xml:space="preserve">Yhteenveto</w:t>
      </w:r>
    </w:p>
    <w:p>
      <w:r>
        <w:t xml:space="preserve">Mies, joka jätti Eggheads-tähti Chris Hughesin signeeratun valokuvan bussiin, saa korvaavan valokuvan sen jälkeen, kun BBC:n juontajat Greg James ja Jeremy Vine tarttuivat hänen vetoomukseensa.</w:t>
      </w:r>
    </w:p>
    <w:p>
      <w:r>
        <w:rPr>
          <w:b/>
          <w:u w:val="single"/>
        </w:rPr>
        <w:t xml:space="preserve">Asiakirjan numero 49701</w:t>
      </w:r>
    </w:p>
    <w:p>
      <w:r>
        <w:t xml:space="preserve">Cwmbranin koiranulkoiluttajat löysivät kynsien peittämän maton ruohikosta</w:t>
      </w:r>
    </w:p>
    <w:p>
      <w:r>
        <w:t xml:space="preserve">Esine löydettiin piilotettuna keskeltä suosittua kävelytietä Cwmbranissa, Torfaenissa. Pariskunta, joka löysi sen koiriaan ulkoiluttaessaan, poisti sen polulta ja ilmoitti siitä poliisille. Gwentin poliisin edustaja sanoi: "Rikoksia ei tunnistettu jatkotutkimuksia varten, eikä kukaan loukkaantunut." Tiedottaja lisäsi, että soittaja oli poistanut maton turvallisesti. Mutta yksi esineen löytäneistä koiranulkoiluttajista sanoi: "Joku on nähnyt paljon vaivaa. Siinä on noin 30 erittäin terävää 2 tuuman naulaa." He lisäsivät, että he olivat jakaneet valokuvia paikallisilla sosiaalisen median sivustoilla varoittaakseen muita ulkoiluttajia.</w:t>
      </w:r>
    </w:p>
    <w:p>
      <w:r>
        <w:rPr>
          <w:b/>
        </w:rPr>
        <w:t xml:space="preserve">Yhteenveto</w:t>
      </w:r>
    </w:p>
    <w:p>
      <w:r>
        <w:t xml:space="preserve">Koiran ulkoiluttajat ovat kertoneet kauhistuneensa löytäessään nurmikosta maton, joka oli täynnä kymmeniä nauloja.</w:t>
      </w:r>
    </w:p>
    <w:p>
      <w:r>
        <w:rPr>
          <w:b/>
          <w:u w:val="single"/>
        </w:rPr>
        <w:t xml:space="preserve">Asiakirjan numero 49702</w:t>
      </w:r>
    </w:p>
    <w:p>
      <w:r>
        <w:t xml:space="preserve">Mansaaren terveystarkastuksen ajankohta marraskuussa</w:t>
      </w:r>
    </w:p>
    <w:p>
      <w:r>
        <w:t xml:space="preserve">Terveysministeri David Anderson sanoi, että se maksaa noin 200 000 puntaa ja kestää noin kaksi vuotta. Hän lisäsi: "Ensimmäisenä tarkastelun kohteena on kriittisesti sairaiden potilaiden hoito Noble's Hospitalissa". Viime lokakuussa kymmenen sairaalakonsulttia kirjoitti ylimmälle johdolle ja ilmaisi huolensa standardeista erityisesti tällä alalla. "Tarkastelu koskee Mansaaren laajempaa terveydenhuoltopalvelua, ei pelkästään sairaalaa", Anderson jatkoi. West Midlands Quality Review Service (WMQRS) on saanut tehtäväkseen laatia raportin, joka on tarkoitus julkaista kokonaisuudessaan.</w:t>
      </w:r>
    </w:p>
    <w:p>
      <w:r>
        <w:rPr>
          <w:b/>
        </w:rPr>
        <w:t xml:space="preserve">Yhteenveto</w:t>
      </w:r>
    </w:p>
    <w:p>
      <w:r>
        <w:t xml:space="preserve">Mansaaren terveydenhuoltopalvelun riippumaton arviointi alkaa marraskuussa, kuten hallitus on vahvistanut.</w:t>
      </w:r>
    </w:p>
    <w:p>
      <w:r>
        <w:rPr>
          <w:b/>
          <w:u w:val="single"/>
        </w:rPr>
        <w:t xml:space="preserve">Asiakirjan numero 49703</w:t>
      </w:r>
    </w:p>
    <w:p>
      <w:r>
        <w:t xml:space="preserve">Raskaana olevaa naista lyötiin vatsaan New Brancepethin hyökkäyksessä</w:t>
      </w:r>
    </w:p>
    <w:p>
      <w:r>
        <w:t xml:space="preserve">Poliisin mukaan häntä iskettiin "useita kertoja" vatsaan ja päähän tiistai-iltana New Brancepethissä, Durhamin kreivikunnassa. Kaksikko poistui tyhjin käsin. Nainen hoidettiin sen jälkeen sairaalassa ja hänet kotiutettiin. Durhamin poliisi kuvaili hyökkäystä "traumaattiseksi" ja vetosi mahdollisiin silminnäkijöihin. Nainen, joka poliisin mukaan ei ollut näkyvästi raskaana, oli juuri noussut bussista ja käveli Prospect Terracea pitkin kotiin. Hyökkääjät pakenivat, kun he huomasivat, ettei naisen käsilaukussa ollut käteistä. Miespuolisen epäillyn kuvauksen mukaan hän oli 1,9 metriä pitkä, hoikka ja hänellä oli yllään baseball-lippis, Helly Hansen -takki ja mustat verkkarit. Nainen on noin 1,5 metriä pitkä, parikymppinen, hänellä on vaaleat hiukset, ja hänellä oli yllään musta pehmustettu takki, jossa on turkishuppu, ja valkoiset farkut. Aiheeseen liittyvät Internet-linkit Durhamin poliisi</w:t>
      </w:r>
    </w:p>
    <w:p>
      <w:r>
        <w:rPr>
          <w:b/>
        </w:rPr>
        <w:t xml:space="preserve">Yhteenveto</w:t>
      </w:r>
    </w:p>
    <w:p>
      <w:r>
        <w:t xml:space="preserve">Raskaana oleva nainen painettiin seinää vasten ja pariskunta löi häntä vatsaan ja vaati käteistä.</w:t>
      </w:r>
    </w:p>
    <w:p>
      <w:r>
        <w:rPr>
          <w:b/>
          <w:u w:val="single"/>
        </w:rPr>
        <w:t xml:space="preserve">Asiakirjan numero 49704</w:t>
      </w:r>
    </w:p>
    <w:p>
      <w:r>
        <w:t xml:space="preserve">Allentonin tulipalo: Philpottin surunvalittelukirja Derbyssä "satojen" allekirjoittajien allekirjoittamana.</w:t>
      </w:r>
    </w:p>
    <w:p>
      <w:r>
        <w:t xml:space="preserve">Reverend Canon Elaine Jones Derbyn katedraalista sanoi, että ihmiset olivat liikuttuneet tarjoamaan tukea Philpottin perheelle. "He ilmaisevat sanansa kirjassa, joka voidaan antaa perheelle hautajaisten jälkeen. Heidän näkee sytyttävän kynttilän ja istuvan hiljaa." Poliisi on vedonnut kärsivällisyyteen, kun se jatkaa Victory Roadilla hiljattain tapahtuneen tulipalon tutkimista. Apulaispoliisipäällikkö Steve Cotterill sanoi, että poliisi tarjoaa edelleen tukea sureville vanhemmille Mick ja Mairead Philpottille. Jade Philpott, 10, ja veljet John, 9, Jack, 8, Jessie, 6, ja Jayden, 5, kuolivat kaikki tulipalossa aiemmin tässä kuussa. Toinen veli, Duwayne, 13, kuoli kolme päivää myöhemmin sairaalassa. Tuhansia puntia on myös lahjoitettu hyväntahtoisilta ystäviltä lasten hautajaisten kustannusten kattamiseksi Derbyn katedraalissa, vaikka päivämäärää ei ole vielä vahvistettu.</w:t>
      </w:r>
    </w:p>
    <w:p>
      <w:r>
        <w:rPr>
          <w:b/>
        </w:rPr>
        <w:t xml:space="preserve">Yhteenveto</w:t>
      </w:r>
    </w:p>
    <w:p>
      <w:r>
        <w:t xml:space="preserve">Allentonissa sattuneessa tulipalossa kuolleiden kuuden lapsen surunvalittelukirjaan on kirjoittanut "satoja" ihmisiä.</w:t>
      </w:r>
    </w:p>
    <w:p>
      <w:r>
        <w:rPr>
          <w:b/>
          <w:u w:val="single"/>
        </w:rPr>
        <w:t xml:space="preserve">Asiakirjan numero 49705</w:t>
      </w:r>
    </w:p>
    <w:p>
      <w:r>
        <w:t xml:space="preserve">Kiina maanvyöry: 25 kuolonuhria.</w:t>
      </w:r>
    </w:p>
    <w:p>
      <w:r>
        <w:t xml:space="preserve">Useiden päivien sateet aiheuttivat mutavyöryn ja kivivyöryn, joka nielaisi koteja Lidongin kylässä Zhejiangin maakunnassa. Maanvyöry tapahtui hieman ennen kello 23:00 perjantai-iltana ja hautasi alleen lähes 30 taloa. Osa kylästä on edelleen tulvan vallassa, mikä vaikeuttaa pelastustoimia. Raporttien mukaan 12 ihmistä on edelleen kateissa. Paikalliset viranomaiset kertoivat, että yksi henkilö on tähän mennessä pelastettu ja hänen tilansa on vakaa. Paikallisten viranomaisten mukaan pelastajien, etsintäkoirien ja työkoneiden lisäksi alueelle on lähetetty myös psykologeja auttamaan uhrien perheenjäseniä. Suurin osa kadonneista on lapsia ja vanhuksia, kertoivat paikalliset tiedotusvälineet, jotka kertoivat myös, että korvauksista on sovittu niille, jotka menettivät kotinsa katastrofissa.</w:t>
      </w:r>
    </w:p>
    <w:p>
      <w:r>
        <w:rPr>
          <w:b/>
        </w:rPr>
        <w:t xml:space="preserve">Yhteenveto</w:t>
      </w:r>
    </w:p>
    <w:p>
      <w:r>
        <w:t xml:space="preserve">Yli 2 000 pelastajaa etsii eloonjääneitä Itä-Kiinassa tapahtuneessa maanvyöryssä, jossa on kuollut ainakin 25 ihmistä.</w:t>
      </w:r>
    </w:p>
    <w:p>
      <w:r>
        <w:rPr>
          <w:b/>
          <w:u w:val="single"/>
        </w:rPr>
        <w:t xml:space="preserve">Asiakirjan numero 49706</w:t>
      </w:r>
    </w:p>
    <w:p>
      <w:r>
        <w:t xml:space="preserve">Määräaika vanhan 50 punnan setelin vaihtamiselle asetettu</w:t>
      </w:r>
    </w:p>
    <w:p>
      <w:r>
        <w:t xml:space="preserve">Englannin keskuspankki vetää setelin pois liikkeestä. Seteleitä voi käyttää 30. huhtikuuta loppuun asti. Vähittäiskauppiaat ja jotkin pankit voivat kieltäytyä hyväksymästä seteliä tämän päivämäärän jälkeen. Sir John oli pankin ensimmäinen pääjohtaja. Hänen kuvansa korvattiin uudessa setelissä Matthew Boultonilla ja James Wattilla. Molemmat ovat mukana uudessa setelissä osittain siksi, että he olivat mukana valmistamassa kolikoita, joita oli vaikea väärentää. Seteli tuli liikkeeseen marraskuussa 2011. Kaikki, joilla on vanha 50 punnan seteli, joka laskettiin liikkeeseen ensimmäisen kerran huhtikuussa 1994, voivat vaihtaa sen missä tahansa pankissa tai käyttää sen huhtikuun loppuun mennessä. Sen jälkeen mikä tahansa laitos voi kieltäytyä antamasta sitä. Barclays, NatWest, RBS, Ulster Bank ja Post Office ovat kuitenkin suostuneet vaihtamaan Houblon 50 punnan seteleitä 200 punnan arvoon asti 30. lokakuuta asti. Kaikki vanhat setelit, joilla ei enää ole laillisen maksuvälineen asemaa, voidaan vaihtaa Englannin keskuspankissa milloin tahansa. Liikkeessä on noin 224 miljoonaa 50 punnan seteliä, joista arviolta 63 miljoonaa on Houblon-seteleitä. Englannin keskuspankki ilmoitti äskettäin suunnitelmista ottaa käyttöön muoviset setelit. Sir Winston Churchilliä esittävä 5 punnan seteli on ensimmäinen polymeerinen seteli vuonna 2016.</w:t>
      </w:r>
    </w:p>
    <w:p>
      <w:r>
        <w:rPr>
          <w:b/>
        </w:rPr>
        <w:t xml:space="preserve">Yhteenveto</w:t>
      </w:r>
    </w:p>
    <w:p>
      <w:r>
        <w:t xml:space="preserve">Ostajien, joilla on Sir John Houblonin kuvalla varustettu vanhanaikainen 50 punnan seteli, on käytettävä se tai talletettava se huhtikuun loppuun mennessä.</w:t>
      </w:r>
    </w:p>
    <w:p>
      <w:r>
        <w:rPr>
          <w:b/>
          <w:u w:val="single"/>
        </w:rPr>
        <w:t xml:space="preserve">Asiakirjan numero 49707</w:t>
      </w:r>
    </w:p>
    <w:p>
      <w:r>
        <w:t xml:space="preserve">Haitin koleraepidemia YK:n aiheuttama, sanovat asiantuntijat.</w:t>
      </w:r>
    </w:p>
    <w:p>
      <w:r>
        <w:t xml:space="preserve">Mark DoyleBBC:n kansainvälisen kehitysyhteistyön kirjeenvaihtaja Vuoden 2010 lopulla alkanut epidemia on tähän mennessä vaatinut yli 8 000 ihmisen hengen. YK hylkäsi korvausvaatimukset virallisesti helmikuussa. Tällä päätelmällä voi olla suuri vaikutus tulevaan miljardien dollarien korvausvaatimukseen, jonka uhrit ovat nyt esittäneet yhdysvaltalaisessa tuomioistuimessa. Haitin koleraepidemia on saattanut Yhdistyneet Kansakunnat ennennäkemättömään oikeudelliseen ja moraaliseen kriisiin. Epidemian puhkeamisesta lähtien kaikki aihetodisteet ovat viitanneet siihen, että taudin lähde on YK:n rauhanturvaajien sotilasleiri Nepalissa, jossa kolera on yleistä. YK:n leirin jätevedet vuotivat läheiseen jokeen ja ne heitettiin avokaivoon. Kolera levisi sitten jokea pitkin Haitin kaupunkeihin. Uhrien massiivisen painostuksen vuoksi Yhdistyneet Kansakunnat kutsui vuonna 2011 koolle huippututkijoista koostuvan paneelin. Se totesi kuitenkin YK:n virallisessa raportissa, ettei mikään ryhmä tai henkilö ollut syyllinen. Nyt sama tutkijaryhmä on tutkinut uusia mikrobiologisia todisteita. Se on tullut siihen tulokseen, että nepalilainen leiri oli todennäköisin tautitapauksen lähde. Epidemiassa kuolleiden ihmisten perheet aikovat haastaa YK:n oikeuteen useiden miljardien dollarien korvauksista. YK sanoo, että sillä on laillinen koskemattomuus syytteeseenpanoa vastaan. Uhrien mukaan he kuitenkin nostavat kanteen yhdysvaltalaisessa tuomioistuimessa. Uudet todisteet vahvistavat lähes varmasti heidän vaatimustaan.</w:t>
      </w:r>
    </w:p>
    <w:p>
      <w:r>
        <w:rPr>
          <w:b/>
        </w:rPr>
        <w:t xml:space="preserve">Yhteenveto</w:t>
      </w:r>
    </w:p>
    <w:p>
      <w:r>
        <w:t xml:space="preserve">Haitin tappavaa koleraepidemiaa tutkinut kansainvälinen tutkijaryhmä on todennut, että YK:n rauhanturvaajat olivat todennäköisin taudin aiheuttaja.</w:t>
      </w:r>
    </w:p>
    <w:p>
      <w:r>
        <w:rPr>
          <w:b/>
          <w:u w:val="single"/>
        </w:rPr>
        <w:t xml:space="preserve">Asiakirjan numero 49708</w:t>
      </w:r>
    </w:p>
    <w:p>
      <w:r>
        <w:t xml:space="preserve">Jerseyssä kiville jäänyt nainen pelastetaan</w:t>
      </w:r>
    </w:p>
    <w:p>
      <w:r>
        <w:t xml:space="preserve">Jerseyn palo- ja pelastuslaitoksen rannikkopelastusvene kutsuttiin paikalle maanantaina iltapäivällä sen jälkeen, kun majakan lähistöllä oli raportoitu loukkuun jääneestä naisesta. Nainen saatiin vahingoittumattomana pois kallioilta ja takaisin St Helieriin RNLI:n pelastusveneellä. Nainen oli ilmeisesti ottanut valokuvia eikä ollut huomannut, että vuorovesi ympäröi häntä. La Corbiere sijaitsee Jerseyn lounaiskulmassa, ja se on turistien suosiossa, vaikka alue on tunnetusti kivikkoinen ja siellä on voimakas aallokko. Palokunnan mukaan tapaus korosti, että vierailijoiden on syytä olla tietoisia vuorovesiajoista.</w:t>
      </w:r>
    </w:p>
    <w:p>
      <w:r>
        <w:rPr>
          <w:b/>
        </w:rPr>
        <w:t xml:space="preserve">Yhteenveto</w:t>
      </w:r>
    </w:p>
    <w:p>
      <w:r>
        <w:t xml:space="preserve">Lomailija on pelastettu Jerseyn La Corbieren kallioilta sen jälkeen, kun vuorovesi oli katkaissut hänen tiensä.</w:t>
      </w:r>
    </w:p>
    <w:p>
      <w:r>
        <w:rPr>
          <w:b/>
          <w:u w:val="single"/>
        </w:rPr>
        <w:t xml:space="preserve">Asiakirjan numero 49709</w:t>
      </w:r>
    </w:p>
    <w:p>
      <w:r>
        <w:t xml:space="preserve">Donald Trump uudistaa kritiikkinsä "surkeaa" Lontoon suurlähetystöä kohtaan</w:t>
      </w:r>
    </w:p>
    <w:p>
      <w:r>
        <w:t xml:space="preserve">Hän puhui tilaisuudessa kolme kuukautta sen jälkeen, kun hän oli sanonut, että Mayfairissa sijaitsevan Grosvenor Square -alueen myynti oli "huono kauppa". Yhdysvaltain presidentti, joka vierailee Yhdistyneessä kuningaskunnassa heinäkuussa, oli syyttänyt edeltäjäänsä Barack Obamaa, mutta siirrosta sovittiin George W. Bushin presidenttikaudella. Uusi suurlähetystö Vauxhallissa maksoi miljardi dollaria (730 miljoonaa puntaa), ja siellä on 800 työntekijää. Trump sanoi luulevansa - mutta hänen on tarkistettava - että viranomaiset myivät edellisen toimipaikan 250 miljoonalla dollarilla (181 miljoonalla punnalla). Puhuessaan Michiganissa järjestetyssä tilaisuudessa presidentti sanoi: "Yhdistyneessä kuningaskunnassa, Lontoossa, meillä oli koko Lontoon paras paikka. Paras paikka. Joku neropatti sanoi: 'Myymme paikan, ja sitten otamme rahat ja rakennamme uuden suurlähetystön'." "Kuulostaa hyvältä, mutta rahaa pitää jäädä jäljelle, jos tekee niin, eikö niin?" Hän lisäsi: "Muuten, he halusivat minun leikkaavan suurlähetystön nauhan [tammikuussa], ja sanoin: 'En ole menossa. En halua tehdä sitä."" Trump on aiemmin kuvaillut uutta paikkaa "off-paikaksi". Mayfairin tontilla sijaitseva rakennus ei koskaan ollut suoraan Yhdysvaltojen omistuksessa. Se omisti 999 vuoden vuokrasopimuksen, mutta vapaa omistusoikeus on Grosvenor Estatesin hallussa. BBC:n diplomaattikirjeenvaihtaja James Landale sanoi, että suurlähetystö siirrettiin Mayfairissa sijaitsevasta rakennuksesta, koska se oli liian pieni sen tarvitsemien nykyaikaisten turvatoimien asentamiseen. Uusi suurlähetystö Vauxhallissa avattiin 16. tammikuuta 2018.</w:t>
      </w:r>
    </w:p>
    <w:p>
      <w:r>
        <w:rPr>
          <w:b/>
        </w:rPr>
        <w:t xml:space="preserve">Yhteenveto</w:t>
      </w:r>
    </w:p>
    <w:p>
      <w:r>
        <w:t xml:space="preserve">Donald Trump on jälleen arvostellut Yhdysvaltain suurlähetystön uutta kotia Lontoossa ja kuvaillut Etelä-Lontoon sijaintia "surkeaksi" ja "kamalaksi".</w:t>
      </w:r>
    </w:p>
    <w:p>
      <w:r>
        <w:rPr>
          <w:b/>
          <w:u w:val="single"/>
        </w:rPr>
        <w:t xml:space="preserve">Asiakirjan numero 49710</w:t>
      </w:r>
    </w:p>
    <w:p>
      <w:r>
        <w:t xml:space="preserve">Kuninkaallisen perheen lehdistötoimistot yhdistyvät</w:t>
      </w:r>
    </w:p>
    <w:p>
      <w:r>
        <w:t xml:space="preserve">Uutta operaatiota johtaa prinssin tiedottaja, mutta se toimii Buckinghamin palatsissa. Viime vuonna prinssi edusti äitiään Kansainyhteisön hallitusten päämiesten kokouksessa Sri Lankassa. Palatsin lausunnossa sanottiin: "Yhdistämme lehdistötoimistoja koordinoidaksemme paremmin eri toimintalinjoja." BBC:n kuninkaallinen kirjeenvaihtaja Peter Hunt sanoi, että siirto, joka hänen mukaansa on paluu palatsin viestintäryhmän 90-luvun toimintaan, on siirtymä eikä yritysvaltaus. Kuninkaalliset virkamiehet pitivät myös tiedotusvälineiden raportteja äidin ja pojan "työnjaosta" virheellisinä. Sunday Times -lehti vihjasi, että 88-vuotiaan monarkin valtiovierailu Normandiaan tänä kesänä D-Dayn maihinnousun 70-vuotispäivänä voisi olla hänen viimeinen virallinen ulkomaanmatkansa. Hän on tehnyt yli 260 ulkomaanvierailua valtakautensa aikana. Kuninkaallinen kirjeenvaihtajamme sanoi kuitenkin, että näin ei nykytilanteessa ole käymässä.</w:t>
      </w:r>
    </w:p>
    <w:p>
      <w:r>
        <w:rPr>
          <w:b/>
        </w:rPr>
        <w:t xml:space="preserve">Yhteenveto</w:t>
      </w:r>
    </w:p>
    <w:p>
      <w:r>
        <w:t xml:space="preserve">Kuningattaren ja Walesin prinssin lehdistötoimistot yhdistetään, mikä on uusi merkki siitä, että valmistaudutaan siihen päivään, jolloin prinssi Charlesista tulee kuningas.</w:t>
      </w:r>
    </w:p>
    <w:p>
      <w:r>
        <w:rPr>
          <w:b/>
          <w:u w:val="single"/>
        </w:rPr>
        <w:t xml:space="preserve">Asiakirjan numero 49711</w:t>
      </w:r>
    </w:p>
    <w:p>
      <w:r>
        <w:t xml:space="preserve">Prinssi Louis ja prinsessa Charlotte nähdään kotona uusissa kuvissa</w:t>
      </w:r>
    </w:p>
    <w:p>
      <w:r>
        <w:t xml:space="preserve">Prinsessa Charlotte halaa nukkuvaa prinssiä kuvassa, joka on otettu 2. toukokuuta, hänen kolmantena syntymäpäivänään. Toisessa kuvassa prinssi Louis on 26. huhtikuuta, jolloin hän oli kolmen päivän ikäinen, valkoisen tyynyn päällä. Molemmat kuvat otti Cambridgen herttuatar Kensingtonin palatsissa. Catherine julkaisi kuvia myös muiden lastensa elämän virstanpylväiden merkkipaalujen kunniaksi, kuten viralliset kuvat vastasyntyneestä tyttärestään sekä prinssi Georgen ja prinsessa Charlotten ensimmäisistä päiväkotipäivistä. 'Ystävällisiä viestejä' Kensingtonin palatsin mukaan prinssi William ja Catherine olivat "hyvin iloisia" valokuvien jakamisesta. Se lisäsi: "Heidän kuninkaalliset korkeutensa haluaisivat kiittää yleisön jäseniä kaikista ystävällisistä viesteistä, joita he ovat saaneet prinssi Louisin syntymän jälkeen ja prinsessa Charlotten kolmannen syntymäpäivän johdosta." Prinssi Louis syntyi St Mary's Hospitalin Lindo-siivessä Paddingtonissa 23. huhtikuuta. Kolme päivää myöhemmin otetussa kuvassa hän on valkoisessa asussa. Hän ei katso kameraan, vaan tuijottaa silmät suurina jotain oikealla puolella olevaa asiaa. Prinsessa Charlotte istuu toisessa kuvassa prinssi Louisin kanssa. Hän laittaa suojelevan käden uuden veljensä ympärille ja antaa suukon tämän otsalle. Prinssi George, joka täyttää viisi vuotta heinäkuussa, ei näy uusimmissa kuvissa. Hänet nähtiin viimeksi julkisuudessa St Maryn sairaalan ulkopuolella, kun isä vei hänet ja prinsessa Charlotten tapaamaan uusinta perheenlisäystä.</w:t>
      </w:r>
    </w:p>
    <w:p>
      <w:r>
        <w:rPr>
          <w:b/>
        </w:rPr>
        <w:t xml:space="preserve">Yhteenveto</w:t>
      </w:r>
    </w:p>
    <w:p>
      <w:r>
        <w:t xml:space="preserve">Cambridgen herttua ja herttuatar ovat julkaisseet valokuvia prinssi Louisin ensimmäisistä päivistä kotona - muun muassa kuvan, jossa hänen isosiskonsa suutelee uutta kuninkaallista vauvaa.</w:t>
      </w:r>
    </w:p>
    <w:p>
      <w:r>
        <w:rPr>
          <w:b/>
          <w:u w:val="single"/>
        </w:rPr>
        <w:t xml:space="preserve">Asiakirjan numero 49712</w:t>
      </w:r>
    </w:p>
    <w:p>
      <w:r>
        <w:t xml:space="preserve">Salamatkustaja Izzy haluaa joululahjaksi 'purr-fect' -omistajan.</w:t>
      </w:r>
    </w:p>
    <w:p>
      <w:r>
        <w:t xml:space="preserve">Izzy jäi jumiin konttiin ennen 12 päivän matkaa Southamptoniin. Kuukausia karanteenissa Cats Protectionin Newburyn adoptiokeskuksessa Berkshiressä, ja Izzy toivoo nyt täydellistä joululahjaa - uutta omistajaa. Thatchamin hyväntekeväisyysjärjestön mukaan oli "melko merkittävää", että se oli selvinnyt matkasta huhtikuussa. Thea Eld keskuksesta kertoi, että he luulivat "ujoa" Izzyä katukissaksi Israelissa. "Emme koskaan saa tietää sen koko tarinaa, mutta on todennäköistä, että se hiipi konttiin etsimään ruokaa tai kodikasta nukkumapaikkaa, ja päätyi lukkojen taakse", hän sanoi. "On aika ihmeellistä, että se selvisi hengissä niin kauan ilman ruokaa tai vettä varmasti hyvin epämukavissa olosuhteissa. "Izzy on kokenut paljon, joten haluaisimme, että se pääsisi kotiin, jossa on kärsivällinen omistaja, joka voi antaa sille vakaan kodin, jota se tarvitsee näin levottomien kuukausien jälkeen." Aiheeseen liittyvät Internet-linkit Cats Protection Newbury</w:t>
      </w:r>
    </w:p>
    <w:p>
      <w:r>
        <w:rPr>
          <w:b/>
        </w:rPr>
        <w:t xml:space="preserve">Yhteenveto</w:t>
      </w:r>
    </w:p>
    <w:p>
      <w:r>
        <w:t xml:space="preserve">Rahtialukseen kätkeytynyt kissa, joka matkusti yli 2 000 mailia Israelista Yhdistyneeseen kuningaskuntaan, tarvitsee uuden kodin.</w:t>
      </w:r>
    </w:p>
    <w:p>
      <w:r>
        <w:rPr>
          <w:b/>
          <w:u w:val="single"/>
        </w:rPr>
        <w:t xml:space="preserve">Asiakirjan numero 49713</w:t>
      </w:r>
    </w:p>
    <w:p>
      <w:r>
        <w:t xml:space="preserve">Kentin lampaiden kuoleman vuosipäivä</w:t>
      </w:r>
    </w:p>
    <w:p>
      <w:r>
        <w:t xml:space="preserve">Elävien eläinten vientikauppa on sittemmin siirretty Doverin satamaan, mutta kampanjoijat vaativat edelleen sen kieltämistä. RSPCA haluaa, että eläimet pääsevät käsiksi "niiden hyvinvoinnin turvaamiseksi" ennen niiden lähtöä merelle. National Farmers Unionin mukaan kauppa on laillista ja oikeutettua, ja sitä valvotaan tiukasti. Neljäkymmentäneljä lammasta lopetettiin Ramsgatessa viime vuoden syyskuussa, kun kuorma-auto pysäytettiin satamassa ja eläinten todettiin olevan sairaita ja ontuvia. Eräässä toisessa tapauksessa lastausalueen lattia romahti ja kolme muuta kuoli. Pru Elliott Compassion in World Farming -järjestöstä sanoi: "Tässä ei ole kyse vain tapahtuneen muistamisesta, vaan myös siitä, että kärsimys jatkuu, se on jatkuvaa." Maaliskuussa RSPCA epäonnistui uudessa yrityksessään kyseenalaistaa Ramsgaten kautta tapahtuvan elävien lampaiden viennin laillisuus. Sen lakimiehet pyysivät lupaa hakea oikeudellista uudelleentarkastelua, mutta Lontoon High Courtissa istuva tuomari Ouseley päätti, ettei RSPCA ollut pystynyt esittämään perusteltua väitettä.</w:t>
      </w:r>
    </w:p>
    <w:p>
      <w:r>
        <w:rPr>
          <w:b/>
        </w:rPr>
        <w:t xml:space="preserve">Yhteenveto</w:t>
      </w:r>
    </w:p>
    <w:p>
      <w:r>
        <w:t xml:space="preserve">Eläinten oikeuksia puolustavat aktivistit ovat laskeneet seppeleen Ramsgaten sataman edustalle sen kunniaksi, että lähes 50 vientiin tarkoitetun lampaan kuolemasta on kulunut vuosi.</w:t>
      </w:r>
    </w:p>
    <w:p>
      <w:r>
        <w:rPr>
          <w:b/>
          <w:u w:val="single"/>
        </w:rPr>
        <w:t xml:space="preserve">Asiakirjan numero 49714</w:t>
      </w:r>
    </w:p>
    <w:p>
      <w:r>
        <w:t xml:space="preserve">Michael Jacksonin fanit pääsevät hautausmaalle</w:t>
      </w:r>
    </w:p>
    <w:p>
      <w:r>
        <w:t xml:space="preserve">Fanit voivat osoittaa kunnioituksensa Kalifornian Forest Lawn -hautausmaalla, mutta eivät mausoleumissa, jossa poptähti laskettiin lepäämään. "He katselevat sitä etäältä", poliisi Tom Lorenz kertoi Los Angeles Timesille. Jackson kuoli sydänpysähdykseen kotonaan 25. kesäkuuta viime vuonna. Turvallisuuden varmistaminen Hänen kuolemansa todettiin henkirikokseksi, joka johtui suurelta osin voimakkaasta nukutusaineesta Propofolista. Jacksonin lääkäri Conrad Murray on kiistänyt syytteen tahattomasta taposta laulajan kuoleman vuoksi. Ylikonstaapeli Lorenz sanoi: "Ymmärtääksemme Forest Lawn tekee yhteistyötä Jacksonin perheen kanssa jonkinlaisen muistotilaisuuden järjestämiseksi. "Teemme tiivistä yhteistyötä Forest Lawnin kanssa varmistaaksemme niiden turvallisuuden, jotka haluavat osoittaa kunnioitustaan Michael Jacksonille, ja varmistaaksemme samalla niiden muiden turvallisuuden, jotka tulevat hautausmaalle osoittamaan kunnioitustaan läheisilleen", hän lisäsi. Suunnitelmien odotetaan valmistuvan tämän viikon loppuun mennessä. Los Angelesin kaupunki ei aio myöntää hautausmaalle pääsyä varten erityislupia, jotka mahdollistaisivat katujen sulkemisen ja muistoesineiden myynnin. Laulaja haudattiin syyskuussa seremoniassa, joka nähtiin televisiossa, mutta fanit pidettiin suurelta osin poissa hautausmaalta. Jacksonin on määrä päästä postuumisti Apollo Legends Hall of Fameen New Yorkissa 14. kesäkuuta järjestettävässä seremoniassa. Laulaja voitti veljiensä kanssa New Yorkin teatterissa järjestetyn kykykilpailun vuonna 1967, jonka seurauksena Jackson Five sai sopimuksen Motown Recordsin kanssa.</w:t>
      </w:r>
    </w:p>
    <w:p>
      <w:r>
        <w:rPr>
          <w:b/>
        </w:rPr>
        <w:t xml:space="preserve">Yhteenveto</w:t>
      </w:r>
    </w:p>
    <w:p>
      <w:r>
        <w:t xml:space="preserve">Michael Jacksonin faneilla on rajoitettu pääsy hautausmaalle, jonne laulaja on haudattu hänen kuolemansa ensimmäisenä vuosipäivänä, Yhdysvaltain viranomaiset ovat ilmoittaneet.</w:t>
      </w:r>
    </w:p>
    <w:p>
      <w:r>
        <w:rPr>
          <w:b/>
          <w:u w:val="single"/>
        </w:rPr>
        <w:t xml:space="preserve">Asiakirjan numero 49715</w:t>
      </w:r>
    </w:p>
    <w:p>
      <w:r>
        <w:t xml:space="preserve">Skotlannin sotasurmien kunniaksi järjestetään nimenhuuto</w:t>
      </w:r>
    </w:p>
    <w:p>
      <w:r>
        <w:t xml:space="preserve">Ainutlaatuinen valaistus kunnioittaa jokaista Skotlannin kansallisen sotamuistomerkin kunniakirjassa mainittua 134 712 miestä ja naista. Kaikkien kaatuneiden nimien heijastaminen Holyroodin rakennukseen kestää seitsemän tuntia. Sunnuntai-iltana 11. marraskuuta järjestettävä tapahtuma on avoin yleisölle. Heidän nimensä elää -näyttelyyn soitetaan musiikkia ja se heijastetaan koko parlamenttirakennuksen julkisivulle, ja se sisältää kuvia ja kuvioita, jotka kertovat konfliktin tarinan. Sotilashenkilöstön lisäksi valaistuksessa esitetään sodassa henkensä menettäneiden siviilien, kuten sairaanhoitajien, ammustehtaan työntekijöiden ja kauppalaivaston merimiesten nimet. Sen on luonut taiteilija Ross Ashton, joka on aiemmin työskennellyt muun muassa Lontoon olympialaisten ja paralympialaisten sekä Kansainyhteisön kisojen parissa. Parlamentin puhemies Ken Macintosh sanoi, että valaistus on "koskettava kunnianosoitus kaikille niille, jotka kuolivat, ja voimakas muistutus heidän uhrauksistaan". Hän lisäsi: "Se, että kaikkien kuolleiden nimien heijastaminen kestää seitsemän tuntia, kuvastaa menetysten laajuutta ja sitä tuhoa, jota sota aiheutti yhteisöille eri puolilla Skotlantia".</w:t>
      </w:r>
    </w:p>
    <w:p>
      <w:r>
        <w:rPr>
          <w:b/>
        </w:rPr>
        <w:t xml:space="preserve">Yhteenveto</w:t>
      </w:r>
    </w:p>
    <w:p>
      <w:r>
        <w:t xml:space="preserve">Skotlannin kaikkien ensimmäisessä maailmansodassa kuolleiden nimet heijastetaan Skotlannin parlamenttiin aselevon 100-vuotispäivän kunniaksi.</w:t>
      </w:r>
    </w:p>
    <w:p>
      <w:r>
        <w:rPr>
          <w:b/>
          <w:u w:val="single"/>
        </w:rPr>
        <w:t xml:space="preserve">Asiakirjan numero 49716</w:t>
      </w:r>
    </w:p>
    <w:p>
      <w:r>
        <w:t xml:space="preserve">Clive Robertsin selittämättömän Aberaeronin rannalla tapahtuneen kuoleman tutkinta</w:t>
      </w:r>
    </w:p>
    <w:p>
      <w:r>
        <w:t xml:space="preserve">Dyfed-Powysin poliisi kutsuttiin Aberaeronin North Beachille perjantaina klo 11.45 GMT, ja ruumiin on vahvistettu olevan Ceredigionin kunnan työntekijä Clive Roberts. Llanwnenista, Lampeterin läheltä kotoisin olevan 52-vuotiaan Robertsin kuolemaa pidetään selittämättömänä. Tutkinta aloitettiin ja sitä lykättiin maanantaina. Komisario Richard Yelland sanoi: "Tiedämme, että Roberts oli töissä 13. joulukuuta aamulla, mutta hänen tarkat liikkeensä ovat epäselvät. "Hänellä oli oranssit näkyvyyshousut ja keltainen näkyvyystakki, kun hän teki työtään Aberaeronin kaupungissa. "Jos näit Cliven sinä aamuna, soita meille tai puhu paikalliselle poliisille."</w:t>
      </w:r>
    </w:p>
    <w:p>
      <w:r>
        <w:rPr>
          <w:b/>
        </w:rPr>
        <w:t xml:space="preserve">Yhteenveto</w:t>
      </w:r>
    </w:p>
    <w:p>
      <w:r>
        <w:t xml:space="preserve">Rannalta löydetyn miehen kuolemasta on aloitettu tutkinta.</w:t>
      </w:r>
    </w:p>
    <w:p>
      <w:r>
        <w:rPr>
          <w:b/>
          <w:u w:val="single"/>
        </w:rPr>
        <w:t xml:space="preserve">Asiakirjan numero 49717</w:t>
      </w:r>
    </w:p>
    <w:p>
      <w:r>
        <w:t xml:space="preserve">Vetoomus Donald Trumpin vastalauseen asuntoja vastaan jätetty</w:t>
      </w:r>
    </w:p>
    <w:p>
      <w:r>
        <w:t xml:space="preserve">Viisi asunnonomistajaa pelkää, että heidät voidaan lopulta häätää, kun miljardööri yrittää saada lisää maata Menie Estate -tilalle Aberdeenshireen. Vetoomus on jätetty Skotlannin parlamentille. Trumpin golfkentän rakennustyöt käynnistyivät viime vuoden heinäkuussa. Jotkut asukkaat vastustavat hanketta ja ovat kieltäytyneet myymästä maitaan. Eräs heistä, David Milne, sanoi: "Kehotamme kaikkien puolueiden kansanedustajia Holyroodissa tekemään kaikkensa tiukentaakseen suunnittelujärjestelmää." Monet kehityksen vastustajat ovat ostaneet osuuden yhden hehtaarin suuruisesta maa-alueesta, joka sijaitsee lomakeskusalueen ytimessä, yrittäessään häiritä sitä. Yhdysvaltalainen suurpäällikkö Trump toivoo voivansa rakentaa "maailman suurimman golfkeskuksen" Menieen, Aberdeenin pohjoispuolelle. Miljardööri on sanonut, että hankkeen kokonaiskustannukset ovat todennäköisesti noin 750 miljoonaa puntaa. Mestaruusgolfkentän lisäksi rakennushankkeeseen kuuluu 450 huoneen hotelli, 950 loma-asuntoa ja 500 asuintaloa.</w:t>
      </w:r>
    </w:p>
    <w:p>
      <w:r>
        <w:rPr>
          <w:b/>
        </w:rPr>
        <w:t xml:space="preserve">Yhteenveto</w:t>
      </w:r>
    </w:p>
    <w:p>
      <w:r>
        <w:t xml:space="preserve">Perheet, jotka ovat huolissaan siitä, että he voivat menettää kotinsa Donald Trumpin golfkentän rakentamisen vuoksi, ovat jättäneet vetoomuksen, jossa vaaditaan tiukennettuja rakennuslakeja.</w:t>
      </w:r>
    </w:p>
    <w:p>
      <w:r>
        <w:rPr>
          <w:b/>
          <w:u w:val="single"/>
        </w:rPr>
        <w:t xml:space="preserve">Asiakirjan numero 49718</w:t>
      </w:r>
    </w:p>
    <w:p>
      <w:r>
        <w:t xml:space="preserve">Wickerman Festival: Dizzee Rascal on ensimmäisen illan kohokohta</w:t>
      </w:r>
    </w:p>
    <w:p>
      <w:r>
        <w:t xml:space="preserve">Lontoossa syntynyt tähti oli yllätysvaraus Dumfriesin ja Gallowayn tapahtumaan. Muita kohokohtia olivat 60-luvun tähdet Martha Reeves and the Vandellas, jotka esittivät Motown-klassikot Heatwave ja Dancing in the Streets. Festivaali järjestetään 13. kerran East Kirkcarswellissa lähellä Dundrennania. Britpop-yhtye Shed Seven ja Wickermanin vakiokokoonpano Alabama 3 kuuluivat myös perjantain esiintyjiin. Lauantai-illan ohjelmistoon kuuluvat skotlantilaiset suosikit Big Country ja pääesiintyjä Del Amitri. Festivaali päättyy perinteiseen tapaan jättimäisen pajunhahmon polttamiseen.</w:t>
      </w:r>
    </w:p>
    <w:p>
      <w:r>
        <w:rPr>
          <w:b/>
        </w:rPr>
        <w:t xml:space="preserve">Yhteenveto</w:t>
      </w:r>
    </w:p>
    <w:p>
      <w:r>
        <w:t xml:space="preserve">Tuhannet musiikkifanit näkivät hiphop-tähti Dizzee Rascalin vuotuisen Wickerman-festivaalin ensimmäisen illan pääesiintyjänä.</w:t>
      </w:r>
    </w:p>
    <w:p>
      <w:r>
        <w:rPr>
          <w:b/>
          <w:u w:val="single"/>
        </w:rPr>
        <w:t xml:space="preserve">Asiakirjan numero 49719</w:t>
      </w:r>
    </w:p>
    <w:p>
      <w:r>
        <w:t xml:space="preserve">Bicesterin pysäköinti- ja kyydityspalvelu avataan vuoteen 2014 mennessä.</w:t>
      </w:r>
    </w:p>
    <w:p>
      <w:r>
        <w:t xml:space="preserve">Kaupunginvaltuutettu Michael Waine sanoi, että 500-paikkainen pysäköintilaitos auttaisi kuljettajia välttämään liikennettä Bicester Villagen ostoskeskuksen ympärillä ja A34-tiellä. Pysäköinti- ja ajoalueelle haetaan rakennuslupaa ensi kuussa. Valtuuston edustaja sanoi, että kustannukset riippuvat suunnittelusta ja että ne katettaisiin ostoskeskuksen rahoituksella. Hän sanoi, että pysäköintilaitoksessa ei aluksi perittäisi maksua pysäköinnistä, ja matka Bicester Villageen ja takaisin olisi myös ilmainen. Hän lisäsi, että bussivuoroja odotetaan olevan kaksi, päivittäinen Oxfordista Bicesteriin kulkeva vuoro ja viikonloppuisin ostoskeskukseen kulkeva bussikuljetus. Bicesterin kauppias Rob Douglas sanoi, että se olisi "hyvä asia, kunhan se palvelee sekä kaupunkia että Bicester Villagea".</w:t>
      </w:r>
    </w:p>
    <w:p>
      <w:r>
        <w:rPr>
          <w:b/>
        </w:rPr>
        <w:t xml:space="preserve">Yhteenveto</w:t>
      </w:r>
    </w:p>
    <w:p>
      <w:r>
        <w:t xml:space="preserve">Oxfordshiren kreivikunnanvaltuusto on ilmoittanut, että uusi Bicesterin pysäköinti- ja kyytiasema avataan joulukuuhun 2014 mennessä.</w:t>
      </w:r>
    </w:p>
    <w:p>
      <w:r>
        <w:rPr>
          <w:b/>
          <w:u w:val="single"/>
        </w:rPr>
        <w:t xml:space="preserve">Asiakirjan numero 49720</w:t>
      </w:r>
    </w:p>
    <w:p>
      <w:r>
        <w:t xml:space="preserve">Jerseyn poliisi tutkii kolmen auton kolarin syytä</w:t>
      </w:r>
    </w:p>
    <w:p>
      <w:r>
        <w:t xml:space="preserve">Kaksi viisi- ja kuusivuotiasta lasta on niiden neljän ihmisen joukossa, jotka loukkaantuivat vakavasti kolarissa, jossa oli osallisena kolme autoa Trinity Storen lähellä. He ovat Southamptonin yleissairaalassa, kun taas muita hoidetaan Jerseyssä. Poliisi sulki tien sunnuntai-iltana kello 19.00 GMT asti. Komisario Louis Beghin Jerseyn osavaltioiden poliisista sanoi, että he yrittävät yhä selvittää, mitä tapahtui. Hän sanoi: "Tutkimme tämän tapauksen yhteydessä sitä mahdollisuutta, että ihmiset eivät käyttäneet turvavöitä. "Se on ajankohtainen muistutus siitä, että turvavyötä on käytettävä." Kahdeksan ihmistä loukkaantui kolarissa Trinityn postitoimiston ulkopuolella noin klo 1215 GMT sunnuntaina. Pelastuslaitos julisti onnettomuuden vakavaksi, kun se saapui paikalle pian kello 13 GMT. Sairaankuljetuspäällikkö John Sutherland sanoi: "Teemme erittäin tiivistä yhteistyötä palokunta- ja poliisikollegojemme kanssa. "Yhdessä hallitsemme näitä kohtauksia erittäin hyvin, ja niin tapahtui eilen, kun hoidimme hyvin vaikean tilanteen." Mustassa Peugeot 306 -autossa oli kuusi ihmistä, heidän joukossaan kolme lasta, hopeisessa Mazda 323 -autossa kaksi ihmistä ja hopeisessa Mercedes ML320 -autossa kaksi ihmistä.</w:t>
      </w:r>
    </w:p>
    <w:p>
      <w:r>
        <w:rPr>
          <w:b/>
        </w:rPr>
        <w:t xml:space="preserve">Yhteenveto</w:t>
      </w:r>
    </w:p>
    <w:p>
      <w:r>
        <w:t xml:space="preserve">Jerseyn poliisi tutkii, käyttivätkö sunnuntaina sattuneessa usean auton kolarissa loukkaantuneet kahdeksan ihmistä turvavyötä.</w:t>
      </w:r>
    </w:p>
    <w:p>
      <w:r>
        <w:rPr>
          <w:b/>
          <w:u w:val="single"/>
        </w:rPr>
        <w:t xml:space="preserve">Asiakirjan numero 49721</w:t>
      </w:r>
    </w:p>
    <w:p>
      <w:r>
        <w:t xml:space="preserve">Londonderry: Londonderry: Bensiinipommi-iskut poliisia vastaan jo kolmatta yötä</w:t>
      </w:r>
    </w:p>
    <w:p>
      <w:r>
        <w:t xml:space="preserve">Nuoret olivat osallisina välikohtauksessa, joka alkoi noin kello 20:00 GMT keskiviikkona, poliisi sanoi. Yksi konstaapeli sai osuman muurahaisista, mutta pystyi jatkamaan tehtäviään. Häiriön aikana takavarikoitiin myös viisitoista bensiinipommia. "Tämä on kolmas peräkkäinen yö, jolloin olemme todistaneet näitä holtittomia hyökkäyksiä", sanoi komisario Bob Blemmings. Eräs 17-vuotias poika pidätettiin epäiltynä mellakasta, mutta hänet on sittemmin vapautettu takuita vastaan lisätutkimuksia odotellessa. Poliisiauto jouduttiin hakemaan alueelta tiistaina sen jälkeen, kun siihen oli osunut bensiinipommi, ja toinen bensiinipommi heitettiin maanantaina levottomuuksien aikana, kun poliisi yritti hajottaa suurta väkijoukkoa. Poliisi on vedonnut vanhempiin ja huoltajiin, jotta he varmistaisivat, etteivät heidän lapsensa "joudu mukaan toimintaan, joka saattaa heidät poliisin tietoon". DUP:n MLA Gary Middleton sanoi BBC Radio Foyle -radioasemalle, että hän uskoo tämän olleen "järjestetty yritys houkutella poliisi paikalle ja hyökätä heidän kimppuunsa". Hän tuomitsi järjestyshäiriöt ja sanoi ihmisten olevan vihaisia siitä, että tällaisia tapauksia tapahtuu edelleen.</w:t>
      </w:r>
    </w:p>
    <w:p>
      <w:r>
        <w:rPr>
          <w:b/>
        </w:rPr>
        <w:t xml:space="preserve">Yhteenveto</w:t>
      </w:r>
    </w:p>
    <w:p>
      <w:r>
        <w:t xml:space="preserve">Poliisia kohti heitettiin bensiinipommeja ja kivimurskaa jo kolmantena yönä peräkkäin Tullyalleyn alueella Londonderryssä.</w:t>
      </w:r>
    </w:p>
    <w:p>
      <w:r>
        <w:rPr>
          <w:b/>
          <w:u w:val="single"/>
        </w:rPr>
        <w:t xml:space="preserve">Asiakirjan numero 49722</w:t>
      </w:r>
    </w:p>
    <w:p>
      <w:r>
        <w:t xml:space="preserve">Suffolkin roomalaiset kulta- ja hopeakolikot julistettiin aarteiksi</w:t>
      </w:r>
    </w:p>
    <w:p>
      <w:r>
        <w:t xml:space="preserve">Isä ja poika löysivät viisitoista hopeakolikkoa ja yhden kultakolikon viljelysmaalta Mildenhallin läheltä 12. lokakuuta viime vuonna. Bury St Edmundsissa järjestetyssä aarrearkun tutkinnassa kuultiin, että kolikot olivat peräisin vuosien 355 ja 402 väliseltä ajalta. Kuolinsyyntutkija tohtori Peter Dean kirjasi löydön aarteeksi. Asiantuntijat arvioivat nyt kolikot. Kuulemisen jälkeen Suffolkin kreivikunnanvaltuuston löytöjen kirjaamisesta vastaava Andrew Brown sanoi, että paikalta oli nyt löydetty 78 kolikkoa. Sijaintia ei julkistettu Aiemmat löydöt tehtiin vuosina 2001, 2002, 2007 ja 2010, mutta tämä on ensimmäinen kerta, kun kultakolikko on löydetty alueelta. "Se viittaa siihen, että alueella asui roomalaisaikana suhteellisen korkeassa asemassa olevia ihmisiä", Brown sanoi. "Ne on luultavasti talletettu maahan suunnilleen viimeisimpien kolikoiden aikaan tai mahdollisesti hieman myöhemmin, aivan Britannian roomalaiskauden lopulla." Hän sanoi, että British Museumin arviointikomitea tarkastelee kolikoita. Sen jälkeen tehdään päätös siitä, missä ne säilytetään, ja ne voitaisiin mahdollisesti asettaa esille paikalliseen museoon. Löytöpaikan tarkkaa sijaintia ei kerrota.</w:t>
      </w:r>
    </w:p>
    <w:p>
      <w:r>
        <w:rPr>
          <w:b/>
        </w:rPr>
        <w:t xml:space="preserve">Yhteenveto</w:t>
      </w:r>
    </w:p>
    <w:p>
      <w:r>
        <w:t xml:space="preserve">Arkeologi on todennut, että Suffolkissa sijaitsevalta viljelysmaalta löydetyt roomalaiset kulta- ja hopeakolikot viittaavat siihen, että alueella asui "suhteellisen korkeassa asemassa olevia ihmisiä".</w:t>
      </w:r>
    </w:p>
    <w:p>
      <w:r>
        <w:rPr>
          <w:b/>
          <w:u w:val="single"/>
        </w:rPr>
        <w:t xml:space="preserve">Asiakirjan numero 49723</w:t>
      </w:r>
    </w:p>
    <w:p>
      <w:r>
        <w:t xml:space="preserve">West Midlandsin kiinteät nopeusvalvontakamerat kytketään pois päältä</w:t>
      </w:r>
    </w:p>
    <w:p>
      <w:r>
        <w:t xml:space="preserve">Noin kaksi kolmasosaa poliisin alueella olevista 304 nopeusvalvontakamerasta on jo poistettu käytöstä. Huhtikuusta alkaen käytetään kuitenkin vain siirrettäviä nopeusvalvontakameroita. Kevin Clinton Royal Society for the Prevention of Accidents -järjestöstä sanoi, että onnettomuusluvut osoittavat kameroiden toimivan. Muutoksen, joka merkitsee kaikkien Birminghamissa, Solihullissa, Black Countryssä ja Coventryssa sijaitsevien kiinteiden kameroiden poistamista käytöstä, odotetaan säästävän noin miljoona puntaa vuodessa. Tämä tapahtuu, kun alueella pohditaan kiinteiden kameroiden tulevaisuutta pitkällä aikavälillä, ja se on seurausta liikenneturvallisuusmäärärahojen 50 prosentin leikkauksesta kansallisella tasolla viime vuonna. Päätös tehtiin West Midlandsin liikenneturvallisuuskumppanuuslautakunnan (West Midlands Road Safety Partnership Board) komitean kokouksessa. Kokouksessa laaditun raportin mukaan kameroiden poistaminen maksaisi vähintään 600 000 puntaa, ja se tehtäisiin usean vuoden aikana. Osa toimimattomista kameroista säilytetään, jotta ne toimivat kuljettajien pelotteena ylinopeudesta. Vaihtoehto, jossa nykyiset kamerat olisi päivitetty käyttämään korkealaatuisempaa filmiä, olisi maksanut 580 000 puntaa vuodessa lisää ylläpitokustannuksia. RoSPA:n liikenneturvallisuudesta vastaava johtaja Clinton sanoi, että liikenneturvallisuusmäärärahojen vähentäminen "vahingoittaa olennaisia liikenneturvallisuuspalveluja". Hän lisäsi: "Kaikkiin paikallisviranomaisiin ja poliisiviranomaisiin kohdistuu paineita tehdä leikkauksia ja säästää rahaa, mutta RoSPAn mielestä kameroita olisi edelleen käytettävä siellä, missä onnettomuustilastot osoittavat, että niitä tarvitaan." Hän lisäsi: "Kaikki paikallisviranomaiset ja poliisiviranomaiset joutuvat tekemään leikkauksia ja säästämään rahaa." Clintonin mukaan ylinopeuskamerat auttavat pelastamaan ihmishenkiä, koska ylinopeus lisää "merkittävästi" onnettomuusriskiä. Hän lisäsi, että kameroiden määrän vähentäminen saattaa myös johtaa siihen, että autoilijoiden määrä vähenee, kun he osallistuvat nopeustietoisuuskursseille, jotka auttavat heitä välttämään ylinopeuksia tulevaisuudessa.</w:t>
      </w:r>
    </w:p>
    <w:p>
      <w:r>
        <w:rPr>
          <w:b/>
        </w:rPr>
        <w:t xml:space="preserve">Yhteenveto</w:t>
      </w:r>
    </w:p>
    <w:p>
      <w:r>
        <w:t xml:space="preserve">Turvallisuusasiantuntijan mukaan suunnitelmat kaikkien West Midlandsin kiinteiden nopeusvalvontakameroiden sammuttamisesta ovat "valitettava esimerkki" siitä, miten budjettipaineet vaarantavat liikenneturvallisuuspalvelut.</w:t>
      </w:r>
    </w:p>
    <w:p>
      <w:r>
        <w:rPr>
          <w:b/>
          <w:u w:val="single"/>
        </w:rPr>
        <w:t xml:space="preserve">Asiakirjan numero 49724</w:t>
      </w:r>
    </w:p>
    <w:p>
      <w:r>
        <w:t xml:space="preserve">Uusi £ 1.5m kirkko Bournemouthissa avataan</w:t>
      </w:r>
    </w:p>
    <w:p>
      <w:r>
        <w:t xml:space="preserve">Bournemouthin Holdenhurst Roadilla sijaitsevassa Citygate Centre -keskuksessa oli yli 700 jumalanpalvelusta viettävää. Uudessa rakennuksessa, joka on osa hiljattain valmistunutta Dorchester House -opiskelija-asuntokorttelia, on 750-paikkainen auditorio, kahvila, seitsemän juhlasalia ja kirkon toimistotilat. Kirkon mukaan se on vastoin kansallista suuntausta kasvattanut jäsenmääräänsä 10 prosenttia edellisvuodesta. Guy Miller, johtava kirkkoherra, sanoi: "Visiomme on aina ollut rakentaa Bournemouthin kaupungin sosiaalikeskus ja vaikuttaa jokaiseen alueeseen, erityisesti niihin, jotka useimmat ihmiset pyrkivät jättämään huomiotta, kuten rikkinäiset, turvapaikanhakijat ja köyhät ihmiset."</w:t>
      </w:r>
    </w:p>
    <w:p>
      <w:r>
        <w:rPr>
          <w:b/>
        </w:rPr>
        <w:t xml:space="preserve">Yhteenveto</w:t>
      </w:r>
    </w:p>
    <w:p>
      <w:r>
        <w:t xml:space="preserve">Dorsetiin 1,5 miljoonaa puntaa maksanut uusi kirkko on pitänyt ensimmäisen jumalanpalveluksensa.</w:t>
      </w:r>
    </w:p>
    <w:p>
      <w:r>
        <w:rPr>
          <w:b/>
          <w:u w:val="single"/>
        </w:rPr>
        <w:t xml:space="preserve">Asiakirjan numero 49725</w:t>
      </w:r>
    </w:p>
    <w:p>
      <w:r>
        <w:t xml:space="preserve">Iranin moraalipoliisi rynnäköi aurinkojuhliin ja pidätti 230 ihmistä</w:t>
      </w:r>
    </w:p>
    <w:p>
      <w:r>
        <w:t xml:space="preserve">Vuoden lyhintä päivää juhlitaan perinteisesti Iranissa, jossa se tunnetaan nimellä Yalda. Teheranin moraaliturvajoukkojen päällikkö eversti Zulfikar Barfar sanoi, että juhlijat olivat juoneet ja tanssineet sekajuhlissa. Alkoholin juomisesta voidaan rangaista 80 raipaniskulla, vaikka viime vuosina syyllisiä on usein sakotettu sen sijaan. Moraalipoliisi tunnetaan persian kielellä nimellä Ershad, joka tarkoittaa ohjausta. He myös valvovat, että naiset noudattavat islamilaisia pukeutumissääntöjä. Poliisin mukaan 140 ihmistä pidätettiin Lavasanin alueella sijaitsevassa puutarhassa, kun taas loput 90 osallistuivat juhliin pohjoisessa Fermaniyehin kaupunginosassa. Pidätettyjen joukossa oli kaksi tapahtumissa esiintynyttä laulajaa, ja joitakin alkoholijuomia ja huumeita takavarikoitiin. Eversti Barfar sanoi, että kuvia juhlista oli jaettu Instagramissa.</w:t>
      </w:r>
    </w:p>
    <w:p>
      <w:r>
        <w:rPr>
          <w:b/>
        </w:rPr>
        <w:t xml:space="preserve">Yhteenveto</w:t>
      </w:r>
    </w:p>
    <w:p>
      <w:r>
        <w:t xml:space="preserve">Iranin moraalipoliisi on pidättänyt 230 ihmistä kahdessa talvipäivänseisauksen juhlassa Teheranissa.</w:t>
      </w:r>
    </w:p>
    <w:p>
      <w:r>
        <w:rPr>
          <w:b/>
          <w:u w:val="single"/>
        </w:rPr>
        <w:t xml:space="preserve">Asiakirjan numero 49726</w:t>
      </w:r>
    </w:p>
    <w:p>
      <w:r>
        <w:t xml:space="preserve">Time Out -lehti on syksystä lähtien ilmainen Lontoossa</w:t>
      </w:r>
    </w:p>
    <w:p>
      <w:r>
        <w:t xml:space="preserve">Pääkaupungissa jaetaan syksystä alkaen yli 300 000 kappaletta viikoittaista listausopasta, joka korvaa nykyisen maksullisen painoksen. Ulkomaiset painokset, joita on saatavilla muun muassa Pariisissa ja New Yorkissa, säilyvät maksullisina julkaisuina. Time Out perustettiin vuonna 1968, ja sen menestyksekkäimmällä kaudella 1990-luvulla sitä myytiin yli 110 000 kappaletta viikossa. Nykyinen levikki on noin puolet tästä, ja suurin osa myynnistä tulee tilausten kautta. Tiistaina ilmestyvää ilmaisjulkaisua jaetaan juna-asemilla, museoissa, baareissa ja kaupoissa. Tilaajat saavat julkaisun ilmaiseksi, mutta heiltä peritään maksu postikulujen kattamiseksi.</w:t>
      </w:r>
    </w:p>
    <w:p>
      <w:r>
        <w:rPr>
          <w:b/>
        </w:rPr>
        <w:t xml:space="preserve">Yhteenveto</w:t>
      </w:r>
    </w:p>
    <w:p>
      <w:r>
        <w:t xml:space="preserve">Time Out -lehden lontoolaispainos aiotaan julkaista uudelleen ilmaisena lehtenä, koska lehden myynti on jatkuvasti laskenut.</w:t>
      </w:r>
    </w:p>
    <w:p>
      <w:r>
        <w:rPr>
          <w:b/>
          <w:u w:val="single"/>
        </w:rPr>
        <w:t xml:space="preserve">Asiakirjan numero 49727</w:t>
      </w:r>
    </w:p>
    <w:p>
      <w:r>
        <w:t xml:space="preserve">Ambulanssipalvelu haluaa palautetta asemien sulkemisista</w:t>
      </w:r>
    </w:p>
    <w:p>
      <w:r>
        <w:t xml:space="preserve">EMAS haluaa sulkea 53 ambulanssiasemaa ja avata 13 tarkoitusta varten rakennettua "keskusta". EMASin toimitusjohtaja Phil Milligan väitti, että suuremmat asemat auttaisivat tarjoamaan parempaa palvelua. EMAS aikoo myös perustaa 131 päivystys- ja yhteisöambulanssiasemaa eri puolille aluetta. EMAS:n lääketieteellinen johtaja James Gray sanoi: "Nykyiset rakennuksemme ovat suurten korjausten ja kunnostusten tarpeessa, ja niiden korjaaminen maksaa arviolta 13 miljoonaa puntaa. Nopea reagointi "Viisikymmentä vuotta sen jälkeen, kun jotkut niistä rakennettiin, jotkut niistä eivät ole parhaalla mahdollisella paikalla, jotta voisimme reagoida nopeasti." Hän lisäsi: "Hätäambulanssimme ovat liikkuvia hätäkeskuksia. Mitä enemmän rahaa voimme käyttää ajoneuvoihimme ja etulinjan kollegoihimme, sitä parempi." "Emme tarjoa suoraa sairaanhoitoa asemillamme. "Meidän on varmistettava, että saamme potilaat 'oikeaan hoitoon, oikeassa paikassa, ensimmäisellä kerralla', jotta he saavat parhaan mahdollisen hoidon." EMAS kattaa Derbyshiren, Leicestershiren, Rutlandin, Lincolnshiren, Northamptonshiren ja Nottinghamshiren alueet, ja se käsittelee vuosittain yli 600 000 puhelua. Vuonna 2011 EMAS oli maan hitain palvelu vastaamaan näihin vähemmän kiireellisiin puheluihin, sillä 17 591 puhelun vastausprosentti oli 74,3 prosenttia. Kuuleminen jatkuu maanantaihin asti.</w:t>
      </w:r>
    </w:p>
    <w:p>
      <w:r>
        <w:rPr>
          <w:b/>
        </w:rPr>
        <w:t xml:space="preserve">Yhteenveto</w:t>
      </w:r>
    </w:p>
    <w:p>
      <w:r>
        <w:t xml:space="preserve">East Midlands Ambulance Service (EMAS) kehottaa yleisöä esittämään mielipiteensä ennen kolmen kuukauden kuulemisen päättymistä.</w:t>
      </w:r>
    </w:p>
    <w:p>
      <w:r>
        <w:rPr>
          <w:b/>
          <w:u w:val="single"/>
        </w:rPr>
        <w:t xml:space="preserve">Asiakirjan numero 49728</w:t>
      </w:r>
    </w:p>
    <w:p>
      <w:r>
        <w:t xml:space="preserve">Mansaaren festivaalivoitto 99-vuotiaalle Laurence Kermodelle</w:t>
      </w:r>
    </w:p>
    <w:p>
      <w:r>
        <w:t xml:space="preserve">Hänen osallistumisensa T.E. Brownin luokkaan torstaina "jää historiankirjoihin", sanoivat järjestäjät. Kermode esitti otteen Brownin runosta The School Master. Hän sanoi: "Mikään ei ole niin maagista kuin elävän yleisön suosionosoitukset, ne jättävät X-Factorin kaltaiset tapahtumat varjoonsa." Kermode sanoi: "Mikään ei ole niin maagista kuin elävän yleisön suosionosoitukset." Yli 2 000 ihmistä on kilpaillut tämän vuoden yhdeksänpäiväisessä Manx Music Festivalissa Villa Marinassa Douglasissa. Paikallisesti "The Guild" -nimellä tunnettu kilpailu, joka järjestettiin ensimmäisen kerran vuonna 1892, käsitti 162 laulu-, musiikki-, puhe- ja tanssiluokkaa. Aiheeseen liittyvät Internet-linkit Manx Music Festival</w:t>
      </w:r>
    </w:p>
    <w:p>
      <w:r>
        <w:rPr>
          <w:b/>
        </w:rPr>
        <w:t xml:space="preserve">Yhteenveto</w:t>
      </w:r>
    </w:p>
    <w:p>
      <w:r>
        <w:t xml:space="preserve">Yhdeksänkymmenenyhdeksänvuotias Laurence Kermode on voittanut Walter Kennaugh Memorial Trophy -palkinnon Manxin musiikkifestivaaleilla.</w:t>
      </w:r>
    </w:p>
    <w:p>
      <w:r>
        <w:rPr>
          <w:b/>
          <w:u w:val="single"/>
        </w:rPr>
        <w:t xml:space="preserve">Asiakirjan numero 49729</w:t>
      </w:r>
    </w:p>
    <w:p>
      <w:r>
        <w:t xml:space="preserve">Romania myy Ceausesculle ylellisyystavaroita kommunismin ajalta</w:t>
      </w:r>
    </w:p>
    <w:p>
      <w:r>
        <w:t xml:space="preserve">Artmarkin myynnin nimi oli "Golden Age", joka viittaa kommunistisen puolueen sankarilliseen kuvaukseen Ceausescusta. Nahasta sai 3 750 euroa (3 136 puntaa) ja Kiinan kommunistijohtaja Mao Zedongin lahjoittamasta jakista 12 000 euroa. Ceausescu ja hänen vaimonsa Elena teloitettiin vallankumouksessa vuonna 1989. Torstaina pääkaupungissa Bukarestissa huutokaupattiin myös kommunismin aikaisia julisteita, mitaleja, valokuvia ja lippuja, joista osa on peräisin jopa 70 vuoden takaa. Kaksi hopeista emaloitua kyyhkyä oli Iranin edesmenneen shaahin Mohammed Reza Pahlavin lahja. Kyseessä oli ensimmäinen julkinen Ceausescun omaisuuden huutokauppa vuosikymmeneen. Ceausescu piti Romaniaa rautaisessa otteessa kommunistijohtajana vuosina 1965-1989. Uutistoimisto Reutersin siteeraama romanialainen taidegallerian kuraattori Diana Dochia sanoi, että vain harvat nuoret romanialaiset "todella tietävät, mitä silloin tapahtui". "Lisäksi he luulevat, että kommunismista keskusteleminen on "siistiä", mutta totuus on, että se ei ollut lainkaan "siistiä"", hän sanoi. Ceausescu ja hänen vaimonsa ympäröivät itsensä ylellisyydellä, kun taas useimmat romanialaiset kamppailivat köyhyyden, sähkökatkojen ja salaisen poliisin jatkuvan valvonnan kanssa.</w:t>
      </w:r>
    </w:p>
    <w:p>
      <w:r>
        <w:rPr>
          <w:b/>
        </w:rPr>
        <w:t xml:space="preserve">Yhteenveto</w:t>
      </w:r>
    </w:p>
    <w:p>
      <w:r>
        <w:t xml:space="preserve">Romanialainen huutokauppatalo on myynyt leopardinnahkaa, hopeisia kyyhkysiä ja pronssisen jakin, jotka kuuluivat edesmenneen kommunistidiktaattori Nicolae Ceausescun lahjoihin ja muistoesineisiin.</w:t>
      </w:r>
    </w:p>
    <w:p>
      <w:r>
        <w:rPr>
          <w:b/>
          <w:u w:val="single"/>
        </w:rPr>
        <w:t xml:space="preserve">Asiakirjan numero 49730</w:t>
      </w:r>
    </w:p>
    <w:p>
      <w:r>
        <w:t xml:space="preserve">Intialaistyttö tappaa itsensä kuukautisten häpäisyn vuoksi</w:t>
      </w:r>
    </w:p>
    <w:p>
      <w:r>
        <w:t xml:space="preserve">Itsemurhaviestissä hän syytti opettajaa "kiduttamisesta". Vaikka tyttö ei maininnut kirjeessään kuukautisten häpäisemistä, äiti sanoo, että hänen tytärtään pyydettiin poistumaan luokasta tahran vuoksi. Kuukautiset ovat tabu osassa Intian maaseutua. Naisten uskotaan perinteisesti olevan epäpuhtaita kuukautistensa aikana. Poliisi kertoo rekisteröineensä itsemurhatapauksen ja tutkivansa asiaa. Tapaus sattui varhain sunnuntaina Tirunelvelin alueella Tamil Nadun osavaltiossa. "En tiedä, miksi opettajani valittaa minusta. En vieläkään ymmärrä, miksi he ahdistelevat ja kiduttavat minua tällä tavalla", opiskelija sanoi itsemurhaviestissään. Se alkoi: "Amma [äiti], anna minulle anteeksi." Hänen äitinsä syytti opettajaa siitä, että hän oli aiemmin hakannut tytärtään, koska tämä ei ollut tehnyt kotitehtäviä. ''Tyttäreni sai kuukautiset ollessaan koulussa viime lauantaina'', äiti kertoi BBC Tamilille. ''Kun hän ilmoitti asiasta opettajalle, hänelle annettiin pölyhuisku, jota hän saattoi käyttää tyynynä. "Opettaja pakotti tyttäreni seisomaan luokan ulkopuolella. Miten 12-vuotias voi kestää tällaista nöyryytystä?" hän kysyi. Tyttö tappoi itsensä päivää myöhemmin. Koulu kertoi BBC:lle tekevänsä yhteistyötä poliisin kanssa.</w:t>
      </w:r>
    </w:p>
    <w:p>
      <w:r>
        <w:rPr>
          <w:b/>
        </w:rPr>
        <w:t xml:space="preserve">Yhteenveto</w:t>
      </w:r>
    </w:p>
    <w:p>
      <w:r>
        <w:t xml:space="preserve">12-vuotias eteläintialainen koulutyttö on tappanut itsensä sen jälkeen, kun opettaja oli väitetysti nöyryyttänyt häntä kuukautisista aiheutuneen veritahran vuoksi.</w:t>
      </w:r>
    </w:p>
    <w:p>
      <w:r>
        <w:rPr>
          <w:b/>
          <w:u w:val="single"/>
        </w:rPr>
        <w:t xml:space="preserve">Asiakirjan numero 49731</w:t>
      </w:r>
    </w:p>
    <w:p>
      <w:r>
        <w:t xml:space="preserve">Eton College -opettaja "rikkoi tenttien turvallisuutta".</w:t>
      </w:r>
    </w:p>
    <w:p>
      <w:r>
        <w:t xml:space="preserve">Mo Tanweer, joka toimi talouspäällikkönä ja josta oli määrä tulla varapäällikkö syyskuussa, on nyt lähtenyt. Tapaus liittyi pre-U-tutkintoihin, jotka ovat vaihtoehto A-Levels-tutkinnolle ja joita tarjotaan useissa brittiläisissä itsenäisissä kouluissa. Collegen mukaan taloustieteen kokeeseen osallistuneet oppilaat saivat "arvioidut arvosanat". Rehtori Simon Henderson sanoi vanhemmille lähettämässään kirjeessä, että opettaja oli lähettänyt kolmelle muulle osaston opettajalle sähköpostiviestin, joka sisälsi harjoituskysymyksiä, joita pidettiin "luottamuksellisina". Hendersonin mukaan Tanweer oli esiasteen taloustieteen pääkoetoimitsija Cambridge International Examinationsissa (CIE), joka laati kokeen, mutta ei ole selvää, laatiiko hän itse kysymykset. Rikkomus paljastui CIE:n hallinnollisia epäkohtia koskevan tutkimuksen jälkeen. CIE päätti, ettei se voi hyväksyä yhdenkään Etonin kokelaan arvosanoja tästä kokeesta, Henderson sanoi. Heille annettiin sen sijaan "arvioitu arvosana", mikä on menettely, jossa kokelaan arvosana "puuttuu" hyväksyttävästä syystä. Eton College sanoi, että se oli toiminut täydessä yhteistyössä ja että se "pahoittelee syvästi, että tämä tapaus sattui", ja lisäsi, että oppilaat eivät olleet tehneet mitään väärää. Henderson sanoi myös, että se aikoo kirjoittaa kaikille niille brittiläisille yliopistoille, joissa kokelaat ovat olleet tarjolla, ja "selittää tilanteen".</w:t>
      </w:r>
    </w:p>
    <w:p>
      <w:r>
        <w:rPr>
          <w:b/>
        </w:rPr>
        <w:t xml:space="preserve">Yhteenveto</w:t>
      </w:r>
    </w:p>
    <w:p>
      <w:r>
        <w:t xml:space="preserve">Opettaja Eton Collegessa rikkoi tenttien turvallisuutta sen jälkeen, kun oppilaat saivat vahingossa luottamuksellisia tietoja ennen koetehtävän suorittamista, kertoi college.</w:t>
      </w:r>
    </w:p>
    <w:p>
      <w:r>
        <w:rPr>
          <w:b/>
          <w:u w:val="single"/>
        </w:rPr>
        <w:t xml:space="preserve">Asiakirjan numero 49732</w:t>
      </w:r>
    </w:p>
    <w:p>
      <w:r>
        <w:t xml:space="preserve">Glasgow School of Art: Mackintosh-rakennuksen kunnostamiseen tarkoitettu rahasto</w:t>
      </w:r>
    </w:p>
    <w:p>
      <w:r>
        <w:t xml:space="preserve">GSA uskoo, että ikonisen rakennuksen korjauskustannukset ovat 20-35 miljoonaa puntaa, ja lisäkustannuksia aiheutuu sisällön korvaamisesta. Rakennus on vakuutettu 56 miljoonan punnan arvosta. Sisältö on katettu erillisellä vakuutuksella. On epäselvää, kuinka paljon korvauksia maksetaan. Palo syttyi maailmankuulussa Mackintosh-rakennuksessa perjantaina 23. toukokuuta. Palomiehet onnistuivat pelastamaan noin 90 prosenttia ikonisesta rakennuksesta ja noin 70 prosenttia sen sisällöstä. GSA on jo perustanut Phoenix Bursary -apurahajärjestelmän, jolla autetaan palosta kärsineitä opiskelijoita palauttamaan menetetyt työt. Skotlannin hallitus on myöntänyt 750 000 puntaa, ja se on myös luvannut 5 miljoonaa puntaa lisärahoitusta restaurointikustannuksiin. Yhdistyneen kuningaskunnan hallitus on myös ilmoittanut, että se osallistuu merkittävällä summalla, kunhan kunnostuskustannukset ovat tiedossa. Vahingonkorjaajat arvioivat parhaillaan vahinkojen kustannuksia, jotka vakuutusyhtiöt maksavat. Varainkeruu Mackintosh-rakennuksen korjaamiseksi käynnistetään myöhemmin. GSA toivoo, että julkisella vetoomuksella voidaan kerätä jopa 20 miljoonaa puntaa, ja sen toivotaan saavan lahjoituksia pienistä julkisista lahjoituksista suurempiin hyväntekeväisyystekoihin hyväntekijöiltä.</w:t>
      </w:r>
    </w:p>
    <w:p>
      <w:r>
        <w:rPr>
          <w:b/>
        </w:rPr>
        <w:t xml:space="preserve">Yhteenveto</w:t>
      </w:r>
    </w:p>
    <w:p>
      <w:r>
        <w:t xml:space="preserve">Glasgow School of Art (GSA) käynnistää myöhemmin vetoomusrahaston, jolla pyritään keräämään jopa 20 miljoonaa puntaa tulipalossa vaurioituneen Mackintosh-rakennuksen kunnostamiseen.</w:t>
      </w:r>
    </w:p>
    <w:p>
      <w:r>
        <w:rPr>
          <w:b/>
          <w:u w:val="single"/>
        </w:rPr>
        <w:t xml:space="preserve">Asiakirjan numero 49733</w:t>
      </w:r>
    </w:p>
    <w:p>
      <w:r>
        <w:t xml:space="preserve">Bradley Gledhillin puukotus: Teini-ikäiset murhasta pidätettyinä</w:t>
      </w:r>
    </w:p>
    <w:p>
      <w:r>
        <w:t xml:space="preserve">Kaksikkoa, 16-vuotiasta Dewsburystä ja 18-vuotiasta Stancliffestä, kuulustellaan Bradley Gledhillin, 20, kuolemasta. Heckmondwikesta kotoisin oleva Gledhill kuoli tappelun jälkeen Park Croftissa, Batleyssa, sunnuntaina 21. kesäkuuta. Kolme miestä ja teini-ikäinen poika ovat jo saapuneet Leedsin tuomaristuomioistuimeen syytettyinä hänen murhastaan. Kolmikkoa, jotka ovat 18-, 19- ja 23-vuotiaita, sekä 17-vuotiasta poikaa on syytetty myös murhayrityksestä. Poliisit vetoavat edelleen silminnäkijöihin, jotta nämä ottaisivat yhteyttä heihin, ja he ovat perustaneet verkkoportaalin, jossa silminnäkijät voivat jakaa hyödyllisiä tietoja.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Kaksi teiniä on pidätetty epäiltynä katutappelussa kuoliaaksi puukotetun miehen murhasta.</w:t>
      </w:r>
    </w:p>
    <w:p>
      <w:r>
        <w:rPr>
          <w:b/>
          <w:u w:val="single"/>
        </w:rPr>
        <w:t xml:space="preserve">Asiakirjan numero 49734</w:t>
      </w:r>
    </w:p>
    <w:p>
      <w:r>
        <w:t xml:space="preserve">Sumu viivästyttää HMS Vengeance -aluksen purjehdusta Tamarin jokea ylöspäin.</w:t>
      </w:r>
    </w:p>
    <w:p>
      <w:r>
        <w:t xml:space="preserve">Torpointin ja Cremyllin lauttojen Tamar-joella oli määrä pysähtyä torstaina kello 09:20 ja 10:30 GMT välisenä aikana. Puolustusministeriön mukaan siirto oli tarpeen, koska Vengeance oli suurempi kuin muut sukellusveneet, jotka purjehtivat kaupungin Devonportin telakalle. Aluksen uskotaan jäävän Plymouthin edustalle. Torpoint Ferryn johtajat vahvistivat, että palvelut toimivat normaalisti. Ydinpelotteinen Vanguard-luokan sukellusvene HMS Vengeance on yksi kuninkaallisen laivaston laivaston neljästä sukellusveneestä, jotka voivat kuljettaa ydinohjuksia. Se on uusin niistä neljästä Trident-ohjuksia kuljettavasta, Faslane-pohjaisesta strategisesta ohjusveneestä, jotka muodostavat Yhdistyneen kuningaskunnan ydinpelotusvoimat, ja se laskettiin vesille lokakuussa 1998. Plymouthin Devonportin telakalla on 5 miljardin punnan sopimus Vanguard-luokan alusten kunnostamisesta. Ne kiinnitetään erityisesti muunnettuun telakkaan, koska ne ovat liian suuria telakan muihin telakoihin. 150 metriä (492 jalkaa) pitkän aluksen uppouma on lähes 16 000 tonnia ja miehistö 135 henkilöä. Vertailun vuoksi Devonportin laivastotukikohdan Trafalgar-luokan sukellusveneet ovat vain 85 metriä (279 jalkaa) pitkiä.</w:t>
      </w:r>
    </w:p>
    <w:p>
      <w:r>
        <w:rPr>
          <w:b/>
        </w:rPr>
        <w:t xml:space="preserve">Yhteenveto</w:t>
      </w:r>
    </w:p>
    <w:p>
      <w:r>
        <w:t xml:space="preserve">Suunnitelmia Devon-joen väliaikaisesta tyhjentämisestä lautoista ja veneistä, jotta sukellusvene HMS Vengeance voisi kulkea, on lykätty sumun vuoksi.</w:t>
      </w:r>
    </w:p>
    <w:p>
      <w:r>
        <w:rPr>
          <w:b/>
          <w:u w:val="single"/>
        </w:rPr>
        <w:t xml:space="preserve">Asiakirjan numero 49735</w:t>
      </w:r>
    </w:p>
    <w:p>
      <w:r>
        <w:t xml:space="preserve">Skotlannin uuden lumivyörytiedotuskauden päivämäärä on vahvistettu.</w:t>
      </w:r>
    </w:p>
    <w:p>
      <w:r>
        <w:t xml:space="preserve">Skotlannin lumivyörytietopalvelu (SAIS) arvioi joka talvi Lochaberin, Glen Coen ja Creag Meagaidhin lumivyöryvaarat. Palvelu kattaa myös Southern Cairngormsin, Northern Cairngormsin ja Torridonin. Se antaa tietoa vuoriston lumipeitteen vakaudesta joulukuusta huhtikuun puoliväliin. Ylilumi Kiipeilijät ja vuorikiipeilijät käyttävät SAIS:n raportteja vuoristosääennusteiden ohella suunnitellessaan retkiä Skotlannin vuorille. SAIS:n viimeisimmällä ennustekaudella 2016-17 lumivyöryjä oli vähiten lähes 10 vuoteen. Viime vuoden joulukuun ja tämän vuoden huhtikuun välisenä aikana tapahtui 90 lumivyöryä. Kaudella 2015-16 lumivyöryjä oli 207 ja vuosina 2014-15 305, 2013-14 350, 2012-13 129, 2011-12 154, 2010-11 178 ja 2009-10 220. Kaudella 2015-16 lumivyöryjä oli myös 305, 2013-14 350, 2012-13 129, 2011-12 154, 2010-11 178 ja 2009-10 220. SAISin kirjaamat lumivyöryt tapahtuvat luonnollisesti - usein rinteen tai jyrkänteen yläpuolella olevan lumen romahdettua - tai ne ovat aiheutuneet vahingossa kävelijöiden ja kiipeilijöiden toimesta tai hiihtopartioiden tahallaan laukaisemina, jotta lumilajeihin käytetty alue olisi turvallinen.</w:t>
      </w:r>
    </w:p>
    <w:p>
      <w:r>
        <w:rPr>
          <w:b/>
        </w:rPr>
        <w:t xml:space="preserve">Yhteenveto</w:t>
      </w:r>
    </w:p>
    <w:p>
      <w:r>
        <w:t xml:space="preserve">Kuudesta Skotlannin vuoristoalueesta on tarkoitus julkaista päivittäiset lumivyörytiedotteet 15. joulukuuta alkaen.</w:t>
      </w:r>
    </w:p>
    <w:p>
      <w:r>
        <w:rPr>
          <w:b/>
          <w:u w:val="single"/>
        </w:rPr>
        <w:t xml:space="preserve">Asiakirjan numero 49736</w:t>
      </w:r>
    </w:p>
    <w:p>
      <w:r>
        <w:t xml:space="preserve">Veitset muuttuivat uhrin veistokseksi Oswestryssä</w:t>
      </w:r>
    </w:p>
    <w:p>
      <w:r>
        <w:t xml:space="preserve">Yli 20 000 terää on jo käytetty enkeliveistoksessa, jota The British Ironwork Centre -taidekeskus luo Oswestryssä, Shropshiren osavaltiossa. West Mercia, West Yorkshire ja Metropolitan Police ovat mukana hankkeessa, jonka valmistumiseen tarvitaan 100 000 asetta. Muita poliisivoimia kehotetaan luovuttamaan luovuttamansa aseet. Jokaisessa aseessa on uhrin nimi, ja se muodostaa sulkia enkelin siipiin. West Mercian poliisin poliisipäällikkö David Shaw, joka vieraili veistoksessa perjantaina, sanoi: "Veitsiä käytetään usein hyvin spontaanissa tilanteessa, jossa ihmiset eivät tarkoita vahingoittaa, mutta heillä vain sattuu olemaan veitsi mukanaan. "Jos saamme nämä veitset pois [kaduilta] ja voimme estää joitakin näistä tragedioista, ei vain uhrien perheille, vaan myös rikoksentekijöille ja rikoksentekijän perheelle, voimme tehdä tällä todella hyvää." Hän sanoi, että hän on ollut hyvin iloinen, että hänellä on ollut mahdollisuus saada veitset pois kaduilta. Tähän mennessä lahjoitettuihin aseisiin on kuulunut keittiöveitsiä, veitsiä, kuristuslankoja, macheteja ja jopa joitakin vankilaselleissä tehtyjä aseita.</w:t>
      </w:r>
    </w:p>
    <w:p>
      <w:r>
        <w:rPr>
          <w:b/>
        </w:rPr>
        <w:t xml:space="preserve">Yhteenveto</w:t>
      </w:r>
    </w:p>
    <w:p>
      <w:r>
        <w:t xml:space="preserve">Kymmenistä tuhansista kansallisesta armahduksesta peräisin olevista veitsistä tehdään muistomerkki veitsirikosten uhreille.</w:t>
      </w:r>
    </w:p>
    <w:p>
      <w:r>
        <w:rPr>
          <w:b/>
          <w:u w:val="single"/>
        </w:rPr>
        <w:t xml:space="preserve">Asiakirjan numero 49737</w:t>
      </w:r>
    </w:p>
    <w:p>
      <w:r>
        <w:t xml:space="preserve">Arktisten saattueiden veteraanien tapaaminen Loch Ewessa</w:t>
      </w:r>
    </w:p>
    <w:p>
      <w:r>
        <w:t xml:space="preserve">Arktisen alueen saattueiden miehistöt työskentelivät operaatio Dervishissä pitääkseen toimitukset käynnissä Saksan saartojen läpi Britannian liittolaiselle Neuvostoliitolle. Puolustusministeriö hyväksyi viime kuussa heidän urheutensa tunnustavan mitalin mallin. Yli 40 veteraanin odotetaan kokoontuvan Loch Eween toukokuussa. Jotkut heistä eivät ole palanneet Wester Rossissa sijaitsevalle merenlahdelle sitten sodan päättymisen. Venäläinen Arctic Convoy Museum Group on järjestänyt tapaamisen osana Arctic Convoys Week -viikkoa, joka kestää 6.-11. toukokuuta. Kaikki veteraanit ovat noin 90-vuotiaita, ja heidän joukossaan on myös Dunbarista kotoisin oleva Jock Dempster, joka on käynyt usein Loch Ewessa. Vuosina 1941-1945 kauppalaivat lähtivät lochilta sekä Clyden ja Islannin satamista silloiseen Neuvostoliittoon toimittamaan tarvikkeita, aseita ja ampumatarvikkeita. Iso-Britannia, Yhdysvallat ja Kanada osallistuivat tarvikkeiden kuljettamiseen. PQ17 oli saattueista tuhoisin ja pahamaineisin. Heinäkuussa 1942 yli 20 alusta upposi, kun niitä oli käsketty hajaantua, koska pelättiin sota-alusten, kuten Tirpitzin, hyökkäystä.</w:t>
      </w:r>
    </w:p>
    <w:p>
      <w:r>
        <w:rPr>
          <w:b/>
        </w:rPr>
        <w:t xml:space="preserve">Yhteenveto</w:t>
      </w:r>
    </w:p>
    <w:p>
      <w:r>
        <w:t xml:space="preserve">Toisen maailmansodan venäläisten arktisten saattueiden veteraanit kokoontuvat jälleennäkemiseen skotlantilaiselle järvelle, josta monet huoltomatkat purjehtivat.</w:t>
      </w:r>
    </w:p>
    <w:p>
      <w:r>
        <w:rPr>
          <w:b/>
          <w:u w:val="single"/>
        </w:rPr>
        <w:t xml:space="preserve">Asiakirjan numero 49738</w:t>
      </w:r>
    </w:p>
    <w:p>
      <w:r>
        <w:t xml:space="preserve">Liphookin asema: SWR:n käskettiin tarjota pyörätuoliyhteys</w:t>
      </w:r>
    </w:p>
    <w:p>
      <w:r>
        <w:t xml:space="preserve">South Western Railway (SWR) on pakottanut vammaiset matkustajat, jotka matkustavat Liphookista Hampshiressä, menemään muille asemille tai "yksinkertaisesti olemaan käyttämättä junaa", Office of Rail and Road (ORR) sanoi. Rautatieliikenteen sääntelyviranomainen on antanut SWR:lle toukokuuhun asti aikaa löytää ratkaisu. SWR sanoi, että se pyrkii löytämään ratkaisun "mahdollisimman pian". ORR:n mukaan junan ja laiturin välinen aukko tarkoittaa, että pyörätuolin käyttäjiltä vaaditaan lain mukaan nousulaite, kuten luiska. Se on antanut SWR:lle parannusvaatimuksen, jossa selitetään, että yhtiö syyllistyy rikkomukseen, jos se ei ota käyttöön vammaisille matkustajille tarkoitettuja nousulaitteita määräaikaan mennessä. "Kapeat laiturit" ORR:n apulaisjohtaja Stephanie Tobyn sanoi: "Pyörätuolin käyttäjien auttaminen junaan nousemisessa ja siitä poistumisessa on junayhtiön perustavanlaatuinen velvollisuus ja elintärkeä palvelu matkustajille. "Siksi olemme ryhtyneet toimiin varmistaaksemme, että SWR täyttää tämän olennaisen esteettömyysstandardin." SWR:n tiedottaja sanoi: "Olemme olleet tiiviissä yhteistyössä ORR:n kanssa ratkaistaksemme Liphookin aseman kapeiden laiturien aiheuttaman monimutkaisen haasteen ja teemme kovasti töitä löytääkseen käytännön ratkaisun mahdollisimman pian."</w:t>
      </w:r>
    </w:p>
    <w:p>
      <w:r>
        <w:rPr>
          <w:b/>
        </w:rPr>
        <w:t xml:space="preserve">Yhteenveto</w:t>
      </w:r>
    </w:p>
    <w:p>
      <w:r>
        <w:t xml:space="preserve">Junayhtiötä uhkaa syytteen nostaminen, ellei se tee muutoksia pyörätuolin käyttäjien pääsyn helpottamiseksi yhdellä asemallaan.</w:t>
      </w:r>
    </w:p>
    <w:p>
      <w:r>
        <w:rPr>
          <w:b/>
          <w:u w:val="single"/>
        </w:rPr>
        <w:t xml:space="preserve">Asiakirjan numero 49739</w:t>
      </w:r>
    </w:p>
    <w:p>
      <w:r>
        <w:t xml:space="preserve">Pastori Noble McNeely valittiin uudeksi presbyteeriseksi moderaattoriksi.</w:t>
      </w:r>
    </w:p>
    <w:p>
      <w:r>
        <w:t xml:space="preserve">Kirkon seuraavaksi moderaattoriksi valittiin pastori Noble McNeely First Holywood Presbyterian Churchista. Hänet valittiin pastori Frank Sellarin seuraajaksi tiistai-iltana. Hänet nimitti 10 kirkon 19:stä presbyteeristä, jotka koostuvat kirkon johtohenkilöistä. Pastori McNeely asetetaan virallisesti moderaattoriksi kirkon yleiskokouksen alkaessa kesäkuussa. Hän sanoi olevansa "vilpittömän nöyrä" ja "tunnustavansa hänelle uskotun vastuun". Pastori McNeely on kasvanut Crossgarissa, Downin kreivikunnassa, ja hän on toiminut papistossa yli 35 vuotta. Hänestä tulee kirkon 178. moderaattori. Muut virkaan ehdolla olleet olivat pastori Brian Boyd Kellsistä ja Eskylanesta, pastori Tony Davidson First Armagh Presbyterian Churchista ja pastori Charles McMullen Bangor Westistä.</w:t>
      </w:r>
    </w:p>
    <w:p>
      <w:r>
        <w:rPr>
          <w:b/>
        </w:rPr>
        <w:t xml:space="preserve">Yhteenveto</w:t>
      </w:r>
    </w:p>
    <w:p>
      <w:r>
        <w:t xml:space="preserve">Holywoodissa, Downin kreivikunnassa asuva pappi on valittu Irlannin presbyteerisen kirkon korkeimpaan virkaan.</w:t>
      </w:r>
    </w:p>
    <w:p>
      <w:r>
        <w:rPr>
          <w:b/>
          <w:u w:val="single"/>
        </w:rPr>
        <w:t xml:space="preserve">Asiakirjan numero 49740</w:t>
      </w:r>
    </w:p>
    <w:p>
      <w:r>
        <w:t xml:space="preserve">Oikeusministeri tyytyväinen 15 miljoonan savukkeen takavarikointiin</w:t>
      </w:r>
    </w:p>
    <w:p>
      <w:r>
        <w:t xml:space="preserve">HM Revenue and Customsin (HMRC) virkamiehet pysäyttivät salakuljetusyritykset kahdessa erillisessä operaatiossa. Tavaroiden arvoksi arvioidaan arviolta 7,24 miljoonaa puntaa menetettyinä tulleina ja veroina. Takavarikointeja tervehtiessään Long sanoi, että vero- ja arvonlisäveropetokset eivät ole rikoksia, joissa ei ole uhreja. Tupakka takavarikoitiin 20. huhtikuuta 2021 ja savukkeet 13. toukokuuta 2021, mutta takavarikon yksityiskohdat vahvistettiin vasta keskiviikkona. Ensimmäisessä operaatiossa epäiltyä laitonta tupakkaa kuljetettiin Rotterdamista Belfastiin. Tavarat lastattiin konttiin, jonka merkinnäksi oli merkitty "Euro Bins Polyester", ja ne oli tarkoitettu osoitteeseen County Downissa. Toisessa operaatiossa Belfastin satamassa havaittiin 15,12 miljoonaa savuketta sen jälkeen, kun kaksi puuhuonekaluilta näyttävää konttia oli saapunut Vietnamista Rotterdamin kautta Belfastissa sijaitsevaan osoitteeseen. Molemmat takavarikot siirrettiin HMRC:n tutkittaviksi. Long sanoi: "Rahat, joilla maksamme terveydenhuoltopalvelumme, koulutuksemme ja infrastruktuurimme, varastetaan kaikenlaisen laittoman toiminnan rahoittamiseksi." Hän kehotti ihmisiä olemaan ostamatta tällaisia tavaroita ja osallistumaan järjestäytyneen rikollisuuden estämiseen ilmoittamalla epäilyttävästä toiminnasta PSNI:lle. "Meidän kaikkien on tehtävä yhteistyötä estääkseen rikollisia hyötymästä laittomasta toiminnastaan ja saattaaksemme oikeuden eteen ne, jotka jatkavat tuhoa yhteisöissämme."</w:t>
      </w:r>
    </w:p>
    <w:p>
      <w:r>
        <w:rPr>
          <w:b/>
        </w:rPr>
        <w:t xml:space="preserve">Yhteenveto</w:t>
      </w:r>
    </w:p>
    <w:p>
      <w:r>
        <w:t xml:space="preserve">Oikeusministeri Naomi Long on suhtautunut myönteisesti Pohjois-Irlantiin matkalla olleiden 15 miljoonan savukkeen ja neljän tonnin tupakan takavarikointiin.</w:t>
      </w:r>
    </w:p>
    <w:p>
      <w:r>
        <w:rPr>
          <w:b/>
          <w:u w:val="single"/>
        </w:rPr>
        <w:t xml:space="preserve">Asiakirjan numero 49741</w:t>
      </w:r>
    </w:p>
    <w:p>
      <w:r>
        <w:t xml:space="preserve">Kolme entistä Witherslack Hallin työntekijää vapautettu pahoinpitelystä</w:t>
      </w:r>
    </w:p>
    <w:p>
      <w:r>
        <w:t xml:space="preserve">Syytökset liittyivät Etelä-Cumbriassa sijaitsevaan Witherslack Hall -kouluun 1970- ja 1980-luvuilla. Andrew Elliot, 68, Greatfordista, Stamfordista, Lincolnshirestä, Michael Lynch, 72, Kirkhead Roadilta, Grange-over-Sandsista, ja Glyn Waterhouse, 62, Staintonista, todettiin syyttömiksi Carlislen kruununoikeudessa. Kahden muun entisen opettajan tapauksen käsittelyä jatketaan. Roger Whitehouse, 78, Haveriggistä, joutuu vastaamaan yhteen syytteeseen lasten julmuudesta, jonka hän kiistää. Hänet todettiin syyttömäksi kahteen syytteeseen pahoinpitelystä ja yhteen syytteeseen lapsen julmuudesta. Alec Greening, 69, Daltonista, Burton-in-Kendalin läheltä, kiistää yhden syytteen lapsen julmuudesta. Valamiehistö jatkaa asian käsittelyä torstaina.</w:t>
      </w:r>
    </w:p>
    <w:p>
      <w:r>
        <w:rPr>
          <w:b/>
        </w:rPr>
        <w:t xml:space="preserve">Yhteenveto</w:t>
      </w:r>
    </w:p>
    <w:p>
      <w:r>
        <w:t xml:space="preserve">Kolme entistä koulun työntekijää on vapautettu syytteistä historiallisesta pahoinpitelystä.</w:t>
      </w:r>
    </w:p>
    <w:p>
      <w:r>
        <w:rPr>
          <w:b/>
          <w:u w:val="single"/>
        </w:rPr>
        <w:t xml:space="preserve">Asiakirjan numero 49742</w:t>
      </w:r>
    </w:p>
    <w:p>
      <w:r>
        <w:t xml:space="preserve">Broadcasting Press Guild palkitsee Andrew Daviesin</w:t>
      </w:r>
    </w:p>
    <w:p>
      <w:r>
        <w:t xml:space="preserve">77-vuotias saa Harvey Lee -palkinnon merkittävistä saavutuksista yleisradiotoiminnan hyväksi tämän vuoden tapahtumassa Lontoon keskustassa 28. maaliskuuta. Daviesin muita menestyksiä ovat muun muassa Little Dorrit, Middlemarch ja Mr Selfridge. Hänen uusin draamansa, joka kertoo walesilaisesta Dylan Thomasista, esitetään toukokuussa. A Poet In New York, joka saa ensi-iltansa BBC One Wales -kanavalla ennen kuin se esitetään BBC Two -kanavalla, keskittyy runoilijan kohtalokkaaseen viimeiseen vierailuun Amerikassa vuonna 1953. Rev-tähti Tom Hollander esittää Thomasia 75-minuuttisessa draamassa, joka on tuotettu Under Milk Wood -kirjailijan syntymän satavuotisjuhlavuoden kunniaksi. Davies, joka parhaillaan sovittaa Tolstoin Sota ja rauha -teosta BBC:lle, osallistuu perjantaina palkintolounaalle Theatre Royal Drury Lanessa. Hän sai Bafta Fellowship -apurahan vuonna 2002 ja Britannian kirjailijakillan (Writers' Guild of Great Britain) myöntämän elämäntyöpalkinnon vuonna 2009. John Humphrys oli viimeinen Harvey Lee -palkinnon saaja. Palkinto on nimetty vuonna 1991 kuolleen Daily Telegraphin entisen mediakirjeenvaihtajan ja Broadcasting Press Guildin puheenjohtajan kunniaksi. BPG:n jäsenet - toimittajat, jotka ovat erikoistuneet televisio-, radio- ja mediatoimittajiin sanomalehdissä, yleisradioyhtiöissä, ammattilehdissä ja verkkosivustoilla - äänestävät palkinnoista, joita myönnetään nyt 40. kerran. Tämänvuotisessa seremoniassa palkinnosta kilpailevat muun muassa laulaja ja lähetystoimittaja Jarvis Cocker, BBC Radio 4 Todayn juontaja Mishal Husain ja BBC 6 Musicin juontaja Cerys Matthews.</w:t>
      </w:r>
    </w:p>
    <w:p>
      <w:r>
        <w:rPr>
          <w:b/>
        </w:rPr>
        <w:t xml:space="preserve">Yhteenveto</w:t>
      </w:r>
    </w:p>
    <w:p>
      <w:r>
        <w:t xml:space="preserve">Andrew Davies, televisiodramatisoija, joka on tehnyt sellaisia menestyssovituksia kuin "Ylpeys ja ennakkoluulo", "Bleak House" ja "House of Cards", palkitaan tämän vuoden Broadcasting Press Guild (BPG) -palkinnoissa.</w:t>
      </w:r>
    </w:p>
    <w:p>
      <w:r>
        <w:rPr>
          <w:b/>
          <w:u w:val="single"/>
        </w:rPr>
        <w:t xml:space="preserve">Asiakirjan numero 49743</w:t>
      </w:r>
    </w:p>
    <w:p>
      <w:r>
        <w:t xml:space="preserve">Vauva munattiin Worcesterissa "rotuun perustuvassa pahoinpitelyssä".</w:t>
      </w:r>
    </w:p>
    <w:p>
      <w:r>
        <w:t xml:space="preserve">Nainen oli ylittämässä tietä vauvansa kanssa lastenvaunuissa, kun joku heitti heitä munilla autosta lähellä Shrub Hill Retail Parkia Worcesterissa. Yhdeksän kuukauden ikäinen vauva sai punoitusta kasvoihinsa, mutta ei muuten loukkaantunut. Äiti, joka ei loukkaantunut, joutui hyökkäyksen kohteeksi noin kello 11.30 BST, West Mercian poliisi kertoi. Ylikonstaapeli Paul Smith sanoi: "Tämä oli ilkeä ja provosoimaton hyökkäys äitiä ja hänen lastaan kohtaan, joka on jättänyt uhrit ymmärrettävästi järkyttyneiksi. "Olemme erityisen huolissamme siitä, että motiivina uskotaan olleen rotu - tällaiselle käytökselle ei ole mitään tekosyytä, emmekä siedä sitä." Poliisi tutkii parhaillaan valvontakameran kuvamateriaalia, jotta se voisi tunnistaa asianomaisen ajoneuvon. Seuraa BBC West Midlandsia Facebookissa ja Twitterissä ja tilaa paikalliset uutispäivitykset suoraan puhelimeesi.</w:t>
      </w:r>
    </w:p>
    <w:p>
      <w:r>
        <w:rPr>
          <w:b/>
        </w:rPr>
        <w:t xml:space="preserve">Yhteenveto</w:t>
      </w:r>
    </w:p>
    <w:p>
      <w:r>
        <w:t xml:space="preserve">Poliisi uskoo, että vauvaa lyötiin kananmunalla rasistisessa hyökkäyksessä.</w:t>
      </w:r>
    </w:p>
    <w:p>
      <w:r>
        <w:rPr>
          <w:b/>
          <w:u w:val="single"/>
        </w:rPr>
        <w:t xml:space="preserve">Asiakirjan numero 49744</w:t>
      </w:r>
    </w:p>
    <w:p>
      <w:r>
        <w:t xml:space="preserve">Harley Gallery toivottaa Lego-inspiroituneen taiteen tervetulleeksi</w:t>
      </w:r>
    </w:p>
    <w:p>
      <w:r>
        <w:t xml:space="preserve">Toiset taas saattavat muistaa tuskan, jota aiheutti teräviin muovitiiliin astuminen. Ryhmälle kansainvälisiä taiteilijoita ne ovat olleet rakennuspalikoita taideteoksille ja installaatioille ylisuurista popcorn-laatikoista elävän näköisiin ihmisveistoksiin. BBC Newsilla on ollut mahdollisuus tutustua joihinkin Nottinghamshiren Harley Galleryn Brick by Brick -näyttelyssä esillä oleviin taideteoksiin. Seuraa BBC East Midlandsia Facebookissa, Twitterissä tai Instagramissa. Lähetä juttuideoita osoitteeseen eastmidsnews@bbc.co.uk.</w:t>
      </w:r>
    </w:p>
    <w:p>
      <w:r>
        <w:rPr>
          <w:b/>
        </w:rPr>
        <w:t xml:space="preserve">Yhteenveto</w:t>
      </w:r>
    </w:p>
    <w:p>
      <w:r>
        <w:t xml:space="preserve">Joillekin Lego herättää iloisia muistoja siitä, miten lapsena rakennettiin kohtauksia ja esineitä.</w:t>
      </w:r>
    </w:p>
    <w:p>
      <w:r>
        <w:rPr>
          <w:b/>
          <w:u w:val="single"/>
        </w:rPr>
        <w:t xml:space="preserve">Asiakirjan numero 49745</w:t>
      </w:r>
    </w:p>
    <w:p>
      <w:r>
        <w:t xml:space="preserve">Huuhteleva ostaja roiskii 73 000 puntaa käytöstä poistetulle käymälärakennukselle.</w:t>
      </w:r>
    </w:p>
    <w:p>
      <w:r>
        <w:t xml:space="preserve">Se sijaitsee kätevästi vain muutaman metrin päässä Newlynin satamasta Cornwallissa, ja sen ohjehinta oli vain 15 000 puntaa. Cornwall Councilin myymä kortteli on hieman pienikokoinen, sillä se on kooltaan vain 24,5 x 13,5 jalkaa (7,5 x 4,1 m). Rakennusluvan saatuaan siitä voitaisiin tehdä joko asuin- tai liikekiinteistö. Lisää tästä jutusta ja muista Devonin ja Cornwallin uutisista Huutokaupanpitäjät olivat helpottuneita siitä, että rakennus oli herättänyt "paljon kiinnostusta", sillä "15-20 yksittäistä tarjoajaa" oli halunnut käyttää pennosiaan. Katie Semmens Clive Emsonin huutokauppiailta sanoi: "Mutta huutokaupan kunnia on se, ettei koskaan tiedä, kuinka hyvin, ennen kuin päivä koittaa."</w:t>
      </w:r>
    </w:p>
    <w:p>
      <w:r>
        <w:rPr>
          <w:b/>
        </w:rPr>
        <w:t xml:space="preserve">Yhteenveto</w:t>
      </w:r>
    </w:p>
    <w:p>
      <w:r>
        <w:t xml:space="preserve">Salaperäinen ostaja tunsi olonsa huuhtoutuneeksi, kun hän pulitti 73 000 puntaa huutokaupassa käytöstä poistuneesta wc-talosta.</w:t>
      </w:r>
    </w:p>
    <w:p>
      <w:r>
        <w:rPr>
          <w:b/>
          <w:u w:val="single"/>
        </w:rPr>
        <w:t xml:space="preserve">Asiakirjan numero 49746</w:t>
      </w:r>
    </w:p>
    <w:p>
      <w:r>
        <w:t xml:space="preserve">Voimakkaat tuulet ja vuorovesi tulvivat Cumbrian rannikolle</w:t>
      </w:r>
    </w:p>
    <w:p>
      <w:r>
        <w:t xml:space="preserve">Tulvavesi ja roskat ovat peittäneet joitakin rannikkoreittejä, ja maakunnan rannikolla on edelleen voimassa useita tulvavaroituksia. Barrow'n ja Ulverstonin välinen tie A5087 ja Ocean Road Walney Islandilla olivat tulvan vuoksi suljettuja teitä. Northern Railin mukaan junien kulku Barrow'n ja Millomin välillä sekä Workingtonin ja Carlislen välillä on kärsinyt. Muualla kreivikunnassa A592 Kirkstone Pass oli osittain suljettu sen jälkeen, kun ambulanssi ja useita autoja oli jouduttu hylkäämään lumen takia. Langdale/Amblesiden ja Patterdalen vuoristopelastusryhmät kutsuttiin perjantaina auttamaan ensihoitajia ja kahta kolarissa loukkaantunutta henkilöä, mutta lisää autoja jäi jumiin. Barrow'n poliisi pyysi nähtävyyksiä ja valokuvaajia pysymään poissa tuhoalueilta.</w:t>
      </w:r>
    </w:p>
    <w:p>
      <w:r>
        <w:rPr>
          <w:b/>
        </w:rPr>
        <w:t xml:space="preserve">Yhteenveto</w:t>
      </w:r>
    </w:p>
    <w:p>
      <w:r>
        <w:t xml:space="preserve">Korkean vuoroveden ja voimakkaan tuulen vuoksi osa Cumbrian rannikosta on tulvinut, teitä on suljettu ja junia peruttu.</w:t>
      </w:r>
    </w:p>
    <w:p>
      <w:r>
        <w:rPr>
          <w:b/>
          <w:u w:val="single"/>
        </w:rPr>
        <w:t xml:space="preserve">Asiakirjan numero 49747</w:t>
      </w:r>
    </w:p>
    <w:p>
      <w:r>
        <w:t xml:space="preserve">Kiistanalaisesta A96:n parannusreittivaihtoehdosta luovuttiin.</w:t>
      </w:r>
    </w:p>
    <w:p>
      <w:r>
        <w:t xml:space="preserve">Kampanjoijat ovat vastustaneet sitä, että reitti vaikuttaa kauneusalueeseen. Yleisöllä on nyt tilaisuus tutustua Huntlyn ja Aberdeenin välisen A96-tien parannusvaihtoehtoihin. Ensi vuonna on tarkoitus valita ensisijainen reitti. Suunnitelmiin sisältyy edelleen vaihtoehto rakentaa Bennachien erityisen maisema-alueen reunalle. Liikenneministeri Michael Matheson sanoi: "Haastava osuus": "Skotlannin hallitus on selkeästi sitoutunut A96-tien kaksoistiehen, jonka myötä Invernessin ja Aberdeenin välille rakennetaan noin 88 mailia parannettua tietä. Tämä on valtava tehtävä, mutta olemme sitoutuneet toteuttamaan sen. "Osana tätä työtä edistämme Huntlyn itäpuolella sijaitsevan ja Aberdeenin välisen 26 mailin pituisen tieosuuden suunnittelua, ja nyt voimme antaa ihmisille mahdollisuuden tutustua alustaviin vaihtoehtoihin, joita olemme kehittäneet tälle haastavalle A96:n osuudelle. "Tässä vaiheessa on jouduttu hylkäämään useita vaihtoehtoja nykyisen pinnanmuodostuksen, teknisen monimutkaisuuden ja ympäristövaikutusten vuoksi. Näihin kuuluvat Bennachien lähellä olevat vaihtoehdot ja Inverurien kautta nykyisen A96:n kautta kulkevat vaihtoehdot." Hän lisäsi: "Kehotan kaikkia, jotka ovat kiinnostuneita tästä suunnitelmasta, käymään jossakin näyttelyssä ja kertomaan mielipiteensä. Saamamme elintärkeä palaute auttaa suunnittelu- ja arviointityössä." Suunnitelmat ovat esillä Inverurien kaupungintalossa maanantaina ja tiistaina, Stewarts Hallissa Huntlyssä keskiviikkona ja Kinellar Community Hallissa torstaina. Kaikki näyttelyt ovat avoinna klo 12-19.</w:t>
      </w:r>
    </w:p>
    <w:p>
      <w:r>
        <w:rPr>
          <w:b/>
        </w:rPr>
        <w:t xml:space="preserve">Yhteenveto</w:t>
      </w:r>
    </w:p>
    <w:p>
      <w:r>
        <w:t xml:space="preserve">Kiistanalaiset ehdotukset, joiden mukaan parannettu A96 olisi voinut kulkea Bennachien erityisen maisema-alueen läpi, on poistettu pöydältä, Transport Scotland on kertonut.</w:t>
      </w:r>
    </w:p>
    <w:p>
      <w:r>
        <w:rPr>
          <w:b/>
          <w:u w:val="single"/>
        </w:rPr>
        <w:t xml:space="preserve">Asiakirjan numero 49748</w:t>
      </w:r>
    </w:p>
    <w:p>
      <w:r>
        <w:t xml:space="preserve">Harvinainen Byronin muistosormus myydään 9 200 punnalla.</w:t>
      </w:r>
    </w:p>
    <w:p>
      <w:r>
        <w:t xml:space="preserve">Sormus, jonka uskotaan olevan peräisin Byronin Nottinghamshiren Newstead Abbeysta, myytiin 9 200 punnalla Tennantsin myyntihuoneessa Leyburnissa. Tämäntyyppisiä sormuksia uskotaan olevan olemassa vain kaksi muuta. Huutokaupanpitäjä Jane Tennant sanoi: "Se oli epätavallinen kappale, hyvin harvinainen ja jännittävä. Kiinnostus oli suurta etukäteen ja myyntihuoneessa." Vuonna 1788 Lontoossa syntynyt George Gordon Noel Byron nousi kuuluisuuteen julkaistuaan teoksen Childe Harold's Pilgrimage, joka on runollinen kertomus nuoren aristokraatin matkoista Euroopassa. Hänestä tuli yksi maailman tunnetuimmista romanttisista runoilijoista. Hän kuoli vuonna 1824 kuumeeseen Missolongissa, nykyisessä Kreikassa. Sormus, jonka arvioksi oli arvioitu 3 000-5 000 puntaa ja jota on säilytetty Pepper Arden Hallissa Northallertonissa noin vuodesta 1919 lähtien, myytiin brittiläiselle ostajalle. Toinen kahdesta muusta tunnetusta sormuksesta on New Yorkin julkisen kirjaston Pforzheimer-kokoelmassa. Toisessa, vuonna 2013 huutokaupassa myydyssä sormuksessa oli Byronin hiuslukko.</w:t>
      </w:r>
    </w:p>
    <w:p>
      <w:r>
        <w:rPr>
          <w:b/>
        </w:rPr>
        <w:t xml:space="preserve">Yhteenveto</w:t>
      </w:r>
    </w:p>
    <w:p>
      <w:r>
        <w:t xml:space="preserve">Harvinainen kulta- ja emalisormus, joka on tehty lordi Byronin muistoksi tämän kuoltua vuonna 1824, on myyty huutokaupassa.</w:t>
      </w:r>
    </w:p>
    <w:p>
      <w:r>
        <w:rPr>
          <w:b/>
          <w:u w:val="single"/>
        </w:rPr>
        <w:t xml:space="preserve">Asiakirjan numero 49749</w:t>
      </w:r>
    </w:p>
    <w:p>
      <w:r>
        <w:t xml:space="preserve">Sri Lanka haastaa nyrkkeilijän dopingtestin</w:t>
      </w:r>
    </w:p>
    <w:p>
      <w:r>
        <w:t xml:space="preserve">Sri Lankan amatöörinyrkkeilyliitto (SLABA) sanoo, ettei se voi hyväksyä Manju Wanniarachchin dopingtestin tuloksia. "Emme ole tyytyväisiä siihen, että testit ovat kansainvälisten standardien mukaisia", SLABA:n mediatiedottaja Sudam S Pahalagama sanoi BBC Sandeshayalle sunnuntaina. SLABA:n asianajaja on jo vastustanut tuloksia, kun Manju Wanniarachchin toinenkin näyte oli positiivinen 12. marraskuuta. Sri Lankan kansallinen olympiakomitea (NOC) on takavarikoinut nyrkkeilijä Manju Wanniarachchin äskettäin päättyneissä Kansainyhteisön kisoissa voittaman kultamitalin, kun hänen testinsä oli positiivinen suorituskykyä parantaville lääkkeille. Testitulos julkistettiin 24. lokakuuta. Wanniarachchi on myöntänyt ottaneensa lääkkeitä vaihtoehtoiselta lääkäriltä Kurunegalassa, kertoi NOC:n puheenjohtaja Hemasiri Fernando aiemmin BBC Sandeshayalle. SLABA kertoo, että sen asianajaja Kalinga Indratissa valmistelee valitusta Kansainyhteisön kisojen liittoon Yhdistyneessä kuningaskunnassa. Yhdeksän australialaista urheilijaa voi joutua kahden vuoden kilpailukieltoon testattuaan positiivisesti kielletyn lääkkeen, maan urheilun antidopingtoimiston mukaan. Ainakin kolme nigerialaista on epäonnistunut huumetestissä Kansainyhteisön kisoissa.</w:t>
      </w:r>
    </w:p>
    <w:p>
      <w:r>
        <w:rPr>
          <w:b/>
        </w:rPr>
        <w:t xml:space="preserve">Yhteenveto</w:t>
      </w:r>
    </w:p>
    <w:p>
      <w:r>
        <w:t xml:space="preserve">Sri Lanka aikoo valittaa Intian viranomaisten tekemästä havainnosta, jonka mukaan Sri Lankan kultamitalisti nyrkkeilijä on käyttänyt suorituskykyä parantavia lääkkeitä.</w:t>
      </w:r>
    </w:p>
    <w:p>
      <w:r>
        <w:rPr>
          <w:b/>
          <w:u w:val="single"/>
        </w:rPr>
        <w:t xml:space="preserve">Asiakirjan numero 49750</w:t>
      </w:r>
    </w:p>
    <w:p>
      <w:r>
        <w:t xml:space="preserve">Nottinghamin opiskelijat tarvitsevat "omaa" asuntoa</w:t>
      </w:r>
    </w:p>
    <w:p>
      <w:r>
        <w:t xml:space="preserve">Seuraavien kahden vuoden aikana luodaan noin 3 000 vuodepaikkaa lisää, mutta puolet kaupungin 43 000 opiskelijasta asuu yksityisesti vuokratuissa asunnoissa. Apulaisjohtaja Graham Chapman sanoi, että neuvosto saa asukkailta "jatkuvasti valituksia". Hän sanoi: "Se aiheuttaa valtavia paineita." Opiskelijavaltaisia alueita ovat muun muassa Dunkirk, Lenton ja Forest Fields. "Nykyaikaiset suunnitelmat" Chapman sanoi, ettei hän halua rangaista yksityisiä vuokranantajia, mutta neuvosto ei ole suunnitellut opiskelijoiden määrän "räjähdysmäistä kasvua" asuinalueilla. Mortar Developments -yhtiön puheenjohtaja Robert Monk sanoi, että neuvosto rohkaisee heitä lisäämään asuntoja. Viimeisin rakennuskohde on Maid Marian Waylle rakennettava 30 miljoonan punnan arvoinen 14-kerroksinen kompleksi, joka on tarkoitettu 450 ulkomaalaiselle opiskelijalle Nottingham Trentin yliopistossa ja jonka on määrä avautua ensi vuoden syyskuussa. Monk sanoi, että kaikki tämä on osa opiskelijoiden muuttuvaa makua. "He ovat aina halunneet pois yliopistojen perinteisesti ylläpitämistä asuntoloista ja siirtyä yksityisille asuntomarkkinoille", hän lisäsi. "Mutta nyt he haluavat paljon mieluummin tulla tarkoitusta varten rakennettuihin, nykyaikaisesti suunniteltuihin, taloudellisiin asuntoihin."</w:t>
      </w:r>
    </w:p>
    <w:p>
      <w:r>
        <w:rPr>
          <w:b/>
        </w:rPr>
        <w:t xml:space="preserve">Yhteenveto</w:t>
      </w:r>
    </w:p>
    <w:p>
      <w:r>
        <w:t xml:space="preserve">Nottinghamissa tarvitaan lisää tarkoitusta varten rakennettuja asuntoja, jotta voidaan vähentää opiskelijoiden määrää asuinalueilla, kaupunginhallitus on todennut.</w:t>
      </w:r>
    </w:p>
    <w:p>
      <w:r>
        <w:rPr>
          <w:b/>
          <w:u w:val="single"/>
        </w:rPr>
        <w:t xml:space="preserve">Asiakirjan numero 49751</w:t>
      </w:r>
    </w:p>
    <w:p>
      <w:r>
        <w:t xml:space="preserve">Suunnitelma A5/A45-risteyksen "uudelleenmuotoilusta".</w:t>
      </w:r>
    </w:p>
    <w:p>
      <w:r>
        <w:t xml:space="preserve">Jopa 950 000 puntaa käytetään A5:n ja A45:n risteyksen kunnostamiseen läheisessä Weedonin kylässä. Työhön sisältyy ajoradan pidentäminen, lisäkaistojen lisääminen ja uusien liikennevalojen asentaminen. Chris Miller Daventryn piirineuvostosta sanoi, että työt ovat välttämättömiä alueen hyvinvoinnin kannalta. "Lisäkasvu" Hän sanoi: "Tämä mahdollistaa Daventryn lisäkasvun, mikä on tärkeää elvytyssuunnitelmiemme, pitkän aikavälin työllisyyden ja uusien asuntojen rakentamisen kannalta. "Muutama vuosi sitten järjestettiin julkinen kuuleminen, ja suunnittelutarkastaja kertoi, että risteystä on laajennettava, jotta se tukisi alueen kasvua." Hän jatkaa: "Se on tärkeää. Rahat ovat osa hallituksen Growing Places Fund -rahastoa, jonka tarkoituksena on toteuttaa maan kunnianhimoiset tavoitteet asumisen, talouskasvun ja työpaikkojen luomisen suhteen. Rahat osoitti hankkeelle Northamptonshire Enterprise Partnership. Tämä on ensimmäinen hanke, joka saa rahoitusta Northamptonshireen vuonna 2011 myönnetystä 5,9 miljoonan punnan potista. Northamptonshiren kreivikunnanvaltuusto ilmoitti, että risteyksen rakentaminen aloitetaan seuraavien viiden kuukauden aikana.</w:t>
      </w:r>
    </w:p>
    <w:p>
      <w:r>
        <w:rPr>
          <w:b/>
        </w:rPr>
        <w:t xml:space="preserve">Yhteenveto</w:t>
      </w:r>
    </w:p>
    <w:p>
      <w:r>
        <w:t xml:space="preserve">Northamptonshiren vilkkaaseen risteykseen suunnitellut parannustyöt auttaisivat Daventryn kaupungin kasvua, piirineuvosto on todennut.</w:t>
      </w:r>
    </w:p>
    <w:p>
      <w:r>
        <w:rPr>
          <w:b/>
          <w:u w:val="single"/>
        </w:rPr>
        <w:t xml:space="preserve">Asiakirjan numero 49752</w:t>
      </w:r>
    </w:p>
    <w:p>
      <w:r>
        <w:t xml:space="preserve">Edwina Hart avaa 4,2 miljoonan punnan munuaisensiirtokeskuksen.</w:t>
      </w:r>
    </w:p>
    <w:p>
      <w:r>
        <w:t xml:space="preserve">Walesin yliopistollisessa sairaalassa sijaitsevan yksikön avasi terveysministeri Edwina Hart. Se voisi lisätä elinsiirtoja 90:stä 160:een vuodessa vuoteen 2012 mennessä, riippuen elinluovutusten määrästä. Ministeri on puolustanut suunnitelmia elinluovutusten opt-out-mahdollisuudesta huolimatta Yhdistyneen kuningaskunnan oikeusministerin esittämistä huolenaiheista. Hart on kertonut parlamentin jäsenille odottavansa, että seuraava edustajainhuone hyväksyy Walesin elinluovutusjärjestelmän muuttamista koskevan lainsäädännön, koska ajatus saa puoluerajat ylittävää tukea. Tarkoitusta varten rakennetussa elinsiirtokeskuksessa on 11 yhden hengen huonetta ja kolme neljän hengen huonetta. Hartin mukaan keskus lisää vuosittain tehtävien munuaisensiirtojen määrää. Hän lisäsi: "Uusi munuainen parantaa huomattavasti ihmisten elämänlaatua, eikä heidän enää tarvitse viettää tunteja - ja joissakin tapauksissa päiviä - viikossa dialyysissä." Hän lisäsi: "Uusi munuainen parantaa huomattavasti ihmisten elämänlaatua, eikä heidän enää tarvitse viettää tunteja - ja joissakin tapauksissa päiviä - viikossa dialyysissä." Cardiffin ja Valen yliopiston terveyslautakunnan puheenjohtaja David Francis sanoi: "Tämä laitos tarjoaa erinomaista hoitoa potilaille, jotka tarvitsevat munuais- ja haimansiirtoa ja dialyysihoitoon liittyviä leikkauksia. Helmikuuhun mennessä saadut luvut osoittavat, että 885 000 ihmistä [29,9 %] Walesissa oli elinluovuttajarekisterissä, ja 304 ihmistä odotti elinsiirtoa. Hallituksen edustaja sanoi, että keskuksen tavoitteena on lisätä elinsiirtojen määrää Walesissa, jos niitä on riittävästi saatavilla.</w:t>
      </w:r>
    </w:p>
    <w:p>
      <w:r>
        <w:rPr>
          <w:b/>
        </w:rPr>
        <w:t xml:space="preserve">Yhteenveto</w:t>
      </w:r>
    </w:p>
    <w:p>
      <w:r>
        <w:t xml:space="preserve">Walesissa voitaisiin tehdä jopa 70 munuaisensiirtoa enemmän, kun 4,2 miljoonan punnan arvoinen 21 vuodepaikkaa käsittävä keskus avataan, kertoo Walesin hallitus.</w:t>
      </w:r>
    </w:p>
    <w:p>
      <w:r>
        <w:rPr>
          <w:b/>
          <w:u w:val="single"/>
        </w:rPr>
        <w:t xml:space="preserve">Asiakirjan numero 49753</w:t>
      </w:r>
    </w:p>
    <w:p>
      <w:r>
        <w:t xml:space="preserve">Pohjois-Irlannin taloutta voidaan auttaa Nama-ohjelman avulla.</w:t>
      </w:r>
    </w:p>
    <w:p>
      <w:r>
        <w:t xml:space="preserve">Julian O'NeillBBC NI:n yrityskirjeenvaihtaja Nama, Irlannin tasavallan niin sanottu "huono pankki", valvoo noin miljardin punnan arvosta kiinteistölainoja, jotka dublinilaiset pankit ovat alun perin myöntäneet NI-asiakkaille. Viime viikolla pääministeri Peter Robinson arvosteli Namaa. Hän väitti, että se "estää" talouskasvua pitämällä kiinteistöjä hallussaan. Keskusteltuaan Robinsonin kanssa Stormontissa Noonan kuitenkin sanoi, että he tutkivat "uutta ajattelua", joka voisi hyödyttää talouksia Irlannin rajan pohjoispuolella ja eteläpuolella. Noonan sanoi: "Olemme pääsemässä pisteeseen, jossa talous kasvaa jälleen ja kiinteistöjen hinnat erityisesti Dublinissa nousevat. "Tarkastelemme politiikkaa uudelleen, jotta voisimme edistää myyntiä tavalla, joka edistäisi taloutta paremmin, ja tämä uusi ajattelutapa soveltuisi Belfastiin ja Dubliniin sekä myös ulkomailla sijaitseviin salkkuihin." Noonan sanoi, että hänen ja Robinsonin välisissä keskusteluissa oli kyse siitä, että sovitaan etenemistavasta ja että Irlannin hallitus pitää Stormontin "täysin ajan tasalla". Hän sanoi, ettei hän pidä Robinsonia kriittisenä Nama-järjestöä kohtaan. Nama on pitkälti välttänyt poliittista kritiikkiä Pohjois-Irlannissa. Entinen valtiovarainministeri Sammy Wilson on säännöllisesti ylistänyt virastoa ja sanonut eräässä yhteydessä, että "ilman Namaa meillä olisi saattanut olla katastrofi". Virasto on myös myöntänyt uusia lainoja pohjoisirlantilaisille rakennuttajille yli 120 miljoonan punnan edestä, mukaan lukien suuri asuntohanke Dundonaldissa.</w:t>
      </w:r>
    </w:p>
    <w:p>
      <w:r>
        <w:rPr>
          <w:b/>
        </w:rPr>
        <w:t xml:space="preserve">Yhteenveto</w:t>
      </w:r>
    </w:p>
    <w:p>
      <w:r>
        <w:t xml:space="preserve">Irlannin valtiovarainministeri Michael Noonan on sanonut, että hänen hallituksensa tutkii uudelleen, miten Pohjois-Irlannin taloutta voitaisiin auttaa National Asset Management Agencyn (Nama) avulla.</w:t>
      </w:r>
    </w:p>
    <w:p>
      <w:r>
        <w:rPr>
          <w:b/>
          <w:u w:val="single"/>
        </w:rPr>
        <w:t xml:space="preserve">Asiakirjan numero 49754</w:t>
      </w:r>
    </w:p>
    <w:p>
      <w:r>
        <w:t xml:space="preserve">Terrorismista epäillyltä Hilal Al-Jeddalta riistetään Yhdistyneen kuningaskunnan kansalaisuus</w:t>
      </w:r>
    </w:p>
    <w:p>
      <w:r>
        <w:t xml:space="preserve">Sisäministeri valitti korkeimman oikeuden Hilal Al-Jeddan hyväksi tekemästä päätöksestä. Al-Jedda menetti Irakin kansalaisuutensa, kun hänelle myönnettiin turvapaikka Yhdistyneestä kuningaskunnasta vuonna 2000. Hänestä tuli brittiläinen, ja häneltä riistettiin kansalaisuus ensimmäisen kerran vuonna 2007, mikä johti useisiin oikeudellisiin valituksiin. Yhdysvaltain joukot pidättivät 50-vuotiaan, nykyisin Turkissa asuvan Al-Jeddan Irakissa lokakuussa 2004. Hänet siirrettiin Yhdistyneen kuningaskunnan huostaan, ja häntä pidettiin ilman syytteitä kolme vuotta. Silloinen työväenpuolueen sisäministeri Jacqui Smith riisti Al-Jeddan Yhdistyneen kuningaskunnan kansalaisuuden juuri ennen hänen vapauttamistaan, mutta myöhemmin korkeimmassa oikeudessa käydyssä oikeudenkäynnissä hän sai kansalaisuutensa takaisin. Hallitus valitti päätöksestä, mikä johti lokakuussa korkeimman oikeuden päätökseen. Hilal al-Jeddan asianajajat ovat nyt vahvistaneet, että sisäministeri Theresa May oli antanut toisen "riistämismääräyksen" häntä vastaan ja että he ovat jättäneet valituksen. Tessa Gregory, joka edustaa Hilal al-Jeddaa, sanoi, että sisäministeriö väitti, että hän oli "sitoutunut islamistiseen ekstremismiin ja oli yhteydessä islamistisiin ääriryhmiin".</w:t>
      </w:r>
    </w:p>
    <w:p>
      <w:r>
        <w:rPr>
          <w:b/>
        </w:rPr>
        <w:t xml:space="preserve">Yhteenveto</w:t>
      </w:r>
    </w:p>
    <w:p>
      <w:r>
        <w:t xml:space="preserve">Irakilaissyntyiseltä mieheltä, jota pidettiin aikoinaan terrorismista epäiltynä, on toisen kerran riistetty Yhdistyneen kuningaskunnan kansalaisuus, vaikka tuomarit katsoivat, että oli laitonta tehdä hänestä kansalaisuudeton.</w:t>
      </w:r>
    </w:p>
    <w:p>
      <w:r>
        <w:rPr>
          <w:b/>
          <w:u w:val="single"/>
        </w:rPr>
        <w:t xml:space="preserve">Asiakirjan numero 49755</w:t>
      </w:r>
    </w:p>
    <w:p>
      <w:r>
        <w:t xml:space="preserve">Coronavirus: Mies vangittiin Middlesbroughin NHS-automurroista.</w:t>
      </w:r>
    </w:p>
    <w:p>
      <w:r>
        <w:t xml:space="preserve">Callum Wood, 31, rikkoi auton ikkunoita Middlesbroughin James Cookin yliopistollisessa sairaalassa noin kello 14.30 BST sunnuntaina. Hänet vangittiin Teessiden tuomaristuomioistuimessa myönnettyään neljä syytettä varkauden yrityksestä. Clevelandin poliisin mukaan oli "kauhistuttavaa", että hän oli ottanut kohteekseen NHS:n henkilökunnan "kansallisen kriisin" aikana. Middlesbroughin Rothbury Roadilla asuva Wood tuomittiin kolmeksi kuukaudeksi peräkkäin kustakin rikoksesta, ja hänen on myös maksettava 122 punnan lisämaksu. Konstaapeli Elizabeth Malcolm sanoi: "Kansallisen kriisin aikana tämä mies on murtautunut NHS:n henkilökunnan ajoneuvoihin ja yrittänyt varastaa heiltä. On kauhistuttavaa, että joku tekisi näin milloin tahansa, saati sitten, kun NHS-kollegamme työskentelevät täysillä ja vaarantavat henkensä muiden puolesta". "Olemme tyytyväisiä tuomioon ja haluamme varoittaa kaikkia muita, jotka pitävät hyväksyttävänä käyttäytyä näin tai jotka aiheuttavat pelkoa tai vahinkoa nykyisessä ilmapiirissä, että löydämme syylliset ja nostamme syytteen heitä vastaan." Seuraa BBC North East &amp; Cumbrian uutisia Twitterissä, Facebookissa ja Instagramissa. Lähetä juttuideoita osoitteeseen northeastandcumbria@bbc.co.uk.</w:t>
      </w:r>
    </w:p>
    <w:p>
      <w:r>
        <w:rPr>
          <w:b/>
        </w:rPr>
        <w:t xml:space="preserve">Yhteenveto</w:t>
      </w:r>
    </w:p>
    <w:p>
      <w:r>
        <w:t xml:space="preserve">Mies, joka yritti varastaa koronaviruskriisin aikana vuorotyötä tekevän NHS-henkilöstön autoista, on tuomittu 12 kuukaudeksi vankilaan.</w:t>
      </w:r>
    </w:p>
    <w:p>
      <w:r>
        <w:rPr>
          <w:b/>
          <w:u w:val="single"/>
        </w:rPr>
        <w:t xml:space="preserve">Asiakirjan numero 49756</w:t>
      </w:r>
    </w:p>
    <w:p>
      <w:r>
        <w:t xml:space="preserve">Abraham Darbyn akatemian työt alkavat uudelleen katosromahduksen jälkeen</w:t>
      </w:r>
    </w:p>
    <w:p>
      <w:r>
        <w:t xml:space="preserve">Viisi rakennustyöntekijää loukkaantui Madeleyn Abraham Darby -akatemiassa sattuneessa välikohtauksessa. Työt rakennuksessa keskeytettiin, ja Health and Safety Executive aloitti tutkinnan. Uuden akatemian oli tarkoitus valmistua tammikuuhun mennessä, mutta rehtori Steve Hawke sanoi, että koulu muuttaa sinne myöhemmin lukuvuonna. "Keskusteluissa on pohdittava, miten se voidaan tehdä niin, ettei se vaikuta haitallisesti lasten koulutukseen", hän sanoi. Läheisen Woodlandsin alakoulun odotetaan muuttavan paikalle suunnitelmien mukaan keväällä. Koulun 35 miljoonan punnan saneeraukseen kuuluu myös uusi kuudes luokka ja yhteisön vapaa-ajan tilat. Telfordin ja Wrekinin kaupunginvaltuutettu Paul Watling sanoi, että tapaus ja sen jälkeinen tutkinta ovat vaikuttaneet vain akatemiarakennuksen töihin.</w:t>
      </w:r>
    </w:p>
    <w:p>
      <w:r>
        <w:rPr>
          <w:b/>
        </w:rPr>
        <w:t xml:space="preserve">Yhteenveto</w:t>
      </w:r>
    </w:p>
    <w:p>
      <w:r>
        <w:t xml:space="preserve">Telfordin lukion rakennustyöt on aloitettu uudelleen sen jälkeen, kun suuri katos romahti viime kuussa.</w:t>
      </w:r>
    </w:p>
    <w:p>
      <w:r>
        <w:rPr>
          <w:b/>
          <w:u w:val="single"/>
        </w:rPr>
        <w:t xml:space="preserve">Asiakirjan numero 49757</w:t>
      </w:r>
    </w:p>
    <w:p>
      <w:r>
        <w:t xml:space="preserve">Proms alkaa Brahmsin ja Lisztin konsertilla</w:t>
      </w:r>
    </w:p>
    <w:p>
      <w:r>
        <w:t xml:space="preserve">Se jatkui Janacekin Glagoliittisen messun esityksellä, jonka pianisti Benjamin Grosvenor esitti 19-vuotiaana nuorimpana solistina avajaistilaisuudessa. Promsin tämän vuoden kohokohtiin kuuluvat Tim Minchinin juontama komediakonsertti, yleisön toivomusilta ja sunnuntaina järjestettävä massakuoroesitys, johon osallistuu yli tuhat esiintyjää. Vuoden 2011 Proms jatkuu 10. syyskuuta asti. Perjantaina kuultava Lisztin konsertto on osa esityssarjaa, jolla juhlistetaan unkarilaisen säveltäjän syntymän 200-vuotispäivää. Kiinalainen pianisti Lang Lang esittää toisen Lisztin konserton Proms-konsertin viimeisenä iltana, ja lisää hänen teoksiaan kuullaan myöhäisillan Proms-konsertissa 24. elokuuta. Sunnuntaina esitettiin Havergal Brianin The Gothic - jota järjestäjät kuvailivat "suurimmaksi ja pisimmäksi koskaan kirjoitetuksi sinfoniaksi" - jossa esiintyi kaksi orkesteria ja 10 kuoroa. Elokuvamusiikkia esitellään myös 12. elokuuta järjestettävässä elokuvamusiikki-illassa. Muita kohokohtia ovat Nigel Kennedyn Bach-soolokonsertti, Sergei Prokofjevin pojanpojan Gabrielin kirjoittama "konsertto levysoittimille" ja venezuelalaisen nuorisokokoonpanon Simon Bolivarin sinfoniaorkesterin paluu. Koko kauden esitykset lähetetään Radio 3:lla, BBC Two:lla ja BBC Fourilla.</w:t>
      </w:r>
    </w:p>
    <w:p>
      <w:r>
        <w:rPr>
          <w:b/>
        </w:rPr>
        <w:t xml:space="preserve">Yhteenveto</w:t>
      </w:r>
    </w:p>
    <w:p>
      <w:r>
        <w:t xml:space="preserve">Tämän vuoden BBC Proms -kausi on alkanut Royal Albert Hallissa konsertilla, jossa kuullaan Brahmsin alkusoitto ja Lisztin pianokonsertto.</w:t>
      </w:r>
    </w:p>
    <w:p>
      <w:r>
        <w:rPr>
          <w:b/>
          <w:u w:val="single"/>
        </w:rPr>
        <w:t xml:space="preserve">Asiakirjan numero 49758</w:t>
      </w:r>
    </w:p>
    <w:p>
      <w:r>
        <w:t xml:space="preserve">Faroe Petroleum luopuu T-Rexin ja Bolanin öljynetsintäkohteista.</w:t>
      </w:r>
    </w:p>
    <w:p>
      <w:r>
        <w:t xml:space="preserve">Kaivanto, joka nyt tukitaan ja hylätään, oli lähellä kenttiä, joista löydettiin öljyä vuonna 2010. Porauksen suoritti Maersk Oil, jonka osuus oli 70 prosenttia. Aberdeenissa toimiva Faroe sai tammikuussa seitsemän etsintälupaa Norjan mannerjalustalla. Faroe Petroleumin toimitusjohtaja Graham Stewart sanoi: "Olemme tyytyväisiä voidessamme ilmoittaa, että sekä T-Rexin että Bolanin öljynäytteistä, mutta olemme pettyneitä siihen, etteivät kerrostumisvälit olleet niin paksuja kuin toivoimme tässä kohteessa. "Luotaus tarjoaa kuitenkin erittäin tärkeää uutta tietoa, jonka avulla voidaan arvioida ja vähentää riskiä tässä mielenkiintoisessa tutkimusalueessa, jossa Faroella on useita lisenssejä." Faroe jatkaa nyt vuoden 2012 etsintäkampanjaansa. Toisella vuosineljänneksellä Faroe ja sen yhteistyökumppanit poraavat tutkimusreiän North Uistin etsintäkohteelle Shetlandien länsipuolella, ja kaksi muuta porausreikää kohdistuu Claptonin ja Cooperin etsintäkohteisiin Norjassa.</w:t>
      </w:r>
    </w:p>
    <w:p>
      <w:r>
        <w:rPr>
          <w:b/>
        </w:rPr>
        <w:t xml:space="preserve">Yhteenveto</w:t>
      </w:r>
    </w:p>
    <w:p>
      <w:r>
        <w:t xml:space="preserve">Öljy- ja kaasualan etsintäyhtiö Faroe Petroleum ei ole löytänyt kaupallista öljyä sekä T-Rexin että Bolanin etsintäkohteista Norjanmerellä.</w:t>
      </w:r>
    </w:p>
    <w:p>
      <w:r>
        <w:rPr>
          <w:b/>
          <w:u w:val="single"/>
        </w:rPr>
        <w:t xml:space="preserve">Asiakirjan numero 49759</w:t>
      </w:r>
    </w:p>
    <w:p>
      <w:r>
        <w:t xml:space="preserve">Kymmeniä kuoli bussin ja kuorma-auton kolarissa Keniassa</w:t>
      </w:r>
    </w:p>
    <w:p>
      <w:r>
        <w:t xml:space="preserve">Paikallisten viranomaisten mukaan onnettomuus tapahtui klo 03:00 (0:00 GMT), ja bussi ajoi ylinopeutta ja väärällä kaistalla. Maailman terveysjärjestö WHO on luokitellut Kenian yhdeksi maailman huonoimmista maista liikenneturvallisuuden osalta. Poliisi uskoo, että samalla alueella Nakuru-Eldoret-moottoritiellä on viime viikkoina kuollut yli 100 ihmistä. Bussin kerrotaan kuljettaneen 46 matkustajaa Nairobiin läntisestä Busian kaupungista, kun onnettomuus tapahtui. "Olin nukkumassa, kun onnettomuus tapahtui, ja kuulin vain kovan pamauksen ja huutoja kaikkialta, ennen kuin minut autettiin ulos", kertoi onnettomuudesta selvinnyt matkustaja paikalliselle radioasemalle. Molempien ajoneuvojen kuljettajien kerrotaan olevan kuolleiden joukossa, ja nuorimman uhrin kerrotaan olleen kolmevuotias lapsi. Kenian Punainen Risti kertoi Twitterissä, että bussin 18 matkustajaa vietiin sairaalaan vakavien vammojen vuoksi. Kuusi loukkaantuneista kuoli myöhemmin, kertovat viranomaiset. Poliisin mukaan sunnuntaina tapahtunut onnettomuus on pahin maantiellä joulukuun aikana. Kansallinen liikenne- ja turvallisuusviranomainen ilmoitti sunnuntain onnettomuuden jälkeen välittömästä yöpymiskiellosta kaukoliikenteen busseille. Aiemmin tässä kuussa kenialaiset viranomaiset ilmoittivat, että tie kunnostetaan kaksikaistaiseksi vuonna 2018, jotta onnettomuudet tappavalla osuudella saataisiin minimoitua.</w:t>
      </w:r>
    </w:p>
    <w:p>
      <w:r>
        <w:rPr>
          <w:b/>
        </w:rPr>
        <w:t xml:space="preserve">Yhteenveto</w:t>
      </w:r>
    </w:p>
    <w:p>
      <w:r>
        <w:t xml:space="preserve">Ainakin 36 ihmistä on kuollut kuorma-auton ja Nairobiin matkalla olleen linja-auton yhteentörmäyksessä vaaralliseksi tiedetyllä tiellä lähellä Migaaa Keniassa.</w:t>
      </w:r>
    </w:p>
    <w:p>
      <w:r>
        <w:rPr>
          <w:b/>
          <w:u w:val="single"/>
        </w:rPr>
        <w:t xml:space="preserve">Asiakirjan numero 49760</w:t>
      </w:r>
    </w:p>
    <w:p>
      <w:r>
        <w:t xml:space="preserve">Lumivyöryennustajan kuvissa näkyy Cairngormsin lumivyörykuurot</w:t>
      </w:r>
    </w:p>
    <w:p>
      <w:r>
        <w:t xml:space="preserve">Stanley säilyi vahingoittumattomana jäätyään 15 minuutin ajaksi tuulen puhaltaman lumen alle Pohjois-Cairngormsissa. Lumipeitteisessä maastossa taivas ja maa näyttävät sulautuvan yhteen. Tilanne voi johtua matalasta pilvisyydestä tai raskaasta lumesta. Whiteout-ilmiö voi olla vaarallinen Skotlannin kukkuloilla ja vuorilla liikkuville kävelijöille ja kiipeilijöille, sillä se heikentää näkyvyyttä huomattavasti. Kuvat Stanleystä otettiin 3. tammikuuta Sportscotlandin lumivyörytietopalvelun (SAIS) tekemän lumivyöryriskin arvioinnin aikana. Järjestö antaa ennusteita pohjoisen ja eteläisen Cairngormsin, Creag Meagaidhin, Glencoen ja Lochberin alueille. SAIS kokeilee tänä talvena ensimmäistä kertaa lumivyöryennusteita Torridonissa Wester Rossissa. Skotlannissa on tähän mennessä kirjattu 42 lumivyöryä tällä kaudella. Koirat ovat säännöllisesti SAIS:n ja hiihtopartioiden jäsenomistajiensa mukana Skotlannin kukkuloilla. Mukana ovat olleet muun muassa Kanadasta kotoisin oleva bordercollie cross Chester ja Glensheen hiihtopartion koira Bode.</w:t>
      </w:r>
    </w:p>
    <w:p>
      <w:r>
        <w:rPr>
          <w:b/>
        </w:rPr>
        <w:t xml:space="preserve">Yhteenveto</w:t>
      </w:r>
    </w:p>
    <w:p>
      <w:r>
        <w:t xml:space="preserve">Lumivyöryennustaja on kuvannut Cairngormsin lumimyrskyn koko voiman valokuvissa, joissa hänen koiransa katoaa lumen alle.</w:t>
      </w:r>
    </w:p>
    <w:p>
      <w:r>
        <w:rPr>
          <w:b/>
          <w:u w:val="single"/>
        </w:rPr>
        <w:t xml:space="preserve">Asiakirjan numero 49761</w:t>
      </w:r>
    </w:p>
    <w:p>
      <w:r>
        <w:t xml:space="preserve">Pink Floydin Roger Watersin lyömiseen käytetty keppi on näyttelyesineenä mukana</w:t>
      </w:r>
    </w:p>
    <w:p>
      <w:r>
        <w:t xml:space="preserve">Bambua käytti hänen rehtorinsa Cambridge and County High School for Boysissa, ja se innoitti Floydin The Wall -kiertueen keppihahmoa. Näyttelyn yhteydessä on kirja, johon on kirjattu Watersin, nyt 73-vuotiaan, rangaistukset hänen ollessaan Cambridgen koulupoika. Kirjaan on kirjattu myös hänen edesmenneen bändikaverinsa Syd Barrettin pahoinpitelyt. Waters on sanonut tuntevansa "kohtuuttoman ylpeyttä" omasta merkinnästään tappelusta. Lue tämä ja muita juttuja Cambridgesta Waters puhui bändin rumpalin Nick Masonin kanssa Pink Floyd -näyttelyn ennakkonäytöksessä V&amp;A:ssa Lontoossa. Hän sanoi odottavansa erityisen innokkaasti keppiä, jota hänen mukaansa käytettiin "heppoisiin" pahoinpitelyihin. Hän lisäsi, että rehtorilla "ei ollut oikein sydäntä" ruumiillisissa rangaistuksissa. "He [koulupojat] saivat rangaistuksia... Kuusi lyöntiä tappelusta on minun merkintäni, josta olen tavattoman ylpeä. "Se on nykyään niin vanhanaikaista, että ihmisiä lyödään kepeillä, jotta he tekisivät jotain." Mason paljasti, että Floydin yhteistyökumppani Storm Thorgerson, joka kuoli vuonna 2013, oli koulun rangaistavin oppilas, kuten lokikirjasta käy ilmi. Näyttelyssä on myös jättimäinen kopio Bedford-pakettiautosta, jota bändi käytti kiertueajoneuvonaan 1960-luvulla, ja esillä on myös David Gilmourin kuuluisa Stratocaster-kitara, lempinimeltään "musta strat". Toukokuussa alkavasta näyttelystä tulee kuluneeksi 50 vuotta bändin ensimmäisen albumin ja debyyttisinglen Arnold Layne julkaisusta.</w:t>
      </w:r>
    </w:p>
    <w:p>
      <w:r>
        <w:rPr>
          <w:b/>
        </w:rPr>
        <w:t xml:space="preserve">Yhteenveto</w:t>
      </w:r>
    </w:p>
    <w:p>
      <w:r>
        <w:t xml:space="preserve">Pink Floydin Roger Watersin koulupoikana käyttämä keppi on yksi bändin 50-vuotista historiaa dokumentoivan näyttelyn 350 esineestä.</w:t>
      </w:r>
    </w:p>
    <w:p>
      <w:r>
        <w:rPr>
          <w:b/>
          <w:u w:val="single"/>
        </w:rPr>
        <w:t xml:space="preserve">Asiakirjan numero 49762</w:t>
      </w:r>
    </w:p>
    <w:p>
      <w:r>
        <w:t xml:space="preserve">Nälkäiset merihevoset saavat kelluvan pöydän ruokailun avuksi</w:t>
      </w:r>
    </w:p>
    <w:p>
      <w:r>
        <w:t xml:space="preserve">Ruokinta-alusta on otettu käyttöön North Queensferryssä sijaitsevan Deep Sea Worldin merihevosaltaassa. Australialaiset merihevoset menettivät painoaan, kun niiden ruoka oli suunnitteluvirheen vuoksi juuttunut kiviin säiliön pohjassa. Merihevoset syövät normaalisti 20-30 minikatkarapua päivässä. "Vähän laiha" Laji on yksi maailman suurimmista, sillä se kasvaa yli 30 senttimetrin pituiseksi. Tina Aydon Deep Sea Worldista sanoi: "Eläinlääkärimme huomasi, että ne olivat hieman laihoja, eivätkä ne olleet syöneet kovin hyvin. "Altaaseen lisäämämme minuuttikatkaravut olivat juuri jäämässä pohjaan kaikkien kivien sekaan niiden uuden altaan suunnitteluvirheen vuoksi, joten perustimme tämän ruokintapaikan." Merihevoset ovat eläinkunnassa ainutlaatuisia siinä mielessä, että urokset kantavat jälkeläisiä ja synnyttävät ne vatsassaan olevan erityisen poikaspussin kautta. Naaras merihevonen munii munansa uroksen pussiin. Sen jälkeen uros hedelmöittää munat ja hautoo niitä, kunnes ne syntyvät.</w:t>
      </w:r>
    </w:p>
    <w:p>
      <w:r>
        <w:rPr>
          <w:b/>
        </w:rPr>
        <w:t xml:space="preserve">Yhteenveto</w:t>
      </w:r>
    </w:p>
    <w:p>
      <w:r>
        <w:t xml:space="preserve">Joukko nälkäisiä merihevosia on saanut oman kelluvan ruokapöydän, jotta niitä kannustettaisiin syömään enemmän.</w:t>
      </w:r>
    </w:p>
    <w:p>
      <w:r>
        <w:rPr>
          <w:b/>
          <w:u w:val="single"/>
        </w:rPr>
        <w:t xml:space="preserve">Asiakirjan numero 49763</w:t>
      </w:r>
    </w:p>
    <w:p>
      <w:r>
        <w:t xml:space="preserve">Walmart vetää aseet pois näytöltä "kansalaislevottomuuksien" huolenaiheiden vuoksi</w:t>
      </w:r>
    </w:p>
    <w:p>
      <w:r>
        <w:t xml:space="preserve">Asiakkaat voivat edelleen ostaa aseita ja ampumatarvikkeita pyynnöstä. Vielä ei tiedetä, kuinka kauan ampuma-aseet poistetaan myyntitiloista. Walmart myy ampuma-aseita noin puolessa sen 4 700 myymälästä Yhdysvalloissa. Päätös tehtiin sen jälkeen, kun Philadelphiassa tapahtunut kuolemaan johtanut poliisiammuskelu aiheutti mielenosoituksia, joissa joitakin kauppoja ryöstettiin. Afroamerikkalaisen Walter Wallace Jr:n perheen mukaan hän kärsi mielenterveysongelmista, kun poliisit avasivat tulen häntä kohti. Poliisi sanoo ampuneensa häntä, koska hän ei suostunut pudottamaan veistä. Myös Walmart veti kesäkuussa aseita ja ampumatarvikkeita pois joistakin myymälöistä sen jälkeen, kun myymälöitä vahingoitettiin George Floydin murhan jälkeisissä mielenosoituksissa. "Olemme nähneet joitakin yksittäisiä levottomuuksia, ja kuten olemme tehneet useaan otteeseen viime vuosina, olemme siirtäneet ampuma-aseet ja ampumatarvikkeet pois myyntitiloista varotoimenpiteenä työntekijöidemme ja asiakkaidemme turvallisuuden vuoksi", vähittäismyyntijätin tiedottaja Kory Lundberg sanoi torstaina antamassaan lausunnossa. Viime vuonna Walmart lopetti joidenkin rynnäkköaseissa ja käsiaseissa käytettävien ampumatarvikkeiden myynnin. Tämä tapahtui ampumavälikohtausten jälkeen, muun muassa eräässä sen myymälässä Teksasissa tapahtuneen hyökkäyksen jälkeen, jossa kuoli 22 ihmistä. Se lopetti rynnäkköaseiden myynnin vuonna 2015.</w:t>
      </w:r>
    </w:p>
    <w:p>
      <w:r>
        <w:rPr>
          <w:b/>
        </w:rPr>
        <w:t xml:space="preserve">Yhteenveto</w:t>
      </w:r>
    </w:p>
    <w:p>
      <w:r>
        <w:t xml:space="preserve">Walmart on poistanut aseet ja ampumatarvikkeet tuhansista myymälöistään Yhdysvalloissa, koska se on huolissaan "kansalaislevottomuuksista".</w:t>
      </w:r>
    </w:p>
    <w:p>
      <w:r>
        <w:rPr>
          <w:b/>
          <w:u w:val="single"/>
        </w:rPr>
        <w:t xml:space="preserve">Asiakirjan numero 49764</w:t>
      </w:r>
    </w:p>
    <w:p>
      <w:r>
        <w:t xml:space="preserve">Northamptonshiren kreivikunnan neuvosto: Näkemyksiä pyydetään kirjastosuunnitelmista</w:t>
      </w:r>
    </w:p>
    <w:p>
      <w:r>
        <w:t xml:space="preserve">Northamptonshiren kreivikunnanvaltuusto aikoo jatkaa 14 toimipisteen hallinnointia, ja 22 toimipistettä on yhteisöjohtoisia ja saavat "tukea" valtuustolta. Viranomaisen, joka on kieltänyt menot kahdesti vuonna 2018, on tehtävä 42,9 miljoonan punnan säästöt vuosina 2019-20. Kirjastoehdotus on osa konservatiivien valtuuston taloussuunnitelmia. "Tässä vaiheessa nämä ovat pelkkiä ehdotuksia, ja nyt tarvitaan, että ihmiset saavat sanoa mielipiteensä siitä, mitä mieltä he ovat näistä suunnitelmista", sanoi terveydestä ja hyvinvoinnista vastaava kabinettijäsen Cecile Irving-Swift. Viime vuonna viranomainen esitti mallin joidenkin kirjastojen ulkoistamisesta, mutta ajatus hylättiin oikeudellisen tarkastelun jälkeen. Viranomainen totesi tiistaina, että lääninhallituksen alaisuuteen jääviä kirjastoja tarkastellaan uudelleen sen varmistamiseksi, että niitä käyttävät useammat ihmiset. On myös odotettavissa, että asuntorakentajien maksuja käytettäisiin kirjastoinfrastruktuurin parantamiseen. Paikallisviranomainen sanoi: "Neuvosto ei voi harkita kirjastopalvelun säilyttämistä nykyisessä muodossaan budjettirajoitusten ja säästötarpeen vuoksi." Julkinen kuuleminen kestää kahdeksan viikkoa. Lopullinen päätösvalta ehdotuksista on kabinetilla. Viranomainen, joka on joutunut toteuttamaan merkittävän palvelurakenneuudistuksen, lakkautetaan vuonna 2020 yhdessä seitsemän muun Northamptonshiren kaupungin- ja piirineuvoston kanssa, ja tilalle perustetaan kaksi uutta yhtenäisviranomaista.</w:t>
      </w:r>
    </w:p>
    <w:p>
      <w:r>
        <w:rPr>
          <w:b/>
        </w:rPr>
        <w:t xml:space="preserve">Yhteenveto</w:t>
      </w:r>
    </w:p>
    <w:p>
      <w:r>
        <w:t xml:space="preserve">Rahapulasta kärsivä neuvosto aikoo kuulla yleisöä suunnitelmista siirtää kirjastojen ylläpito yhteisöille, koska se pyrkii pitämään kirjastot auki.</w:t>
      </w:r>
    </w:p>
    <w:p>
      <w:r>
        <w:rPr>
          <w:b/>
          <w:u w:val="single"/>
        </w:rPr>
        <w:t xml:space="preserve">Asiakirjan numero 49765</w:t>
      </w:r>
    </w:p>
    <w:p>
      <w:r>
        <w:t xml:space="preserve">Viisi saa "vakavia infektioita" Newportin tatuointistudiossa käynnin jälkeen</w:t>
      </w:r>
    </w:p>
    <w:p>
      <w:r>
        <w:t xml:space="preserve">Viranomaiset ovat lähettäneet 550 asiakkaalle kirjeet, joissa heille tarjotaan verikoetta. Studio toimi nimillä Blue Voodoo, Sun Tattoo Studio ja Flesh Wound kahdessa tilassa Commercial Streetillä Newportissa toukokuun 2013 ja tammikuun 2015 välisenä aikana. Varoituksen on antanut Aneurin Bevan University Health Board. Terveyslautakunnan kansanterveysjohtajan, tohtori Gill Richardsonin mukaan kaikki ihotulehduksista kärsineet tarvitsivat sairaalahoitoa, ja joillekin tehtiin korjausleikkaus. Hänen mukaansa yhteyden huomasi "ahkera" nuorempi lääkäri, joka hoiti neljää heistä. Terveyslautakunnan mukaan vahvistetut tapaukset voivat myös osoittaa, että hepatiitti B:n ja hepatiitti C:n tartuntariski on pieni ja että HIV:n tartuntariski on erittäin pieni kaikkien näiden tilojen asiakkaiden osalta. Lävistyksen tai tatuoinnin ottaneille henkilöille on tarjottu verikoetta kaikkien kolmen tartunnan varalta. Viranomaiset korostivat, että riski saada veren välityksellä tarttuvia tartuntoja lävistyksen tai tatuoinnin kautta on "hyvin pieni". Keskiviikkona pidetyssä tiedotustilaisuudessa terveysviranomaiset kertoivat, että Newportin kaupungin ympäristöterveysryhmä tutkii rekisteröityä yritystä parhaillaan ja että se on lopettanut toimintansa. Terveyslautakunnan alueelle on perustettu joukko klinikoita, joissa on erikoissairaanhoitajia kirjeen saaneita varten. Muille, jotka ovat ottaneet lävistyksen tai tatuoinnin yrityksessä mutta eivät ole saaneet kirjettä perjantaihin mennessä, on perustettu puhelinpalvelu, johon he voivat ottaa yhteyttä. Public Health Walesin epidemiologian konsultti Brendan Mason sanoi, että maailmanlaajuisesti ei ole todettu yhtään tapausta, jossa HIV olisi tarttunut tatuoinnista tai lävistyksestä.</w:t>
      </w:r>
    </w:p>
    <w:p>
      <w:r>
        <w:rPr>
          <w:b/>
        </w:rPr>
        <w:t xml:space="preserve">Yhteenveto</w:t>
      </w:r>
    </w:p>
    <w:p>
      <w:r>
        <w:t xml:space="preserve">Newportissa sijaitsevaa lävistys- ja tatuointistudiota käyttäneille henkilöille on tarjottu ennaltaehkäiseviä terveystarkastuksia sen jälkeen, kun viisi lävistyksiä ottanutta asiakasta sai vakavia ihotulehduksia.</w:t>
      </w:r>
    </w:p>
    <w:p>
      <w:r>
        <w:rPr>
          <w:b/>
          <w:u w:val="single"/>
        </w:rPr>
        <w:t xml:space="preserve">Asiakirjan numero 49766</w:t>
      </w:r>
    </w:p>
    <w:p>
      <w:r>
        <w:t xml:space="preserve">Angolan poliisi ampuu kyynelkaasua laittomaan mielenosoitukseen</w:t>
      </w:r>
    </w:p>
    <w:p>
      <w:r>
        <w:t xml:space="preserve">He osoittivat mieltään elinkustannusten nousua, työttömyyttä ja paikallisvaalien lykkäämistä vastaan koronaviruksen vuoksi. Useita ihmisiä pidätettiin ja jotkut loukkaantuivat viranomaisten kieltämien mielenosoitusten aikana. Viime kuussa kymmeniä ihmisiä pidätettiin samanlaisen mielenosoituksen aikana. Angola on yksi Afrikan suurimmista öljynviejämaista, mutta suurin osa sen väestöstä elää köyhyydessä. BBC:n Afrikan-palvelun toimittaja Mary Harper raportoi, että pettymys hallitukseen on lisääntynyt viime kuukausina, ja useat mielenosoitukset ovat osoittaneet mieltään korruptiota, poliisin raakuutta ja työttömyyttä vastaan. Mielenosoittajat uhmasivat mielenosoituskieltoa, jonka Luandan kuvernööri määräsi osittain koronaviruksen leviämisen hidastamiseksi. Luandan kaduilla nähtiin hyvin aseistettuja poliisijoukkoja.</w:t>
      </w:r>
    </w:p>
    <w:p>
      <w:r>
        <w:rPr>
          <w:b/>
        </w:rPr>
        <w:t xml:space="preserve">Yhteenveto</w:t>
      </w:r>
    </w:p>
    <w:p>
      <w:r>
        <w:t xml:space="preserve">Angolan pääkaupungissa Luandassa poliisi on käyttänyt kyynelkaasua mielenosoittajien hajottamiseksi.</w:t>
      </w:r>
    </w:p>
    <w:p>
      <w:r>
        <w:rPr>
          <w:b/>
          <w:u w:val="single"/>
        </w:rPr>
        <w:t xml:space="preserve">Asiakirjan numero 49767</w:t>
      </w:r>
    </w:p>
    <w:p>
      <w:r>
        <w:t xml:space="preserve">Daniel Radcliffe ilahduttaa faneja Harry Potter -videolukemalla</w:t>
      </w:r>
    </w:p>
    <w:p>
      <w:r>
        <w:t xml:space="preserve">Radcliffe, joka esitti velhopoikaa elokuvasarjassa, osallistuu tähtien lukulukuhankkeeseen Harry Potter kotona. Eddie Redmayne ja Stephen Fry ovat muiden mukana olevien julkkisten joukossa. Videot tulevat Rowlingin verkkokeskukseen, joka auttaa lapsia, vanhempia, huoltajia ja opettajia kriisin yli. Ääniversiot ovat saatavilla myös Spotifyssa. Kukin julkkis lukee eri osan Harry Potter ja viisasten kivi -teoksesta, joka tunnetaan Yhdysvalloissa nimellä Harry Potter and the Sorcerer's Stone. Radcliffe aloitti sarjan tiistaina kertomalla, kuinka Harry-vauva jätetään tätinsä ja setänsä kynnykselle. Radcliffe lukee kuuluisat alkusanat sohvalta: "Herra ja rouva Dursley, osoitteesta Privet Drive numero neljä, olivat ylpeitä voidessaan sanoa olevansa täysin normaaleja, kiitos paljon." Se herätti välitöntä innostusta faneissa Twitterissä. "Tämä sai minut karanteeniin", sanoi yksi, Fran Radson Driver. Kirjan kaikkien 17 luvun lukemat julkaistaan viikoittain tästä hetkestä kesän puoliväliin saakka. Rowling ja Wizarding World Digital lanseerasivat Harry Potter at Home -sivuston vastauksena Covid-19-pandemiaan, ja se tarjoaa tietokilpailuja, arvoituksia ja faniklubin. Viime kuussa kirjailija sanoi käynnistäneensä sen, koska "vanhemmat, opettajat ja huoltajat, jotka pyrkivät pitämään lapset huvittuneina ja kiinnostuneina lukitussa tilassa, saattavat tarvita hieman taikaa". Seuraa meitä Facebookissa tai Twitterissä @BBCNewsEnts. Jos sinulla on juttuehdotus, lähetä sähköpostia osoitteeseen entertainment.news@bbc.co.uk.</w:t>
      </w:r>
    </w:p>
    <w:p>
      <w:r>
        <w:rPr>
          <w:b/>
        </w:rPr>
        <w:t xml:space="preserve">Yhteenveto</w:t>
      </w:r>
    </w:p>
    <w:p>
      <w:r>
        <w:t xml:space="preserve">Daniel Radcliffe on ilahduttanut fanejaan palaamalla Harry Potterin maailmaan ja nauhoittamalla itsensä lukemassa ensimmäistä lukua JK Rowlingin ensimmäisestä kirjasta.</w:t>
      </w:r>
    </w:p>
    <w:p>
      <w:r>
        <w:rPr>
          <w:b/>
          <w:u w:val="single"/>
        </w:rPr>
        <w:t xml:space="preserve">Asiakirjan numero 49768</w:t>
      </w:r>
    </w:p>
    <w:p>
      <w:r>
        <w:t xml:space="preserve">Suuri määrä käteistä varastettu pankkiryöstössä Cardiffissa päivänvalossa</w:t>
      </w:r>
    </w:p>
    <w:p>
      <w:r>
        <w:t xml:space="preserve">Etelä-Walesin poliisi tutkii ryöstöä, joka tapahtui Lloyds Bankissa Cowbridge Road Eastillä Cantonin alueella tiistaina klo 12.30 BST. Poliisit yrittävät jäljittää epäiltyä henkilöä, joka on kuvattu pankin valvontakameroihin. Miehen kuvauksen mukaan hän on 50-60-vuotias, 1,75-1,82 metriä pitkä ja hänellä on mustat, harmaantuneet hiukset. Hänellä oli yllään mustat vaatteet. Rikosylikonstaapeli Andy Miles Fairwaterin rikospoliisista sanoi: "Olen varma, että yleisö tietää hänen henkilöllisyytensä. "Voin vahvistaa, että tapauksen seurauksena ei ole raportoitu loukkaantumisista."</w:t>
      </w:r>
    </w:p>
    <w:p>
      <w:r>
        <w:rPr>
          <w:b/>
        </w:rPr>
        <w:t xml:space="preserve">Yhteenveto</w:t>
      </w:r>
    </w:p>
    <w:p>
      <w:r>
        <w:t xml:space="preserve">Cardiffissa on varastettu suuri määrä käteistä rahaa pankkiryöstössä.</w:t>
      </w:r>
    </w:p>
    <w:p>
      <w:r>
        <w:rPr>
          <w:b/>
          <w:u w:val="single"/>
        </w:rPr>
        <w:t xml:space="preserve">Asiakirjan numero 49769</w:t>
      </w:r>
    </w:p>
    <w:p>
      <w:r>
        <w:t xml:space="preserve">Southamptonin keskiaikaisista muureista poistettu hotelli uudistuu</w:t>
      </w:r>
    </w:p>
    <w:p>
      <w:r>
        <w:t xml:space="preserve">Bargate-korttelissa sijaitsevaan suunnitelmaan lisättiin opiskelija-asuntojen sijasta 240 huoneen hotelli. Asuntojen määrä on noussut 287:stä 500:aan - suunniteltua ostosaluetta on pienennetty noin kolmannekseen. Rakennuttaja Tellon Capitalin mukaan muutokset tehtiin, koska "ihmisten tapa asua, työskennellä, tehdä ostoksia ja seurustella on muuttunut radikaalisti". Aiemmissa suunnitelmissa oli 185 opiskelija-asuntoa. Ehdotuksista järjestetään kuuleminen verkossa 2. marraskuuta asti, minkä jälkeen Tellon aikoo kuulemisen mukaan jättää täydellisen suunnitteluhakemuksen. Rakennuksia, muun muassa Queenswayn ja East Streetin varrella sijaitsevia rakennuksia, on jo purettu, ennen kuin rakennustyö aloitetaan. Southamptonin kaupunginmuurit Lähde: Southampton: Southamptonin kaupunginvaltuusto</w:t>
      </w:r>
    </w:p>
    <w:p>
      <w:r>
        <w:rPr>
          <w:b/>
        </w:rPr>
        <w:t xml:space="preserve">Yhteenveto</w:t>
      </w:r>
    </w:p>
    <w:p>
      <w:r>
        <w:t xml:space="preserve">Southamptonissa sijaitsevan uudisrakennuksen hotellisuunnitelmista on luovuttu Covid-19-pandemian vaikutusten vuoksi.</w:t>
      </w:r>
    </w:p>
    <w:p>
      <w:r>
        <w:rPr>
          <w:b/>
          <w:u w:val="single"/>
        </w:rPr>
        <w:t xml:space="preserve">Asiakirjan numero 49770</w:t>
      </w:r>
    </w:p>
    <w:p>
      <w:r>
        <w:t xml:space="preserve">Turkmenistan: Turkmenistan: Naiset diskoissa "ovat vaarassa joutua pidätetyiksi seksiratsioissa".</w:t>
      </w:r>
    </w:p>
    <w:p>
      <w:r>
        <w:t xml:space="preserve">Uutisia muualta......on löytänyt BBC Monitoring Tyypillisessä tilanteessa mustiin pukuihin pukeutuneet poliisit ryntäävät kahviloihin, ravintoloihin tai diskoihin, ottavat kiinni naisia ja vievät heidät poliisiasemille testattaviksi huumeidenkäytön ja sukupuoliteitse tarttuvien tautien varalta, kertoo wieniläinen oppositiosivusto Chronicles of Turkmenistan. Tämän väitetään jatkuneen pääkaupungissa Ashgabatissa koko marraskuun ajan. Joissakin tapauksissa on pidätetty naisia, jotka "juhlivat erityistä perhetilaisuutta puolisonsa lisäksi myös vanhempiensa kanssa", se lisää. Poliisi pitää ratsioita kuitenkin osana prostituution vastaista taistelua. Testeissä on paljastunut monia sukupuolitautitapauksia pidätettyjen seksityöntekijöiden keskuudessa osana "pyrkimyksiä edistää korkeaa moraalia vallan ja onnellisuuden aikakaudella", sivusto siteeraa poliisia. Käytä #NewsfromElsewhere -nimeä pysyäksesi ajan tasalla uutisistamme Twitterin kautta.</w:t>
      </w:r>
    </w:p>
    <w:p>
      <w:r>
        <w:rPr>
          <w:b/>
        </w:rPr>
        <w:t xml:space="preserve">Yhteenveto</w:t>
      </w:r>
    </w:p>
    <w:p>
      <w:r>
        <w:t xml:space="preserve">Turkmenistanin pääkaupungissa prostituution vastaisessa kampanjassa poliisi ottaa kiinni naisia, jotka ovat vain illalla ulkona, väitetään.</w:t>
      </w:r>
    </w:p>
    <w:p>
      <w:r>
        <w:rPr>
          <w:b/>
          <w:u w:val="single"/>
        </w:rPr>
        <w:t xml:space="preserve">Asiakirjan numero 49771</w:t>
      </w:r>
    </w:p>
    <w:p>
      <w:r>
        <w:t xml:space="preserve">La Roux antaa Mercury-ennusteet</w:t>
      </w:r>
    </w:p>
    <w:p>
      <w:r>
        <w:t xml:space="preserve">Greg CochraneNewsbeat-musiikkitoimittaja Jacksonin itse nimeä kantava debyyttialbumi kilpailee Lontoon Grosvenor-hotellissa järjestettävässä palkintogaalassa 11 muun ehdokkaan, kuten Kasabianin, Florence And The Machinen, Friendly Firesin ja The Invisiblen kanssa. Viime vuonna palkinnon nappasi Elbow. "En oikeastaan odota mitään, odotan nauttivani muiden bändien soittamisen näkemisestä ja nauttivani soittamisesta", hän sanoi. La Rouxin ennusteet Jackson ihailee kuitenkin monia kilpailijakollegoitaan. "[Florence And The Machinen] albumilla on valikoituja kappaleita, jotka todella vetävät minua puoleensa", hän sanoi. "Pidän todella Friendly Firesistä - he ovat juuri oikea määrä poppia ja vaihtoehtoa Mercuryssa. Se tuntuu aina olevan se ainesosa, josta he pitävät." Hän paljasti myös, että vaikka hän voittaisikin, hän ei voi jäädä roikkumaan. "Meidän on lähdettävä sekunnin kuluttua sen päättymisestä", hän sanoi. "Meidän on lähdettävä Ranskaan, joten en usko, että se on sellainen juhla kuin se voisi olla monille ihmisille, mikä on sääli. "Eikö olekin aina siistimpää lähteä tällaisista jutuista? 'No niin, minä lähden, minulla on muita paikkoja, joissa pitää olla'." Mercury Prize -palkinnon jälkeen La Roux soittaa marraskuussa kokonaisen Britannian-kiertueen.</w:t>
      </w:r>
    </w:p>
    <w:p>
      <w:r>
        <w:rPr>
          <w:b/>
        </w:rPr>
        <w:t xml:space="preserve">Yhteenveto</w:t>
      </w:r>
    </w:p>
    <w:p>
      <w:r>
        <w:t xml:space="preserve">La Rouxin Elly Jackson on sanonut, että Friendly Fires tai Florence And The Machine voittavat huomisen Mercury Prize -palkinnon [8. syyskuuta].</w:t>
      </w:r>
    </w:p>
    <w:p>
      <w:r>
        <w:rPr>
          <w:b/>
          <w:u w:val="single"/>
        </w:rPr>
        <w:t xml:space="preserve">Asiakirjan numero 49772</w:t>
      </w:r>
    </w:p>
    <w:p>
      <w:r>
        <w:t xml:space="preserve">Mies lennätettiin sairaalaan Galashielsin lähellä sattuneen onnettomuuden jälkeen</w:t>
      </w:r>
    </w:p>
    <w:p>
      <w:r>
        <w:t xml:space="preserve">22-vuotias ajoi Audi A4:ää, joka törmäsi Ford C Max -autoon A7-tiellä Galashielsin ulkopuolella sunnuntaina noin kello 20.45. Hänet vietiin selkärangan vammojen vuoksi Glasgow'n Queen Elizabeth University Hospitaliin. Fordissa ollut kahdeksanvuotias tyttö loukkaantui myös, ja 47-vuotias mieskuljettaja loukkaantui vakavasti ja hänet vietiin Edinburghin kuninkaalliseen sairaalaan. Audin 17-vuotias matkustaja vietiin Borders General Hospitaliin. Vammojen ei uskota olevan hengenvaarallisia.</w:t>
      </w:r>
    </w:p>
    <w:p>
      <w:r>
        <w:rPr>
          <w:b/>
        </w:rPr>
        <w:t xml:space="preserve">Yhteenveto</w:t>
      </w:r>
    </w:p>
    <w:p>
      <w:r>
        <w:t xml:space="preserve">Mies on kuljetettu sairaalaan kahden auton kolarin jälkeen Bordersissa.</w:t>
      </w:r>
    </w:p>
    <w:p>
      <w:r>
        <w:rPr>
          <w:b/>
          <w:u w:val="single"/>
        </w:rPr>
        <w:t xml:space="preserve">Asiakirjan numero 49773</w:t>
      </w:r>
    </w:p>
    <w:p>
      <w:r>
        <w:t xml:space="preserve">Näytelmäkirjailijoita ja elokuvatähtiä juhlitaan Lontoossa sinisillä muistolaatoilla</w:t>
      </w:r>
    </w:p>
    <w:p>
      <w:r>
        <w:t xml:space="preserve">Irlantilainen kirjailija Samuel Beckett, valkokangasikoni Ava Gardner ja West Bromwich Albionin Laurie Cunningham ovat yksi niistä, jotka hyväntekeväisyysjärjestö on palkinnut. Lontoon sininen muistolaattajärjestelmä perustettiin 150 vuotta sitten yhdistämään kuuluisat henkilöt heidän koteihinsa ja muihin rakennuksiinsa. Järjestelmän puheenjohtaja kutsui listaa "laajaksi lahjakkuuden kirjoksi". Professori Ronald Hutton sanoi, että se "juhlistaa tähtiä", jotka "tekivät Lontoosta kotinsa". Muistettavat ikonit: Mikä on sininen muistolaattajärjestelmä? Ajatuksen "muistolaattojen" pystyttämisestä esitti ensimmäisen kerran William Ewart parlamentin alahuoneessa vuonna 1863, mutta järjestelmä alkoi vasta vuonna 1866. Ensimmäinen muistolaatta pystytettiin runoilija Lord Byronille, ja muistomerkki asetettiin vuonna 1867. Sen jälkeen on paljastettu yli 900 muistolaattaa, kertoo English Heritage. Se on hallinnoinut järjestelmää vuodesta 1986 lähtien sen jälkeen, kun London County Council otti sen vastuulleen.</w:t>
      </w:r>
    </w:p>
    <w:p>
      <w:r>
        <w:rPr>
          <w:b/>
        </w:rPr>
        <w:t xml:space="preserve">Yhteenveto</w:t>
      </w:r>
    </w:p>
    <w:p>
      <w:r>
        <w:t xml:space="preserve">Näytelmäkirjailijat, elokuvatähdet ja ensimmäinen Englannissa pelannut musta jalkapalloilija saavat Lontoossa sinisen muistolaatan, ilmoitti English Heritage.</w:t>
      </w:r>
    </w:p>
    <w:p>
      <w:r>
        <w:rPr>
          <w:b/>
          <w:u w:val="single"/>
        </w:rPr>
        <w:t xml:space="preserve">Asiakirjan numero 49774</w:t>
      </w:r>
    </w:p>
    <w:p>
      <w:r>
        <w:t xml:space="preserve">Mansaaren 300 000 punnan lentokentän uudistustyöt alkavat.</w:t>
      </w:r>
    </w:p>
    <w:p>
      <w:r>
        <w:t xml:space="preserve">Muutoksiin kuuluu muun muassa suurempi turva-alue, jossa on uusia laitteita ja enemmän turvahenkilöstöä. Viime kuukausina Ronaldswayn lentoaseman matkustajat ovat valittaneet "sietämättömistä" jonoista lentoasemalla. Hallituksen tiedottajan mukaan työt parantavat "matkustajien kokemusta", mutta töiden valmistumisen aikana saattaa esiintyä "jonkin verran melua". Rakennustyöt on kuitenkin tarkoitus keskeyttää TT-festivaalin ajaksi, jolloin lentoasemalla on eniten liikennettä, ja jatkaa sitten kesäkuussa. Satamajohtaja Ann Reynolds sanoi, että toinen turvatarkastuslinja avataan pysyvästi heinäkuun lopusta alkaen, ja se muuttaa odotusaikoja merkittävästi. Suunnitteilla on myös oma reitti Yhdistyneeseen kuningaskuntaan sairaalahoitoon matkustaville potilaille.</w:t>
      </w:r>
    </w:p>
    <w:p>
      <w:r>
        <w:rPr>
          <w:b/>
        </w:rPr>
        <w:t xml:space="preserve">Yhteenveto</w:t>
      </w:r>
    </w:p>
    <w:p>
      <w:r>
        <w:t xml:space="preserve">Työ on alkanut 300 000 punnan kunnostushankkeessa, jonka tarkoituksena on vähentää matkustajien jonoja Mansaaren lentoasemalla.</w:t>
      </w:r>
    </w:p>
    <w:p>
      <w:r>
        <w:rPr>
          <w:b/>
          <w:u w:val="single"/>
        </w:rPr>
        <w:t xml:space="preserve">Asiakirjan numero 49775</w:t>
      </w:r>
    </w:p>
    <w:p>
      <w:r>
        <w:t xml:space="preserve">Arnhemin taistelussa kaatuneiden sotilaiden muistotilaisuus</w:t>
      </w:r>
    </w:p>
    <w:p>
      <w:r>
        <w:t xml:space="preserve">Durhamilainen sotamies Harry Vasey ja Stocktonista kotoisin oleva kersantti Raymond Halliday saivat surmansa Market Garden -operaatiossa Oosterbeekissä vuonna 1944. Yhdistyneen kuningaskunnan ja Alankomaiden viranomaiset tunnistivat heidät lopulta, kun he olivat makailleet nimettömissä haudoissa vuosikymmeniä. Arnhemin sotilashautausmaalla pidettiin muistotilaisuus. Molemmat miehet kuuluivat 1. ilmarynnäkköpataljoonaan, The Border Regimentiin, ja he olivat yksi kuudesta brittisotilaasta, jotka saivat surmansa sotilasoperaatiossa, joka tuli tunnetuksi elokuvassa A Bridge Too Far. Market Gardenissa oli mukana 30 000 miestä, joiden tehtävänä oli turvata kahdeksan keskeistä siltaa. Viestintä- ja huolto-ongelmat johtivat kuitenkin asemien hylkäämiseen ja raskaisiin tappioihin. Yli 1 400 liittoutuneiden sotilasta kuoli ja yli 6 000 jäi saksalaisten joukkojen vangiksi. Kersantti Hallidayn perhe osallistui jumalanpalvelukseen, jossa hänen nimensä vihdoin kaiverrettiin hautakiveen. Ketään sotamies Vaseyn perheestä ei ole vielä löydetty. Toisesta maailmansodasta lähtien Alankomaiden kuninkaallisen armeijan joukko-osasto on työskennellyt puolustusministeriön kanssa tunnistamaan taistelussa kaatuneiden tuntemattomien sotilaiden hautoja. Prikaatikenraali Peter Rafferty sanoi: "Siihen aikaan ei ollut mitään keinoa yksilöiden tunnistamiseen, ainoastaan se, että he kuuluivat tähän rykmenttiin. "Mutta hammaslääkäritietojen, sotatietojen ja sekä hollantilaisten että puolustusministeriön tekemän suurenmoisen työn ansiosta heidän viimeiset leposijansa on viimein, 72 vuoden jälkeen, voitu nimetä."</w:t>
      </w:r>
    </w:p>
    <w:p>
      <w:r>
        <w:rPr>
          <w:b/>
        </w:rPr>
        <w:t xml:space="preserve">Yhteenveto</w:t>
      </w:r>
    </w:p>
    <w:p>
      <w:r>
        <w:t xml:space="preserve">Kahta koillismaalaista sotilasta on kunnioitettu Alankomaissa järjestetyssä jumalanpalveluksessa, sillä he ovat olleet tunnistamattomina yli 70 vuotta.</w:t>
      </w:r>
    </w:p>
    <w:p>
      <w:r>
        <w:rPr>
          <w:b/>
          <w:u w:val="single"/>
        </w:rPr>
        <w:t xml:space="preserve">Asiakirjan numero 49776</w:t>
      </w:r>
    </w:p>
    <w:p>
      <w:r>
        <w:t xml:space="preserve">LNER-juna "ylitti" nopeusrajoituksen 100 mailia tunnissa.</w:t>
      </w:r>
    </w:p>
    <w:p>
      <w:r>
        <w:t xml:space="preserve">Aberdeenin ja Lontoon King's Crossin välinen junayhteys kulki Bedfordshiren Sandy South Junctionissa sijaitsevan osuuden läpi 19. lokakuuta. Nopeusrajoitus määrättiin 18. lokakuuta, koska huoltohenkilöstö oli löytänyt halkeaman eräässä vaihteessa. Rautatieonnettomuuksien tutkintavirasto (RAIB) tutkii asiaa. Vahinkoja ei aiheutunut, eikä loukkaantuneita ollut. London and North Eastern Railway (LNER) -junayhteys saattoi matkansa Lontooseen päätökseen. RAIB sanoi: "Merkkitaulut ja niihin liittyvät automaattisen varoitusjärjestelmän (AWS) magneetit olivat paikoillaan varoittamassa hätänopeusrajoituksesta ja osoittamassa, missä rajoitus alkoi ja päättyi. "Junan kuljettaja ei ollut saanut mitään ilmoitusta hätänopeusrajoituksen olemassaolosta ennen matkaa." "Junan kuljettaja ei ollut saanut mitään ilmoitusta hätänopeusrajoituksen olemassaolosta ennen matkaa." LNER:n tiedottaja sanoi: "Annamme täyden tukemme RAIB:n tutkimukselle ja olemme käynnistäneet oman sisäisen tarkastelun tästä tapauksesta. "Turvallisuus on meille ensiarvoisen tärkeää, ja toteutamme asianmukaiset toimenpiteet, kunhan saamme tutkinnan tulokset nähtäville."</w:t>
      </w:r>
    </w:p>
    <w:p>
      <w:r>
        <w:rPr>
          <w:b/>
        </w:rPr>
        <w:t xml:space="preserve">Yhteenveto</w:t>
      </w:r>
    </w:p>
    <w:p>
      <w:r>
        <w:t xml:space="preserve">Tutkijat ovat kertoneet, että juna kulki 193 km/h nopeudella rataosuudella, jolla oli 32 km/h nopeusrajoitus.</w:t>
      </w:r>
    </w:p>
    <w:p>
      <w:r>
        <w:rPr>
          <w:b/>
          <w:u w:val="single"/>
        </w:rPr>
        <w:t xml:space="preserve">Asiakirjan numero 49777</w:t>
      </w:r>
    </w:p>
    <w:p>
      <w:r>
        <w:t xml:space="preserve">Tuhansia kerättiin saattohoitokodille rehellisyyskaupan varkauden jälkeen</w:t>
      </w:r>
    </w:p>
    <w:p>
      <w:r>
        <w:t xml:space="preserve">Harry Clare myi munia, saippuaa ja muita tuotteita Rosebud Meadow -leirintäalueella Malvernissa, Worcestershiren osavaltiossa. Sen jälkeen, kun uutinen laatikon tulojen varastamisesta tuli julki, rahaa on lahjoitettu ja vierailijat ovat tuoneet sivustolle lahjoja. Harry haluaa, että rahat menevät Acorns Children's Hospicelle, hänen äitinsä sanoi. Hän sanoi, että poika valitsi Acornsin, koska hänen lemmikkiponinsa käy siellä lasten luona terapiaeläimenä. Harryn äiti Rosie Clare sanoi, että perhe oli ollut hämmästynyt kaikkien tuesta ja anteliaisuudesta. "On uskomatonta, että olemme keränneet 5000 puntaa sivun perustamisen jälkeen", hän sanoi. Syylliset, jotka varastivat rehellisyyslaatikon tuotot, eivät ole vielä ilmoittautuneet, hän sanoi. "Kerroimme Harrylle, että se, joka vei laatikon, tarvitsi sitä luultavasti. "Ja meidän pitäisi tehdä siitä positiivinen asia auttamalla muita ihmisiä." Huutokaupanpitäjä Philip Serrell kertoi varkaudesta Twitterissä tiistaina ja sai aikaan satoja vastauksia ja uudelleentwiittauksia. Harry perusti rehellisyyslaatikon luettuaan koulussa kirjan, joka kertoi kauppiaasta, ja päätettyään, että hänestä halusi tulla sellainen. Seuraa BBC West Midlandsia Facebookissa, Twitterissä ja Instagramissa. Lähetä juttuideasi osoitteeseen: newsonline.westmidlands@bbc.co.uk</w:t>
      </w:r>
    </w:p>
    <w:p>
      <w:r>
        <w:rPr>
          <w:b/>
        </w:rPr>
        <w:t xml:space="preserve">Yhteenveto</w:t>
      </w:r>
    </w:p>
    <w:p>
      <w:r>
        <w:t xml:space="preserve">Yli 5 000 puntaa on kerätty hyväntekeväisyyteen sen jälkeen, kun viisivuotiaan pojan perustaman rehellisyyslaatikon tuotot ja esineet varastettiin.</w:t>
      </w:r>
    </w:p>
    <w:p>
      <w:r>
        <w:rPr>
          <w:b/>
          <w:u w:val="single"/>
        </w:rPr>
        <w:t xml:space="preserve">Asiakirjan numero 49778</w:t>
      </w:r>
    </w:p>
    <w:p>
      <w:r>
        <w:t xml:space="preserve">Bafta Cymru -ehdokkaiden kärjessä Hinterland ja Sherlock</w:t>
      </w:r>
    </w:p>
    <w:p>
      <w:r>
        <w:t xml:space="preserve">Se on ollut ehdolla televisiodraaman, ohjaajan (Gareth Bryn), näyttelijän (Mali Harries) ja näyttelijän (Richard Harrington - joka voitti viime vuonna) kategoriassa. Palkinnot, joilla palkitaan walesilaisia lahjakkuuksia elokuva- ja televisiotuotannossa, jaetaan Cardiffissa 2. lokakuuta. BBC:n walesilainen draama Sherlock sai kolme ehdokkuutta. Tosiasioiden kategoriassa Tim Rhys Evansin mielenterveyteen keskittyvällä All in the Mind -elokuvalla on myös kolme ehdokkuutta. Swansea Sparkle: A Transgendered Story ja Iolo's Brecon Beacons saivat molemmat myös kolme ehdokkuutta kyseisessä kategoriassa. Muita ehdokkaita ovat Aneurin Barnard näyttelijän kategoriassa roolistaan elokuvassa War and Peace ja Catrin Meredydd Jekyll and Hyde -elokuvan tuotantosuunnittelusta. Palkinnot jaetaan Cardiffin St David's Hallissa.</w:t>
      </w:r>
    </w:p>
    <w:p>
      <w:r>
        <w:rPr>
          <w:b/>
        </w:rPr>
        <w:t xml:space="preserve">Yhteenveto</w:t>
      </w:r>
    </w:p>
    <w:p>
      <w:r>
        <w:t xml:space="preserve">TV-rikosdraama Hinterland on saanut ehdokkuuden neljässä kategoriassa ennen 25. vuosittaista Bafta Cymru -palkintoa.</w:t>
      </w:r>
    </w:p>
    <w:p>
      <w:r>
        <w:rPr>
          <w:b/>
          <w:u w:val="single"/>
        </w:rPr>
        <w:t xml:space="preserve">Asiakirjan numero 49779</w:t>
      </w:r>
    </w:p>
    <w:p>
      <w:r>
        <w:t xml:space="preserve">Smethwickin sairaalasuunnitelmien tarkistaminen viivästyy</w:t>
      </w:r>
    </w:p>
    <w:p>
      <w:r>
        <w:t xml:space="preserve">Sopimusten ansiosta yksityiset yritykset voivat rahoittaa julkisen sektorin rakennushankkeita, kuten sairaaloita ja kouluja. Smethwickissä sijaitsevan Midland Metropolitan Hospitalin oli määrä korvata Sandwellin ja Birminghamin kaupungin sairaalat vuonna 2016. Sairaalasäätiö ilmoitti, että se tarkistaa aikataulua, kun hallituksen tarkastelu on saatu päätökseen. Toimitusjohtaja John Alder sanoi, että vaikka nykyinen rahoitusjärjestely näyttää "epävarmalta", terveysministeriö on tunnustanut hankkeen tärkeyden. Hän lisäsi, että kun uusi rahoitusmalli hyväksytään, se voisi olla hyvä sopimus sairaalan kannalta ja säästää veronmaksajien rahaa. "Ei järkevää" Grove Lanen teollisuusalueelle ehdotettu alue on suurelta osin tyhjä, mutta kahdeksan yritystä toimii edelleen alueella. Monet niistä ovat sanoneet olevansa tyytymättömiä siihen, miten hanketta on hoidettu. Paul Hampson Hampson Haulage -yrityksestä sanoi, että määräaikaa alueen tyhjentämiseksi on pidennetty kahdesti, mikä on aiheuttanut epävarmuutta. Hän sanoi, että sairaalasäätiön tarjous yrityksen ostamisesta pakkolunastusmääräyksellä oli toistaiseksi "epäoikeudenmukainen ja kohtuuton". "Haluamme vain, että voimme jatkaa liiketoimintaa toisessa paikassa", Hampson lisäsi. Hän sanoi, että kahdeksan yritystä, jotka ovat jääneet alueelle, ovat sopineet vievänsä trustin tuomioistuimeen markkinahinnan sopimiseksi. Alder sanoi: "Emme halua tehdä kenellekään liian vähän, mutta toisaalta emme halua käyttää veronmaksajien rahoja tarpeettomasti." Alder sanoi: "Emme halua tehdä kenellekään liian vähän, mutta toisaalta emme halua käyttää veronmaksajien rahoja tarpeettomasti."</w:t>
      </w:r>
    </w:p>
    <w:p>
      <w:r>
        <w:rPr>
          <w:b/>
        </w:rPr>
        <w:t xml:space="preserve">Yhteenveto</w:t>
      </w:r>
    </w:p>
    <w:p>
      <w:r>
        <w:t xml:space="preserve">Black Countryyn rakennettava 380 miljoonan punnan suuruinen sairaala on keskeytetty, kunnes yksityistä rahoitusaloitetta (Private Finance Initiative, PFI) koskevien sopimusten tarkastelu on saatu päätökseen.</w:t>
      </w:r>
    </w:p>
    <w:p>
      <w:r>
        <w:rPr>
          <w:b/>
          <w:u w:val="single"/>
        </w:rPr>
        <w:t xml:space="preserve">Asiakirjan numero 49780</w:t>
      </w:r>
    </w:p>
    <w:p>
      <w:r>
        <w:t xml:space="preserve">Bath Abbey sai 10 miljoonaa puntaa uppoavan lattian korjaamiseen.</w:t>
      </w:r>
    </w:p>
    <w:p>
      <w:r>
        <w:t xml:space="preserve">Rahaa, mukaan lukien 389 000 punnan kehitysavustus, käytetään myös Bathin kylpyläveden hyödyntämiseen luostarin ja laajan maanalaisen laajennuksen lämmittämiseksi. Valtuusto hyväksyi 19,3 miljoonan punnan arvoisen hankkeen suunnittelu- ja rakennusluvan viime vuoden maaliskuussa. Laura Brown luostarista sanoi, että se teki hankkeesta "konkreettista todellisuutta". Valtavat maanalaiset holvit Keskiaikainen luostari, joka on peräisin vuodelta 1499, houkuttelee vuosittain yli 400 000 kävijää. Vuoden 2011 alussa koekaivauksissa havaittiin kuitenkin, että hautaukset ja haudat aivan sen kivilattian alla vaikuttavat rakennuksen pitkän aikavälin vakauteen. "Lattian alle on haudattu noin 8500 ihmistä, ja se on aiheuttanut lattian hitaan sortumisen - paikoin katastrofaalisen", sanoi luostarin projektijohtaja Charles Curnock. "Viimeisin mittaus osoitti, että osa lattiasta oli pudonnut noin kolme tuumaa viimeisen vuoden tai kahden aikana." Heritage Lottery Fund -rahaston tarjouksen avulla luostari saatetaan käyttökuntoon, mutta myös avataan pääsy sen 200 neliömetrin suuruisiin maanalaisiin holveihin. Jotta luostari saisi koko 10 miljoonan punnan palkinnon, sen on kuitenkin hankittava noin 7 miljoonaa puntaa lisärahoitusta. "Meidän on kerättävä loput rahoista ensi vuoden kesäkuuhun mennessä", sanoi luostarin vetoomusjohtaja Brown.</w:t>
      </w:r>
    </w:p>
    <w:p>
      <w:r>
        <w:rPr>
          <w:b/>
        </w:rPr>
        <w:t xml:space="preserve">Yhteenveto</w:t>
      </w:r>
    </w:p>
    <w:p>
      <w:r>
        <w:t xml:space="preserve">Bath Abbeylle on myönnetty yli 10 miljoonaa puntaa lotteria-avustusta sen lattian korjaamiseen, joka on vajoamassa, koska sen alle on haudattu tuhansia ihmisiä.</w:t>
      </w:r>
    </w:p>
    <w:p>
      <w:r>
        <w:rPr>
          <w:b/>
          <w:u w:val="single"/>
        </w:rPr>
        <w:t xml:space="preserve">Asiakirjan numero 49781</w:t>
      </w:r>
    </w:p>
    <w:p>
      <w:r>
        <w:t xml:space="preserve">Swindonin Mekaniikkainstituutti "masentavassa" tilassa</w:t>
      </w:r>
    </w:p>
    <w:p>
      <w:r>
        <w:t xml:space="preserve">Swindonissa sijaitsevan Mechanics Instituten omistaa liikemies Matthew Singh, joka haluaa kehittää kiinteistöä. Swindon Borough Council otti rakennuksen haltuunsa heinäkuussa sen jälkeen, kun huhtikuun määräaikaa korjaussuunnitelman toimittamiseksi ei noudatettu. Varajohtaja Garry Perkins sanoi: "Se, mitä olemme havainneet, on hyvin masentavaa." Hän lisäsi: "Jo tässä vaiheessa on selvää, että rakenteen vakauttaminen vaatii paljon enemmän rahaa kuin olemme varanneet." 'Romahdusvaara' Englannin kulttuuriperintö (English Heritage) myönsi neuvostolle 250 000 punnan avustuksen kiireellisten töiden suorittamiseen. Neuvoston mukaan yhden osan kattorakenne on vaarassa romahtaa, asbestipitoisuus ja lyijypitoisuus ovat korkeat ja kellari tulvii. Mekaanikkoinstituutti avattiin vuonna 1854 rautatietyöläisten koulutuskeskuksena, mutta se suljettiin vuonna 1986. Sen on omistanut vuodesta 2002 lähtien Singh, jonka Forefront Estates -yhtiötä laskutetaan korjauskustannuksista. Rakennusten omistajilla on lakisääteinen velvollisuus varmistaa, että rakennusten kunto ei heikkene.</w:t>
      </w:r>
    </w:p>
    <w:p>
      <w:r>
        <w:rPr>
          <w:b/>
        </w:rPr>
        <w:t xml:space="preserve">Yhteenveto</w:t>
      </w:r>
    </w:p>
    <w:p>
      <w:r>
        <w:t xml:space="preserve">II*-luokan rakennus, jonka restauroinnista on kiistelty yksityisen omistajan kanssa, on neuvoston virkamiesten mukaan "masentavassa" tilassa.</w:t>
      </w:r>
    </w:p>
    <w:p>
      <w:r>
        <w:rPr>
          <w:b/>
          <w:u w:val="single"/>
        </w:rPr>
        <w:t xml:space="preserve">Asiakirjan numero 49782</w:t>
      </w:r>
    </w:p>
    <w:p>
      <w:r>
        <w:t xml:space="preserve">Alistair Carmichael: Asianajajat yrittävät saada oikeustoimen hylätyksi.</w:t>
      </w:r>
    </w:p>
    <w:p>
      <w:r>
        <w:t xml:space="preserve">Asian on ottanut esille neljä hänen äänestäjäänsä Orkney- ja Shetlandinsaarilla. He väittävät, että Carmichael johti äänestäjiä harhaan muistion vuoksi, jossa väitettiin, että SNP:n johtaja Nicola Sturgeon olisi mieluummin nähnyt David Cameronin tulevan pääministeriksi. Istunto-oikeudessa käsiteltävä asia lykättiin. Carmichael kiisti aluksi vuotaneensa luottamuksellisen muistion Daily Telegraph -lehdelle ja väitti kuulleensa siitä ensimmäisen kerran, kun eräs toimittaja soitti hänelle. Myöhemmin hän kuitenkin myönsi täyden vastuun sen julkaisemisen hyväksymisestä ja myönsi, että "kertomuksen yksityiskohdat eivät pidä paikkaansa". Kabinettiviraston virallisessa tutkimuksessa muistion vuotamisesta todettiin, että Carmichael oli antanut luvan entiselle erityisneuvonantajalleen Euan Roddinille luovuttaa muistion yksityiskohtia sanomalehdelle. Kampanjoijat keräsivät 60 000 puntaa joukkorahoituksella haastaakseen Carmichaelin valinnan oikeudellisesti vuoden 1983 kansanedustuslain (Representation of the People Act 1983) nojalla. Kansanedustajan asianajaja Roddy Dunlop QC kertoi torstaina tuomarille, että hän ehdotti oikeudellisia perusteluja, jotka onnistuessaan johtaisivat kanteen "tehokkaaseen hylkäämiseen". Asia palaa oikeuteen keskiviikkona.</w:t>
      </w:r>
    </w:p>
    <w:p>
      <w:r>
        <w:rPr>
          <w:b/>
        </w:rPr>
        <w:t xml:space="preserve">Yhteenveto</w:t>
      </w:r>
    </w:p>
    <w:p>
      <w:r>
        <w:t xml:space="preserve">Liberaalidemokraattien kansanedustajan Alistair Carmichaelin asianajajat pyrkivät siihen, että hänen syrjäyttämisvaatimuksensa hylätään oikeudellisessa keskustelussa.</w:t>
      </w:r>
    </w:p>
    <w:p>
      <w:r>
        <w:rPr>
          <w:b/>
          <w:u w:val="single"/>
        </w:rPr>
        <w:t xml:space="preserve">Asiakirjan numero 49783</w:t>
      </w:r>
    </w:p>
    <w:p>
      <w:r>
        <w:t xml:space="preserve">Kultaa piilotettu Scunthorpen taideaarteen metsästyksessä</w:t>
      </w:r>
    </w:p>
    <w:p>
      <w:r>
        <w:t xml:space="preserve">Taiteilija Luke Jerram sai Scunthorpessa sijaitsevan 20-21 Arts Centre -taidekeskuksen toimeksiannosta teoksen Treasured City. North Lincolnshire Museumista valittiin viisi pientä esinettä vahakopioiksi, jotka valetaan 1 000 punnan arvoisesta 18 karaatin kullasta. Helmikuusta alkaen kultaiset jäljennökset piilotetaan yleisön löydettäväksi ja säilytettäväksi. Lisää tästä ja muista East Yorkshiren tarinoista Vihjeet aarteenetsintää varten on naamioitu viiteen maalaukseen, jotka ovat esillä taidekeskuksessa. Dominic Mason, 20-21:n näyttelyvastaava, sanoi, että vihjeiden vaikeusaste vaihtelee, mutta yksi niistä on niin vaikea ratkaista, ettei kultaa välttämättä löydy. "Hankkeen perintönä tämä maalaus jää näytteille North Lincolnshire Museumiin, ja siihen liittyvä kultainen esine jää piiloon, jotta yleisö voisi jonain päivänä löytää sen", hän sanoi. Bristolilainen taiteilija Luke Jerram sanoi: "Pidän ajatuksesta, että muinaiset esineet, jotka olivat aikoinaan piilossa maan alla ja jotka löydettiin ja esiteltiin museossa, piilotetaan nyt uudelleen." Lotterian ja Arts Council Englandin rahoittama näyttely on esillä 18. helmikuuta - 29. huhtikuuta.</w:t>
      </w:r>
    </w:p>
    <w:p>
      <w:r>
        <w:rPr>
          <w:b/>
        </w:rPr>
        <w:t xml:space="preserve">Yhteenveto</w:t>
      </w:r>
    </w:p>
    <w:p>
      <w:r>
        <w:t xml:space="preserve">Viiden tuhannen punnan arvosta kultaa piilotetaan ympäri Pohjois-Lincolnshirea osana aarteenmetsästys-taidenäyttelyä.</w:t>
      </w:r>
    </w:p>
    <w:p>
      <w:r>
        <w:rPr>
          <w:b/>
          <w:u w:val="single"/>
        </w:rPr>
        <w:t xml:space="preserve">Asiakirjan numero 49784</w:t>
      </w:r>
    </w:p>
    <w:p>
      <w:r>
        <w:t xml:space="preserve">Rajoitukset "tekevät kalastajista työttömiä".</w:t>
      </w:r>
    </w:p>
    <w:p>
      <w:r>
        <w:t xml:space="preserve">Laivasto on kieltänyt 25 hevosvoiman veneiden käytön kalastuksessa. Mannarin kalastajien järjestöjen mukaan rajoitus on johtanut siihen, että yhdeksänkymmentä prosenttia Mannarin kalastajista on jäänyt työttömäksi. Kalastuksesta vastaava varaministeri Neomal Perera sanoi Sandeshayalle: "Emme salli neljänkymmenen hevosvoiman veneitä, koska olemme vapauttaneet alueen vasta äskettäin." Kaikkia Mannarin kalastajille asetettuja rajoituksia lievennettiin 19. kesäkuuta sen jälkeen, kun presidentin vanhempi neuvonantaja, parlamentaarikko Basil Rajapksa vieraili alueella. "Heti rajoitusten poistamisen jälkeen lähdimme kalastamaan ja saimme hyvän saaliin, mutta nyt emme voi kalastaa, koska emme voi käyttää veneitämme", Mannarin kalastajat kertoivat Sandeshayalle. Heidän mukaansa alueen kalastajat eivät pysty ostamaan Mannarista alle 25 hevosvoiman venemoottoreita noudattaakseen laivaston asettamia rajoituksia. "Meidän on mentävä Colomboon ostamaan venemoottoreita, eikä meillä ole rahaa ostaa niitä, joten nyt meidän on jätettävä työmme", kalastajat sanoivat. Ministeri Neomal Perera sanoi, että "hallitus aikoo sallia tulevaisuudessa jopa neljänkymmenen hevosvoiman veneet". "Jos on epäselvyyksiä, ihmiset voivat ottaa yhteyttä minuun ministeriössä", hän lisäsi.</w:t>
      </w:r>
    </w:p>
    <w:p>
      <w:r>
        <w:rPr>
          <w:b/>
        </w:rPr>
        <w:t xml:space="preserve">Yhteenveto</w:t>
      </w:r>
    </w:p>
    <w:p>
      <w:r>
        <w:t xml:space="preserve">Sri Lankan hallitus sanoo, että se ei salli kalastajien käyttää yli 25 hevosvoiman (hv) moottorilla varustettuja veneitä Mannarissa, kun taas kalastajat sanovat, että jopa 25 hv:n veneet on kielletty.</w:t>
      </w:r>
    </w:p>
    <w:p>
      <w:r>
        <w:rPr>
          <w:b/>
          <w:u w:val="single"/>
        </w:rPr>
        <w:t xml:space="preserve">Asiakirjan numero 49785</w:t>
      </w:r>
    </w:p>
    <w:p>
      <w:r>
        <w:t xml:space="preserve">Essexin uimaranta suljettu räjähtämättömän ammuksen vuoksi.</w:t>
      </w:r>
    </w:p>
    <w:p>
      <w:r>
        <w:t xml:space="preserve">West End Lanen parkkipaikan lähelle Dovercourtissa, lähellä Harwichia, Essexissä, asetettiin 100 metrin eristyssulku. Essexin poliisin mukaan yleisön jäsen löysi "räjähtämättömän taisteluvälineen" kello 15.15 GMT. Poliisi kertoi Twitterissä ilmoittaneensa asiasta puolustusministeriön räjähteiden hävittämisyksikölle ja kehotti ihmisiä pysymään poissa. Metallinpaljastin löysi räjähtämättömän kranaatin samalta alueelta torstaina. Kolmen tuuman (7,6 senttimetrin) räjähde löytyi mudasta rannalta, ja se tuhoutui myöhemmin kontrolloidussa räjähdyksessä.</w:t>
      </w:r>
    </w:p>
    <w:p>
      <w:r>
        <w:rPr>
          <w:b/>
        </w:rPr>
        <w:t xml:space="preserve">Yhteenveto</w:t>
      </w:r>
    </w:p>
    <w:p>
      <w:r>
        <w:t xml:space="preserve">Osa rannasta on suljettu mahdollisten räjähteiden löytymisen jälkeen.</w:t>
      </w:r>
    </w:p>
    <w:p>
      <w:r>
        <w:rPr>
          <w:b/>
          <w:u w:val="single"/>
        </w:rPr>
        <w:t xml:space="preserve">Asiakirjan numero 49786</w:t>
      </w:r>
    </w:p>
    <w:p>
      <w:r>
        <w:t xml:space="preserve">EU:n lakiesitys selviää, kun kansanedustajat tukevat Brexit-päivämäärää</w:t>
      </w:r>
    </w:p>
    <w:p>
      <w:r>
        <w:t xml:space="preserve">Kansanedustajat äänestivät sen puolesta, että brexit asetetaan 29. maaliskuuta 2019 kello 23.00 GMT - sillä varauksella, että ministerit voivat tarvittaessa muuttaa sitä. Theresa May on sanonut, että näin tapahtuisi vain "poikkeuksellisissa olosuhteissa" ja "mahdollisimman lyhyeksi ajaksi". EU:ta koskeva lakiesitys on nyt saanut valiokuntavaiheensa päätökseen. EU:n eroamislakiesitys on keskeinen osa hallituksen brexit-strategiaa. Sen tavoitteena on lopettaa EU:n lainsäädännön ylivalta, joka kopioitaisiin Yhdistyneen kuningaskunnan lainsäädäntöön, jotta siirtymä olisi sujuva Brexit-päivänä. Kansanedustajat ovat yrittäneet muuttaa sen sanamuotoa satoja kertoja, mutta vain yksi niistä - antaa parlamentille takuuäänestys lopullisesta brexit-sopimuksesta - on tähän mennessä hyväksytty alahuoneessa. Maaliskuussa 2019 Yhdistyneen kuningaskunnan on jo määrä lähteä Euroopan unionista - kaksi vuotta sen jälkeen, kun Theresa May on virallisesti ilmoittanut brexitistä. Työväenpuolue hyökkäsi pääministerin ilmoitusta siitä, että tämä kirjattaisiin lakiin, "kikkailuna", ja jotkut konservatiivien kansanedustajat olivat varoittaneet, että se saattaisi sitoa hallituksen kädet, jos neuvottelut venyvät suunniteltua pidempään. Kompromissitarjous, joka antaa hallitukselle mahdollisuuden muuttaa "poistumispäivää" uudella lainsäädännöllä, jos neuvottelut jatkuvat, torjui kuitenkin kapinan. Kansanedustajat kannattivat päivämäärän ja kellonajan lisäämistä lakiesitykseen äänin 319-294. Viime viikon äänestyksessä kapinaan nousseet konservatiivien edustajat kiittivät ministerien osoittamaa "joulumieltä", mutta työväenpuolueen edustajat pitivät sitä hallituksen "nöyryyttävänä perääntymisenä".</w:t>
      </w:r>
    </w:p>
    <w:p>
      <w:r>
        <w:rPr>
          <w:b/>
        </w:rPr>
        <w:t xml:space="preserve">Yhteenveto</w:t>
      </w:r>
    </w:p>
    <w:p>
      <w:r>
        <w:t xml:space="preserve">Hallituksen keskeinen EU:n EU-eroa koskeva lakiehdotus on selvinnyt viimeisimmästä vaiheesta parlamentaarisella matkallaan sen jälkeen, kun ministerit ovat välttäneet tappion brexit-päivämäärän osalta.</w:t>
      </w:r>
    </w:p>
    <w:p>
      <w:r>
        <w:rPr>
          <w:b/>
          <w:u w:val="single"/>
        </w:rPr>
        <w:t xml:space="preserve">Asiakirjan numero 49787</w:t>
      </w:r>
    </w:p>
    <w:p>
      <w:r>
        <w:t xml:space="preserve">Clintyclayn peruskoulu: John O'Dowd valittaa päätöksestä</w:t>
      </w:r>
    </w:p>
    <w:p>
      <w:r>
        <w:t xml:space="preserve">John O'Dowd aikoo valittaa päätöksestä, joka koskee Clintyclay Primary Schoolia, Clonmore Road, Dungannon. Se on ensimmäinen katolinen koulu Pohjois-Irlannissa, joka yritti siirtyä integroituun kouluun. Maaliskuussa tuomioistuin kumosi opetusministeriön päätöksen koulun sulkemisesta. Korkein oikeus totesi, että opetusministerin hyväksyntä Clintyclay Primaryin sulkemiselle oli "saastunut" virheellisistä tiedoista, joiden mukaan koululla oli taloudellisia ongelmia. Sulkemista vastaan nostivat kanteen Gerard ja Breda Cunningham, joiden lapsi on koulun oppilas. Cunningham on myös koulun johtokunnan puheenjohtaja. Hän sanoi: "Koulumme sulkemiseen johtanut raportti oli virheellinen, koska todistimme, että koulumme oli taloudellisesti elinkelpoinen. "Emme ymmärrä, miksi ministeri ei hyväksynyt tuomarin kantaa. Kehotamme häntä harkitsemaan uudelleen valituspäätöstä." Cunningham sanoi, että Clintyclay - kahden opettajan koulu - voi syyskuussa ottaa jopa 42 oppilasta. "Kun voitimme oikeudellisen muutoksenhaun, se on palauttanut tietynlaisen luottamuksen kouluun", hän sanoi.</w:t>
      </w:r>
    </w:p>
    <w:p>
      <w:r>
        <w:rPr>
          <w:b/>
        </w:rPr>
        <w:t xml:space="preserve">Yhteenveto</w:t>
      </w:r>
    </w:p>
    <w:p>
      <w:r>
        <w:t xml:space="preserve">Pohjois-Irlannin opetusministeri aikoo valittaa korkeimman oikeuden päätöksestä, jolla kumottiin Tyronen kreivikunnan koulun sulkemismääräys.</w:t>
      </w:r>
    </w:p>
    <w:p>
      <w:r>
        <w:rPr>
          <w:b/>
          <w:u w:val="single"/>
        </w:rPr>
        <w:t xml:space="preserve">Asiakirjan numero 49788</w:t>
      </w:r>
    </w:p>
    <w:p>
      <w:r>
        <w:t xml:space="preserve">Uusi liikkuva kemoterapiayksikkö käynnistyy Wiltshiressä</w:t>
      </w:r>
    </w:p>
    <w:p>
      <w:r>
        <w:t xml:space="preserve">Hope For Tomorrow -hyväntekeväisyysjärjestön rahoittama 250 000 punnan yksikkö sijoitetaan Salisburyn piirisairaalaan, mutta se matkustaa myös maakunnan maaseutualueille. Sen tarkoituksena on lyhentää hoitoon hakeutuvien matkustusaikaa, ja se voisi antaa yli 3 000 hoitoa vuodessa. Kyseessä on kolmas yksikkö, jonka hyväntekeväisyysjärjestö on rakentanut Yhdistyneeseen kuningaskuntaan Gloucestershireen ja Somersetiin tehtyjen käynnistysten jälkeen. Hope for Tomorrow -hankkeen perustaja Christine Mills sanoi, että sen saaminen tänne oli vaatinut "paljon suunnittelua ja varainkeruuta". Hyväntekeväisyysjärjestö omistaa ja ylläpitää yksiköitä ja antaa ne NHS:n käyttöön. Wiltshiren MCU:n toiminnasta vastaa Salisburyn piirisairaalan syöpään erikoistuneen hoitokeskuksen, Pembroke Unitin, henkilökunta.</w:t>
      </w:r>
    </w:p>
    <w:p>
      <w:r>
        <w:rPr>
          <w:b/>
        </w:rPr>
        <w:t xml:space="preserve">Yhteenveto</w:t>
      </w:r>
    </w:p>
    <w:p>
      <w:r>
        <w:t xml:space="preserve">Wiltshiren syöpäpotilaille tarkoitettu uusi liikkuva kemoterapiapalvelu otetaan käyttöön myöhemmin.</w:t>
      </w:r>
    </w:p>
    <w:p>
      <w:r>
        <w:rPr>
          <w:b/>
          <w:u w:val="single"/>
        </w:rPr>
        <w:t xml:space="preserve">Asiakirjan numero 49789</w:t>
      </w:r>
    </w:p>
    <w:p>
      <w:r>
        <w:t xml:space="preserve">Keighleyn, Bingleyn ja Killingbeckin poliisiasemat suljetaan.</w:t>
      </w:r>
    </w:p>
    <w:p>
      <w:r>
        <w:t xml:space="preserve">Bingleyn, Keighleyn ja Killingbeckin asemat suljetaan sen jälkeen, kun West Yorkshiren poliisi on tarkastellut omistamiaan asemia. Poliisivoimat ilmoitti, että "useimmissa tapauksissa" korvaavia toimipaikkoja olisi tarjolla ja että resursseja suunnattaisiin takaisin etulinjan poliisitoimintaan. Myös Fartownin, Minsbridgen, Moldgreenin ja Wyken poliisilaatikot myydään. Apulaispoliisipäällikkö John Robins sanoi, että tämä on osa laajempaa strategiaa, jolla pyritään vähentämään "tyhjiä, vajaakäytössä olevia tai kalliita" kiinteistöjä eri puolilla poliisivoimia. Hän sanoi: "Suurelta osin suunnitelmissamme on kyse pienemmistä, uudemmista ja kustannustehokkaammista poliisiasemista samankaltaisilla paikoilla, vaikkakaan joitakin niistä ei korvata, koska niissä työskentelee hyvin vähän poliiseja ja henkilökuntaa. Lisää tästä ja muista Yorkshiren tarinoista sitä mukaa, kun ne tapahtuvat "Näillä alueilla työskentelevien poliisien ja henkilökunnan määrä ei muutu." Poliisivoimat sanoi, että ne toimivat nyt noin 1 400 työntekijän voimin vuodesta 2010 lähtien hallituksen säästötoimien vuoksi, mutta siirto ei koske "vain rahaa". Aiheeseen liittyvät Internet-linkit West Yorkshiren poliisi</w:t>
      </w:r>
    </w:p>
    <w:p>
      <w:r>
        <w:rPr>
          <w:b/>
        </w:rPr>
        <w:t xml:space="preserve">Yhteenveto</w:t>
      </w:r>
    </w:p>
    <w:p>
      <w:r>
        <w:t xml:space="preserve">Kolme Länsi-Yorkshiren poliisiasemaa aiotaan laittaa myyntiin, jotta voidaan säästää rahaa ja uudenaikaistaa palveluja.</w:t>
      </w:r>
    </w:p>
    <w:p>
      <w:r>
        <w:rPr>
          <w:b/>
          <w:u w:val="single"/>
        </w:rPr>
        <w:t xml:space="preserve">Asiakirjan numero 49790</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22. toukokuuta 2020 kello 09.30 julkaistut viimeisimmät luvut kertovat. Viimeisimpien lukujen mukaan 15. toukokuuta mennessä oli tapahtunut 664 kuolemantapausta. Viimeisimmän Nisra-raportin mukaan viime perjantaihin mennessä kirjatuista 664 Covid-19-tautiin liittyvästä kuolemantapauksesta 303 (45,6 %) tapahtui hoitokodeissa, 322 (48,5 %) sairaalassa ja kuusi (0,9 %) saattohoidossa. Toukokuun 15. päivään päättyneellä viikolla koronavirukseen liittyviä kuolemantapauksia oli yhteensä 322 miehellä ja 330 naisella. Yli 75-vuotiaiden osuus kaikista Pohjois-Irlannin Covid-19-kuolemista oli yli kolme neljäsosaa (79,3 %). Yhdestätoista kunnasta eniten kuolemantapauksia oli kirjattu Belfastissa, 196, kun taas Fermanaghin ja Omaghin kunnissa oli vähiten kuolemantapauksia, 16 toukokuun 15. päivään mennessä. Kaikkien Pohjois-Irlannissa 15. toukokuuta päättyneellä viikolla rekisteröityjen kuolemantapausten kokonaismäärä oli 396, mikä on enemmän kuin edellisellä viikolla (336) ja enemmän kuin tähän aikaan vuodesta olisi odotettavissa. Viiden vuoden keskimääräinen kuolleisuus Pohjois-Irlannissa on 295.</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49791</w:t>
      </w:r>
    </w:p>
    <w:p>
      <w:r>
        <w:t xml:space="preserve">Arrowe Parkin sairaala Merseysidessa kieltää vierailijat.</w:t>
      </w:r>
    </w:p>
    <w:p>
      <w:r>
        <w:t xml:space="preserve">Vierailukielto Arrowe Parkin sairaalassa Wirralissa tuli voimaan kello 16.00 GMT. Kriittisesti sairaille potilaille voidaan sallia vierailijoita osastonhoitajan harkinnan mukaan. Rajoituksia on myös samassa paikassa sijaitsevassa Wirralin naisten ja lasten sairaalassa. "Väliaikainen keskeytys" Ihmisten, jotka haluavat vierailla sukulaistensa luona, on soitettava osastoille tarkistaakseen tilanteen. Hoito- ja kätilötyön johtaja Tina Long sanoi: "Pyydämme vierailijoita olemaan kärsivällisiä tänä aikana ja olemaan tulematta sairaalaan tapaamaan ystäviä tai perheenjäseniä, elleivät he ole hyvin vakavasti sairaita. "Tämä tilapäinen vierailukielto auttaa meitä keskittymään niiden potilaiden hoitamiseen, joiden on oltava sairaalassa". "Poistamme tämän rajoituksen tietenkin heti, kun se on mahdollista." Henkilöt, jotka haluavat antaa potilaille tavaroita, kuten yövaatteita, kortteja tai luettavaa, voivat jättää ne sairaalan päävastaanottoon. Long lisäsi: "Pahoittelen trustin puolesta kaikkia haittoja, joita nämä väliaikaiset toimenpiteet saattavat aiheuttaa vierailijoille ja potilaille, mutta poistamme rajoituksen mahdollisimman pian."</w:t>
      </w:r>
    </w:p>
    <w:p>
      <w:r>
        <w:rPr>
          <w:b/>
        </w:rPr>
        <w:t xml:space="preserve">Yhteenveto</w:t>
      </w:r>
    </w:p>
    <w:p>
      <w:r>
        <w:t xml:space="preserve">Eräs Merseysidessa sijaitseva sairaala on keskeyttänyt vierailut toistaiseksi yrittäessään vähentää potilaiden ja henkilökunnan flunssa- ja vilustumisriskiä.</w:t>
      </w:r>
    </w:p>
    <w:p>
      <w:r>
        <w:rPr>
          <w:b/>
          <w:u w:val="single"/>
        </w:rPr>
        <w:t xml:space="preserve">Asiakirjan numero 49792</w:t>
      </w:r>
    </w:p>
    <w:p>
      <w:r>
        <w:t xml:space="preserve">Valvomon romuttaminen auttaa Devonia ja Somersetiä".</w:t>
      </w:r>
    </w:p>
    <w:p>
      <w:r>
        <w:t xml:space="preserve">Vuonna 2005 työväenpuolueen hallitus ilmoitti suunnitelmasta korvata läänien palontorjuntakeskukset yhdellä keskuksella Tauntonissa, Somersetissä. Nyt koalitiohallitus on kuitenkin ilmoittanut, että hanke hylätään. Devonin ja Somersetin palopäällikkö Lee Howell sanoi, että siirto merkitsee, että se voi nyt parantaa omia valvomojaan. Tauntonin keskuksen oli määrä olla yksi yhdeksästä alueellisesta keskuksesta, jotka kuuluvat 423 miljoonan punnan arvoiseen hankkeeseen, jolla korvataan 46 palontorjuntakeskusta Englannissa. Se olisi vastannut Devonin ja Somersetin, Dorsetin, Avonin, Cornwallin, Wiltshiren ja Gloucestershiren palokuntien lähettämisestä. Keskus rakennettiin, mutta se on seisonut tyhjillään noin kolme vuotta tietokoneongelmien vuoksi. Sen oli määrä avautua toukokuussa 2011. Kriitikot olivat huolissaan siitä, että jos paikallistuntemus katoaa, koska puheluihin vastataan alueellisessa keskuksessa Devonissa ja Somersetissa sijaitsevien kahden keskuksen sijasta, se voi vaikuttaa vastausaikoihin ja vaarantaa ihmishenkiä. Howell sanoi, että palvelu tutkii nyt, miten se voisi parantaa valvomojaan, jotta se voisi tarjota parasta tekniikkaa, säilyttää palvelun laadun ja tarjota sen kohtuuhintaan. Hän lisäsi: "Sillä välin jatkamme parhaan mahdollisen palvelun tarjoamista kahdesta valvomostamme siihen asti, kunnes olemme määritelleet toimintatapamme jatkossa". Paloministeri Bob Neill sanoi, että pääurakoitsija Cassidianin kanssa oli päästy sopimukseen hankkeen lopettamisesta. Palomiesliitto oli tyytyväinen päätökseen, joka oli "jo kauan myöhässä".</w:t>
      </w:r>
    </w:p>
    <w:p>
      <w:r>
        <w:rPr>
          <w:b/>
        </w:rPr>
        <w:t xml:space="preserve">Yhteenveto</w:t>
      </w:r>
    </w:p>
    <w:p>
      <w:r>
        <w:t xml:space="preserve">Lounais-Englannin palontorjuntakeskuksen romuttaminen antaa Devonin ja Somersetin palomiehille mahdollisuuden tarjota parasta palvelua, palopäällikkö on sanonut.</w:t>
      </w:r>
    </w:p>
    <w:p>
      <w:r>
        <w:rPr>
          <w:b/>
          <w:u w:val="single"/>
        </w:rPr>
        <w:t xml:space="preserve">Asiakirjan numero 49793</w:t>
      </w:r>
    </w:p>
    <w:p>
      <w:r>
        <w:t xml:space="preserve">Dante Mullingsin murha: Dante Mullings: Neljä miestä pidätetty ammuskelusta</w:t>
      </w:r>
    </w:p>
    <w:p>
      <w:r>
        <w:t xml:space="preserve">Dante Mullings, 23, löydettiin kuolettavasti loukkaantuneena Ladywoodista Birminghamissa 7. toukokuuta, ja hänet todettiin kuolleeksi paikan päällä. Neljä epäiltyä, kaikki parikymppisiä, pidätettiin epäiltynä salaliitosta murhan tekemistä varten, ja he ovat edelleen poliisin huostassa. West Midlandsin poliisin mukaan pidätykset ovat "merkittävä askel" tutkinnassa. Kaksi muuta 19- ja 20-vuotiasta miestä loukkaantui myös St Vincent Road Westillä tehdyssä hyökkäyksessä. Seuraa BBC West Midlandsia Facebookissa ja Twitterissä ja tilaa paikalliset uutispäivitykset suoraan puhelimeesi. Aiheeseen liittyvät Internet-linkit West Midlandsin poliisi</w:t>
      </w:r>
    </w:p>
    <w:p>
      <w:r>
        <w:rPr>
          <w:b/>
        </w:rPr>
        <w:t xml:space="preserve">Yhteenveto</w:t>
      </w:r>
    </w:p>
    <w:p>
      <w:r>
        <w:t xml:space="preserve">Neljä miestä on pidätetty 23-vuotiaan ampumalla tapetun miehen murhasta.</w:t>
      </w:r>
    </w:p>
    <w:p>
      <w:r>
        <w:rPr>
          <w:b/>
          <w:u w:val="single"/>
        </w:rPr>
        <w:t xml:space="preserve">Asiakirjan numero 49794</w:t>
      </w:r>
    </w:p>
    <w:p>
      <w:r>
        <w:t xml:space="preserve">Gwynt y Morin tuulipuiston merenpohjasta löytyi sodanaikaisia pommeja.</w:t>
      </w:r>
    </w:p>
    <w:p>
      <w:r>
        <w:t xml:space="preserve">Liverpoolin lahdelle rakenteilla olevaan Gwynt y Morin merituulipuistoon on otettu käyttöön 250 metrin (800 jalan) suojavyöhyke. RWE Innogy UK:n mukaan tällaisten laitteiden löytäminen ei ole harvinaista. Kahdeksan meripeninkulmaa (13 km) Llandudnon edustalla Conwyn kreivikunnassa sijaitsevan 160 turbiinin tuulipuiston tavoitteena on tuottaa sähköä lähes kolmannekselle Walesin kodeista. RWE sanoi lausunnossaan: "Rakennustyöt jatkuvat muualla offshore-alueella, ja alukset noudattavat 250 metrin suojavyöhykettä, joka on tällä hetkellä voimassa Liverpoolin lahdella kohteiden ympärillä. "RWE työskentelee useiden urakoitsijoiden ja konsulttien kanssa löytääkseen turvallisimman poistomenetelmän, ja asianmukaisia lupahakemuksia on jo jätetty. "Ei ole harvinaista, että merenpohjasta löytyy räjähtämättömiä taisteluvälineitä, ja [niiden] käsittelyyn on käytössä vakiomenettelyt. Tuulipuiston on määrä valmistua tänä vuonna, ja 160 turbiinia tuottaa sähköä 400 000 kodin tarpeisiin.</w:t>
      </w:r>
    </w:p>
    <w:p>
      <w:r>
        <w:rPr>
          <w:b/>
        </w:rPr>
        <w:t xml:space="preserve">Yhteenveto</w:t>
      </w:r>
    </w:p>
    <w:p>
      <w:r>
        <w:t xml:space="preserve">Pohjois-Walesin rannikolla sijaitsevan tuulipuiston merenpohjasta on löydetty kolme räjähtämätöntä toisen maailmansodan pommia.</w:t>
      </w:r>
    </w:p>
    <w:p>
      <w:r>
        <w:rPr>
          <w:b/>
          <w:u w:val="single"/>
        </w:rPr>
        <w:t xml:space="preserve">Asiakirjan numero 49795</w:t>
      </w:r>
    </w:p>
    <w:p>
      <w:r>
        <w:t xml:space="preserve">Wellingborough RSPCA tarkastaa hevoset tulvineilla pelloilla.</w:t>
      </w:r>
    </w:p>
    <w:p>
      <w:r>
        <w:t xml:space="preserve">Konservatiivien kansanedustaja Peter Bone ilmaisi viime viikolla huolensa noin 100 hevosesta, jotka laiduntavat Wellingborough'n Embankmentin varrella sijaitsevilla pelloilla. Hyväntekeväisyysjärjestö kertoi valvovansa Northamptonshiren aluetta ja tarkastaneensa eläimet keskiviikkona. Se totesi, että viisi hevosta oli huonossa kunnossa. Sekä maan että hevosten omistus on epäselvä. Huono sää, kuten Ciara- ja Dennis-myrskyt, ovat tulvanneet pelloille, mikä on rajoittanut eläinten suojaa ja ruokaa. RSPCA:n tiedottaja kertoi, että se oli käynyt pellolla yhdessä hevosille heinää toimittaneen World Horse Welfare -järjestön ja Wellingborough Borough Councilin edustajien kanssa. Hän sanoi: "Aiomme nyt palata paikalle mahdollisimman pian muiden virastojen kanssa tehdaksemme yksityiskohtaisen eläinlääkärintarkastuksen kaikille hevosille. Tämä tehdään, kunhan olemme sopineet tehtävään tarvittavasta henkilökunnasta ja eläinlääkäreistä sekä majoituksesta, jos osa hevosista on vietävä hoitoon." Näin on myös hevoset. Sillä välin seuraamme paikkaa päivittäin."</w:t>
      </w:r>
    </w:p>
    <w:p>
      <w:r>
        <w:rPr>
          <w:b/>
        </w:rPr>
        <w:t xml:space="preserve">Yhteenveto</w:t>
      </w:r>
    </w:p>
    <w:p>
      <w:r>
        <w:t xml:space="preserve">RSPCA:n virkamiehet ovat tutkineet 43 hevosta, jotka ovat jääneet tulvapelloille, joilla kolme eläintä kuoli myrskyjen seurauksena.</w:t>
      </w:r>
    </w:p>
    <w:p>
      <w:r>
        <w:rPr>
          <w:b/>
          <w:u w:val="single"/>
        </w:rPr>
        <w:t xml:space="preserve">Asiakirjan numero 49796</w:t>
      </w:r>
    </w:p>
    <w:p>
      <w:r>
        <w:t xml:space="preserve">12 karitsaa "hukkuu koiran hyökkäystä pakoon" St Asaphissa</w:t>
      </w:r>
    </w:p>
    <w:p>
      <w:r>
        <w:t xml:space="preserve">Kymmenkunta karitsaa on kateissa, ja Pohjois-Walesin poliisin luontoyksikön ylikonstaapeli Rob Taylorin mukaan niiden uskotaan hukkuneen jokeen St Asaphissa yrittäessään paeta. Tapaus seuraa kolmen lampaan kuolemaa viime viikolla tapahtuneessa hyökkäyksessä. Ylikonstaapeli Taylorin mukaan läheisten kotien lemmikkikoira saattaa liikkua vapaana ja tehdä hyökkäyksiä. Hän sanoi, että ihmiset uskoivat usein, että tällaiset tapaukset tapahtuivat koiran omistajan näkyvillä, mutta todisteet osoittivat, että joissakin tapauksissa koiria ei pidetty turvassa kotona, ja ne tekivät tekoja, jotka saattoivat viedä omistajansa oikeuteen. "Se on kauhea rikos", hän sanoi, koska koirat voivat jättää "karmean" jäljen hyökkäyksen jälkeen. Hän kehotti Twitterissä koiranomistajia olemaan tietoisia asiasta ja sanoi: "Koirasta on tullut vaarallinen: "Tämä koira hyökkää lampaiden kimppuun uudelleen, jos sitä ei löydetä pian."</w:t>
      </w:r>
    </w:p>
    <w:p>
      <w:r>
        <w:rPr>
          <w:b/>
        </w:rPr>
        <w:t xml:space="preserve">Yhteenveto</w:t>
      </w:r>
    </w:p>
    <w:p>
      <w:r>
        <w:t xml:space="preserve">Denbighshiressä tapahtunut koiran hyökkäys, jonka seurauksena kolme lammasta ja 21 karitsaa kuoli, on poliisin mukaan "hirvittävä".</w:t>
      </w:r>
    </w:p>
    <w:p>
      <w:r>
        <w:rPr>
          <w:b/>
          <w:u w:val="single"/>
        </w:rPr>
        <w:t xml:space="preserve">Asiakirjan numero 49797</w:t>
      </w:r>
    </w:p>
    <w:p>
      <w:r>
        <w:t xml:space="preserve">Coronavirus: Ranska kieltää nikotiinituotteiden verkkomyynnin</w:t>
      </w:r>
    </w:p>
    <w:p>
      <w:r>
        <w:t xml:space="preserve">Uudet säännöt koskevat nikotiinipurukumien ja -laastareiden kaltaisia tuotteita, joiden tarkoituksena on auttaa ihmisiä lopettamaan tupakointi. Viime viikolla eräästä pariisilaisesta sairaalasta saadut tiedot osoittivat, että tupakoitsijat joutuivat tilastollisesti harvemmin Covid-19-hoitoon. Kokeita jatketaan Ranskassa. Ranska on raportoinut lähes 22 000 koronavirukseen liittyvästä kuolemantapauksesta sen jälkeen, kun epidemia alkoi aiemmin tänä vuonna. Viranomaiset aikovat asteittain poistaa sulun 11. toukokuuta alkaen. Mitä ovat uudet nikotiinirajoitukset? Ranskan hallitus sanoo, että ihmiset saavat ostaa vain yhden kuukauden annoksen näitä tuotteita. Tämä on mahdollista vain apteekkien kautta, ja kaikki ostajat kirjataan rekisteriin. Tavoitteena on estää ihmisiä laittamasta liikaa nikotiinia elimistöönsä, jotta he suojautuisivat koronavirukselta, ja suojella niiden ihmisten tarjontaa, jotka sitä tarvitsevat, kertoo BBC:n Lucy Williamson Pariisista. Mikä on asian tausta? Nikotiinivalmisteita alettiin myydä tällä viikolla sen jälkeen, kun tutkijat huomasivat, että Covid-19-tautia sairastavien sairaalahoitoon joutuneiden joukossa oli vain vähän tupakoitsijoita. Teoriaa, jonka mukaan nikotiini voisi estää viruksen leviämisen, on tarkoitus testata Pariisissa sijaitsevassa sairaalassa nikotiinilaastareilla. Hallituksen terveyspäällikkö totesi tutkimuksen olevan mielenkiintoinen, mutta varoitti, että tupakointi tappaa Ranskassa vuosittain 75 000 ihmistä. Virkamies varoitti myös, että tupakoitsijoilla, jotka saivat koronavirustartunnan, oli yleensä vakavampia oireita.</w:t>
      </w:r>
    </w:p>
    <w:p>
      <w:r>
        <w:rPr>
          <w:b/>
        </w:rPr>
        <w:t xml:space="preserve">Yhteenveto</w:t>
      </w:r>
    </w:p>
    <w:p>
      <w:r>
        <w:t xml:space="preserve">Ranska on kieltänyt nikotiinituotteiden verkkomyynnin ja rajoittanut niiden myyntiä apteekeissa sen jälkeen, kun tutkijat olivat esittäneet, että nikotiini saattaa vaikuttaa koronavirukselta suojaavasti.</w:t>
      </w:r>
    </w:p>
    <w:p>
      <w:r>
        <w:rPr>
          <w:b/>
          <w:u w:val="single"/>
        </w:rPr>
        <w:t xml:space="preserve">Asiakirjan numero 49798</w:t>
      </w:r>
    </w:p>
    <w:p>
      <w:r>
        <w:t xml:space="preserve">Mortonhallin krematorio: Sands antoi 30 000 puntaa perheille</w:t>
      </w:r>
    </w:p>
    <w:p>
      <w:r>
        <w:t xml:space="preserve">Kansanterveysministeri Michael Matheson sanoi, että Skotlannin hallitus on myöntänyt Sands Lothiansille 30 000 punnan avustuksen. Vanhemmilta evättiin pääsy kuolleen lapsensa tuhkiin Edinburghin Mortonhallin krematoriossa. Se oli hautaamassa tuhkaa muistopuutarhaan. Käytännön uskotaan jatkuneen 1960-luvulta vuoteen 2011. Edinburghin kaupunginvaltuusto on nimittänyt Skotlannin entisen lordiasianajajan Dame Elish Angiolinin johtamaan riippumatonta tutkimusta krematorion käytännöistä. Vastauksena työväenpuolueen kansanedustajan Kezia Dugdalen kysymykseen Holyroodissa Matheson sanoi, että kokouksen jälkeen hän pyysi virkamiehiään tutkimaan Sandsille myönnettävää taloudellista lisätukea. Matheson sanoi: "Sen seurauksena Skotlannin hallitus on pystynyt myöntämään hyväntekeväisyysjärjestölle kertaluonteista rahoitusta tukeakseen sen työtä niiden kanssa, joihin Mortonhallin krematorion entiset käytännöt ovat vaikuttaneet. "Skotlannin hallitus on myös tarjoutunut tarjoamaan Edinburghin kaupunginvaltuustolle kaiken mahdollisen tuen ja tietojen antamista riippumattoman tutkinnan yhteydessä. "Mitä tulee laajempaan kysymykseen krematorioita koskevista ohjeista ja määräyksistä, olemme jo sitoutuneet tarkastelemaan näitä asioita ensi vuonna, jotta voimme mahdollisesti vuonna 2014 esittää uutta lainsäädäntöä, jolla päivitetään joitakin tämän alan lakeja."</w:t>
      </w:r>
    </w:p>
    <w:p>
      <w:r>
        <w:rPr>
          <w:b/>
        </w:rPr>
        <w:t xml:space="preserve">Yhteenveto</w:t>
      </w:r>
    </w:p>
    <w:p>
      <w:r>
        <w:t xml:space="preserve">Hyväntekeväisyysjärjestö on saanut lisärahoitusta tukeakseen perheitä, jotka ovat kärsineet krematorion aiheuttamista vahingoista, koska se hautasi vauvojen jäännökset vanhempien tietämättä.</w:t>
      </w:r>
    </w:p>
    <w:p>
      <w:r>
        <w:rPr>
          <w:b/>
          <w:u w:val="single"/>
        </w:rPr>
        <w:t xml:space="preserve">Asiakirjan numero 49799</w:t>
      </w:r>
    </w:p>
    <w:p>
      <w:r>
        <w:t xml:space="preserve">Josh Hansonin murhatutkimus: 10 000 punnan palkkio tarjolla</w:t>
      </w:r>
    </w:p>
    <w:p>
      <w:r>
        <w:t xml:space="preserve">Josh Hanson kuoli RE-baarissa Eastcotessa, Luoteis-Lontoossa, viime lokakuussa provosoimattoman hyökkäyksen seurauksena. Rikostutkijat, jotka etsivät 27-vuotiasta Shane O'Brienia pahoinpitelyyn liittyen, ovat tarjonneet rahaa tiedoista, jotka johtavat syytteen nostamiseen. Poliisi on varoittanut yleisöä lähestymästä O'Brienia ja soittamaan numeroon 999. Ladbroke Grovesta Länsi-Lontoosta kotoisin olevalla O'Brienillä on yhteyksiä Ruislipin alueelle Lontoossa, mutta hän voi olla missä päin maata tahansa, kertoi Met Police -poliisin edustaja. Häntä kuvaillaan valkoihoiseksi, 1,8 metriä pitkäksi ja lihaksikkaaksi. Komisario Noel McHugh sanoi, että Hanson oli "ahkera nuori poika, joka nousi aamuviideltä töihin tiesuunnittelijana ja työskenteli usein seitsemänä päivänä viikossa". Hän lisäsi: "Hänellä oli kaikki, minkä vuoksi elää, ja kun hän lähti ulos lauantai-iltana, kukaan ei voinut kuvitella, mitä hänelle tapahtuisi. "Hänen perheensä on palasina." Kaksi 24- ja 29-vuotiasta miestä, jotka pidätettiin viime lokakuussa Yhdistyneeseen kuningaskuntaan lähtevällä lennolla epäiltynä oikeuden kulun vääristämisestä ja rikoksentekijän avustamisesta, on asetettu takuita vastaan odottamaan lisätutkimuksia.</w:t>
      </w:r>
    </w:p>
    <w:p>
      <w:r>
        <w:rPr>
          <w:b/>
        </w:rPr>
        <w:t xml:space="preserve">Yhteenveto</w:t>
      </w:r>
    </w:p>
    <w:p>
      <w:r>
        <w:t xml:space="preserve">Kaulaan puukotetun 21-vuotiaan epäillystä murhasta on tarjottu 10 000 punnan palkkio.</w:t>
      </w:r>
    </w:p>
    <w:p>
      <w:r>
        <w:rPr>
          <w:b/>
          <w:u w:val="single"/>
        </w:rPr>
        <w:t xml:space="preserve">Asiakirjan numero 49800</w:t>
      </w:r>
    </w:p>
    <w:p>
      <w:r>
        <w:t xml:space="preserve">Intia toistaa tukensa hajauttamiselle</w:t>
      </w:r>
    </w:p>
    <w:p>
      <w:r>
        <w:t xml:space="preserve">Maanantaina Batticaloassa vieraillut Intian korkea komissaari Alok Prasad sanoi Intian tukevan "Sri Lankan hallituksen päätöstä panna perustuslain 13. muutos täysimääräisesti täytäntöön". Hän toisti Intian tuen viime vuoden toukokuussa pidettyjen vaalien jälkeen perustetulle itäiselle maakuntaneuvostolle (EPC). "Odotamme innolla yhteistyötä EPC:n kanssa itäisen maakunnan kehittämiseksi", hän sanoi. Tilaisuuteen osallistuivat maakunnan pääministeri Sivanesathurai Chandrakanthan (Pillayan), maakuntaministerit Hisbullah ja Navarathnarajah, Batticaloan pormestari Sivageetha Prabhakaran ja muita virkamiehiä. Prasad lisäsi, että Intia auttaa myös raideliikennettä Batticaloan ja Trincomaleen välillä. Henkilökohtaisessa puheenvuorossaan hän sanoi, että hänellä on erityinen side Sri Lankaan ja erityisesti Batticaloaan, sillä hänen isoisänsä oli hallituksen agentti Batticaloassa Britannian siirtomaavallan aikana. Hän kävi myös Amparaissa osana virallista vierailuaan alueella.</w:t>
      </w:r>
    </w:p>
    <w:p>
      <w:r>
        <w:rPr>
          <w:b/>
        </w:rPr>
        <w:t xml:space="preserve">Yhteenveto</w:t>
      </w:r>
    </w:p>
    <w:p>
      <w:r>
        <w:t xml:space="preserve">Intian hallitus on toistanut tukevansa vallan hajauttamista Intian ja Kankaan välisen sopimuksen perusteella.</w:t>
      </w:r>
    </w:p>
    <w:p>
      <w:r>
        <w:rPr>
          <w:b/>
          <w:u w:val="single"/>
        </w:rPr>
        <w:t xml:space="preserve">Asiakirjan numero 49801</w:t>
      </w:r>
    </w:p>
    <w:p>
      <w:r>
        <w:t xml:space="preserve">Kalifornian maastopalot: 25:een</w:t>
      </w:r>
    </w:p>
    <w:p>
      <w:r>
        <w:t xml:space="preserve">Butten piirikunnan seriffin toimisto oli perjantaina ilmoittanut kadonneiden määräksi 49 ja viikko sitten 500. Kuolleiden määrä pysyi ennallaan 88:ssa. Camp Fire tuhosi Paradise-kaupungin San Franciscosta koilliseen viime kuussa. Työntekijät ovat haravoineet noin 18 000 tuhoutuneen kodin raunioita. Butten sheriffin osasto kumosi sunnuntaina evakuointimääräykset useilta alueilta, joilla tulipalo oli vaikuttanut. Sen mukaan Paradise on kuitenkin edelleen suljettu liikenteeltä, ja se varoitti alueelle palaavia asukkaita äkkitulvien ja mutavyöryjen vaarasta viimeaikaisten rankkasateiden vuoksi. Camp Fire syttyi 8. marraskuuta ja levisi nopeasti. Paradisen ja muiden lähikaupunkien asukkailla oli vain muutama minuutti aikaa kerätä läheisensä yhteen ja yrittää paeta ruuhkautuneita teitä pitkin. Viranomaiset totesivat seuraavina päivinä, että kadonneiden hälyttävän korkea lista oli "dynaaminen", kun he käsittelivät suurta määrää puheluita, ilmoituksia ja sähköposteja ihmisiltä, jotka olivat huolissaan niistä, joita he eivät tavoittaneet. Jotkin mediajärjestöt huomauttivat tuolloin, että piirikunnan luettelossa oli epäsäännöllisyyksiä. Eräs tulipaloa paennut ja Virginiassa toipumassa oleva Paradise-asukas ei tiennyt, että hän oli kadonneiden luettelossa ennen kuin viime viikolla. Palon syytä tutkitaan edelleen, mutta sähköyhtiö Pacific Gas and Electric Co ilmoitti, että suurjännitelinjassa oli vika tulipalon syttymisaikaan ja sen lähistöllä.</w:t>
      </w:r>
    </w:p>
    <w:p>
      <w:r>
        <w:rPr>
          <w:b/>
        </w:rPr>
        <w:t xml:space="preserve">Yhteenveto</w:t>
      </w:r>
    </w:p>
    <w:p>
      <w:r>
        <w:t xml:space="preserve">Kalifornian kuolettavimman maastopalon jäljiltä kadonneiden määrä on laskenut 25:een, kun se katastrofin huippuvaiheessa oli yli 1 200.</w:t>
      </w:r>
    </w:p>
    <w:p>
      <w:r>
        <w:rPr>
          <w:b/>
          <w:u w:val="single"/>
        </w:rPr>
        <w:t xml:space="preserve">Asiakirjan numero 49802</w:t>
      </w:r>
    </w:p>
    <w:p>
      <w:r>
        <w:t xml:space="preserve">Edinburghin raitiovaunut: York Place suljetaan autojen tieltä raitiovaunutyön ajaksi</w:t>
      </w:r>
    </w:p>
    <w:p>
      <w:r>
        <w:t xml:space="preserve">Suurin osa Princes Streetistä avattiin uudelleen liikenteelle kaksi viikkoa sitten kuukausia kestäneiden raitiovaunuihin liittyvien töiden jälkeen. Nyt työt alkavat kuitenkin raitiovaunureitin viimeisellä osuudella läheisellä York Placella. Bussit saavat kulkea York Placea pitkin syyskuuhun asti, jolloin se suljetaan kaikelta liikenteeltä vuoden 2013 loppuun asti. Myös St Andrew Squarella sijaitseva linja-autoasema on tilapäisesti poissa käytöstä. Kriitikkojen mukaan se aiheuttaa kaaoksen, koska Princes Streetin itäpäätä ei ole vieläkään avattu. Edinburghin kaupunginvaltuuston mukaan raitiovaunureitin viimeisen osuuden töiden aloittaminen on kuitenkin tärkeä edistysaskel. Lesley Hinds, Edinburghin kaupunginvaltuuston liikennepäällikkö, sanoi: "Princes Streetin avauduttua uudelleen viime viikonloppuna raitiovaunureitin viimeisen osuuden töiden aloittaminen on jälleen yksi tärkeä edistysaskel hankkeelle. Olen hyvin tietoinen paikallisten asukkaiden ja yritysten huolista, jotka koskevat näiden töiden vaikutusta kaupungin keskustan liikenteeseen, ja otamme jatkossakin huomioon heidän näkemyksensä." Näin on nyt. "Työryhmä harkitsee kaikkia toimenpiteitä, joilla voidaan vähentää häiriöitä, ja työn edetessä suunnitelmiamme tarkastellaan jatkuvasti uudelleen."</w:t>
      </w:r>
    </w:p>
    <w:p>
      <w:r>
        <w:rPr>
          <w:b/>
        </w:rPr>
        <w:t xml:space="preserve">Yhteenveto</w:t>
      </w:r>
    </w:p>
    <w:p>
      <w:r>
        <w:t xml:space="preserve">Yksi Edinburghin keskustaan johtavista vilkkaimmista teistä suljetaan autoilta lauantaina, kun raitiovaunutöiden uusin vaihe käynnistyy.</w:t>
      </w:r>
    </w:p>
    <w:p>
      <w:r>
        <w:rPr>
          <w:b/>
          <w:u w:val="single"/>
        </w:rPr>
        <w:t xml:space="preserve">Asiakirjan numero 49803</w:t>
      </w:r>
    </w:p>
    <w:p>
      <w:r>
        <w:t xml:space="preserve">Walesin yliopistollisen sairaalan ruuhkautuminen helpottuu muutosten jälkeen</w:t>
      </w:r>
    </w:p>
    <w:p>
      <w:r>
        <w:t xml:space="preserve">Sairaalapomot tekivät viime elokuussa muutoksia, jotta ambulanssit pääsisivät nopeammin Cardiffin Walesin yliopistollisen sairaalan (UHW) päivystysyksikköön. Asetettiin esteitä, eikä liikenne saa ajaa yksikön ohi. Ruuhkautuminen johti myös siihen, että ihmiset myöhästyivät tapaamisista. Cardiff and Vale University Health Board aikoo nyt ottaa käyttöön suoran arkipäivän pysäköinti- ja kyydityspalvelun potilaille, vierailijoille ja henkilökunnalle, jotta liikenne saataisiin pidettyä poissa alueelta. Palvelu alkaa 2. toukokuuta, ja se liikennöi Cardiff Eastin Pentwynin parkkipaikalta klo 06.30-19.15 20 minuutin välein, minkä pitäisi myös vapauttaa pysäköintipaikkoja 12 prosenttia. UHW:llä on myös tarkoitus ottaa käyttöön bussi- ja pyöräilykeskukset. Cardiff and Vale University Health Boardin pääkaupungin, kiinteistöjen ja tilojen johtaja Geoff Walsh sanoi: "Liikenteenhallintajärjestelmä otettiin käyttöön, jotta hätäajoneuvot pääsisivät paikalle, ja se on onnistunut hyvin. "Se on myös parantanut bussiyhteyksiä, sillä Cardiff Bus on ottanut uudelleen käyttöön kaksi vuoroa, kun kulkuyhteydet ovat parantuneet." Hän lisäsi: "Etsimme edelleen keinoja estää ihmisiä käyttämästä aluetta läpikulkuväylänä."</w:t>
      </w:r>
    </w:p>
    <w:p>
      <w:r>
        <w:rPr>
          <w:b/>
        </w:rPr>
        <w:t xml:space="preserve">Yhteenveto</w:t>
      </w:r>
    </w:p>
    <w:p>
      <w:r>
        <w:t xml:space="preserve">Walesin suurinta sairaalaa "rotankuljetusreittinä" käyttävän ja ruuhkia aiheuttavan liikenteen määrä on vähentynyt 7 prosenttia sen jälkeen, kun teihin on tehty muutoksia.</w:t>
      </w:r>
    </w:p>
    <w:p>
      <w:r>
        <w:rPr>
          <w:b/>
          <w:u w:val="single"/>
        </w:rPr>
        <w:t xml:space="preserve">Asiakirjan numero 49804</w:t>
      </w:r>
    </w:p>
    <w:p>
      <w:r>
        <w:t xml:space="preserve">"Yhdistyneen kuningaskunnan vanhimmat kaksoset" täyttävät 102 vuotta: Stourport-on-Severn-pariskunta juhlii syntymäpäiväänsä.</w:t>
      </w:r>
    </w:p>
    <w:p>
      <w:r>
        <w:t xml:space="preserve">Irene Crump ja Phyllis Jones Stourport-on-Severnistä, Worcestershirestä, sanoivat, että heidän pitkäikäisyytensä johtui "onnesta". Kaksoset syntyivät 20. marraskuuta 1916 ja jakoivat ensimmäisen työpaikkansa. Heidän perheensä väittää, että he ovat Yhdistyneen kuningaskunnan vanhimmat kaksoset. BBC Hereford and Worcesterille puhunut rouva Crump sanoi: "Äitini sai meidät syliinsä, kun olimme kuuden tai kahdeksan kuukauden ikäisiä, ja saimme ensimmäisen palkinnon vauvanäyttelyssä. "Ajattelin, että jos äitini olisi tiennyt, hän ei olisi ikinä uskonut sitä. Kukaan ei uskoisi. Se on vain onnea." Ensimmäisen maailmansodan aikana syntyneen parin mukaan menestyksen taustalla on se, että he pitivät nuorena huolta toisistaan, tekivät kovasti töitä ja söivät aina vain "hyvää ruokaa". Perhe ja ystävät liittyivät heidän seuraansa syömään kakkua ja voileipiä, mutta rouva Jones sanoi odottavansa eniten hyvää juomaa. Hän sanoi: "Otamme tiddlyn. Se tekee hyvää."</w:t>
      </w:r>
    </w:p>
    <w:p>
      <w:r>
        <w:rPr>
          <w:b/>
        </w:rPr>
        <w:t xml:space="preserve">Yhteenveto</w:t>
      </w:r>
    </w:p>
    <w:p>
      <w:r>
        <w:t xml:space="preserve">102 vuoden iän saavuttaminen on hyvä syy juhlia, mutta "Yhdistyneen kuningaskunnan vanhimmille kaksosille" se oli erityisen erityinen, sillä he viettivät syntymäpäiväänsä yhdessä.</w:t>
      </w:r>
    </w:p>
    <w:p>
      <w:r>
        <w:rPr>
          <w:b/>
          <w:u w:val="single"/>
        </w:rPr>
        <w:t xml:space="preserve">Asiakirjan numero 49805</w:t>
      </w:r>
    </w:p>
    <w:p>
      <w:r>
        <w:t xml:space="preserve">Cornwall on edelleen liian köyhä EU:n tukien leikkauksen vuoksi.</w:t>
      </w:r>
    </w:p>
    <w:p>
      <w:r>
        <w:t xml:space="preserve">Se on saanut tällaista rahoitusta vuodesta 2000 lähtien: 400 miljoonaa puntaa vuosina 2000-2006 ja 500 miljoonaa puntaa vuosina 2007-2013. Euroopan komissio totesi, että kreivikunnan talous on kasvanut, mutta se ei ole riittänyt varojen uudelleenluokitteluun. Cornwallin neuvoston mukaan taantumalla oli "merkittävä vaikutus". "Ei yllättynyt" Council sanoi, että sille oli kerrottu, että se saisi noin 500 miljoonaa euroa (416 miljoonaa puntaa) lisärahoitusta vuosina 2014-2020. Chris Ridgers, joka on valtuuston talouden ja elvytyksen salkunhoitaja, sanoi, etteivät komission havainnot olleet hänelle yllätys. Hän sanoi, että konservatiiveista riippumaton yksikköviranomainen oli toivonut, että kreivikunnassa ja Scillysaarilla tehdyt investoinnit olisivat saattaneet merkitä sitä, että paikallinen talous oli tarpeeksi kestävä, jotta se olisi voinut siirtyä pois korkean tason rahoituksesta. Hän sanoi: "Taloudellisen taantuman syvyydellä on kuitenkin ollut merkittävä vaikutus. "Taloudellisiin haasteisiin ei ole helppoa ratkaisua, mutta tekemämme investoinnit ovat luoneet pohjan tulevalle kasvulle."</w:t>
      </w:r>
    </w:p>
    <w:p>
      <w:r>
        <w:rPr>
          <w:b/>
        </w:rPr>
        <w:t xml:space="preserve">Yhteenveto</w:t>
      </w:r>
    </w:p>
    <w:p>
      <w:r>
        <w:t xml:space="preserve">Cornwallin on jatkossakin saatava korkeinta mahdollista EU:n rahoitusta, koska sen talous ei ole tarpeeksi vahva pärjätäkseen ilman avustuksia, ovat virkamiehet päättäneet.</w:t>
      </w:r>
    </w:p>
    <w:p>
      <w:r>
        <w:rPr>
          <w:b/>
          <w:u w:val="single"/>
        </w:rPr>
        <w:t xml:space="preserve">Asiakirjan numero 49806</w:t>
      </w:r>
    </w:p>
    <w:p>
      <w:r>
        <w:t xml:space="preserve">Sutton Coldfieldin tyttö yhdistettiin poliisin pennun nimikkolapsensa kanssa</w:t>
      </w:r>
    </w:p>
    <w:p>
      <w:r>
        <w:t xml:space="preserve">Robyn Birdsell tarttui tunkeilijaa jalasta, kun tämä kamppaili vapaaksi, ja hänen kuvauksensa auttoi West Midlandsin poliisia saamaan neljän vuoden vankeustuomion. Hän on sittemmin käynyt uudelleen tapaamassa saksanpaimenkoiranpennun nimikkolapsensa, joka on nyt melkein vuoden ikäinen. Robyn, 11, sai myös kansallisen tunnustuksen. Tuomarit pitivät hänen sankaritekoaan kansallisen kiitoksen arvoisena Police Public Bravery Awards -kilpailussa. Ylikomisario Kenny Bell luovutti hänelle palkinnon ja shekin poliisin koirien koulutuskeskuksessa Balsall Commonissa Solihullissa. Robyn ja hänen perheensä saivat myös tilaisuuden seurata tammikuussa syntyneestä pentueesta valitun Robynin pennun edistymistä. Hän kertoi: "Hän on ollut hyvin iloinen, että hän on voinut tulla tänne: "Robyn oli vasta kolmen viikon ikäinen, kun näin sen viimeksi. Muistan, että se tuli suoraan luokseni ja näytti mukavalta sylissäni, minkä vuoksi päätin valita sen. "Se on kasvanut niin nopeasti, eikä se ole enää yhtä söpö ja suloinen kuin pikku pentuna, mutta silti ihastuttava. "Haluan ehdottomasti pitää yhteyttä koiran ohjaajaan ja selvittää, miten se pärjää töissä ja kuinka monta murtovarasta se on saanut kiinni." Robyn sai aiemmin tänä vuonna West Midlandsin poliisilta myös poliisipäällikön myöntämän nuorisopalkinnon.</w:t>
      </w:r>
    </w:p>
    <w:p>
      <w:r>
        <w:rPr>
          <w:b/>
        </w:rPr>
        <w:t xml:space="preserve">Yhteenveto</w:t>
      </w:r>
    </w:p>
    <w:p>
      <w:r>
        <w:t xml:space="preserve">Koulutyttö, joka ajoi murtovarkaan karkuun Sutton Coldfieldin kodistaan, on yhdistetty hänen kunniakseen nimetyn poliisipennun kanssa.</w:t>
      </w:r>
    </w:p>
    <w:p>
      <w:r>
        <w:rPr>
          <w:b/>
          <w:u w:val="single"/>
        </w:rPr>
        <w:t xml:space="preserve">Asiakirjan numero 49807</w:t>
      </w:r>
    </w:p>
    <w:p>
      <w:r>
        <w:t xml:space="preserve">Kahden kuljettajan potkuja koskevat metrolakot peruuntuvat</w:t>
      </w:r>
    </w:p>
    <w:p>
      <w:r>
        <w:t xml:space="preserve">Bakerloo- ja Northern-linjojen työntekijöiden oli määrä lähteä ulos sunnuntai-iltana, mutta RMT aikoo jatkaa neuvotteluja. LU:n mukaan yksi kuljettaja sai potkut turvallisuusrikkomuksen vuoksi ja toinen kollegoidensa pahoinpitelystä, mutta RMT:n mukaan he olivat joutuneet ammattiliittotyön kohteeksi. LU on kyseenalaistanut lakkoäänestyksen laillisuuden, mutta suhtautui myönteisesti neuvotteluihin. Bakerloo Line- ja Northern Line -varikoilla on pidetty kaksi aiempaa lakkoa tämän asian vuoksi. "Jäsenet joutuivat uhriksi" LU:n pääjohtaja Howard Collins sanoi: "RMT:n johdon lakkouhkauksen taustalla oli kahden metronkuljettajan irtisanominen, toinen loukkaavan ja täysin tuomittavan käytöksen vuoksi ja toinen vakavan turvallisuusrikkomuksen vuoksi. "Olemme tehneet kovasti töitä välttääkseen sen, että lontoolaisille olisi aiheutunut täysin tarpeettomia häiriöitä." RMT:n lausunnossa sanottiin, että lakko peruttiin, jotta "Acas-neuvottelut olisivat mahdollisia ja jotta voitaisiin käyttää ammattiliittojen vastaisia lakeja" ja äänestää jäseniä eri puolilta verkkoa. RMT:n pääsihteeri Bob Crow sanoi: "Molemmat jäsenemme ovat voittaneet välimieskäsittelyn tuomioistuimessa, joka osoittaa, että heitä on kohdeltu uhriksi ammattiyhdistystoiminnan perusteella. "Tämän seurauksena LU on joutunut palauttamaan molempien palkat, ja nyt on tullut aika saada heidät takaisin töihin tekemään työtä, josta heille maksetaan, eli ajamaan Tube-junia."</w:t>
      </w:r>
    </w:p>
    <w:p>
      <w:r>
        <w:rPr>
          <w:b/>
        </w:rPr>
        <w:t xml:space="preserve">Yhteenveto</w:t>
      </w:r>
    </w:p>
    <w:p>
      <w:r>
        <w:t xml:space="preserve">Rail, Maritime and Transport (RMT) -ammattiliitto on perunut kaksi vuorokauden mittaista lakkoa kahden Lontoon metron (LU) kuljettajan potkujen vuoksi.</w:t>
      </w:r>
    </w:p>
    <w:p>
      <w:r>
        <w:rPr>
          <w:b/>
          <w:u w:val="single"/>
        </w:rPr>
        <w:t xml:space="preserve">Asiakirjan numero 49808</w:t>
      </w:r>
    </w:p>
    <w:p>
      <w:r>
        <w:t xml:space="preserve">Coventryn poliisi jäi auton alle: Miestä syytetään murhayrityksestä</w:t>
      </w:r>
    </w:p>
    <w:p>
      <w:r>
        <w:t xml:space="preserve">PC Christopher Burnham, 48, jäi Minin alle Holbrook Lanella, Coventryssä, hieman kello 14.45 BST jälkeen keskiviikkona. Poliisi on nostanut syytteen Tekle Lennoxia vastaan, jolla ei ole kiinteää osoitetta ja jonka on määrä saapua Coventryn tuomareiden eteen maanantaina. Häntä syytetään myös ajokelvottomasta ajamisesta ja ajamisesta ilman vakuutusta. PC Burnham sai kallonmurtuman, aivoverenvuodon ja polven murtuman, ja hänen tilansa on edelleen kriittinen sairaalassa. Hän on ollut West Midlandsin poliisin palveluksessa 25 vuotta, ja hänellä on useita kunniamerkkejä, poliisi kertoo. Häntä tukevat hänen vaimonsa ja 10-vuotias poikansa. Seuraa BBC West Midlandsia Facebookissa ja Twitterissä ja tilaa paikalliset uutispäivitykset suoraan puhelimeesi.</w:t>
      </w:r>
    </w:p>
    <w:p>
      <w:r>
        <w:rPr>
          <w:b/>
        </w:rPr>
        <w:t xml:space="preserve">Yhteenveto</w:t>
      </w:r>
    </w:p>
    <w:p>
      <w:r>
        <w:t xml:space="preserve">37-vuotiasta miestä syytetään murhayrityksestä sen jälkeen, kun poliisi jäi auton alle ja loukkaantui vakavasti.</w:t>
      </w:r>
    </w:p>
    <w:p>
      <w:r>
        <w:rPr>
          <w:b/>
          <w:u w:val="single"/>
        </w:rPr>
        <w:t xml:space="preserve">Asiakirjan numero 49809</w:t>
      </w:r>
    </w:p>
    <w:p>
      <w:r>
        <w:t xml:space="preserve">Cornwallin ja Lontoon välinen lentoreitti saa 2,5 miljoonaa puntaa valtion rahoitusta.</w:t>
      </w:r>
    </w:p>
    <w:p>
      <w:r>
        <w:t xml:space="preserve">Newquayn ja Gatwickin välinen reitti saa 2,5 miljoonaa puntaa valtion rahoitusta, jotta se pysyy toiminnassa neljän vuoden ajan. St Austellin ja Newquayn kansanedustaja Stephen Gilbert sanoi, että hän ja yritysjohtajat olivat lobanneet kovasti sopimuksen ja valtion rahoituksen puolesta. Liikenneministeriön mukaan kyseessä on nyt "julkisen palvelun velvoite". Flyben liikennöimää palvelua odotetaan käyttävän noin 100 000 matkustajaa vuodessa. Reitti oli ollut uhattuna viime vuonna, kun Easyjet, jonka odotettiin ottavan Newquayn ja Gatwickin välisen reitin lähtö- ja saapumisajat Flybe-yhtiöltä, ilmoitti, ettei se aio liikennöidä reittiä kysynnän puutteeseen vedoten, mutta Flybe jatkoi palvelua. Gilbert sanoi: "Tämä on huipentuma kuukausien kovasta työstä, jonka tarkoituksena oli saada Cornwallin osavaltio tekemään selväksi, että se tarvitsee reitin Lontooseen. "Se on noin 30 miljoonan punnan arvoinen vuosittain Cornwallin taloudelle, ja noin 3 000 työpaikkaa on suoraan riippuvainen tästä reitistä." Liittyvät Internet-linkit Liikenneministeriö Newquay Cornwallin lentoasema.</w:t>
      </w:r>
    </w:p>
    <w:p>
      <w:r>
        <w:rPr>
          <w:b/>
        </w:rPr>
        <w:t xml:space="preserve">Yhteenveto</w:t>
      </w:r>
    </w:p>
    <w:p>
      <w:r>
        <w:t xml:space="preserve">Newquayn ja Lontoon Gatwickin lentoaseman yhdistävä lentoreitti Cornwallissa saa hallituksen tukea, jotta sen jatkuminen voidaan varmistaa.</w:t>
      </w:r>
    </w:p>
    <w:p>
      <w:r>
        <w:rPr>
          <w:b/>
          <w:u w:val="single"/>
        </w:rPr>
        <w:t xml:space="preserve">Asiakirjan numero 49810</w:t>
      </w:r>
    </w:p>
    <w:p>
      <w:r>
        <w:t xml:space="preserve">Swindonin langaton verkko alkaa kesällä</w:t>
      </w:r>
    </w:p>
    <w:p>
      <w:r>
        <w:t xml:space="preserve">Neuvosto käyttää 4G-verkkoa aluksi korvaamaan erilliset yhteydet yli 60 rakennuksessa. Edellinen ilmainen wlan-hanke, jota tuettiin 400 000 punnan verran neuvoston rahoilla, epäonnistui, kun sitä pyörittänyt Digital City -yritys meni konkurssiin. Se johti siihen, että neuvoston johtajaa Rod Bluhia vaadittiin eroamaan. Bluh ja varajohtaja Garry Perkins selviytyivät epäluottamuslauseäänestyksestä, joka koski neuvoston osittain omistaman yrityksen romahdusta. Työt UK Broadbandin ylläpitämän verkon laitteiden asentamiseksi alkoivat aiemmin keväällä. Hitesh Patel Swindonin kaupunginvaltuustosta sanoi, että järjestelmän avulla esimerkiksi sosiaalityöntekijät voivat päivittää tapausten tietoja etänä. Patel lisäsi: "Tämänkaltaiset mahdollisuudet muodostavat perustan tehokkaammalle palvelujen tarjoamiselle, minkä lisäksi viestintäbudjetista saadaan säästöjä." Heshhindh Patel sanoi, että se ei ole ainoa, joka voi käyttää järjestelmää.</w:t>
      </w:r>
    </w:p>
    <w:p>
      <w:r>
        <w:rPr>
          <w:b/>
        </w:rPr>
        <w:t xml:space="preserve">Yhteenveto</w:t>
      </w:r>
    </w:p>
    <w:p>
      <w:r>
        <w:t xml:space="preserve">Swindonissa on aloitettu uuden langattoman Internet-verkon rakentaminen, jonka kaupunginhallitus uskoo tuovan 480 000 punnan säästöt.</w:t>
      </w:r>
    </w:p>
    <w:p>
      <w:r>
        <w:rPr>
          <w:b/>
          <w:u w:val="single"/>
        </w:rPr>
        <w:t xml:space="preserve">Asiakirjan numero 49811</w:t>
      </w:r>
    </w:p>
    <w:p>
      <w:r>
        <w:t xml:space="preserve">Easyjet pienentää puolivuotistappioita</w:t>
      </w:r>
    </w:p>
    <w:p>
      <w:r>
        <w:t xml:space="preserve">Yhtiö menetti 112 miljoonaa puntaa maaliskuun loppuun päättyneellä kuuden kuukauden jaksolla, kun tappio vuotta aiemmin oli 153 miljoonaa puntaa. Liikevaihto kasvoi 16 prosenttia 1,47 miljardiin puntaan. Lentoyhtiö kertoi saavuttaneensa tämän huolimatta polttoainekustannusten 87 miljoonan punnan noususta, joka johtui öljyn hinnan noususta. Myös matkustajamäärät kasvoivat 25,2 miljoonaan, mikä on yli 5 prosenttia enemmän kuin vuosi sitten. "Taloudellinen ympäristö on edelleen epävarma, ja ilmailuala kohtaa vastatuulta, kuten äskettäinen lentomatkustajaveron korotus", sanoi lentoyhtiön toimitusjohtaja Carolyn McCall. "Easyjetin alhaisiin hintoihin perustuva strategia ja keskittyminen siihen, että asiakkaat voivat tehdä asioinnista helppoa, sekä tiukka kustannustenhallinta ja tiukasti hallittu pääoman kohdentaminen varmistavat kuitenkin sen, että Easyjetillä on hyvät edellytykset tuottaa hyviä tuloksia osakkeenomistajille." Easyjet on kiistellyt perustajansa Sir Stelios Haji-Ioannoun kanssa lentoyhtiön laajentumissuunnitelmista. Sir Stelios ja hänen perheensä omistavat 38 prosenttia Easyjetin osakkeista, mutta viime vuonna hän kertoi suunnittelevansa uuden Fastjet-nimisen lentoyhtiön perustamista.</w:t>
      </w:r>
    </w:p>
    <w:p>
      <w:r>
        <w:rPr>
          <w:b/>
        </w:rPr>
        <w:t xml:space="preserve">Yhteenveto</w:t>
      </w:r>
    </w:p>
    <w:p>
      <w:r>
        <w:t xml:space="preserve">Halpalentoyhtiö Easyjet on raportoinut pienemmistä puolivuotistappioista tiukemman kustannusvalvonnan ja vähäisempien häiriöiden ansiosta.</w:t>
      </w:r>
    </w:p>
    <w:p>
      <w:r>
        <w:rPr>
          <w:b/>
          <w:u w:val="single"/>
        </w:rPr>
        <w:t xml:space="preserve">Asiakirjan numero 49812</w:t>
      </w:r>
    </w:p>
    <w:p>
      <w:r>
        <w:t xml:space="preserve">Clint Eastwood ohjaa elokuvan sankarilentäjästä 'Sully'</w:t>
      </w:r>
    </w:p>
    <w:p>
      <w:r>
        <w:t xml:space="preserve">Kaikki US Airwaysin lennolla olleet 155 ihmistä selvisivät hengissä, ja tapahtumaa kutsuttiin "Miracle on the Hudsoniksi". Warner Bros. vahvisti, että Eastwood ohjaa ja tuottaa draaman, joka perustuu kapteeni Sullenbergerin omiin muistelmiin. Eastwoodin edellinen elokuva American Sniper oli hänen tähän mennessä suurin kassamenestyksensä. Bradley Cooperin tähdittämä Navy Seal Chris Kyle -elokuva tuotti maailmanlaajuisesti 543,4 miljoonaa dollaria (353,8 miljoonaa puntaa) ja oli vuoden 2014 suurin elokuva Yhdysvalloissa. "Olen hyvin iloinen, että tarinani on lahjakkaan tarinankertojan ja elokuvantekijän Clint Eastwoodin käsissä", Sullenberger sanoi. Elokuvassa näytetään kulissien takana tapahtuva draama, joka liittyy Sullenbergerin hätälaskuun 15. tammikuuta 2009, kun useat linnut lensivät koneen suihkumoottoreihin ja saivat ne pettämään. Lentäjän kirjassa Highest Duty: My Search for What Really Matters kerrotaan yksityiskohtaisesti myös hänen henkilöhistoriastaan ennen onnettomuutta. Hän jäi eläkkeelle 30 lentovuoden jälkeen vuonna 2010 ja kampanjoi nyt lentoturvallisuuden parantamisen puolesta. "Yksinkertaisesti sanottuna Clint Eastwood on pelinsä huipulla, puhumattakaan maailmanlaajuisesta aarteesta", sanoi Greg Silverman, Warner Bros:n luovasta kehityksestä ja maailmanlaajuisesta tuotannosta vastaava johtaja. "American Sniper -elokuvassa tekemänsä poikkeuksellisen työn jälkeen on äärimmäisen jännittävää nähdä hänen tutkivan toista kiehtovaa tosielämän sankaria."</w:t>
      </w:r>
    </w:p>
    <w:p>
      <w:r>
        <w:rPr>
          <w:b/>
        </w:rPr>
        <w:t xml:space="preserve">Yhteenveto</w:t>
      </w:r>
    </w:p>
    <w:p>
      <w:r>
        <w:t xml:space="preserve">Clint Eastwoodin on määrä ohjata elokuva Chesley "Sully" Sullenbergeristä, lentäjästä, joka teki vuonna 2009 kuuluisan pakkolaskun New Yorkin Hudson-jokeen.</w:t>
      </w:r>
    </w:p>
    <w:p>
      <w:r>
        <w:rPr>
          <w:b/>
          <w:u w:val="single"/>
        </w:rPr>
        <w:t xml:space="preserve">Asiakirjan numero 49813</w:t>
      </w:r>
    </w:p>
    <w:p>
      <w:r>
        <w:t xml:space="preserve">Australia protestoi Japanille valaanpyyntialuksesta</w:t>
      </w:r>
    </w:p>
    <w:p>
      <w:r>
        <w:t xml:space="preserve">Ympäristöministeri Tony Burken mukaan Australia on tehnyt Japanille selväksi, että valaanpyyntialukset eivät ole tervetulleita. Japanin laivasto metsästää vuosittain valaita osana tieteellistä tutkimusohjelmaa. Australia on ryhtynyt oikeustoimiin valaanpyyntiä vastaan kansainvälisessä tuomioistuimessa. Kaupallinen valaanpyynti on ollut kielletty 25 vuoden ajan, mutta Japani pyydystää vuosittain noin 1 000 valasta niin sanottua tutkimustarkoitusta varten. Kriitikot sanovat, että kyse on kaupallisesta valaanpyynnistä toisessa valepuvussa. Alus - tukialus, joka huolehtii valaanpyytäjien turvallisuudesta - purjehti lähellä Macquarie Islandia. "Hallitus vastustaa jyrkästi sitä, että valaanpyyntialukset kulkevat Australian aluevesien tai yksinomaisen talousvyöhykkeemme läpi", Burke sanoi lausunnossaan myöhään torstaina. "Suurlähetystömme Tokiossa on välittänyt nämä tunteet suoraan Japanin hallitukselle." Japanin laivasto purjehti Eteläiselle jäämerelle viime vuoden lopulla. Sen tavoitteena on pyydystää 935 pikkuvalaita ja 50 suippovalaita. Viime vuosina laivasto on kuitenkin jäänyt kauden aikana selvästi alle näiden lukujen, koska Sea Shepherd -suojelujärjestö, joka seuraa laivastoa joka vuosi etelään, on aiheuttanut häiriöitä. Viime vuonna yhdysvaltalainen tuomioistuin antoi valaanpyytäjille kieltomääräyksen, joka kielsi Sea Shepherdiä tulemasta 500 metrin etäisyydelle. Sea Shepherd on kyseenalaistanut päätöksen laillisuuden ja purjehtinut etelään seuraamaan laivastoa.</w:t>
      </w:r>
    </w:p>
    <w:p>
      <w:r>
        <w:rPr>
          <w:b/>
        </w:rPr>
        <w:t xml:space="preserve">Yhteenveto</w:t>
      </w:r>
    </w:p>
    <w:p>
      <w:r>
        <w:t xml:space="preserve">Australia on esittänyt Japanille vastalauseen sen jälkeen, kun sen valaanpyyntilaivaston alus tunkeutui Australian yksinomaiselle talousvyöhykkeelle Eteläisellä jäämerellä.</w:t>
      </w:r>
    </w:p>
    <w:p>
      <w:r>
        <w:rPr>
          <w:b/>
          <w:u w:val="single"/>
        </w:rPr>
        <w:t xml:space="preserve">Asiakirjan numero 49814</w:t>
      </w:r>
    </w:p>
    <w:p>
      <w:r>
        <w:t xml:space="preserve">Transformers-ohjaaja Michael Bayn kimppuun hyökättiin Hongkongissa</w:t>
      </w:r>
    </w:p>
    <w:p>
      <w:r>
        <w:t xml:space="preserve">Kaksi miestä on pidätetty epäiltynä kiristyksestä ja pahoinpitelystä sen jälkeen, kun he olivat vaatineet rahaa kuvausryhmältä, poliisi on kertonut. Bay, 48, sai vammoja kasvojensa oikealle puolelle. Hän kieltäytyi kuitenkin hakeutumasta hoitoon ja jatkoi kuvauksia Hongkongin saaren vilkkaalla alueella. Hongkongin paikallinen sanomalehti kertoi, että kolme miestä aiheutti amerikkalaisen tieteiselokuvan kuvauksissa "valtavan häiriön". Lehden mukaan miehet saattoivat jäädä vaille häiriömaksuja, joita kuvausryhmä maksoi kauppojen ja yritysten omistajille, joiden liiketoimintaan kuvaukset todennäköisesti vaikuttivat. Poliisin edustaja kertoi Reutersille, että nämä kaksi miestä lähestyivät Bayta kuvauspaikalla kuvausten aikana. Toinen heistä vaati 100 000 Hongkongin dollarin (13 000 dollaria, 8 000 puntaa) maksua. Keskustelun jatkuessa mies kävi Bayn kimppuun ja hyökkäsi myös kolmen poliisin kimppuun, jotka yrittivät puuttua asiaan, poliisi kertoo. Poliisit saivat sairaalassa lieviä vammoja. Poliisi pidätti myös kolmannen miehen tapahtumapaikalla. Bay tai hänen miehistönsä ei ole kommentoinut tapausta. Mark Wahlbergin ja Nicola Peltzin tähdittämän Transformers-franchisingin neljännen osan on määrä tulla julkisuuteen kesäkuussa 2014. Hongkongin vaikuttavan Victorian sataman uskotaan olevan yksi elokuvan kuvauspaikoista, samoin kuin kaupungin tiheiden ja vilkkaiden katujen.</w:t>
      </w:r>
    </w:p>
    <w:p>
      <w:r>
        <w:rPr>
          <w:b/>
        </w:rPr>
        <w:t xml:space="preserve">Yhteenveto</w:t>
      </w:r>
    </w:p>
    <w:p>
      <w:r>
        <w:t xml:space="preserve">Amerikkalainen elokuvaohjaaja Michael Bay on loukkaantunut hyökkäyksessä Hongkongissa, kun hän kuvasi uusimman Transformers-elokuvansa kuvauspaikalla.</w:t>
      </w:r>
    </w:p>
    <w:p>
      <w:r>
        <w:rPr>
          <w:b/>
          <w:u w:val="single"/>
        </w:rPr>
        <w:t xml:space="preserve">Asiakirjan numero 49815</w:t>
      </w:r>
    </w:p>
    <w:p>
      <w:r>
        <w:t xml:space="preserve">Hampshiren vanhainkoti jäi ilman sähköä kolmeksi päiväksi</w:t>
      </w:r>
    </w:p>
    <w:p>
      <w:r>
        <w:t xml:space="preserve">Hampshiren Sherborne St Johnissa sijaitsevan Grange Nursing Home -hoitokodin asukkaita oli pidettävä sängyssä lämpimänä, kunnes sähköt saatiin palautettua torstaina klo 16.30 GMT. Vanhempi sisar Joanna Bell sanoi, että olosuhteita ei voitu hyväksyä. Southern Electric Power Distribution (SEPD) sanoi, että sen insinöörit työskentelivät "väsymättä" palauttaakseen sähköt koteihin. Kymmenen peittoa Rouva Bell sanoi, että koti oli "jäätävän kylmä" joulun aikana, mikä tarkoitti, että 26 vanhusta oli "sidottu sänkyyn ja heitä oli käännettävä yhden tai kahden tunnin välein sängyn haavaumien ehkäisemiseksi". Hän lisäsi: "Asukkaat olivat hyvin masentuneita, koska he joutuivat viettämään joulun huoneissaan yksin sängyssä. "Se oli kurjaa kaikkialla." Eräs iäkäs nainen tarvitsi 10 peittoa pysyäkseen lämpimänä. Generaattori toimitettiin joulupäivänä hieman ennen kello 21.00 GMT, mutta insinöörit eivät olleet käytettävissä kytkemään sitä, koska henkilökuntaa oli liian vähän. Joulupäivän aamuna henkilökunnan piti tulla viemään likaantuneet liinavaatteet kotiin pestäväksi. Torstaina kello 16.30 mennessä 682 Basingstoken alueen kotia oli yhä ilman sähköä. SEPD:n tiedottaja Neil Anderson sanoi, että insinöörit olivat työskennelleet joulupäivänä ja joulupäivän kello 06:00 lähtien yrittäen palauttaa sähköt mahdollisimman moneen kotiin. Hän lisäsi: "Toivomme voivamme palauttaa sähköt suurimmalle osalle näistä asiakkaista tänään."</w:t>
      </w:r>
    </w:p>
    <w:p>
      <w:r>
        <w:rPr>
          <w:b/>
        </w:rPr>
        <w:t xml:space="preserve">Yhteenveto</w:t>
      </w:r>
    </w:p>
    <w:p>
      <w:r>
        <w:t xml:space="preserve">Vanhustenhoitokodin vanhukset joutuivat pakkaselle kolmeksi päiväksi, kun myrskyt Britanniassa aiheuttivat sähkökatkon.</w:t>
      </w:r>
    </w:p>
    <w:p>
      <w:r>
        <w:rPr>
          <w:b/>
          <w:u w:val="single"/>
        </w:rPr>
        <w:t xml:space="preserve">Asiakirjan numero 49816</w:t>
      </w:r>
    </w:p>
    <w:p>
      <w:r>
        <w:t xml:space="preserve">Guernsey RNLI:n pelastusvene, joka peittää pelastustöissä vaurioituneen Guernsey RNLI:n aluksen.</w:t>
      </w:r>
    </w:p>
    <w:p>
      <w:r>
        <w:t xml:space="preserve">Kalastaja, jonka vene oli uponnut, vietti 12 tuntia kivillä Hemin pohjoispuolella Guernseyssä, ja HM Coastguardin helikopteri pelasti hänet 29. marraskuuta. Kivet vaurioittivat pelastusveneen runkoa ja potkureita, mutta korjaustarpeen laajuutta arvioidaan vielä. Apuvene saapui paikalle "yhdeksän tunnin kuluessa" siitä, kun vaurioista oli ilmoitettu. Glen Mallen, yksi RNLI:n hengenpelastusjohtajista, sanoi: "Alueen rantaviiva on tunnetusti kivinen, joten suurten alusten liikuttaminen kallioilla ja niiden ympärillä voi olla hyvin vaikeaa." Vaurioista huolimatta pelastusvene pystyi palaamaan St Peter Portin satamaan. Arvioinnin oli määrä valmistua tällä viikolla. "Tärkeintä on, että saamme vahingot arvioitua, korjatuksi ja pelastusveneen takaisin käyttöön", Mallen lisäsi.</w:t>
      </w:r>
    </w:p>
    <w:p>
      <w:r>
        <w:rPr>
          <w:b/>
        </w:rPr>
        <w:t xml:space="preserve">Yhteenveto</w:t>
      </w:r>
    </w:p>
    <w:p>
      <w:r>
        <w:t xml:space="preserve">Guernseyllä käytetään apuveneen apua sen jälkeen, kun RNLI:n alus vaurioitui miehistön pelastaessa kalastajaa.</w:t>
      </w:r>
    </w:p>
    <w:p>
      <w:r>
        <w:rPr>
          <w:b/>
          <w:u w:val="single"/>
        </w:rPr>
        <w:t xml:space="preserve">Asiakirjan numero 49817</w:t>
      </w:r>
    </w:p>
    <w:p>
      <w:r>
        <w:t xml:space="preserve">John Lewisin myymälä New Streetin asemalla tuo 650 työpaikkaa</w:t>
      </w:r>
    </w:p>
    <w:p>
      <w:r>
        <w:t xml:space="preserve">Asemalle tehdään parhaillaan 595 miljoonan punnan saneeraushanketta, jonka tavoitteena on korvata 1960-luvulla rakennettu asema "21. vuosisadan liikenteen solmukohdan maamerkillä". Vuonna 2012 avataan uusi, nykyistä kolme kertaa suurempi aula, jota ympäröi valoisa atrium. Myymälä tulee uudistuksen rinnalle, ja sen odotetaan avautuvan vuonna 2014. Se sijoittuu rakennuksen eteläpuolelle, jollei rakennusluvasta muuta johdu. Myymälän rakentava Network Rail sanoi, että hankkeessa on kyse paljon muustakin kuin aseman uudistamisesta. "Tämänpäiväinen sopimus on jälleen yksi osoitus siitä, että suunnitelmamme ovat ratkaisevan tärkeitä kaupungin pitkän aikavälin menestyksen kannalta, ja ne luovat uusia työpaikkoja ja vauhdittavat talouskasvua", tiedottaja sanoi.</w:t>
      </w:r>
    </w:p>
    <w:p>
      <w:r>
        <w:rPr>
          <w:b/>
        </w:rPr>
        <w:t xml:space="preserve">Yhteenveto</w:t>
      </w:r>
    </w:p>
    <w:p>
      <w:r>
        <w:t xml:space="preserve">John Lewisin myymälä avataan Birminghamin uudistetulle New Streetin asemalle, mikä luo 650 työpaikkaa.</w:t>
      </w:r>
    </w:p>
    <w:p>
      <w:r>
        <w:rPr>
          <w:b/>
          <w:u w:val="single"/>
        </w:rPr>
        <w:t xml:space="preserve">Asiakirjan numero 49818</w:t>
      </w:r>
    </w:p>
    <w:p>
      <w:r>
        <w:t xml:space="preserve">Protesti suunnitelmista myydä Oxfordshiren NHS-palvelut</w:t>
      </w:r>
    </w:p>
    <w:p>
      <w:r>
        <w:t xml:space="preserve">Oxonin Keep Our NHS Public (KONP) -järjestön jäsenet järjestivät Cornmarketissa huutokauppaa, jolla pyrittiin lisäämään tietoisuutta ehdotetusta NHS:n myynnistä. Oxfordshiren jalkahoito- ja audiologipalvelut aiotaan kilpailuttaa yksityisille. Ryhmä kertoi jakaneensa 1 000 lehtistä, joissa varoitetaan yleisöä yksityistämissuunnitelmista. KONP:hen liittyi leikkausten vastustajien tukijoita, terveydenhuollon työntekijöitä ja ammattiyhdistysaktivisteja. Tiedottaja Bill MacKeith sanoi: "Ihmiset voivat estää sen myynnin. "Tämä on hulluutta. Emme halua valinnanvapautta, vaan hyviä palveluja, joita tuottavat julkisessa omistuksessa olevat yksiköt, eivät voittoa tavoittelevat yritykset."</w:t>
      </w:r>
    </w:p>
    <w:p>
      <w:r>
        <w:rPr>
          <w:b/>
        </w:rPr>
        <w:t xml:space="preserve">Yhteenveto</w:t>
      </w:r>
    </w:p>
    <w:p>
      <w:r>
        <w:t xml:space="preserve">Kampanjoijat ovat järjestäneet Oxfordissa mielenosoituksen vastustaakseen suunnitelmia ulkoistaa kaksi NHS-palvelua.</w:t>
      </w:r>
    </w:p>
    <w:p>
      <w:r>
        <w:rPr>
          <w:b/>
          <w:u w:val="single"/>
        </w:rPr>
        <w:t xml:space="preserve">Asiakirjan numero 49819</w:t>
      </w:r>
    </w:p>
    <w:p>
      <w:r>
        <w:t xml:space="preserve">Three Cliffs Bayn kuolema: Benny Collinsin kunnianosoitus vaimoltaan</w:t>
      </w:r>
    </w:p>
    <w:p>
      <w:r>
        <w:t xml:space="preserve">Morristonin sairaalan A&amp;E-osastolla fysioterapeuttina työskentelevä Benny Collins, 40, nostettiin merestä Three Cliffs Bayssä tiistaina iltapäivällä. Hänet lennätettiin sairaalaan, jossa kollegat yrittivät turhaan pelastaa häntä. Hänen vaimonsa Mel kertoi: "Benny oli niin kiltti ja ihana mies, ja kaikki, jotka tunsivat hänet, rakastivat häntä." Myös pariskunnan yhdeksänvuotias poika vietiin sairaalaan, mutta hänet päästettiin myöhemmin pois. Morristonin sairaalassa työskentelevä vanhempi hoitaja rouva Collins sanoi: "Benny oli fantastinen aviomies ja omistautunut isä ihanalle pojallemme. Sanat eivät riitä ilmaisemaan tunteitamme tänä surullisena hetkenä. "Benny oli niin kiltti ja ihana mies, ja kaikki, jotka tunsivat hänet, rakastivat häntä. Koko hänen perheensä Atheassa, Limerickin kreivikunnassa, rakasti Bennyä ja oli niin ylpeä hänestä." Abertawe Bro Morgannwgin terveyslautakunta kuvaili Collinsia hänen kuolemansa jälkeen antamassaan lausunnossa "erittäin suosituksi, lahjakkaaksi ja rakastetuksi henkilökunnan jäseneksi".</w:t>
      </w:r>
    </w:p>
    <w:p>
      <w:r>
        <w:rPr>
          <w:b/>
        </w:rPr>
        <w:t xml:space="preserve">Yhteenveto</w:t>
      </w:r>
    </w:p>
    <w:p>
      <w:r>
        <w:t xml:space="preserve">Gowerin edustalla merellä pulaan joutuneen miehen vaimo on kuvaillut häntä "ihanaksi aviomieheksi".</w:t>
      </w:r>
    </w:p>
    <w:p>
      <w:r>
        <w:rPr>
          <w:b/>
          <w:u w:val="single"/>
        </w:rPr>
        <w:t xml:space="preserve">Asiakirjan numero 49820</w:t>
      </w:r>
    </w:p>
    <w:p>
      <w:r>
        <w:t xml:space="preserve">Eddie Teare: Tear: IoM:n valtiovarainministeriin kohdistuneet uhkaukset tutkitaan</w:t>
      </w:r>
    </w:p>
    <w:p>
      <w:r>
        <w:t xml:space="preserve">Poliisin mukaan valtiovarainministeri Eddie Teare oli saanut "uhkaavan kirjeenvaihdon", mutta ei paljastanut sen tarkempaa sisältöä. Ylikonstaapeli Vinny Lund sanoi: Lund sanoi: "Ihmiset tekevät poliitikoille kovaa työtä, mutta tässä tapauksessa on olemassa raja, ja se on ylitetty." Hän sanoi, että hän ei ole vielä tehnyt mitään. Teare sanoi suhtautuvansa asiaan "hyvin vakavasti". 66-vuotias naimisissa oleva kahden lapsen isä on toiminut saaren valtiovarainministerinä vuodesta 2011. Hän sanoi, että "asia on hoidossa", mutta kieltäytyi kommentoimasta asiaa tarkemmin, koska hän ei halunnut "vaarantaa tutkintaa". Teare on Ayren edustajainhuoneen jäsen (MHK), ja hänet valittiin ensimmäisen kerran vuonna 2004. Kaikkia, joilla on tietoa, pyydetään ottamaan yhteyttä poliisin päämajaan.</w:t>
      </w:r>
    </w:p>
    <w:p>
      <w:r>
        <w:rPr>
          <w:b/>
        </w:rPr>
        <w:t xml:space="preserve">Yhteenveto</w:t>
      </w:r>
    </w:p>
    <w:p>
      <w:r>
        <w:t xml:space="preserve">Mansaaren poliisi tutkii Mansaaren poliitikkoon ja hänen perheeseensä kohdistuneita "vakavia uhkauksia".</w:t>
      </w:r>
    </w:p>
    <w:p>
      <w:r>
        <w:rPr>
          <w:b/>
          <w:u w:val="single"/>
        </w:rPr>
        <w:t xml:space="preserve">Asiakirjan numero 49821</w:t>
      </w:r>
    </w:p>
    <w:p>
      <w:r>
        <w:t xml:space="preserve">Ranskan työvoima: Yrityksiä sakotetaan sukupuolten välisestä palkkaerosta</w:t>
      </w:r>
    </w:p>
    <w:p>
      <w:r>
        <w:t xml:space="preserve">Hallitus paljasti keskiviikkona suunnitellut toimet ammattiliitoille ja työnantajille ja antoi niille kuukauden aikaa sopia yksityiskohdista. Jos parlamentti hyväksyy toimenpiteen, se otetaan käyttöön vuoteen 2020 mennessä. Ranskassa miehille maksetaan edelleen keskimäärin 9 prosenttia enemmän palkkaa kuin naisille, vaikka samapalkkaisuutta koskevat lait ovat voimassa jo 45 vuotta. Toimenpide on osa sosiaalista uudistusta koskevaa lakiesitystä, joka on määrä esitellä pääministeri Edouard Philippen kabinetille ensi kuun lopussa. "Hullu asia on se, että kaikki tämä on olemassa laissa, mutta tasa-arvo puuttuu käytännössä", Philippe sanoi. "Tavoitteenamme on siirtyä kauniista sanoista todelliseen, aitoon tasa-arvoon." Miten uusi toimenpide toimisi? Yritysten palkanlaskentajärjestelmiin asennettaisiin erityinen ohjelmisto, jolla seurattaisiin perusteettomia palkkaeroja. Suuremmat yritykset - vähintään 250 työntekijää työllistävät yritykset - saisivat uuden ohjelmiston käyttöönsä ensi vuonna, kun taas 50-249 työntekijää työllistävät yritykset tulisivat käyttöön vuodesta 2020 alkaen. Uusi järjestelmä otettaisiin käyttöön vuonna 2022, ja pistokokeita tehtäisiin nelinkertainen määrä nykyiseen verrattuna. Yrityksille, jotka eivät ole puuttuneet epäoikeudenmukaisiin palkkaeroihin kolmen vuoden kuluessa varoituksen antamisesta, voitaisiin määrätä sakko, joka voi olla jopa 1 prosentti niiden palkkakustannuksista. Miten muut maat vertailevat? Eurostatin lukujen mukaan 28 EU:n jäsenvaltiossa keskimääräinen "selittämätön" sukupuolten välinen palkkaero on hieman suurempi kuin Ranskassa, 11,5 prosenttia. Naapurimaassa Belgiassa palkkaero on vain 2,5 prosenttia, kun taas Liettuassa naisten palkkaero on huikeat 24,2 prosenttia.</w:t>
      </w:r>
    </w:p>
    <w:p>
      <w:r>
        <w:rPr>
          <w:b/>
        </w:rPr>
        <w:t xml:space="preserve">Yhteenveto</w:t>
      </w:r>
    </w:p>
    <w:p>
      <w:r>
        <w:t xml:space="preserve">Ranskalaiset yritykset, jotka ovat jääneet kiinni naisten palkkasyrjinnästä, saavat uusien työlainsäädäntöä koskevien ehdotusten mukaan kolme vuotta aikaa kuroa umpeen palkkaerot tai joutuvat maksamaan sakkoja.</w:t>
      </w:r>
    </w:p>
    <w:p>
      <w:r>
        <w:rPr>
          <w:b/>
          <w:u w:val="single"/>
        </w:rPr>
        <w:t xml:space="preserve">Asiakirjan numero 49822</w:t>
      </w:r>
    </w:p>
    <w:p>
      <w:r>
        <w:t xml:space="preserve">Entiset pakolaiset vaativat tiloja</w:t>
      </w:r>
    </w:p>
    <w:p>
      <w:r>
        <w:t xml:space="preserve">Hallitus on käynnistänyt ohjelman maansisäisten pakolaisten uudelleensijoittamiseksi 48 kylään. Toimittaja Dinasena Rathugamage, joka vieraili Kudakachchakodiyan kylässä, jonne osa entisistä maansisäisistä pakolaisista on sijoitettu uudelleen, kertoo, että monilta puuttuvat jopa peruspalvelut. Mudalihamige Chandrasekara, 80, kertoo, että hänen perheelleen annettiin vain 16 aaltopahvilevyä väliaikaisen talon rakentamiseksi kylään. LTTE:n hyökkäys "Se ei riitä talon rakentamiseen. Toivomme, että hallitus auttaa meitä rakentamaan talomme uudelleen", hän sanoi. "Muussa tapauksessa he menkööt takaisin sinne, missä olemme olleet." Ryhmä Kudakachchakodian entisiä asukkaita asutettiin uudelleen kylään 17 vuoden jälkeen. Heille luvattiin heidän mukaansa kaikenlaisia mukavuuksia, mutta mitään ei juurikaan toteutunut. Nirmala Ranjani sanoo, että jopa tarjotut palvelut annetaan oudolla tavalla. "Grama Seva niladhari tuli, arpoi ja jakoi kolme ompelukonetta. Meille luvattiin kanoja, vuohia ja lehmiä, mutta hän teki jakamisen yhteydessä samoin", hän sanoi. Eräs äiti kuvaili, mitä kylässä tapahtui vuonna 1992. "Viisi ihmistä kuoli LTTE:n hyökkäyksessä vuonna 1992. Selvisimme hengissä vain siksi, että otin lapset mukaani ja piilouduin metsään", tunteikas äiti sanoi. Heidän mukaansa edes peruspalveluja, kuten vettä ja käymälöitä, ei ole tarjolla, ja kylä on vaarassa, koska se on metsän ympäröimä. Entiset maansisäiset pakolaiset vetosivat viranomaisiin, jotta nämä antaisivat heille tiloja ja taloudellista apua elämänsä jälleenrakentamiseksi.</w:t>
      </w:r>
    </w:p>
    <w:p>
      <w:r>
        <w:rPr>
          <w:b/>
        </w:rPr>
        <w:t xml:space="preserve">Yhteenveto</w:t>
      </w:r>
    </w:p>
    <w:p>
      <w:r>
        <w:t xml:space="preserve">Vavuniyaan uudelleensijoitetut sodasta kärsineet singaleesit ovat kehottaneet viranomaisia tarjoamaan heille asianmukaiset tilat tai päästämään heidät takaisin leireille.</w:t>
      </w:r>
    </w:p>
    <w:p>
      <w:r>
        <w:rPr>
          <w:b/>
          <w:u w:val="single"/>
        </w:rPr>
        <w:t xml:space="preserve">Asiakirjan numero 49823</w:t>
      </w:r>
    </w:p>
    <w:p>
      <w:r>
        <w:t xml:space="preserve">Kuolemaan johtaneesta lehmien ryntäyksestä itävaltalaiselle maanviljelijälle valtava sakko</w:t>
      </w:r>
    </w:p>
    <w:p>
      <w:r>
        <w:t xml:space="preserve">Itävallan maatalouskamari ilmaisi huolestuneisuutensa ja sanoi, että kovat sakot saattaisivat saada maanviljelijät sulkemaan monia polkuja sen sijaan, että he asentaisivat kalliita aitauksia. Tirolin Pinnistalissa sijaitseva maanviljelijä valittaa päätöksestä. Itävallan sakot lehmien tallomisesta ovat yleensä enintään noin 30 000 euroa. Nainen ulkoilutti koiraa kytkettynä. Itävaltalaiset tiedotusvälineet kertovat, että lehmät ryntäsivät ilmeisesti puolustautuakseen, koska niillä oli vasikoita mukanaan. Koiran johto oli kiinnitetty naisen vyöhön. Innsbrückin tuomioistuin totesi kuitenkin, ettei nainen ollut syyllinen heinäkuussa 2014 tapahtuneeseen tappavaan ryntäykseen. Suljetaanko kävelytiet? Tuomioistuin katsoi, että maanviljelijän varoituskyltit lehmien laiduntamisesta olivat riittämättömät. Paikalla, jossa saksalainen turisti kuoli, olisi pitänyt olla aidat, tuomarit sanoivat. Maatalouskamari varoitti kuitenkin, että jos tuomio pysyy voimassa, sillä on "valtava vaikutus matkailuun ja maatalouteen ennen kaikkea Alppialueilla" - etenkin, kun alueen maanviljelijöiden vuositulot ovat keskimäärin 20 000 euroa tai vähemmän. "Niittyjen ja laidunten halki kulkevat polut olisi aidattava, ja ne olisi tehtävä kävelykulkijoiden ulottumattomissa", lausunnossa selitetään. "Velvoite aitojen pystyttämiseen olisi taloudellisesti kohtuuton maanviljelijöille ja merkitsisi monin paikoin laiduntamisen loppua." "Velvoite on kuitenkin kohtuuton maanviljelijöille." Lausunnossa sanottiin myös, että kyseessä on "äärimmäisen traaginen tapaus". Lehmän hyökkäyksen välttäminen Lähde: M: Maatalousyrittäjien liitto</w:t>
      </w:r>
    </w:p>
    <w:p>
      <w:r>
        <w:rPr>
          <w:b/>
        </w:rPr>
        <w:t xml:space="preserve">Yhteenveto</w:t>
      </w:r>
    </w:p>
    <w:p>
      <w:r>
        <w:t xml:space="preserve">Itävaltalainen vuoristoviljelijä, jonka lehmät talloivat saksalaisen turistin kuoliaaksi, on määrätty maksamaan naisen perheelle 490 000 euron (425 550 punnan) vahingonkorvaukset.</w:t>
      </w:r>
    </w:p>
    <w:p>
      <w:r>
        <w:rPr>
          <w:b/>
          <w:u w:val="single"/>
        </w:rPr>
        <w:t xml:space="preserve">Asiakirjan numero 49824</w:t>
      </w:r>
    </w:p>
    <w:p>
      <w:r>
        <w:t xml:space="preserve">Perun Keiko Fujimori vangittuna lahjusjutun oikeudenkäyntiin asti</w:t>
      </w:r>
    </w:p>
    <w:p>
      <w:r>
        <w:t xml:space="preserve">Tuomari Richard Concepción sanoi, että Fujimorin riski paeta Perusta oli suuri. Fujimoria on syytetty 1,2 miljoonan dollarin (940 000 puntaa) lahjusten ottamisesta brasilialaiselta rakennusjätti Odebrechtiltä vuonna 2011. Hän kiistää kaikki väärinkäytökset ja sanoo, että syytökset ovat poliittisesti motivoituja. Tuomari Concepción sanoi, että on "vakava epäily" siitä, että Fujimori johti "de facto rikollisjärjestöä, joka on juurtunut" hänen Popular Force -puolueeseensa. Aiemmin tänä vuonna entinen presidentti Pedro Pablo Kuczynski erosi Odebrecht-tapaukseen liittyvän skandaalin vuoksi. Poliisi pidätti oikeudessa olleen Fujimorin tuomarin päätöksen jälkeen. Hänen asianajajansa odotetaan valittavan tuomiosta, AFP kertoi. 43-vuotias oli jo aiemmin tässä kuussa viettänyt viikon poliisin huostassa, mutta hänet oli vapautettu valituksen perusteella. Hän hävisi presidentinvaaliehdokkuudet vuosina 2016 ja 2011. Hänen Popular Force -puolueellaan on kuitenkin huomattava valta, ja sillä on tällä hetkellä enemmistö kongressissa. Viime vuonna on järjestetty valtavia katumielenosoituksia poliittista johtoa vastaan. Fujimorin isä, 80-vuotias entinen presidentti Alberto Fujimori, istuu 25 vuoden vankilatuomiota ihmisoikeusloukkauksista.</w:t>
      </w:r>
    </w:p>
    <w:p>
      <w:r>
        <w:rPr>
          <w:b/>
        </w:rPr>
        <w:t xml:space="preserve">Yhteenveto</w:t>
      </w:r>
    </w:p>
    <w:p>
      <w:r>
        <w:t xml:space="preserve">Perulainen tuomari on määrännyt oppositiojohtaja Keiko Fujimorin viettämään kolme vuotta vankilassa odottaessaan oikeudenkäyntiä korruptiosta.</w:t>
      </w:r>
    </w:p>
    <w:p>
      <w:r>
        <w:rPr>
          <w:b/>
          <w:u w:val="single"/>
        </w:rPr>
        <w:t xml:space="preserve">Asiakirjan numero 49825</w:t>
      </w:r>
    </w:p>
    <w:p>
      <w:r>
        <w:t xml:space="preserve">Toinen skotlantilainen Atlantin soutaja pelastettu Yhdysvaltain rannikolta</w:t>
      </w:r>
    </w:p>
    <w:p>
      <w:r>
        <w:t xml:space="preserve">Niall Iain Macdonald, joka tekee kolmannen yrityksensä neljän vuoden aikana, tarvitsi apua 500 mailin (805 km) päässä Yhdysvaltain itärannikolta. Hänen peräsimensä oli rikki, mutta rannikkovartioston virkamiehet pystyivät korjaamaan sen, joten hän pystyi jatkamaan haastettaan. Maanantaina Duncan Hutchison pelastettiin myrskyssä New Jerseyn edustalla. Lochinveristä kotoisin oleva harrastajasoutaja menetti veneensä, jossa oli kaikki hänen tavaransa. Se on sittemmin huuhtoutunut Ocean Cityyn Marylandissa. Hutchison toivoo voivansa soutaa Atlantin yli ja takaisin kotikyläänsä. Virginiasta matkaan lähtenyt Macdonald tähtää Stornowayhin Lewisin osavaltiossa NY2SY:ksi kutsutussa haasteessa. Hän joutui vaikeuksiin Norfolkin edustalla Virginiassa sen jälkeen, kun hänen peräsimensä rikkoutui huonossa säässä ja kovalla merenkäynnillä. Macdonald sanoi: "Peräsimen vaurio oli niin vakava, että luulin todella, että NY2SY oli ohi." Hän sanoi: "Se oli niin vakava vaurio, että NY2SY oli ohi." Hän lisäsi: "Olen todella kiitollisuudenvelassa heille kaikille siitä, mitä he tekivät, eikä kiitos tunnu riittävän. He periaatteessa pelastivat NY2SY:n. "Minun on annettava erityismaininta vahingontorjunta-assistentti Drew Danielsille, joka valvoi peräsimen korjauksia ja halusi varmistaa, että kaikki oli kunnossa ja että olin tyytyväinen, ennen kuin he lähtivät paikalta. "Hän ja hänen miehistötoverinsa tekivät uskomatonta työtä."</w:t>
      </w:r>
    </w:p>
    <w:p>
      <w:r>
        <w:rPr>
          <w:b/>
        </w:rPr>
        <w:t xml:space="preserve">Yhteenveto</w:t>
      </w:r>
    </w:p>
    <w:p>
      <w:r>
        <w:t xml:space="preserve">Yhdysvaltain rannikkovartiosto on pelastanut Atlantin yli Amerikasta Skotlantiin soutamaan pyrkineen skotlantilaisen soutajan vain muutama päivä toisen skotlantilaisen soutajan pelastumisen jälkeen.</w:t>
      </w:r>
    </w:p>
    <w:p>
      <w:r>
        <w:rPr>
          <w:b/>
          <w:u w:val="single"/>
        </w:rPr>
        <w:t xml:space="preserve">Asiakirjan numero 49826</w:t>
      </w:r>
    </w:p>
    <w:p>
      <w:r>
        <w:t xml:space="preserve">Cruden Bayn verkkoihin sotkeutuneena löydetty hylje palautettiin mereen</w:t>
      </w:r>
    </w:p>
    <w:p>
      <w:r>
        <w:t xml:space="preserve">Harmaahylje löydettiin Cruden Baysta tiistaina. Scottish SPCA irrotti hylkeen rannasta ja vei sen hyväntekeväisyysjärjestön pelastuskeskukseen, jossa se leikattiin vapaaksi. Komisario John Carle sanoi: "Hylkeen kaulan ympärille kietoutuneen verkon määrä oli suurin koskaan näkemäni. Oli hieno hetki katsoa, kun hylje lähti takaisin veteen." Se oli niin suuri ja painava, että kolme poliisia tarvittiin nostamaan se ja viemään se Drumoakissa sijaitsevaan keskukseen, jossa katkaisimme verkon. "Jos sitä ei olisi löydetty ja vapautettu, verkko olisi lopulta leikannut sen ihon läpi, mikä olisi voinut johtaa verenmyrkytykseen tai muihin infektioihin. "Onneksi tässä tapauksessa ei ollut vammoja, ja pystyimme vapauttamaan hänet suhteellisen nopeasti. "Tämä oli hyvin onnellinen loppu, ja olemme iloisia, että pystyimme auttamaan." "Tämä oli hyvin onnellinen loppu, ja olemme iloisia, että pystyimme auttamaan."</w:t>
      </w:r>
    </w:p>
    <w:p>
      <w:r>
        <w:rPr>
          <w:b/>
        </w:rPr>
        <w:t xml:space="preserve">Yhteenveto</w:t>
      </w:r>
    </w:p>
    <w:p>
      <w:r>
        <w:t xml:space="preserve">Aberdeenshiren rannalta verkkoihin sotkeutuneena löytynyt hylje on palautettu mereen.</w:t>
      </w:r>
    </w:p>
    <w:p>
      <w:r>
        <w:rPr>
          <w:b/>
          <w:u w:val="single"/>
        </w:rPr>
        <w:t xml:space="preserve">Asiakirjan numero 49827</w:t>
      </w:r>
    </w:p>
    <w:p>
      <w:r>
        <w:t xml:space="preserve">Blackburnin ja Skotlannin tähti Colin Hendry konkurssiin</w:t>
      </w:r>
    </w:p>
    <w:p>
      <w:r>
        <w:t xml:space="preserve">Lythamissa asuva Hendry sai velkojiltaan maksuvaatimuksen 12. maaliskuuta, Blackpoolin piirikunnan tuomioistuin kuuli. Hän oli hakenut vapaaehtoista velkajärjestelyä maksaakseen julkistamattoman summan, mutta useimmat velkojat hylkäsivät pyynnön. Velkojien joukossa oli SpreadEx, online-vedonlyöntiyritys. Yrityksen asianajaja Tim Gosling sanoi, että Hendry ei ollut ottanut yhteyttä IVA-hakemuksen jälkeen. Tuomioistuin ei antanut lukuja siitä, kuinka paljon Hendryn sanotaan olevan velkaa, eikä oikeudenkäyntiasiakirjoja annettu käyttöön. Entisen skotlantilaiskipparin on kuitenkin kerrottu olevan yli miljoonan punnan verovelat ja tuhansia puntia velkaa muille velkojille. Käräjätuomari Michael Buckley myönsi konkurssin. Hendry pelasi yli 50 kertaa Skotlannin maajoukkueessa ja pelasi Rangersissa, Blackburn Roversissa, Manchester Cityssä ja Bolton Wanderersissa. Hän johti myös useita alemman liigan seuroja. Hendryn vaimo Denise kuoli viime vuonna, seitsemän vuotta epäonnistuneen rasvaimu-operaation jälkeen.</w:t>
      </w:r>
    </w:p>
    <w:p>
      <w:r>
        <w:rPr>
          <w:b/>
        </w:rPr>
        <w:t xml:space="preserve">Yhteenveto</w:t>
      </w:r>
    </w:p>
    <w:p>
      <w:r>
        <w:t xml:space="preserve">Entinen Skotlannin ja Blackburn Roversin puolustaja Colin Hendry on julistettu virallisesti konkurssiin Lancashiren tuomioistuimessa.</w:t>
      </w:r>
    </w:p>
    <w:p>
      <w:r>
        <w:rPr>
          <w:b/>
          <w:u w:val="single"/>
        </w:rPr>
        <w:t xml:space="preserve">Asiakirjan numero 49828</w:t>
      </w:r>
    </w:p>
    <w:p>
      <w:r>
        <w:t xml:space="preserve">Lego kaksinkertaistaa Lontoon toimistotilat</w:t>
      </w:r>
    </w:p>
    <w:p>
      <w:r>
        <w:t xml:space="preserve">Leluvalmistaja sanoi haluavansa lähettää "selkeän viestin" siitä, että kaupunki on keskeinen osa sen kasvusuunnitelmia. Lontoossa on tällä hetkellä 275 työntekijää, ja laajennuksen toivotaan mahdollistavan uusien työntekijöiden lisäämisen. Suunnitelmat toteutetaan sen jälkeen, kun joulukuussa ilmoitettiin, että brittiläinen Bali Padda siirtyy myöhemmin tänä vuonna johtamaan yritystä ensimmäisenä ei-tanskalaisena johtajana. Vaikka yritys ei maininnut brexitiä, sen talouspäällikkö John Goodwin sanoi, että kaupungilla on käytössään "laaja joukko lahjakkaita työntekijöitä". Huolimatta laajalle levinneestä taloudellisesta epävarmuudesta, joka seurasi Britannian päätöstä erota Euroopan unionista, useat ulkomaiset yritykset ovat jatkaneet investointeja ja laajentaneet toimipisteitään maassa. Sanomanvälityssovellus Snapchat ilmoitti tammikuussa, että sen kansainvälinen pääkonttori tulee Lontooseen, ja Facebook, Apple, Google ja IBM ovat kaikki sitoutuneet kaupunkiin viime kuukausina.</w:t>
      </w:r>
    </w:p>
    <w:p>
      <w:r>
        <w:rPr>
          <w:b/>
        </w:rPr>
        <w:t xml:space="preserve">Yhteenveto</w:t>
      </w:r>
    </w:p>
    <w:p>
      <w:r>
        <w:t xml:space="preserve">Lego kertoo kaksinkertaistavansa Lontoon toimistonsa koon, mikä saattaa johtaa työpaikkojen lisääntymiseen.</w:t>
      </w:r>
    </w:p>
    <w:p>
      <w:r>
        <w:rPr>
          <w:b/>
          <w:u w:val="single"/>
        </w:rPr>
        <w:t xml:space="preserve">Asiakirjan numero 49829</w:t>
      </w:r>
    </w:p>
    <w:p>
      <w:r>
        <w:t xml:space="preserve">Weston General Hospital saa uuden rintasyöpäskannerin valituksen jälkeen</w:t>
      </w:r>
    </w:p>
    <w:p>
      <w:r>
        <w:t xml:space="preserve">Sairaalan Diamond Appeal -tapahtuma alkoi heinäkuussa 2008, ja siitä lähtien on kerätty rahaa digitaalilaitteita varten. Uusi skanneri käyttää matala-annoksista röntgensäteilyä korkealaatuisten kuvien saamiseksi rintakudoksesta, ja se on tehokkain väline rintasyövän varhaiseen havaitsemiseen. Sairaala on tarjonnut rintasyövän seulontatutkimuksia 15 vuoden ajan. Nuoremmat naiset "Weston General Hospitalissa on aina ollut rintaskanneri, mutta digitaalinen rintaskanneri tuo paljon enemmän hyötyä potilaille", sanoo Alison Kingscott, Diamond Appeal -järjestön puheenjohtaja. "Se parantaa kuvanlaatua, potilaat voidaan ottaa vastaan nopeammin, [ja] se vähentää niitä kertoja, jolloin potilaita joudutaan kutsumaan takaisin skannauksen laadun vuoksi. "Lisäksi se on erittäin hyödyllinen tutkittaessa rintakudosta, jota tyypillisesti esiintyy nuoremmilla naisilla." Diamond Appeal käynnistettiin kolme vuotta sitten NHS:n 60-vuotisjuhlan yhteydessä. Rahaa keränneiden yritysten, järjestöjen ja yksityishenkilöiden joukossa sairaalan ystäväliitto lahjoitti 50 000 puntaa. "Olemme tehneet paljon hauskoja juttuja, kuten etanakilpailua, rock 'n' roll -iltaa ja sängyn työntämistä", rouva Kingscott lisäsi.</w:t>
      </w:r>
    </w:p>
    <w:p>
      <w:r>
        <w:rPr>
          <w:b/>
        </w:rPr>
        <w:t xml:space="preserve">Yhteenveto</w:t>
      </w:r>
    </w:p>
    <w:p>
      <w:r>
        <w:t xml:space="preserve">Westonin yleissairaalaan on asennettu uusi 225 000 punnan rintasyöpäskanneri, jonka tarkoituksena on tehdä syövän havaitsemisesta mahdollisimman nopeaa ja helppoa."</w:t>
      </w:r>
    </w:p>
    <w:p>
      <w:r>
        <w:rPr>
          <w:b/>
          <w:u w:val="single"/>
        </w:rPr>
        <w:t xml:space="preserve">Asiakirjan numero 49830</w:t>
      </w:r>
    </w:p>
    <w:p>
      <w:r>
        <w:t xml:space="preserve">Ian Brown ennakkoon albumia EP:llä</w:t>
      </w:r>
    </w:p>
    <w:p>
      <w:r>
        <w:t xml:space="preserve">Greg CochraneNewsbeat-musiikkitoimittaja Kappaleita, kuten uusi single Stellify, on saatavilla faneille Stellify EP:llä. Muita EP:ltä löytyviä kappaleita ovat For The Glory, Crowning Of The Poor ja Marathon Man. Brownin kuudes soolostudioalbumi My Way julkaistaan 28. syyskuuta. Ensisoitto Stellify saa ensimmäisen virallisen radiosoittonsa tänään [klo 19.00, 10. elokuuta] Radio 1:n Zane Lowelta. Aiheeseen liittyvänä uutisena The Stone Roses julkaisee tänään uudelleen remasteroidun boksiversion debyyttialbumistaan.</w:t>
      </w:r>
    </w:p>
    <w:p>
      <w:r>
        <w:rPr>
          <w:b/>
        </w:rPr>
        <w:t xml:space="preserve">Yhteenveto</w:t>
      </w:r>
    </w:p>
    <w:p>
      <w:r>
        <w:t xml:space="preserve">Ian Brown tuo neljä kappaletta tulevalta uudelta albumiltaan saataville tänään [10. elokuuta] keskiyöstä alkaen.</w:t>
      </w:r>
    </w:p>
    <w:p>
      <w:r>
        <w:rPr>
          <w:b/>
          <w:u w:val="single"/>
        </w:rPr>
        <w:t xml:space="preserve">Asiakirjan numero 49831</w:t>
      </w:r>
    </w:p>
    <w:p>
      <w:r>
        <w:t xml:space="preserve">Somalian merirosvous: Maailmanlaajuinen kartta</w:t>
      </w:r>
    </w:p>
    <w:p>
      <w:r>
        <w:t xml:space="preserve">Useiden maiden sota-aluksia on lähetetty partioimaan Intian valtamerellä, sillä merirosvot uhkaavat maailman vilkkaimpia laivaväyliä. Katso kartan avulla videon, äänen, kuvien ja tekstin avulla, miten merirosvot ovat vaikuttaneet eri maihin. Kun kartta ladataan ensimmäisen kerran, se keskittyy Somaliaan, jossa suurin osa merirosvoista asuu. Nuolinäppäimillä voit selata vasemmalle kohti Eurooppaa ja Yhdysvaltoja, joilla molemmilla on keskeinen rooli ongelman ratkaisemisessa. Selaa oikealle, niin näet tarinan Filippiineistä, jotka toimittavat monia maailman merenkulkijoita. Voit zoomata tarkemmin käyttämällä vasemmassa yläkulmassa olevia "+" tai "-" -merkkejä.</w:t>
      </w:r>
    </w:p>
    <w:p>
      <w:r>
        <w:rPr>
          <w:b/>
        </w:rPr>
        <w:t xml:space="preserve">Yhteenveto</w:t>
      </w:r>
    </w:p>
    <w:p>
      <w:r>
        <w:t xml:space="preserve">Maailman johtajat ovat yhä enemmän huolissaan Somalian rannikolla toimivista merirosvoista.</w:t>
      </w:r>
    </w:p>
    <w:p>
      <w:r>
        <w:rPr>
          <w:b/>
          <w:u w:val="single"/>
        </w:rPr>
        <w:t xml:space="preserve">Asiakirjan numero 49832</w:t>
      </w:r>
    </w:p>
    <w:p>
      <w:r>
        <w:t xml:space="preserve">RAF Tornadon ohilento aiheuttaa poliisin varoituksen huonosta pysäköinnistä.</w:t>
      </w:r>
    </w:p>
    <w:p>
      <w:r>
        <w:t xml:space="preserve">Ne nousivat ilmaan Norfolkissa sijaitsevalta RAF Marhamilta klo 14.00 GMT ja lensivät Lincolnshiressä sijaitsevan RAF College Cranwellin yli. Jo kello 08.00 GMT alkaen poliisi kuitenkin varoitti kuljettajia, jotka pysähtyivät Norfolkissa A1122-tielle katsomaan lentoa. Näytökseen osallistui yhdeksän konetta. Tornadot nousivat ilmaan ensimmäisen kerran vuonna 1979, ja ne poistuvat aktiivipalveluksesta maaliskuun lopussa. Koneet ovat olleet mukana useissa konflikteissa, ja niitä käytettiin ensimmäisen kerran tositoimissa Persianlahden sodassa vuonna 1991. Eläkkeelle siirtymisen kunniaksi koneet lensivät aiemmin tässä kuussa jäähyväiskierroksella suurelta osin maan yli kolmella eri reitillä. Sadat kävivät joka päivä katsomassa niitä noin 35 sotilasaseman ja maamerkin yllä, kuten RAF Lossiemouth Skotlannissa, RAF Valley Angleseyssä Walesissa ja National Memorial Arboretum Staffordshiressä. Yhdeksän lentokoneen muodostelmalennätys Lincolnshireen houkutteli innokkaita lentokonetarkkailijoita jo varhain torstaiaamuna, minkä vuoksi poliisi varoitti tienvarteen pysähtymisen vaaroista. IX(B)-lentolaivueen komentaja, Wing Commander James Heeps sanoi, että maanomistaja oli suostunut siihen, että ihmiset voivat pysäköidä hyväntekeväisyyslahjoitusta vastaan osalle White Roadia, joka sijaitsee lähellä RAF Marhamia ja aivan A1122-tien varrella. Vaikka Tornadoja ei enää maaliskuun lopun jälkeen käytetä aktiiviharjoituksissa, niillä lennetään edelleen osana ilmavoimien koulutusta.</w:t>
      </w:r>
    </w:p>
    <w:p>
      <w:r>
        <w:rPr>
          <w:b/>
        </w:rPr>
        <w:t xml:space="preserve">Yhteenveto</w:t>
      </w:r>
    </w:p>
    <w:p>
      <w:r>
        <w:t xml:space="preserve">Poliisi on joutunut puuttumaan useisiin kuljettajiin, jotka ovat pysäköineet vaarallisesti katsellakseen RAF:n Tornadojen ohilentoa osana lentokoneiden jäähyväiskiertuetta.</w:t>
      </w:r>
    </w:p>
    <w:p>
      <w:r>
        <w:rPr>
          <w:b/>
          <w:u w:val="single"/>
        </w:rPr>
        <w:t xml:space="preserve">Asiakirjan numero 49833</w:t>
      </w:r>
    </w:p>
    <w:p>
      <w:r>
        <w:t xml:space="preserve">Devonin Tarka-haararadan odotetaan avautuvan uudelleen maanantaihin mennessä.</w:t>
      </w:r>
    </w:p>
    <w:p>
      <w:r>
        <w:t xml:space="preserve">Barnstaplen ja Creditonin välisen junayhteyden, joka on osa Tarka Line -linjaa, odotettiin avautuvan uudelleen lauantaina. Network Railin mukaan erikoissukeltajien oli tarkastettava kaksi siltaa, ennen kuin rataosuus voitiin avata uudelleen. Rataosuus on ollut suljettuna joulukuun rankkasateiden jälkeen, jotka aiheuttivat tulvia koko Englannissa. Tarka-linja kulkee 39 mailia (63 kilometriä) Exeterin ja Barnstaplen välillä. Junat kulkevat Exeter St David'sin ja Creditonin välillä. Cornwallissa Liskeardin ja Looen välinen rata, joka oli myös suljettu jouluna tulvien vuoksi, avattiin uudelleen tiistaina.</w:t>
      </w:r>
    </w:p>
    <w:p>
      <w:r>
        <w:rPr>
          <w:b/>
        </w:rPr>
        <w:t xml:space="preserve">Yhteenveto</w:t>
      </w:r>
    </w:p>
    <w:p>
      <w:r>
        <w:t xml:space="preserve">Devonissa sijaitsevan tulvien vuoksi suljetun haararadan odotetaan avautuvan uudelleen maanantaihin mennessä.</w:t>
      </w:r>
    </w:p>
    <w:p>
      <w:r>
        <w:rPr>
          <w:b/>
          <w:u w:val="single"/>
        </w:rPr>
        <w:t xml:space="preserve">Asiakirjan numero 49834</w:t>
      </w:r>
    </w:p>
    <w:p>
      <w:r>
        <w:t xml:space="preserve">Intia vandaalit joutuivat korjaamaan Kampin muistomerkin pylvään</w:t>
      </w:r>
    </w:p>
    <w:p>
      <w:r>
        <w:t xml:space="preserve">Aiemmin tässä kuussa levinneellä videoleikkeellä kolme heistä nähdään tönimässä pylvästä, jolloin se murtuu. Tuomioistuin määräsi miehet korjaamaan rakenteen sakotettuaan heitä 70 000 rupiaa (980 dollaria, 760 puntaa) kutakin kohti. Hampi on kuuluisa 1500-luvun raunioistaan ja suosittu turistikohde. "Heiltä meni noin neljä tai viisi tuntia työntekijöidemme avustuksella sen uudelleen pystyttämiseen", Intian arkeologisen tutkimuslaitoksen (ASI) virkamies Muthaiah Kalimuthu kertoi BBC Hindin Imran Qureshille. Video herätti sosiaalisessa mediassa laajaa paheksuntaa. Poliisi pidätti 8. helmikuuta neljä miestä, joista kolme työnsi temppelin ulkopuolella sijaitsevaa pylvästä ja neljäs mies kuvasi tapahtumaa. Kalimuthu sanoi, että ASI vahvisti temppelin pylväitä, jotta niitä ei olisi helppo tuhota. "Hankkeen loppuunsaattaminen vie noin viikon", hän lisäsi.</w:t>
      </w:r>
    </w:p>
    <w:p>
      <w:r>
        <w:rPr>
          <w:b/>
        </w:rPr>
        <w:t xml:space="preserve">Yhteenveto</w:t>
      </w:r>
    </w:p>
    <w:p>
      <w:r>
        <w:t xml:space="preserve">Neljä miestä, jotka pidätettiin aiemmin Unescon maailmanperintökohteen vandalisoinnista eteläintialaisessa Hampin kaupungissa, on velvoitettu korjaamaan purkamansa pylväs.</w:t>
      </w:r>
    </w:p>
    <w:p>
      <w:r>
        <w:rPr>
          <w:b/>
          <w:u w:val="single"/>
        </w:rPr>
        <w:t xml:space="preserve">Asiakirjan numero 49835</w:t>
      </w:r>
    </w:p>
    <w:p>
      <w:r>
        <w:t xml:space="preserve">Ranskan Hollande paljastaa käyneensä eturauhashoidossa</w:t>
      </w:r>
    </w:p>
    <w:p>
      <w:r>
        <w:t xml:space="preserve">Hollande, 59, vietti helmikuussa 2011 useita päiviä sairaalassa, minkä jälkeen lääketieteellistä hoitoa ei pidetty enää tarpeellisena, sanottiin tiedotteessa. Eturauhasen hyvänlaatuinen laajentuma on yleinen sairaus vanhemmilla miehillä. Ranskan johtajien terveydentilaa seurataan tarkasti sen jälkeen, kun aiemmat johtajat ovat salanneet vakavia sairauksia virassa ollessaan. Georges Pompidou kuoli vuonna 1974 ollessaan vielä virassaan salattuaan syöpäsairautensa. Francois Mitterrand salasi eturauhassyöpänsä vuosien ajan, ja hänen seuraajansa Jacques Chirac sai aivohalvauksen vuonna 2005, kolme vuotta uudelleenvalintansa jälkeen. Viime kuussa Ranskan ministeri Dominique Bertinotti kertoi, että hänellä oli todettu rintasyöpä kahdeksan kuukautta aiemmin. Sen jälkeen kun Hollande valittiin toukokuussa 2012, hänen terveydentilastaan on annettu kaksi virallista tiedotetta, ensimmäinen kesäkuussa ja toinen tämän vuoden maaliskuussa. Europe 1 -radion mukaan Hollande vietti viikon Pariisin Cochinin sairaalassa 14.-20. helmikuuta. Kuukautta myöhemmin hän ilmoitti asettuvansa ehdolle sosialistipuolueen presidentinvaalien esivaaleissa. "Olisi ollut poliittinen itsemurha, jos hän olisi julkistanut minkä tahansa leikkauksen, saati eturauhasleikkauksen [tuolloin]", nimeltä mainitsematon Hollandea lähellä oleva lähde kertoi radiolle.</w:t>
      </w:r>
    </w:p>
    <w:p>
      <w:r>
        <w:rPr>
          <w:b/>
        </w:rPr>
        <w:t xml:space="preserve">Yhteenveto</w:t>
      </w:r>
    </w:p>
    <w:p>
      <w:r>
        <w:t xml:space="preserve">Ranskan presidentti Francois Hollande on paljastanut käyneensä hoidossa eturauhasen hyvänlaatuisen laajentuman vuoksi reilu vuosi ennen valintaa.</w:t>
      </w:r>
    </w:p>
    <w:p>
      <w:r>
        <w:rPr>
          <w:b/>
          <w:u w:val="single"/>
        </w:rPr>
        <w:t xml:space="preserve">Asiakirjan numero 49836</w:t>
      </w:r>
    </w:p>
    <w:p>
      <w:r>
        <w:t xml:space="preserve">New Quay South Beach suljettu 15 000 litran lietevuodon jälkeen</w:t>
      </w:r>
    </w:p>
    <w:p>
      <w:r>
        <w:t xml:space="preserve">Liete päätyi New Quayn South Beachin rannalla mereen johtavaan pieneen puroon, joka on eristetty. Mid and West Fire and Rescue Servicen mukaan veteen pääsi tuntematon määrä lietettä. Palomiehistö ja Llanellin ympäristönsuojeluyksikkö kävivät paikalla tiistaina iltapäivällä. Natural Resources Walesin tiedottaja sanoi, että se on työskennellyt palokunnan kanssa varmistaakseen, että mahdollisimman paljon lietettä on saatu pysäytettyä paikalle, ja lietettä kuljetetaan parhaillaan pois paikan päältä, jotta se voidaan hävittää turvallisesti. Uskomme, että puroon ja mereen joutunut lietemäärä haihtuu nopeasti tänä iltana vuoroveden ja tuulen mukana, eikä sillä todennäköisesti ole merkittävää tai pysyvää vaikutusta veden laatuun.". "Virkamiehemme jatkavat tilanteen seuraamista tulevina päivinä."</w:t>
      </w:r>
    </w:p>
    <w:p>
      <w:r>
        <w:rPr>
          <w:b/>
        </w:rPr>
        <w:t xml:space="preserve">Yhteenveto</w:t>
      </w:r>
    </w:p>
    <w:p>
      <w:r>
        <w:t xml:space="preserve">Ranta on suljettu Ceredigionissa sijaitsevan maatilan säiliön puhjettua ja vuotaneen 15 000 litraa lietettä.</w:t>
      </w:r>
    </w:p>
    <w:p>
      <w:r>
        <w:rPr>
          <w:b/>
          <w:u w:val="single"/>
        </w:rPr>
        <w:t xml:space="preserve">Asiakirjan numero 49837</w:t>
      </w:r>
    </w:p>
    <w:p>
      <w:r>
        <w:t xml:space="preserve">Viljelijöille luvataan kiinteämääräisiä tukia oikeudellisen haasteen jälkeen</w:t>
      </w:r>
    </w:p>
    <w:p>
      <w:r>
        <w:t xml:space="preserve">Eräät vuoristoviljelijät vastustivat Walesin hallituksen muutoksia, jotka tarjosivat heille kymmenen kertaa vähemmän kuin alankojen viljelijöille. Apulaismaatalousministeri Rebecca Evans sanoi siirtyvänsä vuoteen 2019 mennessä kaikkien viljelijöiden hehtaarikohtaiseen kiinteään tukeen. Maanviljelijäliitot pitivät päätöstä myönteisenä, mutta kehottivat lisäämään tukea tuottavimmalle maalle. Walesin hallituksen alkuperäinen suunnitelma kumottiin virallisesti tuomioistuimessa joulukuussa Walesin viljelijöiden kampanjaryhmä Fairness for the Uplands (FFTU) haastettua sen. Vaikka maatalousrahat tulevat EU:lta, Walesin hallitus laatii säännöt siitä, miten ne jaetaan Walesissa. Alkuperäisen sopimuksen mukaan Walesin hallitus päätti, että 400 metrin rajan yläpuolella sijaitsevan maan arvo oli 16 puntaa hehtaarilta eli 20 euroa EU:n tukea viljelijöille, kun taas rajan alapuolella sijaitsevan maan arvo oli 160 puntaa eli 200 euroa hehtaarilta. FFTU:n mukaan noin 300 vuoristoviljelijää Walesin 15 000 viljelijästä olisi menettänyt suunnitelman mukaisesti. Aiheeseen liittyvät Internet-linkit Walesin hallitus</w:t>
      </w:r>
    </w:p>
    <w:p>
      <w:r>
        <w:rPr>
          <w:b/>
        </w:rPr>
        <w:t xml:space="preserve">Yhteenveto</w:t>
      </w:r>
    </w:p>
    <w:p>
      <w:r>
        <w:t xml:space="preserve">Walesin viljelijöille on luvattu EU:n kiinteämääräinen tukijärjestelmä sen jälkeen, kun tuomioistuin esti suunnitelmat leikata korkeimmilla kukkuloilla työskentelevien viljelijöiden tukia.</w:t>
      </w:r>
    </w:p>
    <w:p>
      <w:r>
        <w:rPr>
          <w:b/>
          <w:u w:val="single"/>
        </w:rPr>
        <w:t xml:space="preserve">Asiakirjan numero 49838</w:t>
      </w:r>
    </w:p>
    <w:p>
      <w:r>
        <w:t xml:space="preserve">Hylkeenpoikanen löytyi Cowbridgen pellolta seitsemän mailin päässä merestä</w:t>
      </w:r>
    </w:p>
    <w:p>
      <w:r>
        <w:t xml:space="preserve">RSPCA:n virkamiehet pelastivat eläimen maanviljelijän mailta Graig Penllynissä lähellä Cowbridgea keskiviikkona. Hyväntekeväisyysjärjestö uskoo, että pentu pääsi pellolle uituaan ylös Thaw-joen puroihin. Kuntoutuksen jälkeen pentu voidaan toivottavasti päästää takaisin mereen lähitulevaisuudessa. RSPCA:n edustaja Gary Lucas sanoi: "Olen työskennellyt RSPCA:ssa lähes 30 vuotta, ja tämä oli ensimmäinen hylkeenpelastukseni koskaan - ja vieläpä aivan uskomattomissa olosuhteissa. "Tämä hämmästyttävä hylkeenpoikanen oli linnuntietä katsottuna lähes seitsemän mailin päässä merestä, ja sen on täytynyt päästä Graig Penllyniin kuljettuaan pienintä mahdollista puroa ylöspäin. "Onneksi pentu oli hieman laiha ja selvästi kuivunut, mutta se näyttää voivan hyvin." "Onneksi pentu oli hieman laiha ja selvästi kuivunut, mutta se näyttää voivan hyvin."</w:t>
      </w:r>
    </w:p>
    <w:p>
      <w:r>
        <w:rPr>
          <w:b/>
        </w:rPr>
        <w:t xml:space="preserve">Yhteenveto</w:t>
      </w:r>
    </w:p>
    <w:p>
      <w:r>
        <w:t xml:space="preserve">Kuivunut ja alipainoinen hylkeenpoikanen on löydetty pellolta seitsemän mailin päässä merestä Vale of Glamorganissa.</w:t>
      </w:r>
    </w:p>
    <w:p>
      <w:r>
        <w:rPr>
          <w:b/>
          <w:u w:val="single"/>
        </w:rPr>
        <w:t xml:space="preserve">Asiakirjan numero 49839</w:t>
      </w:r>
    </w:p>
    <w:p>
      <w:r>
        <w:t xml:space="preserve">Covid: Mayflower-teatteri peruuttaa Ruususen Ruususen pantoajon.</w:t>
      </w:r>
    </w:p>
    <w:p>
      <w:r>
        <w:t xml:space="preserve">Koomikko Joe Pasqualen tähdittämän Sleeping Beautyn oli määrä pyöriä teatterissa 3. tammikuuta asti. Teatteri ilmoitti kuitenkin päättäneensä lopettaa esityksen ennenaikaisesti, kun "uutiset koronaviruksen lisääntyneestä tarttuvuudesta etelässä" olivat tulleet julki. Lipunmyyntipiste ottaa yhteyttä asiakkaisiin, jotta he saavat täyden hyvityksen. Teatterin toimitusjohtaja Michael Ockwell sanoi, että kyseessä on "hyvin surullinen uutinen". "Valitettavasti meillä on ollut pari näyttelijää, jotka ovat olleet huonovointisia", hän sanoi. "Se on siis tarkoittanut, ettemme voi tehdä koko sosiaalisesti etääntynyttä esitystä, mutta myös etelän koronavirusasteiden noustessa meistä tuntuu järkevältä perua loppuosa esityksestä. "Ymmärrämme, että tämä on todella ikävä uutinen kaikille, mutta meidän on asetettava yrityksemme ja henkilöstömme terveys ja turvallisuus etusijalle." Seuraa BBC Southia Facebookissa, Twitterissä tai Instagramissa. Lähetä juttuideoita osoitteeseen south.newsonline@bbc.co.uk. Aiheeseen liittyvät Internet-linkit Mayflower Theatre - Southampton</w:t>
      </w:r>
    </w:p>
    <w:p>
      <w:r>
        <w:rPr>
          <w:b/>
        </w:rPr>
        <w:t xml:space="preserve">Yhteenveto</w:t>
      </w:r>
    </w:p>
    <w:p>
      <w:r>
        <w:t xml:space="preserve">Southamptonin Mayflower-teatteri on perunut joulupantomiimin jäljellä olevat esitykset koronaviruksen lisääntyneen määrän vuoksi.</w:t>
      </w:r>
    </w:p>
    <w:p>
      <w:r>
        <w:rPr>
          <w:b/>
          <w:u w:val="single"/>
        </w:rPr>
        <w:t xml:space="preserve">Asiakirjan numero 49840</w:t>
      </w:r>
    </w:p>
    <w:p>
      <w:r>
        <w:t xml:space="preserve">Kansanedustaja Dave Anderson pysyy Skotlannin varjoasiainministerinä</w:t>
      </w:r>
    </w:p>
    <w:p>
      <w:r>
        <w:t xml:space="preserve">Hän otti tehtävän vastaan, kun Edinburghin kansanedustaja Ian Murray erosi kesällä ja vaati Jeremy Corbynia luopumaan johtajan tehtävästä. Murray, joka on työväenpuolueen ainoa skotlantilainen kansanedustaja, on ilmoittanut palaavansa vain vaaleilla valittuun varjohallitukseen. Anderson, entinen kaivostyöläinen, joka on Blaydonin kansanedustaja, hoitaa myös Pohjois-Irlannin varjo-ministerin tehtävää. Hän aloitti varjo-skotlannin sihteerinä 1. heinäkuuta Ian Murrayn eron jälkeen, koska hän ei luottanut Jeremy Corbynin johtamiseen. Yhdistyneen kuningaskunnan työväenpuolueen johtaja Corbyn kertoi viime kuussa BBC:n Skotlannille, että Murraylle on avoin ovi palata varjohallitukseen, jos hän haluaa.</w:t>
      </w:r>
    </w:p>
    <w:p>
      <w:r>
        <w:rPr>
          <w:b/>
        </w:rPr>
        <w:t xml:space="preserve">Yhteenveto</w:t>
      </w:r>
    </w:p>
    <w:p>
      <w:r>
        <w:t xml:space="preserve">Englantilainen kansanedustaja Dave Anderson on edelleen Labourin varjo-Skotlannin ministeri Jeremy Corbynin uudelleenjärjestelyn jälkeen.</w:t>
      </w:r>
    </w:p>
    <w:p>
      <w:r>
        <w:rPr>
          <w:b/>
          <w:u w:val="single"/>
        </w:rPr>
        <w:t xml:space="preserve">Asiakirjan numero 49841</w:t>
      </w:r>
    </w:p>
    <w:p>
      <w:r>
        <w:t xml:space="preserve">Bournemouthin rantahuvilan kappeli "ensimmäinen", joka järjestää häitä.</w:t>
      </w:r>
    </w:p>
    <w:p>
      <w:r>
        <w:t xml:space="preserve">Dorsetin matkailupomot toivovat, että kultaisen värisistä hiekoista tulee ensimmäiset Englannissa ja Walesissa, joissa voidaan pitää häitä. Suunnittelulupaa haetaan puusta rakennettavalle rantakappelille, koska Englannin ja Walesin lakien mukaan tarvitaan pysyvä rakennelma. Majan toivotaan olevan valmis käyttöön toukokuusta alkaen. Suunnitteluhakemuksessa pyydetään lupaa rantamökin sijoittamiseen hiekalle West Cliffin hissin läheisyyteen vuosittain 25. huhtikuuta ja 10. lokakuuta väliseksi ajaksi. Matkailupäällikkö Mark Smith sanoi, että 11 neliömetrin (118 neliöjalkaa) mökki, jonka etuosassa olisi kaksioviset ovet, olisi vaihtoehto kalliille ulkomaisille häille. "Bournemouth on aina ollut erittäin suosittu hääkohde, ja pariskunnat ovat aina ilmaisseet hotellille kiinnostuksensa järjestää seremonia rannalla", Smith sanoi. "Ulkomaanmatkojen ja ulkomailla pidettävien häiden kallistuessa on hyvä aika ottaa käyttöön ikioma 'Ison-Britannian häät rannalla' -tarjouksemme. "Tavoitteenamme on saada hanke valmiiksi hyvissä ajoin ennen hääkauden alkua toukokuussa." Bournemouth Borough Councilin johtaja, kaupunginvaltuutettu Peter Charon sanoi: "Seitsemän mailia (11 kilometriä) hiekkarantaa, palmuja ja ylellisiä rantahotelleja ja -ravintoloita, joten Bournemouth voi kilpailla missä tahansa maailmassa täydellisenä rantahäiden pitopaikkana." Suunnitelmista pyydetään kommentteja 1. huhtikuuta asti, ja päätöstä odotetaan saman kuun lopussa.</w:t>
      </w:r>
    </w:p>
    <w:p>
      <w:r>
        <w:rPr>
          <w:b/>
        </w:rPr>
        <w:t xml:space="preserve">Yhteenveto</w:t>
      </w:r>
    </w:p>
    <w:p>
      <w:r>
        <w:t xml:space="preserve">Bournemouthin rannalla voi pian olla pieni valkoinen kappeli, joka on erilainen - kermanvärinen rantamökki - ja jossa voidaan järjestää häitä ja siviilivihkimisiä.</w:t>
      </w:r>
    </w:p>
    <w:p>
      <w:r>
        <w:rPr>
          <w:b/>
          <w:u w:val="single"/>
        </w:rPr>
        <w:t xml:space="preserve">Asiakirjan numero 49842</w:t>
      </w:r>
    </w:p>
    <w:p>
      <w:r>
        <w:t xml:space="preserve">Chris Brown ja Rihanna esiintyvät Grammy-gaalassa</w:t>
      </w:r>
    </w:p>
    <w:p>
      <w:r>
        <w:t xml:space="preserve">Parin oli määrä esiintyä yhdessä tapahtumassa vuonna 2009, mutta kumpikaan ei tullut paikalle Los Angelesissa tapahtuneen pahoinpitelyn jälkeen. Brown tuomittiin 180 tunnin yhdyskuntapalveluun ja viiden vuoden ehdolliseen vankeuteen myönnettyään hyökkäyksen. Tuomari määräsi R&amp;B-tähden myös pysymään 10 jaardin (yhdeksän metrin) päässä Rihannasta musiikkialan tapahtumissa. Chris Brown ei ole osallistunut show'hun sitten vuoden 2009, mutta hän on tänä vuonna ehdolla kolmelle palkinnolle, muun muassa parhaalle R&amp;B-albumille levystä F.A.M.E. (Forgiving All My Enemies). Myös Rihannan on määrä esiintyä sunnuntaina Staples Centerissä Los Angelesissa järjestettävässä tapahtumassa. Hän on ehdolla neljään palkintoon. Brittilaulaja Adele tekee tapahtumassa live-comebackin viime marraskuussa tehdyn kurkun mikroleikkauksen jälkeen. Tämän vuoden Grammyissä esiintyvät myös Sir Paul McCartney, Nicki Minaj ja Taylor Swift. Grammy Awards järjestetään sunnuntaina 12. helmikuuta 2012.</w:t>
      </w:r>
    </w:p>
    <w:p>
      <w:r>
        <w:rPr>
          <w:b/>
        </w:rPr>
        <w:t xml:space="preserve">Yhteenveto</w:t>
      </w:r>
    </w:p>
    <w:p>
      <w:r>
        <w:t xml:space="preserve">Chris Brown esiintyy ensi viikon Grammy-gaalassa kolme vuotta sen jälkeen, kun hän hyökkäsi silloisen tyttöystävänsä Rihannan kimppuun ennen seremoniaa.</w:t>
      </w:r>
    </w:p>
    <w:p>
      <w:r>
        <w:rPr>
          <w:b/>
          <w:u w:val="single"/>
        </w:rPr>
        <w:t xml:space="preserve">Asiakirjan numero 49843</w:t>
      </w:r>
    </w:p>
    <w:p>
      <w:r>
        <w:t xml:space="preserve">PSNI:n sopimukset: Eläkeläinen on seitsemäs pidätetty mies poliisin ajoneuvoja koskevassa tutkimuksessa</w:t>
      </w:r>
    </w:p>
    <w:p>
      <w:r>
        <w:t xml:space="preserve">71-vuotias mies pidätettiin Downin kreivikunnassa epäiltynä lahjonnasta ja virka-aseman väärinkäytöstä. Kuusi miestä, mukaan lukien poliisi, pidätettiin tiistaina Pohjois-Irlannissa ja Englannissa osana samaa PSNI:n tutkimusta. Nämä kuusi miestä, joiden ikä vaihtelee 34 ja 62 vuoden välillä, ovat edelleen poliisin huostassa. Tiistaina tehtiin myös useita kotietsintöjä koteihin ja liiketiloihin, ja useita esineitä takavarikoitiin. Näihin esineisiin kuului muun muassa tietokoneita, joita etsivät tutkivat nyt todisteiden löytämiseksi rikollisesta toiminnasta. Poliisi, joka on 48-vuotias, pidätettiin Pohjois-Irlannissa tiistaina, samoin kuin 37-vuotias poliisin henkilökunnan jäsen, 54-vuotias entinen poliisi ja 62-vuotias mies. Kaksi Englannissa pidätettyä miestä ovat 34- ja 54-vuotiaita. Molemmat tuotiin Pohjois-Irlantiin kuulusteluja varten. Eläkeläistä kuulustellaan Antrimin poliisiasemalla.</w:t>
      </w:r>
    </w:p>
    <w:p>
      <w:r>
        <w:rPr>
          <w:b/>
        </w:rPr>
        <w:t xml:space="preserve">Yhteenveto</w:t>
      </w:r>
    </w:p>
    <w:p>
      <w:r>
        <w:t xml:space="preserve">Eläkeläisestä on tullut seitsemäs henkilö, joka on pidätetty osana tutkimusta, joka koskee useiden PSNI:n ajoneuvosopimusten myöntämistä.</w:t>
      </w:r>
    </w:p>
    <w:p>
      <w:r>
        <w:rPr>
          <w:b/>
          <w:u w:val="single"/>
        </w:rPr>
        <w:t xml:space="preserve">Asiakirjan numero 49844</w:t>
      </w:r>
    </w:p>
    <w:p>
      <w:r>
        <w:t xml:space="preserve">Intialainen Sunmeet Kaur Sawhney voittaa Millionaire-show'n.</w:t>
      </w:r>
    </w:p>
    <w:p>
      <w:r>
        <w:t xml:space="preserve">Sunmeet Kaur Sawhney, 37, voitti 50 miljoonaa rupiaa (1 miljoona dollaria; 550 000 puntaa) ohjelmassa, joka lähetetään 12. tammikuuta. "Mieleni meni tyhjäksi, kun voitin pääpalkinnon", Sawhney kertoi BBC:lle. Suosittua televisio-ohjelmaa, joka tunnetaan nimellä Kaun Banega Crorepathi? (Kuka haluaa miljonääriksi?), isännöi Bollywoodin huippunäyttelijä Amitabh Bachchan. Sawhney kiitti voitosta kahta tytärtään, jotka kannustivat häntä osallistumaan ohjelmaan. "Tyttäreni käskivät minun tehdä opintoni ja mennä sitten istumaan herra Bachchanin kanssa." Neiti Sawhney on opiskellut vain lukioon asti eikä käynyt yliopistoa. Myöhemmin hän kuitenkin työskenteli epävirallisesti yksityisopettajana ja on innokas lukija. "Vastattuani viimeiseen kysymykseen katsoin herra Bachchanin kasvoja. Hän näytti surulliselta, ja ajattelin, että tässä sitä mennään, kulta, olet menettänyt sen", Sawhney sanoi. "Kun hän ilmoitti 'olet voittanut', menin tyhjäksi", hän sanoi. Sawhney kertoi olleensa sairauden vuoksi "vuodepotilaana neljä vuotta", ja hänen miehensä oli käyttänyt kaikki säästönsä hänen hoitoonsa. Vuonna 2011 ohjelma sai ensimmäisen kerran pääpalkinnon, kun Biharin osavaltiosta kotoisin oleva Sushil Kumar voitti miljoona dollaria vastattuaan oikein 13 kysymykseen.</w:t>
      </w:r>
    </w:p>
    <w:p>
      <w:r>
        <w:rPr>
          <w:b/>
        </w:rPr>
        <w:t xml:space="preserve">Yhteenveto</w:t>
      </w:r>
    </w:p>
    <w:p>
      <w:r>
        <w:t xml:space="preserve">Mumbaissa asuvasta kotiäidistä on tullut ensimmäinen nainen, joka on voittanut Intian version Kuka haluaa miljonääriksi -ohjelmasta.</w:t>
      </w:r>
    </w:p>
    <w:p>
      <w:r>
        <w:rPr>
          <w:b/>
          <w:u w:val="single"/>
        </w:rPr>
        <w:t xml:space="preserve">Asiakirjan numero 49845</w:t>
      </w:r>
    </w:p>
    <w:p>
      <w:r>
        <w:t xml:space="preserve">Somersetin tulva-avun myöntäminen liian hidasta - Labour-puolueen edustajat</w:t>
      </w:r>
    </w:p>
    <w:p>
      <w:r>
        <w:t xml:space="preserve">Varjoympäristöministeri Angela Smith sanoi, että hidas työtahti tekee pilkkaa pääministerin lupauksesta auttaa Somersetin maanviljelijöitä. Hänen mukaansa vastaus oli "kaoottinen". Ympäristöministeri Dan Rogerson vakuutti, että rahat maksetaan maanviljelijöille takaisin töiden päätyttyä, ei ennen niiden aloittamista. Smith sanoi: "Hallituksen vastaus talvitulviin oli hidas ja kaoottinen, mutta neljä kuukautta myöhemmin... Somersetin maanviljelijöille luvatuista 10 miljoonasta punnasta on maksettu vain 403 000 puntaa, ja yhdelle kalastajalle Lounais-Somersetissä on maksettu vain 2320 puntaa". Rahaston enimmäismäärä on 35 000 puntaa hakemusta kohti. Tulva-avustusten määräaika oli 27. kesäkuuta, mutta jotkut maanviljelijät ovat vaatineet sen pidentämistä. Talven tulvat koettelivat laajoja osia Somersetin tasangoista, ja jotkut viljelijät joutuivat siirtämään karjan pois kärsineiltä alueilta. Liberaalidemokraattien kansanedustaja Rogerson sanoi: "Hakemukset hyväksytään, ja ne maksetaan, kun työ on tehty. "Ellette halua puuttua näiden maatalousyritysten toimintaan ja käske heitä tekemään työt ensi viikolla, meidän on odotettava, että työt tehdään, ennen kuin voimme maksaa heille." Hän totesi, että "jos ette halua puuttua näiden maatalousyritysten toimintaan, meidän on odotettava, että työt tehdään."</w:t>
      </w:r>
    </w:p>
    <w:p>
      <w:r>
        <w:rPr>
          <w:b/>
        </w:rPr>
        <w:t xml:space="preserve">Yhteenveto</w:t>
      </w:r>
    </w:p>
    <w:p>
      <w:r>
        <w:t xml:space="preserve">Noin 400 000 puntaa 10 miljoonan punnan määrärahoista, jotka on varattu maanviljelijöiden auttamiseksi talven tulvista toipumisessa, on tähän mennessä käytetty, Labour-puolueen kansanedustaja on kertonut parlamentin alahuoneessa.</w:t>
      </w:r>
    </w:p>
    <w:p>
      <w:r>
        <w:rPr>
          <w:b/>
          <w:u w:val="single"/>
        </w:rPr>
        <w:t xml:space="preserve">Asiakirjan numero 49846</w:t>
      </w:r>
    </w:p>
    <w:p>
      <w:r>
        <w:t xml:space="preserve">Pidätyksiä juutalaisvastaisista huomautuksista Facebookissa</w:t>
      </w:r>
    </w:p>
    <w:p>
      <w:r>
        <w:t xml:space="preserve">Lähes 50 poliisia teki ratsian seitsemään osoitteeseen Giffnockin juutalaisyhteisön jäsenten tekemien valitusten jälkeen. Se seurasi useita loukkaavia viestejä sivulla, jonka otsikkona oli: "Tervetuloa Israeliin, vain vitsaillen, että olet Giffnockissa". Kuusi pidätettyä henkilöä sai syytteen rauhan rikkomisesta uskonnollisin ja rasistisin kärjistyksin. Viharikokset Yksi toinen mies pidätettiin ja vapautettiin myöhemmin ilman syytteitä lisätutkimuksia odotellessa. Komisario Alan Murray Strathclyden poliisista sanoi: "Tämä oli hyvin monimutkainen ja pitkällinen tutkinta, joka vaati apua monilta Strathclyden poliisin yksiköiltä ja Paisleyn syyttäjänviraston tukea. "Toivon, että se osoittaa selvästi, ettei Strathclyden poliisi hyväksy minkäänlaisia viharikoksia. "Sen pitäisi saada kaikki, jotka uskovat pääsevänsä tällaisesta käytöksestä pälkähästä, miettimään asiaa uudelleen." Community Security Trust (CST), joka auttaa suojelemaan juutalaisyhteisöä Yhdistyneessä kuningaskunnassa, sanoi: "CST on tyytyväinen epäiltyjen pidätyksiin epäiltyjen antisemitististen lausuntojen johdosta. "Glaswegian juutalaisten pitäisi olla vakuuttuneita siitä, että paikallinen poliisi suhtautuu antisemitismiin vakavasti ja että se tekee yhteistyötä CST:n ja muun juutalaisyhteisön kanssa sen torjumiseksi, kun sitä esiintyy. "Kaikenlaisen vihan leviäminen sosiaalisissa verkostoissa ja vastaavissa tiedotusvälineissä on kasvava ongelma, joten on toivottavaa, että tämä innovatiivinen tutkinta tarjoaa hyödyllisen ennakkotapauksen koko yhteiskunnalle."</w:t>
      </w:r>
    </w:p>
    <w:p>
      <w:r>
        <w:rPr>
          <w:b/>
        </w:rPr>
        <w:t xml:space="preserve">Yhteenveto</w:t>
      </w:r>
    </w:p>
    <w:p>
      <w:r>
        <w:t xml:space="preserve">Viisi miestä ja 15-vuotias nuorukainen on pidätetty Itä-Renfrewshiressä ja Glasgow'ssa sen jälkeen, kun sosiaalisessa verkostossa Facebookissa oli julkaistu antisemitistisiä kommentteja.</w:t>
      </w:r>
    </w:p>
    <w:p>
      <w:r>
        <w:rPr>
          <w:b/>
          <w:u w:val="single"/>
        </w:rPr>
        <w:t xml:space="preserve">Asiakirjan numero 49847</w:t>
      </w:r>
    </w:p>
    <w:p>
      <w:r>
        <w:t xml:space="preserve">Ministeri sanoo, että Walesissa ei ole Grenfell Towerin tyyppistä verhoilua.</w:t>
      </w:r>
    </w:p>
    <w:p>
      <w:r>
        <w:t xml:space="preserve">Seitsemänkymmenenyhdeksän ihmisen pelätään nyt kuolleen viime viikolla Lontoossa syttyneen tulipalon jälkeen, ja rakennukseen asennettu verhous herätti huolta. Carl Sargeant kertoi tiistaina parlamentin jäsenille, että walesilaiset rekisteröidyt sosiaaliset vuokranantajat omistavat 36 vähintään seitsemänkerroksista kerrostaloa. Hän sanoi, että seitsemään kerrostaloon oli asennettu palosprinklerit. Sargeantin mukaan uusi "asiantuntijaryhmä" neuvoo, mitä Walesin olisi opittava palosta. Hän kertoi parlamentin jäsenille, miten Walesin hallitus on reagoinut tulipaloon, ja sanoi, että hänen "syvin osanottonsa" on kaikkien palosta kärsineiden kanssa. Sargeant sanoi: "Vaikuttaa siltä, että suora syy saattoi olla palavan verhouksen käyttö. "Olemme siksi käyneet ensimmäiset kiireelliset keskustelut kaikkien rekisteröityjen sosiaalisten vuokranantajien kanssa Walesissa. "Ne omistavat yhteensä 36 seitsemän tai useamman kerroksen kerrostaloa. "Sosiaaliset vuokranantajat ovat kertoneet meille, että yhdessäkään ei näytä olevan Grenfell Towerissa käytettyä verhoilua." Uudessa asiantuntijaryhmässä on edustajia sosiaalisesta asuntotuotannosta ja paloturvallisuudesta, ja sen puheenjohtajana toimii Walesin hallituksen palo- ja pelastusneuvonantaja Des Tidbury. Grenfell Towerin vuonna 2015 lisätyssä ulkoverhouksessa oli polyeteeni- eli muovisydän vielä paloturvallisemman vaihtoehdon sijaan. Verhousta käytettiin muissa tulipalojen kohteeksi joutuneissa rakennuksissa eri puolilla maailmaa.</w:t>
      </w:r>
    </w:p>
    <w:p>
      <w:r>
        <w:rPr>
          <w:b/>
        </w:rPr>
        <w:t xml:space="preserve">Yhteenveto</w:t>
      </w:r>
    </w:p>
    <w:p>
      <w:r>
        <w:t xml:space="preserve">Yhdyskuntaministerin mukaan yhdessäkään Walesin sosiaaliseen asuntotuotantoon käytettävässä kerrostalossa ei näytä olevan Grenfell Towerissa käytettyä verhoilua.</w:t>
      </w:r>
    </w:p>
    <w:p>
      <w:r>
        <w:rPr>
          <w:b/>
          <w:u w:val="single"/>
        </w:rPr>
        <w:t xml:space="preserve">Asiakirjan numero 49848</w:t>
      </w:r>
    </w:p>
    <w:p>
      <w:r>
        <w:t xml:space="preserve">Valtuutettu Rosemary Carroll hyllytettiin "rasistisen" vitsin vuoksi.</w:t>
      </w:r>
    </w:p>
    <w:p>
      <w:r>
        <w:t xml:space="preserve">Pendlen neuvoston konservatiivien johtaja Joe Cooney sanoi, että valtuutettu Rosemary Carroll on pidätetty virantoimituksesta tutkinnan ajaksi. Vitsissä, joka on poistettu, verrattiin aasialaista henkilöä koiraan. Ennen kuin erottaminen vahvistettiin, Carroll sanoi, että hänen oli tarkoitus poistaa viesti, mutta hän päätyi vahingossa julkaisemaan sen. Pendlen neuvoston yritysjohtaja Philip Mousdale kertoi saaneensa kaksi virallista valitusta postauksesta. Hän sanoi, että Earby Wardia edustavaa valtuutettua vastaan tehdyissä kanteluissa väitetään, että hän oli rikkonut neuvoston käytännesääntöjä. "Tutkin kanteluita neuvoston valvontaviranomaisena", Mousdale lisäsi. Cooney sanoi: "Emme suvaitse minkäänlaista rasismia. Rosemary Carroll on erotettu Pendle Borough Councilin konservatiiviryhmästä ja konservatiivipuolueesta välittömästi, kunnes asiasta on tehty täydellinen tutkimus aikanaan." Carroll sanoi aikovansa lähettää anteeksipyynnön.</w:t>
      </w:r>
    </w:p>
    <w:p>
      <w:r>
        <w:rPr>
          <w:b/>
        </w:rPr>
        <w:t xml:space="preserve">Yhteenveto</w:t>
      </w:r>
    </w:p>
    <w:p>
      <w:r>
        <w:t xml:space="preserve">Konservatiivipuolue on hyllyttänyt entisen pormestarin, joka oli jakanut "rasistisen" vitsin Facebookissa.</w:t>
      </w:r>
    </w:p>
    <w:p>
      <w:r>
        <w:rPr>
          <w:b/>
          <w:u w:val="single"/>
        </w:rPr>
        <w:t xml:space="preserve">Asiakirjan numero 49849</w:t>
      </w:r>
    </w:p>
    <w:p>
      <w:r>
        <w:t xml:space="preserve">Guernseyn poliitikko Dave Jonesin muistolle osoitetut kunnianosoitukset</w:t>
      </w:r>
    </w:p>
    <w:p>
      <w:r>
        <w:t xml:space="preserve">Kollegat, perheenjäsenet ja ystävät kokoontuivat muistamaan häntä hautajaisiin Vale-kirkossa. Hän oli yksi Guernseyn pitkäaikaisimmista apulaissheriffeistä, ja hänet tunnettiin "vahvasta vakaumuksestaan" ja "päättäväisyydestään". Hallituksen rakennusten liput liehuvat puolitangossa. Apulaissheriffi Jones valittiin ensimmäisen kerran Valen seurakunnan edustajaksi vuonna 2000. Vuonna 2004 hänestä tuli asuntoministeri, jota tehtävää hän hoiti 12 vuotta. Myöhemmin hän toimi osavaltioiden kaupan valvontalautakunnan puheenjohtajana tultuaan valituksi uudelleen viidennelle poliittiselle kaudelle huhtikuussa. Hautajaistilaisuuden jälkeen pidettiin Statesin ylimääräinen kokous, jossa poliitikot kunnioittivat kollegaansa. Guernseyn vartija Sir Richard Collas kutsui häntä "hyvin erityiseksi ihmiseksi", joka "antoi valtavan panoksen" parlamentaariselle edustajakokoukselle. "Hän oli erittäin rehellinen mies - hänessä ei ollut mitään sivuseikkoja, ei salattuja agendoja." Valen pitkäaikainen varapuhemies Mary Lowe kutsui häntä "huolehtivaksi ystäväksi ja kollegaksi", jolla oli "ainutlaatuinen tapa saada asiansa perille, usein huumorin avulla". "Ei vain Vale, vaan myös Bailiwick ja muutkin ovat nähneet ahkeran ja sitoutuneen valtion jäsenen viimeisten 16 vuoden aikana". Politiikka- ja resurssivaliokunnan puheenjohtaja Gavin St Pier sanoi, että varapuheenjohtaja Jones oli "suorapuheinen" ja "pyrki antamaan äänen niille, joilla ei hänen mielestään ollut ääntä". Varajäsen Jones jättää jälkeensä vaimonsa Bonnien, kaksi lastaan Nathanin ja Emman sekä lapsenlapset.</w:t>
      </w:r>
    </w:p>
    <w:p>
      <w:r>
        <w:rPr>
          <w:b/>
        </w:rPr>
        <w:t xml:space="preserve">Yhteenveto</w:t>
      </w:r>
    </w:p>
    <w:p>
      <w:r>
        <w:t xml:space="preserve">Guernseyn poliitikot ovat kokoontuneet kunnioittamaan "hyvin erityistä" poliitikkoa, varapresidentti Dave Jonesia, joka kuoli aiemmin tässä kuussa 66-vuotiaana pitkän sairauden jälkeen.</w:t>
      </w:r>
    </w:p>
    <w:p>
      <w:r>
        <w:rPr>
          <w:b/>
          <w:u w:val="single"/>
        </w:rPr>
        <w:t xml:space="preserve">Asiakirjan numero 49850</w:t>
      </w:r>
    </w:p>
    <w:p>
      <w:r>
        <w:t xml:space="preserve">Surinamen presidentin poika Dino Bouterse syytteessä Yhdysvalloissa</w:t>
      </w:r>
    </w:p>
    <w:p>
      <w:r>
        <w:t xml:space="preserve">Dino Bouterse tunnusti syyttömyytensä liittovaltion tuomioistuimessa New Yorkissa. Bouterse pidätettiin Panamassa torstaina ja luovutettiin nopeasti amerikkalaisille agenteille. Hänen pidätyksensä tapahtui samaan aikaan, kun hänen isänsä, presidentti Desi Bouterse, isännöi Etelä-Amerikan johtajien Unasur-huippukokousta. Dino Bouterse, joka toimi Surinamen terrorisminvastaisen yksikön johtajana, pidätettiin Panama Cityn kansainvälisellä lentokentällä diplomaattipassilla matkustaessaan. Yhdysvaltain viranomaisten mukaan Bouterse oli saanut syytteen huume- ja asesyytteistä, mukaan lukien kokaiinikaupasta. Hänet oli tuomittu kahdeksaksi vuodeksi vankeuteen vuonna 2005, kun hänet oli todettu syylliseksi huumausaineiden, aseiden ja varastettujen luksusautojen kauppaan. Bouterse vapautettiin kolme vuotta myöhemmin hyvän käytöksen vuoksi, ja hänet nimitettiin myöhemmin Surinamen terrorisminvastaisen yksikön johtajaksi. Hänen isänsä Desi (Desire), entinen vallankaappausjohtaja, valittiin Surinamen presidentiksi vuonna 2010. Häntä syytettiin lukuisista ihmisoikeusloukkauksista 1980-luvulla, mutta parlamentti myönsi hänelle koskemattomuuden vuonna 2012. Vuonna 2000 presidentti Bouterse tuomittiin itse poissaolevana huumekaupasta hollantilaisessa tuomioistuimessa. Hän on aina kiistänyt syytteet.</w:t>
      </w:r>
    </w:p>
    <w:p>
      <w:r>
        <w:rPr>
          <w:b/>
        </w:rPr>
        <w:t xml:space="preserve">Yhteenveto</w:t>
      </w:r>
    </w:p>
    <w:p>
      <w:r>
        <w:t xml:space="preserve">Surinamen presidentin poika on saapunut oikeuteen Yhdysvalloissa syytettynä huume- ja asekaupasta.</w:t>
      </w:r>
    </w:p>
    <w:p>
      <w:r>
        <w:rPr>
          <w:b/>
          <w:u w:val="single"/>
        </w:rPr>
        <w:t xml:space="preserve">Asiakirjan numero 49851</w:t>
      </w:r>
    </w:p>
    <w:p>
      <w:r>
        <w:t xml:space="preserve">Lontoon Banksyn tyttö ja ilmapallo -maalauksen poistaminen</w:t>
      </w:r>
    </w:p>
    <w:p>
      <w:r>
        <w:t xml:space="preserve">Josephine McDermottBBC News Tapahtumayhtiö Sincura Group, joka poisti kiistanalaisesti toisen Banksyn seinämaalauksen Tottenhamissa, sanoi, että se asettaa teoksen näytteille ennen kuin myy sen noin 500 000 punnalla. Johtaja Tony Baxter sanoi, että Great Eastern Streetillä sijaitsevan painotalon seinämaalaukset poistetaan sunnuntaihin mennessä. "Se on hyvin ikoninen teos", hän lisäsi. Kirjapainossa työskentelevä mies sanoi, ettei ole nähnyt Banksyn seinämaalausta 12 vuoteen, koska se on peitetty laudoilla. "Olen nähnyt kuvia siitä, millainen tämä rakennus oli, kun se oli päällä noin 15 vuotta sitten. Kaikki ovat uteliaita", hän sanoi. Baxter sanoi, että seinämaalaus oli vaurioitunut ja maali oli hilseillyt pois, ja se kunnostettaisiin ennen myyntiä. Ikean kehyksen pahviseen taustapintaan maalattu kuva Tyttö ja ilmapallo myytiin 73 250 punnalla vuonna 2012. Viime viikolla rakennuttajalle, jonka odotettiin ostavan toimistotalon Camden Councililta, kerrottiin, että sen on poistettava Banksyn rottakuvio ja palautettava se viranomaiselle ennen myyntiä. Viime vuoden aikana rakennuksista on poistettu kaksi lontoolaista Banksyn seinämaalausta: Wood Greenissä on kuva ompelukoneen ääressä kyyhöttävästä pojasta ja Tottenhamissa kaksi lasta, jotka leikkivät "ei pallopelejä" -kyltin kanssa. Banksyn tiedottaja kieltäytyi kommentoimasta asiaa.</w:t>
      </w:r>
    </w:p>
    <w:p>
      <w:r>
        <w:rPr>
          <w:b/>
        </w:rPr>
        <w:t xml:space="preserve">Yhteenveto</w:t>
      </w:r>
    </w:p>
    <w:p>
      <w:r>
        <w:t xml:space="preserve">Graffititaiteilija Banksyn kuuluisa ilmapalloilevan tytön kuva poistetaan itälontoolaisen liikkeen seinältä ja myydään.</w:t>
      </w:r>
    </w:p>
    <w:p>
      <w:r>
        <w:rPr>
          <w:b/>
          <w:u w:val="single"/>
        </w:rPr>
        <w:t xml:space="preserve">Asiakirjan numero 49852</w:t>
      </w:r>
    </w:p>
    <w:p>
      <w:r>
        <w:t xml:space="preserve">Uudenvuoden kunnianosoitukset: Aikuiskoulutuksen pioneeri ritariksi</w:t>
      </w:r>
    </w:p>
    <w:p>
      <w:r>
        <w:t xml:space="preserve">Professori Alan Tuckett Wolverhamptonin yliopistosta perusti aikuisopiskelijoiden viikon vuonna 1992, ja hän on Unescon elinikäisen oppimisen neuvonantaja. Kansainvälisen aikuiskoulutusneuvoston entinen puheenjohtaja sanoi olevansa "otettu ja nöyrä". Wolverhamptonin vararehtori Geoff Layer sanoi, että hänen kollegansa oli "aikuiskoulutuksen ääni". "Neljäkymmentä vuotta sen jälkeen, kun hän auttoi luomaan aikuisoppijan käsitteen 1970-luvulla, hän inspiroi nykyään seuraavan sukupolven kouluttajia", professori Layer lisäsi. Aikuisopiskelijoiden viikko, joka on nykyään nimeltään Festival of Learning, järjestetään vuosittain 55 maassa. Professori Sir Alan asuu Leicestershiressä.</w:t>
      </w:r>
    </w:p>
    <w:p>
      <w:r>
        <w:rPr>
          <w:b/>
        </w:rPr>
        <w:t xml:space="preserve">Yhteenveto</w:t>
      </w:r>
    </w:p>
    <w:p>
      <w:r>
        <w:t xml:space="preserve">Aikuiskoulutuksen uranuurtaja on lyömässä ritariksi uudenvuoden kunniamaininnan perusteella koulutuspalveluistaan.</w:t>
      </w:r>
    </w:p>
    <w:p>
      <w:r>
        <w:rPr>
          <w:b/>
          <w:u w:val="single"/>
        </w:rPr>
        <w:t xml:space="preserve">Asiakirjan numero 49853</w:t>
      </w:r>
    </w:p>
    <w:p>
      <w:r>
        <w:t xml:space="preserve">"Pienet vanhukset": Belgian vanhainkoti iäkkäille eläimille</w:t>
      </w:r>
    </w:p>
    <w:p>
      <w:r>
        <w:t xml:space="preserve">Kotia johtaa Valerie Luycx (alla), ja sen nimi on Les Petits Vieux (Pienet vanhukset). Eläinsuojassa, joka sijaitsee Chievresin maaseudulla Hainaut'n maakunnassa Etelä-Belgiassa, asuu Pastis-possu (alla) sekä useita iäkkäitä kissoja, koiria, poneja ja vuohia, jotka Reutersin Yves Herman on kuvannut. Kaikilla eläimillä on joko terveysongelmia tai niistä on luovuttu, koska niiden omistajat olivat liian vanhoja huolehtimaan niistä. Asukkaisiin kuuluvat 15-vuotias eurooppalainen kissa Azuria (alla vasemmalla) ja yhdeksänvuotias Carlin-koira Ramses. Mukana on myös Calin-kissa, joka ei ehkä pidä siitä, että häntä kuvataan. Calin näkyy alhaalla nauttimassa silityksestä, kun taas yhdeksänvuotias bernhardinkoira Yam poseeraa muotokuvaa varten. Valerie perusti turvakodin vuonna 2000 miehensä Sergein kanssa. Hän sanoi: "Halusimme luoda eläimille perhe-elämän uudelleen." Hän sanoi: "Halusimme luoda eläimille perhe-elämän uudelleen." Vasemmalla Choupy, 14-vuotias yorkshirenterrieri. Ja tässä on Caracol, 10-vuotias espanjalainen galgo-koira eli vinttikoira. Asukkaat saavat leikkiä keskenään ja loikoilla rauhassa sohvilla. Kuvat: Yves Herman.</w:t>
      </w:r>
    </w:p>
    <w:p>
      <w:r>
        <w:rPr>
          <w:b/>
        </w:rPr>
        <w:t xml:space="preserve">Yhteenveto</w:t>
      </w:r>
    </w:p>
    <w:p>
      <w:r>
        <w:t xml:space="preserve">Etelä-Belgiassa on hoitokoti, jossa asuu 150 ikääntyvää eläintä, jotka viettävät viimeiset päivänsä rauhassa.</w:t>
      </w:r>
    </w:p>
    <w:p>
      <w:r>
        <w:rPr>
          <w:b/>
          <w:u w:val="single"/>
        </w:rPr>
        <w:t xml:space="preserve">Asiakirjan numero 49854</w:t>
      </w:r>
    </w:p>
    <w:p>
      <w:r>
        <w:t xml:space="preserve">Leicesterin kuninkaallisen sairaalan tehohoito suljettu</w:t>
      </w:r>
    </w:p>
    <w:p>
      <w:r>
        <w:t xml:space="preserve">Potilaalla todettiin Acinetobacter baumannii -bakteeri, joka on vastustuskykyinen monille antibiooteille. Sairaala ilmoitti jatkavansa tehohoitoa sillä aikaa, kun yksikkö höyrypuhdistetaan ja desinfioidaan. Tiedottajan mukaan jopa 10 ei-kiireellistä leikkausta joudutaan perumaan. Tohtori David Jenkins, Leicesterin sairaaloiden johtava infektioiden torjuntalääkäri, sanoi: "Tämä infektio saatiin potilaan sairaalassaoloaikana Yhdistyneen kuningaskunnan ulkopuolella. Koska bakteeri on vastustuskykyinen useimmille antibiooteille, pyrimme poistamaan sen kaikki mahdolliset jäljet teho-osastolta mahdollisimman nopeasti". "Olemme tietoisia siitä, että tämä aiheuttaa jonkin verran häiriöitä tehohoitopalveluumme, mutta voimme vakuuttaa potilaille ja omaisille, että jatkamme tehohoidon tarjoamista korkeimmalla mahdollisella tasolla ja samalla suojelemme potilaitamme tartunnoilta."</w:t>
      </w:r>
    </w:p>
    <w:p>
      <w:r>
        <w:rPr>
          <w:b/>
        </w:rPr>
        <w:t xml:space="preserve">Yhteenveto</w:t>
      </w:r>
    </w:p>
    <w:p>
      <w:r>
        <w:t xml:space="preserve">Leicesterin kuninkaallisen sairaalan teho-osasto on suljettu sen jälkeen, kun erään potilaan todettiin kantavan harvinaista superbakteeria.</w:t>
      </w:r>
    </w:p>
    <w:p>
      <w:r>
        <w:rPr>
          <w:b/>
          <w:u w:val="single"/>
        </w:rPr>
        <w:t xml:space="preserve">Asiakirjan numero 49855</w:t>
      </w:r>
    </w:p>
    <w:p>
      <w:r>
        <w:t xml:space="preserve">Cornwall Wildlife Trustin pyöriäisten menestys</w:t>
      </w:r>
    </w:p>
    <w:p>
      <w:r>
        <w:t xml:space="preserve">12 kuukautta kestäneen kokeilun aikana pyöriäisten aktiivisuus väheni 48 prosenttia sellaisten verkkojen läheisyydessä, joihin oli kiinnitetty pingeriksi kutsuttuja laitteita. Tiedottaja kertoi, että pingerit on sijoitettu verkkoihin, ja ne pitävät ääntä, joka karkottaa eläimiä. Säätiö toivoi, että se voisi olla ratkaisu ongelmaan. Neljä Cornwallissa sijaitsevaa venettä osallistui kokeiluun, jossa pingerit kiinnitettiin joihinkin verkkoihin. Verkoissa olevat akustiset laitteet tallensivat, oliko pingereillä varustettujen verkkojen läheisyydessä enemmän vai vähemmän eläimiä. Journal of Cetacean Research and Management -lehdessä julkaistut tulokset osoittivat, että pingereillä varustettujen verkkojen läheisyydessä oli vähemmän pyöriäisiä. Ruth Williams säätiöstä sanoi: "Olemme iloisia, että kokeet osoittautuivat menestyksekkäiksi, sillä ne eivät ainoastaan testanneet sitä, mikä voisi olla tärkeä väline arvoituksellisten ja arvokkaiden rannikkodelfiiniemme ja pyöriäisten suojelussa, vaan myös rakentaneet hyviä suhteita tämän läänin kalastusalaan. "Osallistuneilta laivureilta saadun palautteen ja säätiön tekemän tutkimuksen perusteella on todettu, että pingereiden käyttämiseen kalastusaluksilla ei ole merkittäviä käytännön ongelmia. "Alkuperäiset kustannukset - noin 50 puntaa - ja pingereiden lyhyt paristojen käyttöikä ovat ongelma, mutta säätiö on sitoutunut jatkamaan tutkimusta löytääkseen sopivan kaupallisen pingerin, jota voidaan käyttää tehokkaasti kaikilla rannikkokalastusveneillä."</w:t>
      </w:r>
    </w:p>
    <w:p>
      <w:r>
        <w:rPr>
          <w:b/>
        </w:rPr>
        <w:t xml:space="preserve">Yhteenveto</w:t>
      </w:r>
    </w:p>
    <w:p>
      <w:r>
        <w:t xml:space="preserve">Cornwall Wildlife Trustin mukaan hanke, jossa testattiin laitetta, jolla estetään delfiinien ja pyöriäisten jääminen kalaverkkoihin, on ollut menestys.</w:t>
      </w:r>
    </w:p>
    <w:p>
      <w:r>
        <w:rPr>
          <w:b/>
          <w:u w:val="single"/>
        </w:rPr>
        <w:t xml:space="preserve">Asiakirjan numero 49856</w:t>
      </w:r>
    </w:p>
    <w:p>
      <w:r>
        <w:t xml:space="preserve">Intian ja Kiinan joukot "törmäävät rajalla" Sikkimissä</w:t>
      </w:r>
    </w:p>
    <w:p>
      <w:r>
        <w:t xml:space="preserve">Seitsemän kiinalaista ja neljä intialaista sotilasta loukkaantui, kertoi armeijan virkamies lähellä Nathu La -sektoria Sikkimin rajavaltiossa. Paikalliset komentajat puhuivat ja ratkaisivat lauantaina tapahtuneen kiistan. Näillä kahdella maalla on kilpailevia vaatimuksia niiden yhteisestä 3 400 kilometrin pituisesta rajasta. Joskus vastakkainasetteluihin kuuluu rintojen koputtelua, tönimistä ja tönimistä sekä kivien heittelyä toisiaan kohti, BBC:n Etelä-Aasian päätoimittaja Anbarasan Ethirajan kertoo. Viimeisin jännittynyt yhteenotto tapahtui lähellä Nathu La -aluetta Sikkimissä, yli 5 000 metriä merenpinnan yläpuolella Himalajalla. Kiina ja Intia kävivät sotaa rajasta vuonna 1962. Vuonna 2017 maat ottivat yhteen myös alueella, kun Kiina yritti laajentaa rajanylitystietä kiistanalaisen ylängön läpi. Vaikka molemmat maat lähettävät partioita, jotka usein joutuvat fyysisiin yhteenottoihin, yhtään luotia ei ole ammuttu rajan yli viimeisten neljän vuosikymmenen aikana.</w:t>
      </w:r>
    </w:p>
    <w:p>
      <w:r>
        <w:rPr>
          <w:b/>
        </w:rPr>
        <w:t xml:space="preserve">Yhteenveto</w:t>
      </w:r>
    </w:p>
    <w:p>
      <w:r>
        <w:t xml:space="preserve">Kymmenet intialaiset ja kiinalaiset sotilaat ovat vaihtaneet fyysisiä iskuja yhteenotossa yhteisellä rajalla, kertovat intialaiset tiedotusvälineet.</w:t>
      </w:r>
    </w:p>
    <w:p>
      <w:r>
        <w:rPr>
          <w:b/>
          <w:u w:val="single"/>
        </w:rPr>
        <w:t xml:space="preserve">Asiakirjan numero 49857</w:t>
      </w:r>
    </w:p>
    <w:p>
      <w:r>
        <w:t xml:space="preserve">Intia pyytää LTTE:tä luopumaan aseista</w:t>
      </w:r>
    </w:p>
    <w:p>
      <w:r>
        <w:t xml:space="preserve">Intian sisäministeri P Chidambaram kertoi toimittajille, että Intia on huolissaan Sri Lankan pohjoisosassa tapahtuneista ihmishenkien menetyksistä ja haluaa molempien osapuolten lopettavan vihamielisyydet. "Olemme syvästi järkyttyneitä ihmishenkien menetyksistä", unionin sisäministeri P Chidambaram sanoi. Hän sanoi, että Sri Lankan hallituksen on keskeytettävä vihamielisyydet ja LTTE:n on suostuttava laskemaan aseet ja tulemaan neuvottelupöytään. "Tämän on tapahduttava samanaikaisesti. Vain kun molemmat kädet yhdistyvät, voi taputtaa", ministeri sanoi. "Valitettavasti emme pysty saamaan LTTE:tä luopumaan aseista, emmekä Sri Lankan hallitusta saamaan yli tietyn pisteen", hän sanoi. Sisäministeri P. Chidambaram vetosi jälleen kerran molempiin osapuoliin, jotta ne luopuisivat vihollisuuksista ja palaisivat neuvottelupöytään. Ministeri sanoi, että Intia onnistui saamaan Sri Lankan keskeyttämään vihollisuudet 48 tunniksi, mutta oli pettynyt siihen, että LTTE ei vastannut. "Edes tänään LTTE ei ole vastannut", hän sanoi.</w:t>
      </w:r>
    </w:p>
    <w:p>
      <w:r>
        <w:rPr>
          <w:b/>
        </w:rPr>
        <w:t xml:space="preserve">Yhteenveto</w:t>
      </w:r>
    </w:p>
    <w:p>
      <w:r>
        <w:t xml:space="preserve">Intia on pyytänyt LTTE:tä laskemaan aseet ja tulemaan neuvottelupöytään ja kehottanut Colomboa keskeyttämään vihollisuudet.</w:t>
      </w:r>
    </w:p>
    <w:p>
      <w:r>
        <w:rPr>
          <w:b/>
          <w:u w:val="single"/>
        </w:rPr>
        <w:t xml:space="preserve">Asiakirjan numero 49858</w:t>
      </w:r>
    </w:p>
    <w:p>
      <w:r>
        <w:t xml:space="preserve">Cullodenin taistelukentän suojelusta pyydetään yleisön mielipiteitä</w:t>
      </w:r>
    </w:p>
    <w:p>
      <w:r>
        <w:t xml:space="preserve">Se on seurausta riidasta, joka koskee uusien talojen rakennusluvan myöntämistä taistelukentän suojelualueella sijaitsevalle maalle. Vuonna 1746 käydyssä taistelussa Bonnie Prince Charlielle uskolliset joukot hävisivät Cumberlandin herttuan hallituksen armeijalle. Siinä kuoli noin 1 600 miestä, joista 1 500 oli jakobiitteja. Tässä kuussa vietetään 16. huhtikuuta käydyn taistelun 273. vuosipäivää. National Trust for Scotland, joka hallinnoi laajaa aluetta taistelukentällä, järjestää Culloden 300 -neuvotteluja 31. elokuuta asti. Cullodenin taistelukenttäkeskuksen toiminnanjohtaja Raoul Machin-Curtis sanoi: "Haluamme saavuttaa suunnitelmallisen ja myönteisen lähestymistavan, jolla suojellaan Cullodenia ja sitä, mitä se edustaa niin monille ihmisille. "Tiedämme, mitä tarkoittaa, jos tämä menee pieleen. Meidän tarvitsee vain katsoa Bannockburnia nähdäksemme, miten hajanainen lähestymistapa suunnitteluun voi vahingoittaa tärkeitä historiallisia kohteitamme. "Siksi toimimme nyt ja pyydämme kaikkien niiden panosta ja asiantuntemusta, jotka tuntevat yhteyttä Cullodeniin ja sen tarinaan."</w:t>
      </w:r>
    </w:p>
    <w:p>
      <w:r>
        <w:rPr>
          <w:b/>
        </w:rPr>
        <w:t xml:space="preserve">Yhteenveto</w:t>
      </w:r>
    </w:p>
    <w:p>
      <w:r>
        <w:t xml:space="preserve">National Trust for Scotland on pyytänyt yleisön mielipiteitä siitä, millainen uusi kehitys olisi hyväksyttävää Cullodenin taistelukentän läheisyydessä.</w:t>
      </w:r>
    </w:p>
    <w:p>
      <w:r>
        <w:rPr>
          <w:b/>
          <w:u w:val="single"/>
        </w:rPr>
        <w:t xml:space="preserve">Asiakirjan numero 49859</w:t>
      </w:r>
    </w:p>
    <w:p>
      <w:r>
        <w:t xml:space="preserve">Brasilian ex-presidentti Lula joutuu oikeuteen korruptiosta</w:t>
      </w:r>
    </w:p>
    <w:p>
      <w:r>
        <w:t xml:space="preserve">Syyttäjien mukaan hän otti vastaan 3,7 miljoonaa reaista (1,11 miljoonaa dollaria; 867 000 puntaa) lahjuksia, jotka liittyivät monen miljardin dollarin järjestelmään. Lula, 70, oli jo elokuussa saanut syytteen tutkimusten estämisestä. Hän kiistää kaikki väärinkäytökset ja sanoo, että syytökset ovat poliittisesti motivoituja. "Olen surullinen", Lula sanoi. "Se on suuri farssi, suuri valhe, suuri pyrotekninen show. "Se, mitä tapahtuu, ei masenna minua, vaan vain motivoi minua menemään ulos ja puhumaan enemmän." Tuomari Sergio Moro, joka valvoo Petrobrasin korruptiosyytösten tutkintaa Operaatio Autonpesu -operaatiossa, sanoi, että [Lulan] vastuusta on "riittävästi todisteita". Ex-presidentin väitetysti saamat rahat pestiin syyttäjien mukaan ostamalla ja kunnostamalla ranta-asunto. Asunnon rakennutti skandaaliin sekaantunut rakennusyhtiö. Myös hänen vaimonsa Marisa Leticia ja kuusi muuta henkilöä on asetettu syytteeseen. Syyttäjät syyttivät Lulaa siitä, että hän oli "pomo" järjestelmässä, jonka arvioidaan maksaneen yritykselle yli 2 miljardia dollaria (1,5 miljardia puntaa). Useita poliitikkoja ja Petrobrasin johtajia on pidätetty ja tuomittu kaksi vuotta kestäneen tutkinnan seurauksena. Tutkijat uskovat, että Petrobrasin kanssa tehdyt ylihintaiset sopimukset annettiin lahjuksia vastaan. Osa laittomasti saaduista rahoista käytettiin brasilialaisten huippupoliitikkojen vaalikampanjan rahoittamiseen, väitetään. Vuosina 2003-2011 presidenttinä toiminut Lula oli yksi Brasilian suosituimmista johtajista, ja häntä pidetään mahdollisena ehdokkaana vuoden 2018 presidentinvaaleissa. Hänen työväenpuolueensa suosio kuitenkin romahti tänä vuonna, ja hänen seuraajakseen valittu Dilma Rousseff asetettiin viralta viime kuussa. Rikostuomio estäisi häntä asettumasta ehdolle vuonna 2018.</w:t>
      </w:r>
    </w:p>
    <w:p>
      <w:r>
        <w:rPr>
          <w:b/>
        </w:rPr>
        <w:t xml:space="preserve">Yhteenveto</w:t>
      </w:r>
    </w:p>
    <w:p>
      <w:r>
        <w:t xml:space="preserve">Brasilian entinen presidentti Luiz Inacio Lula da Silva joutuu oikeuteen korruptio- ja rahanpesusyytteistä, jotka liittyvät valtion öljy-yhtiön Petrobrasin väitettyyn juonitteluun.</w:t>
      </w:r>
    </w:p>
    <w:p>
      <w:r>
        <w:rPr>
          <w:b/>
          <w:u w:val="single"/>
        </w:rPr>
        <w:t xml:space="preserve">Asiakirjan numero 49860</w:t>
      </w:r>
    </w:p>
    <w:p>
      <w:r>
        <w:t xml:space="preserve">Isle of Man Santa Dash järjestetään Douglasissa</w:t>
      </w:r>
    </w:p>
    <w:p>
      <w:r>
        <w:t xml:space="preserve">Kevin Loundes voitti Douglasin kaduilla järjestetyn hyväntekeväisyysjuoksun ja teki uuden ennätyksen 4 minuuttia 20 sekuntia rikkoen John Halliganin vuoden 2007 ennätyksen. Loundes juoksi kerätäkseen rahaa motoneuronisairauden hyväksi ja sanoi olevansa iloinen voitostaan. Vuonna 2010 juoksu keräsi kymmeniä tuhansia puntia hyväntekeväisyyteen. Herra Loundes sanoi: Loundes sanoi: "Se on tietenkin hauskaa ja hieno rata hyväntekeväisyysjuoksuun. "Olen todella tyytyväinen, että voitin Johnin ennätyksen. Se on kestänyt jo muutaman vuoden."</w:t>
      </w:r>
    </w:p>
    <w:p>
      <w:r>
        <w:rPr>
          <w:b/>
        </w:rPr>
        <w:t xml:space="preserve">Yhteenveto</w:t>
      </w:r>
    </w:p>
    <w:p>
      <w:r>
        <w:t xml:space="preserve">Mansaarella yli 120 ihmistä on pukeutunut joulupukiksi osallistuakseen tiistaina järjestettävään vuosittaiseen Santa Dashiin.</w:t>
      </w:r>
    </w:p>
    <w:p>
      <w:r>
        <w:rPr>
          <w:b/>
          <w:u w:val="single"/>
        </w:rPr>
        <w:t xml:space="preserve">Asiakirjan numero 49861</w:t>
      </w:r>
    </w:p>
    <w:p>
      <w:r>
        <w:t xml:space="preserve">Gloucestershiren luottoyhdistys avaa pankin Berkeleyssä</w:t>
      </w:r>
    </w:p>
    <w:p>
      <w:r>
        <w:t xml:space="preserve">Stroud Valleys Credit Unioniin (SVCU) kuuluvaa yhteisöpankkia pyörittää neljä vapaaehtoista, ja se on avoinna joka tiistaiaamu kaupungintalolla. Luottoyhteisön Stephen Moore sanoi, että pankki tarjoaa suoraviivaista palvelua ja vetoaa asiakkaisiin, jotka haluavat yksinkertaisen säästämistavan. SVCU:n omistavat sen jäsenet, ja se on voittoa tavoittelematon organisaatio. Se on Financial Services Authorityn sääntelemä, ja sillä on muita keräyspisteitä Stroudissa, Cashes Greenissä, Nailsworthissa, Dursleyssä, Stonehousessa ja Ebley Millissä. "Niin monet ihmiset joutuvat hyvin kalliiden lainayhtiöiden käsiin ja heillä on vaikeuksia maksaa maksuja", Moore lisäsi. "Luottoyhdistyksen maksut ovat hyvin paljon helpompia - nykyinen korko on 1-2 prosenttia kuukaudessa, mikä tekee lainanotosta ja säästämisestä paljon helpompaa."</w:t>
      </w:r>
    </w:p>
    <w:p>
      <w:r>
        <w:rPr>
          <w:b/>
        </w:rPr>
        <w:t xml:space="preserve">Yhteenveto</w:t>
      </w:r>
    </w:p>
    <w:p>
      <w:r>
        <w:t xml:space="preserve">Gloucestershiren luottoyhteisö on avannut kahdeksannen keräyspisteensä, ja se on nyt avoinna Berkeleyssä.</w:t>
      </w:r>
    </w:p>
    <w:p>
      <w:r>
        <w:rPr>
          <w:b/>
          <w:u w:val="single"/>
        </w:rPr>
        <w:t xml:space="preserve">Asiakirjan numero 49862</w:t>
      </w:r>
    </w:p>
    <w:p>
      <w:r>
        <w:t xml:space="preserve">Formula 1:n Jenson Button menee naimisiin Jessica Michibatan kanssa</w:t>
      </w:r>
    </w:p>
    <w:p>
      <w:r>
        <w:t xml:space="preserve">Button, 34, vahvisti uutisen sen jälkeen, kun lehdissä oli spekuloitu, että pari olisi mennyt naimisiin Mauilla Havaijilla. Somersetin Fromesta kotoisin oleva kuljettaja kirjoitti: "Hyvää uutta vuotta herra ja rouva Buttonilta!!!". Olemme innoissamme nähdessämme uuden vuoden perheen ja rakkaiden kanssa." Hän ja alusvaatemallina työskentelevä Michibata ovat olleet suhteessa vuodesta 2008 lähtien. Heidän avioliittonsa solmittiin sen jälkeen, kun McLaren ilmoitti joulukuussa pitävänsä vuoden 2009 maailmanmestarin uuden sopimuksen tehneen Fernando Alonson rinnalla kaudella 2015. Surreyssä sijaitsevalla tiimillä oli kestänyt viikkoja päättää, pitäisikö se Buttonin vai hänen vuoden 2014 tallikaverinsa Kevin Magnussenin, 22, vai ei. Button, joka ajaa tänä vuonna 16. kautensa Formula 1:ssä, on voittanut 15 kilpailua ja saavuttanut 50 palkintokorokesijoitusta 268 startista. Hänen isänsä John, entinen rallicross-kuljettaja, kuoli viime tammikuussa kotonaan Ranskan Rivieralla.</w:t>
      </w:r>
    </w:p>
    <w:p>
      <w:r>
        <w:rPr>
          <w:b/>
        </w:rPr>
        <w:t xml:space="preserve">Yhteenveto</w:t>
      </w:r>
    </w:p>
    <w:p>
      <w:r>
        <w:t xml:space="preserve">Entinen Formula 1 -maailmanmestari Jenson Button on mennyt naimisiin pitkäaikaisen kumppaninsa Jessica Michibatan kanssa, hän vahvisti Twitterissä.</w:t>
      </w:r>
    </w:p>
    <w:p>
      <w:r>
        <w:rPr>
          <w:b/>
          <w:u w:val="single"/>
        </w:rPr>
        <w:t xml:space="preserve">Asiakirjan numero 49863</w:t>
      </w:r>
    </w:p>
    <w:p>
      <w:r>
        <w:t xml:space="preserve">Miehet kiistävät orjuus- ja maahanmuuttorikokset</w:t>
      </w:r>
    </w:p>
    <w:p>
      <w:r>
        <w:t xml:space="preserve">Truro Magistrates' Court kuuli, että poliisi kutsuttiin paikalle sen jälkeen, kun ihmisten nähtiin nousevan perjantaina Cornwallin Newlynissä sijaitsevasta veneestä pakettiauton takaosaan. Ajoneuvo pysäytettiin myöhemmin M5-tiellä lähellä Cullomptonia Devonissa. Kentistä ja Lancashiresta kotoisin olevat miehet vangittiin, ja he saapuvat Crown Courtiin 7. toukokuuta. Heitä syytetään naisen matkustamisen järjestämisestä tai helpottamisesta hyväksikäyttötarkoituksessa sekä 29 Vietnamin kansalaista kuljettaneen jahdin ohjaamisesta Newlyniin vuoden 1971 maahanmuuttolain vastaisesti. Glen Bennett, 55, Burnleystä, Lancashiresta, Keith Plummer, 62, Sheernessistä, Kentistä, ja Jon Ransom, 63, niin ikään Kentistä, myönsivät syyttömyytensä. Frank Walling, 72, Colnesta, Lancashiresta, ei vastannut syytteeseen.</w:t>
      </w:r>
    </w:p>
    <w:p>
      <w:r>
        <w:rPr>
          <w:b/>
        </w:rPr>
        <w:t xml:space="preserve">Yhteenveto</w:t>
      </w:r>
    </w:p>
    <w:p>
      <w:r>
        <w:t xml:space="preserve">Neljä miestä on saapunut oikeuteen syytettynä nykyaikaisesta orjuudesta ja maahanmuuttorikoksista sen jälkeen, kun 29 Vietnamin kansalaista löydettiin pakettiautosta M5-tiellä.</w:t>
      </w:r>
    </w:p>
    <w:p>
      <w:r>
        <w:rPr>
          <w:b/>
          <w:u w:val="single"/>
        </w:rPr>
        <w:t xml:space="preserve">Asiakirjan numero 49864</w:t>
      </w:r>
    </w:p>
    <w:p>
      <w:r>
        <w:t xml:space="preserve">One Direction -fanien turvallisuus liikuttaa Radio 1:n chart-show'ta</w:t>
      </w:r>
    </w:p>
    <w:p>
      <w:r>
        <w:t xml:space="preserve">Sadat fanit kokoontuivat katsomaan poikabändi One Directionia, joka oli vieraana. Radio 1:n lausunnossa sanottiin: "Radio 1 ja poliisi katsoivat, että oli turvallisempaa sekä nuorten kuuntelijoiden että bändin kannalta, jos haastattelu siirrettiin salaiseen paikkaan." Bändi pyysi anteeksi odottaneilta faneilta. Bändin reaktio Viime vuoden X Factorissa kolmanneksi sijoittuneen kvintetin oli määrä esiintyä ohjelmassa juhlistaakseen ensimmäisen singlejulkaisunsa ykköseksi nousemista. Sadat teini-ikäiset fanit odottivat BBC Radio 1:n studion ulkopuolella Great Portland Streetillä Lontoon keskustassa toivoen näkevänsä bändin. Yhtyeen Zayn Malik vahvisti Twitterissä, että heidän haastattelunsa oli siirretty. "Kuulin juuri, että kaverit eivät [sic] tule nyt alas, pahoittelut kaikille ulkona odottaneille", hän kirjoitti. Yhtyeen toinen jäsen Liam Payne kirjoitti: "Hei kaikki, valitettavasti emme voi tulla Radio 1:een terveys- ja turvallisuussyistä. Pahoittelut kaikille, jotka odottavat massiivinen kiitos siitä, että teette niin". Haastattelu juontaja Reggie Yatesin kanssa jatkui vaihtoehtoisessa paikassa. One Direction teki vuoden 2011 tähän mennessä nopeimmin myyneen singlen kappaleellaan What Makes You Beautiful. Sitä myytiin 153 000 kappaletta viikon sisällä julkaisusta. Heidän debyyttialbuminsa on määrä julkaista ennen joulua.</w:t>
      </w:r>
    </w:p>
    <w:p>
      <w:r>
        <w:rPr>
          <w:b/>
        </w:rPr>
        <w:t xml:space="preserve">Yhteenveto</w:t>
      </w:r>
    </w:p>
    <w:p>
      <w:r>
        <w:t xml:space="preserve">BBC Radio 1:n Official Chart Show jouduttiin eilen lähettämään vaihtoehtoisesta paikasta, koska ylikansoituksesta oltiin huolissaan.</w:t>
      </w:r>
    </w:p>
    <w:p>
      <w:r>
        <w:rPr>
          <w:b/>
          <w:u w:val="single"/>
        </w:rPr>
        <w:t xml:space="preserve">Asiakirjan numero 49865</w:t>
      </w:r>
    </w:p>
    <w:p>
      <w:r>
        <w:t xml:space="preserve">Kansallinen bardi Robert Burns debytoi iPhonessa</w:t>
      </w:r>
    </w:p>
    <w:p>
      <w:r>
        <w:t xml:space="preserve">Uuden iPhone-sovelluksen avulla harrastajat ympäri maailmaa voivat ladata Burnsin runoja ja tutustua niihin välittömästi. Sovellus sisältää hakutietokannan kaikista Burnsin runoista, yhteenvedon runoilijan elämään liittyvistä tosiasioista ja oppaan Burns-illallisen järjestämisestä. Tekstipohjaisen sovelluksen on kehittänyt Skotlannin hallitus. Kulttuuriministeri Fiona Hyslop sanoi: "Robert Burns on Skotlannin suurin kulttuuri-ikoni, joka tunnetaan ja jota juhlitaan kaikkialla maailmassa. Hänen perinnöllään on mittaamaton arvo Skotlannille ja maan imagolle ulkomailla. "Tässä sovelluksessa käytetään uusinta teknologiaa Burnsin tuomiseen 2000-luvulle, ja hänen pysyvät sanomansa ihmisten tasa-arvosta ja kansainvälisestä veljeydestä ovat nyt iPhone-käyttäjien saatavilla kaikkialla maailmassa." Skotlannin hallitus vahvisti, että jos uusi sovellus osoittautuisi menestykseksi, se harkitsisi sen levittämistä muille mobiilialustoille. Sovelluksen julkaisu tapahtuu ennen Robert Burnsin syntymämuseon avajaisia perjantaina.</w:t>
      </w:r>
    </w:p>
    <w:p>
      <w:r>
        <w:rPr>
          <w:b/>
        </w:rPr>
        <w:t xml:space="preserve">Yhteenveto</w:t>
      </w:r>
    </w:p>
    <w:p>
      <w:r>
        <w:t xml:space="preserve">Robert Burnsin koko teos on nyt ensimmäistä kertaa saatavilla ilmaiseksi iPhonelle.</w:t>
      </w:r>
    </w:p>
    <w:p>
      <w:r>
        <w:rPr>
          <w:b/>
          <w:u w:val="single"/>
        </w:rPr>
        <w:t xml:space="preserve">Asiakirjan numero 49866</w:t>
      </w:r>
    </w:p>
    <w:p>
      <w:r>
        <w:t xml:space="preserve">Birminghamin "vakoilukameroiden" poistaminen on saatu päätökseen</w:t>
      </w:r>
    </w:p>
    <w:p>
      <w:r>
        <w:t xml:space="preserve">West Midlandsin poliisin mukaan viimeinen Washwood Heathiin ja Sparkbrookiin asennettu kamera poistettiin 27. toukokuuta. Tiedottajan mukaan nyt aloitetaan kaikkien kameroihin liittyvien tukirakenteiden ja laitteiden poistaminen. Kamerat, joista osa oli piilotettuja, maksettiin 3 miljoonalla punnalla hallituksen varoista, jotka oli korvamerkitty terrorismin torjuntaan. Yhteisön jäsenet olivat vihaisia kuulemisen puutteesta, kun kamerat asennettiin ensimmäisen kerran huhtikuussa 2010 Project Champion -hankkeen puitteissa. Apulaispoliisipäällikkö Sharon Rowe West Midlandsin poliisista sanoi: "Olemme olleet tiiviisti yhteydessä yhteisöihimme pitääkseen heidät ajan tasalla kehityksestä ja siitä, milloin kamerat voidaan poistaa todellisilta kaduilta". Riippumattomassa raportissa arvosteltiin voimakkaasti Project Champion -ohjelmaa ja West Midlandsin poliisia kameroiden asentamisen vuoksi.</w:t>
      </w:r>
    </w:p>
    <w:p>
      <w:r>
        <w:rPr>
          <w:b/>
        </w:rPr>
        <w:t xml:space="preserve">Yhteenveto</w:t>
      </w:r>
    </w:p>
    <w:p>
      <w:r>
        <w:t xml:space="preserve">Työ Birminghamin kaupunginosiin asennettujen vakoilukameroiden poistamiseksi on päättynyt, poliisi kertoi.</w:t>
      </w:r>
    </w:p>
    <w:p>
      <w:r>
        <w:rPr>
          <w:b/>
          <w:u w:val="single"/>
        </w:rPr>
        <w:t xml:space="preserve">Asiakirjan numero 49867</w:t>
      </w:r>
    </w:p>
    <w:p>
      <w:r>
        <w:t xml:space="preserve">Coronavirus: Auringonottajat eivät noudata sosiaalista etäisyyttä koskevia ohjeita.</w:t>
      </w:r>
    </w:p>
    <w:p>
      <w:r>
        <w:t xml:space="preserve">Richmondin putoukset Swale-joen varrella osoittautuivat maanantaina suosituksi paikaksi auringonottajille. Poliisin mukaan sakkoja voidaan antaa, jos kokoontuu ihmisiä yli kahdesta taloudesta, mutta ei sosiaalista etäisyyttä koskevien ohjeiden noudattamatta jättämisestä. Eräs paikallinen poliisi twiittasi myöhemmin jälkeensä jätetyistä roskista. Hän kiitti myös vapaaehtoisten, myös paikallisten teini-ikäisten, ponnisteluja, jotka auttoivat siivoamisessa. Ennen juhlapyhäviikonloppua North Yorkshiren poliisi oli kehottanut ihmisiä "siirtymään eteenpäin", jos heidän vierailukohteensa oli kiireinen. Suurista ihmisjoukoista raportoitiin kuitenkin myös muilla alueilla, ja Burnsallissa oli paljon kävijöitä. Tämä tapahtui sen jälkeen, kun uudet säännöt, jotka sallivat päiväretket ulkotiloihin, tulivat voimaan aiemmin tässä kuussa. Seuraa BBC Yorkshire ja Lincolnshire Facebookissa, Twitterissä ja Instagramissa. Lähetä juttuideoita osoitteeseen yorkslincs.news@bbc.co.uk.</w:t>
      </w:r>
    </w:p>
    <w:p>
      <w:r>
        <w:rPr>
          <w:b/>
        </w:rPr>
        <w:t xml:space="preserve">Yhteenveto</w:t>
      </w:r>
    </w:p>
    <w:p>
      <w:r>
        <w:t xml:space="preserve">Noin 100 ihmistä kokoontui Pohjois-Yorkshiren kauneuspaikalle juhlapyhäviikonloppuna koronavirusta koskevista rajoituksista huolimatta.</w:t>
      </w:r>
    </w:p>
    <w:p>
      <w:r>
        <w:rPr>
          <w:b/>
          <w:u w:val="single"/>
        </w:rPr>
        <w:t xml:space="preserve">Asiakirjan numero 49868</w:t>
      </w:r>
    </w:p>
    <w:p>
      <w:r>
        <w:t xml:space="preserve">Intia Goa onnettomuus: Goa: Kaksitoista loukkaantui, kun lentokone suistui kiitotieltä</w:t>
      </w:r>
    </w:p>
    <w:p>
      <w:r>
        <w:t xml:space="preserve">Jet on kertonut, että 154 matkustajaa Mumbaihin kuljettanut kone putosi kiitotieltä teknisen vian vuoksi. Viranomaisten mukaan onnettomuuden tarkat yksityiskohdat ovat kuitenkin epäselviä. Joulukuu on vilkkain kuukausi Goan osavaltion pääkaupungin Panjimin lähellä sijaitsevalla Dabolimin lentokentällä. Televisiolähetyksissä kuvattiin loukkaantuneita ja traumatisoituneita matkustajia - muutama paareilla - pimeässä. Lentokoneen etummainen alusteline ja toinen siivistä näyttivät vaurioituneen, kun se pysähtyi vain rungon rungon ja moottorin koteloiden varassa. Useimmilla loukkaantuneilla näytti olevan vain viiltoja ja ruhjeita, vaikka jotkut vammat olivat vakavampia. "Jalkani murtui", matkustaja Dinesh Kumar sanoi. "Sillä hetkellä, kun kone lähti juoksemaan kiitotiellä, se liukui läheiselle pellolle, ja koneen sisällä oli savua." Lentomatkustaminen on yhä suositumpaa Intiassa, joka on yksi maailman nopeimmin kasvavista talouksista. Sisäisten lentojen matkustajamäärät kasvoivat 21 prosenttia vuonna 2015 yli 80 miljoonaan, ja hallitus ennustaa matkustajamäärien kasvavan huomattavasti seuraavien viiden vuoden aikana. Jet Airways on Intian toiseksi suurin lentoyhtiö, ja se lentää sekä kotimaan että kansainvälisillä reiteillä.</w:t>
      </w:r>
    </w:p>
    <w:p>
      <w:r>
        <w:rPr>
          <w:b/>
        </w:rPr>
        <w:t xml:space="preserve">Yhteenveto</w:t>
      </w:r>
    </w:p>
    <w:p>
      <w:r>
        <w:t xml:space="preserve">Ainakin 12 intialaisen Jet Airwaysin Boeing 737 -lentokoneen matkustajaa on loukkaantunut, kun kone suistui kiitotieltä Goan lentokentällä valmistautuessaan nousuun, kertovat viranomaiset.</w:t>
      </w:r>
    </w:p>
    <w:p>
      <w:r>
        <w:rPr>
          <w:b/>
          <w:u w:val="single"/>
        </w:rPr>
        <w:t xml:space="preserve">Asiakirjan numero 49869</w:t>
      </w:r>
    </w:p>
    <w:p>
      <w:r>
        <w:t xml:space="preserve">Cricciethin käsityökeskus voitaisiin korvata kaupungin "elinvoimaisella keskuksella".</w:t>
      </w:r>
    </w:p>
    <w:p>
      <w:r>
        <w:t xml:space="preserve">Cricciethissä sijaitseva paikka, jota on viime aikoina pidetty käsityökeskuksena ja liuskekivitehtaana, on ollut tyhjillään jo jonkin aikaa. Tilat purettaisiin ja tilalle rakennettaisiin "elinvoimainen keskus", mutta se ei vaikuttaisi naapurissa sijaitsevaan luetteloituun Caffi Cwrt -ravintolaan. Gwyneddin neuvoston odotetaan käsittelevän suunnitelmaa lähikuukausina. "Ehdotamme Cricciethin keskustaan uutta kaksikerroksista paikkaa, jossa tarjotaan paikallisesti tuotettua ruokaa ja juomaa rennossa ja ystävällisessä ilmapiirissä", rakennuttajat sanovat suunnitteluhakemuksessaan. "Osana kehitystä neljä palvelevaa studiota tarjoaa majoitusta paikan päällä. "Hankkeen ytimessä on luonnonmukaisten hedelmien, vihannesten ja kotieläinten tuotanto, joka kasvatetaan kestävästi paikallisesti alle kilometrin päässä paikasta." Paikallisen demokratian raportointipalvelun mukaan 1800-luvun karttojen mukaan paikalla toimi sepänverstas ja myöhemmin autokorjaamo ja huoltoasema. Siitä tuli 1980-luvulla liuskekiviverstas ja käsityömyymälä, myöhemmin hyväntekeväisyyskauppa, ennen kuin se jäi jälleen tyhjilleen. Rakennuttajat sanoivat, että heidän suunnitelmansa poistaisi "ruman ja hylätyn rakennuksen, parantaisi tämän kaupunginosan ilmapiiriä ja poistaisi epäsosiaalisen käyttäytymisen magneetin". "Ehdotuksen tavoitteena on edistää Cricciethin keskustan elinvoimaisuutta, ja se on jännittävä tilaisuus kaupungin tulevaisuuden kannalta", he lisäsivät.</w:t>
      </w:r>
    </w:p>
    <w:p>
      <w:r>
        <w:rPr>
          <w:b/>
        </w:rPr>
        <w:t xml:space="preserve">Yhteenveto</w:t>
      </w:r>
    </w:p>
    <w:p>
      <w:r>
        <w:t xml:space="preserve">Gwyneddissä sijaitsevasta vanhasta sepäntehtaasta, jonka rakennuttajat ovat leimanneet "ränsistyneeksi silmänlumeeksi", voitaisiin tehdä uusi ravintola, baari ja majoitusliikkeitä sisältävä kauppa.</w:t>
      </w:r>
    </w:p>
    <w:p>
      <w:r>
        <w:rPr>
          <w:b/>
          <w:u w:val="single"/>
        </w:rPr>
        <w:t xml:space="preserve">Asiakirjan numero 49870</w:t>
      </w:r>
    </w:p>
    <w:p>
      <w:r>
        <w:t xml:space="preserve">Kuuleminen M54-M6-moottoritieyhteydestä</w:t>
      </w:r>
    </w:p>
    <w:p>
      <w:r>
        <w:t xml:space="preserve">Highways Agency on julkaissut neljä mahdollista reittiä, joiden avulla M54 voisi ensimmäistä kertaa liittyä suoraan M6:een pohjoiseen päin. Suunnitelmissa ehdotetaan joko M6:n nykyisen liittymän 10A uudelleenmuotoilua tai uutta tietä liittymään liittymään 11. Highways Agencyn mukaan kuuleminen alkaa tässä kuussa. Keskustelut aloitetaan parlamentin jäsenten ja alueen paikallisviranomaisten kanssa, ja yleisönäyttelyt järjestetään myöhemmin tänä vuonna. Ehdotukset saivat ensimmäisen kerran hallituksen tuen vuonna 2003, ja viime vuonna se ilmoitti suunnitelmista rahoittaa suunnitelma rakennuttajien rahoitusosuuksilla. Wrekinin konservatiivisen kansanedustajan Mark Prichardin mukaan hanke maksaisi "satoja miljoonia puntia", mutta toisi "pitkän aikavälin vaurautta" ja parantaisi yhteyksiä M54-tien varrella sijaitseville alueille. Alueen paikallisviranomaiset ovat lisänneet vaatimuksiaan yhteyksien rakentamisesta pohjoiseen M6:lle, kun i54-liiketoimintapuisto ja Jaguar Land Roverin uusi 350 miljoonan punnan tehdas on rakennettu M54-moottoritien varteen.</w:t>
      </w:r>
    </w:p>
    <w:p>
      <w:r>
        <w:rPr>
          <w:b/>
        </w:rPr>
        <w:t xml:space="preserve">Yhteenveto</w:t>
      </w:r>
    </w:p>
    <w:p>
      <w:r>
        <w:t xml:space="preserve">M54- ja M6-moottoriteiden välistä uutta yhdystietä koskevista suunnitelmista järjestetään virallinen kuuleminen.</w:t>
      </w:r>
    </w:p>
    <w:p>
      <w:r>
        <w:rPr>
          <w:b/>
          <w:u w:val="single"/>
        </w:rPr>
        <w:t xml:space="preserve">Asiakirjan numero 49871</w:t>
      </w:r>
    </w:p>
    <w:p>
      <w:r>
        <w:t xml:space="preserve">Tinbergen-rakennuksen purkusuunnitelma asbestilöydön jälkeen</w:t>
      </w:r>
    </w:p>
    <w:p>
      <w:r>
        <w:t xml:space="preserve">Tinbergen-rakennus, jossa sijaitsevat eläintieteen ja kokeellisen psykologian laitokset, suljettiin helmikuussa. Yli 1 600 henkilökuntaan kuuluvaa ja opiskelijaa joutui muuttamaan, vaikka asbestia ei ollut "helposti saavutettavissa" tiloissa. Yliopiston ohjauskomitea suositteli yksimielisesti rakennuksen purkamista. Tiedottajan mukaan nyt on "haastava aika", eikä yliopisto vielä pysty sanomaan, milloin purkaminen tapahtuu, kuinka paljon se maksaisi tai mitä arkkitehtejä palkattaisiin suunnittelemaan korvaava rakennus. Oxfordin kaupunginvaltuusto on jo myöntänyt rakennusluvan väliaikaisille rakennuksille Radcliffe Observatory Quarterin ja University Clubin urheilukentällä. Asbestikuitujen pitkäaikainen hengittäminen voi aiheuttaa sairauksia, kuten keuhkosyöpää, mesotelioomaa ja asbestoosia.</w:t>
      </w:r>
    </w:p>
    <w:p>
      <w:r>
        <w:rPr>
          <w:b/>
        </w:rPr>
        <w:t xml:space="preserve">Yhteenveto</w:t>
      </w:r>
    </w:p>
    <w:p>
      <w:r>
        <w:t xml:space="preserve">Oxfordin yliopiston rakennus, josta löydettiin asbestia, puretaan ja korvataan uudella.</w:t>
      </w:r>
    </w:p>
    <w:p>
      <w:r>
        <w:rPr>
          <w:b/>
          <w:u w:val="single"/>
        </w:rPr>
        <w:t xml:space="preserve">Asiakirjan numero 49872</w:t>
      </w:r>
    </w:p>
    <w:p>
      <w:r>
        <w:t xml:space="preserve">Maansisäiset pakolaiset pakenevat LTTE:n alueille - Yleinen yleiskokous</w:t>
      </w:r>
    </w:p>
    <w:p>
      <w:r>
        <w:t xml:space="preserve">Mulativun alueen hallituksen edustaja Emilda Sukumar kertoi BBC Sandeshayalle, että monet maansisäiset pakolaiset pakenevat kohti LTTE:n hallitsemaa aluetta hallituksen toistuvista vetoomuksista huolimatta. Hallituksen edustaja puhui BBC:lle Vavuniasta palattuaan Mulativun kiertueelta. "En tiedä, miksi he eivät tule puhdistetuille alueille. Mutta Oddusudanissa näin eilen, että he pakenevat Pudukudiiruppun alueelle", Sukumar sanoi. Malarian ja tuberkuloosin kuorihyökkäykset ovat alkaneet sen jälkeen, kun vihollisuudet Mulativussa ovat olleet suhteellisen hiljaisia, hän sanoi. Sukumar lisäsi, että Mulativussa leiriytyneet maansisäiset pakolaiset ovat alkaneet pakata laukkujaan ja lähteä jälleen kerran pakoon. "Kuulin eräästä perheestä, joka on joutunut siirtymään yli kymmenen kertaa. Näin eilen myös talon, jossa asui seitsemän perhettä. Sekään ei ollut varsinainen talo, vaan väliaikainen rakennelma", hän sanoi BBC:n singhalankieliselle palvelulle. Mulativun alueen hallituksen päähallintovirkamies lisäsi alueen lääkäreitä siteeraten, että Pudukudiiruppussa ihmiset kärsivät malariasta, tuberkuloosista ja aliravitsemuksesta, koska heillä ei ole kunnollista ravintoa. "Myönnämme ruokaa hallitukselta uudelleensijoittamisministeriön kautta, ja monet maansisäiset pakolaiset saavat ruokaa myös WFP:ltä. He saavat kuitenkin vain kuivia annoksia. Maansisäisten pakolaisten on ostettava muuta ruokaa, mutta heidän on hyvin vaikea löytää ostopaikkaa, koska pommitukset ovat jälleen alkaneet", hän sanoi. Jatkuvien kranaattihyökkäysten vuoksi Sukumar sanoi, että hänen on täytynyt pysyä piirikunnan sihteeristössä viime päivät, koska hän kärsii pahasta sydänsairaudesta.</w:t>
      </w:r>
    </w:p>
    <w:p>
      <w:r>
        <w:rPr>
          <w:b/>
        </w:rPr>
        <w:t xml:space="preserve">Yhteenveto</w:t>
      </w:r>
    </w:p>
    <w:p>
      <w:r>
        <w:t xml:space="preserve">Kapinallisten hallussa olevilla alueilla olevat maansisäiset pakolaiset kohtaavat vakavia vaikeuksia, koska vihollisuudet ovat alkaneet tulvien jälkeen, kertoi korkea-arvoinen hallituksen virkamies.</w:t>
      </w:r>
    </w:p>
    <w:p>
      <w:r>
        <w:rPr>
          <w:b/>
          <w:u w:val="single"/>
        </w:rPr>
        <w:t xml:space="preserve">Asiakirjan numero 49873</w:t>
      </w:r>
    </w:p>
    <w:p>
      <w:r>
        <w:t xml:space="preserve">Edvardiaanisen Dyffrynin puutarhan kunnostustyöt alkavat</w:t>
      </w:r>
    </w:p>
    <w:p>
      <w:r>
        <w:t xml:space="preserve">Dyffryn Gardens on täynnä toimintaa, kun puutarhurit, konservaattorit ja rakennusmiehet työskentelevät kunnostusohjelman parissa. Osana kunnostusta patsaita on poistettu restauroitaviksi ja kasveja kasvatetaan kesää varten. Työmiehet ovat paikalla jatkuvasti heinäkuuhun asti. National Trust Dyffryn Gardensin pääjohtaja Geraldine Donovan sanoi: "On hienoa nähdä, että tähän hankkeeseen on käytetty niin paljon huolellisuutta ja huomiota niin monien asiantuntijoiden toimesta. "Osa puutarhasta kunnostettiin vuonna 1998, mutta lisää tarvittiin, ja se yksityiskohtaisuus, jonka tämä hanke saa aikaan, tekee näistä huoneista erityisen hienoja vierailukohteita". "On todella jännittävää seurata, miten puutarhat muuttuvat joka päivä. "Prosessi on yhtä jännittävä kuin lopputuloksen näkeminen." Huoneet valmistuvat ja avautuvat yleisölle kesällä.</w:t>
      </w:r>
    </w:p>
    <w:p>
      <w:r>
        <w:rPr>
          <w:b/>
        </w:rPr>
        <w:t xml:space="preserve">Yhteenveto</w:t>
      </w:r>
    </w:p>
    <w:p>
      <w:r>
        <w:t xml:space="preserve">Entisöintityöt ovat alkaneet kolmen edvardiaanisen puutarhahuoneen palauttamiseksi entiseen loistoonsa Vale of Glamorganissa.</w:t>
      </w:r>
    </w:p>
    <w:p>
      <w:r>
        <w:rPr>
          <w:b/>
          <w:u w:val="single"/>
        </w:rPr>
        <w:t xml:space="preserve">Asiakirjan numero 49874</w:t>
      </w:r>
    </w:p>
    <w:p>
      <w:r>
        <w:t xml:space="preserve">Coronavirus: Wishaw'n sairaalassa keittiöhenkilökunnan testi oli positiivinen virukselle</w:t>
      </w:r>
    </w:p>
    <w:p>
      <w:r>
        <w:t xml:space="preserve">Wishaw'n yliopistollisen sairaalan useilla työntekijöillä on todettu olevan virus, ja useita muita on testattu. NHS Lanarkshiren mukaan kaikki asianmukaiset infektioiden ehkäisy- ja valvontatoimenpiteet on toteutettu. Terveyslautakunnan tiedottaja kertoi BBC:lle: "Emme kommentoi henkilökunnan määrää luottamuksellisuuden vuoksi. "Pieni osa henkilökunnasta eristää itsensä kotona kansallisten ohjeiden mukaisesti."</w:t>
      </w:r>
    </w:p>
    <w:p>
      <w:r>
        <w:rPr>
          <w:b/>
        </w:rPr>
        <w:t xml:space="preserve">Yhteenveto</w:t>
      </w:r>
    </w:p>
    <w:p>
      <w:r>
        <w:t xml:space="preserve">Lanarkshiren yleissairaalan keittiöissä työskentelevät työntekijät ovat saaneet positiivisen testituloksen koronaviruksesta.</w:t>
      </w:r>
    </w:p>
    <w:p>
      <w:r>
        <w:rPr>
          <w:b/>
          <w:u w:val="single"/>
        </w:rPr>
        <w:t xml:space="preserve">Asiakirjan numero 49875</w:t>
      </w:r>
    </w:p>
    <w:p>
      <w:r>
        <w:t xml:space="preserve">Manx Electric Railwayn kyltti puretaan.</w:t>
      </w:r>
    </w:p>
    <w:p>
      <w:r>
        <w:t xml:space="preserve">DOI:n tiedottajan mukaan maamerkki puretaan ensi viikolla "turvallisuussyistä" sen jälkeen, kun tukikehys oli syöpynyt. Korvaava kyltti asennetaan ensi keväänä "samaan aikaan, kun rautatiekausi 2021 alkaa", hän lisäsi. Kirjoitus sijaitsee kukkulan rinteessä Derby Castlen raitiovaunujen vaunuhallin takana. Se pystytettiin vuonna 1993 Manx Electric Railwayn satavuotisjuhlan kunniaksi. Paikalla ollut aiempi kyltti poistettiin, kun se vaurioitui gorse-palossa. Seuraa BBC Isle of Mania Facebookissa ja Twitterissä. Voit myös lähettää juttuideoita osoitteeseen northwest.newsonline@bbc.co.uk</w:t>
      </w:r>
    </w:p>
    <w:p>
      <w:r>
        <w:rPr>
          <w:b/>
        </w:rPr>
        <w:t xml:space="preserve">Yhteenveto</w:t>
      </w:r>
    </w:p>
    <w:p>
      <w:r>
        <w:t xml:space="preserve">Manx Electric Railway -kyltti Douglasissa poistetaan, on infrastruktuuriministeriö (DOI) ilmoittanut.</w:t>
      </w:r>
    </w:p>
    <w:p>
      <w:r>
        <w:rPr>
          <w:b/>
          <w:u w:val="single"/>
        </w:rPr>
        <w:t xml:space="preserve">Asiakirjan numero 49876</w:t>
      </w:r>
    </w:p>
    <w:p>
      <w:r>
        <w:t xml:space="preserve">Libidemokraatit ja konservatiivit esittelevät terveyspolitiikkansa</w:t>
      </w:r>
    </w:p>
    <w:p>
      <w:r>
        <w:t xml:space="preserve">Puolueen mukaan sen suunniteltu 10 miljoonan punnan suuruinen Access to GPs -ohjelma rahoittaisi myös pidennettyjä aukioloaikoja, ja innovatiivisimmat tarjoukset palkittaisiin. Walesin Lib Dem -demokraattien johtaja Kirsty Williams sanoi, että se "takaisi parhaan hoidon oikeaan aikaan". Walesin konservatiivit puolestaan sanoivat, että jos he pääsevät valtaan, he aikovat puuttua NHS-pomojen suuriin palkkioihin. Toryjen mukaan se seurasi uutisia, joiden mukaan Betsi Cadwaladrin yliopiston terveyslautakunta maksoi entiselle toimitusjohtajalleen Trevor Purtille edelleen 200 000 punnan vuosipalkkaa sen jälkeen, kun hän oli siirtynyt Englantiin. Varjo-terveysministeri Darren Millar sanoi, että oli aika lopettaa järjestelmä, joka näytti "palkitsevan epäonnistumisen".</w:t>
      </w:r>
    </w:p>
    <w:p>
      <w:r>
        <w:rPr>
          <w:b/>
        </w:rPr>
        <w:t xml:space="preserve">Yhteenveto</w:t>
      </w:r>
    </w:p>
    <w:p>
      <w:r>
        <w:t xml:space="preserve">Walesin liberaalidemokraattien mukaan yleislääkärien vastaanotoille pitäisi antaa enemmän rahaa vastineeksi nopeasta ajanvarauksesta.</w:t>
      </w:r>
    </w:p>
    <w:p>
      <w:r>
        <w:rPr>
          <w:b/>
          <w:u w:val="single"/>
        </w:rPr>
        <w:t xml:space="preserve">Asiakirjan numero 49877</w:t>
      </w:r>
    </w:p>
    <w:p>
      <w:r>
        <w:t xml:space="preserve">Nainen kuolee lomalla kanajuhlissa Benidormissa</w:t>
      </w:r>
    </w:p>
    <w:p>
      <w:r>
        <w:t xml:space="preserve">Livingstonista kotoisin oleva Kirsty Maxwell kuoli lauantaina matkailualueella Kaakkois-Espanjassa. Hänen uskotaan kuuluneen yli 30 naisen ryhmään, joka oli matkustanut lomakohteeseen viettämään polttariviikonloppua. Benidormin poliisi pidätti tapaukseen liittyen brittimiehen, joka myöhemmin vapautettiin. Ulkoministeriön edustaja sanoi: "Tuemme Benidormissa 29. huhtikuuta valitettavasti kuolleen Britannian kansalaisen perhettä." Hän lisäsi: "Olemme yhteydessä paikallisiin viranomaisiin brittimiehen pidätyksen jälkeen." Rouva Maxwellin ruumis löydettiin Apartamentos Payman uima-altaan läheltä lauantaina.</w:t>
      </w:r>
    </w:p>
    <w:p>
      <w:r>
        <w:rPr>
          <w:b/>
        </w:rPr>
        <w:t xml:space="preserve">Yhteenveto</w:t>
      </w:r>
    </w:p>
    <w:p>
      <w:r>
        <w:t xml:space="preserve">Länsi-Lothianin nainen on kuollut Benidormissa sijaitsevassa loma-asuntokohteessa polttareiden aikana.</w:t>
      </w:r>
    </w:p>
    <w:p>
      <w:r>
        <w:rPr>
          <w:b/>
          <w:u w:val="single"/>
        </w:rPr>
        <w:t xml:space="preserve">Asiakirjan numero 49878</w:t>
      </w:r>
    </w:p>
    <w:p>
      <w:r>
        <w:t xml:space="preserve">Kadonneen laulajan mysteeri ratkaistu</w:t>
      </w:r>
    </w:p>
    <w:p>
      <w:r>
        <w:t xml:space="preserve">Greg CochraneNewsbeat-musiikkitoimittaja Kun hänen kolme muuta bändikaveriaan olivat paikalla, Allan ei osallistunut viime yönä [8. syyskuuta] Mercury Prize -palkintogaalaan, jossa bändi oli ehdolla samannimisestä debyyttialbumistaan. Palkintojen juontaja Jools Holland sanoi illalla, että laulajan poissaolo johtui siitä, että hän "ei voi kovin hyvin". Yhtyeen levy-yhtiön lausunnossa sanottiin tänään: "James ei ole poissa ja hän odottaa innolla KOL:n [Kings Of Leon] kiertuepäiviä, jotka alkavat 11. syyskuuta Bristolissa Massachusettsissa Yhdysvalloissa". Lehtitietojen mukaan Allan on New Yorkissa. Bänditoveri Rab Allen myönsi eilen NME-lehdelle puhuessaan, ettei tiennyt hänen olinpaikastaan: "Olimme festivaaleilla Italiassa ja palasimme takaisin, ja olen nähnyt hänet viimeksi lentokentällä." Bändi jäi tämän vuoden Mercury Prize -palkinnon saajaksi hiphop-tulokas Speech Debelle.</w:t>
      </w:r>
    </w:p>
    <w:p>
      <w:r>
        <w:rPr>
          <w:b/>
        </w:rPr>
        <w:t xml:space="preserve">Yhteenveto</w:t>
      </w:r>
    </w:p>
    <w:p>
      <w:r>
        <w:t xml:space="preserve">Glasvegasin levy-yhtiö on pyrkinyt kumoamaan huhut, joiden mukaan laulaja James Allan olisi "kadonnut".</w:t>
      </w:r>
    </w:p>
    <w:p>
      <w:r>
        <w:rPr>
          <w:b/>
          <w:u w:val="single"/>
        </w:rPr>
        <w:t xml:space="preserve">Asiakirjan numero 49879</w:t>
      </w:r>
    </w:p>
    <w:p>
      <w:r>
        <w:t xml:space="preserve">David Tennant tähdittää Busby Babes BBC:n draamaa</w:t>
      </w:r>
    </w:p>
    <w:p>
      <w:r>
        <w:t xml:space="preserve">United herättää katastrofin eloon eloonjääneiden ja heidän perheidensä omakohtaisten haastattelujen avulla. Pelaajista, jotka tunnettiin Busby Babes - managerin Sir Matt Busbyn mukaan - tuli nuorin jalkapalloliigan voittanut joukkue. Entinen Doctor Who -tähti Tennant esittää walesilaissyntyistä valmentajaa Jimmy Murphya. Rhonddasta kotoisin oleva Murphy ei ollut mukana kohtalokkaassa onnettomuudessa, mutta hän auttoi joukkueen kokoamisessa Busbyn toipuessa vammoistaan. Hän onnistui ohjaamaan Unitedin tuon kauden FA Cupin finaaliin ja ohjasi samana vuonna Walesin valmentajana maansa MM-kisojen puolivälieriin, jossa se hävisi lopulliselle voittajalle Brasilialle. Onnettomuushetkellä joukkue oli matkalla kotiin Euroopan cupin ottelusta Punaisen tähden Belgradia vastaan. Kun Ambassador-tyyppinen potkurikone pysähtyi Münchenissä tankkaamaan, se suistui kiitotieltä kolmannella yrityksellä nousta ilmaan jatkolennolle. Puolet 44 matkustajasta, joihin kuului pelaajia, Unitedin henkilökuntaa, toimittajia, kannattajia ja miehistöä, sai surmansa. Skins-sarjassa esiintynyt näyttelijä Jack O'Connell esittää Bobby Charltonia ja Any Human Heart -sarjasta tuttu Sam Claflin näyttelee Duncan Edwardsia, joka kuoli 15 päivää onnettomuuden jälkeen. Busbya näyttelevää näyttelijää ei ole vielä nimetty. Tv-elokuvan on käsikirjoittanut Chris Chibnall, jonka ansioihin kuuluu muun muassa Torchwood.</w:t>
      </w:r>
    </w:p>
    <w:p>
      <w:r>
        <w:rPr>
          <w:b/>
        </w:rPr>
        <w:t xml:space="preserve">Yhteenveto</w:t>
      </w:r>
    </w:p>
    <w:p>
      <w:r>
        <w:t xml:space="preserve">David Tennantin on määrä tähdittää BBC:n uutta draamaa Manchester Unitedista ja lento-onnettomuudesta, jossa kuoli kahdeksan joukkueen pelaajaa vuonna 1958.</w:t>
      </w:r>
    </w:p>
    <w:p>
      <w:r>
        <w:rPr>
          <w:b/>
          <w:u w:val="single"/>
        </w:rPr>
        <w:t xml:space="preserve">Asiakirjan numero 49880</w:t>
      </w:r>
    </w:p>
    <w:p>
      <w:r>
        <w:t xml:space="preserve">"Kuningas Arthurin" kappeli Glastonburyn lähistöllä paljastui.</w:t>
      </w:r>
    </w:p>
    <w:p>
      <w:r>
        <w:t xml:space="preserve">Glastonburyn lähellä sijaitsevan Beckery Chapelin kaivauksilla pyritään ajoittamaan tarkasti varhaiskristillisen kappelin rakennukset. Sunnuntaina järjestettävän avoimien ovien päivän aikana vierailijat voivat tutustua jäännöksiin, joita kaivettiin viimeksi vuosina 1967-1968. Sen jälkeen kaivannot täytetään ja kappelin sijainti merkitään maastoon. Arkeologi Richard Brunning South West Heritage Trustista sanoi: "Aiemmat kaivaukset 1960-luvulla viittasivat siihen, että paikalla on saattanut sijaita saksilainen luostari ennen kuin siitä tuli kappeli. "Tämän tutkimuksen tavoitteena on saada uusia tieteellisiä ajoitusnäytteitä, joiden avulla luostarihautausmaa voidaan ensimmäistä kertaa ajoittaa tarkasti." Kappeliin liittyy legendaarinen kuningas Arthurin vierailu, jonka sanotaan nähneen siellä näyn Neitsyt Mariasta ja Jeesus-lapsesta. Myös irlantilaisen pyhimyksen Bridgetin kerrotaan käyneen siellä vuonna 488 jKr. ja jättäneen sinne omaisuutta, josta tuli myöhemmin pyhiinvaelluspaikka.</w:t>
      </w:r>
    </w:p>
    <w:p>
      <w:r>
        <w:rPr>
          <w:b/>
        </w:rPr>
        <w:t xml:space="preserve">Yhteenveto</w:t>
      </w:r>
    </w:p>
    <w:p>
      <w:r>
        <w:t xml:space="preserve">Ensimmäistä kertaa lähes 50 vuoteen on löydetty jäänteitä keskiaikaisesta rakennuksesta, jossa tarun mukaan kuningas Arthur vieraili.</w:t>
      </w:r>
    </w:p>
    <w:p>
      <w:r>
        <w:rPr>
          <w:b/>
          <w:u w:val="single"/>
        </w:rPr>
        <w:t xml:space="preserve">Asiakirjan numero 49881</w:t>
      </w:r>
    </w:p>
    <w:p>
      <w:r>
        <w:t xml:space="preserve">Ainakin 15 kuollut Bangladeshin jatkuvissa mielenosoituksissa</w:t>
      </w:r>
    </w:p>
    <w:p>
      <w:r>
        <w:t xml:space="preserve">Oppositio on torjunut päivämäärän ja vaatinut liikennesulkua. Se haluaa, että pääministeri Sheikh Hasina siirtää vallan neutraalille väliaikaishallitukselle, joka valvoo äänestyksiä - käytäntö, joka on omaksuttu aiemmissa äänestyksissä. Oppositio on jatkanut liikennesulkuaan perjantaihin asti. Sen kannattajat ovat sabotoineet rautatielinjoja, sytyttäneet busseja ja takseja tuleen ja estäneet lauttojen kulun. Vaalikomissaari tapasi torstaina turvallisuusjoukkojen johtajat keskustellakseen väkivaltaisuuksista. Hallitus on puolestaan ilmoittanut, että YK:n lähettiläs Oscar Fernandez-Taranco vierailee Bangladeshissa 6. joulukuuta käydäkseen keskusteluja poliittisten puolueiden kanssa vaalitauon lopettamisesta. Joukkotiedotusväline Daily Star -sanomalehden mukaan lähettiläs vie YK:n johtajan "vahvan viestin" kilpaileville poliittisille johtajille "vapaiden, oikeudenmukaisten, uskottavien ja osallistavien" vaalien järjestämisestä.</w:t>
      </w:r>
    </w:p>
    <w:p>
      <w:r>
        <w:rPr>
          <w:b/>
        </w:rPr>
        <w:t xml:space="preserve">Yhteenveto</w:t>
      </w:r>
    </w:p>
    <w:p>
      <w:r>
        <w:t xml:space="preserve">Virkamiesten mukaan ainakin 15 ihmistä on saanut surmansa Bangladeshissa mielenosoituksissa, jotka seurasivat maanantaina hallituksen ilmoitusta, jonka mukaan parlamenttivaalit järjestetään 5. tammikuuta.</w:t>
      </w:r>
    </w:p>
    <w:p>
      <w:r>
        <w:rPr>
          <w:b/>
          <w:u w:val="single"/>
        </w:rPr>
        <w:t xml:space="preserve">Asiakirjan numero 49882</w:t>
      </w:r>
    </w:p>
    <w:p>
      <w:r>
        <w:t xml:space="preserve">Greater Anglia: Nopeammat Lontoo-East Anglia-junat liikennöivät</w:t>
      </w:r>
    </w:p>
    <w:p>
      <w:r>
        <w:t xml:space="preserve">Greater Anglian lisäjunat eivät pysähdy Dissin, Stowmarketin ja Chelmsfordin kaltaisilla asemilla. Suurin osa nykyisistä Lontoon Liverpool Streetin ja Ipswichin välisistä junavuoroista kestää noin puolitoista tuntia, ja Lontoon ja Norwichin välillä vajaat kaksi tuntia. Uudet vuorot lyhentävät nopeinta Norwichin ja Lontoon välistä matkaa 12 minuuttia. Nopein matka Ipswichin ja Lontoon välillä lyhenee neljällä minuutilla, ilmoitti junayhtiö Greater Anglia. Norwichista 90 minuutin vuorot lähtevät Norwichista klo 9.00 ja 17.00 (pysähtyminen Ipswichissä klo 9.33 ja 17.33) ja toiseen suuntaan Lontoon Liverpool Streetiltä klo 11.00 ja 19.00 (pysähtyminen Ipswichissä klo 11.55 ja 19.57), ja ne liikennöivät maanantaista lauantaihin. Greater Anglian toimitusjohtaja Jamie Burles sanoi: "Nopeammat matka-ajat ja tuhannet lisämatkapaikat hyödyttävät Itä-Angliassa asuvia ja työskenteleviä ihmisiä ja tukevat alueen taloutta." Kesäaikaan liikennöidään ylimääräisiä vuoroja reiteillä Norwich-Ipswich-Colchester-Lontoon Liverpool Street, Norwich-Lowestoft, Ipswich-Peterborough, Ipswich-Felixstowe ja Norwich-Great Yarmouth, kun uusi aikataulu tulee voimaan 19. toukokuuta.</w:t>
      </w:r>
    </w:p>
    <w:p>
      <w:r>
        <w:rPr>
          <w:b/>
        </w:rPr>
        <w:t xml:space="preserve">Yhteenveto</w:t>
      </w:r>
    </w:p>
    <w:p>
      <w:r>
        <w:t xml:space="preserve">Työmatka-aika Lontooseen lyhenee alle tuntiin Ipswichistä ja 90 minuuttiin Norwichista neljällä uudella junavuorolla.</w:t>
      </w:r>
    </w:p>
    <w:p>
      <w:r>
        <w:rPr>
          <w:b/>
          <w:u w:val="single"/>
        </w:rPr>
        <w:t xml:space="preserve">Asiakirjan numero 49883</w:t>
      </w:r>
    </w:p>
    <w:p>
      <w:r>
        <w:t xml:space="preserve">Financial Conduct Authority tutkii Tescoa</w:t>
      </w:r>
    </w:p>
    <w:p>
      <w:r>
        <w:t xml:space="preserve">Supermarkettijätti ilmoitti jatkavansa täysipainoista yhteistyötä FCA:n ja muiden asiaankuuluvien viranomaisten kanssa. Uutinen aiheutti Tescon osakekurssin uuden laskun, ja se laski 3 prosenttia 180 puntaan - alimmilleen yli 10 vuoteen. Tesco on jo käynnistänyt oman tutkimuksensa asiasta. Sen suorittaa Deloitte yhdessä Freshfieldsin kanssa, joka on konsernin ulkoinen oikeudellinen neuvonantaja. Viime viikolla Yhdistyneen kuningaskunnan tilinpäätösvalvontaviranomainen Financial Reporting Council (FRC) ilmoitti, että se "seuraa tilannetta tiiviisti", mutta ei aio ryhtyä toimiin ennen kuin Tescon oma tutkimus on saatu päätökseen. FRC voi määrätä sakkoja väärinkäytöksistä. Se voi myös riippumattoman paneelin välityksellä erottaa yksityishenkilöitä ja yrityksiä kirjanpitoalan ammattijärjestöstä. Laskeva myynti Tesco on hyllyttänyt neljä johtajaa kirjanpito-ongelmiensa vuoksi, mukaan lukien Yhdistyneen kuningaskunnan toimitusjohtaja Chris Bush. Supermarket on taistellut myynnin laskua ja markkinaosuutensa pienenemistä vastaan, kun Aldin ja Lidlin kaltaiset alennusketjut ovat kasvattaneet suosiotaan. Se on hiljattain kokenut korkean tason uudelleenjärjestelyjä. Toimitusjohtaja Dave Lewis on ollut tehtävässään vasta kuukauden, ja talousjohtaja Alan Stewartin, jonka oli alun perin määrä aloittaa tehtävässä 1. joulukuuta, aloittamispäivää aikaistettiin, ja hän aloitti tehtävässä viime viikolla. Parlamentin liike-elämän valiokunnan puheenjohtaja Adrian Bailey on kuvaillut Tescon virhettä "stratosfääriseksi". Hän kertoi BBC:lle viime viikolla, että yrityksen entinen toimitusjohtaja Philip Clarke saatetaan hyvinkin kutsua valiokunnan kuultavaksi asiasta.</w:t>
      </w:r>
    </w:p>
    <w:p>
      <w:r>
        <w:rPr>
          <w:b/>
        </w:rPr>
        <w:t xml:space="preserve">Yhteenveto</w:t>
      </w:r>
    </w:p>
    <w:p>
      <w:r>
        <w:t xml:space="preserve">Tesco kertoo, että Financial Conduct Authority (FCA) on ilmoittanut sille, että sitä tutkitaan sen jälkeen, kun se viime viikolla myönsi, että se oli ylittänyt puolivuotisennusteensa 250 miljoonalla punnalla.</w:t>
      </w:r>
    </w:p>
    <w:p>
      <w:r>
        <w:rPr>
          <w:b/>
          <w:u w:val="single"/>
        </w:rPr>
        <w:t xml:space="preserve">Asiakirjan numero 49884</w:t>
      </w:r>
    </w:p>
    <w:p>
      <w:r>
        <w:t xml:space="preserve">Sean Riggin kuolema: Konstaapeli "teki virheen" väittäessään tarkastavansa pidätetyn tilan</w:t>
      </w:r>
    </w:p>
    <w:p>
      <w:r>
        <w:t xml:space="preserve">Sean Rigg kuoli poliisiasemalla vuonna 2008, kun häntä oli pidetty poliisiautossa. Paul White, 53, joka kiistää väärän valan antamisen, kertoi poliisin valvontaelimelle vuonna 2009 ja sitten tutkinnassa vuonna 2012, että hän oli tarkastanut Riggin tilanteen pakettiautossa. Syyttäjä väittää, että hän pyysi anteeksi vasta vuosia myöhemmin, kun valvontakameran kuvat paljastivat hänet. Rigg, 40, kärsi vainoharhaisesta skitsofreniasta, eikä hän ollut ottanut lääkkeitään kuolemaansa edeltävinä viikkoina, oikeus kuuli. Hän sairastui, kun häntä pidettiin poliisiautossa. White kertoi Southwark Crown Courtille järkyttyneensä, kun hän näki valvontakameran kuvamateriaalin, joka sai hänet ymmärtämään, ettei hän voinut käydä poliisiautossa. "Olin täysin järkyttynyt", hän sanoi. "Pyysin vain anteeksi, koska tiesin olleeni väärässä. "En tiedä, mitä mielessäni liikkui, mutta olin selvästi tehnyt suuren virheen." Hän jatkoi: "En tiedä, mitä mielessäni liikkui, mutta olin selvästi tehnyt suuren virheen." White kertoi syyttäjä Max Hill QC:lle, ettei hän muistanut, mitä Riggin kuoliniltana tapahtui. Hän kertoi valamiehistölle olleensa "täysin hämmentynyt" tapahtumien kulusta, joka johti siihen, että hän löysi Riggin sikiöasentoon käpertyneenä häkkitilan lattialta, jonne hänet oli siirretty. Hill kertoi hänelle: "Koulutettuna ja kokeneena poliisimiehenä ei yksinkertaisesti riitä, että sanot: 'En osaa selittää, miten se tapahtui'." Hän sanoi: "En voi selittää, miten se tapahtui." Oikeudenkäynti jatkuu.</w:t>
      </w:r>
    </w:p>
    <w:p>
      <w:r>
        <w:rPr>
          <w:b/>
        </w:rPr>
        <w:t xml:space="preserve">Yhteenveto</w:t>
      </w:r>
    </w:p>
    <w:p>
      <w:r>
        <w:t xml:space="preserve">Poliisivankilan ylikonstaapeli on kertonut oikeudenkäynnissä tehneensä "virheen", kun hän kertoi miehen kuoleman tutkinnassa, että hän oli käynyt tarkistamassa miehen tilan poliisiautossa.</w:t>
      </w:r>
    </w:p>
    <w:p>
      <w:r>
        <w:rPr>
          <w:b/>
          <w:u w:val="single"/>
        </w:rPr>
        <w:t xml:space="preserve">Asiakirjan numero 49885</w:t>
      </w:r>
    </w:p>
    <w:p>
      <w:r>
        <w:t xml:space="preserve">Ryanair avaa 15 uutta Skotlannin reittiä</w:t>
      </w:r>
    </w:p>
    <w:p>
      <w:r>
        <w:t xml:space="preserve">Uusia Edinburghin reittejä ovat Baden, Budapest, Carcassonne, Eindhoven, Hampuri, Katowice, Nantes, Praha, Szczecin, Toulouse, Venetsia, Valencia ja Wroclaw. Glasgow'n kaksi uutta reittiä suuntautuvat Krakovaan ja Madridiin. Uudet reitit merkitsevät Ryanairille 20 prosentin kasvua Skotlannissa. Ne tulevat myyntiin myöhemmin tässä kuussa. Ryanairin Michael O'Leary sanoi: "Olemme iloisia voidessamme käynnistää kaikkien aikojen suurimman Skotlannin talviaikataulumme, jossa on 15 uutta reittiä ja 20 prosentin kasvu, joka tuo yli viisi miljoonaa asiakasta vuodessa ja tukee 3 750 työpaikkaa Ryanairin neljällä skotlantilaisella lentoasemalla."</w:t>
      </w:r>
    </w:p>
    <w:p>
      <w:r>
        <w:rPr>
          <w:b/>
        </w:rPr>
        <w:t xml:space="preserve">Yhteenveto</w:t>
      </w:r>
    </w:p>
    <w:p>
      <w:r>
        <w:t xml:space="preserve">Ryanair on käynnistänyt kaikkien aikojen suurimman Skotlannin talviaikataulunsa, johon kuuluu 13 uutta Edinburghin reittiä ja kaksi uutta Glasgow'n lentoa.</w:t>
      </w:r>
    </w:p>
    <w:p>
      <w:r>
        <w:rPr>
          <w:b/>
          <w:u w:val="single"/>
        </w:rPr>
        <w:t xml:space="preserve">Asiakirjan numero 49886</w:t>
      </w:r>
    </w:p>
    <w:p>
      <w:r>
        <w:t xml:space="preserve">EastEnders-näyttelijä joutuu oikeuteen ahdistelusta</w:t>
      </w:r>
    </w:p>
    <w:p>
      <w:r>
        <w:t xml:space="preserve">Henry sai syytteen 14. syyskuuta Lontoossa Greenwichissä sijaitsevan Jamie's Italian -ravintolan ulkopuolella sattuneen riidan jälkeen. 51-vuotias mies on määrätty saapumaan Bexleyn käräjäoikeuteen, ja häntä vastaan järjestetään oikeudenkäynti 11. helmikuuta. Näyttelijän tiedottaja sanoi: "Linda puolustaa syytettä." Crown Prosecution Servicen tiedottaja sanoi, että tapaukseen liittyen on annettu syyttömyysvakuutus. Scotland Yardin tiedottaja sanoi, että näyttelijättärelle oli nostettu syyte rasistisesti törkeästä yleiseen järjestykseen kohdistuneesta rikoksesta Greenwichin Nelson Roadilla sattuneen välikohtauksen jälkeen. Näyttelijää, jota syytetään hänen avioliittonimellään Valiris, syytetään uhkaavien tai loukkaavien sanojen käyttämisestä, jotka todennäköisesti aiheuttavat häirintää, hälyttämistä tai ahdistusta. BBC ei ole kommentoinut asiaa, mutta Henry jatkaa EastEndersin kuvauksia oikeudenkäyntiin asti. Henry on näytellyt Shirley Carteria BBC:n sarjassa vuodesta 2006 lähtien, ja hänet tunnetaan myös Yvonne Atkinsin roolista vankiladraamassa Bad Girls.</w:t>
      </w:r>
    </w:p>
    <w:p>
      <w:r>
        <w:rPr>
          <w:b/>
        </w:rPr>
        <w:t xml:space="preserve">Yhteenveto</w:t>
      </w:r>
    </w:p>
    <w:p>
      <w:r>
        <w:t xml:space="preserve">EastEndersin näyttelijä Linda Henry, joka näyttelee saippuasarjassa Shirley Carteria, joutuu oikeuteen syytettynä rasistisesta häirinnästä.</w:t>
      </w:r>
    </w:p>
    <w:p>
      <w:r>
        <w:rPr>
          <w:b/>
          <w:u w:val="single"/>
        </w:rPr>
        <w:t xml:space="preserve">Asiakirjan numero 49887</w:t>
      </w:r>
    </w:p>
    <w:p>
      <w:r>
        <w:t xml:space="preserve">S4C Yr Eginin pääkonttori on tärkeä investointi, sanoo ministeri.</w:t>
      </w:r>
    </w:p>
    <w:p>
      <w:r>
        <w:t xml:space="preserve">Alun Davies puolusti Walesin hallituksen Yr Eginille myöntämää 3 miljoonan punnan tukea "tärkeänä investointina". Walesin Trinity St Davidin yliopisto oli luvannut, että sen kehittäminen ei edellyttäisi julkista rahoitusta. Davies sanoi, ettei hän tiennyt, syntyisikö hankkeen myötä 600 työpaikkaa, kuten väitettiin, mutta hän oli "luottavainen" uusien mahdollisuuksien suhteen. Hän kertoi keskiviikkona Walesin parlamentin kulttuurivaliokunnalle pitävänsä Yr Eginiä tärkeänä investointina, joka tukee Länsi-Walesin taloutta ja walesin kieltä. Hän lisäsi, että Walesin hallituksella on "tärkeä tehtävä" investoida sinne, missä markkinat eivät toimi, ja auttaa luomaan laadukkaita työpaikkoja walesin kielellä Carmarthenshiren kaltaisella alueella. Maaliskuussa yliopiston johtajat kertoivat valiokunnalle, että rakennus, jonka on määrä avautua loppukeväästä 2018, ei ollut vielä saanut muita vuokralaisia kuin S4C:n. Davies lisäsi, että S4C voisi tehdä enemmän tukeakseen taitojen kehittämistä yhteistyössä muiden lähetystoiminnan harjoittajien, ammattijärjestöjen, ammattiliittojen ja Walesin hallituksen perustaman uuden Creative Wales -elimen kanssa. Simon Thomas, Plaid Cymru Mid and West Wales AM, sanoi: "Olen iloinen, että Walesin hallitus tuki tätä tärkeää kehitystä, joka hyödyttää Länsi-Walesin lisäksi myös walesinkielistä media-alaa, koska se luo useita laadukkaita työpaikkoja."</w:t>
      </w:r>
    </w:p>
    <w:p>
      <w:r>
        <w:rPr>
          <w:b/>
        </w:rPr>
        <w:t xml:space="preserve">Yhteenveto</w:t>
      </w:r>
    </w:p>
    <w:p>
      <w:r>
        <w:t xml:space="preserve">Carmartheniin rakennettava luova keskus, johon kuuluu myös S4C:n uusi pääkonttori, luo korkealaatuisia työpaikkoja, kertoi walesin kielen ministeri parlamentin jäsenille.</w:t>
      </w:r>
    </w:p>
    <w:p>
      <w:r>
        <w:rPr>
          <w:b/>
          <w:u w:val="single"/>
        </w:rPr>
        <w:t xml:space="preserve">Asiakirjan numero 49888</w:t>
      </w:r>
    </w:p>
    <w:p>
      <w:r>
        <w:t xml:space="preserve">Meksikon kaupungin naiset äänestävät ensimmäistä kertaa paikallisesti</w:t>
      </w:r>
    </w:p>
    <w:p>
      <w:r>
        <w:t xml:space="preserve">Uutisia Elsewhere......as found by BBC Monitoring Naisilla on ollut äänioikeus Meksikon presidentinvaaleissa, parlamenttivaaleissa ja aluevaaleissa vuodesta 1953 lähtien, mutta perinteisen lain säilyminen osassa Oaxacan osavaltiota tarkoittaa, että monissa kaupungeissa on vain miesten äänestäjäluettelot paikallisvaaleissa, kertoo El Universal -sanomalehti. Vuonna 2013 11 naisen ryhmä Guevea de Humboldtin kaupungissa haastoi kuitenkin lain menestyksekkäästi alueellisessa vaalituomioistuimessa. Oaxacan osavaltion kokous päätti olla järjestämättä vaaleja uudelleen tuona vuonna "paikallisten ristiriitojen" vuoksi, Reforma-sanomalehti kertoo. Sen sijaan se nimitti väliaikaishallinnon, ja uudet vaalit ilmoitettiin lopulta pidettäviksi tällä viikolla. Noin 500 naista äänesti 5 000 asukkaan kaupungissa, ja kolme naista asettui ehdolle valtuustopaikkaan. Catalina Martinez Jimenez on 75-vuotiaana yksi vanhimmista äänestäneistä naisista, ja hän pääsi äänestyspaikalle poikansa ja tilapäisen kävelykepin avulla. "Tämä on Jumalan ihme", hän sanoi toimittajille. Toinen vastikään äänioikeutettu eläkeläinen nimeltä Gliseria sanoi, että oli vaikea uskoa, että Guevean naiset voisivat viimeinkin valita oman pormestarinsa. Hän sanoi pitävänsä tauon tortillojen tekemisestä antaakseen äänensä myöhemmin ja lisäsi: "Tämä saattaa olla ainoa kertani, sillä kuka tietää, olenko paikalla seuraavaan vaaliin." Hän lisäsi: "Tämä saattaa olla ainoa kertani, sillä kuka tietää, olenko paikalla seuraavaan vaaliin." Kaikki kaupungin naiset eivät kuitenkaan käyneet äänestämässä. Reforma kertoo, että jotkut vastustavat äänestämistä äänestyslipuilla ja vaativat, että vain perinteinen kädennosto riittää. Seuraava juttu: Käytä #NewsfromElsewhere -nimeä, jotta pysyt ajan tasalla uutisistamme Twitterissä.</w:t>
      </w:r>
    </w:p>
    <w:p>
      <w:r>
        <w:rPr>
          <w:b/>
        </w:rPr>
        <w:t xml:space="preserve">Yhteenveto</w:t>
      </w:r>
    </w:p>
    <w:p>
      <w:r>
        <w:t xml:space="preserve">Etelä-Meksikossa sijaitsevan yhteisön naiset ovat äänestäneet ensimmäistä kertaa paikallisvaaleissa voitettuaan kolme vuotta kestäneen taistelun oikeudesta valita pormestari ja valtuutetut miespuolisten sukulaistensa rinnalle.</w:t>
      </w:r>
    </w:p>
    <w:p>
      <w:r>
        <w:rPr>
          <w:b/>
          <w:u w:val="single"/>
        </w:rPr>
        <w:t xml:space="preserve">Asiakirjan numero 49889</w:t>
      </w:r>
    </w:p>
    <w:p>
      <w:r>
        <w:t xml:space="preserve">RBS varoittaa Brexitin epävarmuuden vaikutuksesta, kun tulos laskee</w:t>
      </w:r>
    </w:p>
    <w:p>
      <w:r>
        <w:t xml:space="preserve">Pankki, joka on 62-prosenttisesti valtion omistuksessa, raportoi 707 miljoonan punnan voitosta, kun se viime vuonna vastaavana aikana oli 808 miljoonaa puntaa. Pankin mukaan Brexitin epävarmuus voi viivästyttää yritysten lainanottopäätöksiä ja "tekee tulojen kasvusta todennäköisesti haastavampaa lähitulevaisuudessa". Tuloksen lasku tuli päivä sen jälkeen, kun toimitusjohtaja Ross McEwan erosi. Hän jatkaa tehtävässä, kunnes seuraaja on nimitetty. Alison Rosea, joka ylennettiin hiljattain pankin varatoimitusjohtajaksi, on pidetty johtavana sisäisenä ehdokkaana McEwanin seuraajaksi. Koveneva kilpailu asuntolainamarkkinoilla vaikutti pankin voittomarginaaleihin ensimmäisellä vuosineljänneksellä. Myös investointipankin tulos oli huono, ja sen tuotot laskivat 41,4 prosenttia edellisvuoteen verrattuna. "Tulokset ovat vakaat, kun taustalla on erittäin epävarma ja kilpailtu tilanne", McEwan sanoi. "Tuemme edelleen asiakkaitamme Brexitin aiheuttaman epävarmuuden keskellä ja investoimme ja innovoimme digitaalisiin palveluihin, jotta voimme vastata nopeasti muuttuviin asiakastarpeisiin." RBS vähensi kulujaan 45 miljoonaa puntaa neljänneksen aikana, ja se aikoo vähentää konsernista 300 miljoonaa puntaa tilikauden loppuun mennessä. Se sanoi, että lähes kolme neljäsosaa sen käyttötiliasiakkaista on nyt säännöllisiä digitaalisia käyttäjiä. Pankki on ollut valtion enemmistöomistuksessa siitä lähtien, kun se sai 45 miljardin punnan pelastuspaketin finanssikriisin huipulla marraskuussa 2008.</w:t>
      </w:r>
    </w:p>
    <w:p>
      <w:r>
        <w:rPr>
          <w:b/>
        </w:rPr>
        <w:t xml:space="preserve">Yhteenveto</w:t>
      </w:r>
    </w:p>
    <w:p>
      <w:r>
        <w:t xml:space="preserve">RBS on raportoinut vuoden kolmen ensimmäisen kuukauden voittojen laskusta ja varoittanut Brexitin epävarmuuden jatkuvan vaikutuksen lähiajan kasvuun.</w:t>
      </w:r>
    </w:p>
    <w:p>
      <w:r>
        <w:rPr>
          <w:b/>
          <w:u w:val="single"/>
        </w:rPr>
        <w:t xml:space="preserve">Asiakirjan numero 49890</w:t>
      </w:r>
    </w:p>
    <w:p>
      <w:r>
        <w:t xml:space="preserve">Yorkin muinaisilla muureilla sijaitseva Tower Two kunnostetaan.</w:t>
      </w:r>
    </w:p>
    <w:p>
      <w:r>
        <w:t xml:space="preserve">Baile Hill Terrace -terassin lähellä sijaitseva Tower Two on huonontunut viimeisten viiden vuoden aikana, ja se on vakautettava, Yorkin kaupunginvaltuuston mukaan. Vauriot johtuvat 18. tai 19. vuosisadan aikana tehdyistä täytöistä. Muurit, joita neuvosto kuvailee "Englannin täydellisimmiksi ja hienoimmiksi", pysyvät auki. Tilapäinen kulkuväylä pystytetään, jonka kautta voi katsella käynnissä olevia töitä. Tällä hetkellä kävijät joutuvat kiertämään muurit yksisuuntaisesti. Ian Milsted Yorkin arkeologisesta säätiöstä sanoi: "Monille tulee yllätyksenä, että muureja ei koskaan suunniteltu tällaiseksi kävelyreitiksi tai että osia muureista täytettiin polun luomiseksi. "Tornin sisältö, raunioiden täyttö, painaa tornia, mikä aiheuttaa sen pullistumista ja halkeilua. "Tämä on ensimmäinen kerta 200 vuoteen, kun tornin sisäpuoli tulee näkyviin, ja kun täyttö poistetaan, historiallisesta tornista tulee enemmän näkyviin tuleville sukupolville." Töiden odotetaan kestävän vähintään neljä kuukautta. Yorkin seinät: Lähes 2 000 vuoden historia Lähde: Yorkin kaupunki: Yorkin kaupungin historiallinen historia: Seuraa BBC Yorkshirea Facebookissa, Twitterissä ja Instagramissa. Lähetä juttuideoita osoitteeseen yorkslincs.news@bbc.co.uk tai lähetä video tästä.</w:t>
      </w:r>
    </w:p>
    <w:p>
      <w:r>
        <w:rPr>
          <w:b/>
        </w:rPr>
        <w:t xml:space="preserve">Yhteenveto</w:t>
      </w:r>
    </w:p>
    <w:p>
      <w:r>
        <w:t xml:space="preserve">Yhden Yorkin historiallisen muurin varrella sijaitsevan tornin sisätilat on tarkoitus paljastaa ensimmäistä kertaa 200 vuoteen osana korjaustöitä.</w:t>
      </w:r>
    </w:p>
    <w:p>
      <w:r>
        <w:rPr>
          <w:b/>
          <w:u w:val="single"/>
        </w:rPr>
        <w:t xml:space="preserve">Asiakirjan numero 49891</w:t>
      </w:r>
    </w:p>
    <w:p>
      <w:r>
        <w:t xml:space="preserve">Seksuaalirikoksista tehtyjä ilmoituksia Lontoon liikenteessä kaksinkertaistunut</w:t>
      </w:r>
    </w:p>
    <w:p>
      <w:r>
        <w:t xml:space="preserve">Myös seksuaalirikoksista tehdyt pidätykset ovat lisääntyneet 36 prosenttia vuodesta 2015. "Ilmoita siitä, jotta se loppuisi" -kampanja on käynnistetty uudelleen, sillä poliisin arvion mukaan 90 prosenttia ihmisistä ei vieläkään tee rikosilmoitusta. Lontoon pormestari kehotti lontoolaisia "puhumaan ja ilmoittamaan ei-toivotusta seksuaalisesta käyttäytymisestä". Lontoon liikennelaitoksen (TfL) julkaisemat uudet luvut osoittavat, että seksuaalirikoksista tehdyt vuosittaiset ilmoitukset ovat kaksinkertaistuneet 1 023:sta 2 087:ään vuonna 2015/16 sen jälkeen, kun hanke aloitettiin. Siwan Hayward, TfL:n liikennepoliisitoiminnan päällikkö, sanoi: Uusi "Ilmoita siitä, jotta se loppuisi" -elokuvamme perustuu edellisen kampanjamme menestykseen ja rohkaisee uhreja ilmoittamaan kaikesta, mikä saa heidät tuntemaan olonsa epämukavaksi. "Poliisi suhtautuu jokaiseen ilmoitukseen erittäin vakavasti ja tutkii sen, jotta rikoksentekijä voidaan saada kiinni ja saattaa oikeuden eteen."</w:t>
      </w:r>
    </w:p>
    <w:p>
      <w:r>
        <w:rPr>
          <w:b/>
        </w:rPr>
        <w:t xml:space="preserve">Yhteenveto</w:t>
      </w:r>
    </w:p>
    <w:p>
      <w:r>
        <w:t xml:space="preserve">Uusien lukujen mukaan Lontoon liikenneverkossa tapahtuneista seksuaalirikoksista tehdyt ilmoitukset ovat kaksinkertaistuneet yli 2 000:een vuodessa viiden viime vuoden aikana.</w:t>
      </w:r>
    </w:p>
    <w:p>
      <w:r>
        <w:rPr>
          <w:b/>
          <w:u w:val="single"/>
        </w:rPr>
        <w:t xml:space="preserve">Asiakirjan numero 49892</w:t>
      </w:r>
    </w:p>
    <w:p>
      <w:r>
        <w:t xml:space="preserve">NI:n ensihoitaja traumatisoitui toisen pahoinpitelyn jälkeen kuuden kuukauden sisällä</w:t>
      </w:r>
    </w:p>
    <w:p>
      <w:r>
        <w:t xml:space="preserve">Michael McConnellin kimppuun hyökkäsi varhain maanantaiaamuna potilas, jonka hän oli vienyt Londonderryn Altnagelvinin sairaalaan. 36-vuotias mies on pidätetty hyökkäyksen yhteydessä. McConnell sai vakavia ruhjeita ja pehmytkudosvaurioita. Ensihoitaja oli jättämässä potilasta sairaalaan, kun hänen kimppuunsa hyökättiin. Hän kertoi, että häntä syljettiin ennen fyysistä pahoinpitelyä. McConnell sanoi, että potilaan sitomiseen tarvittiin kolme miestä. "Se horjuttaa luottamusta", hän sanoi. "En ole enää sama ihminen kuin ennen, kun menen hälytykseen, olen hyvin huolissani. "Sinun on lähdettävä liikkeelle sillä mielellä, että sinun on tehtävä kaikkesi apua tarvitsevien ihmisten hyväksi. On yritettävä olla ajattelematta sitä, että joku yrittää satuttaa sinua." McConnell kertoi joutuneensa hyökkäyksen uhriksi myös tämän vuoden Pyhän Patrickin päivänä. Hän sanoi, että hänen kimppuunsa on hyökätty neljä kertaa hänen urallaan ensihoitajana. "Vaikka meidän ei pitäisi hyväksyä sitä osana työtä, se on nykyään jossain määrin lähes odotettavissa. Siitä on tulossa aivan liian yleistä", hän lisäsi. NIAS:n toimitusjohtaja Shane Devlin sanoi, että hyökkäykset voivat vaikuttaa Pohjois-Irlannissa käytettävissä olevien ambulanssien määrään. Hän lisäsi, että NIAS vaatii aina vankeusrangaistuksia niille, jotka syyllistyvät miehistön jäsenten kimppuun hyökkäämiseen. PSNI:n mukaan 36-vuotias mies on pidätetty epäiltynä yleisestä pahoinpitelystä, häiriökäyttäytymisestä, poliisin pahoinpitelystä ja vahingonteosta.</w:t>
      </w:r>
    </w:p>
    <w:p>
      <w:r>
        <w:rPr>
          <w:b/>
        </w:rPr>
        <w:t xml:space="preserve">Yhteenveto</w:t>
      </w:r>
    </w:p>
    <w:p>
      <w:r>
        <w:t xml:space="preserve">Pohjois-Irlannin sairaankuljetuspalvelun (NIAS) ensihoitaja on kertonut saaneensa syvät traumat sen jälkeen, kun hänen kimppuunsa hyökättiin virantoimituksessa toisen kerran kuuden kuukauden sisällä.</w:t>
      </w:r>
    </w:p>
    <w:p>
      <w:r>
        <w:rPr>
          <w:b/>
          <w:u w:val="single"/>
        </w:rPr>
        <w:t xml:space="preserve">Asiakirjan numero 49893</w:t>
      </w:r>
    </w:p>
    <w:p>
      <w:r>
        <w:t xml:space="preserve">Covid: Cranswick Country Foodsin 256 työntekijän testi positiivinen</w:t>
      </w:r>
    </w:p>
    <w:p>
      <w:r>
        <w:t xml:space="preserve">Norfolkin Wattonissa sijaitsevan Cranswick County Foodsin noin 1 000 työntekijää on nyt testattu viruksen varalta. Norfolkin kreivikunnan neuvoston kansanterveysjohtaja, tohtori Louise Smith sanoi, ettei hän odota 256 positiivisen tuloksen lisääntyvän. Hän sanoi, että monet henkilökunnan jäsenet olivat oireettomia ja eristävät nyt itse itsensä. Tohtori Smith sanoi, että Norfolk näyttää olevan tulossa pandemian toiseen huipentumaan kaksi tai kolme viikkoa aiemmin kuin alun perin ennustettiin. Hänen mukaansa maakunnan kolmessa sairaalassa on tällä hetkellä 113 potilasta. Ilman lukitusta toisessa huippuvaiheessa sairaalahoitoon oli vaarassa joutua kaksinkertainen määrä ihmisiä ensimmäiseen huippuvaiheeseen verrattuna, hän sanoi. Norfolkin ensimmäinen huippu saavutettiin 21. huhtikuuta, jolloin sairaalassa oli 263 potilasta. Cranswick on yksi useista lihankäsittelylaitoksista, joissa on puhjennut henkilökunnan keskuudessa koronavirus. Kalkkunantuottaja Bernard Matthews Holtonissa, Suffolkissa, on sairastunut viime kuusta lähtien, ja pieni määrä työntekijöitä sen toimipaikassa Great Witchinghamissa, Norfolkissa, testattiin positiivisesti. Norfolkissa sijaitseva Banham Poultry suljettiin kahdeksi viikoksi elo- ja syyskuussa, kun yli 120 työntekijää sairastui virukseen. Etsi BBC News: East of England Facebookissa, Instagramissa ja Twitterissä. Jos sinulla on juttuehdotuksia, lähetä sähköpostia osoitteeseen eastofenglandnews@bbc.co.uk.</w:t>
      </w:r>
    </w:p>
    <w:p>
      <w:r>
        <w:rPr>
          <w:b/>
        </w:rPr>
        <w:t xml:space="preserve">Yhteenveto</w:t>
      </w:r>
    </w:p>
    <w:p>
      <w:r>
        <w:t xml:space="preserve">Yli 250 työntekijää on saanut positiivisen Covid-19-testin lihanjalostuslaitoksessa puhjenneen tautitapauksen jälkeen, kertoi kansanterveysjohtaja.</w:t>
      </w:r>
    </w:p>
    <w:p>
      <w:r>
        <w:rPr>
          <w:b/>
          <w:u w:val="single"/>
        </w:rPr>
        <w:t xml:space="preserve">Asiakirjan numero 49894</w:t>
      </w:r>
    </w:p>
    <w:p>
      <w:r>
        <w:t xml:space="preserve">Boeing avaa kokoonpanotehtaan Kiinaan</w:t>
      </w:r>
    </w:p>
    <w:p>
      <w:r>
        <w:t xml:space="preserve">Uusi tehdas keskittyy Yhdysvalloissa valmistettujen kaksimoottoristen 737-koneiden maalaukseen ja kokoonpanoon. Kiinalaiset yritykset sopivat myös 300 Boeingin lentokoneen ostamisesta noin 38 miljardin dollarin (25 miljardin punnan) arvoisissa kaupoissa. Kiinan presidentti Xi Jinping vieraili keskiviikkona Boeingin Washingtonin osavaltiossa sijaitsevassa tehtaassa. Suunnitelma tehtaan avaamisesta Kiinaan on saanut kritiikkiä Boeingin suurimman ammattiliiton johtajalta ja Donald Trumpilta, joka pyrkii republikaanien ehdokkaaksi vuoden 2016 presidentinvaaleissa. Trump sanoi, että tehdas veisi työpaikkoja pois Yhdysvalloista. Boeingin toimitusjohtaja Dennis Muilenburg kuitenkin lupasi, että uusi tehdas ei johda työpaikkojen vähentämiseen Yhdysvalloissa. Kiinan-työntö ei ole Boeingin ainoa kehitysaskel Aasiassa. Tiistaina yhtiö teki Intian kanssa 2,5 miljardin dollarin (1,7 miljardin punnan) sopimuksen sotilashelikoptereiden myynnistä. Intia ostaa 22 Apache- ja 15 Chinook-helikopteria korvaamaan neuvostoaikaisen kaluston.</w:t>
      </w:r>
    </w:p>
    <w:p>
      <w:r>
        <w:rPr>
          <w:b/>
        </w:rPr>
        <w:t xml:space="preserve">Yhteenveto</w:t>
      </w:r>
    </w:p>
    <w:p>
      <w:r>
        <w:t xml:space="preserve">Boeing avaa tehtaansa Kiinaan yhteistyössä valtion omistaman Commercial Aircraft Corporation of China (Comac) -yhtiön kanssa.</w:t>
      </w:r>
    </w:p>
    <w:p>
      <w:r>
        <w:rPr>
          <w:b/>
          <w:u w:val="single"/>
        </w:rPr>
        <w:t xml:space="preserve">Asiakirjan numero 49895</w:t>
      </w:r>
    </w:p>
    <w:p>
      <w:r>
        <w:t xml:space="preserve">Radiokuuntelijat valitsevat parhaan DJ:n Sony Awardsissa</w:t>
      </w:r>
    </w:p>
    <w:p>
      <w:r>
        <w:t xml:space="preserve">Ensimmäisen Sony Golden Headphones Award -palkinnon voittaja ratkaistaan kokonaan yleisöäänestyksellä. Kaikki yli 18-vuotiaat radiojuontajat ja -kumppanit, joilla on säännöllinen ohjelma-aika jossakin Yhdistyneessä kuningaskunnassa toimivassa radio-ohjelmassa, voivat ilmoittautua mukaan. Voittaja julkistetaan Sony Radio Academy Awards -gaalassa 13. toukokuuta. Palkintojen puheenjohtaja John Myers sanoi: "Sony Golden Headphones Award -palkinto on syntynyt suorana tuloksena jäseniltämme saamastamme palautteesta, jossa he ovat kysyneet, miten he voivat osallistua entistä enemmän näihin arvostettuihin palkintoihin. "Yleisöllä on mahdollisuus äänestää suosikkijuontajaansa, ja se on avoin kaikille juontajille, jotka työskentelevät millä tahansa asemalla Yhdistyneessä kuningaskunnassa." Äänestys alkaa 15. huhtikuuta ja jatkuu 10. toukokuuta asti, ja 20 parasta ehdokasta päivitetään reaaliaikaisesti.</w:t>
      </w:r>
    </w:p>
    <w:p>
      <w:r>
        <w:rPr>
          <w:b/>
        </w:rPr>
        <w:t xml:space="preserve">Yhteenveto</w:t>
      </w:r>
    </w:p>
    <w:p>
      <w:r>
        <w:t xml:space="preserve">BBC:n aamiaisradion juontajat Chris Evans ja Nick Grimshaw saattavat taistella sairaalaradiojuontajien kanssa Britannian parhaan DJ:n löytämiseksi järjestettävässä kilpailussa.</w:t>
      </w:r>
    </w:p>
    <w:p>
      <w:r>
        <w:rPr>
          <w:b/>
          <w:u w:val="single"/>
        </w:rPr>
        <w:t xml:space="preserve">Asiakirjan numero 49896</w:t>
      </w:r>
    </w:p>
    <w:p>
      <w:r>
        <w:t xml:space="preserve">Lentokenttäkomissio Medwayn Thamesin suistoaluetta koskevista suunnitelmista</w:t>
      </w:r>
    </w:p>
    <w:p>
      <w:r>
        <w:t xml:space="preserve">Sir Howard Davies ja muut komission jäsenet keskustelivat ehdotuksista luonnonsuojelijoiden, yritysjohtajien ja valtuutettujen kanssa. Lentoasemasuunnitelmien kannattajat ovat sanoneet, että ne ovat liiketaloudellisesti kannatettavia. Suunnitelmien vastustajat vastustavat ympäristövaikutuksia ja haluavat, että nykyisiä lentoasemia käytettäisiin enemmän. Sekä RSPB, joka on vastustanut lentokenttäsuunnitelmien vaikutusta rannikon kosteikkoihin, että Drink (Demand Regeneration in North Kent), joka on uudistamiselin, ilmoittivat varanneensa ajan keskustella vierailijoiden kanssa yksityisvierailun aikana. Komission tiedottaja sanoi, että komission jäsenet kiertelivät Hoon niemimaalla saadakseen tietoa alueesta, jotta se voisi ottaa huomioon mahdolliset Thamesin suistoalueelle tehtäviä lentokenttähankkeita koskevat harkintansa. Hän sanoi, että toimikunta laatii loppuraportin kesällä 2015, jolloin se toimittaa aineistoa hallituksen tueksi kansallisen poliittisen julkilausuman suunnittelussa. Medwayn valtuuston varajohtaja Alan Jarrett sanoi, että vierailu oli antanut ihmisille tilaisuuden kertoa komissiolle, miksi lentokentän rakentaminen Kentin edustalle olisi "täysin turhaa". Hän sanoi, että Medwayn, Kentin ja Southendin neuvostot, RSPB, National Grid, North Kent Marshesin ystävät ja muut ryhmät olivat kaikki esittäneet suunnitelmia vastustavia lausuntoja.</w:t>
      </w:r>
    </w:p>
    <w:p>
      <w:r>
        <w:rPr>
          <w:b/>
        </w:rPr>
        <w:t xml:space="preserve">Yhteenveto</w:t>
      </w:r>
    </w:p>
    <w:p>
      <w:r>
        <w:t xml:space="preserve">Yhdistyneen kuningaskunnan ilmailua koskevaa tutkimusta johtava henkilö on vieraillut Medwayssä puhumassa ihmisille, joihin lentokentän rakentaminen Kentin rannikolle vaikuttaisi.</w:t>
      </w:r>
    </w:p>
    <w:p>
      <w:r>
        <w:rPr>
          <w:b/>
          <w:u w:val="single"/>
        </w:rPr>
        <w:t xml:space="preserve">Asiakirjan numero 49897</w:t>
      </w:r>
    </w:p>
    <w:p>
      <w:r>
        <w:t xml:space="preserve">Presidentti "osallistuu hajauttamissalaliittoon</w:t>
      </w:r>
    </w:p>
    <w:p>
      <w:r>
        <w:t xml:space="preserve">JVP:n parlamenttiryhmän johtaja Wimal Weerawansa sanoi, että Sri Lankan kansalaiset eivät protestoi hallituksen vääryyksiä LTTE:n vastaisen konfliktin kärjistymisen vuoksi. Hän varoitti hallitusta siitä, että kansalaiset menettävät kärsivällisyytensä, jos marraskuussa esitellään hajauttamispaketti. "LTTE:n terrorismi" "Kukaan tässä maassa ei voi tehdä ehdotusta, joka sopisi Velupillai Pirabaharanille", Weerawansa, joka on myös Patriotic National Movementin (PNM) pääsihteeri, sanoi toimittajille Colombossa. Hän toisti, että LTTE:n terrorismi on kukistettava Sri Lankassa kansallisen kysymyksen ratkaisemiseksi. JVP:n parlamentaarikko haukkui YK:n yritykset perustaa Sri Lankaan ihmisoikeustoimisto. Louise Arbourin vierailu Kommentoidessaan YK:n ihmisoikeusvaltuutetun Louise Arbourin äskettäistä vierailua hän syytti YK:ta siitä, että se on jättänyt huomiotta etelän nuorten ahdingon JVP:n johtaman kansannousun aikana 80-luvun lopulla. Ihmisoikeusjärjestöt syyttivät UNP:n johtamaa silloista hallitusta siitä, että se oli tukahduttanut raa'asti kansannousun, jonka aikana yli 60 000 ihmistä, joista suurin osa oli singaleeninuoria, sai surmansa. "Se oli Sri Lankan historian julmin terrorin aikakausi", Weerawansa, jonka puoluetta silloinen hallitus syytti terrorismista, sanoi. Hän syytti Rajapaksan hallintoa kyseenalaistavia ihmisoikeusaktivisteja kaappauksia ja katoamisia koskevien lukujen liioittelusta. Aktivistien mukaan satoja siviilejä, pääasiassa etnisiä tamileja, on kadonnut sen jälkeen, kun väkivaltaisuudet lisääntyivät viime vuoden elokuussa. Hallitus on nimittänyt useita tutkintalautakuntia, mutta presidentti Rajapaksa sanoo, että monet kadonneiksi ilmoitetuista ovat joko palanneet tai lähteneet ulkomaille. JVP syyttää Rajapaksaa salaisista toimista vallan hajauttamiseksi, ja JVP tukee myös hänen väitettään, jonka mukaan ihmisoikeusloukkaukset ovat liioiteltuja. "Tällä hetkellä on noin sata tai kaksisataa katoamista, kun lasketaan yhteen valheiden kanssa", Wimal Weerawansa sanoi.</w:t>
      </w:r>
    </w:p>
    <w:p>
      <w:r>
        <w:rPr>
          <w:b/>
        </w:rPr>
        <w:t xml:space="preserve">Yhteenveto</w:t>
      </w:r>
    </w:p>
    <w:p>
      <w:r>
        <w:t xml:space="preserve">Sri Lankan presidentin läheinen poliittinen liittolainen, Kansan vapautusrintama (JVP), on syyttänyt Rajapaksan hallintoa salaliitosta, jonka tarkoituksena on hajauttaa valta kansallisen kysymyksen ratkaisemiseksi.</w:t>
      </w:r>
    </w:p>
    <w:p>
      <w:r>
        <w:rPr>
          <w:b/>
          <w:u w:val="single"/>
        </w:rPr>
        <w:t xml:space="preserve">Asiakirjan numero 49898</w:t>
      </w:r>
    </w:p>
    <w:p>
      <w:r>
        <w:t xml:space="preserve">Kolumbia takavarikoi ennätysmäärän kokaiinia Turbossa</w:t>
      </w:r>
    </w:p>
    <w:p>
      <w:r>
        <w:t xml:space="preserve">Huumeet oli kätketty banaaniviljelmälle Turbon luoteisen rannikkokaupungin lähelle. Presidentti Juan Manuel Santos onnitteli poliiseja Twitterissä sanoen: "Operaatio Turbossa takavarikoi historian suurimman määrän". Poliisin mukaan huumeet kuuluivat rikollisjengi Clan Usugalle. Kolme epäiltyä pidätettiin ja kolme muuta pakeni, lausunnossa sanottiin. Lähes 1,5 tonnia huumeita oli pakattu ja ne olivat "valmiita lähtemään vientimarkkinoille", puolustusministeri Luis Carlos Villegas sanoi. Kyseessä oli suurin kokaiinitakavarikko Kolumbian alueella, vaikka merellä on saatettu takavarikoida hieman suurempia määriä kokaiinia, hän lisäsi. Kirjeenvaihtajien mukaan Usuga-klaani harjoittaa pääasiassa huumekauppaa, mutta sitä on syytetty myös kiristyksestä, laittomasta kaivostoiminnasta, pakkokatoamisista ja murhista. Kolumbian poliisi arvioi, että jengillä on noin 2 000 aktiivista jäsentä. Viimeisten viiden vuoden aikana turvallisuusjoukot ovat ottaneet kiinni 6 700 ryhmän jäsentä. Aiemmin tässä kuussa Kolumbian hallitus ilmoitti aloittavansa ilmaiskut huumekauppaan ja laittomaan kaivostoimintaan osallistuvia jengejä vastaan. Uusi strategia kohdistuu erityisesti kolmeen jengiin: Clan Usuga, Los Pelusos ja Los Puntilleros.</w:t>
      </w:r>
    </w:p>
    <w:p>
      <w:r>
        <w:rPr>
          <w:b/>
        </w:rPr>
        <w:t xml:space="preserve">Yhteenveto</w:t>
      </w:r>
    </w:p>
    <w:p>
      <w:r>
        <w:t xml:space="preserve">Kolumbian poliisi kertoo takavarikoineensa kaikkien aikojen suurimman laittomien huumeiden saaliin - lähes kahdeksan tonnia kokaiinia.</w:t>
      </w:r>
    </w:p>
    <w:p>
      <w:r>
        <w:rPr>
          <w:b/>
          <w:u w:val="single"/>
        </w:rPr>
        <w:t xml:space="preserve">Asiakirjan numero 49899</w:t>
      </w:r>
    </w:p>
    <w:p>
      <w:r>
        <w:t xml:space="preserve">Rajalta Edinburghiin johtavan rautatie- ja tielinjan tarkistamisesta sovittu</w:t>
      </w:r>
    </w:p>
    <w:p>
      <w:r>
        <w:t xml:space="preserve">Se tarkoittaa, että A7:n kaksoisliikenneympyrää ei tarvitse rakentaa. Tie kulkee jatkossakin lähellä nykyistä reittiään, ja rautatie kulkee tien alitse Falahillin eteläpuolella. Asukkaat olivat ilmaisseet huolensa siitä, että he joutuisivat A7:n ja uuden rautatien väliin, mutta Scottish Borders Council hyväksyi tarkistetun asemakaavan. Suunnittelukomiteaa pyydettiin myös varmistamaan, että Falahillin kohdalla A7:n ylittävälle rautatiesillalle mahtuu kaksi raidetta. Pyyntö tuli Campaign for Borders Rail -järjestöltä, joka sanoi, että se "varmistaisi" radan tulevaisuuden ja mahdollistaisi laajentamisen joskus tulevaisuudessa. Virkamiehet kuitenkin ilmoittivat, että valtuutetut eivät voi käsitellä asiaa osana suunnitteluhakemusta. Rautatien avulla Edinburgh ja Scottish Borders -alueet yhdistetään uudelleen matkustajaliikenteen junayhteydellä ensimmäistä kertaa yli 40 vuoteen, ja se on tarkoitus avata uudelleen vuonna 2015.</w:t>
      </w:r>
    </w:p>
    <w:p>
      <w:r>
        <w:rPr>
          <w:b/>
        </w:rPr>
        <w:t xml:space="preserve">Yhteenveto</w:t>
      </w:r>
    </w:p>
    <w:p>
      <w:r>
        <w:t xml:space="preserve">Borders-Edinburgh-radan tie- ja rataosuuden muutokset on hyväksytty.</w:t>
      </w:r>
    </w:p>
    <w:p>
      <w:r>
        <w:rPr>
          <w:b/>
          <w:u w:val="single"/>
        </w:rPr>
        <w:t xml:space="preserve">Asiakirjan numero 49900</w:t>
      </w:r>
    </w:p>
    <w:p>
      <w:r>
        <w:t xml:space="preserve">Esther Rantzenin IOM:n vanhusten neuvontapuhelinsuunnitelmat "tervetulleita".</w:t>
      </w:r>
    </w:p>
    <w:p>
      <w:r>
        <w:t xml:space="preserve">ChildLinen perustaja Esther Rantzen ilmoitti maanantaina, että hän toivoo voivansa toteuttaa idean marraskuussa. Hyväntekeväisyyspalvelu tarjoaa ympärivuorokautista neuvontapuhelinta samaan tapaan kuin ChildLine toimii nuorille. Age Isle of Manin toimitusjohtaja George Quayle sanoi: "Kaikki, mitä voimme tehdä vanhusten eristäytymisen torjumiseksi, on tervetullutta." Rantzen sanoi: "Uskon todella, että palvelu parantaa ihmisten elämänlaatua. "Meidän on huolehdittava ikääntyneistä ihmisistä - heidän on saatava tuntea, että välitämme heistä." Vuoden 2011 väestönlaskennassa saarella asui 17 847 eläkeikäistä tai sitä vanhempaa henkilöä. Annie Wallace, 91, Douglasista, sanoi: "Uskon, että tämä olisi vastaus ihmisten rukouksiin, että heillä olisi joku, jolle puhua. Se rikkoo päivän, sillä muutoin päivä kuluu tunti toisensa jälkeen. "Joskus nousen hieman aikaisemmin, jotta voin istua linja-autoasemalla ja tervehtiä ihmisiä, mutta muuten en puhu kenenkään kanssa." Hän sanoi, että hän ei ole koskaan puhunut kenenkään kanssa. Silver Line -pilottihankkeen odotetaan kestävän kolme kuukautta, ennen kuin se käynnistetään koko Yhdistyneessä kuningaskunnassa.</w:t>
      </w:r>
    </w:p>
    <w:p>
      <w:r>
        <w:rPr>
          <w:b/>
        </w:rPr>
        <w:t xml:space="preserve">Yhteenveto</w:t>
      </w:r>
    </w:p>
    <w:p>
      <w:r>
        <w:t xml:space="preserve">Iäkkäitä ihmisiä tukeva hyväntekeväisyysjärjestö on suhtautunut myönteisesti suunnitelmiin kokeilla Mansaarella uutta auttavaa puhelinpalvelua ikääntyneille.</w:t>
      </w:r>
    </w:p>
    <w:p>
      <w:r>
        <w:rPr>
          <w:b/>
          <w:u w:val="single"/>
        </w:rPr>
        <w:t xml:space="preserve">Asiakirjan numero 49901</w:t>
      </w:r>
    </w:p>
    <w:p>
      <w:r>
        <w:t xml:space="preserve">RHI:n leikkaus "jättää NI:n siipikarjamarkkinat epäedulliseen asemaan".</w:t>
      </w:r>
    </w:p>
    <w:p>
      <w:r>
        <w:t xml:space="preserve">Conor MacauleyBBC NI:n maatalous- ja ympäristökirjeenvaihtaja Huhtikuussa ilmaistiin huoli siitä, että leikkaukset olivat aiheuttaneet "merkittävän riskin" NI:n markkinoilla toimiville. Moy Park tuottaa noin puolet broileristaan NI:ssä ja puolet Britanniassa. Noin 80 prosenttia paikallisesti tuotetusta kanasta lähetetään Ison-Britannian markkinoille. Westminsterin parlamentille tehdyssä kirjallisessa lausunnossaan yritys totesi, ettei sen voida "kohtuudella odottaa" paikkaavan muutosten aiheuttamaa rahoitusvajetta. Se sanoi, että se olisi hallituksen tehtävä, ja vaati yhdenvertaisuutta Yhdistyneen kuningaskunnan järjestelmän kanssa. Talousministeriön huhtikuussa tekemien leikkausten seurauksena keskimääräinen kattilakohtainen maksu Pohjois-Irlannissa laski 13 000 punnasta 2 200 puntaan vuodessa. Vastaavasta järjestelmästä maksetaan Britanniassa noin 5 300 puntaa vuodessa. Viranomaisten mukaan ero johtuu erilaisista kattila- ja polttoainekustannuksista. Leikkaukset tehtiin, jotta maksujen taso olisi EU:n sääntöjen mukainen yrityksille myönnettävän valtiontuen osalta. Moy Parkin mukaan 717 sen toimittajaa käyttää biomassakattiloita, mutta odottaa, että monet niistä siirtyvät takaisin kaasuun. Monilla on nestekaasua (LPG) varalämmitysjärjestelmänä siipikarjarakennuksissa, ja muut ovat olleet yhteydessä yritykseen keskustellakseen sellaisen asentamisen rahoittamisesta. Ulsterin maanviljelijöiden liitto (UFU) sanoi, että tariffimuutokset ovat aiheuttaneet "kassavirtahäiriön" siipikarjan kasvattajille. Varapuheenjohtaja David Brown sanoi, että leikkaukset ovat asettaneet Pohjois-Irlannin tuottajat "välittömään kilpailuhaittaan" Yhdistyneen kuningaskunnan tuottajiin nähden.</w:t>
      </w:r>
    </w:p>
    <w:p>
      <w:r>
        <w:rPr>
          <w:b/>
        </w:rPr>
        <w:t xml:space="preserve">Yhteenveto</w:t>
      </w:r>
    </w:p>
    <w:p>
      <w:r>
        <w:t xml:space="preserve">Siipikarjayritys Moy Park on myöntänyt, että uusiutuvan lämmön kannustinjärjestelmän (RHI) tukien leikkaukset ovat jättäneet sen pohjoisirlantilaiset viljelijät kaupallisesti epäedulliseen asemaan verrattuna brittiläisiin viljelijöihin.</w:t>
      </w:r>
    </w:p>
    <w:p>
      <w:r>
        <w:rPr>
          <w:b/>
          <w:u w:val="single"/>
        </w:rPr>
        <w:t xml:space="preserve">Asiakirjan numero 49902</w:t>
      </w:r>
    </w:p>
    <w:p>
      <w:r>
        <w:t xml:space="preserve">"Väärä" laturi aiheutti räjähdyksen Hampshiren kodissa.</w:t>
      </w:r>
    </w:p>
    <w:p>
      <w:r>
        <w:t xml:space="preserve">Tutkijat löysivät "merkitsemättömän" USB-laturin, joka oli kytketty tuhoutuneeseen makuuhuoneeseen Southampton Roadilla, Ringwoodissa. He sanoivat, että ylikuumentunut sähkösavuke sytytti tulipalon, joka johti ilmasarven kanisterin räjähtämiseen. Hampshiren palo- ja pelastuspalvelun tutkija Dan Tasker sanoi: "Väärän laturin käyttämisen seuraukset väärän laitteen kanssa voivat olla tuhoisia." Halpaa laturia koskeva varoitus Laturi ei ollut sähkösavukkeen mukana toimitettu laturi. Tasker sanoi, että 14. heinäkuuta sattunut tapaus oli "viimeisin Yhdistyneessä kuningaskunnassa sattuneista tapauksista, joissa on käytetty halpoja tai sopimattomia latureita". Hän lisäsi: "Olemme erittäin helpottuneita siitä, että tällä kertaa kenellekään ei aiheutunut vahinkoa". Hampshiren kauppakamarin mukaan sähkösavukkeet voivat ylikuumentua niiden sisältämän akkutyypin vuoksi. Tiedottaja sanoi: "Viesti on, että älkää ostako halpoja tai merkitsemättömiä latureita käytettäväksi sähkösavukkeiden, matkapuhelinten tai muiden laitteiden kanssa. "Pahimmillaan ne voivat antaa kuolemaan johtavan sähköiskun tai aiheuttaa erittäin vakavan tulipalon." "Pahimmillaan ne voivat antaa kuolemaan johtavan sähköiskun tai aiheuttaa erittäin vakavan tulipalon."</w:t>
      </w:r>
    </w:p>
    <w:p>
      <w:r>
        <w:rPr>
          <w:b/>
        </w:rPr>
        <w:t xml:space="preserve">Yhteenveto</w:t>
      </w:r>
    </w:p>
    <w:p>
      <w:r>
        <w:t xml:space="preserve">Räjähdys, joka tuhosi osan asunnosta Hampshiressä, on jäljitetty sähkötupakan virranlähteenä käytettyyn laturiin.</w:t>
      </w:r>
    </w:p>
    <w:p>
      <w:r>
        <w:rPr>
          <w:b/>
          <w:u w:val="single"/>
        </w:rPr>
        <w:t xml:space="preserve">Asiakirjan numero 49903</w:t>
      </w:r>
    </w:p>
    <w:p>
      <w:r>
        <w:t xml:space="preserve">Wrightbus sai Hongkongin bussitilauksen</w:t>
      </w:r>
    </w:p>
    <w:p>
      <w:r>
        <w:t xml:space="preserve">Kowloon Motor Bus Company sopi sopimuksesta, jonka tarkoituksena on tilata lähitulevaisuudessa lisää ajoneuvoja Ballymenassa sijaitsevalta valmistajalta. Wrightbus järjestää joidenkin työntekijöidensä matkan Kiinaan valvomaan bussien rakentamista. Osa tilaukseen osallistuneista Wrightbusin työntekijöistä opiskelee kiinaa ennen matkaa. Pohjois-Irlannin pääministeri ja varapääministeri johtavat maanantaina Kiinaan matkustavaa yritysvaltuuskuntaa, jonka tarkoituksena on edistää investointeja ja matkailua. Peter Robinsonin ja Martin McGuinnessin on määrä vierailla Kowloon Motor Companyn pääkonttorissa lauantaina.</w:t>
      </w:r>
    </w:p>
    <w:p>
      <w:r>
        <w:rPr>
          <w:b/>
        </w:rPr>
        <w:t xml:space="preserve">Yhteenveto</w:t>
      </w:r>
    </w:p>
    <w:p>
      <w:r>
        <w:t xml:space="preserve">Hongkongilainen linja-autoyhtiö on tilannut 50 uutta kaksikerroksista bussia Antrimin kreivikunnan yritykseltä Wrightbusilta.</w:t>
      </w:r>
    </w:p>
    <w:p>
      <w:r>
        <w:rPr>
          <w:b/>
          <w:u w:val="single"/>
        </w:rPr>
        <w:t xml:space="preserve">Asiakirjan numero 49904</w:t>
      </w:r>
    </w:p>
    <w:p>
      <w:r>
        <w:t xml:space="preserve">Coronavirus: Rautatietyöläisen kuoleman johdosta poliisin kuulustelema mies</w:t>
      </w:r>
    </w:p>
    <w:p>
      <w:r>
        <w:t xml:space="preserve">Belly Mujinga, 47, kuoli sen jälkeen, kun mies oli sylkenyt hänen päälleen väittäen, että hänellä oli Covid-19, kun hän työskenteli Victoria-aseman aulassa Lontoossa. Normaalisti lippukassalla työskennelleellä äidillä oli hengitysvaikeuksia, ja hän sairastui muutama päivä 22. maaliskuuta tapahtuneen tapauksen jälkeen. 57-vuotiasta miestä kuulusteltiin tapaukseen liittyen aiemmin. Mujinga laitettiin hengityskoneeseen, mutta hän kuoli Barnetin sairaalassa 5. huhtikuuta. "Rikostutkijat jatkavat todisteiden keräämistä ja tapauksen olosuhteiden tutkimista", British Transport Police sanoi lausunnossaan. Se sanoi, että poliisit suorittivat haastattelun lontoolaisella poliisiasemalla, eikä se "pyrkinyt tunnistamaan ketään enempää".</w:t>
      </w:r>
    </w:p>
    <w:p>
      <w:r>
        <w:rPr>
          <w:b/>
        </w:rPr>
        <w:t xml:space="preserve">Yhteenveto</w:t>
      </w:r>
    </w:p>
    <w:p>
      <w:r>
        <w:t xml:space="preserve">Miestä on kuulusteltu varoen sen jälkeen, kun rautatietyöläinen kuoli koronavirukseen.</w:t>
      </w:r>
    </w:p>
    <w:p>
      <w:r>
        <w:rPr>
          <w:b/>
          <w:u w:val="single"/>
        </w:rPr>
        <w:t xml:space="preserve">Asiakirjan numero 49905</w:t>
      </w:r>
    </w:p>
    <w:p>
      <w:r>
        <w:t xml:space="preserve">Kuvissa: Suon kauneus</w:t>
      </w:r>
    </w:p>
    <w:p>
      <w:r>
        <w:t xml:space="preserve">Tähän aikaan vuodesta Hart valmistautuu yleensä esittelemään teoksiaan useilla taidemessuilla Pariisissa ja Lontoossa, mutta koronaviruksen aiheuttamien rajoitusten vuoksi se ei ole ollut mahdollista. Sen sijaan Fen Dittonin galleriassa Cambridgessa on nähtävillä valikoima töitä, jotka ovat nimeltään Edgelands. "Viimeiset kuusi kuukautta ovat olleet niin rajoittavia, kun niin monet tapahtumat tässä maassa ja ulkomailla on peruttu, joten olen innoissani voidessani jakaa tämän työn nyt ja näyttää todellisia kuvia galleriaesittelyssä", Hart sanoo. "Toivon, että hiljaiset mietiskelevät kuvani aivan tavallisesta brittiläisestä maisemasta voivat saada vastakaikua tänä aikana, jolloin meidän kaikkien on ollut pakko tarkastella hieman tarkemmin lähiympäristöämme." Ihmiset eivät näy kuvissa, mutta maisema on kuitenkin niiden muovaama, ja heidän läsnäolonsa on aistittavissa kuvissa. Koska maisema on avara, Hart oli helppo havaita työskennellessään. "Usein maanviljelijät lähestyivät minua melko epäluuloisena siitä, mitä olin tekemässä järeiden laitteiden ja jalustan kanssa", hän kertoo. "He luulivat yleensä, että olin sisäisen kuivatuksen viranomaiselta (Local IDB), joka teki tarkastuksia ojissa ja ojapadoissa. Mutta kun selitin, että kyseessä oli vain "vanhanaikainen valokuvauskalusto", he yleensä arvostivat kiinnostustani maata kohtaan, ja eräs sanoi: "Tässä maaperässä voi kasvattaa mitä tahansa, se on niin hyvää kuin vain voi olla". "Kuvaajat eivät ole aiemmin kiinnittäneet tähän maahan kovinkaan paljon huomiota, joten se oli minusta varsin houkuttelevaa. Mutta olen myös aina kiinnostunut ihmisten välisestä vuorovaikutuksesta ja maan käytöstä pikemminkin kuin maalauksellisuudesta." Hart on tuottanut kolme kirjaa Fensistä: Farmed, Drained ja Reclaimed. Edgelands on esillä Fen Ditton Galleriassa Cambridgessa 18. syyskuuta alkaen. Tarkista yksityiskohdat verkkosivuilta, sillä useimmat ajat ovat ajanvarauksella.</w:t>
      </w:r>
    </w:p>
    <w:p>
      <w:r>
        <w:rPr>
          <w:b/>
        </w:rPr>
        <w:t xml:space="preserve">Yhteenveto</w:t>
      </w:r>
    </w:p>
    <w:p>
      <w:r>
        <w:t xml:space="preserve">Viime vuosikymmenen ajan valokuvaaja Paul Hart on keskittänyt huomionsa Fensiin ja kuvannut viljelysmaan usein unohdettua kauneutta sekä suhdetta niiden kanssa, jotka työskentelevät siellä, ja niiden kanssa, jotka vain kulkevat ohi.</w:t>
      </w:r>
    </w:p>
    <w:p>
      <w:r>
        <w:rPr>
          <w:b/>
          <w:u w:val="single"/>
        </w:rPr>
        <w:t xml:space="preserve">Asiakirjan numero 49906</w:t>
      </w:r>
    </w:p>
    <w:p>
      <w:r>
        <w:t xml:space="preserve">Nicaraguan Daniel Ortega "voi asettua ehdolle neljännelle kaudelle".</w:t>
      </w:r>
    </w:p>
    <w:p>
      <w:r>
        <w:t xml:space="preserve">Suunnitelmassa, joka on vielä ratifioitava ensi vuonna, poistetaan presidenttien kahden kauden raja. Yhdysvallat on arvostellut ehdotusta, ja väkijoukko osoitti mieltään parlamentin ulkopuolella pääkaupungissa Managuassa. Ortega nousi valtaan sandinistien vallankumouksen aikana vuonna 1979. Hän toimi ensin presidenttinä vuoteen 1990 asti ja voitti vaalit uudelleen vuonna 2006. Sandinistien hallitsema kansalliskokous hyväksyi perustuslakiuudistusehdotuksen äänin 64 puolesta ja 26 vastaan. "Laiton" Kansalliskokouksen on äänestettävä suunnitelmasta uudelleen vuonna 2014. Opposition jäsenet sanoivat kuitenkin, että muutokset ovat "laittomia" ja että niiden tarkoituksena on vain säilyttää Ortegan valta. Kymmenet ihmiset osoittivat mieltään uudistusta vastaan ja arvostelivat parlamentin jäseniä sen hyväksymisestä. Sen lisäksi, että ehdotetut muutokset poistaisivat presidentin virkakautta koskevat rajoitukset, ne mahdollistaisivat myös aktiivipoliisien ja armeijan virkamiesten nimittämisen nykyisin siviileille varattuihin valtion virkoihin. Kun sandinistit nousivat valtaan vuonna 1979, he jakoivat omaisuuden uudelleen ja edistivät valtavasti terveydenhuoltoa ja koulutusta. Heidän Kuuban-myönteinen suuntautumisensa huolestutti kuitenkin Yhdysvaltoja, joka käynnisti jatkuvan kauppasaarron ja aseellisen kumouksellisen kampanjan. Vuonna 1990 sandinistit hävisivät vaaleissa. Ortega teki kuitenkin paluun vaaleissa vuonna 2006, ja seuraavana vuonna hän vannoi virkavalansa presidentiksi. Korkeimman oikeuden päätöksen mukaan Ortega saattoi asettua ehdolle uudelleenvaaleissa vuonna 2011.</w:t>
      </w:r>
    </w:p>
    <w:p>
      <w:r>
        <w:rPr>
          <w:b/>
        </w:rPr>
        <w:t xml:space="preserve">Yhteenveto</w:t>
      </w:r>
    </w:p>
    <w:p>
      <w:r>
        <w:t xml:space="preserve">Nicaraguan kansalliskokous on hyväksynyt perustuslakiuudistuksen, joka antaisi Nicaraguan presidentille Daniel Ortegalle mahdollisuuden asettua ehdolle ennennäkemättömälle neljännelle kaudelle.</w:t>
      </w:r>
    </w:p>
    <w:p>
      <w:r>
        <w:rPr>
          <w:b/>
          <w:u w:val="single"/>
        </w:rPr>
        <w:t xml:space="preserve">Asiakirjan numero 49907</w:t>
      </w:r>
    </w:p>
    <w:p>
      <w:r>
        <w:t xml:space="preserve">Bethany Fieldsin puukotus: Mies myöntää opiskelijan tapon</w:t>
      </w:r>
    </w:p>
    <w:p>
      <w:r>
        <w:t xml:space="preserve">Paul Crowther tunnusti syyllisyytensä 21-vuotiaan Leedsissä asuvan Fieldsin taposta. Hän kuoli kaupungin Fitzwilliam Streetillä syyskuussa. Leeds Crown Courtissa Crowther myönsi syyttömyytensä murhasyytteeseen. Jutun käsittelyä lykättiin 21. elokuuta asti, ja Crowther, kotoisin Elm Waysta, Birstallista, Länsi-Yorkshirestä, vangittiin. Opiskelijan perhe totesi kuoleman jälkeen antamassaan lausunnossa, että hän oli "tytär, josta kuka tahansa vanhempi olisi ollut ylpeä, jota kaikki rakastivat ja kunnioittivat: perhe, ystävät, työtoverit ja opiskelutoverit". Yorkin yliopistossa ympäristömaantieteen opintojaan suorittavaa Fieldsiä kuvailtiin myös "kaikkien kirkkaimmaksi tähdeksi". Seuraa BBC Yorkshirea Facebookissa, Twitterissä ja Instagramissa. Lähetä juttuideoita osoitteeseen yorkslincs.news@bbc.co.uk tai lähetä video tästä.</w:t>
      </w:r>
    </w:p>
    <w:p>
      <w:r>
        <w:rPr>
          <w:b/>
        </w:rPr>
        <w:t xml:space="preserve">Yhteenveto</w:t>
      </w:r>
    </w:p>
    <w:p>
      <w:r>
        <w:t xml:space="preserve">Mies on myöntänyt tappaneensa opiskelija Bethany Fieldsin, jota puukotettiin kadulla Huddersfieldissä.</w:t>
      </w:r>
    </w:p>
    <w:p>
      <w:r>
        <w:rPr>
          <w:b/>
          <w:u w:val="single"/>
        </w:rPr>
        <w:t xml:space="preserve">Asiakirjan numero 49908</w:t>
      </w:r>
    </w:p>
    <w:p>
      <w:r>
        <w:t xml:space="preserve">Friendly Fires siirtää lykättyjä kiertuepäivämääriä</w:t>
      </w:r>
    </w:p>
    <w:p>
      <w:r>
        <w:t xml:space="preserve">Yhtye joutui lykkäämään keikkoja Southamptonissa, Nottinghamissa, Newcastlessa ja Manchesterissa, koska keulamies Ed Macfarlanella on kurkunpääntulehdus. Myös Glasgow'ssa perjantaina 18. marraskuuta pidettävää keikkaa on nyt lykätty. Kaikki alkuperäisille keikoille ostetut liput kelpaavat uusille päivämäärille. Friendly Fires soittaa nyt joulukuun päivämäärät, jotka alkavat O2 Apollo Manchesterissa 15. joulukuuta ja päättyvät O2 ABC Glasgow'ssa 20. joulukuuta. Yhtye toivoo, että Ed Macfarlane on paremmassa kunnossa lauantai-illan (19. marraskuuta) esitystä varten O2 Academy Leedsissä, mutta lippujen omistajia kehotetaan tarkistamaan asia ensin joko Friendly Firesin verkkosivuilta tai lipunmyyjiltä. Friendly Firesin uusitut päivämäärät ovat seuraavat: O2 Apollo Manchester - 15. joulukuuta Southampton Guildhall - 16. joulukuuta O2 Academy Newcastle - 18. joulukuuta Nottingham Rock City - 19. joulukuuta O2 ABC Glasgow - 20. joulukuuta.</w:t>
      </w:r>
    </w:p>
    <w:p>
      <w:r>
        <w:rPr>
          <w:b/>
        </w:rPr>
        <w:t xml:space="preserve">Yhteenveto</w:t>
      </w:r>
    </w:p>
    <w:p>
      <w:r>
        <w:t xml:space="preserve">Friendly Fires on ilmoittanut yksityiskohtia uudelleen suunnitelluista kiertuepäivistä jouduttuaan perumaan joitakin keikkoja sairauden vuoksi.</w:t>
      </w:r>
    </w:p>
    <w:p>
      <w:r>
        <w:rPr>
          <w:b/>
          <w:u w:val="single"/>
        </w:rPr>
        <w:t xml:space="preserve">Asiakirjan numero 49909</w:t>
      </w:r>
    </w:p>
    <w:p>
      <w:r>
        <w:t xml:space="preserve">Stoke-on-Trentin legioonalaisten kolmikko suunnittelee oikeustoimia.</w:t>
      </w:r>
    </w:p>
    <w:p>
      <w:r>
        <w:t xml:space="preserve">Terveydensuojeluviraston (HPA) mukaan kaupungissa on raportoitu 20 tapausta, joista kaksi on kuollut. Yhdeksän ihmistä on edelleen sairaalassa. Fentonissa sijaitsevassa JTF Warehouse -varastossa oleva poreallas on tutkimusten kohteena. Asianajotoimisto Irwin Mitchellin mukaan ainakin 17 taudin saaneista 20 ihmisestä oli käynyt hiljattain kyseisessä myymälässä. Amandeep Dhillon yrityksestä sanoi: "Nyt kun todennäköinen taudin lähde on tunnistettu, on keskityttävä selvittämään, mikä meni pieleen, jotta voidaan ottaa opiksi vastaavien taudinpurkausten ehkäisemiseksi tulevaisuudessa. "Asiakkaamme haluavat vastauksia siihen, mitä tapahtui ja miksi he ovat sairastuneet." HPA:n tiedottajan mukaan kylpytynnyrin omistaja teki yhteistyötä tutkinnassa. Richard Griffin, 64, kuoli lauantaina North Staffordshiren yliopistollisessa sairaalassa, ja 70-vuotias mies kuoli siellä maanantaina.</w:t>
      </w:r>
    </w:p>
    <w:p>
      <w:r>
        <w:rPr>
          <w:b/>
        </w:rPr>
        <w:t xml:space="preserve">Yhteenveto</w:t>
      </w:r>
    </w:p>
    <w:p>
      <w:r>
        <w:t xml:space="preserve">Kolme legioonalaistautia sairastavaa suunnittelee oikeustoimia sen jälkeen, kun terveysviranomaiset ovat tunnistaneet taudin "todennäköisen lähteen" Stoke-on-Trentissä.</w:t>
      </w:r>
    </w:p>
    <w:p>
      <w:r>
        <w:rPr>
          <w:b/>
          <w:u w:val="single"/>
        </w:rPr>
        <w:t xml:space="preserve">Asiakirjan numero 49910</w:t>
      </w:r>
    </w:p>
    <w:p>
      <w:r>
        <w:t xml:space="preserve">X Factorin Gary Barlow kritisoi "seksuaalisia" musiikkivideoita</w:t>
      </w:r>
    </w:p>
    <w:p>
      <w:r>
        <w:t xml:space="preserve">OK! Magazine -lehdelle Barlow, 40, sanoi: Barlow sanoi: "Kun sinulla on pieniä lapsia, sitä ei saa mainostaa." "Kun sinulla on pieniä lapsia, sitä ei saa mainostaa." Haastattelussa Barlow vihjasi myös, että hän tuntee olonsa epämukavaksi joidenkin pop-artistien käyttämien eksplisiittisten sanoitusten vuoksi. X Factor- ja Take That -tähdellä on kolme pientä lasta, jotka ovat kahden, yhdeksän ja 11-vuotiaita. "Eräänä päivänä halusin musiikkia keittiöön ja laitoin yhden musiikkitelevisiokanavan päälle, ja sieltä tuli video, joka oli niin törkeä, että minun piti sammuttaa se, koska yhdeksänvuotias lapseni oli kanssani", hän sanoi. "Älkää käsittäkö minua väärin, en ole siveysmielinen, mutta en todellakaan halua, että yhdeksän-, 11- ja kaksivuotiaat lapseni näkevät tällaisia videoita tuon ikäisinä. Olen vanhempi. "Minulla on vastuu, mutta ymmärrän myös, että nämä videot ovat seksuaalisia, jotta ne herättäisivät ihmisten huomion. "Minulla on ollut viisi yhdeksänvuotiasta lasta takapenkillä laulamassa Black Eyed Peasin kappaleiden mukana 'F' sitä, 'F' tätä, 'F' sitä', ja olen sanonut: 'Selvä, pysäytän auton. En pidä siitä, että lapseni kuuntelevat kiroilua.' "Onneksi sanoitukset menevät suurimmaksi osaksi heidän päänsä yli." Hän vakuutti, että hänen oma bändinsä käyttää seksuaalista kuvastoa, mutta ei samassa mittakaavassa kuin jotkut muut artistit. "Kiertueillamme ja joissakin kappaleissamme voidaan pukeutua hieman seksuaalisesti, mutta se ei ole liian in your face."</w:t>
      </w:r>
    </w:p>
    <w:p>
      <w:r>
        <w:rPr>
          <w:b/>
        </w:rPr>
        <w:t xml:space="preserve">Yhteenveto</w:t>
      </w:r>
    </w:p>
    <w:p>
      <w:r>
        <w:t xml:space="preserve">Gary Barlow on kritisoinut musiikkivideoissa käytettyjä "seksuaalisia" kuvia ja sanonut, että hän yrittää suojella lapsiaan niiden katselulta.</w:t>
      </w:r>
    </w:p>
    <w:p>
      <w:r>
        <w:rPr>
          <w:b/>
          <w:u w:val="single"/>
        </w:rPr>
        <w:t xml:space="preserve">Asiakirjan numero 49911</w:t>
      </w:r>
    </w:p>
    <w:p>
      <w:r>
        <w:t xml:space="preserve">Leuto talvi lisää punkkiuhkaa, sanoo vuorikiipeilyjärjestö</w:t>
      </w:r>
    </w:p>
    <w:p>
      <w:r>
        <w:t xml:space="preserve">Sen mukaan vuorikävelyretkeilijät ovat kohdanneet suuria määriä tuholaisia Skotlannin kukkuloilla ja vuorilla tehdyillä vaelluksilla. Borrelioosi, infektio, joka voi hoitamattomana aiheuttaa niveltulehduksen ja jopa kuoleman, voi tarttua ihmisiin punkin pureman välityksellä. MCofS on julkaissut verkkosivustollaan neuvoja punkkien käsittelystä. Skotlannin vuoristossa satoi paljon lunta ja pakkasta, mutta alempana sääolot olivat talven aikana leudot. MCofS:n vuoristoturvallisuusneuvonantaja Heather Morning sanoi, että punkit ovat tavallisesti yleisiä Skotlannin kukkuloiden kasvillisilla alueilla. Hän sanoi kuitenkin nähneensä epätavallisen paljon punkkeja jo tänä vuonna. Neiti Morning sanoi: "Viime viikonloppuna nautimme retkeilystä Moidartissa mitä upeimmassa säässä. "Rentoutuessamme leirintäalueella vuorilla vietetyn päivän jälkeen huomasimme useita punkkeja jaloissamme, ja seuraavalla viikolla löysimme useita punkkeja kiinnittyneenä kehoihimme, vaikka olimme tarkastaneet itsemme perusteellisesti kotiin päästyämme. "Koira ei myöskään päässyt pakoon. Olemme poistaneet hänestä kiinni olevia punkkeja jo useiden päivien ajan."</w:t>
      </w:r>
    </w:p>
    <w:p>
      <w:r>
        <w:rPr>
          <w:b/>
        </w:rPr>
        <w:t xml:space="preserve">Yhteenveto</w:t>
      </w:r>
    </w:p>
    <w:p>
      <w:r>
        <w:t xml:space="preserve">Skotlannin vuorikiipeilyneuvosto (MCofS) on varoittanut, että leuto talvi on saattanut edistää loispunkkien leviämistä.</w:t>
      </w:r>
    </w:p>
    <w:p>
      <w:r>
        <w:rPr>
          <w:b/>
          <w:u w:val="single"/>
        </w:rPr>
        <w:t xml:space="preserve">Asiakirjan numero 49912</w:t>
      </w:r>
    </w:p>
    <w:p>
      <w:r>
        <w:t xml:space="preserve">William ja Kate: "Kuninkaallisen talon" katsojat joutuvat tarkastukseen</w:t>
      </w:r>
    </w:p>
    <w:p>
      <w:r>
        <w:t xml:space="preserve">West Norfolkin piirineuvosto hyväksyi Sandringhamin kartanossa sijaitsevaa Anmer Hallia koskevat suunnitelmat maaliskuussa. Suunnitelmissa on muun muassa ajotien uudelleenreititys ja autotallirakennuksen laajentaminen laitehuoneeksi. Hallituksen turvallisuusohjeiden mukaan kaikkien, jotka haluavat nähdä suunnitelmat, on varattava aika. Suunnitteluhakemus jätettiin tammikuussa, ja sen jälkeen oli spekuloitu, että kuningatar antaisi II-luokituksen saaneen talon prinssi Williamille ja Katariinalle. Uusi puutarhahuone On arveltu, että Cambridgen herttua ja herttuatar voisivat käyttää taloa maalaisretriittinä. Pariskunnan pääasunnon odotetaan olevan Kensingtonin palatsissa sijaitseva asunto. Suunnitelmien mukaan myöhäisgeorgialainen maalaistalo saa uuden puutarhahuoneen ja tontilla sijaitsevista puuvarastoista muunnettuja majoitustiloja. Talo on kuulunut kuninkaalliseen kartanoon vuodesta 1898, ja se on lyhyen ajomatkan päässä Sandringhamin talosta. Se oli Kentin herttuan ja herttuattaren koti vuosina 1972-1990. Neuvoston tiedottaja sanoi, että suunnitelmiin voi tutustua vain neuvoston toimistolla suunnitteluviranomaisen seurassa. Neuvoston on myös ilmoitettava poliisille ja "hakijan turvallisuusneuvonantajalle" niiden henkilöiden nimet, jotka haluavat nähdä suunnitelmat.</w:t>
      </w:r>
    </w:p>
    <w:p>
      <w:r>
        <w:rPr>
          <w:b/>
        </w:rPr>
        <w:t xml:space="preserve">Yhteenveto</w:t>
      </w:r>
    </w:p>
    <w:p>
      <w:r>
        <w:t xml:space="preserve">Kaikkien, jotka haluavat tutustua suunnitelmiin muuttaa kartanoa, jonka huhutaan olevan Cambridgen herttuan ja herttuattaren tuleva koti, on saatava poliisin tarkastus.</w:t>
      </w:r>
    </w:p>
    <w:p>
      <w:r>
        <w:rPr>
          <w:b/>
          <w:u w:val="single"/>
        </w:rPr>
        <w:t xml:space="preserve">Asiakirjan numero 49913</w:t>
      </w:r>
    </w:p>
    <w:p>
      <w:r>
        <w:t xml:space="preserve">Spoden keramiikka-alueen uudistaminen saatiin päätökseen</w:t>
      </w:r>
    </w:p>
    <w:p>
      <w:r>
        <w:t xml:space="preserve">Uudistuksessa korjattiin II-luokituksen piiriin kuuluvan sisäänkäynnin tiilimuuraus, ikkunat, portit ja valaisimet. Työn on tehnyt kaupunginhallitus, joka on omistanut 10 hehtaarin kokoisen alueen vuodesta 2010 lähtien. Viimeisten kolmen vuoden aikana on tehty myös rakennekorjauksia sekä kunnostettu posliinisali ja vierailijakeskus. Uudistamisesta vastaava kaupunginvaltuutettu Ruth Rosenau sanoi, että viimeisin "huolellinen" kunnostus auttaa uudistamaan koko aluetta. Hän sanoi: "Tehdas on tärkeä osa sekä Stoken kaupungin kasvoja että kaupungin perintöä. Tällä työllä varmistetaan, että se säilyy tulevien sukupolvien nautittavaksi ja arvostettavaksi". "Toivomme, että se rohkaisee paikallisia liikkeenomistajia investoimaan tiloihinsa osana strategiaa, jolla jatketaan Stoke townin pääkadun elvyttämistä."</w:t>
      </w:r>
    </w:p>
    <w:p>
      <w:r>
        <w:rPr>
          <w:b/>
        </w:rPr>
        <w:t xml:space="preserve">Yhteenveto</w:t>
      </w:r>
    </w:p>
    <w:p>
      <w:r>
        <w:t xml:space="preserve">Stoke-on-Trentissä sijaitsevan Spoden historiallisen keramiikkatehtaan kunnostustyöt on saatu päätökseen.</w:t>
      </w:r>
    </w:p>
    <w:p>
      <w:r>
        <w:rPr>
          <w:b/>
          <w:u w:val="single"/>
        </w:rPr>
        <w:t xml:space="preserve">Asiakirjan numero 49914</w:t>
      </w:r>
    </w:p>
    <w:p>
      <w:r>
        <w:t xml:space="preserve">Italia: Michelangelon Daavid on vaarassa heikkojen nilkkojen takia</w:t>
      </w:r>
    </w:p>
    <w:p>
      <w:r>
        <w:t xml:space="preserve">By News from Elsewhere......mediaraportteja ympäri maailmaa, löytänyt BBC Monitoring 5,5 tonnin painoinen veistos osoittaa merkkejä mikromurtumista jaloissaan, ja italialaisen Firenzen kaupungin tutkijat varoittavat, että se voi romahtaa oman painonsa alla, kertoo italialainen sanomalehti La Repubblica. Myös Daavidin oikean jalan takana olevassa veistetyssä puun kannossa, joka kantaa suurimman osan sen painosta, voi olla halkeamia, osoittavat kansallisen tutkimusneuvoston tuoreet havainnot. Ne on vuosien mittaan peitetty kipsillä, mutta niillä on taipumus tulla uudelleen esiin. Heikkoja kohtia havaittiin myös alkuperäisen patsaan nilkoissa, kun kipsikopioille tehtiin sentrifugikokeita. Tutkijat epäilevät, että ne ovat syntyneet, kun Daavid oli yli kolme vuosisataa esillä kaupungin pääaukiolla vaarallisessa kulmassa eteenpäin kallistuneena. Viiden metrin korkuinen patsas oli jo ennestään hauras, koska Michelangelo valitsi mestariteokseensa huonolaatuista marmoria, ja koska se painoi paljon ja asettui vinoon, La Gazetta del Sud kertoo. On ehdotettu, että maanjäristys tai jopa tienrakennus voisi kaataa patsaan ja että Daavid pitäisi siirtää joko järistyksen kestävään tilaan tai uuteen paikkaan kaupungin ulkopuolelle. Käytä #NewsfromElsewhere -nimeä pysyäksesi ajan tasalla Twitterin kautta.</w:t>
      </w:r>
    </w:p>
    <w:p>
      <w:r>
        <w:rPr>
          <w:b/>
        </w:rPr>
        <w:t xml:space="preserve">Yhteenveto</w:t>
      </w:r>
    </w:p>
    <w:p>
      <w:r>
        <w:t xml:space="preserve">Michelangelon Daavid-patsas on vaarassa romahtaa oman painonsa alla, koska veistoksen "heikot nilkat" ovat rasittuneet, on kerrottu.</w:t>
      </w:r>
    </w:p>
    <w:p>
      <w:r>
        <w:rPr>
          <w:b/>
          <w:u w:val="single"/>
        </w:rPr>
        <w:t xml:space="preserve">Asiakirjan numero 49915</w:t>
      </w:r>
    </w:p>
    <w:p>
      <w:r>
        <w:t xml:space="preserve">YK vaatii Sri Lankan tutkimista</w:t>
      </w:r>
    </w:p>
    <w:p>
      <w:r>
        <w:t xml:space="preserve">Ihmisoikeusneuvoston 14. istunnon avauspuheenvuorossaan Genevessä, Sveitsissä, Navanethem Pillay vaati maanantaina presidentti Mahinda Rajapakse nimittämässä kokemusten ja sovinnon komiteassa vastuuvelvollisuutta. "Nyt on tehtävä konkreettisia aloitteita, jotta uhreille voidaan antaa oikeutta ja hyvitystä ja yleisesti ottaen edistää vastuuvelvollisuutta ja pitkän aikavälin sovintoa", hän sanoi. Komissaari ei ole vakuuttunut siitä, että kokemusten selvittämistä ja sovintoa käsittelevä komissio nauttii yleistä luottamusta. Hän huomautti, että aiempien kokemusten ja uusien tietojen perusteella on välttämätöntä perustaa kansainvälinen vastuumekanismi. Olen edelleen vakuuttunut siitä, että näitä tavoitteita palvelisi paremmin riippumattoman kansainvälisen vastuuvelvollisuusmekanismin perustaminen, joka nauttisi yleistä luottamusta sekä Sri Lankassa että muualla", hän sanoi. Komissaari myönsi, että Sri Lankassa on edistytty jonkin verran maansisäisten pakolaisten paluussa ja uudelleensijoittamisessa sekä hätätoimenpiteiden osittaisessa lieventämisessä. Vaikka arvostelijat kotimaassa ja ulkomailla haluavat riippumattoman kansainvälisen tutkinnan, Yhdysvaltain ulkoministeri Hillary Clinton, joka tapasi srilankalaisen virkaveljensä G.L. Peirisin Washingtonissa, sanoi tukevansa Sri Lankan hallituksen aloitetta. Presidentti Mahinda Rajapaksa sanoi hiljattain Aljazeera-televisiolle, että rikoksiin syyllistyneitä henkilöitä vastaan voidaan ryhtyä toimiin, mutta ketään ei voida rangaista - kuten hän asian ilmaisi - terrorismin kukistamisesta. Viimeisimmässä kritiikissä, joka kohdistui kokemusten ja sovinnon käsittelyä käsittelevään toimikuntaan, neuvonantaja M.C.M. Iqbal, joka oli jäsen Sri Lankan aiemmissa hirmutekoja tutkineissa toimikunnissa, sanoi BBC:lle, että peräkkäiset hallitukset eivät ole onnistuneet tuomitsemaan oikeutta suosituksista huolimatta.</w:t>
      </w:r>
    </w:p>
    <w:p>
      <w:r>
        <w:rPr>
          <w:b/>
        </w:rPr>
        <w:t xml:space="preserve">Yhteenveto</w:t>
      </w:r>
    </w:p>
    <w:p>
      <w:r>
        <w:t xml:space="preserve">YK:n ihmisoikeustoimikunnan johtaja on vaatinut kansainvälistä osallistumista Sri Lankan tamilitiikereitä vastaan käymässä sodassa tapahtuneiden väitettyjen ihmisoikeusloukkausten tutkimiseen.</w:t>
      </w:r>
    </w:p>
    <w:p>
      <w:r>
        <w:rPr>
          <w:b/>
          <w:u w:val="single"/>
        </w:rPr>
        <w:t xml:space="preserve">Asiakirjan numero 49916</w:t>
      </w:r>
    </w:p>
    <w:p>
      <w:r>
        <w:t xml:space="preserve">Mansaaren vankilan vangit muuttavat rullaverhot maalauksiksi</w:t>
      </w:r>
    </w:p>
    <w:p>
      <w:r>
        <w:t xml:space="preserve">Noin 20 vankia osallistui yhdeksän kuukauden mittaiseen ohjelmaan pienryhmissä. Monet 12 maalauksesta kuvaavat manxilaista kansanperinnettä, maamerkkejä ja maisemia. Leroy Bonnick sanoi, että "positiiviset" taidekurssit olivat auttaneet vankeja "löytämään uusia taitoja" ja antaneet heille "toisenlaisen elämänkatsomuksen". Hanketta johtivat vankilan taideopettaja Angela Patchett ja Ramseyssä asuva taiteilija Michael Starkey. Maalaukset ovat osa näyttelyä, ja niitä myös myydään, ja varat lahjoitetaan samarialaisille ja David Gray Houselle, jotka molemmat tekevät tiivistä yhteistyötä vankilan kanssa. Starkey sanoi, että vangit olivat tehneet "merkittävää työtä" muuttaessaan kaihtimia ja että hän oli "todella ilahtunut" heidän innostuksestaan. Starkey sanoi: "Kyse on siitä, että käytämme käytettävissä olevia materiaaleja, maalaamme edullisesti ja opetamme ihmisille, että taiteen ei tarvitse maksaa omaisuuksia." Patchettin mukaan tunnit auttavat luomaan "terapeuttisen ympäristön" ja antavat vangeille "yhteyden kotiin". Hän lisäsi: "Vankilassa olevilla ihmisillä on edelleen oma elämänsä, perheensä ja suhteensa ulkomaailmaan. "Saaren kohtaukset liittyivät osittain tuon ympäristön muistamiseen." Bonnick sanoi, että taidot voivat lopulta auttaa vankien kuntoutumista. Kaihtimet lahjoitti Castletownissa sijaitseva The Engine House, jossa Rolling Back Home -näyttely on esillä 10. elokuuta asti.</w:t>
      </w:r>
    </w:p>
    <w:p>
      <w:r>
        <w:rPr>
          <w:b/>
        </w:rPr>
        <w:t xml:space="preserve">Yhteenveto</w:t>
      </w:r>
    </w:p>
    <w:p>
      <w:r>
        <w:t xml:space="preserve">Mansaaren vankilan vangit ovat saaneet "terapeuttista" voimaa taidehankkeesta, jossa käytettiin kierrätettyjä rullaverhoja kankaina, kuten vankilan apulaisjohtajan sijainen on sanonut.</w:t>
      </w:r>
    </w:p>
    <w:p>
      <w:r>
        <w:rPr>
          <w:b/>
          <w:u w:val="single"/>
        </w:rPr>
        <w:t xml:space="preserve">Asiakirjan numero 49917</w:t>
      </w:r>
    </w:p>
    <w:p>
      <w:r>
        <w:t xml:space="preserve">Karuna värväsi lapsisotilaita - YK</w:t>
      </w:r>
    </w:p>
    <w:p>
      <w:r>
        <w:t xml:space="preserve">"Viime viikon aikana UNICEF on vahvistanut raportit kolmestakymmenestä tapauksesta Batticaloan alueella", UNICEF kertoo. UNICEFin mukaan alle 18-vuotiaiden poikien pakkokaappauksia on raportoitu Santhivelin, Kiranin, Mankernin, Valachchenain ja Iruthayapuramin alueilta itäisessä maakunnassa. UNICEF on huomauttanut, että koulunkäynti on jo vähentynyt kyseisillä alueilla, ja kehottanut Sri Lankan hallitusta tutkimaan kaikki sieppaukset ja varmistamaan, että lapset saavat lain täyden suojan kyseisillä alueilla. UNICEF tekee yhteistyötä yhteisöjen ja vanhempien kanssa tarkistaakseen tarkat yksityiskohdat järjestölle ilmoitetuista tapauksista.</w:t>
      </w:r>
    </w:p>
    <w:p>
      <w:r>
        <w:rPr>
          <w:b/>
        </w:rPr>
        <w:t xml:space="preserve">Yhteenveto</w:t>
      </w:r>
    </w:p>
    <w:p>
      <w:r>
        <w:t xml:space="preserve">UNICEF on tuominnut Karuna-ryhmän tekemät srilankalaisten lasten sieppaukset ja värväykset.</w:t>
      </w:r>
    </w:p>
    <w:p>
      <w:r>
        <w:rPr>
          <w:b/>
          <w:u w:val="single"/>
        </w:rPr>
        <w:t xml:space="preserve">Asiakirjan numero 49918</w:t>
      </w:r>
    </w:p>
    <w:p>
      <w:r>
        <w:t xml:space="preserve">Daniel Hodginin haku: Severn-joesta löydetty ruumis</w:t>
      </w:r>
    </w:p>
    <w:p>
      <w:r>
        <w:t xml:space="preserve">Miehen ruumis nostettiin Severn-joesta lähellä Cressagea kello 12:25 GMT. Daniel Hodgin, 20, nähtiin viimeksi 23. marraskuuta lähellä Shrewsburyn Buttermarket-yökerhoa, minkä vuoksi häntä etsittiin satojen vapaaehtoisten voimin. Virallista tunnistusta ei ole vielä tehty, mutta Hodginin perheelle on ilmoitettu, West Mercian poliisi kertoo. Viranomaiset sanoivat, että he pitävät kuolemaa selittämättömänä. Ylikonstaapeli Rob Mountford sanoi: "Haluan kiittää West Midlandsin etsintä- ja pelastusryhmää heidän avustaan. "Danielin katoamisen tutkinta jatkuu edelleen." Aiheeseen liittyvät Internet-linkit West Mercian poliisi</w:t>
      </w:r>
    </w:p>
    <w:p>
      <w:r>
        <w:rPr>
          <w:b/>
        </w:rPr>
        <w:t xml:space="preserve">Yhteenveto</w:t>
      </w:r>
    </w:p>
    <w:p>
      <w:r>
        <w:t xml:space="preserve">Poliisi, joka etsii kuukausi sitten Shrewsburyssa kadonnutta miestä, on löytänyt ruumiin.</w:t>
      </w:r>
    </w:p>
    <w:p>
      <w:r>
        <w:rPr>
          <w:b/>
          <w:u w:val="single"/>
        </w:rPr>
        <w:t xml:space="preserve">Asiakirjan numero 49919</w:t>
      </w:r>
    </w:p>
    <w:p>
      <w:r>
        <w:t xml:space="preserve">Elginin keisarileikkaukset siirrettiin Aberdeeniin henkilöstöpulan vuoksi.</w:t>
      </w:r>
    </w:p>
    <w:p>
      <w:r>
        <w:t xml:space="preserve">Elginissä sijaitsevan Dr. Gray'sin synnytyspalveluita heikennettiin viime vuoden heinäkuussa, ja jotkut naiset lähetettiin synnyttämään muualle. NHS Grampianin mukaan keisarileikkaukset siirretään ensi viikosta alkaen Aberdeeniin. Sen toivotaan olevan vain "väliaikaista". Synnytysyksikkö on edelleen käytettävissä muita synnytyksiä varten. NHS Grampianin mukaan tilanne on samanlainen kuin viime vuoden heinäkuun ja marraskuun välisenä aikana, jolloin keisarinleikkaukset keskeytettiin Dr. Gray'sissa erikoishenkilöstön puutteen vuoksi. Toukokuussa hyväksyttiin toimintasuunnitelma, jonka tarkoituksena oli ottaa synnytyspalvelut uudelleen käyttöön tohtori Grayn sairaalassa. Dr. Jamie Hogg, Dr. Grayn klinikan johtaja, sanoi: "Tämä on pettymys, ja olemme pahoillamme, että meidän on pitänyt ryhtyä tähän toimenpiteeseen, joka toivottavasti on väliaikainen. "Ensisijaisena tavoitteenamme on tarjota mahdollisimman turvallista ja laadukasta hoitoa Morayn äideille. "Dr. Grayn äitiysosasto on edelleen käytettävissä matalan riskin synnytyksiä varten, jotka eivät ole keisarileikkauksia, eikä muiden potilaspalveluiden pitäisi vaikuttaa keisarileikkauksia lukuun ottamatta." Kätilötyöntekijöiden sanotaan ottavan yhteyttä niihin "pieneen määrään" naisia, joille on varattu aika tahdonalaiseen sektioon, keskustellakseen vaihtoehtoisista järjestelyistä. Kaikkia muita odottavia äitejä, joilla on huolenaiheita, pyydetään ottamaan yhteyttä kätilöihin.</w:t>
      </w:r>
    </w:p>
    <w:p>
      <w:r>
        <w:rPr>
          <w:b/>
        </w:rPr>
        <w:t xml:space="preserve">Yhteenveto</w:t>
      </w:r>
    </w:p>
    <w:p>
      <w:r>
        <w:t xml:space="preserve">Henkilöstöongelmista kärsineen Morayn sairaalan keisarinleikkaukset siirretään Aberdeenin synnytyssairaalaan, koska siellä on ollut pulaa.</w:t>
      </w:r>
    </w:p>
    <w:p>
      <w:r>
        <w:rPr>
          <w:b/>
          <w:u w:val="single"/>
        </w:rPr>
        <w:t xml:space="preserve">Asiakirjan numero 49920</w:t>
      </w:r>
    </w:p>
    <w:p>
      <w:r>
        <w:t xml:space="preserve">Odotuslistat NI:n sairaaloissa kasvavat kesällä 2019</w:t>
      </w:r>
    </w:p>
    <w:p>
      <w:r>
        <w:t xml:space="preserve">Catherine SmythBBC News NI Kesäkuun lopussa odotti yhteensä 299 436 potilasta. Se on 23 500 enemmän kuin edellisvuonna, eli 8,5 prosenttia enemmän. Yli kolmannes potilaista on odottanut yli vuoden - tavoitteiden mukaan kukaan ei saisi odottaa yli 52 viikkoa. Myös lääketieteellisten testien odotusaika on pidentynyt. Kesäkuussa 138 647 potilasta odotti tällaista palvelua, ja yli puolet heistä odotti yli yhdeksän viikkoa. Torstaina Stormontin terveysministeriö totesi, että se "jakaa laajan turhautumisen ja huolen" sairaaloiden odotusajoista. Se totesi, että ruuhkautuminen johtuu useiden vuosien aikana syntyneistä taloudellisista paineista, ja terveysbudjettiin kohdistuu edelleen huomattavia paineita. "Täysin kauhistuttavaa" "Olemme tehneet selväksi, että odotusaikojen jälkeenjääneisyyden korjaaminen edellyttää huomattavia ja jatkuvia investointeja", ministeriö lisäsi. "Lisämenoja varten on monia kilpailevia vaatimuksia terveydenhuolto- ja sosiaalihuoltojärjestelmän eri osissa." Ministeriö lisäsi, että se "ei voi käyttää rahaa, jota sillä ei ole". Allianssipuolueen kansanedustaja Paula Bradshaw MLA kuvaili jonotuslistojen ruuhkaa "täysin kauhistuttavaksi". "Potilaille ja hoitajille aiheutuva rasitus vahingoittaa entisestään ihmisten perushyvinvointia", hän sanoi. "Ne, joilla on varaa, hyppäävät ymmärrettävästi pois jonosta kokonaan ja käyttävät maksullisia yksityisiä palveluntarjoajia, mikä tarkoittaa, että NHS:n peruslähtökohtaa - sitä, että kaikkia ihmisiä pitäisi kohdella samalla tavalla varallisuudesta riippumatta - rikotaan."</w:t>
      </w:r>
    </w:p>
    <w:p>
      <w:r>
        <w:rPr>
          <w:b/>
        </w:rPr>
        <w:t xml:space="preserve">Yhteenveto</w:t>
      </w:r>
    </w:p>
    <w:p>
      <w:r>
        <w:t xml:space="preserve">Lähes 300 000 pohjoisirlantilaista on terveysministeriön tuoreimpien lukujen mukaan jonotuslistalla, jotta he pääsisivät ensimmäiselle lääkärin vastaanotolle.</w:t>
      </w:r>
    </w:p>
    <w:p>
      <w:r>
        <w:rPr>
          <w:b/>
          <w:u w:val="single"/>
        </w:rPr>
        <w:t xml:space="preserve">Asiakirjan numero 49921</w:t>
      </w:r>
    </w:p>
    <w:p>
      <w:r>
        <w:t xml:space="preserve">Coronavirus: King's Lynnissä järjestettyjen laittomien rave-tapahtumien vihjeen jälkeen pidätetty mies.</w:t>
      </w:r>
    </w:p>
    <w:p>
      <w:r>
        <w:t xml:space="preserve">Noin 70 ihmistä löydettiin Bawsey Pitsin läheltä, King's Lynnin lähellä Norfolkissa, kun poliisi oli soittanut paikalle kello 01:00 BST. Poliisiautoja käytettiin teiden tukkimiseen, ennen kuin poliisit menivät maastoon ja käskivät sammuttaa musiikin. King's Lynnistä kotoisin oleva 31-vuotias mies on pidätetty epäiltynä tapahtuman järjestämisestä. Apulaispoliisipäällikkö Julie Wvendth sanoi: "Tällaiset tapahtumat ovat laittomia ja vaarallisia ja aiheuttavat lisäksi tarpeetonta vahinkoa ja häiriötä. "Olemme kiitollisia paikalliselle asukkaalle, joka soitti poliisille kuultuaan kovaa musiikkia ja huomattuaan useita autoja menossa alueelle. "Nopean puhelun ansiosta pystyimme reagoimaan tehokkaasti ja lopettamaan tapahtuman ennen kuin useampi ihminen ehti osallistua siihen." Hallitus on ilmoittanut, että Englannin poliisi voi perjantaista lähtien sakottaa yli 30 hengen laittomien kokoontumisten järjestäjiä jopa 10 000 punnalla. Osallistujille voidaan määrätä 100 punnan sakko. Wvendth sanoi, että koronavirus on edelleen uhka, ja kehotti ihmisiä "harkitsemaan kahdesti" ennen kuin menevät laittomiin tapahtumiin. Etsi BBC News: East of England Facebookissa, Instagramissa ja Twitterissä. Jos sinulla on juttuehdotus, lähetä sähköpostia osoitteeseen eastofenglandnews@bbc.co.uk.</w:t>
      </w:r>
    </w:p>
    <w:p>
      <w:r>
        <w:rPr>
          <w:b/>
        </w:rPr>
        <w:t xml:space="preserve">Yhteenveto</w:t>
      </w:r>
    </w:p>
    <w:p>
      <w:r>
        <w:t xml:space="preserve">Mies on pidätetty ja äänentoistolaitteet takavarikoitu sen jälkeen, kun poliisi oli lopettanut laittoman rave-tapahtuman yleisön jäsenen vihjeen perusteella.</w:t>
      </w:r>
    </w:p>
    <w:p>
      <w:r>
        <w:rPr>
          <w:b/>
          <w:u w:val="single"/>
        </w:rPr>
        <w:t xml:space="preserve">Asiakirjan numero 49922</w:t>
      </w:r>
    </w:p>
    <w:p>
      <w:r>
        <w:t xml:space="preserve">Chelmsfordin kansanedustaja tukee hevosyhdistyksen liikenneturvallisuuskampanjaa</w:t>
      </w:r>
    </w:p>
    <w:p>
      <w:r>
        <w:t xml:space="preserve">Chelmsfordin kansanedustaja Vicky Ford, joka on innokas ratsastaja, oli Essexin maaseututeillä tukemassa British Horse Societyn "Dead?" -tapahtumaa. Or Dead Slow?" -kampanjaa. Luvut osoittavat, että hevosiin liittyvien onnettomuuksien määrä on kasvanut 50 prosenttia Essexissä, Suffolkissa ja Norfolkissa vuoden 2018 helmikuuhun mennessä. Autoilijoita pyydetään hidastamaan vauhtia ja antamaan enemmän tilaa ohittaessaan eläimiä. Yhdistyksen mukaan maaseututeiden käytöstä on tulossa "yhä vaarallisempaa", sillä hevosiin liittyviä onnettomuuksia sattui vuoden aikana helmikuuhun mennessä 30, kun edellisvuonna niitä oli 19. Konservatiiveja edustava Ford sanoi: "Kun yksi kuljettaja ajaa liian hienosti, se on todella pelottavaa", sanoi Ford. Walter Brinzer Chelmsfordin ratsastuskeskuksesta sanoi: "On todella tärkeää, että kuljettajat tappavat nopeutensa. "Leveästi ohittaminen on loistavaa, mutta oikeastaan pitäisi ajaa enintään 15 mailia tunnissa [24 kilometriä tunnissa]." Sarah Phillips, British Horse Societyn toiminnanjohtaja, sanoi: "Monet hevosratsastajat päättävät nyt olla ajamatta tiellä, mutta joillakin hevosilla ei ole vaihtoehtoja."</w:t>
      </w:r>
    </w:p>
    <w:p>
      <w:r>
        <w:rPr>
          <w:b/>
        </w:rPr>
        <w:t xml:space="preserve">Yhteenveto</w:t>
      </w:r>
    </w:p>
    <w:p>
      <w:r>
        <w:t xml:space="preserve">Kansanedustaja on tukenut kampanjaa, jossa vaaditaan autoilijoita ohittamaan hevosia turvallisemmin sen jälkeen, kun hän oli ratsastanut hevosella ja kokenut kokemuksen "todella pelottavaksi".</w:t>
      </w:r>
    </w:p>
    <w:p>
      <w:r>
        <w:rPr>
          <w:b/>
          <w:u w:val="single"/>
        </w:rPr>
        <w:t xml:space="preserve">Asiakirjan numero 49923</w:t>
      </w:r>
    </w:p>
    <w:p>
      <w:r>
        <w:t xml:space="preserve">Kesgrave Hall School: Poliisi avaa uudelleen vuoden 1992 tutkinnan</w:t>
      </w:r>
    </w:p>
    <w:p>
      <w:r>
        <w:t xml:space="preserve">Suffolkin poliisi on saanut takaisin Kesgrave Halliin liittyvät alkuperäiset asiakirjat ja ottaa yhteyttä ihmisiin, jotka väittävät joutuneensa hyväksikäytetyksi. Vuonna 1992 tehdyn tutkinnan tuloksena ei nostettu syytteitä. Kesgrave Hall, yksityisomistuksessa oleva koulu Ipswichin lähellä, joka oli tarkoitettu käyttäytymisongelmaisille oppilaille, suljettiin vuonna 1993. Paikalliset kouluviranomaiset sijoittivat lapset sinne. Poliisille tehtiin aiemmin tässä kuussa väite koulussa tapahtuneesta huonosta kohtelusta. "Suffolkin poliisi on nyt aloittanut tutkimukset muista kaltoinkohtelua koskevista valituksista", poliisin tiedottaja sanoi. "Olemme nyt ottamassa yhteyttä niihin, jotka väittivät hyväksikäytöstä osana alkuperäistä tutkintaa varmistaaksemme, että olemme saaneet kaikki asiaankuuluvat valitukset talteen ja että täydellinen ja perusteellinen tutkinta voidaan suorittaa." Väitteet ajoittuvat 1980- ja 1990-luvuille. Aiheeseen liittyvät Internet-linkit Suffolkin poliisi</w:t>
      </w:r>
    </w:p>
    <w:p>
      <w:r>
        <w:rPr>
          <w:b/>
        </w:rPr>
        <w:t xml:space="preserve">Yhteenveto</w:t>
      </w:r>
    </w:p>
    <w:p>
      <w:r>
        <w:t xml:space="preserve">Suffolkin entisessä sisäoppilaitoksessa tapahtuneista väärinkäytöksistä tehtyjä valituksia koskeva tutkimus on aloitettu uudelleen 20 vuotta alkuperäisen tutkimuksen jälkeen.</w:t>
      </w:r>
    </w:p>
    <w:p>
      <w:r>
        <w:rPr>
          <w:b/>
          <w:u w:val="single"/>
        </w:rPr>
        <w:t xml:space="preserve">Asiakirjan numero 49924</w:t>
      </w:r>
    </w:p>
    <w:p>
      <w:r>
        <w:t xml:space="preserve">Seitsemän teini-ikäistä pidätetty Rugeleyn rautatieaseman häiriön vuoksi</w:t>
      </w:r>
    </w:p>
    <w:p>
      <w:r>
        <w:t xml:space="preserve">Poliisi kutsuttiin Sandy Lanelle Rugeleyn aseman lähelle noin klo 18:50 GMT torstaina, kun junankuljettajaa oli pahoinpidelty. 16-vuotias, 18-vuotias ja kaksi 17-vuotiasta Walsallista sekä kaksi 16-vuotiasta Cannockista ja 16-vuotias Brownhillsista pidätettiin pahoinpitelystä. Staffordshiren poliisin mukaan partiointia alueella on sittemmin lisätty. West Midlands Trainsin tiedottajan mukaan kuljettaja oli pahoinpitelyn aikaan vapaalla. Seuraa BBC West Midlandsia Facebookissa ja Twitterissä ja tilaa paikalliset uutispäivitykset suoraan puhelimeesi.</w:t>
      </w:r>
    </w:p>
    <w:p>
      <w:r>
        <w:rPr>
          <w:b/>
        </w:rPr>
        <w:t xml:space="preserve">Yhteenveto</w:t>
      </w:r>
    </w:p>
    <w:p>
      <w:r>
        <w:t xml:space="preserve">Seitsemän teini-ikäistä on pidätetty Staffordshiren rautatieasemalla puhjenneiden ongelmien jälkeen.</w:t>
      </w:r>
    </w:p>
    <w:p>
      <w:r>
        <w:rPr>
          <w:b/>
          <w:u w:val="single"/>
        </w:rPr>
        <w:t xml:space="preserve">Asiakirjan numero 49925</w:t>
      </w:r>
    </w:p>
    <w:p>
      <w:r>
        <w:t xml:space="preserve">Pidempi kiitorata Southamptonin lentoaseman 20-vuotissuunnitelmassa</w:t>
      </w:r>
    </w:p>
    <w:p>
      <w:r>
        <w:t xml:space="preserve">Lentoaseman pomot haluavat nostaa matkustajamäärän nykyisestä kahdesta miljoonasta viiteen miljoonaan vuoteen 2037 mennessä. Suunnitelmissa on muun muassa pidentää kiitotietä 170 metrillä (558 jalalla), jotta lentoasemalle mahtuisi isompia 190-paikkaisia lentokoneita ja jotta lentoasemalta voitaisiin tarjota paljon laajempi reittiverkosto. Yleissuunnitelmaluonnoksesta järjestetään kuuleminen 30. lokakuuta asti. Jos suunnitelmat toteutuvat, lentoaseman mukaan henkilöstön määrän odotetaan kasvavan 950:stä 1 500:aan vuoteen 2037 mennessä. Lentoasema jatkaa toimintaansa nykyisinä aukioloaikoina ilman yölentoja. Laajennuksen kustannustiedot on tarkoitus julkaista, kun julkinen kuuleminen on saatu päätökseen.</w:t>
      </w:r>
    </w:p>
    <w:p>
      <w:r>
        <w:rPr>
          <w:b/>
        </w:rPr>
        <w:t xml:space="preserve">Yhteenveto</w:t>
      </w:r>
    </w:p>
    <w:p>
      <w:r>
        <w:t xml:space="preserve">Southamptonin lentoasema on ilmoittanut suunnitelmista laajentaa kiitorataa ja terminaalia, jotta sen matkustajamäärät voitaisiin yli kaksinkertaistaa.</w:t>
      </w:r>
    </w:p>
    <w:p>
      <w:r>
        <w:rPr>
          <w:b/>
          <w:u w:val="single"/>
        </w:rPr>
        <w:t xml:space="preserve">Asiakirjan numero 49926</w:t>
      </w:r>
    </w:p>
    <w:p>
      <w:r>
        <w:t xml:space="preserve">Paavi Franciscus "tapasi homoavioliittoja riitauttavan virkailijan" Kim Davisin Yhdysvaltain matkallaan</w:t>
      </w:r>
    </w:p>
    <w:p>
      <w:r>
        <w:t xml:space="preserve">Davisin asianajajan mukaan hänellä oli 15 minuutin yksityistapaaminen paavin kanssa Vatikaanin suurlähetystössä Washingtonissa. Vatikaanin tiedottaja Frederico Lombardi sanoi, ettei hän "kiellä" tapaamisen tapahtumista. Davis vastustaa homoavioliittoja ja väitti, että hänen kristillisen uskonsa pitäisi vapauttaa hänet lupien myöntämisestä. Hän vietti aiemmin tässä kuussa kuusi päivää vankilassa uhmattuaan liittovaltion tuomioistuimen määräystä antaa avioliittolupia homopareille Rowanissa, Kentuckyssa. Davisin asianajaja Mat Stavers kertoi CBS Newsille, että Davis ja hänen miehensä oli kutsuttu tapaamaan paavia Davisin kannanoton aiheuttaman mediamyrskyn jälkeen. Paavi Franciscus "kiitti häntä hänen rohkeudestaan" ja kehotti häntä "pysymään vahvana", Stavers sanoi. Staversin ryhmä, Liberty Counsel, sanoo paavi Franciscuksen antaneen rukousnauhoja Davisille ja hänen miehelleen Joelle. Ryhmä sanoi odottavansa Vatikaanilta kuvia vierailusta. Paavilta kysyttiin hänen näkemyksiään siitä, että valtion virkamiehet kieltäytyvät hoitamasta tehtäviään uskonnollisen vakaumuksensa vuoksi, kun hän palasi Yhdysvalloista sunnuntaina. Hän kertoi toimittajille paluulennollaan Roomaan, että aseistakieltäytyminen on "ihmisoikeus". "Se on oikeus. Ja jos ihminen ei salli muiden olla aseistakieltäytyjiä, hän kieltää oikeuden", hän sanoi. Paavi Franciscuksen johdolla katolinen kirkko on suhtautunut homoseksuaalisiin suhteisiin hieman myötätuntoisemmin kuin hänen edeltäjiensä aikana, kertoo BBC:n David Willey Roomasta.</w:t>
      </w:r>
    </w:p>
    <w:p>
      <w:r>
        <w:rPr>
          <w:b/>
        </w:rPr>
        <w:t xml:space="preserve">Yhteenveto</w:t>
      </w:r>
    </w:p>
    <w:p>
      <w:r>
        <w:t xml:space="preserve">Paavi Franciscus tapasi tiettävästi Kim Davisin, Kentuckyssa asuvan virkailijan, joka vangittiin, koska hän kieltäytyi myöntämästä samaa sukupuolta olevien avioliittolupia, vieraillessaan Yhdysvalloissa.</w:t>
      </w:r>
    </w:p>
    <w:p>
      <w:r>
        <w:rPr>
          <w:b/>
          <w:u w:val="single"/>
        </w:rPr>
        <w:t xml:space="preserve">Asiakirjan numero 49927</w:t>
      </w:r>
    </w:p>
    <w:p>
      <w:r>
        <w:t xml:space="preserve">Lahoren Data Darbar -pyhäkkö</w:t>
      </w:r>
    </w:p>
    <w:p>
      <w:r>
        <w:t xml:space="preserve">Data Darbar on yksi maanosan vanhimmista muslimien pyhäköistä. Siellä on sufi-pyhimys Abul Hassan Ali Hajveryn jäännökset. Hänen kerrotaan asuneen paikalla 11. vuosisadalla. Hän on yksi tunnetuimmista ja kunnioitetuimmista maanosan muslimipyhimyksistä. Hänellä sanotaan olleen ihmeitä tekeviä voimia, ja hän oli oppinut tiedemies, jolla oli useita kirjoja. Useimmat niistä on julkaistu nykyään, ja ne on käännetty kymmenille kielille, myös englanniksi. Vuosisatojen ajan muslimit ja hindut kävivät hänen haudallaan etsimässä hänen siunaustaan, mutta jakamisen jälkeen suurin osa kävijöistä on ollut muslimeja, vaikka kaikkien uskontojen edustajat ovatkin tervetulleita. Pakistanin pääoppositiojohtaja Nawaz Sharif käy usein haudalla. Pyhäkkö sijaitsee lähellä Bha'tee-porttia Lahoren muurien ympäröimässä kaupungissa. Sen rakennutti alun perin Ghaznavi-kuningas Sultan Zakiruddin Ibrahim myöhemmin 1100-luvulla, ja sitä on sittemmin laajennettu useita kertoja. Viime vuosina turvallisuuspelot ovat lisääntyneet Pakistanin Taleban-taistelijoiden uhkailun jälkeen. Pyhäkköä ympäröivän kompleksin suuri koko ja se, että se on avoinna yleisölle kaikkina kellonaikoina, tekevät sen suojelemisesta erittäin vaikeaa.</w:t>
      </w:r>
    </w:p>
    <w:p>
      <w:r>
        <w:rPr>
          <w:b/>
        </w:rPr>
        <w:t xml:space="preserve">Yhteenveto</w:t>
      </w:r>
    </w:p>
    <w:p>
      <w:r>
        <w:t xml:space="preserve">Itsemurhapommi-isku on iskenyt muslimien Data Darbarin pyhäkköön Lahoren kaupungissa Pakistanin itäosassa, ja kymmeniä ihmisiä on kuollut ja monia haavoittunut.</w:t>
      </w:r>
    </w:p>
    <w:p>
      <w:r>
        <w:rPr>
          <w:b/>
          <w:u w:val="single"/>
        </w:rPr>
        <w:t xml:space="preserve">Asiakirjan numero 49928</w:t>
      </w:r>
    </w:p>
    <w:p>
      <w:r>
        <w:t xml:space="preserve">Cambridgeshiren leikkaukset: Neuvoston edessä 149 miljoonan punnan vähennys rahoituksessa</w:t>
      </w:r>
    </w:p>
    <w:p>
      <w:r>
        <w:t xml:space="preserve">Lääninhallitus yrittää suojella haavoittuvassa asemassa olevien asukkaiden koulutus-, kuljetus- ja hoitobudjetteja. Lippulaivamuseossa vierailee vuosittain 13 000 kävijää, mutta se suljetaan vuonna 2018, ellei jokin toinen ryhmä ota museon hallintoa ja rahoitusta hoitaakseen. Neuvoston johtaja Martin Curtis sanoi: "Tämä on hyvin vaikeaa aikaa." "Kovia päätöksiä" Viranomaiset pyrkivät leikkaamaan 32 miljoonaa puntaa tänä varainhoitovuonna ja noin 37 miljoonaa puntaa vuosina 2014/15, mutta pyrkivät samalla saavuttamaan 149 miljoonan punnan kokonaismäärän vuoteen 2018 mennessä. Tulevat leikkaukset keskittyisivät yrityspalveluihin, museoihin ja kirjastoihin, mutta Curtis sanoi, että neuvosto ei voi sulkea pois etulinjan toimintojen vähentämistä. Harkinnassa oli 1,99 prosentin korotus kunnallisveroon, jotta voitaisiin suojella monia keskeisiä palveluja, vaikka korotus voisi olla suurempi. Curtis sanoi: "Olemme yksi maan pahiten kärsineistä viranomaisista rahoituksen suhteen, mutta yritämme silti saada aikaan suurimman kasvun. "Nyt tarvittavien säästöjen laajuus tarkoittaa, että meidän on tehtävä vaikeita päätöksiä ja väistämättä joitakin valitettavia leikkauksia etulinjan palveluihin. "Meidän on suojeltava heikoimmassa asemassa olevia ja tuettava samalla paikallista taloutta ja työpaikkoja", hän sanoi.</w:t>
      </w:r>
    </w:p>
    <w:p>
      <w:r>
        <w:rPr>
          <w:b/>
        </w:rPr>
        <w:t xml:space="preserve">Yhteenveto</w:t>
      </w:r>
    </w:p>
    <w:p>
      <w:r>
        <w:t xml:space="preserve">Huntingdonissa sijaitseva Cromwell-museo saattaa sulkea ovensa vuodesta 2018 alkaen, kun Cambridgeshire pyrkii karsimaan 149 miljoonaa puntaa budjetistaan viiden vuoden aikana, todetaan neuvoston raportissa.</w:t>
      </w:r>
    </w:p>
    <w:p>
      <w:r>
        <w:rPr>
          <w:b/>
          <w:u w:val="single"/>
        </w:rPr>
        <w:t xml:space="preserve">Asiakirjan numero 49929</w:t>
      </w:r>
    </w:p>
    <w:p>
      <w:r>
        <w:t xml:space="preserve">Oxfordin tulvaväylän avulla suojellaan 1 200 kotia</w:t>
      </w:r>
    </w:p>
    <w:p>
      <w:r>
        <w:t xml:space="preserve">Tällä hetkellä virasto luokittelee vuosittain yli 1800 kotia "vaarassa oleviksi". Koteja voitaisiin suojella uudella tulvaväylällä, jota suunnitelmassa harkitaan. Virasto aikoo suojata loput 600 asuntoa pumpuilla tai tulvavalleilla. Jos Defra ja Yhdistyneen kuningaskunnan valtiovarainministeriö hyväksyvät hankkeen, neljän mailin mittainen kanava johtaisi vettä Oxfordin länsipuolelle Thames-joen kapasiteetin lisäksi vakavien tulvien aikana. Viraston mukaan tulvantorjuntaohjelma voitaisiin hyväksyä aikaisintaan keväällä 2018.</w:t>
      </w:r>
    </w:p>
    <w:p>
      <w:r>
        <w:rPr>
          <w:b/>
        </w:rPr>
        <w:t xml:space="preserve">Yhteenveto</w:t>
      </w:r>
    </w:p>
    <w:p>
      <w:r>
        <w:t xml:space="preserve">Ehdotettu 120 miljoonan punnan tulvantorjuntaohjelma Oxfordissa suojaa ympäristöviraston mukaan 1200 kiinteistöä.</w:t>
      </w:r>
    </w:p>
    <w:p>
      <w:r>
        <w:rPr>
          <w:b/>
          <w:u w:val="single"/>
        </w:rPr>
        <w:t xml:space="preserve">Asiakirjan numero 49930</w:t>
      </w:r>
    </w:p>
    <w:p>
      <w:r>
        <w:t xml:space="preserve">Bradfordin 35 miljoonan punnan elvytysohjelma käynnistyy</w:t>
      </w:r>
    </w:p>
    <w:p>
      <w:r>
        <w:t xml:space="preserve">Kaupunginvaltuusto ja hallitus ovat myöntäneet 35 miljoonan punnan yhteisrahoituksen "kasvuvyöhykkeen" luomiseen. Investointeja edistäviin kannustimiin kuuluu verohelpotuksia yrityksille vastineeksi siitä, että ne auttavat ihmisiä saamaan koulutusta ja työpaikkoja. Järjestelmä esitellään virallisesti myöhemmin järjestettävässä tilaisuudessa. Viime vuonna julkistettu suunnitelma sai hallituksen virallisen hyväksynnän tällä viikolla. Neuvoston mukaan Impressions-galleriassa järjestettävässä tilaisuudessa yritykset voivat osallistua ja tehdä järjestelmästä totta. Noin 4,4 miljoonaa puntaa rahoituksesta käytetään Tyrllsin entisen poliisiaseman purkamiseen, jonne toivotaan rakennettavan taidetoimistoja. Barra Mac Ruairi, neuvoston uudistamisesta ja kulttuurista vastaava strateginen johtaja, sanoi: "Olemme innoissamme, sillä odotamme, että seuraavien kolmen-viiden vuoden aikana syntyy huomattava määrä työpaikkoja. "Nämä ovat loistavia mahdollisuuksia paikallisille asukkaille sekä vahvoja kannustimia kaupungin keskustassa toimiville yrityksille."</w:t>
      </w:r>
    </w:p>
    <w:p>
      <w:r>
        <w:rPr>
          <w:b/>
        </w:rPr>
        <w:t xml:space="preserve">Yhteenveto</w:t>
      </w:r>
    </w:p>
    <w:p>
      <w:r>
        <w:t xml:space="preserve">Monen miljoonan punnan elvytysohjelma, jonka tarkoituksena on luoda tuhansia työpaikkoja ja houkutella uusia yrityksiä Bradfordiin, on edennyt askeleen eteenpäin.</w:t>
      </w:r>
    </w:p>
    <w:p>
      <w:r>
        <w:rPr>
          <w:b/>
          <w:u w:val="single"/>
        </w:rPr>
        <w:t xml:space="preserve">Asiakirjan numero 49931</w:t>
      </w:r>
    </w:p>
    <w:p>
      <w:r>
        <w:t xml:space="preserve">Italia pidättää mafian jäseniä Sisilian tuulipuistojen vuoksi.</w:t>
      </w:r>
    </w:p>
    <w:p>
      <w:r>
        <w:t xml:space="preserve">Messinan maakunnassa sijaitsevan Fondachelli Fantinan pikkukaupungin pormestari ja kaupunginvaltuutettu olivat pidätettyjen joukossa. Viittä syytetään muun muassa kiristyksestä, petoksesta ja mafiayhteydestä. Vuonna 2009 alkanut tutkinta liittyy Agrigenton, Palermon ja Trapanin lähistöllä sijaitsevien energiapuistojen rakentamista koskeviin alihankintasopimuksiin. Tutkinnan kohteena on yhteensä 11 henkilöä, mukaan lukien kaksi johtajaa yrityksestä, joka voitti pääsopimuksen yhden tuulipuiston rakentamisesta ja 63 turbiinin asentamisesta. Sopimuksen arvo oli noin 120 miljoonaa euroa (103 miljoonaa puntaa). Joulukuussa poliisi pidätti kuusi ihmistä ja takavarikoi 10 miljoonan euron (8,6 miljoonan punnan) arvosta omaisuutta tutkinnassa, jossa epäiltiin mafian soluttautuneen muihin uusiutuvan energian laitoksiin Länsi-Sisiliassa, kertoo Ansa. Sopimuksista saatujen tulojen uskotaan kanavoituneen Sisilian Cosa Nostran pakenevalle johtajalle Matteo Messina Denarolle. Italialaisten tutkijoiden mukaan Cosa Nostra on yrittänyt päästä uusiutuvan energian alalle jo vuosia.</w:t>
      </w:r>
    </w:p>
    <w:p>
      <w:r>
        <w:rPr>
          <w:b/>
        </w:rPr>
        <w:t xml:space="preserve">Yhteenveto</w:t>
      </w:r>
    </w:p>
    <w:p>
      <w:r>
        <w:t xml:space="preserve">Poliisi on pidättänyt itäisessä Sisiliassa viisi henkilöä, joiden epäillään osallistuneen mafian harjoittamaan korruptioon tuulipuistojen rakentamista koskevien sopimusten yhteydessä, kertovat italialaiset tiedotusvälineet.</w:t>
      </w:r>
    </w:p>
    <w:p>
      <w:r>
        <w:rPr>
          <w:b/>
          <w:u w:val="single"/>
        </w:rPr>
        <w:t xml:space="preserve">Asiakirjan numero 49932</w:t>
      </w:r>
    </w:p>
    <w:p>
      <w:r>
        <w:t xml:space="preserve">Coronavirus: Yorkshiren ambulanssipalvelun kaksi työntekijää kuolee</w:t>
      </w:r>
    </w:p>
    <w:p>
      <w:r>
        <w:t xml:space="preserve">Palvelun toimitusjohtaja Rod Barnes sanoi, että hän vahvisti kuolemantapaukset "suurella surulla". Pohjois-Yorkshiresta kotoisin oleva kehittynyt ensihoitoteknikko kuoli 28. huhtikuuta ja Länsi-Yorkshiresta kotoisin oleva erikoislääkäri torstaina. Barnes sanoi, että heidän perheensä olivat pyytäneet, ettei heidän nimiään mainittaisi, ja pyysi kunnioittamaan heidän yksityisyyttään. "Tiedämme, että nämä traagiset uutiset koskettavat monia ihmisiä luottamushenkilöissämme, ja tuemme henkilökuntaamme näinä hyvin vaikeina aikoina", hän lisäsi. Seuraa BBC Yorkshirea Facebookissa, Twitterissä ja Instagramissa. Lähetä juttuideoita osoitteeseen yorkslincs.news@bbc.co.uk.</w:t>
      </w:r>
    </w:p>
    <w:p>
      <w:r>
        <w:rPr>
          <w:b/>
        </w:rPr>
        <w:t xml:space="preserve">Yhteenveto</w:t>
      </w:r>
    </w:p>
    <w:p>
      <w:r>
        <w:t xml:space="preserve">Kaksi Yorkshiren ambulanssipalvelun (YAS) työntekijää on kuollut sairastuttuaan Covid-19-tautiin.</w:t>
      </w:r>
    </w:p>
    <w:p>
      <w:r>
        <w:rPr>
          <w:b/>
          <w:u w:val="single"/>
        </w:rPr>
        <w:t xml:space="preserve">Asiakirjan numero 49933</w:t>
      </w:r>
    </w:p>
    <w:p>
      <w:r>
        <w:t xml:space="preserve">Airlander 10 suorittaa seuraavat testit.</w:t>
      </w:r>
    </w:p>
    <w:p>
      <w:r>
        <w:t xml:space="preserve">Airlander 10 - lentokoneen ja ilmalaivan yhdistelmä - nousi ilmaan kello 15:11 GMT ja laskeutui kello 16:18 GMT tukikohdastaan Cardingtonin lentokentältä Bedfordshiressä. Hybrid Air Vehicles Ltd sanoi, että he ovat nyt "laajennettujen testilentojen seuraavassa vaiheessa". Se lentää pian "korkeammalla, nopeammin, kauempana ja pidempään", yhtiö sanoi. Alukseen on tehty useita muutoksia ja parannuksia, jotta "laajennetut testiparametrit voidaan ottaa huomioon".</w:t>
      </w:r>
    </w:p>
    <w:p>
      <w:r>
        <w:rPr>
          <w:b/>
        </w:rPr>
        <w:t xml:space="preserve">Yhteenveto</w:t>
      </w:r>
    </w:p>
    <w:p>
      <w:r>
        <w:t xml:space="preserve">Maailman pisin lentokone on suorittanut onnistuneesti kuudennen koelentonsa.</w:t>
      </w:r>
    </w:p>
    <w:p>
      <w:r>
        <w:rPr>
          <w:b/>
          <w:u w:val="single"/>
        </w:rPr>
        <w:t xml:space="preserve">Asiakirjan numero 49934</w:t>
      </w:r>
    </w:p>
    <w:p>
      <w:r>
        <w:t xml:space="preserve">Southern Water: Southern Water: Kuivatustoimenpiteet jatkuvat sateen jälkeen</w:t>
      </w:r>
    </w:p>
    <w:p>
      <w:r>
        <w:t xml:space="preserve">Sussexin, Kentin, Hampshiren ja Isle of Wightin alueita toimittavan vesilaitoksen mukaan viimeaikaiset huhtikuun sadekuurot olivat "liian vähän ja liian myöhään". Strategiapäällikkö Meyrick Gough sanoi, että kuivuuden aikana käyttöön otetut vesirajoitukset jatkuvat. Southern Waterin mukaan alueella on toiseksi kuivin ajanjakso sitten tietojen kirjaamisen alkamisen. Gough sanoi: "Vaikka kevätsateet ovatkin hyväksi puutarhassa, ne eivät täytä vesivarastojamme haluamallamme tasolla." Hän lisäsi: "Varantomme ovat edelleen selvästi keskimääräistä alhaisemmat, ja tarvitsisimme huomattavan määrän sadetta pitkän ajan kuluessa, ennen kuin ne voisivat palata normaalille tasolle." Lamberhurstissa sijaitseva Bewl Water -vesivarasto on tällä hetkellä 50-prosenttisesti täynnä, kun se normaalisti olisi tähän aikaan vuodesta 90-prosenttisesti täynnä. Hallituksen ympäristöministeriö Defra ilmoitti, että suuressa osassa Etelä- ja Itä-Englantia vallitsi helmikuussa virallisesti kuivuus, ja letku- ja sadetuskiellot tulivat voimaan 5. huhtikuuta.</w:t>
      </w:r>
    </w:p>
    <w:p>
      <w:r>
        <w:rPr>
          <w:b/>
        </w:rPr>
        <w:t xml:space="preserve">Yhteenveto</w:t>
      </w:r>
    </w:p>
    <w:p>
      <w:r>
        <w:t xml:space="preserve">Southern Waterin mukaan vesivarastojen ja pohjavesialueiden vedenpinnat ovat edelleen selvästi keskimääräistä alhaisemmat jopa kevätsateiden jälkeen.</w:t>
      </w:r>
    </w:p>
    <w:p>
      <w:r>
        <w:rPr>
          <w:b/>
          <w:u w:val="single"/>
        </w:rPr>
        <w:t xml:space="preserve">Asiakirjan numero 49935</w:t>
      </w:r>
    </w:p>
    <w:p>
      <w:r>
        <w:t xml:space="preserve">Liverpoolin pormestari Joe Anderson pidätettiin lahjontatapauksessa</w:t>
      </w:r>
    </w:p>
    <w:p>
      <w:r>
        <w:t xml:space="preserve">Hänet pidätettiin 4. joulukuuta yhdessä neljän muun miehen kanssa epäiltynä lahjuksen antamiseen tähtäävästä salaliitosta ja todistajien pelottelusta. Vuoden kestänyt tutkinta, operaatio Aloft, on keskittynyt useisiin rakennus- ja kehityssopimuksiin kaupungissa. Hänet vapautettiin aluksi poliisin takuita vastaan. Merseysiden poliisi ilmoitti, että kaikki viisi miestä, mukaan lukien Derek Hatton, neuvoston entinen varajohtaja, on vapautettu takuita vastaan 19. helmikuuta asti. Pidätyksensä jälkeen Anderson sanoi, että hän "vetäytyy päätöksenteosta" ja pitää palkatonta lomaa poliisitutkinnan ajan. Myös työväenpuolue pidätti Andersonin virantoimituksesta, kunnes tapauksen lopputulos on selvillä. Neljän lapsen isä valittiin Liverpoolin pormestariksi vuonna 2012, ja hän on ollut kaupunginvaltuustossa vuodesta 1998. Seuraa BBC North West -kanavaa Facebookissa, Twitterissä ja Instagramissa. Voit myös lähettää juttuideoita osoitteeseen northwest.newsonline@bbc.co.uk</w:t>
      </w:r>
    </w:p>
    <w:p>
      <w:r>
        <w:rPr>
          <w:b/>
        </w:rPr>
        <w:t xml:space="preserve">Yhteenveto</w:t>
      </w:r>
    </w:p>
    <w:p>
      <w:r>
        <w:t xml:space="preserve">Liverpoolin pormestari Joe Anderson on pidätetty uudelleen helmikuuhun asti sen jälkeen, kun hänet pidätettiin aiemmin tässä kuussa.</w:t>
      </w:r>
    </w:p>
    <w:p>
      <w:r>
        <w:rPr>
          <w:b/>
          <w:u w:val="single"/>
        </w:rPr>
        <w:t xml:space="preserve">Asiakirjan numero 49936</w:t>
      </w:r>
    </w:p>
    <w:p>
      <w:r>
        <w:t xml:space="preserve">3D-suunnitelmat Doncaster Sand House -kartanosta</w:t>
      </w:r>
    </w:p>
    <w:p>
      <w:r>
        <w:t xml:space="preserve">Doncasterin hiekkatalo hakattiin valtavasta hiekkakivimöhkäleestä louhoksessa yrittäjä Henry Seniorin toimesta 1850-luvulla. Talo ja pihapiiri täytettiin roskilla, ja kun se oli täynnä, sen päälle rakennettiin neuvoston 1960-luvun Silverwoodin asunnot. Nyt Seniorin lapsenlapsenlapsenlapsenlapsi haluaa luoda virtuaalisia näkymiä talon kaiverruksiin ja tunneleihin talon alla. Richard Bell kertoi, että hän tuli tietoiseksi perheensä yhteyksistä Sand Houseen 1980-luvulla ja perusti myöhemmin hyväntekeväisyysjärjestön, jonka tarkoituksena on antaa lisää tietoa "merkittävästä" rakennuksesta järjestämällä kävelyretkiä, keskusteluja ja koulutustapahtumia. Bell neuvottelee Doncaster Collegen opiskelijoiden kanssa 3D-kokemuksen luomisesta. Hän sanoi, että ihmiset käyttäisivät 3D-kuulokkeita, joiden avulla he näkisivät tunneleihin ja voisivat ihmetellä monimutkaisia kaiverruksia ja louhosta. Sand House -hyväntekeväisyysjärjestö keskustelee myös pysyvästä näyttelytilasta kaupungin uudessa museossa ja oppimiskeskuksessa, joka on tarkoitus avata entisen tyttökoulun paikalle vuonna 2020. Sand House</w:t>
      </w:r>
    </w:p>
    <w:p>
      <w:r>
        <w:rPr>
          <w:b/>
        </w:rPr>
        <w:t xml:space="preserve">Yhteenveto</w:t>
      </w:r>
    </w:p>
    <w:p>
      <w:r>
        <w:t xml:space="preserve">Valtavasta kalliosta veistetty ja kaatopaikan alle haudattu viktoriaaninen kartano ja tornitalo voitaisiin herättää henkiin 3D-kokemuksen avulla.</w:t>
      </w:r>
    </w:p>
    <w:p>
      <w:r>
        <w:rPr>
          <w:b/>
          <w:u w:val="single"/>
        </w:rPr>
        <w:t xml:space="preserve">Asiakirjan numero 49937</w:t>
      </w:r>
    </w:p>
    <w:p>
      <w:r>
        <w:t xml:space="preserve">Rahasto entiselle poliisivirkailijalle, jolta huijattiin pois 15 000 puntaa, saavuttaa tavoitteensa</w:t>
      </w:r>
    </w:p>
    <w:p>
      <w:r>
        <w:t xml:space="preserve">Entinen poliisi John Thompson Doncasterin Sprotbroughista menetti 14 700 puntaa, kun hänet huijattiin puhelimessa siirtämään rahaa. Hän sanoi: Hän sanoi: "Halusin vain kertoa tämän tarinan, jotta muita ihmisiä ei huijattaisi samanlaiseen." Hän sanoi: "Halusin vain kertoa tämän tarinan, jotta muita ei huijattaisi samanlaiseen." Yorkshire Postin kampanja on nyt kerännyt enemmän rahaa kuin hän on menettänyt. Huijarit olivat käyttäneet hienostuneita menetelmiä ohittaakseen Thompsonin puhelunesto-ohjelmiston ja saadakseen sen näyttämään siltä, että he soittavat hänen paikallisesta pankkikonttoristaan. Keskiviikkona aloitettuun kampanjaan on tullut lahjoituksia 2-5 000 punnan arvosta, ja lahjoittajia on yli 480. Herra Thompson sanoi: "Olen niin kiitollinen kaikille, jotka ovat osallistuneet". Hän lisäsi, että rahat käytettäisiin hänen lapsenlapsilleen, jotta he saisivat "jalan tikapuille". Lisää tarinoita Yorkshiresta Yorkshire Postin päätoimittaja James Mitchinson sanoi: "Olimme todella tyytyväisiä, että saimme tehdä osamme." Etelä-Yorkshiren poliisi on aiemmin sanonut, että Thompson ei ole voinut saada pankilta korvausta menetyksestään, koska kyseessä on "valtuutettu työntömaksu", mikä tarkoittaa, että hän oli siirtänyt rahat itse eikä niitä ole varastettu hänen tililtään. Andy Foster, poliisin petostentorjunnasta vastaava virkamies, sanoi: "Luotettava pankki ei koskaan ottaisi yhteyttä pyytääkseen sinua siirtämään rahojasi toiselle tilille." Hän totesi, että pankki ei ole koskaan ottanut sinuun yhteyttä. Seuraa BBC Yorkshirea Facebookissa, Twitterissä ja Instagramissa. Lähetä juttuideoita osoitteeseen yorkslincs.news@bbc.co.uk.</w:t>
      </w:r>
    </w:p>
    <w:p>
      <w:r>
        <w:rPr>
          <w:b/>
        </w:rPr>
        <w:t xml:space="preserve">Yhteenveto</w:t>
      </w:r>
    </w:p>
    <w:p>
      <w:r>
        <w:t xml:space="preserve">91-vuotias mies, jolta huijattiin lähes 15 000 puntaa hänen säästöistään, sanoi olevansa "niin kiitollinen" sen jälkeen, kun nettikampanjan avulla saatiin rahat kokoon.</w:t>
      </w:r>
    </w:p>
    <w:p>
      <w:r>
        <w:rPr>
          <w:b/>
          <w:u w:val="single"/>
        </w:rPr>
        <w:t xml:space="preserve">Asiakirjan numero 49938</w:t>
      </w:r>
    </w:p>
    <w:p>
      <w:r>
        <w:t xml:space="preserve">Yeovilin sairaala: A&amp;E-käyntien ennätyspäivä aiheuttaa vetoomuksen</w:t>
      </w:r>
    </w:p>
    <w:p>
      <w:r>
        <w:t xml:space="preserve">Somersetissa sijaitsevan Yeovilin sairaalan toimitusjohtaja Jonathan Higman julkaisi viestin videolla Twitterissä. Hän pyysi ihmisiä soittamaan sen sijaan numeroon 111 ja pahoitteli viivästyksiä. "Olemme edelleen erittäin kiireisiä tänään, ja henkilökunta tekee kovasti töitä varmistaakseen, että potilaat voivat edelleen tulla vastaanotetuksi ja hoidetuksi asianmukaisesti", hän sanoi. Sairaalan tiedottajan mukaan pääsiäisloma oli johtanut "kysynnän valtavaan kasvuun". Tavallisesti päivystysosastolla hoidetaan noin 160 potilasta 24 tunnin aikana, mutta tiistaina siellä hoidettiin 228 potilasta. Edellinen ennätys oli 200. Hän kuitenkin kertoi BBC:lle, että syy ei ollut pääsiäisen henkilöstömäärässä eikä viimeaikaisessa kuumassa säässä. Higman lisäsi, että sairauksien ja vammojen tyypissä ei ollut havaittavissa mitään "havaittavaa suuntausta". Sairaala vetoaa ihmisiin, jotta he välttäisivät tulemasta paikalle, jos heillä on muita keinoja saada hoitoa, kuten 111-palvelu tai paikallinen yleislääkäri.</w:t>
      </w:r>
    </w:p>
    <w:p>
      <w:r>
        <w:rPr>
          <w:b/>
        </w:rPr>
        <w:t xml:space="preserve">Yhteenveto</w:t>
      </w:r>
    </w:p>
    <w:p>
      <w:r>
        <w:t xml:space="preserve">Sairaalapäällikkö on vedonnut ihmisiin, jotta he eivät menisi ensiapuun, ellei se ole ehdottoman välttämätöntä, koska sairaalan päivä on ollut kaikkien aikojen kiireisin.</w:t>
      </w:r>
    </w:p>
    <w:p>
      <w:r>
        <w:rPr>
          <w:b/>
          <w:u w:val="single"/>
        </w:rPr>
        <w:t xml:space="preserve">Asiakirjan numero 49939</w:t>
      </w:r>
    </w:p>
    <w:p>
      <w:r>
        <w:t xml:space="preserve">Ocadon työpaikat lisääntyvät Sunderlandin entisellä Vauxin alueella</w:t>
      </w:r>
    </w:p>
    <w:p>
      <w:r>
        <w:t xml:space="preserve">Ocado on ensimmäinen yritys, joka muuttaa kaupungin keskustaan rakenteilla olevaan uuteen toimisto- ja vapaa-ajankeskukseen. Wear-joen varrella sijaitseva 26 hehtaarin suuruinen alue on ollut tyhjillään panimon sulkemisesta vuonna 1999, ja neuvosto osti sen vuonna 2011. Sunderlandin kaupunginvaltuusto totesi, että Ocadon tulo on "erittäin merkittävä". Ocado sanoi, että Sunderlandin keskus on lisäkeskus yritykselle, jolla on samanlainen toimipiste Hatfieldissä, ja uudet asiakaspalvelutehtävät täytettäisiin vuoden loppuun mennessä. Ocadon Ian Pattle lisäsi: "Odotamme innolla, että saamme toivottaa tervetulleeksi tiimiimme uusia lahjakkuuksia paikalliselta alueelta." Sunderlandin kaupunginvaltuuston johtaja Graeme Miller sanoi: "Tätä on odotettu pitkään, mutta tämä on alku Vauxin alueen elpymiselle. "Emme voisi olla tyytyväisempiä siihen, että olemme houkutelleet näin poikkeuksellisen brändin keskustaan, ja odotamme innolla, että voimme tukea heitä tiimin rakentamisessa ja kasvussa."</w:t>
      </w:r>
    </w:p>
    <w:p>
      <w:r>
        <w:rPr>
          <w:b/>
        </w:rPr>
        <w:t xml:space="preserve">Yhteenveto</w:t>
      </w:r>
    </w:p>
    <w:p>
      <w:r>
        <w:t xml:space="preserve">Sunderlandiin on tarkoitus luoda jopa 300 työpaikkaa, kun verkkokauppayhtiö perustaa uuden keskuksen entisen Vaux-panimon alueelle.</w:t>
      </w:r>
    </w:p>
    <w:p>
      <w:r>
        <w:rPr>
          <w:b/>
          <w:u w:val="single"/>
        </w:rPr>
        <w:t xml:space="preserve">Asiakirjan numero 49940</w:t>
      </w:r>
    </w:p>
    <w:p>
      <w:r>
        <w:t xml:space="preserve">Max Simmons: Simmons: Mies myöntää aiheuttaneensa pojan onnettomuuskuoleman</w:t>
      </w:r>
    </w:p>
    <w:p>
      <w:r>
        <w:t xml:space="preserve">Max Simmons julistettiin sairaalassa kuolleeksi sen jälkeen, kun Audi TT oli törmännyt häneen Maidenheadissa 21. joulukuuta. James Lavine, 34, myönsi aiheuttaneensa kuoleman ajamalla huolimattomasti kokaiinin aineenvaihduntatuotteen bentsoylecgonin vaikutuksen alaisena. Lavine kiistää lisäksi syytteen kuoleman aiheuttamisesta vaarallisella ajotavalla. Hänet vapautettiin ehdollista takuuta vastaan. Buckinghamshiren Wooburn Greenistä kotoisin oleva Lavine saapuu seuraavan kerran Reading Crown Courtiin 3. heinäkuuta. Maxin koulu kuvaili häntä aiemmin "uskomattoman sympaattiseksi nuoreksi mieheksi", joka oli "menehtynyt aivan liian nuorena".</w:t>
      </w:r>
    </w:p>
    <w:p>
      <w:r>
        <w:rPr>
          <w:b/>
        </w:rPr>
        <w:t xml:space="preserve">Yhteenveto</w:t>
      </w:r>
    </w:p>
    <w:p>
      <w:r>
        <w:t xml:space="preserve">Mies on myöntänyt tappaneensa tiellä kaatuneen 13-vuotiaan pojan.</w:t>
      </w:r>
    </w:p>
    <w:p>
      <w:r>
        <w:rPr>
          <w:b/>
          <w:u w:val="single"/>
        </w:rPr>
        <w:t xml:space="preserve">Asiakirjan numero 49941</w:t>
      </w:r>
    </w:p>
    <w:p>
      <w:r>
        <w:t xml:space="preserve">Carnforthin noutopöydän asiakas löysi savukkeen suodattimen kärjen kääreen naan-leivästä</w:t>
      </w:r>
    </w:p>
    <w:p>
      <w:r>
        <w:t xml:space="preserve">Spice Touch (Lancashire) Limited, joka pitää Spice Touchia Warton Roadilla Carnforthissa Lancashiressa, myönsi kuusi elintarvikehygieniarikkomusta. Lancaster Magistrates' Court määräsi yritykselle 4 000 punnan sakon ja lisäksi 2 200 punnan oikeudenkäyntikulut. Muita elintarviketurvallisuusrikkomuksia olivat muun muassa likaiset keittiövälineet ja hammasharjat käsienpesualtaissa. Lancasterin kaupunginvaltuuston mukaan ongelmat tulivat ensimmäisen kerran ilmi, kun asiakas valitti tammikuussa 2019 muovisesta savukekääreestä naan-leivässään. Lancashiren kreivikunnan tiedepalveluiden julkisen analyytikon tekemät testit osoittivat merkkejä, jotka "viittasivat lämpökäsittelyyn" ja "leipä koteloi kääreen". Neuvoston ympäristöterveystarkastajat havaitsivat myös Councillor Dave Brookes, ympäristöterveydestä vastaava kabinettijäsen, sanoi: "Vaikka suurin osa elintarvikealan yrityksistä käyttää aikaa ja rahaa pitääkseen huolta elintarviketurvallisuudesta ja suojellakseen asiakkaitaan, valitettavasti on vielä joitakin, jotka eivät tee niin."</w:t>
      </w:r>
    </w:p>
    <w:p>
      <w:r>
        <w:rPr>
          <w:b/>
        </w:rPr>
        <w:t xml:space="preserve">Yhteenveto</w:t>
      </w:r>
    </w:p>
    <w:p>
      <w:r>
        <w:t xml:space="preserve">Noutoruoka-aterian tilannut asiakas löysi savukkeen suodattimen kärjen kääreen naan-leivän sisältä, kuten oikeus kuuli.</w:t>
      </w:r>
    </w:p>
    <w:p>
      <w:r>
        <w:rPr>
          <w:b/>
          <w:u w:val="single"/>
        </w:rPr>
        <w:t xml:space="preserve">Asiakirjan numero 49942</w:t>
      </w:r>
    </w:p>
    <w:p>
      <w:r>
        <w:t xml:space="preserve">Dumfriesin Theatre Royal pelastuu uuden rahoitustarjouksen ansiosta.</w:t>
      </w:r>
    </w:p>
    <w:p>
      <w:r>
        <w:t xml:space="preserve">Hyväntekeväisyyssäätiö on periaatteessa suostunut antamaan merkittävän panoksen 1700-luvun rakennuksen korjaustöihin. Holywood Trustin panoksen avulla rakennus saataneen nykyaikaisten standardien mukaiseksi. Teatterin omistaa Guild of Players, joka on ilmoittanut, että jäseniä kuullaan nyt rakennusta koskevista suunnitelmista. He ovat myös ilmoittaneet haluavansa kuulla teatterin käyttäjiä ja muita asiasta kiinnostuneita ryhmiä siitä, millaisia tiloja ja parannuksia he haluaisivat kunnostukseen sisältyvän. Theatre Royal rakennettiin vuonna 1792.</w:t>
      </w:r>
    </w:p>
    <w:p>
      <w:r>
        <w:rPr>
          <w:b/>
        </w:rPr>
        <w:t xml:space="preserve">Yhteenveto</w:t>
      </w:r>
    </w:p>
    <w:p>
      <w:r>
        <w:t xml:space="preserve">Skotlannin vanhin toimiva teatteri, Dumfriesin Theatre Royal, on pelastettu sulkemiselta.</w:t>
      </w:r>
    </w:p>
    <w:p>
      <w:r>
        <w:rPr>
          <w:b/>
          <w:u w:val="single"/>
        </w:rPr>
        <w:t xml:space="preserve">Asiakirjan numero 49943</w:t>
      </w:r>
    </w:p>
    <w:p>
      <w:r>
        <w:t xml:space="preserve">Brexit aiheuttaa MOT-testauksen käyttöönoton Jerseyssä</w:t>
      </w:r>
    </w:p>
    <w:p>
      <w:r>
        <w:t xml:space="preserve">Vuodesta 2021 alkaen kaikki yli viisi vuotta vanhat autot on testattava sen varmistamiseksi, että ne ovat liikennekelpoisia. Tämän jälkeen henkilöautot olisi testattava kolmen vuoden välein ja suuremmat ajoneuvot vuosittain. Infrastruktuuriministerin sijaisen Kevin Lewisin mukaan tämä mahdollistaa sen, että autoilijat voivat jatkaa autoillaan ajamista EU:n alueella Brexitin jälkeen. Jerseyn autokauppaliiton mukaan saarella on pulaa pätevistä teknikoista, ja tämä ongelma olisi ratkaistava ennen kuin MOT-testit voidaan ottaa käyttöön. He sanoivat, että ennen käyttöönottoa Jerseyn osavaltioiden olisi harkittava työlupien myöntämistä korjaamoille, jotta ne voisivat palkata asiantuntijoita. Apulaissheriffi Lewis sanoi: "Vaikka Brexitiin valmistautuminen on ollut katalysaattorina sen käyttöönotolle, tämä lainsäädäntö tekee Jerseystä myös turvallisemman ja ympäristöystävällisemmän." Testaus tulee eri aikoina vuosien 2019 ja 2021 välillä ajoneuvotyypistä riippuen, ja se koskisi vain alle 40 vuotta vanhoja ajoneuvoja.</w:t>
      </w:r>
    </w:p>
    <w:p>
      <w:r>
        <w:rPr>
          <w:b/>
        </w:rPr>
        <w:t xml:space="preserve">Yhteenveto</w:t>
      </w:r>
    </w:p>
    <w:p>
      <w:r>
        <w:t xml:space="preserve">Jerseyssä otetaan käyttöön MOT-tyyliset testit vuodesta 2019 alkaen osana saaren Brexit-valmisteluja.</w:t>
      </w:r>
    </w:p>
    <w:p>
      <w:r>
        <w:rPr>
          <w:b/>
          <w:u w:val="single"/>
        </w:rPr>
        <w:t xml:space="preserve">Asiakirjan numero 49944</w:t>
      </w:r>
    </w:p>
    <w:p>
      <w:r>
        <w:t xml:space="preserve">Brittiläinen karkuri pidätetty Alankomaissa</w:t>
      </w:r>
    </w:p>
    <w:p>
      <w:r>
        <w:t xml:space="preserve">Liverpoolilainen Daniel Burdett, 28, istui illallisella ravintolassa Haagissa, kun Alankomaiden poliisi pidätti hänet, kertoi Kansallinen rikostorjuntavirasto. Häntä syytetään 10 kertaa salaliitosta ampuma-aseiden maahantuonnissa ja salaliitosta A- ja B-luokan huumeiden toimittamisessa. Burdett saapuu alankomaalaisten tuomareiden eteen, ja hänet aiotaan luovuttaa Yhdistyneeseen kuningaskuntaan. Pidätys oli osa tutkimusta, joka koski ryhmää, jonka uskotaan käyttävän kuorma-autonkuljettajia ampuma-aseiden ja ampumatarvikkeiden salakuljetukseen Alankomaista Yhdistyneeseen kuningaskuntaan, NCA:n tiedottaja sanoi. Mark Spoors, NCA:n toimialajohtaja, sanoi: "Yhden pitkäaikaisen karkurimme pidättäminen on fantastinen tulos."</w:t>
      </w:r>
    </w:p>
    <w:p>
      <w:r>
        <w:rPr>
          <w:b/>
        </w:rPr>
        <w:t xml:space="preserve">Yhteenveto</w:t>
      </w:r>
    </w:p>
    <w:p>
      <w:r>
        <w:t xml:space="preserve">Karkuri on pidätetty jouluaterian aikana Alankomaissa viiden vuoden pakomatkan jälkeen.</w:t>
      </w:r>
    </w:p>
    <w:p>
      <w:r>
        <w:rPr>
          <w:b/>
          <w:u w:val="single"/>
        </w:rPr>
        <w:t xml:space="preserve">Asiakirjan numero 49945</w:t>
      </w:r>
    </w:p>
    <w:p>
      <w:r>
        <w:t xml:space="preserve">Knowsleyn neuvosto aikoo myydä 10 prosenttia puistoista, joista luovutaan.</w:t>
      </w:r>
    </w:p>
    <w:p>
      <w:r>
        <w:t xml:space="preserve">Merseysidessa sijaitseva Knowsleyn neuvosto suunnitteli myyvänsä 17 puistoa ja sanoi suojelevansa loput 144 puistoaan hallituksen rahoitusleikkauksilta "ikuisesti". Kansanedustajat arvostelivat tätä toimenpidettä, ja kaupunginvaltuutetut olivat vaatineet sitä toteutettavaksi. Valtuutettu Graham Morgan sanoi, että puistot ovat "yksi Knowsleyn suurimmista voimavaroista" ja että 1,3 miljoonan punnan leikkaukset löydettäisiin muualta. Työväenpuolueen johtama Knowsleyn neuvosto oli suunnitellut sijoittavansa maan myynnistä saadut 40 miljoonaa puntaa hyväntekeväisyysrahastoon seuraavien 15 vuoden aikana jäljellä olevien 144 puiston rahoittamiseksi. Se ilmoitti, että viheralueiden rahoitus päättyy ensi maaliskuussa, koska sillä ei ole enää varaa 1,3 miljoonan punnan vuotuisiin kustannuksiin. Valtuutettu Morgan sanoi: "Meidän on edelleen tehtävä säästöjä tasapainottaaksemme talousarviomme, eikä se tule olemaan helppoa, mutta tiedämme, että asukkaamme haluavat meidän katsovan muualle." Ehdotuksia kritisoinut Garstonin ja Halewoodin työväenpuolueen kansanedustaja Maria Eagle sanoi olevansa tyytyväinen päätökseen ja onnitteli Knowsleyn neuvoston johtajaa. Knowsleyn kansanedustaja George Howarth ja St Helens Southin kansanedustaja Marie Rimmer olivat myös pyytäneet neuvostoa harkitsemaan suunnitelmia uudelleen. Vihreän puolueen valtuutettu Kai Taylor sanoi, että siirto oli "virkistävä" ja että se oli "kansanvallan ratkaiseva voitto".</w:t>
      </w:r>
    </w:p>
    <w:p>
      <w:r>
        <w:rPr>
          <w:b/>
        </w:rPr>
        <w:t xml:space="preserve">Yhteenveto</w:t>
      </w:r>
    </w:p>
    <w:p>
      <w:r>
        <w:t xml:space="preserve">Suunnitelmista myydä 10 prosenttia valtuuston puistoista luovutaan, koska asukkaat "arvostavat niitä liikaa menettääkseen ne", sanoo viranomaisen uusi johtaja.</w:t>
      </w:r>
    </w:p>
    <w:p>
      <w:r>
        <w:rPr>
          <w:b/>
          <w:u w:val="single"/>
        </w:rPr>
        <w:t xml:space="preserve">Asiakirjan numero 49946</w:t>
      </w:r>
    </w:p>
    <w:p>
      <w:r>
        <w:t xml:space="preserve">Kaksi kolmasosaa Rugbyn kerrostalojen asukkaista sijoitettu uudelleen kotiisi</w:t>
      </w:r>
    </w:p>
    <w:p>
      <w:r>
        <w:t xml:space="preserve">Huhtikuussa neuvosto kehotti Rugbyn Biart Placen asunnoissa asuvia 155 ihmistä lähtemään, kun tutkimuksessa oli kyseenalaistettu palonkestävyys. Rugby Borough Council sanoi olevansa "tyytyväinen" edistymiseen uusien asuntojen löytämisessä vuokralaisille. Jotkut ovat kuitenkin huolissaan uudelleenasuttamisesta, sanoi eräs piirin valtuutettu. Päätös siirtää vuokralaiset Fairwayn ja Green Courtin asunnoista tehtiin sen jälkeen, kun valtuusto oli tehnyt tutkimuksen, jossa tuotiin esiin palonkestävyyteen, huonolaatuiseen betoniin ja ruostuvaan teräkseen liittyviä ongelmia. Eastlandsin piirin valtuutettu Neil Sandison sanoi, että jotkut asukkaat ovat ilmaisseet huolensa siitä, "minne he päätyvät ja miten he voivat pitää yhteyttä muihin alueen haavoittuvassa asemassa oleviin sukulaisiinsa". "He ovat myös halunneet suoran vastauksen asuntojen tulevaisuudesta - jäävätkö ne kunnostettaviksi vai puretaanko ne", hän lisäsi. Gene Parker-Brombley, 25, joka on asunut Green Courtissa vuodesta 2016, kertoi saaneensa nyt avaimet uuteen kotiinsa. Hän sanoi: "En tiedä, mitä se tarkoittaa: "Olimme huolissamme siitä, että korttelit eivät kestä tulipalon sattuessa. "Minua hermostutti ajatella, jos jonain päivänä sattuisi tulipalo, sillä olemme kuudennessa kerroksessa." Valtuusto totesi lausunnossaan: "Olemme tyytyväisiä siihen, että olemme edistyneet sopivien vaihtoehtoisten asuntojen löytämisessä vuokralaisillemme ja heidän perheilleen. "Tähän mennessä lähes kahden kolmasosan asukkaat ovat joko jo muuttaneet tai heillä on järjestelyt, joiden avulla he voivat muuttaa toiseen tarpeisiinsa sopivaan kotiin."</w:t>
      </w:r>
    </w:p>
    <w:p>
      <w:r>
        <w:rPr>
          <w:b/>
        </w:rPr>
        <w:t xml:space="preserve">Yhteenveto</w:t>
      </w:r>
    </w:p>
    <w:p>
      <w:r>
        <w:t xml:space="preserve">Lähes kaksi kolmasosaa asukkaista, jotka joutuvat muuttamaan pois kahdesta tornitalosta paloturvallisuuteen liittyvien huolenaiheiden vuoksi, on muuttanut tai saanut uuden asunnon, kertoi neuvosto.</w:t>
      </w:r>
    </w:p>
    <w:p>
      <w:r>
        <w:rPr>
          <w:b/>
          <w:u w:val="single"/>
        </w:rPr>
        <w:t xml:space="preserve">Asiakirjan numero 49947</w:t>
      </w:r>
    </w:p>
    <w:p>
      <w:r>
        <w:t xml:space="preserve">Paramount Picturesin lomakeskuksen suunnitelmat esillä</w:t>
      </w:r>
    </w:p>
    <w:p>
      <w:r>
        <w:t xml:space="preserve">Dartfordin lähellä Swanscomben niemimaalla sijaitsevan Paramount Picturesin viihdekeskuksen on määrä avautua pääsiäisenä 2020, kertoivat rakennuttajat. London Resort Company Holdings (LRCH) järjestää seuraavien kahden viikon aikana useita julkisia kuulemistilaisuuksia Dartfordissa ja Graveshamissa. Entiselle sementtitehtaalle rakennettavan puiston odotetaan luovan jopa 27 000 työpaikkaa. Syyskuussa LRCH ilmoitti, että puiston avaaminen oli viivästynyt yli vuodella. 900 hehtaarin laajuinen teollisuusalue sijaitsee Ebbsfleetin kansainvälisen aseman vieressä, josta on 17 minuutin matka Lontooseen ja kahden tunnin matka Pariisiin.</w:t>
      </w:r>
    </w:p>
    <w:p>
      <w:r>
        <w:rPr>
          <w:b/>
        </w:rPr>
        <w:t xml:space="preserve">Yhteenveto</w:t>
      </w:r>
    </w:p>
    <w:p>
      <w:r>
        <w:t xml:space="preserve">Suunnitelmat 2 miljardin punnan arvoisen teemapuiston rakentamisesta Kentiin ovat olleet esillä osana julkista kuulemista.</w:t>
      </w:r>
    </w:p>
    <w:p>
      <w:r>
        <w:rPr>
          <w:b/>
          <w:u w:val="single"/>
        </w:rPr>
        <w:t xml:space="preserve">Asiakirjan numero 49948</w:t>
      </w:r>
    </w:p>
    <w:p>
      <w:r>
        <w:t xml:space="preserve">Amazon aloittaa opintolainatoiminnan</w:t>
      </w:r>
    </w:p>
    <w:p>
      <w:r>
        <w:t xml:space="preserve">Vuosimaksua vastaan "Prime Student" tarjoaa tilaajille alennuksia, ilmaisen toimituksen ja pääsyn Amazonin videostriimaukseen. Wells Fargo on yksi Yhdysvaltojen suurimmista opintolainojen tarjoajista. Sopimuksen pitäisi auttaa pankkia markkinoimaan tuotteita ja Amazonia houkuttelemaan opiskelijoita. "Prime Student -tilaajat saavat 0,5 prosentin alennuksen Wells Fargon opintolainoista. Wells Fargon henkilökohtaisen luotonannon johtaja John Rasmussen sanoi lausunnossaan: "Keskitymme innovaatioihin ja tapaamaan asiakkaitamme siellä, missä he ovat - ja yhä useammin se on digitaalisessa tilassa". Rasmussen kertoi Reutersille, että Wells Fargo ei maksa Amazonille siitä, että se yhdistää opiskelijan ja pankin. Amazon veloittaa Prime Student -palvelustaan 49 dollaria (37 puntaa) vuodessa Yhdysvalloissa ja 39 puntaa Yhdistyneessä kuningaskunnassa. Maksut ovat noin puolet tavallisen Amazonin Prime-jäsenyyden hinnasta. Sähköpostiviestissään Amazon totesi, että se on panostanut aiemminkin opiskelijoille suunnattuihin hyviin palveluihin ja että se on "innoissaan" uudesta kumppanuudesta. Yhdysvaltain opiskelijoiden velka Wells Fargon opintolainojen korot voivat olla 3,39 %:n ja 9,03 %:n välillä vaihtuvakorkoisessa lainassa ja vaihtelevat 5,94 %:n ja 10,93 %:n välillä kiinteäkorkoisessa lainassa. Yhdysvalloissa opintolainatoiminta on miljardien dollarien ala, ja amerikkalaisilla uskotaan olevan yli 1 biljoonan dollarin edestä yliopistoihin liittyvää velkaa. Opiskelijoiden velkakriisiin puuttuminen on ollut keskeinen kysymys Yhdysvaltain vaaleissa. Sekä Hillary Clinton että Bernie Sanders ovat esittäneet suunnitelmia velkojen leikkaamiseksi ja korkeakoulutuksen kustannusten alentamiseksi. Wells Fargo on yksi suurimmista yksityisistä opintolainojen myöntäjistä Yhdysvalloissa. Sillä oli 12,2 miljardia dollaria maksamattomia opintolainoja vuonna 2015. Yhdysvaltain liittovaltio on kuitenkin edelleen suurin opintolainojen myöntäjä.</w:t>
      </w:r>
    </w:p>
    <w:p>
      <w:r>
        <w:rPr>
          <w:b/>
        </w:rPr>
        <w:t xml:space="preserve">Yhteenveto</w:t>
      </w:r>
    </w:p>
    <w:p>
      <w:r>
        <w:t xml:space="preserve">Sähköisen kaupankäynnin jättiläinen Amazon on ryhtynyt opintolainabisnekseen ja liittoutunut yhdysvaltalaisen pankin Wells Fargon kanssa tarjotakseen alhaisempia korkoja Prime Student -palvelujensa tilaajille.</w:t>
      </w:r>
    </w:p>
    <w:p>
      <w:r>
        <w:rPr>
          <w:b/>
          <w:u w:val="single"/>
        </w:rPr>
        <w:t xml:space="preserve">Asiakirjan numero 49949</w:t>
      </w:r>
    </w:p>
    <w:p>
      <w:r>
        <w:t xml:space="preserve">St George's Hall paljastaa viktoriaaniset Minton-laatat</w:t>
      </w:r>
    </w:p>
    <w:p>
      <w:r>
        <w:t xml:space="preserve">St George's Hallin Minton-laatat peitetään yleensä vahingoittumiselta suojaamiseksi, mutta ne paljastetaan yleisölle vuosittain. Lattianpäällyste on poistettu, jotta vuonna 1852 asetetut laatat ovat nähtävillä kahden viikon ajan 13. elokuuta asti. Yli 30 000 laatasta koostuva käsintehty mosaiikki peitettiin 1860-luvulla tanssien ja tapahtumien järjestämisen mahdollistamiseksi. Laatat valmistettiin käsityönä Minton Hollinsin tehtaalla Stoke-on-Trentissä. Yritys laatoitti myös Yhdysvaltain Capitol-rakennuksen lattian Washingtonissa. Monissa laatoissa on maksalinnun kuva, ja toisissa on roomalainen jumala Neptunus, merinymfejä, delfiinejä ja tridenttejä. Kaupungin pormestari Erica Kemp sanoi, että vuosittainen paljastus "herättää aina valtavaa kiinnostusta kävijöissä". "Toivon, että tämä vuosi on yhtä menestyksekäs", hän sanoi.</w:t>
      </w:r>
    </w:p>
    <w:p>
      <w:r>
        <w:rPr>
          <w:b/>
        </w:rPr>
        <w:t xml:space="preserve">Yhteenveto</w:t>
      </w:r>
    </w:p>
    <w:p>
      <w:r>
        <w:t xml:space="preserve">Liverpoolin kaupunginvaltuusto toivoo, että "mahdollisimman moni" kävisi katsomassa viktoriaanisia lattialaattoja.</w:t>
      </w:r>
    </w:p>
    <w:p>
      <w:r>
        <w:rPr>
          <w:b/>
          <w:u w:val="single"/>
        </w:rPr>
        <w:t xml:space="preserve">Asiakirjan numero 49950</w:t>
      </w:r>
    </w:p>
    <w:p>
      <w:r>
        <w:t xml:space="preserve">Lontoon Boris Bikes -pyörät varattu Jerseylle</w:t>
      </w:r>
    </w:p>
    <w:p>
      <w:r>
        <w:t xml:space="preserve">The States on tutkinut Lontoon ensimmäistä laajamittaista julkista polkupyörien vuokrausjärjestelmää, joka on saanut lempinimen "Boris Bikes" Lontoon pormestarin Boris Johnsonin mukaan. Liikenneministeri Mike Jackson sanoi, että suunnitelmat ovat "alkuvaiheessa". "Meidän on saatava maata käyttöön, mikä ei ole koskaan helppoa Jerseyssä", hän sanoi BBC Newsille. "Tärkeimmät asuinalueet, kuten St Helier, St Saviour ja St Aubin, olisivat "ihanteellisia paikkoja", ministeri lisäsi. Saatavuus koko päivän Heinäkuun lopussa tapahtuneen käynnistämisen jälkeen lähes 70 000 ihmistä on ilmoittautunut Lontoon järjestelmään, jonka tavoitteena on vähentää liikenneruuhkia. Barclaysin tukemaan järjestelmään rekisteröityneillä on avain, jonka avulla he voivat ottaa pyörän yhdestä noin 400 telakointiasemasta eri puolilla kaupunkia ja palauttaa sen mihin tahansa muuhun, kun he ovat käyttäneet sen loppuun. Pyörät ovat käytettävissä 24 tuntia vuorokaudessa, ja vuokrausmaksut vaihtelevat 1 punnasta tunnilta 45 puntaan järjestelmän vuosijäsenyydestä. Vastaavia järjestelmiä on jo käytössä Ranskassa ja Espanjassa.</w:t>
      </w:r>
    </w:p>
    <w:p>
      <w:r>
        <w:rPr>
          <w:b/>
        </w:rPr>
        <w:t xml:space="preserve">Yhteenveto</w:t>
      </w:r>
    </w:p>
    <w:p>
      <w:r>
        <w:t xml:space="preserve">Joillekin Jerseyn tiheään asutuille alueille on suunniteltu samanlaista polkupyöräjärjestelmää kuin Yhdistyneessä kuningaskunnassa.</w:t>
      </w:r>
    </w:p>
    <w:p>
      <w:r>
        <w:rPr>
          <w:b/>
          <w:u w:val="single"/>
        </w:rPr>
        <w:t xml:space="preserve">Asiakirjan numero 49951</w:t>
      </w:r>
    </w:p>
    <w:p>
      <w:r>
        <w:t xml:space="preserve">Skotlannin Lib Demin konferenssi: Valtuutetut äänestävät fracking-moratorion lopettamisen puolesta</w:t>
      </w:r>
    </w:p>
    <w:p>
      <w:r>
        <w:t xml:space="preserve">Valtuutetut hyväksyivät tarkistuksen vuosittaisessa kokouksessaan Edinburghissa. Puoluejohtaja Willie Rennie kuitenkin vastusti sitä. Skotlannin hallitus otti viime vuonna käyttöön suunnitelluille murto-operaatioille eston. Energian talteenoton vastustajat väittävät, että se aiheuttaa maanjäristyksiä ja saastuttaa vesivarastoja. Skotlannin ministerit sanoivat haluavansa tehdä työtä ympäristö- ja terveysvaikutusten selvittämiseksi. Skotlannin Lib Dem -demokraattien konferenssin muutosehdotuksessa sanottiin: "Poistetaan epäkonventionaalisen öljyn ja kaasun louhinnan suunnittelua ja lupamenettelyjä koskeva moratorio, jolloin Skotlannista peräisin olevalle epäkonventionaaliselle kaasulle myönnetään mahdollisuus toimittaa tärkeää petrokemianteollisuuttamme." Mitä murtaminen on ja miksi se on kiistanalaista? Lue lisää....</w:t>
      </w:r>
    </w:p>
    <w:p>
      <w:r>
        <w:rPr>
          <w:b/>
        </w:rPr>
        <w:t xml:space="preserve">Yhteenveto</w:t>
      </w:r>
    </w:p>
    <w:p>
      <w:r>
        <w:t xml:space="preserve">Skotlannin Lib Dem -demokraattien konferenssi on äänestänyt sen puolesta, että Skotlannissa sovellettavaa murtohiilivoiman käyttöä koskeva moratorio poistetaan.</w:t>
      </w:r>
    </w:p>
    <w:p>
      <w:r>
        <w:rPr>
          <w:b/>
          <w:u w:val="single"/>
        </w:rPr>
        <w:t xml:space="preserve">Asiakirjan numero 49952</w:t>
      </w:r>
    </w:p>
    <w:p>
      <w:r>
        <w:t xml:space="preserve">LVCR:n päättymisen vaikutus Guernseyn liiketoimintaan "ei ole selvä".</w:t>
      </w:r>
    </w:p>
    <w:p>
      <w:r>
        <w:t xml:space="preserve">Low Value Consignment Relief -järjestelmä mahdollisti alle 15 punnan arvoisten tavaroiden lähettämisen Yhdistyneeseen kuningaskuntaan arvonlisäverotta, mutta se päättyi 1. huhtikuuta. Varapuheenjohtaja Carla McNulty Bauer sanoi, että yritykset punnitsevat saarelta käsin toimimisen hyviä ja huonoja puolia. Hän sanoi: "Kannustimet jäädä saarelle ovat huomattavasti pienentyneet", hän sanoi. Apulaiskaupunginjohtaja McNulty Bauer sanoi: "Monet näistä yrityksistä tarkastelevat sisäisesti liiketoimintamallejaan ja miettivät, voisivatko ne monipuolistaa tuotteitaan tai tarkastella kustannuslaskelmiaan nähdäkseen, voivatko ne vielä jatkaa. "Meidän on myönnettävä, että Kanaalisaarilla toimiminen on kallista, ja liiketoiminta on kalliimpaa." Hän sanoi, että jäljelle jäävien on oltava varmoja siitä, että niiden liiketoiminta on elinkelpoista ja kestävää.</w:t>
      </w:r>
    </w:p>
    <w:p>
      <w:r>
        <w:rPr>
          <w:b/>
        </w:rPr>
        <w:t xml:space="preserve">Yhteenveto</w:t>
      </w:r>
    </w:p>
    <w:p>
      <w:r>
        <w:t xml:space="preserve">Kauppa- ja työministeri on sanonut, että LVCR:n lakkauttamisen vaikutukset Guernseyn postimyyntialalle selviävät vasta kuukausien kuluttua.</w:t>
      </w:r>
    </w:p>
    <w:p>
      <w:r>
        <w:rPr>
          <w:b/>
          <w:u w:val="single"/>
        </w:rPr>
        <w:t xml:space="preserve">Asiakirjan numero 49953</w:t>
      </w:r>
    </w:p>
    <w:p>
      <w:r>
        <w:t xml:space="preserve">Hillingdoniin perustetaan oma gurkha-hautausmaa.</w:t>
      </w:r>
    </w:p>
    <w:p>
      <w:r>
        <w:t xml:space="preserve">Hillingdonin neuvosto ilmoitti, että työt West Draytonin Cherry Lanen hautausmaalla sijaitsevan Peace Memorial Gardenin lähellä alkavat lähiviikkoina. Tilaa on jopa 100 haudalle ja lisäksi noin 30 pylväshautausyksikköä, joihin sijoitetaan tuhkat. Paikallisyhteisön hautauspaikka avataan virallisesti marraskuussa, lähellä muistopäivää. Neuvoston johtaja Ray Puddifoot sanoi: "Hillingdonin neuvosto muistaa 100 vuotta ensimmäisen maailmansodan alkamisesta, ja koska yli 200 000 gurkhaa on palvellut Britannian armeijassa kahden maailmansodan aikana, tämä on yksi tapa, jolla Hillingdon tunnustaa gurkhojen panos ja uhraukset, joita he ovat tehneet maalle." Hillingdonissa on myös paljon kiitosta.</w:t>
      </w:r>
    </w:p>
    <w:p>
      <w:r>
        <w:rPr>
          <w:b/>
        </w:rPr>
        <w:t xml:space="preserve">Yhteenveto</w:t>
      </w:r>
    </w:p>
    <w:p>
      <w:r>
        <w:t xml:space="preserve">Gurkha-nepalilaiselle yhteisölle on tarkoitus perustaa oma hautapaikka Länsi-Lontooseen.</w:t>
      </w:r>
    </w:p>
    <w:p>
      <w:r>
        <w:rPr>
          <w:b/>
          <w:u w:val="single"/>
        </w:rPr>
        <w:t xml:space="preserve">Asiakirjan numero 49954</w:t>
      </w:r>
    </w:p>
    <w:p>
      <w:r>
        <w:t xml:space="preserve">Brit Awardsin katsojaluvut laskevat suorasta lähetyksestä huolimatta</w:t>
      </w:r>
    </w:p>
    <w:p>
      <w:r>
        <w:t xml:space="preserve">Merentakaiset katsojat käyttivät verkkolähetystä 1,8 miljoonaa kertaa, kun taas 4,6 miljoonaa katsoi ITV:n suoraa lähetystä Yhdistyneessä kuningaskunnassa. Viime vuonna James Cordenin isännöimää seremoniaa seurasi 6,5 miljoonaa ihmistä ITV:llä. Tänä vuonna Brit Awardsin profiilia pyrittiin nostamaan maailmanlaajuisesti. Kolme neljäsosaa Brittien YouTube-kanavan katselukerroista tuli Yhdistyneen kuningaskunnan ulkopuolelta, ja katsojamäärät kasvoivat viidenneksellä viime vuoteen verrattuna 15,7 miljoonaan katsojaan sen jälkeen, kun promootio alkoi marraskuussa. YouTube-luvut laskevat "stream-aktivointeja" eikä yksittäisiä katsojia, joten niihin voi sisältyä myös katsojia, jotka yrittävät aktivoida ohjelman useammin kuin kerran lähetyksen aikana. Brits-tapahtuman järjestäjät kertoivat, että 19. helmikuuta pidetyn seremonian jälkeen katsojia on ollut kaksinkertainen määrä viime vuoteen verrattuna (7,5 miljoonaa). 1,8 miljoonaa suoraa katsojaa jää kuitenkin kauas irlantilaisyhtye U2:n vuonna 2009 tekemästä ennätyksestä, sillä sen kaksi ja puolituntinen suora lähetys Kalifornian Rose Bowl -stadionilta keräsi 10 miljoonaa katsojaa 16 maasta. Tänä vuonna otettiin käyttöön myös uusi Twitter-äänestys parhaan videon kategoriassa, jonka voitti One Directionin Best Song Ever. Faneilta saatiin kaksi miljoonaa twiittiä, kun fanit antoivat äänensä, ja ITV:n lähetyksestä tuli kaikkien aikojen eniten twiittejä kerännyt brittiläinen tv-ohjelma, sillä Lontoon O2-tapahtumassa järjestetystä seremoniasta lähetettiin yli neljä miljoonaa twiittiä. "Fanien reaktio näillä alustoilla on ollut erittäin myönteinen ja korostaa Brits-kokemuksen pysyvää vetovoimaa, sillä se kehittyy jatkuvasti yleisönsä mukana", Brits-komitean puheenjohtaja Christian Tattersfield sanoi. Sekä Arctic Monkeys että One Direction saivat kaksi palkintoa, ja David Bowie ja Ellie Goulding valittiin parhaaksi brittiläiseksi mies- ja naisartistiksi.</w:t>
      </w:r>
    </w:p>
    <w:p>
      <w:r>
        <w:rPr>
          <w:b/>
        </w:rPr>
        <w:t xml:space="preserve">Yhteenveto</w:t>
      </w:r>
    </w:p>
    <w:p>
      <w:r>
        <w:t xml:space="preserve">Viime viikolla järjestetty Brit Awards -seremonia ei ylittänyt vuoden 2013 katsojalukuja, vaikka YouTubessa tarjottiin suoraa lähetystä, joka oli katsottavissa ympäri maailmaa.</w:t>
      </w:r>
    </w:p>
    <w:p>
      <w:r>
        <w:rPr>
          <w:b/>
          <w:u w:val="single"/>
        </w:rPr>
        <w:t xml:space="preserve">Asiakirjan numero 49955</w:t>
      </w:r>
    </w:p>
    <w:p>
      <w:r>
        <w:t xml:space="preserve">Talenttiohjelma The Voice tulossa BBC Oneen</w:t>
      </w:r>
    </w:p>
    <w:p>
      <w:r>
        <w:t xml:space="preserve">Ohjelma, joka teki ennätyksellisen debyytin Alankomaissa aiemmin tänä vuonna, esitetään BBC One -kanavalla vuonna 2012. Ohjelman yhdysvaltalainen versio, jossa Christina Aguilera on mukana tuomaristossa, esitettiin NBC-kanavalla huhtikuussa. "Kyseessä on suuri, jännittävä ja lämminhenkinen sarja, ja siitä tulee fantastinen lauantai-illan tapahtuma", sanoi BBC Onen ohjaaja Danny Cohen. Ohjelman on suunnitellut Big Brother -formaatin luonut John de Mol, jonka mukaan se "edustaa uuden sukupolven lajityyppiä". Ohjelmassa neljä tuomaria valitsee kukin yhden kilpailijaryhmän sokeassa koe-esiintymisprosessissa. Kustakin tiimistä kaksi laulajaa asetetaan vastakkain, ja kun toinen heistä on laulanut saman kappaleen, toinen heistä putoaa pois. Jäljelle jäävät kilpailijat kilpailevat suorissa lähetyksissä, ja tv-yleisö auttaa tuomareita päättämään, ketkä pääsevät jatkoon. Entiset X Factor -tähdet Dannii Minogue ja Cheryl Cole ovat yksi niistä, joita on ehdotettu tuomareiksi.</w:t>
      </w:r>
    </w:p>
    <w:p>
      <w:r>
        <w:rPr>
          <w:b/>
        </w:rPr>
        <w:t xml:space="preserve">Yhteenveto</w:t>
      </w:r>
    </w:p>
    <w:p>
      <w:r>
        <w:t xml:space="preserve">The Voice, kykyjenetsintäkilpailu, jossa tuomarit valitsevat kilpailijat "sokeassa" koe-esiintymisprosessissa, on tulossa BBC:lle.</w:t>
      </w:r>
    </w:p>
    <w:p>
      <w:r>
        <w:rPr>
          <w:b/>
          <w:u w:val="single"/>
        </w:rPr>
        <w:t xml:space="preserve">Asiakirjan numero 49956</w:t>
      </w:r>
    </w:p>
    <w:p>
      <w:r>
        <w:t xml:space="preserve">Adele pieneen kurkkuleikkaukseen sairaalassa Amerikassa</w:t>
      </w:r>
    </w:p>
    <w:p>
      <w:r>
        <w:t xml:space="preserve">Yhdysvaltalaisen Massachusetts General Hospitalin tiedottaja kertoo, että hänelle tehtiin äänihuulten mikrokirurgia hyvänlaatuisen polyypin aiheuttaman verenvuodon pysäyttämiseksi. Tila johtuu yleensä äänihuulten epävakaista verisuonista, jotka voivat repeytyä. Columbia Records ilmoitti viime kuussa, että hän joutuu leikkaukseen. Sairaalan mukaan 23-vuotias Grammy-voittaja matkusti Bostoniin, jossa hänet leikattiin Massachusetts General Hospitalin äänikeskuksen johtajan, tohtori Steven Zeitelsin kanssa. Adelen odotetaan toipuvan laser-mikrokirurgiasta täysin. Hän joutui perumaan lokakuun kiertuepäivät Amerikassa sekä kuusi keikkaa Britanniassa. Lääkärit käskivät 23-vuotiaan levätä ääntään ja jättää kaikki promootioesiintymiset väliin loppuvuodeksi. Adele, jonka toinen albumi 21 on toistaiseksi vuoden myydyin Yhdistyneessä kuningaskunnassa ja Yhdysvalloissa, on kamppaillut sairauden kanssa kesästä lähtien. Heinäkuussa laulaja kertoi Radio 1:lle, että hänellä on "kaikki kunnossa" ongelmasta, jonka vuoksi hän joutui perumaan Yhdysvaltain-kiertueen kesäkuussa. Syyskuussa hänen Britannian-kiertueensa alku viivästyi "vakavan rintatulehduksen" vuoksi. Viime kuussa laulaja joutui kiistämään mikroblogisivusto Twitterissä huhut, joiden mukaan hänellä olisi kurkkusyöpä.</w:t>
      </w:r>
    </w:p>
    <w:p>
      <w:r>
        <w:rPr>
          <w:b/>
        </w:rPr>
        <w:t xml:space="preserve">Yhteenveto</w:t>
      </w:r>
    </w:p>
    <w:p>
      <w:r>
        <w:t xml:space="preserve">Adele on käynyt kurkkuleikkauksessa pysäyttääkseen jatkuvan sairauden, jonka vuoksi hän joutui perumaan loppuvuoden kiertuepäivämäärät.</w:t>
      </w:r>
    </w:p>
    <w:p>
      <w:r>
        <w:rPr>
          <w:b/>
          <w:u w:val="single"/>
        </w:rPr>
        <w:t xml:space="preserve">Asiakirjan numero 49957</w:t>
      </w:r>
    </w:p>
    <w:p>
      <w:r>
        <w:t xml:space="preserve">Cardiffin lentoaseman matkustajamäärä ylittää 1,2 miljoonaa</w:t>
      </w:r>
    </w:p>
    <w:p>
      <w:r>
        <w:t xml:space="preserve">Walesin hallituksen omistamalla lentoasemalla oli viime kuussa 75 055 matkustajaa. Se hyötyi siitä, että yli 36 000 ranskalaista ja irlantilaista rugbyn ystävää lensi katsomaan lokakuussa järjestettävien rugbyn maailmanmestaruuskilpailujen pelejä. Toimitusjohtaja Debra Barber sanoi, että vuosi 2015 oli lentoasemalle "todellinen käännekohta". Lentoasemalla ei ole ollut 1,2 miljoonaa matkustajaa 12 kuukauden aikana sitten vuoden 2011. Matkustajamäärät ovat kasvaneet eniten Dublinin, Edinburghin, Pariisin ja Faron reiteillä. Barber sanoi: "Tulevaa vuotta silmällä pitäen olemme varmoja, että pystymme jatkamaan tätä menestystä." Walesin hallitus osti lentoaseman 52 miljoonalla punnalla maaliskuussa 2013, kun sen silloiset espanjalaiset omistajat olivat huolissaan investoinneista. Sitä edeltäneiden 12 kuukauden aikana lentoasemaa käytti 997 000 matkustajaa.</w:t>
      </w:r>
    </w:p>
    <w:p>
      <w:r>
        <w:rPr>
          <w:b/>
        </w:rPr>
        <w:t xml:space="preserve">Yhteenveto</w:t>
      </w:r>
    </w:p>
    <w:p>
      <w:r>
        <w:t xml:space="preserve">Cardiffin lentoaseman ovien läpi kulki 1,2 miljoonaa matkustajaa 12 kuukauden aikana, kun helmikuun luku kasvoi 68 prosenttia edellisvuoteen verrattuna.</w:t>
      </w:r>
    </w:p>
    <w:p>
      <w:r>
        <w:rPr>
          <w:b/>
          <w:u w:val="single"/>
        </w:rPr>
        <w:t xml:space="preserve">Asiakirjan numero 49958</w:t>
      </w:r>
    </w:p>
    <w:p>
      <w:r>
        <w:t xml:space="preserve">Afganistanin-kiertueelta palaavien sotilaiden kotiinpaluu</w:t>
      </w:r>
    </w:p>
    <w:p>
      <w:r>
        <w:t xml:space="preserve">B (Suffolk) -komppanian miehet työskentelivät yhdessä Afganistanin kansallisten turvallisuusjoukkojen kanssa, jotta Nato saattoi palauttaa alueen hallinnan. Kierroksen aikana 37-vuotias korpraali Alex Guy kuoli vihollisen toimesta. Hän oli mukana operaatiossa, jonka tarkoituksena oli häiritä kapinallisten toimintaa Nad Aliin alueella Helmandissa, puolustusministeriö kertoi. Palkinnot urheudesta Viikingit-nimellä tunnettu komppania neuvoo nyt Afganistanin joukkoja ja auttaa rakentamaan luottamusta niiden kykyyn toimia yksin. Kotiinpaluujuhla järjestettiin myöhemmin Pictonin kasarmilla Bulford Campissa Wiltshiressä, jossa 115 B-komppanian jäsentä toivotettiin tervetulleeksi kotiin perheiden ja ystävien toimesta. Vuonna 2007 pataljoona sai erityisen vaativan kuusikuukautisen komennuksen aikana yli 70 urhoollisuuspalkintoa, mukaan lukien Distinguished Service Order, kuusi sotilasristiä ja Queen's Gallantry Medal. Ennen Afganistania jalkaväkipataljoona palveli Irakissa, Bosniassa, Kroatiassa, Pohjois-Irlannissa ja Belizessä. Pataljoona värvätään Norfolkista, Suffolkista, Essexistä ja Cambridgeshirestä.</w:t>
      </w:r>
    </w:p>
    <w:p>
      <w:r>
        <w:rPr>
          <w:b/>
        </w:rPr>
        <w:t xml:space="preserve">Yhteenveto</w:t>
      </w:r>
    </w:p>
    <w:p>
      <w:r>
        <w:t xml:space="preserve">Kuninkaallisen Anglian-rykmentin 1. pataljoonan sotilaat ovat palanneet Bulfordin leirille suoritettuaan palveluksen Helmandin maakunnassa Afganistanissa.</w:t>
      </w:r>
    </w:p>
    <w:p>
      <w:r>
        <w:rPr>
          <w:b/>
          <w:u w:val="single"/>
        </w:rPr>
        <w:t xml:space="preserve">Asiakirjan numero 49959</w:t>
      </w:r>
    </w:p>
    <w:p>
      <w:r>
        <w:t xml:space="preserve">Kalastusvene pelastettu huonossa säässä Fife-saaren rannikolla</w:t>
      </w:r>
    </w:p>
    <w:p>
      <w:r>
        <w:t xml:space="preserve">RNLI:n miehistö lähti auttamaan Grianan Oir -alusta sen jälkeen, kun se oli sotkeutunut köyteen kuuden meripeninkulman päässä rannikosta kovan sään aikana. Pelastusvene hinasi veneen takaisin Anstrutherin satamaan varhain aamulla. Veneessä oli viisi miehistön jäsentä, mutta kukaan ei loukkaantunut ja vene oli vahingoittumaton. Kalastusalus, joka oli 17 metriä pitkä (56 jalkaa), pyysi apua kuusi mailia Fife Nessin itäpuolella hieman ennen kello 22:00 maanantaina. RNLI:ltä kesti tunti taistella myrskyisällä merellä saavuttaakseen veneen. Pelastusveneen miehistö järjesti hinauksen, ja veneet purjehtivat hitaasti ja haastavasti takaisin Anstrutherin sataman suojaan. Molemmat veneet saapuivat takaisin Anstrutheriin pian kello 04:00 jälkeen.</w:t>
      </w:r>
    </w:p>
    <w:p>
      <w:r>
        <w:rPr>
          <w:b/>
        </w:rPr>
        <w:t xml:space="preserve">Yhteenveto</w:t>
      </w:r>
    </w:p>
    <w:p>
      <w:r>
        <w:t xml:space="preserve">Pelastusveneen vapaaehtoiset ovat pelastaneet pulaan joutuneen kalastusaluksen Fifen rannikolla.</w:t>
      </w:r>
    </w:p>
    <w:p>
      <w:r>
        <w:rPr>
          <w:b/>
          <w:u w:val="single"/>
        </w:rPr>
        <w:t xml:space="preserve">Asiakirjan numero 49960</w:t>
      </w:r>
    </w:p>
    <w:p>
      <w:r>
        <w:t xml:space="preserve">Jedburghin koulujen kampussuunnitelmat edistyvät</w:t>
      </w:r>
    </w:p>
    <w:p>
      <w:r>
        <w:t xml:space="preserve">Scottish Borders Council on päättänyt, että Jedburghin suunnitelmista ei tarvitse tehdä ympäristövaikutusten arviointia. Suunnitelmien mukaan Parksiden ja Howdenburnin ala-asteet sekä Jedburgh Grammar suljettaisiin ja korvattaisiin Hartrigge Parkiin rakennettavalla uudella kampuksella 2-18-vuotiaille lapsille. Neuvosto päätteli, että sen mahdolliset vaikutukset eivät olisi niin merkittäviä, että ne olisi arvioitava perusteellisesti. Scottish Borders Council on luvannut kampukselle huippuluokan luokkahuoneita ja oppimistiloja, parhaan tietotekniikkainfrastruktuurin, vapaa-ajanvietto- ja ruokailutiloja sekä urheilu- ja liikuntatiloja. Hanke voitaisiin hyväksyä myöhemmin tänä vuonna, ja uusi Jedburghin kampus olisi toiminnassa vuoteen 2020 mennessä.</w:t>
      </w:r>
    </w:p>
    <w:p>
      <w:r>
        <w:rPr>
          <w:b/>
        </w:rPr>
        <w:t xml:space="preserve">Yhteenveto</w:t>
      </w:r>
    </w:p>
    <w:p>
      <w:r>
        <w:t xml:space="preserve">Suunnitelmat kahden peruskoulun ja lukion yhdistämisestä eräässä Bordersin kaupungissa ovat edenneet.</w:t>
      </w:r>
    </w:p>
    <w:p>
      <w:r>
        <w:rPr>
          <w:b/>
          <w:u w:val="single"/>
        </w:rPr>
        <w:t xml:space="preserve">Asiakirjan numero 49961</w:t>
      </w:r>
    </w:p>
    <w:p>
      <w:r>
        <w:t xml:space="preserve">Covid: Channel Islands Co-op sulkee Travelmakerin</w:t>
      </w:r>
    </w:p>
    <w:p>
      <w:r>
        <w:t xml:space="preserve">Toimitusjohtaja Mark Cox sanoi: "Emme pysty ylläpitämään tappioiden tasoa, joka on aiheutunut tälle yhteiskunnan lohkolle. "Kaikki olemassa olevat varaukset ovat pääasiallisen matkanjärjestäjän hallussa, ja ne ovat taloudellisesti suojattuja ABTA-takuun kautta." Hän sanoi, että Travelmaker suljetaan tammikuun 2021 lopussa. Seuran mukaan matkasetelit voi lunastaa missä tahansa Co-op-ruokakaupassa. Herra Cox sanoi: "Emme voi antaa matkanjärjestäjille mahdollisuutta ostaa matkakortteja: "Kaikille Jerseyn ja Guernseyn kollegoille, joita asia koskee, on kerrottu, ja heitä tuetaan parhaillaan. "Heille on annettu mahdollisuus siirtyä muille Co-opin liiketoiminta-alueille tai irtisanoutua." Hän sanoi, että "pitkälle meneviä keskusteluja Jerseyn matkatoimiston mahdollisesta haltuunotosta" käydään parhaillaan, ja muita kollegoja tuetaan "mahdollisesti perustamaan itsensä henkilökohtaisiksi matkatoimistoiksi". Cox sanoi, että yhtiö "keskittyy jatkossakin kehittämään ydinliiketoimintaamme elintarvikkeiden, apteekkien ja hautajaisten alalla". Aiheeseen liittyvät Internet-linkit Channel Islands Co-operative Society</w:t>
      </w:r>
    </w:p>
    <w:p>
      <w:r>
        <w:rPr>
          <w:b/>
        </w:rPr>
        <w:t xml:space="preserve">Yhteenveto</w:t>
      </w:r>
    </w:p>
    <w:p>
      <w:r>
        <w:t xml:space="preserve">Kanaalisaarten osuuskunnan (Channel Islands Co-operative Society) ylläpitämä matkatoimisto suljetaan Covid-19-pandemian "kielteisten ja pitkittyneiden vaikutusten" vuoksi.</w:t>
      </w:r>
    </w:p>
    <w:p>
      <w:r>
        <w:rPr>
          <w:b/>
          <w:u w:val="single"/>
        </w:rPr>
        <w:t xml:space="preserve">Asiakirjan numero 49962</w:t>
      </w:r>
    </w:p>
    <w:p>
      <w:r>
        <w:t xml:space="preserve">"Rockstar"-huume vie seitsemän sairaalaan Lanarkshiressä</w:t>
      </w:r>
    </w:p>
    <w:p>
      <w:r>
        <w:t xml:space="preserve">Strathclyden poliisi kuvailee sitä mahdollisesti tappavaksi aineeksi. Punaisia tai keltaisia tabletteja myydään ekstaasina, ja niissä on tähtijälki. "Tablettien tarkkaa sisältöä ei tiedetä, mutta aiempien kokemusten perusteella ne voivat sisältää cocktailia eri aineista", poliisi sanoo. Poliisi on käynnistänyt tutkinnan yhdessä terveysviranomaisten ja hoitohenkilökunnan kanssa. Ylikomisario Fraser Lamb sanoi: "Nämä aineet ovat epäluotettavia, arvaamattomia ja mahdollisesti hyvin vaarallisia. "Käyttäjät saattavat uskoa ottaneensa ekstaasia, ja on hyvin todennäköistä, että he kärsivät huomattavasta kielteisestä reaktiosta". Viime aikoina raportoituihin oireisiin kuuluvat sydämen sykkeen nousu, kohonnut sisälämpötila ja kouristukset." Sairaalasta lähdetään. "Nämä pillerit eivät kuulu minkäänlaisen laadunvalvonnan piiriin, ja tätä tukevat aiemmat oikeuslääketieteelliset analyysit." Kaikki seitsemän asianomaista henkilöä olivat kärsineet haittavaikutuksista pillereiden ottamisen jälkeen, mutta ovat sittemmin poistuneet sairaalasta. Ylitarkastaja Lamb kuitenkin korosti: "Käyttäjien on oltava tietoisia vaaroista ja ymmärrettävä, miten tuhoisia vaikutuksia näillä pillereillä voi olla heidän terveyteensä. "Suhtaudumme tähän asiaan edelleen erittäin vakavasti, ja poliisi tekee parhaillaan laajoja tutkimuksia näiden lääkkeiden alkuperän selvittämiseksi, ja teemme kaikkemme jäljittääksemme ja pidättääksemme näiden lääkkeiden myynnistä vastuussa olevat henkilöt mahdollisimman nopeasti. "Lanarkshiren alueelle on lähetetty lisää partioita."</w:t>
      </w:r>
    </w:p>
    <w:p>
      <w:r>
        <w:rPr>
          <w:b/>
        </w:rPr>
        <w:t xml:space="preserve">Yhteenveto</w:t>
      </w:r>
    </w:p>
    <w:p>
      <w:r>
        <w:t xml:space="preserve">Rockstar-nimisen huumeen ottaminen on johtanut siihen, että seitsemän Glasgow'n alueella asuvaa ihmistä joutui viikonloppuna sairaalaan - ja poliisi antoi asiasta julkisen varoituksen.</w:t>
      </w:r>
    </w:p>
    <w:p>
      <w:r>
        <w:rPr>
          <w:b/>
          <w:u w:val="single"/>
        </w:rPr>
        <w:t xml:space="preserve">Asiakirjan numero 49963</w:t>
      </w:r>
    </w:p>
    <w:p>
      <w:r>
        <w:t xml:space="preserve">Huijari Miriam Beard kotiutettu psykiatrisesta yksiköstä</w:t>
      </w:r>
    </w:p>
    <w:p>
      <w:r>
        <w:t xml:space="preserve">Miriam Beard oli viety sairaalaan Mold Crown Courtista perjantaina sen jälkeen, kun tuomari oli kuullut hänen ottaneen tabletteja. Wrexhamissa sijaitsevan Plas Madoc Communities First -hankkeen entinen koordinaattori vietiin takuita vastaan psykiatriseen yksikköön, mutta hänet on nyt vapautettu. Oikeus kuuli, että masennuksesta tai psykoosista ei ollut todisteita. Tuomari Rhys Rowlands sanoi, että mitä ikinä perjantaina olikin tapahtunut, hän ei voinut välttyä päätelmältä, että kyseessä oli jonkinlainen ele, jolla pyrittiin suistamaan oikeusprosessi raiteiltaan. Lääkärinlausunto osoitti, että vaikka hän oli ottanut joitakin tabletteja, hän ei tarvinnut lääketieteellistä hoitoa. Itsensä vahingoittamisen riskin sanottiin olevan pieni. Rekisteröity hyväntekeväisyysjärjestö Hänen asianajajansa esitysten jälkeen tuomari suostui ehdolliseen takuuseen. Beardin, 55, on määrä saada tuomio joulukuun alussa Caernarfon Crown Courtissa sen jälkeen, kun hän oli myöntänyt yhdeksän petossyytettä oikeudenkäynnin puolivälissä viime viikolla. Hänen poikansa Darrell Kelly, 35, Greater Manchesterista, on myöntänyt kuusi syytettä. Syyttäjän mukaan Beard käytti omiin tarkoituksiinsa Plas Madoc Communities First Project -hankkeen varoja. Kyseessä on rekisteröity hyväntekeväisyysjärjestö, joka on perustettu paikallisyhteisön parantamiseksi.</w:t>
      </w:r>
    </w:p>
    <w:p>
      <w:r>
        <w:rPr>
          <w:b/>
        </w:rPr>
        <w:t xml:space="preserve">Yhteenveto</w:t>
      </w:r>
    </w:p>
    <w:p>
      <w:r>
        <w:t xml:space="preserve">Nainen, joka huijasi 51 000 puntaa elvytysohjelmasta, on vapautettu psykiatrisesta yksiköstä ennen ensi kuussa annettavaa tuomiota.</w:t>
      </w:r>
    </w:p>
    <w:p>
      <w:r>
        <w:rPr>
          <w:b/>
          <w:u w:val="single"/>
        </w:rPr>
        <w:t xml:space="preserve">Asiakirjan numero 49964</w:t>
      </w:r>
    </w:p>
    <w:p>
      <w:r>
        <w:t xml:space="preserve">Sir David Higgins siirtyy HS2 Ltd:n puheenjohtajaksi</w:t>
      </w:r>
    </w:p>
    <w:p>
      <w:r>
        <w:t xml:space="preserve">HS2 Ltd on elin, joka kehittää Lontoon ja Birminghamin välistä suurnopeusjunarataa, jota jatketaan Manchesteriin ja Leedsiin. Jotkin yritysryhmät ovat arvostelleet 50 miljardin punnan hanketta siitä, että se ei tarjoa vastinetta rahalle. Australialainen Sir David seuraa tehtävässä Doug Oakerveetä, joka eroaa tehtävästään vuoden lopussa. Liikenneministeri Patrick McLoughlin sanoi, että nimitys "varmistaa, että HS2:n ytimessä on jatkossakin johtajia, joilla on kokemusta HS2:n toteuttamisesta". Sir David on myös Yhdistyneen kuningaskunnan olympialaisten toimitusjohtajan entinen toimitusjohtaja. "Tämä on erittäin merkittävä nimitys hallitukselta", sanoi BBC:n liikennekirjeenvaihtaja Richard Westcott. "Sir David Higgins on yksi rautatiealan suurimmista toimijoista, ja hänellä on maine siitä, että hän saa asioita aikaan. Se on hallituksen tahdonilmaus siitä, että he pitävät kiinni suunnitelmasta."</w:t>
      </w:r>
    </w:p>
    <w:p>
      <w:r>
        <w:rPr>
          <w:b/>
        </w:rPr>
        <w:t xml:space="preserve">Yhteenveto</w:t>
      </w:r>
    </w:p>
    <w:p>
      <w:r>
        <w:t xml:space="preserve">Network Railin toimitusjohtaja Sir David Higgins siirtyy ensi vuonna HS2 Ltd:n puheenjohtajaksi.</w:t>
      </w:r>
    </w:p>
    <w:p>
      <w:r>
        <w:rPr>
          <w:b/>
          <w:u w:val="single"/>
        </w:rPr>
        <w:t xml:space="preserve">Asiakirjan numero 49965</w:t>
      </w:r>
    </w:p>
    <w:p>
      <w:r>
        <w:t xml:space="preserve">Prikaatikenraali "mukana" Lasanthan murhassa</w:t>
      </w:r>
    </w:p>
    <w:p>
      <w:r>
        <w:t xml:space="preserve">Kirjallisessa esityksessään tuomioistuimelle syyttäjä on kertonut, että prikaatikenraali Duminda Keppetiwalana, joka pidätettiin epäiltynä hallituksen kaatamiseen tähtäävästä salaliitosta, oli osallisena toisen johtavan toimittajan, Upali Tennakoonin, murhassa ja murhayrityksessä. Wickramathunga, Mahinda Rajapaksan hallinnon voimakas kriitikko, tapettiin Colombon alueella vilkkaasti liikennöidyllä tiellä 8. tammikuuta viime vuonna. Toimittajan kimppuun hyökätty Rivira-sinhalalaisen viikkolehden päätoimittaja Upali Tennakoon on lähtenyt maasta sen jälkeen, kun hänen ja hänen vaimonsa kimppuun hyökättiin rautakangilla ja muilla aseilla päiviä myöhemmin Gampahan piirikunnassa. Tammikuun 26. päivän presidentinvaalien jälkeen viranomaiset pidättivät vähintään 53 sotilashenkilöä, palveluksessa olevia ja eläkkeellä olevia upseereita, syytettynä salaliitosta hallituksen kaatamiseksi yhdessä opposition pääehdokkaan, kenraali (eläkkeellä) Sarath Fonsekan kanssa. Yli 23 heistä vapautettiin myöhemmin tuomioistuimissa; prikaatikenraali Keppetiwalana on vanhin pidätetty palveluksessa oleva sotilasupseeri. Kenraali Fonsekaa odottaa kaksi sotaoikeudenkäyntiä, joissa häntä syytetään osallistumisesta politiikkaan univormussa ollessaan ja korruptiosta hankinnoissa. Valtakunnansyyttäjä antoi lausunnon vastauksena perusoikeuksia koskevaan vetoomukseen, jonka prikaatikenraali Keppetiwalana jätti hänen jatkuvaa pidätystään vastaan. Prikaatikenraali Keppetiwalanan osallisuus paljastui puhelintietoja koskevien tutkimusten jälkeen, syyttäjä sanoi. Korkein oikeus on myöntänyt luvan pitää prikaatikenraali Keppetiwalana edelleen vangittuna 29. huhtikuuta asti hätätilamääräysten nojalla.</w:t>
      </w:r>
    </w:p>
    <w:p>
      <w:r>
        <w:rPr>
          <w:b/>
        </w:rPr>
        <w:t xml:space="preserve">Yhteenveto</w:t>
      </w:r>
    </w:p>
    <w:p>
      <w:r>
        <w:t xml:space="preserve">Sri Lankan yleinen syyttäjä on ilmoittanut korkeimmalle oikeudelle, että korkea-arvoinen sotilasupseeri oli osallisena Sunday Leaderin päätoimittajan Lasantha Wickramathungan murhassa.</w:t>
      </w:r>
    </w:p>
    <w:p>
      <w:r>
        <w:rPr>
          <w:b/>
          <w:u w:val="single"/>
        </w:rPr>
        <w:t xml:space="preserve">Asiakirjan numero 49966</w:t>
      </w:r>
    </w:p>
    <w:p>
      <w:r>
        <w:t xml:space="preserve">Afganistanin tähti polttaa kiistellyn mekon</w:t>
      </w:r>
    </w:p>
    <w:p>
      <w:r>
        <w:t xml:space="preserve">By News from Elsewhere......as BBC:n seurannan löytämä Aryana Sayeed latasi Facebook-sivulleen videon, jossa kiistelty asu syttyy tuleen sen jälkeen, kun se aiheutti kohua kotimaassaan Afganistanissa. Kiistelty tiukka mekko, jonka hän käytti Pariisissa 13. toukokuuta järjestetyssä konsertissa, herätti tuomiota uskonnollisissa tahoissa ja sosiaalisessa mediassa, ja useat ihmiset sanoivat sen olevan afganistanilaisen kulttuurin vastainen ja epäislamilainen. Hän ei todellakaan ollut iloinen mekon polttamisesta ja kertoi yli 1,6 miljoonalle seuraajalleen: "Jos luulette, että ainoa ongelma Afganistanissa on tämä mekko, sytytän tämän tänään tuleen teidän takianne." Hän ei ollut tyytyväinen mekon polttamiseen. Sayeed tunnetaan Afganistanissa laulajana, lauluntekijänä ja tv-persoonana, joka laulaa pop-, hiphop- ja afganistanilaisia kappaleita. Hän on myös tuomarina The Voice -kykyjenetsintäkilpailun afganistanilaisessa versiossa, jota lähettää Kabulissa sijaitseva Tolo TV. Aryana pysyy uhmakkaana Mielipide hänen toimistaan on jakautunut sosiaalisessa mediassa. Monet olivat yhtä mieltä siitä, että asun tulinen loppu oli oikeutettu. "Me muslimit tiedämme, että naisen alastomuus on kielletty islamissa ja tämä on virhe. Valitettavasti meille!" eräs Facebook-käyttäjä sanoi. Hän sai kuitenkin tukea faniensa keskuudessa, ja eräs sanoi: "Hänen olisi pitänyt polttaa likainen suu niille ihmisille, jotka epäoikeudenmukaisesti arvostelivat häntä. Mekon polttaminen ei ollut hyvä teko." Sayeed on edelleen uhmakas. "On huomattava, että syy tähän tekooni ei ole niiden painostus, jotka elävät yhä pimeässä keskiajassa, vaan lisätä tietoisuutta tärkeistä asioista yhteiskunnassamme", hän kertoi sosiaalisen median seuraajilleen. Alistair Colemanin raportointi Seuraava juttu: Käytä #NewsfromElsewhere, jotta pysyt ajan tasalla uutisistamme Twitterin kautta.</w:t>
      </w:r>
    </w:p>
    <w:p>
      <w:r>
        <w:rPr>
          <w:b/>
        </w:rPr>
        <w:t xml:space="preserve">Yhteenveto</w:t>
      </w:r>
    </w:p>
    <w:p>
      <w:r>
        <w:t xml:space="preserve">Afganistanilainen laulaja ja televisiopersoona on polttanut julkisesti ihonvärisen mekon sen jälkeen, kun uskonnolliset tahot ja yleisö arvostelivat häntä siitä, että hän oli pitänyt mekkoa yllään äskettäisessä konsertissa.</w:t>
      </w:r>
    </w:p>
    <w:p>
      <w:r>
        <w:rPr>
          <w:b/>
          <w:u w:val="single"/>
        </w:rPr>
        <w:t xml:space="preserve">Asiakirjan numero 49967</w:t>
      </w:r>
    </w:p>
    <w:p>
      <w:r>
        <w:t xml:space="preserve">Germanwingsin lakko pakottaa 180 lentoa perumaan lennot</w:t>
      </w:r>
    </w:p>
    <w:p>
      <w:r>
        <w:t xml:space="preserve">UFO-liiton kutsuma työtaistelu alkoi sunnuntaina kello 23.00 GMT ja kestää keskiviikkoon kello 23.00 GMT asti. Viikonloppuna käydyt neuvottelut kariutuivat, koska liitto ei pitänyt johdon myönnytyksiä riittävinä. Viime kuussa matkustamohenkilökunnan lakko sai Lufthansan perumaan 1 500 lentoa. UFO haluaa varmistaa korkeamman palkan ja paremmat edut sekä helpottaa henkilöstön pitkäaikaisten työsopimusten saamista. Viime kuun lakon jälkeen Lufthansa suostui välimiesmenettelyyn. Neuvottelujen kariuduttua lauantaina saksalaiset tiedotusvälineet kertoivat kuitenkin, että osapuolet eivät päässeet yksimielisyyteen välimiesmenettelyssä käsiteltävistä aiheista. UFO:n varapuheenjohtaja Daniel Flohr sanoi ZDF-televisiolle, että lakkoja voitaisiin tarvittaessa jatkaa lyhyellä varoitusajalla. Germanwingsin tiedottaja sanoi, että noin 15 prosenttia lennoista, jotka oli määrä suorittaa lakon aikana, oli peruttu. Suurin osa lennoista koskee Saksan sisäisiä lentoja, mutta joitakin lentoja Itävaltaan ja Sveitsiin on myös keskeytetty. Pahiten kärsivät Köln-Bonnin, Münchenin, Hampurin ja Berlin-Tegelin lentoasemat.</w:t>
      </w:r>
    </w:p>
    <w:p>
      <w:r>
        <w:rPr>
          <w:b/>
        </w:rPr>
        <w:t xml:space="preserve">Yhteenveto</w:t>
      </w:r>
    </w:p>
    <w:p>
      <w:r>
        <w:t xml:space="preserve">Lufthansan halpalentoyhtiö Germanwingsin matkustamohenkilökunta on järjestämässä kolmipäiväistä lakkoa uudenvuoden aikana, mikä pakottaa peruuttamaan noin 180 lentoa.</w:t>
      </w:r>
    </w:p>
    <w:p>
      <w:r>
        <w:rPr>
          <w:b/>
          <w:u w:val="single"/>
        </w:rPr>
        <w:t xml:space="preserve">Asiakirjan numero 49968</w:t>
      </w:r>
    </w:p>
    <w:p>
      <w:r>
        <w:t xml:space="preserve">Irlantilaisen lauttamiehistön kadonneen miehen etsinnät ilmassa ja merellä päättyvät</w:t>
      </w:r>
    </w:p>
    <w:p>
      <w:r>
        <w:t xml:space="preserve">Hälytys tehtiin maanantaina kello 21.00 BST Dublinin ja Holyheadin välisellä risteyksellä. RNLI:n pelastusveneet Porthdinllaenista, Holyheadista ja Moelfresta liittyivät HM Coastguardin lentokoneeseen ja Irlannin rannikkovartioston helikopteriin koordinoidussa etsinnässä, joka kattoi 1 000 neliömeripeninkulmaa. Etsinnät saatiin päätökseen tiistaina iltapäivällä. HM Coastguardin lentokone, sen pelastushelikopteri Caernarfonista, Gwyneddistä, ja RNLI:n pelastusvene Holyheadista johtivat operaatiota etsittyään useita tunteja yön aikana. HM Coastguardin virkailija kertoi, että miehistön mies nähtiin viimeksi maanantaina kello 15.30 ja 16.00 välillä, ja hänet todettiin kadonneeksi Irlannin tasavallan ja Walesin välisellä matkalla.</w:t>
      </w:r>
    </w:p>
    <w:p>
      <w:r>
        <w:rPr>
          <w:b/>
        </w:rPr>
        <w:t xml:space="preserve">Yhteenveto</w:t>
      </w:r>
    </w:p>
    <w:p>
      <w:r>
        <w:t xml:space="preserve">Irlanninmerellä kadonneen lauttamiehistön jäsenen laajamittaiset ilma- ja meritutkimukset ovat päättyneet.</w:t>
      </w:r>
    </w:p>
    <w:p>
      <w:r>
        <w:rPr>
          <w:b/>
          <w:u w:val="single"/>
        </w:rPr>
        <w:t xml:space="preserve">Asiakirjan numero 49969</w:t>
      </w:r>
    </w:p>
    <w:p>
      <w:r>
        <w:t xml:space="preserve">Britannian ensimmäinen tyttöjen sukupuolielinten silpomisklinikka avataan Lontoossa syyskuussa.</w:t>
      </w:r>
    </w:p>
    <w:p>
      <w:r>
        <w:t xml:space="preserve">University College Hospitalin klinikalla tarjotaan tytöille lääketieteellistä ja psykologista hoitoa. Lääkärit tekevät myös tutkimuksia, jos poliisi ei ole varma, onko silpominen tapahtunut. Sukupuolielinten silpominen käsittää toimenpiteet, joilla poistetaan tai vahingoitetaan naisen sukupuolielimiä muista kuin lääketieteellisistä syistä. Vaaroja ovat muun muassa voimakas verenvuoto, virtsaamisongelmat, infektiot, hedelmättömyys, mielenterveysongelmat, synnytyskomplikaatiot ja vastasyntyneiden lisääntynyt kuolemanriski. Käytäntö on ollut Yhdistyneessä kuningaskunnassa laiton vuodesta 1985, mutta ensimmäiset syytetoimet, jotka ovat parhaillaan käynnissä, aloitettiin vasta tänä vuonna. Klinikan lääkärit voivat myös ottaa lääketieteellisiä valokuvia uhrien vammoista, antaa todistajanlausuntoja ja todistaa oikeudessa. Lastenjärjestö NSPCC on perustanut ympäri vuorokauden avoinna olevan naisten sukupuolielinten silpomista koskevan neuvontapuhelimen, joka on vastaanottanut 321 ilmoitusta sen jälkeen, kun se aloitti toimintansa viime kesäkuussa, ja 148 ilmoitusta on ohjattu poliisille ja lasten palveluille.</w:t>
      </w:r>
    </w:p>
    <w:p>
      <w:r>
        <w:rPr>
          <w:b/>
        </w:rPr>
        <w:t xml:space="preserve">Yhteenveto</w:t>
      </w:r>
    </w:p>
    <w:p>
      <w:r>
        <w:t xml:space="preserve">Lontoossa avataan ensi kuussa Britannian ensimmäinen erikoisklinikka naisten sukuelinten silpomisen uhreiksi joutuneille lapsille.</w:t>
      </w:r>
    </w:p>
    <w:p>
      <w:r>
        <w:rPr>
          <w:b/>
          <w:u w:val="single"/>
        </w:rPr>
        <w:t xml:space="preserve">Asiakirjan numero 49970</w:t>
      </w:r>
    </w:p>
    <w:p>
      <w:r>
        <w:t xml:space="preserve">Kayden Walker: Bilstonin isä joutuu murhaoikeudenkäyntiin</w:t>
      </w:r>
    </w:p>
    <w:p>
      <w:r>
        <w:t xml:space="preserve">Ricky Walker, 26, ja Kaydenin äiti Laura Davis, 24, myönsivät myös syyttömyytensä lapsen kuoleman aiheuttamisesta tai sallimisesta sekä pahoinpitelystä tai laiminlyönnistä. Kendrick Roadilla, Bilstonissa, West Midlandsissa, asuva pariskunta joutuu oikeuteen 26. kesäkuuta Birminghamin Crown Courtissa. Ensihoitajat löysivät kuuden kuukauden ikäisen Kaydenin ilman vastausta kotoaan Walnut Closessa Bilstonissa 12. kesäkuuta viime vuonna. Hän oli saanut sydänpysähdyksen ja kuoli myöhemmin samana päivänä. Midlands Live: Commonwealth Games -päätös "lähellä".</w:t>
      </w:r>
    </w:p>
    <w:p>
      <w:r>
        <w:rPr>
          <w:b/>
        </w:rPr>
        <w:t xml:space="preserve">Yhteenveto</w:t>
      </w:r>
    </w:p>
    <w:p>
      <w:r>
        <w:t xml:space="preserve">Mies on kiistänyt murhanneensa puolivuotiaan poikansa Kayden Walkerin.</w:t>
      </w:r>
    </w:p>
    <w:p>
      <w:r>
        <w:rPr>
          <w:b/>
          <w:u w:val="single"/>
        </w:rPr>
        <w:t xml:space="preserve">Asiakirjan numero 49971</w:t>
      </w:r>
    </w:p>
    <w:p>
      <w:r>
        <w:t xml:space="preserve">Jerseyn ministeri suhtautuu myönteisesti linja-autopalvelun aseman muutokseen</w:t>
      </w:r>
    </w:p>
    <w:p>
      <w:r>
        <w:t xml:space="preserve">LibertyBus sanoi, että jos ammattiliitto Unite suostuisi, se tarkoittaisi, että työtaistelutoimenpiteistä olisi ilmoitettava seitsemän päivän sijasta 20 päivää etukäteen. Ministerin sijainen Kevin Lewis sanoi, että on tärkeää, että bussinkäyttäjille ilmoitetaan asiasta mahdollisimman ajoissa. Uniten Nick Corbel myönsi, että ajatuksesta oli keskusteltu. Hän sanoi, että neuvottelut jatkuvat ja että tämä on vaikeaa aikaa henkilöstölle. Apulaisministeri Lewis sanoi: "Tämä antaa yleisölle, erityisesti heikossa asemassa oleville henkilöille, jotka ovat riippuvaisia palvelusta, aikaa yrittää tehdä vaihtoehtoisia suunnitelmia, esimerkiksi järjestää lääkäriaikoja uudelleen tai löytää ystäviä, jotka tarjoavat kyydin lapsille. "Tiedän, että kun aiemmin lakkoiltiin, bussin käyttäjien oli hyvin vaikea tehdä vaihtoehtoisia järjestelyjä, ja oli melko paljon ihmisiä, jotka eivät julkisuudesta huolimatta olleet kuulleet, että busseja ei olisi ollut."</w:t>
      </w:r>
    </w:p>
    <w:p>
      <w:r>
        <w:rPr>
          <w:b/>
        </w:rPr>
        <w:t xml:space="preserve">Yhteenveto</w:t>
      </w:r>
    </w:p>
    <w:p>
      <w:r>
        <w:t xml:space="preserve">Jerseyn liikenneministeri on suhtautunut myönteisesti suunnitelmiin, joiden mukaan saaren bussiliikenne tunnustetaan "välttämättömäksi palveluksi".</w:t>
      </w:r>
    </w:p>
    <w:p>
      <w:r>
        <w:rPr>
          <w:b/>
          <w:u w:val="single"/>
        </w:rPr>
        <w:t xml:space="preserve">Asiakirjan numero 49972</w:t>
      </w:r>
    </w:p>
    <w:p>
      <w:r>
        <w:t xml:space="preserve">'Tietojen vyöry' kadonneen Thornabyn naisen osalta</w:t>
      </w:r>
    </w:p>
    <w:p>
      <w:r>
        <w:t xml:space="preserve">43-vuotias, Thornabystä kotoisin oleva Naheed Khan ilmoitettiin kadonneeksi kesäkuussa 2018. Murhatutkinta aloitettiin 28. tammikuuta, ja se on nyt johtanut neljään uuteen tutkintalinjaan, poliisi kertoi. Clevelandin poliisin mukaan takavarikoitiin myös 450 "todistusaineistoa", joita tutkitaan parhaillaan. Eräs yleisön jäsen lähetti myös useita kuvia rouva Khanista Thornabyn keskustassa 20. huhtikuuta, ja poliisi on nyt julkaissut ne. Ylikomisario Jon Green sanoi: "Tähän mennessä olemme saaneet kuvia Naheedista vain hänen perheeltään. "Nämä ovat ensimmäiset saamamme tai näkemämme kuvat, jotka ovat lähellä viimeistä havaintoa hänestä. "Tämä on askel oikeaan suuntaan, ja se osoittaa meille tarkalleen, miltä hän näytti ennen katoamistaan. "Olemme saaneet myös muita elintärkeitä tietoja, jotka auttavat kartoittamaan muita mahdollisia viimeisiä liikkeitä ja antavat meille uusia tietoja." "Olemme saaneet myös muita tärkeitä tietoja, jotka auttavat kartoittamaan muita mahdollisia viimeisiä liikkeitä ja antavat meille uusia tietoja." Hän vetosi myös ihmisiin, jotta he tarkistaisivat valvontakamerajärjestelmänsä ja ajoneuvojensa kojelautakameratallenteet sen jälkeen, kun silminnäkijä, jolla on mahdollista valvontakamerakuvaa, ilmoittautui muutama päivä sitten.</w:t>
      </w:r>
    </w:p>
    <w:p>
      <w:r>
        <w:rPr>
          <w:b/>
        </w:rPr>
        <w:t xml:space="preserve">Yhteenveto</w:t>
      </w:r>
    </w:p>
    <w:p>
      <w:r>
        <w:t xml:space="preserve">Poliisi, joka tutkii Teessiden naisen katoamista ja uskoo, että hänet on murhattu, kertoo saaneensa yleisöltä "myönteistä tietoa".</w:t>
      </w:r>
    </w:p>
    <w:p>
      <w:r>
        <w:rPr>
          <w:b/>
          <w:u w:val="single"/>
        </w:rPr>
        <w:t xml:space="preserve">Asiakirjan numero 49973</w:t>
      </w:r>
    </w:p>
    <w:p>
      <w:r>
        <w:t xml:space="preserve">Birminghamin Bullringin puukotus: CCTV vetoomuksen jälkeen teinit loukkaantunut</w:t>
      </w:r>
    </w:p>
    <w:p>
      <w:r>
        <w:t xml:space="preserve">17-vuotias poika ja 18-vuotias mies löydettiin vakavasti loukkaantuneina Selfridgesin takasisäänkäynnin läheisyydestä, kun keskiviikkona oli raportoitu häiriöistä. Heidät vietiin sairaalaan. West Midlandsin poliisin mukaan hyökkäyksen uskottiin olevan "yksittäinen tapaus". "Kaksi miestä sai ikäviä vammoja vilkkaassa ostoskeskuksessa viikko ennen joulua; tämäntasoiselle väkivallalle ei ole sijaa kaupungissa", komisario Lauren Glass sanoi. Viimeisimmät uutiset West Midlandsista 17-vuotias sai vamman käteen, kun taas toinen uhri sai viiltohaavan päähänsä ja nilkka murtui, poliisi kertoi. Poliisivoimien mukaan poliisin läsnäoloa Bullringissa lisätään viikonlopun aikana, jotta "ostajat ja vierailijat voivat rauhoittua". Seuraa BBC West Midlandsia Facebookissa ja Twitterissä ja tilaa paikalliset uutispäivitykset suoraan puhelimeesi. Aiheeseen liittyvät Internet-linkit West Midlands Ambulance Service West Midlandsin sairaankuljetuspalvelu West Midlandsin poliisi</w:t>
      </w:r>
    </w:p>
    <w:p>
      <w:r>
        <w:rPr>
          <w:b/>
        </w:rPr>
        <w:t xml:space="preserve">Yhteenveto</w:t>
      </w:r>
    </w:p>
    <w:p>
      <w:r>
        <w:t xml:space="preserve">Birminghamin Bullring-ostoskeskuksessa tapahtunutta kahden teini-ikäisen puukotusta tutkiva poliisi on julkaissut valvontakameran kuvan henkilöstä, jonka kanssa se haluaa puhua.</w:t>
      </w:r>
    </w:p>
    <w:p>
      <w:r>
        <w:rPr>
          <w:b/>
          <w:u w:val="single"/>
        </w:rPr>
        <w:t xml:space="preserve">Asiakirjan numero 49974</w:t>
      </w:r>
    </w:p>
    <w:p>
      <w:r>
        <w:t xml:space="preserve">Traumakeskus Staffordshiren uuteen sairaalaan</w:t>
      </w:r>
    </w:p>
    <w:p>
      <w:r>
        <w:t xml:space="preserve">Se on yksi neljästä Länsi-Midlandsin keskuksesta, joissa hoidetaan monimutkaisia hätätilanteita, kuten päävammoja ja monivammoja. Muut keskukset ovat Birminghamin Queen Elizabeth- ja lastensairaalat sekä Coventryn ja Warwickshiren yliopistollinen sairaala. Ne kaikki otetaan virallisesti käyttöön 26. maaliskuuta. Ympärivuorokautinen hoito North Staffordshiren yliopistollisen sairaalan traumakeskus on osa City Generalin uutta tapaturma- ja päivystysyksikköä, joka avataan 15. maaliskuuta. Uuden keskuksen tunnustukseksi RAF:n Sea King -helikopteri tekee koelaskun uuden sairaalan helikopterikentälle. Muita keskuksessa käsiteltäviä hätätilanteita ovat muun muassa amputaatiot ja vakavat veitsi- tai luodinhaavat. Vakava trauma voidaan määritellä vakavaksi ja hengenvaaralliseksi fyysiseksi vammaksi, johon voi liittyä komplikaatioita. Vuonna 1991 North Staffordshiren yliopistollinen sairaala toimi Yhdistyneen kuningaskunnan suurten traumojen kokeilukeskuksena. Vuosittain sairaalassa luokitellaan jopa 200 potilasta vakavasta traumasta kärsineiksi.</w:t>
      </w:r>
    </w:p>
    <w:p>
      <w:r>
        <w:rPr>
          <w:b/>
        </w:rPr>
        <w:t xml:space="preserve">Yhteenveto</w:t>
      </w:r>
    </w:p>
    <w:p>
      <w:r>
        <w:t xml:space="preserve">Stoke-on-Trentissä sijaitsevassa North Staffordshiren yliopistollisessa sairaalassa paljastetaan merkittävä traumakeskus.</w:t>
      </w:r>
    </w:p>
    <w:p>
      <w:r>
        <w:rPr>
          <w:b/>
          <w:u w:val="single"/>
        </w:rPr>
        <w:t xml:space="preserve">Asiakirjan numero 49975</w:t>
      </w:r>
    </w:p>
    <w:p>
      <w:r>
        <w:t xml:space="preserve">Moottoripyöräilijät kokoontuvat National Memorial Arboretumiin</w:t>
      </w:r>
    </w:p>
    <w:p>
      <w:r>
        <w:t xml:space="preserve">Ryhmiin kuului noin 80 belgialaista moottoripyöräilijää, jotka ajoivat Meninin portilta Alrewasin arboretumiin Staffordshiren osavaltiossa. Osana tapahtumaa Tiger Moth -kaksitasokone pudotti unikoita muistomerkille johtavaa tietä pitkin. Arboretumissa pidettiin myös muistotilaisuus. Siinä muistettiin niitä yli 16 000 brittisotilasta, jotka ovat kuolleet palveluksessa tai terrorismin seurauksena toisen maailmansodan jälkeen ja joiden nimet on kaiverrettu National Memorial Arboretumiin. Tilaisuudessa juhlistettiin myös ensimmäisen maailmansodan satavuotispäivää. Ride To The Wall -tapahtuman järjestäjä Martin Dickinson sanoi: "Monet moottoripyöräilijät ovat entisiä sotilaita, ja tämä on vain tapa, jolla he kokoontuvat yhteen samanhenkisinä ihmisinä muistamaan näitä nimiä. "En halunnut, että seinällä olevat nimet unohdetaan." Jason Garey, yksi osallistujista, kertoi, että noin 300 moottoripyöräilijää oli liittynyt kulkueeseen Strenshamin palvelupisteestä M5-tietä Alrewasiin. Tapahtumassa esiintyi sotilasvaimojen kuoro, taitolentonäytös ja viestejä useilta asevoimilta.</w:t>
      </w:r>
    </w:p>
    <w:p>
      <w:r>
        <w:rPr>
          <w:b/>
        </w:rPr>
        <w:t xml:space="preserve">Yhteenveto</w:t>
      </w:r>
    </w:p>
    <w:p>
      <w:r>
        <w:t xml:space="preserve">Tuhannet moottoripyöräilijät eri puolilta maata ovat matkustaneet National Memorial Arboretumiin asevoimia tukevaan tapahtumaan.</w:t>
      </w:r>
    </w:p>
    <w:p>
      <w:r>
        <w:rPr>
          <w:b/>
          <w:u w:val="single"/>
        </w:rPr>
        <w:t xml:space="preserve">Asiakirjan numero 49976</w:t>
      </w:r>
    </w:p>
    <w:p>
      <w:r>
        <w:t xml:space="preserve">Sugar Loaf Halt on Walesin hiljaisin asema, Arriva sanoo.</w:t>
      </w:r>
    </w:p>
    <w:p>
      <w:r>
        <w:t xml:space="preserve">Sugar Loaf Haltilla, joka sijaitsee lähellä Llanwrtyd Wellsia Powysin osavaltiossa Walesin sydämen linjalla, on julkaistu uusi vierailukirja. Yli 3 500 merkintää mahtuu kirjaan, jonka täyttämiseen voi kulua 25 vuotta. Sen sijaan Cardiffin vilkkaimmalla asemalla, Cardiff Centralissa, vastaava kirja täyttyisi vain yhdessä aamussa. Kirjan toivotaan auttavan "vangitsemaan osan rakkaudesta tätä pientä asemaa kohtaan, jolla on mielenkiintoinen menneisyys". Sugar Loaf Halt rakennettiin vuonna 1868 pienelle määrälle rautatietyöläisiä, jotka veivät lapsensa kouluun Llanwrtydiin. Se on hakattu kallioon, ja sinne pääsee sorapolkua pitkin A483-tien varrelta. Se suljettiin vuonna 1965, mutta se avattiin uudelleen vuonna 1984 lähinnä läheiselle Sugar Loaf -vuorelle suuntaavia kävelijöitä ja pyöräilijöitä varten. Sugar Loafin ohi kulkee yhteensä 54 junaa viikossa - mutta koska se on pyyntöpysäkki, voi kulua viikkoja ilman, että juna pysähtyy, varsinkin talvella. Sillä on myös yksi Yhdistyneen kuningaskunnan pienimmistä laitureista.</w:t>
      </w:r>
    </w:p>
    <w:p>
      <w:r>
        <w:rPr>
          <w:b/>
        </w:rPr>
        <w:t xml:space="preserve">Yhteenveto</w:t>
      </w:r>
    </w:p>
    <w:p>
      <w:r>
        <w:t xml:space="preserve">Arriva Trains Walesin mukaan Walesin "hiljaisimmalla asemalla" on noussut junaan vain 150 matkustajaa vuodessa.</w:t>
      </w:r>
    </w:p>
    <w:p>
      <w:r>
        <w:rPr>
          <w:b/>
          <w:u w:val="single"/>
        </w:rPr>
        <w:t xml:space="preserve">Asiakirjan numero 49977</w:t>
      </w:r>
    </w:p>
    <w:p>
      <w:r>
        <w:t xml:space="preserve">Ugandan bussiturmassa kuoli ainakin 22, myös lapsia</w:t>
      </w:r>
    </w:p>
    <w:p>
      <w:r>
        <w:t xml:space="preserve">Bussi törmäsi yöllä ilman valoja ajaneeseen traktoriin ja sen jälkeen kuorma-autoon, kertoi poliisin tiedottaja Emilian Kayima uutistoimisto AFP:lle. Onnettomuus tapahtui perjantai-iltana Kiryandongossa, noin 220 kilometriä pääkaupungista Kampalasta pohjoiseen. "Evakuointiryhmät työskentelevät väsymättä loukkaantuneiden pelastamiseksi", Kayima sanoi. Joidenkin paikallisten tiedotusvälineiden mukaan kuolonuhrien määrä on yli 30. Ugandan liikenneturvallisuus on maailman huonoimpia. Virallisten lukujen mukaan yli 9 500 ihmistä kuoli liikenneonnettomuudessa maassa vuosina 2015-2017.</w:t>
      </w:r>
    </w:p>
    <w:p>
      <w:r>
        <w:rPr>
          <w:b/>
        </w:rPr>
        <w:t xml:space="preserve">Yhteenveto</w:t>
      </w:r>
    </w:p>
    <w:p>
      <w:r>
        <w:t xml:space="preserve">Ainakin 22 ihmistä, heidän joukossaan kolme lasta, on saanut surmansa bussiturmassa Pohjois-Ugandassa, kertoo poliisi.</w:t>
      </w:r>
    </w:p>
    <w:p>
      <w:r>
        <w:rPr>
          <w:b/>
          <w:u w:val="single"/>
        </w:rPr>
        <w:t xml:space="preserve">Asiakirjan numero 49978</w:t>
      </w:r>
    </w:p>
    <w:p>
      <w:r>
        <w:t xml:space="preserve">Jättimäinen kumiankka tyhjenee Hongkongin satamassa.</w:t>
      </w:r>
    </w:p>
    <w:p>
      <w:r>
        <w:t xml:space="preserve">Hollantilaisen taiteilijan Florentijn Hofmanin luoma jättiläislintu löydettiin tiistai-iltana kyljellään makaavana, ja keskiviikkoon mennessä se oli täysin litteä, kerrotaan. Näyttelyn järjestäjien mukaan kyseessä on osa suunniteltuja huoltotöitä. Puhallettava ankka oli tarkoitus hinata telakalle tarkastettavaksi. Pettymys Keltaista jättiläisveistosta on kuljetettu ympäri maailmaa vuodesta 2007 lähtien, ja se on vieraillut muun muassa Sydneyssä, Sao Paulossa ja Amsterdamissa. Se saapui Hongkongin Victorian satamaan 2. toukokuuta, ja sen oli määrä olla siellä 9. kesäkuuta asti. Sen tyhjentäminen aiheutti pettymyksen kaupungissa, jossa ankasta on tullut suosittu turistinähtävyys. "Suunnittelimme ruumiin tarkastuksen näille kahdelle päivälle. Jos kaikki on kunnossa, voimme puhaltaa sen ilmoille mahdollisimman pian ja yleisö voi taas arvostaa sitä", sanoi asennuksen järjestäneen Harbour City -ostoskeskuksen tiedottaja Andrew Yeung uutistoimisto AFP:lle. "Tiedän, että ihmiset ovat pettyneitä, mutta meidän on tarkistettava yleinen kunto. Emme halua järkyttää kaikkia." Hofman on aiemmin varoittanut, että PVC-ankka pitäisi tyhjentää, jos se joutuisi kohtaamaan kovia tuulia ja aaltoja. Taiteilija toivoo, että teos kokoaa ihmiset yhteen ja rohkaisee luomaan yhteyden julkiseen taiteeseen.</w:t>
      </w:r>
    </w:p>
    <w:p>
      <w:r>
        <w:rPr>
          <w:b/>
        </w:rPr>
        <w:t xml:space="preserve">Yhteenveto</w:t>
      </w:r>
    </w:p>
    <w:p>
      <w:r>
        <w:t xml:space="preserve">16 metriä korkea kumiankka, joka on vetänyt puoleensa kävijäjoukkoja matkatessaan ympäri maailmaa, on laskenut ilmat Hongkongin Victorian satamassa.</w:t>
      </w:r>
    </w:p>
    <w:p>
      <w:r>
        <w:rPr>
          <w:b/>
          <w:u w:val="single"/>
        </w:rPr>
        <w:t xml:space="preserve">Asiakirjan numero 49979</w:t>
      </w:r>
    </w:p>
    <w:p>
      <w:r>
        <w:t xml:space="preserve">Yhdysvaltalaisten tutkijoiden kokeilu tuo heidät "lähemmäksi Ebola-lääkettä".</w:t>
      </w:r>
    </w:p>
    <w:p>
      <w:r>
        <w:t xml:space="preserve">Kliiniset kokeet on hyväksytty sen jälkeen, kun uusi lääke osoittautui tehokkaaksi apinoilla. Ebola aiheuttaa kuoleman 90 prosentissa ihmistapauksista, mutta on aina tappava apinoille. Noin 1 200 ihmistä on kuollut tautiin vuodesta 1976 lähtien, mutta pelätään, että terroristit voisivat käyttää sitä bioaseena. Ebola tarttuu ruumiinnesteiden välityksellä. Sairastuneilla on pahoinvointia, oksentelua, sisäistä verenvuotoa ja elinten vajaatoimintaa ennen kuin he kuolevat. Viimeisimmissä testeissä tutkijat havaitsivat, että uusi lääke paransi viruksen 60 prosentissa rhesusapinoista. Se osoittautui 100-prosenttisen tehokkaaksi läheisesti sukua olevan Marburg-viruksen hoidossa cynomolgus-apinoilla. Yhdysvaltain elintarvike- ja lääkevirasto on nyt antanut luvan kokeisiin, joihin osallistuu pieni joukko vapaaehtoisia ihmisiä. Ebolan korkea kuolleisuus on ruokkinut pelkoja siitä, että sitä voitaisiin käyttää bioterrorismiin, ja Yhdysvalloissa lisättiin hoitoa koskevan tutkimuksen rahoitusta syyskuun 11. päivän iskujen jälkeen vuonna 2001. Uutta hoitoa kehittävät yhdessä Yhdysvaltain armeijan tartuntatautien lääketieteellinen tutkimuslaitos ja yksityinen yritys AVI BioPharma. Tutkijat kuitenkin varoittavat, että näennäisestä edistyksestä huolimatta täydellisen rokotteen kehittäminen vie aikaa, ja tarvitaan laajempia kokeita ja arviointeja.</w:t>
      </w:r>
    </w:p>
    <w:p>
      <w:r>
        <w:rPr>
          <w:b/>
        </w:rPr>
        <w:t xml:space="preserve">Yhteenveto</w:t>
      </w:r>
    </w:p>
    <w:p>
      <w:r>
        <w:t xml:space="preserve">Ebola-viruksen hoitoon tarkoitetun lääkkeen kerrotaan olevan askeleen lähempänä, kun yhdysvaltalaiset tutkijat saivat luvan tehdä ihmiskokeita.</w:t>
      </w:r>
    </w:p>
    <w:p>
      <w:r>
        <w:rPr>
          <w:b/>
          <w:u w:val="single"/>
        </w:rPr>
        <w:t xml:space="preserve">Asiakirjan numero 49980</w:t>
      </w:r>
    </w:p>
    <w:p>
      <w:r>
        <w:t xml:space="preserve">Mies pidätetty Dovercourtin moottoripyöräonnettomuuden murhasta tutkinnan yhteydessä</w:t>
      </w:r>
    </w:p>
    <w:p>
      <w:r>
        <w:t xml:space="preserve">Kerrin Repman, 29, kuoli, kun hänen moottoripyöränsä törmäsi BMW:hen "kohdennetussa kolarissa" Dovercourtissa, lähellä Harwichia, 15. huhtikuuta, kertoo poliisi. Marine Paradessa sattuneessa välikohtauksessa loukkaantui 79-vuotias nainen. Poliisi käynnisti murhatutkimuksen. Keith McCarthy, 41, jolla ei ole kiinteää osoitetta, pidätettiin Irlannissa 2. joulukuuta eurooppalaisen pidätysmääräyksen nojalla. Hänen luovuttamistaan varten laaditaan parhaillaan asiakirjoja.</w:t>
      </w:r>
    </w:p>
    <w:p>
      <w:r>
        <w:rPr>
          <w:b/>
        </w:rPr>
        <w:t xml:space="preserve">Yhteenveto</w:t>
      </w:r>
    </w:p>
    <w:p>
      <w:r>
        <w:t xml:space="preserve">Mies on pidätetty moottoripyöräilijän kuoltua kolarissa.</w:t>
      </w:r>
    </w:p>
    <w:p>
      <w:r>
        <w:rPr>
          <w:b/>
          <w:u w:val="single"/>
        </w:rPr>
        <w:t xml:space="preserve">Asiakirjan numero 49981</w:t>
      </w:r>
    </w:p>
    <w:p>
      <w:r>
        <w:t xml:space="preserve">Coronavirus: Lockdown syntymäpäiväjuhlat päättyy pidätyksiin</w:t>
      </w:r>
    </w:p>
    <w:p>
      <w:r>
        <w:t xml:space="preserve">Poliisit, jotka yrittivät hajottaa kokoontumisen Boltonissa, Suur-Manchesterissa, kohtasivat "vihamielisyyttä". Suuri joukko, jonka nähtiin tappelevan, kieltäytyi yhteistyöstä ja "alkoi tarkoituksellisesti yskiä ja sylkeä", poliisi kertoi. Seitsemän 23-48-vuotiasta henkilöä pidätettiin epäiltynä juopumuksesta ja järjestyshäiriöistä sekä Covid-19-määräysten rikkomisesta. Yhdelle henkilölle määrättiin kiinteä rangaistus. Greater Manchesterin poliisin tiedottajan mukaan Wemsley Grovessa lauantai-iltana järjestetyissä juhlissa oli aikuisia ja lapsia. Apulaispoliisipäällikkö Robert Potts sanoi: "On todella pettymys nähdä, että säännöt jätetään räikeästi huomiotta niiden taholta, jotka vaarantavat oman ja niin monen muun turvallisuuden."</w:t>
      </w:r>
    </w:p>
    <w:p>
      <w:r>
        <w:rPr>
          <w:b/>
        </w:rPr>
        <w:t xml:space="preserve">Yhteenveto</w:t>
      </w:r>
    </w:p>
    <w:p>
      <w:r>
        <w:t xml:space="preserve">Seitsemän ihmistä pidätettiin, kun poliisi yritti estää syntymäpäiväjuhlat, joihin osallistui noin 40 ihmistä.</w:t>
      </w:r>
    </w:p>
    <w:p>
      <w:r>
        <w:rPr>
          <w:b/>
          <w:u w:val="single"/>
        </w:rPr>
        <w:t xml:space="preserve">Asiakirjan numero 49982</w:t>
      </w:r>
    </w:p>
    <w:p>
      <w:r>
        <w:t xml:space="preserve">Lucas Dobson: Lucas Dobson: Perhe vaatii pelastusliivilakia jokikuoleman jälkeen</w:t>
      </w:r>
    </w:p>
    <w:p>
      <w:r>
        <w:t xml:space="preserve">Lucas Dobson, 6, liukastui Stour-jokeen Sandwichissa 17. elokuuta 2019. Hänen ruumiinsa löydettiin neljä päivää myöhemmin laajan etsintä- ja pelastusoperaation jälkeen, johon osallistui kymmeniä vapaaehtoisia. "En haluaisi, että toinen perhe joutuisi koskaan kokemaan tällaista sydänsurua", hänen äitinsä Kirsty Furze sanoi. Kentissä sijaitsevasta Dealista kotoisin oleva Lucas oli hyppäämässä veneen ja ponttoonin välistä, kun hän putosi, kuultiin tutkinnassa. Hänellä ei ollut pelastusliivejä, ja voimakkaat virtaukset veivät hänet mukanaan. Hänen perheensä kokoontui maanantaina Stour-joen rannalle juhlistamaan Lucasin kuoleman vuoden takaista vuosipäivää. Isoäiti Donna Kentfield sanoi, että "hauskan, elämäniloisen pikkupojan" menetys oli jättänyt "valtavan ja sanoinkuvaamattoman tyhjyyden". "Nuoret henget ovat niin arvokkaita, ja on oltava varovainen, kun pienet lapset leikkivät veden äärellä", hän lisäsi. Lucasin lakina tunnettu laki edellyttäisi myös, että jokien läheisyyteen asennetaan lisää pelastusrenkaita. Irlannissa alle 16-vuotiaiden lasten on jo nyt käytettävä kelluntavälineitä veneessä. "Yhdistyneen kuningaskunnan on aika ottaa käyttöön perustavanlaatuiset hengenpelastuslait, joilla suojellaan nuoria lapsia veden äärellä", sanoi Doverin parlamentin jäsen Natalie Elphicke. "Kyse on todella käytännön toimista, kuten turvavöiden asentamisesta autoihin ja pyöräilykypärän käyttämisestä, jotka voivat auttaa pelastamaan nuorten ihmishenkiä", hän lisäsi.</w:t>
      </w:r>
    </w:p>
    <w:p>
      <w:r>
        <w:rPr>
          <w:b/>
        </w:rPr>
        <w:t xml:space="preserve">Yhteenveto</w:t>
      </w:r>
    </w:p>
    <w:p>
      <w:r>
        <w:t xml:space="preserve">Kent-jokeen pudottuaan hukkuneen pojan perhe haluaa, että lapsilla on pakko käyttää pelastusliivejä veneissä.</w:t>
      </w:r>
    </w:p>
    <w:p>
      <w:r>
        <w:rPr>
          <w:b/>
          <w:u w:val="single"/>
        </w:rPr>
        <w:t xml:space="preserve">Asiakirjan numero 49983</w:t>
      </w:r>
    </w:p>
    <w:p>
      <w:r>
        <w:t xml:space="preserve">"Yhdistyneen kuningaskunnan vanhin jalkapalloilija" etsii uutta joukkuetta 81-vuotiaana</w:t>
      </w:r>
    </w:p>
    <w:p>
      <w:r>
        <w:t xml:space="preserve">Dorsetin Weymouthista kotoisin oleva Dickie Borthwick aloitti jalkapallon pelaamisen vuonna 1947 ollessaan 12-vuotias. Hän oli ollut Wyke Veteransin jäsen ennen sen lakkauttamista, mutta myönsi olevansa nyt "liian vanha" veteraaniliigaan. Hän kertoi Mirrorille, että häntä oli kutsuttu mukaan kävelyjalkapallojoukkueeseen, mutta hän sanoi haluavansa osallistua johonkin nopeatempoisempaan. Lisää urheilusta inspiroivia tarinoita löydät BBC Englandin Pinterest-tauluilta Borthwick, joka toipui eturauhassyövästä kolme vuotta sitten, sanoi olevansa "yhä henkisesti ja fyysisesti kunnossa" ja "pystyvänsä yhä juoksemaan". Ihannetapauksessa hän sanoi toivovansa, että "nämä kaverit, jotka pelaavat kävelyjalkapalloa, voivat saada itsensä kuntoon ja ehkä nopeuttaa hieman". Hän lisäsi olevansa valmis matkustamaan minne tahansa Dorsetissa liittyäkseen yli 60-vuotiaiden joukkueeseen. Hän sanoi tehneensä noin 400 maalia 69 kentällä vietetyn vuoden aikana, eikä häntä ole koskaan varattu yhdessäkään 1600 ottelussa, jotka hän on pelannut.</w:t>
      </w:r>
    </w:p>
    <w:p>
      <w:r>
        <w:rPr>
          <w:b/>
        </w:rPr>
        <w:t xml:space="preserve">Yhteenveto</w:t>
      </w:r>
    </w:p>
    <w:p>
      <w:r>
        <w:t xml:space="preserve">81-vuotias jalkapalloilija - jonka uskotaan olevan Britannian vanhin - etsii uutta seuraa, joka ottaisi hänet palvelukseensa.</w:t>
      </w:r>
    </w:p>
    <w:p>
      <w:r>
        <w:rPr>
          <w:b/>
          <w:u w:val="single"/>
        </w:rPr>
        <w:t xml:space="preserve">Asiakirjan numero 49984</w:t>
      </w:r>
    </w:p>
    <w:p>
      <w:r>
        <w:t xml:space="preserve">Newportin rikollisten tavaroiden huutokauppa kerää 150 000 puntaa.</w:t>
      </w:r>
    </w:p>
    <w:p>
      <w:r>
        <w:t xml:space="preserve">Yli 2,3 miljoonan punnan arvoiset ylellisyystavarat myytiin ilman varausta Wilsons Auctionsin huutokaupassa Newportissa. Eniten myytyjä kohteita olivat Grimsbyssä sijaitseva talo, josta saatiin 34 000 puntaa, ja Maltan huumausainerikoksiin liittyvä Ferrari 360 Modena, josta saatiin 33 000 puntaa. Aidan Larkin Wilsons Auctionsista sanoi, että tavarat saivat "uuden elämän". Huutokauppa järjestettiin Newportissa 14. elokuuta, ja nettihuutokauppa päättyi tiistaina. Talon ja Ferrarin lisäksi muita myydyimpiä kohteita olivat ruusukultainen Rolex Daytona, joka myytiin nettihuutokaupassa 20 000 punnalla, ja ranskalainen La Limousiniere -niminen kiinteistö La Chataigneraiesta, joka saavutti 20 000 punnan ohjehintansa. Myydyimmät kohteet Monet myydyistä kohteista takavarikoi Gloucestershiren poliisi, joka saa huutokaupasta 33 000 puntaa. Aidan Larkin, Wilsons Auctionsin omaisuuden takaisinperintäjohtaja, sanoi: "Tämä on hieno tulos, jonka ansiosta voimme antaa näille rikollisten takavarikoimille varoille uuden elämän. "Mielenkiintoinen taustatarina kiinnitti tiedotusvälineiden huomion, mikä johti maailmanlaajuiseen uutisointiin ja maailmanlaajuisten tarjoajien ilmoittautumisiin."</w:t>
      </w:r>
    </w:p>
    <w:p>
      <w:r>
        <w:rPr>
          <w:b/>
        </w:rPr>
        <w:t xml:space="preserve">Yhteenveto</w:t>
      </w:r>
    </w:p>
    <w:p>
      <w:r>
        <w:t xml:space="preserve">Kymmeniä tuomituilta rikollisilta takavarikoituja esineitä, kuten Ferrari ja talo Ranskassa, on myyty huutokaupassa yhteensä 150 000 punnalla.</w:t>
      </w:r>
    </w:p>
    <w:p>
      <w:r>
        <w:rPr>
          <w:b/>
          <w:u w:val="single"/>
        </w:rPr>
        <w:t xml:space="preserve">Asiakirjan numero 49985</w:t>
      </w:r>
    </w:p>
    <w:p>
      <w:r>
        <w:t xml:space="preserve">Bangladeshissa lakko Abdul Kader Mullahin tuomion vuoksi</w:t>
      </w:r>
    </w:p>
    <w:p>
      <w:r>
        <w:t xml:space="preserve">Abdul Kader Mullah hirtetään rikoksista ihmisyyttä vastaan vuoden 1971 itsenäisyyssodan aikana Pakistanin kanssa. Hänen puolueensa Jamaat-e-Islami kutsui koolle kaksipäiväisen maanlaajuisen lakon, jossa oikeudenkäyntiä pidettiin poliittisesti motivoituna. Hänen vastustajansa kuitenkin suhtautuivat myönteisesti hänen tuomioonsa. Koulut ja yritykset suljettiin keskiviikkona. Moottoritiet olivat tyhjiä, ja myös linja-autoliikenne keskeytettiin, kerrottiin. Poliisi ampui kumiluoteja ja kyynelkaasua hajottaakseen mielenosoittajat läntisessä Rajshahin kaupungissa, ja mielenosoittajat heittelivät tiiliä. Yksi mies sai surmansa Bangladeshin eteläosassa saatuaan osuman mielenosoittajien heittämästä kivestä, kertoivat viranomaiset. Pääkaupunkiin on lähetetty rajavartijoita valvomaan lakia ja järjestystä, kertoo BBC:n Anbarasan Ethirajan Dhakasta. Dhakan vilkkaat kaupalliset alueet ovat enimmäkseen autioita, kirjeenvaihtajamme lisää. Autot vandalisoivat Mullah tuomittiin helmikuussa erityistuomioistuimessa elinkautiseen vankeuteen sotarikoksista. Ihmisoikeusryhmät ovat sanoneet, että tuomioistuin ei täytä kansainvälisiä normeja. Tuomio herätti tuolloin vihaisia vastalauseita kriitikoilta, jotka pitivät sitä liian lievänä. Hänen kannattajansa puolestaan sanoivat, että syytteet olivat poliittisesti motivoituja Mullah valitti Bangladeshin korkeimpaan oikeuteen elinkautistuomiostaan, kun taas valtio vetosi kovemman tuomion puolesta. Yhteenotot puhkesivat tiistaina sen jälkeen, kun tuomioistuin oli tuominnut hänet kuolemaan. Kirjeenvaihtajamme mukaan monia busseja ja autoja vandalisoitiin Chittagongin eteläisellä alueella.</w:t>
      </w:r>
    </w:p>
    <w:p>
      <w:r>
        <w:rPr>
          <w:b/>
        </w:rPr>
        <w:t xml:space="preserve">Yhteenveto</w:t>
      </w:r>
    </w:p>
    <w:p>
      <w:r>
        <w:t xml:space="preserve">Bangladeshissa on puhjennut yhteenottoja suurimman islamistipuolueen järjestämän lakon aikana, päivä sen jälkeen kun yksi sen johtajista oli tuomittu kuolemaan sotarikoksista.</w:t>
      </w:r>
    </w:p>
    <w:p>
      <w:r>
        <w:rPr>
          <w:b/>
          <w:u w:val="single"/>
        </w:rPr>
        <w:t xml:space="preserve">Asiakirjan numero 49986</w:t>
      </w:r>
    </w:p>
    <w:p>
      <w:r>
        <w:t xml:space="preserve">A66-päivitys: Ensisijainen reitti julkistettiin</w:t>
      </w:r>
    </w:p>
    <w:p>
      <w:r>
        <w:t xml:space="preserve">Sen myötä Penrithin ja Scotch Cornerin välinen 50 mailin (80 kilometrin) pituinen yksiajorataisen tien osuus rakennettaisiin kaksikaistaiseksi. Highways Englandin mukaan hanke nopeuttaisi matkoja ja tekisi reitistä "vuosisadan loppupuolelle sopivan". Transport for the North piti ehdotuksia myönteisinä ja totesi, että parannukset ovat "ehdottoman välttämättömiä". Penrithin lähellä sijaitsevaan Kemplay Bankin liikenneympyrään rakennettaisiin viisi ohitustietä ja alikulku ruuhkien vähentämiseksi. Liikenneministeri Grant Shapps sanoi: "Tämän elintärkeän valtakunnallisen yhteyden parantaminen ei ainoastaan paranna alueen infrastruktuuria, vaan siitä on hyötyä koko maassa, sillä se tukee matkailua ja liikkumista tärkeimpien satamiemme välillä." Peter Molyneux, Transport for the Northin pääteiden johtaja, kuvaili hanketta "uudeksi palapelin palaksi" alueen liikenneyhteyksien parantamiseksi. "A66-tien parantaminen on ehdottoman tärkeää yhteyksien ja kokemuksen parantamiseksi, kuten sitä säännöllisesti käyttävät ihmiset voivat todistaa", hän sanoi. Suunnitelmia kehitetään edelleen ja niistä järjestetään toinen julkinen kuuleminen ensi vuonna.</w:t>
      </w:r>
    </w:p>
    <w:p>
      <w:r>
        <w:rPr>
          <w:b/>
        </w:rPr>
        <w:t xml:space="preserve">Yhteenveto</w:t>
      </w:r>
    </w:p>
    <w:p>
      <w:r>
        <w:t xml:space="preserve">Cumbrian ja Yorkshiren välisen A66-tien parantamissuunnitelmat ovat edenneet, kun ensisijainen reitti on julkistettu.</w:t>
      </w:r>
    </w:p>
    <w:p>
      <w:r>
        <w:rPr>
          <w:b/>
          <w:u w:val="single"/>
        </w:rPr>
        <w:t xml:space="preserve">Asiakirjan numero 49987</w:t>
      </w:r>
    </w:p>
    <w:p>
      <w:r>
        <w:t xml:space="preserve">500 miljoonan euron sääntö Trincon maansisäisille pakolaisille</w:t>
      </w:r>
    </w:p>
    <w:p>
      <w:r>
        <w:t xml:space="preserve">Hallituksen hallintoviranomaiset ovat myös päättäneet asettaa 50 metrin etäisyydelle päätieltä uudelleensijoittamisrajoituksen, kunnes asiasta on tehty lopullinen päätös. Trincomaleessa pidetyssä kokouksessa, jossa käsiteltiin maansisäisten pakolaisten uudelleensijoittamista Batticaloan hyvinvointikeskuksiin, sotilasviranomaiset ovat esittäneet ehdotuksen hallituksen edustajille. Helmikuun 13. päivänä pidetyn kokouksen puheenjohtajana toimi pohjoisen ja itäisen alueen kuvernööri, kontra-amiraali Mohan Wijewickrama. "Valmiina kuuntelemaan" Mainitun kokouksen pöytäkirjassa, joka annettiin tiedotusvälineille sunnuntaina, sanottiin, että ehdotetun hiilivoimalan ja Trincomaleen metron kaupunkikehitysalueen alueet on jo korvamerkitty. Trincomaleen ja Batticaloan piirisihteeristöjä kehotettiin kartoittamaan kyliä ja perheitä, jotka voitaisiin sijoittaa uudelleen Muthurin, Seruwillan ja Eachillampathain piirisihteeristöjen alaisuuteen kuuluville alueille. Uudelleensijoittamisesta vastaava ministeri Rishad Badiurdeen sanoi BBC Sandeshayalle, että hallitus on valmis kuuntelemaan pakolaisten huolia. Ministeri ei ollut tietoinen lähes kaksi viikkoa sitten pidetystä kokouksesta. Uudelleensijoittaminen on määrä saada päätökseen 31. maaliskuuta 2007 mennessä.</w:t>
      </w:r>
    </w:p>
    <w:p>
      <w:r>
        <w:rPr>
          <w:b/>
        </w:rPr>
        <w:t xml:space="preserve">Yhteenveto</w:t>
      </w:r>
    </w:p>
    <w:p>
      <w:r>
        <w:t xml:space="preserve">Sri Lankan hallitus aikoo asettaa Trincomaleen alueelle uudelleenasettautuville 500 metrin rajan rannikkolinjasta.</w:t>
      </w:r>
    </w:p>
    <w:p>
      <w:r>
        <w:rPr>
          <w:b/>
          <w:u w:val="single"/>
        </w:rPr>
        <w:t xml:space="preserve">Asiakirjan numero 49988</w:t>
      </w:r>
    </w:p>
    <w:p>
      <w:r>
        <w:t xml:space="preserve">Lincolnshiren naurava kaasukauppias "liian vanha tähän</w:t>
      </w:r>
    </w:p>
    <w:p>
      <w:r>
        <w:t xml:space="preserve">Ediz Biler, 31, pidätettiin viime vuonna Lost Village -festivaaleilla Oak Hill Farmilla Swinderbyssä, Lincolnshiressä. Lincoln Crown Courtissa hän tunnusti syyllisyytensä psykoaktiivisen aineen hallussapitoon tarkoituksenaan toimittaa sitä muille. Biler tuomittiin 60 tunniksi palkattomaan työhön yhteiskunnassa, ja hänet määrättiin maksamaan 1 200 punnan oikeudenkäyntikulut. Oikeus kuuli, että hänet pidätettiin sen jälkeen, kun poliisi oli saapunut festivaalille varhain 26. elokuuta viime vuonna. Syyttäjä Phil Howes sanoi, että Bilerillä oli hallussaan suuri määrä typpioksidia sisältäviä kanistereita. "Yhteensä 472 kanisteria oli laatikoissa ja hänen repussaan", hän lisäsi. Poliisi tutki Footscray Roadilla Elthamissa Kaakkois-Lontoossa asuvan Bilerin ja löysi myös 90 puntaa käteistä, matkapuhelimen ja ilmapalloja, jotka voitiin liittää kanistereihin. Tuomari Simon Hirst totesi tuomion langettamisesta: "Olette oikeassa siinä, mitä sanoitte ehdonalaisvalvojille tuomiota edeltävässä raportissanne, että olette liian vanha tähän. "Jos teet jotain tällaista vielä kerran, sinut pannaan lukkojen taakse. "En myöskään ymmärrä, miksi yleisön pitäisi maksaa tämä, sillä musiikkifestivaaleista tulee sinulle hyvin kalliit."</w:t>
      </w:r>
    </w:p>
    <w:p>
      <w:r>
        <w:rPr>
          <w:b/>
        </w:rPr>
        <w:t xml:space="preserve">Yhteenveto</w:t>
      </w:r>
    </w:p>
    <w:p>
      <w:r>
        <w:t xml:space="preserve">Tuomari on sanonut miehelle, joka jäi kiinni 472 naurukaasupullon kanssa musiikkifestivaaleilla, että hän on "liian vanha tähän".</w:t>
      </w:r>
    </w:p>
    <w:p>
      <w:r>
        <w:rPr>
          <w:b/>
          <w:u w:val="single"/>
        </w:rPr>
        <w:t xml:space="preserve">Asiakirjan numero 49989</w:t>
      </w:r>
    </w:p>
    <w:p>
      <w:r>
        <w:t xml:space="preserve">Ex-Dragons' Den -tuomari Peter Casey pyrkii Irlannin presidentiksi.</w:t>
      </w:r>
    </w:p>
    <w:p>
      <w:r>
        <w:t xml:space="preserve">Peter Casey on Gavin Duffyn ja Sean Gallagherin ohella kolmas Dragons' Den -yrittäjä äänestyslistalla. Heidän lisäkseen Sinn Féinin Liadh Ní Riada, senaattori Joan Freeman ja presidentti Michael D. Higgins, joka pyrkii toiselle kaudelle. Vaalit on määrä pitää 26. lokakuuta. Casey on yhdysvaltalainen liikemies, joka on kotoisin Londonderrystä. Saatuaan neljän paikallisviranomaisen tuen hän voitti irlantilaistoimittaja Gemma O'Dohertyn ja asettui ehdolle puheenjohtajaksi. Limerickin, Tipperaryn, Kerryn ja Clairen kaupunginvaltuustot tukivat häntä vaaleissa. Jotta ehdokas voi virallisesti osallistua vaaleihin, hän tarvitsee joko 20 Irlannin parlamentin jäsenen tai neljän paikallisviranomaisen tuen. Istuva presidentti voi asettua ehdolle pyrkiäkseen toiselle kaudelle. Ehdokkaiden jättämisen määräaika on 26. syyskuuta.</w:t>
      </w:r>
    </w:p>
    <w:p>
      <w:r>
        <w:rPr>
          <w:b/>
        </w:rPr>
        <w:t xml:space="preserve">Yhteenveto</w:t>
      </w:r>
    </w:p>
    <w:p>
      <w:r>
        <w:t xml:space="preserve">Irlannin tosi-tv-ohjelman Dragons' Denin entinen tuomari on varmistanut paikkansa Irlannin tulevien presidentinvaalien ehdokaslistalla.</w:t>
      </w:r>
    </w:p>
    <w:p>
      <w:r>
        <w:rPr>
          <w:b/>
          <w:u w:val="single"/>
        </w:rPr>
        <w:t xml:space="preserve">Asiakirjan numero 49990</w:t>
      </w:r>
    </w:p>
    <w:p>
      <w:r>
        <w:t xml:space="preserve">Severn-joen ruumis on vahvistettu Daniel Hodginiksi.</w:t>
      </w:r>
    </w:p>
    <w:p>
      <w:r>
        <w:t xml:space="preserve">Madeleystä kotoisin oleva 20-vuotias mies nähtiin viimeksi Buttermarket-yökerhon ulkopuolella varhain 23. marraskuuta. Hänen katoamisensa sai aikaan etsinnät, joihin osallistui satoja vapaaehtoisia. Etsintä- ja pelastusryhmä löysi Hodginin ruumiin alajuoksulta, Cressagen läheltä, uudenvuodenaattona. Poliisin mukaan hänen kuolemaansa pidetään selittämättömänä. Ylikonstaapeli Rob Mountford West Mercian poliisista sanoi: "Ajattelemme Danielin perhettä ja ystäviä tänä surullisena aikana. Tämä on traaginen menetys, kun kyseessä on niin nuori ihminen." Facebook-kampanja Severn-joen turvallisuuden parantamiseksi Shrewsburyssa on kerännyt tähän mennessä lähes 3 000 tykkääjää reilussa vuorokaudessa. Aiheeseen liittyvät Internet-linkit West Mercian poliisi</w:t>
      </w:r>
    </w:p>
    <w:p>
      <w:r>
        <w:rPr>
          <w:b/>
        </w:rPr>
        <w:t xml:space="preserve">Yhteenveto</w:t>
      </w:r>
    </w:p>
    <w:p>
      <w:r>
        <w:t xml:space="preserve">Severn-joesta löydetyn ruumiin on vahvistettu olevan Daniel Hodgin, joka katosi Shrewsburyssa marraskuussa.</w:t>
      </w:r>
    </w:p>
    <w:p>
      <w:r>
        <w:rPr>
          <w:b/>
          <w:u w:val="single"/>
        </w:rPr>
        <w:t xml:space="preserve">Asiakirjan numero 49991</w:t>
      </w:r>
    </w:p>
    <w:p>
      <w:r>
        <w:t xml:space="preserve">Yhdysvaltain korkein oikeus käsittelee Jerusalemissa syntyneen pojan tapauksen</w:t>
      </w:r>
    </w:p>
    <w:p>
      <w:r>
        <w:t xml:space="preserve">Menachem Zivotofskyn Yhdysvaltain passissa hänen syntymäpaikakseen on merkitty Jerusalem, mutta hänen syntymämaansa on jätetty tyhjäksi. Zivotofskyn perhe haastoi ulkoministeriön oikeuteen pian poikansa syntymän jälkeen lokakuussa 2002. Jerusalemin asema on erittäin kiistanalainen, sillä kaupunkia vaativat sekä Israel että palestiinalaiset. Naomi ja Ari Zivotofsky sekä heidän nyt yhdeksänvuotias poikansa ovat lentäneet Israelista osallistuakseen maanantain käsittelyyn korkeimmassa oikeudessa. Kolmekymmentäyhdeksän demokraattista ja republikaanista kongressin jäsentä on tukenut perhettä. He vetoavat vuonna 2002 annetussa laissa, Foreign Relations Authorisation Actissa, olevaan säännökseen, jonka mukaan Israel voidaan merkitä Jerusalemissa syntyneiden amerikkalaisten syntymäpaikaksi. Entinen presidentti George W. Bush kuitenkin kumosi säännöksen, koska se puuttui hänen toimivaltaansa ulkoasioissa. Obaman hallinto sanoo, ettei se halua ottaa kantaa Jerusalemin asemaan. Ulkoministeriön ohjeissa sanotaan: "Jos henkilö on syntynyt Jerusalemissa, merkitse Jerusalem syntymäpaikaksi passiin." Zivotofskyjen perhe on kuitenkin viitannut liittovaltion virastojen virallisiin asiakirjoihin, joissa mainitaan "Jerusalem, Israel". He myös väittävät, että siinä osassa Jerusalemia, jossa heidän poikansa syntyi - kaupungin länsiosassa - ei ole vakavaa kiistaa Israelin suvereniteetista. Suurin osa kansainvälisestä yhteisöstä ei ole tunnustanut Israelin julistusta Jerusalemista pääkaupungikseen vuonna 1950.</w:t>
      </w:r>
    </w:p>
    <w:p>
      <w:r>
        <w:rPr>
          <w:b/>
        </w:rPr>
        <w:t xml:space="preserve">Yhteenveto</w:t>
      </w:r>
    </w:p>
    <w:p>
      <w:r>
        <w:t xml:space="preserve">Korkeimpaan oikeuteen on saapunut amerikkalais-israelilaisen pariskunnan tapaus, joka haluaa, että Yhdysvallat tunnustaa Jerusalemissa syntyneen poikansa syntymäpaikaksi Israelin.</w:t>
      </w:r>
    </w:p>
    <w:p>
      <w:r>
        <w:rPr>
          <w:b/>
          <w:u w:val="single"/>
        </w:rPr>
        <w:t xml:space="preserve">Asiakirjan numero 49992</w:t>
      </w:r>
    </w:p>
    <w:p>
      <w:r>
        <w:t xml:space="preserve">Middlesbroughin pahoinpitelyn uhri kuoli sairaalassa</w:t>
      </w:r>
    </w:p>
    <w:p>
      <w:r>
        <w:t xml:space="preserve">39-vuotias löydettiin vakavasti loukkaantuneena Albert Roadilta lähellä Corporation Roadin risteystä varhain lauantaina, ja hän kuoli maanantaina. Paikallinen 19-vuotias mies on jo saapunut oikeuden eteen syytettynä pahoinpitelystä. Clevelandin poliisi pyytää silminnäkijöitä tai henkilöitä, joilla on kojelautakameran kuvamateriaalia kyseiseltä alueelta puolenyön ja 01:00 BST väliseltä ajalta, ottamaan yhteyttä. Aiheeseen liittyvät Internet-linkit Clevelandin poliisi</w:t>
      </w:r>
    </w:p>
    <w:p>
      <w:r>
        <w:rPr>
          <w:b/>
        </w:rPr>
        <w:t xml:space="preserve">Yhteenveto</w:t>
      </w:r>
    </w:p>
    <w:p>
      <w:r>
        <w:t xml:space="preserve">Mies on kuollut sairaalassa Middlesbroughissa tapahtuneen pahoinpitelyn jälkeen.</w:t>
      </w:r>
    </w:p>
    <w:p>
      <w:r>
        <w:rPr>
          <w:b/>
          <w:u w:val="single"/>
        </w:rPr>
        <w:t xml:space="preserve">Asiakirjan numero 49993</w:t>
      </w:r>
    </w:p>
    <w:p>
      <w:r>
        <w:t xml:space="preserve">Sheffieldin ja Barnsleyn faneja varoitettiin ennen derby-ottelua</w:t>
      </w:r>
    </w:p>
    <w:p>
      <w:r>
        <w:t xml:space="preserve">Sheffield United matkustaa lauantaina Oakwelliin League One -otteluun Barnsleyta vastaan. Poliisin mukaan otteluun odotetaan yli 18 000 ihmistä. Ylikomisario David Hartley sanoi: "Jos jäät kiinni epäsosiaalisesta käytöksestä tai muusta rikollisuudesta, sinua kohdellaan jyrkästi ja sinut todennäköisesti pidätetään." Etelä-Yorkshiren poliisi sanoi, että Queen's Roadilla sijaitseva Metrodome-kompleksi olisi ainoa paikka, jossa vierasfaneille tarjottaisiin alkoholia. Poliisit viestivät faneille ja yleisölle sosiaalisen median välityksellä ennen ottelua ja sen aikana ja neuvovat muun muassa kääntymispaikkojen aukioloajoista ja kuljetusvaihtoehdoista. Päivityksiä saa seuraamalla @BarnsleyFC_SYP ja @SUFC_police Twitterissä.</w:t>
      </w:r>
    </w:p>
    <w:p>
      <w:r>
        <w:rPr>
          <w:b/>
        </w:rPr>
        <w:t xml:space="preserve">Yhteenveto</w:t>
      </w:r>
    </w:p>
    <w:p>
      <w:r>
        <w:t xml:space="preserve">Poliisi on varoittanut Etelä-Yorkshiren derby-otteluun meneviä jalkapallofaneja käyttäytymään tai kohtaamaan "voimakkaita toimia".</w:t>
      </w:r>
    </w:p>
    <w:p>
      <w:r>
        <w:rPr>
          <w:b/>
          <w:u w:val="single"/>
        </w:rPr>
        <w:t xml:space="preserve">Asiakirjan numero 49994</w:t>
      </w:r>
    </w:p>
    <w:p>
      <w:r>
        <w:t xml:space="preserve">Blur julkistaa Euroopan festivaalipäivät</w:t>
      </w:r>
    </w:p>
    <w:p>
      <w:r>
        <w:t xml:space="preserve">Yhtye, joka oli Lontoon vuoden 2012 olympialaisten päätöskonsertin pääesiintyjä 12. elokuuta, esiintyy Belgiassa, Espanjassa ja Portugalissa. Toukokuussa he soittavat yhden keikan Portossa ja yhden Barcelonassa osana Primavera Sound -festivaalia. Blur on myös Rock Werchterin pääesiintyjä Belgiassa 5. heinäkuuta 2013. Basisti Alex James sanoi BBC:lle Hyde Parkin keikan alla: "Emme ehkä olisi koskaan enää tehneet mitään, jos meitä ei olisi pyydetty tähän keikkaan. "Meistä tuntui, ettemme voineet kieltäytyä siitä." Blur palkittiin tämän vuoden Brit Awards -gaalassa merkittävästä panoksestaan musiikille. Palkinto myönnettiin 21 vuotta debyyttilevynsä jälkeen ja 17 vuotta sen jälkeen, kun he voittivat neljä Brittiä Parklife-albumillaan. Nelikko kokoontui uudelleen kesällä 2009, mutta päätti hajottaa kokoonpanonsa useiden korkean profiilin ulkoilmaesiintymisten jälkeen ennen kuin se kokoontui uudelleen olympialaisten keikkaa varten. Aiheeseen liittyvät Internet-linkit Blur Primavera Sound Rock Werchter</w:t>
      </w:r>
    </w:p>
    <w:p>
      <w:r>
        <w:rPr>
          <w:b/>
        </w:rPr>
        <w:t xml:space="preserve">Yhteenveto</w:t>
      </w:r>
    </w:p>
    <w:p>
      <w:r>
        <w:t xml:space="preserve">Blur on ilmoittanut kolmesta Euroopan-keikasta ensi vuonna, ja vihjasi, että heidän äskettäinen Hyde Parkin keikkansa olisi heidän viimeinen.</w:t>
      </w:r>
    </w:p>
    <w:p>
      <w:r>
        <w:rPr>
          <w:b/>
          <w:u w:val="single"/>
        </w:rPr>
        <w:t xml:space="preserve">Asiakirjan numero 49995</w:t>
      </w:r>
    </w:p>
    <w:p>
      <w:r>
        <w:t xml:space="preserve">Mansfieldin pikkulapsen kuolema: Mansfield Mansfieldin murhenäytelmä: Nainen pidätetty</w:t>
      </w:r>
    </w:p>
    <w:p>
      <w:r>
        <w:t xml:space="preserve">Poliisi kertoi, että he vastasivat lapsen hyvinvoinnista huolestuneisiin kysymyksiin talossa Wharmby Avenuella, Mansfieldissä, perjantaiaamuna. Lapsi vietiin sairaalaan, mutta hän kuoli pian sen jälkeen. Syystä ei ole annettu tietoja. 25-vuotias nainen on pidätetty "lapsen kuolemaan liittyen", ja hän on edelleen poliisin huostassa. Poliisit ovat edelleen tapahtumapaikalla. Poliisin mukaan tapauksen uskotaan olevan yksittäistapaus.</w:t>
      </w:r>
    </w:p>
    <w:p>
      <w:r>
        <w:rPr>
          <w:b/>
        </w:rPr>
        <w:t xml:space="preserve">Yhteenveto</w:t>
      </w:r>
    </w:p>
    <w:p>
      <w:r>
        <w:t xml:space="preserve">Nainen on pidätetty Nottinghamshiressä tapahtuneen 20 kuukauden ikäisen lapsen kuoleman jälkeen.</w:t>
      </w:r>
    </w:p>
    <w:p>
      <w:r>
        <w:rPr>
          <w:b/>
          <w:u w:val="single"/>
        </w:rPr>
        <w:t xml:space="preserve">Asiakirjan numero 49996</w:t>
      </w:r>
    </w:p>
    <w:p>
      <w:r>
        <w:t xml:space="preserve">Birminghamin pubipommi-iskut: "Ajoin siskoni kuolemaan</w:t>
      </w:r>
    </w:p>
    <w:p>
      <w:r>
        <w:t xml:space="preserve">Brian Hambleton, jonka sisar Maxine oli yksi 21:stä vuoden 1974 räjähdyksissä kuolleesta, muisteli viimeisiä muistojaan Maxinesta, kun hirmutekojen tutkinta jatkui. Hän oli yksi monista tunteikkaista "kynämuotokuvista", jotka luettiin uusien kuulemisten alussa. Perheenjäsenet sanoivat, että kuolleilta oli "julmasti riistetty" heidän elämänsä. Kaksi pommia räjäytti Mulberry Bushin ja Tavern in the Townin pubit 21. marraskuuta. 21 ihmistä kuoli ja 220 loukkaantui. Hambleton kertoi Birminghamin siviilioikeuskeskuksessa järjestetyssä kuulemistilaisuudessa ajaneensa 18-vuotiaan Maxinen kaupunkiin vastineeksi siitä, että tämä silittää hänen paitansa. Hän sanoi: "Muistan aina, kuinka hän sulki auton oven ja käveli pois luotani vilkuttaen minulle. Iloista, huoletonta, pirteää, lahjakasta siskoani en enää koskaan näkisi." "Olin kirjaimellisesti ajanut siskoni kuolemaan", hän sanoi. Valamiehistön jäsenet kuulivat myös, että yksi uhreista, Michael Beasley, antoi "onnenkalun" Mulberry Bushin vuokranantajan vaimolle sinä yönä. "Hän kertoi naiselle löytäneensä Cornwallin keijukaisten onnenamuletin bussista matkalla kaupunkiin sinä iltana ja antoi amuletin naiselle", sanoi Peter Skelton, QC, kuolinsyyntutkijan puolesta. "Mary säilytti amuletin ja kantoi sitä aina mukanaan." Tutkinta kuuli tiistaina lausuntoja 16 uhrista, joiden joukossa olivat mm. seuraavat: Loput lausunnot on määrä kuulla keskiviikkona. Muutos 14. maaliskuuta 2019: Juttua on päivitetty vastaamaan viimeisimpiä tietoja, joiden mukaan räjähdyksissä loukkaantui 220 ihmistä.</w:t>
      </w:r>
    </w:p>
    <w:p>
      <w:r>
        <w:rPr>
          <w:b/>
        </w:rPr>
        <w:t xml:space="preserve">Yhteenveto</w:t>
      </w:r>
    </w:p>
    <w:p>
      <w:r>
        <w:t xml:space="preserve">Birminghamin pubipommi-iskujen uhrin veli tunsi "ajaneensa siskoni kuolemaan" antamalla hänelle kyydin kaupunkiin tämän kuoliniltana.</w:t>
      </w:r>
    </w:p>
    <w:p>
      <w:r>
        <w:rPr>
          <w:b/>
          <w:u w:val="single"/>
        </w:rPr>
        <w:t xml:space="preserve">Asiakirjan numero 49997</w:t>
      </w:r>
    </w:p>
    <w:p>
      <w:r>
        <w:t xml:space="preserve">Sandbanksin lautta keskeytetään "vakavan hydrauliikkaongelman" vuoksi.</w:t>
      </w:r>
    </w:p>
    <w:p>
      <w:r>
        <w:t xml:space="preserve">Sandbanksin lautta joutui keskeyttämään liikennöinnin perjantaina iltapäivällä. Operaattorit kertoivat, että aluksessa oli vakava hydrauliikkaongelma, eikä vielä tiedetty, milloin se voisi jälleen liikennöidä. Lautta oli juuri palannut liikenteeseen torstaina kello 13.00 GMT Falmouthissa lähes kaksi kuukautta kestäneiden huoltotöiden jälkeen. Bramble Bush Bay -nimisellä ketjulautalla kestää Sandbanksista Shell Bayhin siirtyminen neljä minuuttia. Lyhin vaihtoehtoinen maantiekuljetusreitti rannalta rannalle on noin 25 mailia. Aiemmin tässä kuussa hallitus keskeytti kiistanalaiset suunnitelmat korottaa ketjulautan hintoja. Operaattori Fairacres Group haki jalankulkijoiden maksujen kaksinkertaistamista kahteen puntaan vuoteen 2021 mennessä ja henkilöautojen tiemaksujen nostamista 4,30 punnasta kuuteen puntaan väittäen, että korotus tarvitaan uuden aluksen rahoittamiseen. Syyskuussa pidetyn tutkimuksen jälkeen liikenneministeri hylkäsi hakemuksen.</w:t>
      </w:r>
    </w:p>
    <w:p>
      <w:r>
        <w:rPr>
          <w:b/>
        </w:rPr>
        <w:t xml:space="preserve">Yhteenveto</w:t>
      </w:r>
    </w:p>
    <w:p>
      <w:r>
        <w:t xml:space="preserve">Dorsetissa sijaitsevan Poole Harbourin suulla kulkeva autolautta on keskeytetty toimintahäiriön jälkeen.</w:t>
      </w:r>
    </w:p>
    <w:p>
      <w:r>
        <w:rPr>
          <w:b/>
          <w:u w:val="single"/>
        </w:rPr>
        <w:t xml:space="preserve">Asiakirjan numero 49998</w:t>
      </w:r>
    </w:p>
    <w:p>
      <w:r>
        <w:t xml:space="preserve">Naista syytetään voittavan lottokupongin ostamisesta varastetulla luottokortilla</w:t>
      </w:r>
    </w:p>
    <w:p>
      <w:r>
        <w:t xml:space="preserve">Poliisi pidätti naisen, jonka väitettiin ostaneen lipun, kun hän oli matkalla lottotoimistoon. Poliisi seurasi ilmoitusta varastetusta lompakosta ja huomasi, että uhrin luottokortteja oli käytetty arpojen ostamiseen. Epäilty tunnistettiin sen newfoundlandilaisen myymälän turvakamerakuvan perusteella, josta liput oli ostettu. 33-vuotiasta epäiltyä, jonka Newfoundlandin kuninkaallisen poliisilaitoksen poliisit pidättivät torstaina, syytettiin kahdesta varastetun luottokortin hallussapidosta ja viidestä petoksesta. Konstaapeli James Cadigan kertoi BBC:lle, että voittojen määrä oli "huomattava summa". Atlantic Lottery Corporation vahvisti, että kyseessä oli 50 000 dollarin (38 000 dollaria, 29 000 puntaa) arvoinen lippu, mutta sanoi, että se maksaa palkintoja vain laillisesti hankituista lipuista. "Jos tätä summaa ei makseta, se menee Atlantic Lotteryn lunastamattomien palkintojen tilille, ja sitä käytetään tuleviin palkintoihin", se sanoi lausunnossaan. "Jatkamme tilanteen seuraamista."</w:t>
      </w:r>
    </w:p>
    <w:p>
      <w:r>
        <w:rPr>
          <w:b/>
        </w:rPr>
        <w:t xml:space="preserve">Yhteenveto</w:t>
      </w:r>
    </w:p>
    <w:p>
      <w:r>
        <w:t xml:space="preserve">Kanadassa voitettua lottokuponkia ei todennäköisesti makseta, koska se on ostettu varastetulla luottokortilla.</w:t>
      </w:r>
    </w:p>
    <w:p>
      <w:r>
        <w:rPr>
          <w:b/>
          <w:u w:val="single"/>
        </w:rPr>
        <w:t xml:space="preserve">Asiakirjan numero 49999</w:t>
      </w:r>
    </w:p>
    <w:p>
      <w:r>
        <w:t xml:space="preserve">Playboy-mallia syytetään pukuhuoneen "vartaloa häpäisevästä" kuvasta</w:t>
      </w:r>
    </w:p>
    <w:p>
      <w:r>
        <w:t xml:space="preserve">Kuva alastomasta 70-vuotiaasta otettiin LA Fitnessissä heinäkuussa ilman hänen suostumustaan ja julkaistiin sosiaalisessa mediassa. Mathers latasi kuvan Snapchatiin itsensä kuvan ja kuvatekstin kera: "Jos minä en voi unohtaa tätä, et sinäkään voi". Häntä syytetään yksityisyyden loukkaamisesta. Jos hänet tuomitaan, hän voi saada jopa kuusi kuukautta vankeutta ja 1 000 dollarin (800 punnan) sakon. Mathers, 29, pyysi anteeksi pian kuvan lataamisen jälkeen ja sanoi luulleensa, että hänen Snapchat-viestinsä oli ollut yksityinen keskustelu, ja myönsi, että "kehon häpäiseminen" on väärin. Hänen asianajajansa Thomas Mesereaun mukaan hänen asiakkaansa ei kuitenkaan tehnyt mitään laitonta, hän ei loukannut kenenkään yksityisyyttä eikä rikkonut lakeja. Ilmoittaessaan päätöksestä nostaa syyte mallia vastaan Los Angelesin kaupungin syyttäjä Mike Feuer otti "kehon häpäisemisen" kohteeksi ja kutsui sitä "nöyryyttäväksi, ja sillä on usein tuskallisia, pitkäaikaisia seurauksia". "Se pilkkaa ja leimaa uhrejaan, murentaa itsekunnioitusta ja ylläpitää haitallista ajatusta siitä, että ainutlaatuista fyysistä ulkonäköämme pitäisi verrata "täydellisyyden" ilmapensselöityihin käsityksiin." Mathers on saanut pysyvän porttikiellon kuntosaliketjuun, menettänyt työpaikkansa radio-ohjelmassa ja saanut osakseen laajaa kritiikkiä verkossa.</w:t>
      </w:r>
    </w:p>
    <w:p>
      <w:r>
        <w:rPr>
          <w:b/>
        </w:rPr>
        <w:t xml:space="preserve">Yhteenveto</w:t>
      </w:r>
    </w:p>
    <w:p>
      <w:r>
        <w:t xml:space="preserve">Los Angelesin poliisi on nostanut syytteen Playboy-malli Dani Mathersia vastaan "vartaloa häpäisevästä" kuvasta, jonka hän otti vanhemmasta naisesta kuntosalin pukuhuoneessa.</w:t>
      </w:r>
    </w:p>
    <w:p>
      <w:r>
        <w:rPr>
          <w:b/>
          <w:u w:val="single"/>
        </w:rPr>
        <w:t xml:space="preserve">Asiakirjan numero 50000</w:t>
      </w:r>
    </w:p>
    <w:p>
      <w:r>
        <w:t xml:space="preserve">Marks and Spencer avaa uuden myyntikojun Kirkgate Marketiin.</w:t>
      </w:r>
    </w:p>
    <w:p>
      <w:r>
        <w:t xml:space="preserve">Elintarvike- ja vaateketju perustaa Kirkgate Marketiin perintö- ja kahvilamyymälän maaliskuussa, vahvisti kaupunginhallitus. Marks and Spencerin mukaan uusi koju antaa leedsiläisille mahdollisuuden oppia lisää sen alkuperästä. Se aloitti pennibasaarina avatessaan torin 1880-luvulla. Kirkgate Marketin johtaja Sue Burgess sanoi: "Tämä on niin jännittävä tilaisuus markkinoille ja myös Marks and Spencerille. Michael Marksin synnyinpaikka M&amp;S palaa takaisin markkinoille, ei [meille] voi käydä paremmin." Uusi koju tulee muistuttamaan alkuperäistä 1800-luvun pennibasaaria, ja sen odotetaan myyvän kahvia, merkkilahjoja ja kauppatavaraa. Marks and Spencerin yritysarkiston johtaja Alison Houston sanoi: "Uusi koju antaa kävijöille mahdollisuuden tutustua Marks &amp; Spencerin alkuperään ja historiaan suoraan sen alkuperäisessä ympäristössä Kirkgate Marketissa. "Tämä on ainutlaatuinen tilaisuus leedsiläisille oppia lisää 128 vuotta sitten kaupungissa syntyneen maailmankuulun yrityksen perinnöstä ja sen yhteyksistä kaupungin keskustan eri osiin vuodesta 1884 aina nykypäivään asti." Kaupunginvaltuutettu Richard Lewis sanoi: "Uskon, että ihmiset tulevat katsomaan sitä. He haluavat nähdä, mistä he aloittivat, ja se voi olla vain eduksi markkinoille ja auttaa kaikkia muita kojujen pitäjiä."</w:t>
      </w:r>
    </w:p>
    <w:p>
      <w:r>
        <w:rPr>
          <w:b/>
        </w:rPr>
        <w:t xml:space="preserve">Yhteenveto</w:t>
      </w:r>
    </w:p>
    <w:p>
      <w:r>
        <w:t xml:space="preserve">Vähittäiskauppayhtiö Marks and Spencer aikoo palata juurilleen avaamalla uuden myyntikojun Leedsin markkinoille, jonne se perustettiin lähes 130 vuotta sitten.</w:t>
      </w:r>
    </w:p>
    <w:p>
      <w:r>
        <w:rPr>
          <w:b/>
          <w:u w:val="single"/>
        </w:rPr>
        <w:t xml:space="preserve">Asiakirjan numero 50001</w:t>
      </w:r>
    </w:p>
    <w:p>
      <w:r>
        <w:t xml:space="preserve">Shetlandinsaarten neuvosto sopii 17,5 miljoonan punnan kiinteistökaupasta</w:t>
      </w:r>
    </w:p>
    <w:p>
      <w:r>
        <w:t xml:space="preserve">Shetland Leasing and Property Developments (Slap) omistaa omaisuutta, johon kuuluvat muun muassa valtuuston päämaja, Scatstan lentokenttä ja NAFC Marine Centre, opetus- ja tiedeinstituutti. Sen omistaa tällä hetkellä Shetland Charitable Trust (SCT). Omaisuuden arvo on 2 miljoonaa puntaa vuodessa. Neuvoston mukaan investointi tukee "jatkuvaa liiketoimintaa", kuten "paikallisviranomaisen toimistotiloja". "Merkittäviä hyötyjä" SIC:n valtuutettu Malcolm Bell sanoi: "Valtuusto joutuu joka vuosi kamppailemaan valtionavustusten vähenemisen kanssa, joten sen on maksimoitava ulkoisten investointiensa tuotto säilyttääkseen palvelujensa laadun. "Valtuusto joutuu kamppailemaan vuosi vuodelta tapahtuvien budjettileikkausten kanssa. Palvelujemme kysyntä kasvaa. Tällainen tilaisuus investoida paikallisesti on ihanteellinen." SCT:n puheenjohtaja Bobby Hunter sanoi: "Tämä on molempia osapuolia hyödyttävä sopimus, ja se on hyvä esimerkki kumppanuudesta Shetlannin asukkaiden hyväksi."</w:t>
      </w:r>
    </w:p>
    <w:p>
      <w:r>
        <w:rPr>
          <w:b/>
        </w:rPr>
        <w:t xml:space="preserve">Yhteenveto</w:t>
      </w:r>
    </w:p>
    <w:p>
      <w:r>
        <w:t xml:space="preserve">Shetlandinsaarten neuvosto on sopinut 17,5 miljoonan punnan arvoisesta kaupasta, jolla se ostaa leasing-yhtiön, joka omistaa useita merkittäviä rakennuksia.</w:t>
      </w:r>
    </w:p>
    <w:p>
      <w:r>
        <w:rPr>
          <w:b/>
          <w:u w:val="single"/>
        </w:rPr>
        <w:t xml:space="preserve">Asiakirjan numero 50002</w:t>
      </w:r>
    </w:p>
    <w:p>
      <w:r>
        <w:t xml:space="preserve">Yhdysvaltalainen karkuri lähettää selfien poliisille "kauhean" rikoskuvauksen jälkeen</w:t>
      </w:r>
    </w:p>
    <w:p>
      <w:r>
        <w:t xml:space="preserve">Donald "Chip" Pugh lähetti poliisille tekstiviestillä kuvan itsestään ja kirjoitti: "Tässä on parempi kuva, tuo on kamala". Ohion Liman poliisi julkaisi kuvat Facebook-sivuillaan ja pyysi apua Pughin löytämiseksi. "Tämän kuvan lähetti meille herra Pugh itse", Liman poliisi kirjoitti viestissä. "Kiitämme häntä avuliaisuudesta, mutta nyt arvostaisimme sitä, jos hän tulisi puhumaan meille [Liman poliisilaitokselle] syytteistään." Poliisin mukaan hän on kiinnostava henkilö useissa tapauksissa, ja hänen etsintäkuulutuksensa johtuu siitä, että hän ei ole saapunut paikalle haasteen mukaisesti. "Mies, he vain tekivät minulle väärin", Pugh kertoi ohiolaiselle radioasemalle siitä, miksi hän lähetti selfien. "He julkaisivat kuvan, joka sai minut näyttämään siltä kuin olisin Thundercat... tai James Brown pakomatkalla. En voi tehdä sellaista." Facebook-sivu nimeltä "Free Chip Pugh" pilkkaa tilannetta.</w:t>
      </w:r>
    </w:p>
    <w:p>
      <w:r>
        <w:rPr>
          <w:b/>
        </w:rPr>
        <w:t xml:space="preserve">Yhteenveto</w:t>
      </w:r>
    </w:p>
    <w:p>
      <w:r>
        <w:t xml:space="preserve">Tuhopoltosta ja ilkivallasta epäilty mies on lähettänyt poliisille selfien, koska piti pidätysmääräyksessä olevaa kuvaa epäimartelevana.</w:t>
      </w:r>
    </w:p>
    <w:p>
      <w:r>
        <w:rPr>
          <w:b/>
          <w:u w:val="single"/>
        </w:rPr>
        <w:t xml:space="preserve">Asiakirjan numero 50003</w:t>
      </w:r>
    </w:p>
    <w:p>
      <w:r>
        <w:t xml:space="preserve">Sandra Blandin perhe "voittaa 1,9 miljoonan dollarin korvauksen" Texasissa</w:t>
      </w:r>
    </w:p>
    <w:p>
      <w:r>
        <w:t xml:space="preserve">Teksasin yleisen turvallisuuden ministeriö ja Wallerin piirikunnan vankila ovat sopineet Sandra Blandin omaisille maksettavasta korvauksesta, kertoo heidän asianajajansa Cannon Lambert. Vastaajien lakimiehet sanoivat kuitenkin, ettei sovintoa ole vielä lyöty lukkoon. Bland tappoi itsensä heinäkuussa 2015 kolme päivää sen jälkeen, kun hänet oli pidätetty vähäisestä liikennerikkomuksesta, viranomaiset kertoivat. Perheen asianajaja sanoi, että sovinnon mukaan piirikunnan vankila tehostaa henkilökunnan koulutusta ja vankien valvontaa. "Tämä on alku, ei loppu", hän sanoi ja lisäsi, että Blandin äiti Geneva Reed-Veal oli vaatinut, että vankilauudistus sisällytetään sopimukseen. "Se on mahtavaa", Blandin äiti Geneva Reed-Veal sanoi Chicago Sun-Times -lehdelle. "Se on voitto äideille koko maassa." Reed-Veal kertoi, että osana sovintoa Wallerin piirikunnan vankilalla on oltava ympärivuorokautinen sairaanhoitaja. Viranomaisten mukaan Bland kuoli tukehtumalla sen jälkeen, kun hän oli käyttänyt muovipussia hirttäytyäkseen sellissään. Hänen kuolemansa todettiin virallisesti itsemurhaksi. Hän oli aloittamassa uutta työpaikkaa Houstonin alueella, kun osavaltion poliisi pysäytti hänet, koska hän ei ollut vilkuttanut kaistaa vaihtaessaan. Kojelautakamera kuvasi, kuinka konstaapeli Brian Encinia riiteli Blandin kanssa ja uhkasi häntä tainnutusaseella. "Minä sytytän sinut palamaan!" Encinia huusi, ja hänet erotettiin myöhemmin, ja häntä vastaan nostettiin syyte, koska hän oli valehdellut viranomaisille pidätyksestä. Kuolema johti Black Lives Matter -järjestön aktivistien valtakunnallisiin protesteihin.</w:t>
      </w:r>
    </w:p>
    <w:p>
      <w:r>
        <w:rPr>
          <w:b/>
        </w:rPr>
        <w:t xml:space="preserve">Yhteenveto</w:t>
      </w:r>
    </w:p>
    <w:p>
      <w:r>
        <w:t xml:space="preserve">Asianajajan mukaan teksasilaisesta vankilasellistä hirttäytyneenä löydetyn mustaihoisen autoilijan perhe on päässyt 1,9 miljoonan dollarin (1,4 miljoonan punnan) korvaukseen kuolemantuottamusta koskevassa oikeudenkäynnissä.</w:t>
      </w:r>
    </w:p>
    <w:p>
      <w:r>
        <w:rPr>
          <w:b/>
          <w:u w:val="single"/>
        </w:rPr>
        <w:t xml:space="preserve">Asiakirjan numero 50004</w:t>
      </w:r>
    </w:p>
    <w:p>
      <w:r>
        <w:t xml:space="preserve">Angry Birds RIO liittyy 20th Century Foxin elokuvaan</w:t>
      </w:r>
    </w:p>
    <w:p>
      <w:r>
        <w:t xml:space="preserve">Angry Birds RIO , jonka on määrä ilmestyä maaliskuussa, sisältää hahmoja elokuvasta RIO, jonka ovat tehneet samat ihmiset kuin Ice Age. Uudessa pelissä on 45 tasoa. Siinä linnut matkustavat Brasiliaan ja yrittävät pelastaa kaksi uutta ystävää, Blu ja Jewel, trooppiset linnut, jotka ovat elokuvan päätähtiä. Suomalainen kehittäjä Rovio sanoi, että Angry Birds RIO "yhdistää alkuperäisen pelin fysiikkapohjaisen pelattavuuden ainutlaatuisiin käänteisiin, jotka perustuvat odotettuun elokuvaan". TV-ohjelma Uusi peli "esittelisi miljoonille Angry Birds -faneille RIO:n jännittävän maailman", Foxin tiedottaja sanoi. Angry Birds -peliä ladattiin vuonna 2010 yli 50 miljoonaa kertaa eri älypuhelimille, ja se on tarkoitus julkaista myös PS3:lle, Xbox 360:lle ja Wii:lle. Sarjakuvamaiseen tyyliin tehdyssä pelissä pelaajat ohjaavat erilaisia pahantuulisia lintuja, joilla kaikilla on erilaiset taidot ja jotka yrittävät pelastaa munansa pahoilta sioilta. Ritsan avulla linnut katapultoidaan erilaisiin rakennelmiin, joissa siat piileskelevät. Hittipelistä on huhujen mukaan tulossa myös tv-sarja, jolloin linnut ilmestyisivät vielä useammalle ruudulle vuonna 2011. Angry Birds RIO julkaistaan maaliskuussa 2011, ja RIO-elokuva julkaistaan 15. huhtikuuta.</w:t>
      </w:r>
    </w:p>
    <w:p>
      <w:r>
        <w:rPr>
          <w:b/>
        </w:rPr>
        <w:t xml:space="preserve">Yhteenveto</w:t>
      </w:r>
    </w:p>
    <w:p>
      <w:r>
        <w:t xml:space="preserve">Angry Birdsin luoja Rovio on ilmoittanut, että pelin uusi painos tulee liittymään Hollywood-animaatioelokuvaan.</w:t>
      </w:r>
    </w:p>
    <w:p>
      <w:r>
        <w:rPr>
          <w:b/>
          <w:u w:val="single"/>
        </w:rPr>
        <w:t xml:space="preserve">Asiakirjan numero 50005</w:t>
      </w:r>
    </w:p>
    <w:p>
      <w:r>
        <w:t xml:space="preserve">Jerseyn bussimaksut pysyvät ennallaan bensiinin hinnanalennuksesta huolimatta</w:t>
      </w:r>
    </w:p>
    <w:p>
      <w:r>
        <w:t xml:space="preserve">Linja-autoyhtiö Liberty Busin mukaan toimittaja määrittelee hinnat vuotta etukäteen, joten polttoaineen hinnanmuutoksilla ei ole suoraa vaikutusta lippuihin. Yhtiö ei suostunut kertomaan, milloin polttoaineen hinta viimeksi vahvistettiin, ja väitti, että se on kaupallisesti arkaluonteinen ja emoyhtiö HTC Groupin valvonnassa. Joillakin Jerseyn huoltoasemilla bensiiniä myydään nyt 93,9 pennillä litralta. Jerseyssä on kaksi hintaluokkaa: lyhyet matkat maksavat 1,30 puntaa ja pidemmät matkat 1,80 puntaa. Bussilippujen hintoja korotettiin viimeksi tammikuussa 2014, jolloin ne nousivat 10 pennillä matkalta, ja se oli ensimmäinen korotus kahteen vuoteen.</w:t>
      </w:r>
    </w:p>
    <w:p>
      <w:r>
        <w:rPr>
          <w:b/>
        </w:rPr>
        <w:t xml:space="preserve">Yhteenveto</w:t>
      </w:r>
    </w:p>
    <w:p>
      <w:r>
        <w:t xml:space="preserve">Bussimatkojen kustannukset Jerseyssä eivät laske öljyn hinnan laskusta huolimatta.</w:t>
      </w:r>
    </w:p>
    <w:p>
      <w:r>
        <w:rPr>
          <w:b/>
          <w:u w:val="single"/>
        </w:rPr>
        <w:t xml:space="preserve">Asiakirjan numero 50006</w:t>
      </w:r>
    </w:p>
    <w:p>
      <w:r>
        <w:t xml:space="preserve">Wall Streetin reunat laskussa Fedin koronnostojen jälkeen</w:t>
      </w:r>
    </w:p>
    <w:p>
      <w:r>
        <w:t xml:space="preserve">Yhdysvaltain keskuspankki viittasi Yhdysvaltain talouskasvun ja työmarkkinoiden vahvuuteen. Se sanoi myös, että se alkaa vähentää joukkovelkakirjojen ja muiden arvopapereiden hallussapitoa tänä vuonna. Dow Jones -indeksi nousi 0,22 % 21 374,56 pisteeseen, kun taas laajempi S&amp;P 500 -indeksi laski 0,10 % 2 437,92 pisteeseen. Teknologiapainotteinen Nasdaq laski 0,41 % 6 194,89 pisteeseen. "En usko, että tässä on oikeastaan kovin paljon uutta sen lisäksi, että Fed on edelleen sitoutunut hitaaseen asteittaiseen normalisointiprosessiin huolimatta joistakin heikoista tiedoista, joita meillä on ollut", sanoi Mark Cabana, Yhdysvaltain lyhyiden korkojen strategian johtaja Bank of America Merrill Lynchissä New Yorkissa. Yhdysvaltain kuluttajahinnat laskivat yllättäen toukokuussa, ja vähittäismyynti laski eniten 16 kuukauteen.</w:t>
      </w:r>
    </w:p>
    <w:p>
      <w:r>
        <w:rPr>
          <w:b/>
        </w:rPr>
        <w:t xml:space="preserve">Yhteenveto</w:t>
      </w:r>
    </w:p>
    <w:p>
      <w:r>
        <w:t xml:space="preserve">Yhdysvaltain osakkeet laskivat pörssin sulkeutuessa sen jälkeen, kun Yhdysvaltain keskuspankki nosti korkoja jo toisen kerran tänä vuonna.</w:t>
      </w:r>
    </w:p>
    <w:p>
      <w:r>
        <w:rPr>
          <w:b/>
          <w:u w:val="single"/>
        </w:rPr>
        <w:t xml:space="preserve">Asiakirjan numero 50007</w:t>
      </w:r>
    </w:p>
    <w:p>
      <w:r>
        <w:t xml:space="preserve">Suur-Manchesterin poliisi nimittää uuden poliisipäällikön</w:t>
      </w:r>
    </w:p>
    <w:p>
      <w:r>
        <w:t xml:space="preserve">Etelä-Yorkshiren poliisivoimia vuodesta 2016 lähtien johtaneen Stephen Watsonin nimityksen odotetaan saavan lopullisen päätöksen myöhemmin tällä viikolla. Watson seuraisi Ian Hopkinsia, joka erosi sen jälkeen, kun GMP:tä arvosteltiin ja se asetettiin erityistoimenpiteisiin viime vuonna. Suur-Manchesterin pormestari Andy Burnham sanoi olevansa "varma", että Watson on "oikea henkilö johtamaan poliisivoimia". Burnham sanoi, että GMP:lle oli ollut "haastava aika" sen jälkeen, kun tarkastajat olivat havainneet, että se ei ollut kirjannut 80 000 rikosta. Poliisitoiminnasta ja rikollisuudesta vastaava apulaispormestari Beverley Hughes sanoi, että Watsonilla on "todistetusti näyttöä poliisin suorituskyvyn parantamisesta". "Toivon, että lautakunta tukee suositustamme ja avaa uuden luvun poliisitoiminnalle Suur-Manchesterissa", Burnham sanoi. Metropolitanin poliisin palveluksen jälkeen Watson nimitettiin Durhamin poliisilaitoksen apulaispoliisipäälliköksi vuonna 2015, ja seuraavana vuonna hän siirtyi Etelä-Yorkshiren poliisiin. Seuraa BBC North Westin toimintaa Facebookissa, Twitterissä ja Instagramissa. Voit myös lähettää juttuideoita osoitteeseen northwest.newsonline@bbc.co.uk. Aiheeseen liittyvät Internet-linkit Greater Manchesterin poliisi</w:t>
      </w:r>
    </w:p>
    <w:p>
      <w:r>
        <w:rPr>
          <w:b/>
        </w:rPr>
        <w:t xml:space="preserve">Yhteenveto</w:t>
      </w:r>
    </w:p>
    <w:p>
      <w:r>
        <w:t xml:space="preserve">Etelä-Yorkshiren poliisipäällikkö julkistetaan Greater Manchesterin poliisin (GMP) uudeksi johtajaksi.</w:t>
      </w:r>
    </w:p>
    <w:p>
      <w:r>
        <w:rPr>
          <w:b/>
          <w:u w:val="single"/>
        </w:rPr>
        <w:t xml:space="preserve">Asiakirjan numero 50008</w:t>
      </w:r>
    </w:p>
    <w:p>
      <w:r>
        <w:t xml:space="preserve">Rion olympiastadion suljettu katto-ongelmien vuoksi</w:t>
      </w:r>
    </w:p>
    <w:p>
      <w:r>
        <w:t xml:space="preserve">Rio de Janeirossa sijaitseva Joao Havelangen stadion rakennettiin vasta kuusi vuotta sitten. Sitä käytettiin myös Rion tärkeimpänä jalkapallopaikkana, kun taas kaupungin Maracana-stadionia kunnostetaan ensi vuoden MM-kisoja varten. Kirjeenvaihtajien mukaan tämä on Brasilialle kiusallista, kun se valmistautuu kahteen suureen urheilutapahtumaansa. Viranomaiset ovat myös myöntäneet, että Maracanan rakennustyöt ovat viivästyneet ja että toisella stadionilla on rahoitusongelmia, sillä sen on määrä isännöidä MM-kisojen avausottelua. Rion pormestari Eduardo Paes kertoi lehdistötilaisuudessa tiistaina, että hänelle oli aiemmin samana päivänä kerrottu Engenhao-stadionin rakenteellisista ongelmista. "Kysyin, aiheuttaako tämä riskin katsojille, ja minulle kerrottiin, että tuulen nopeudesta ja lämpötilasta riippuen se aiheuttaa riskin. "Tämän perusteella päätin välittömästi sulkea stadionin, kunnes saamme lisätietoja." Hän sanoi, että tilanne oli "yksinkertaisesti mahdoton hyväksyä" stadionille, joka avattiin niin vähän aikaa sitten, ja varoitti, että syylliset joutuisivat vastuuseen. Stadion avattiin myöhässä ja yli budjetin vuonna 2007. Se on sittemmin vuokrattu paikalliselle jalkapalloseura Botafogolle.</w:t>
      </w:r>
    </w:p>
    <w:p>
      <w:r>
        <w:rPr>
          <w:b/>
        </w:rPr>
        <w:t xml:space="preserve">Yhteenveto</w:t>
      </w:r>
    </w:p>
    <w:p>
      <w:r>
        <w:t xml:space="preserve">Brasiliassa sijaitseva stadion, jonka oli määrä isännöidä yleisurheilukilpailuja vuoden 2016 olympialaisissa, on suljettu toistaiseksi kattoon liittyvien rakenteellisten ongelmien vuoksi.</w:t>
      </w:r>
    </w:p>
    <w:p>
      <w:r>
        <w:rPr>
          <w:b/>
          <w:u w:val="single"/>
        </w:rPr>
        <w:t xml:space="preserve">Asiakirjan numero 50009</w:t>
      </w:r>
    </w:p>
    <w:p>
      <w:r>
        <w:t xml:space="preserve">Coronavirus: Downton Abbey -fanit liittyvät virtuaaliseen cocktail-kutsuihin</w:t>
      </w:r>
    </w:p>
    <w:p>
      <w:r>
        <w:t xml:space="preserve">Carnarvonin jaarlin ja kreivittären isännöimässä tilaisuudessa tarjottiin juomia, joita tarjoiltiin Hampshiren kartanossa 1920- ja 30-luvuilla. Perjantai-illan lähetystä arvellaan seuranneen ainakin 50 000 fania eri puolilta maailmaa. Berkshiren Newburyn lähellä sijaitseva kartano on ollut suljettuna 23. maaliskuuta lähtien, ja suurin osa henkilökunnasta on jäänyt lomalle. Lady Carnarvon sanoi toivovansa, että kirjastossa järjestetty tapahtuma oli nostanut mielialaa, "kun me kaikki kamppailemme näiden viikkojen läpi". Hän lisäsi: "Kuvittelen, että ne, jotka asuivat täällä toisen maailmansodan aikana, ihmettelivät myös, milloin se loppuu. Tämäkin aika menee ohi, ja me selviämme siitä." Hän sanoi: "Tämäkin aika menee ohi, ja me selviämme siitä." Maailmanlaajuiseksi hitiksi noussut aikakausidraama päättyi vuonna 2015 kuuden sarjan jälkeen. Hugh Bonnevillen ja Dame Maggie Smithin johtamassa ensemble-roolissa seurattiin Crawleyn perheen ja heidän palvelijoidensa ylä- ja alamäkiä. Aiheeseen liittyvät Internet-linkit Highclere Castle</w:t>
      </w:r>
    </w:p>
    <w:p>
      <w:r>
        <w:rPr>
          <w:b/>
        </w:rPr>
        <w:t xml:space="preserve">Yhteenveto</w:t>
      </w:r>
    </w:p>
    <w:p>
      <w:r>
        <w:t xml:space="preserve">Highcleren linnassa, Downton Abbey -televisiosarjan näyttämöllä, on järjestetty virtuaaliset cocktailtilaisuudet.</w:t>
      </w:r>
    </w:p>
    <w:p>
      <w:r>
        <w:rPr>
          <w:b/>
          <w:u w:val="single"/>
        </w:rPr>
        <w:t xml:space="preserve">Asiakirjan numero 50010</w:t>
      </w:r>
    </w:p>
    <w:p>
      <w:r>
        <w:t xml:space="preserve">CCTV-kuva julkaistiin naisen Birminghamissa tapahtuneesta raiskauksesta</w:t>
      </w:r>
    </w:p>
    <w:p>
      <w:r>
        <w:t xml:space="preserve">West Midlandsin poliisi on julkaissut kuvan miehestä, jonka se haluaa tunnistaa perjantaina varhain aamulla tapahtuneen hyökkäyksen tutkinnan yhteydessä. 32-vuotias nainen loukkaantui Essex Streetillä sijaitsevassa kiinteistössä. Komisario Dave Sproson sanoi, että syyllisen tunnistamiseksi on käynnissä "kattava tutkinta". "Kehotan kaikkia, jotka tunnistavat miehen tai jotka ovat nähneet tai kuulleet jotain epäilyttävää, ottamaan yhteyttä." Seuraa BBC West Midlandsia Facebookissa ja Twitterissä ja tilaa paikalliset uutispäivitykset suoraan puhelimeesi.</w:t>
      </w:r>
    </w:p>
    <w:p>
      <w:r>
        <w:rPr>
          <w:b/>
        </w:rPr>
        <w:t xml:space="preserve">Yhteenveto</w:t>
      </w:r>
    </w:p>
    <w:p>
      <w:r>
        <w:t xml:space="preserve">Nainen on saanut vakavia vammoja Birminghamin keskustassa sijaitsevassa asunnossa tapahtuneessa raiskauksessa.</w:t>
      </w:r>
    </w:p>
    <w:p>
      <w:r>
        <w:rPr>
          <w:b/>
          <w:u w:val="single"/>
        </w:rPr>
        <w:t xml:space="preserve">Asiakirjan numero 50011</w:t>
      </w:r>
    </w:p>
    <w:p>
      <w:r>
        <w:t xml:space="preserve">Yksi viidestä kadonneesta ranskalaisesta moottorikelkkailijasta löytyi kuolleena Quebecissä</w:t>
      </w:r>
    </w:p>
    <w:p>
      <w:r>
        <w:t xml:space="preserve">Heidän kanadalainen oppaansa Benoît Lespérance, 42, kuoli tiistai-illan onnettomuudessa. Miesten laajamittaiset etsinnät jatkuvat jo kolmatta päivää. Etsinnöissä käytetään helikoptereita, lennokkeja ja moottorikelkkoja sekä sukellusryhmiä. Perjantaina iltapäivällä Quebecin provinssin poliisi kertoi nostaneensa yhden turistin ruumiin Grande Décharge -joesta, yli kahden kilometrin päästä paikasta, josta poliisi löysi kuusi moottorikelkkaa edellisenä päivänä. Poliisi ei heti julkaissut löydetyn miehen nimeä. He ovat tunnistaneet viisi henkilöä seuraavasti: Gilles Claude, 58, Yan Thierry, 24, Jean-René Dumoulin, 24, Julien Benoît, 34, ja Arnaud Antoine, 25. Kahdeksan ranskalaisen turistin ryhmä oli aiemmin tällä viikolla tutustumassa maakunnan Lac St Jeanin alueeseen, kun onnettomuus tapahtui. He eivät poliisin mukaan kulkeneet moottorikelkkailuun merkittyä reittiä pitkin, ja he päätyivät hyvin ohuelle jäälle lumisella kanavalla Lac St Jeanin lähellä, kun suurin osa heidän ajoneuvoistaan meni jään läpi. Kolme turisteista pystyi ajamaan turvaan ja soittamaan poliisille. Hätäpuhelu hätäkeskukseen tuli noin kello 19.30 paikallista aikaa (00.30 GMT) tiistaina Saint-Henri-de-Taillonin kaupungissa sijaitsevasta kaupasta, noin 225 kilometriä Quebecin kaupungista pohjoiseen.</w:t>
      </w:r>
    </w:p>
    <w:p>
      <w:r>
        <w:rPr>
          <w:b/>
        </w:rPr>
        <w:t xml:space="preserve">Yhteenveto</w:t>
      </w:r>
    </w:p>
    <w:p>
      <w:r>
        <w:t xml:space="preserve">Kanadan viranomaiset ovat löytäneet ruumiin yhdeltä viidestä ranskalaisesta turistista, jotka katosivat Quebecin maakunnassa heidän moottorikelkkansa kaaduttua järven reunalla olevaan jäähän.</w:t>
      </w:r>
    </w:p>
    <w:p>
      <w:r>
        <w:rPr>
          <w:b/>
          <w:u w:val="single"/>
        </w:rPr>
        <w:t xml:space="preserve">Asiakirjan numero 50012</w:t>
      </w:r>
    </w:p>
    <w:p>
      <w:r>
        <w:t xml:space="preserve">Newborough A16: Moottoripyöräilijä kuoli neljän ajoneuvon kolarissa</w:t>
      </w:r>
    </w:p>
    <w:p>
      <w:r>
        <w:t xml:space="preserve">Moottoripyörä, kaksi henkilöautoa ja pakettiauto kolaroivat A16-tiellä Newborough'n lähellä Peterborough'n pohjoispuolella noin kello 06:00 GMT. Honda-moottoripyörän mieskuljettaja todettiin kuolleeksi onnettomuuspaikalla, ja toinen kuljettaja vietiin sairaalaan lievien vammojen vuoksi. Pakettiauton kuljettaja on pidätetty epäiltynä rattijuopumuksesta tai huumeiden vaikutuksen alaisena ajamisesta. Kuollut mies oli 50-vuotias ja kotoisin Peterboroughista, poliisi kertoi. Peugeot Boxer -pakettiauton kuljettajaa, 28-vuotiasta Peterborough'sta kotoisin olevaa miestä, kuulustellaan edelleen poliisin toimesta.</w:t>
      </w:r>
    </w:p>
    <w:p>
      <w:r>
        <w:rPr>
          <w:b/>
        </w:rPr>
        <w:t xml:space="preserve">Yhteenveto</w:t>
      </w:r>
    </w:p>
    <w:p>
      <w:r>
        <w:t xml:space="preserve">Moottoripyöräilijä on kuollut neljän ajoneuvon kolarissa kovassa sumussa.</w:t>
      </w:r>
    </w:p>
    <w:p>
      <w:r>
        <w:rPr>
          <w:b/>
          <w:u w:val="single"/>
        </w:rPr>
        <w:t xml:space="preserve">Asiakirjan numero 50013</w:t>
      </w:r>
    </w:p>
    <w:p>
      <w:r>
        <w:t xml:space="preserve">Skotlannin vaalit 2021: Vaaleissa ehdolla olevat puolueet</w:t>
      </w:r>
    </w:p>
    <w:p>
      <w:r>
        <w:t xml:space="preserve">Oppaassamme vertaillaan pääpuolueiden politiikkoja. BBC ei ole vastuussa ulkopuolisten internetsivustojen sisällöstä. Abolish the Scottish Parliament All For Unity Alba Animal Welfare Party Skotlannin konservatiivit Kommunistinen Britannian puolue Freedom Alliance Independent Green Voice Liberal Party Reclaim Reform UK Renew Restore Scotland Social Democratic Party Scotia Future Skotlannin konservatiivit Skotlannin perhepuolue Scottish Family Party Skotlannin vihreät Skotlannin työväenpuolue Skotlannin liberaalidemokraatit Skotlannin libertaarinen puolue Skotlannin kansallispuolue Ammattiliittojen ja sosialistien koalitio Yhdistyneen kuningaskunnan itsenäisyyspuolue Vanguard Party Naisten tasa-arvopuolue</w:t>
      </w:r>
    </w:p>
    <w:p>
      <w:r>
        <w:rPr>
          <w:b/>
        </w:rPr>
        <w:t xml:space="preserve">Yhteenveto</w:t>
      </w:r>
    </w:p>
    <w:p>
      <w:r>
        <w:t xml:space="preserve">Tämä on luettelo puolueista, joilla on ehdokkaita Skotlannin vaaleissa 6. toukokuuta 2021.</w:t>
      </w:r>
    </w:p>
    <w:p>
      <w:r>
        <w:rPr>
          <w:b/>
          <w:u w:val="single"/>
        </w:rPr>
        <w:t xml:space="preserve">Asiakirjan numero 50014</w:t>
      </w:r>
    </w:p>
    <w:p>
      <w:r>
        <w:t xml:space="preserve">Yorkshiren maraton: Mies jäi kävelemättömäksi juoksemaan rataa</w:t>
      </w:r>
    </w:p>
    <w:p>
      <w:r>
        <w:t xml:space="preserve">Matt Burke, 34, Hullista, sanoi osallistuvansa maratonille, joka "saattaa olla ensimmäinen tai viimeinen maratonini". Hän työskenteli telineenkantajana vuonna 2012, kun tikkaat pettivät ja hän löi päänsä maahan, mikä aiheutti aivoverenvuodon. Yorkshire Marathonin reitti kulkee Yorkissa ja useissa ympäröivissä kylissä. Burke joutui viiden tunnin leikkaukseen putoamisen jälkeen, minkä vuoksi hän ei myöskään pystynyt puhumaan. "On ollut pitkä tie onnettomuuden jälkeen", hän sanoi. Viimeisimmät uutiset ja tarinat Yorkshiresta Burke sanoi, että hänen isänsä oli saanut hänet "oikeaan mielentilaan" kuntoutuksen aloittamiseksi. Lopulta hän aloitti juoksemisen ja on sittemmin suorittanut useita 10 kilometrin kilpailuja ja puolimaratonin. Hän on asettanut tavoitteekseen neljä ja puoli tuntia 26 mailin matkan taittamiseen, mutta sanoi: "Kunhan vain pääsen maaliin, olen tyytyväinen." Hän sanoi: "Kunhan vain pääsen maaliin, olen tyytyväinen." Maraton järjestetään kuudetta kertaa, ja se juostaan 10 mailin juoksun ohella. Kilpailut ovat osa Jane Tomlinson Run For All -tapahtumia, jotka ovat keränneet yli 10 miljoonaa puntaa sen jälkeen, kun leedsiläinen hyväntekeväisyysjärjestö kuoli syöpään vuonna 2007. Hyväntekeväisyys- ja hupijuoksijoiden lisäksi huippu-urheilijat kilpailevat 10 000 punnan palkintopotista. Maraton alkaa Yorkin yliopiston Heslingtonin kampukselta ja kulkee Stockton on the Forestin, Grange Woodin, Upper Helmsleyn, Stamford Bridgen, Gate Helmsleyn, Turkers Woodin, Murtonin ja Osbaldwickin kautta ennen kuin se päättyy takaisin yliopistolle. Reitillä on käytössä tiesulkuja ja -rajoituksia. Saatat olla myös kiinnostunut:</w:t>
      </w:r>
    </w:p>
    <w:p>
      <w:r>
        <w:rPr>
          <w:b/>
        </w:rPr>
        <w:t xml:space="preserve">Yhteenveto</w:t>
      </w:r>
    </w:p>
    <w:p>
      <w:r>
        <w:t xml:space="preserve">Mies, jonka oli opittava kävelemään uudelleen vakavan aivovamman jälkeen, juoksee ensimmäisen maratoninsa Yorkissa 11 000 pitkän matkan juoksijan joukossa.</w:t>
      </w:r>
    </w:p>
    <w:p>
      <w:r>
        <w:rPr>
          <w:b/>
          <w:u w:val="single"/>
        </w:rPr>
        <w:t xml:space="preserve">Asiakirjan numero 50015</w:t>
      </w:r>
    </w:p>
    <w:p>
      <w:r>
        <w:t xml:space="preserve">Kiinalainen Dalian Wanda saa Sunseekerin haltuunsa.</w:t>
      </w:r>
    </w:p>
    <w:p>
      <w:r>
        <w:t xml:space="preserve">Dalian Wanda Groupin uskotaan maksaneen yli 300 miljoonaa puntaa lähes 92 prosentista Sunseeker Internationalista, joka on kuuluisa James Bond -elokuvien jahtien toimittajana. Sunseeker vakuutti, ettei sen Poole-valmistustukikohdassa menetettäisi työpaikkoja ja että yritys pysyisi brittiläisenä. Konserni investoi myös 700 miljoonaa puntaa viiden tähden hotellin rakentamiseen Lontooseen. Sunseeker sanoi lausunnossaan: "[Yritysosto] antaa Sunseekerille mahdollisuuden laajentaa maailmanlaajuista tukikohtaansa entisestään ja säilyttää samalla nykyisen toiminta- ja tuotantoinfrastruktuurinsa pääkonttorissamme Poolessa." Dalian Wanda Group perustettiin vuonna 1988, ja se toimii kaupallisten kiinteistöjen, luksushotellien, matkailun ja vähittäiskaupan aloilla. Sen Lontooseen suunnittelema uusi hotelli on tarkoitus rakentaa joen varrelle Vauxhalliin.</w:t>
      </w:r>
    </w:p>
    <w:p>
      <w:r>
        <w:rPr>
          <w:b/>
        </w:rPr>
        <w:t xml:space="preserve">Yhteenveto</w:t>
      </w:r>
    </w:p>
    <w:p>
      <w:r>
        <w:t xml:space="preserve">Kiinalainen kiinteistö- ja viihdekonserni on saanut päätökseen dorsetilaisen luksusjahtien valmistajan oston.</w:t>
      </w:r>
    </w:p>
    <w:p>
      <w:r>
        <w:rPr>
          <w:b/>
          <w:u w:val="single"/>
        </w:rPr>
        <w:t xml:space="preserve">Asiakirjan numero 50016</w:t>
      </w:r>
    </w:p>
    <w:p>
      <w:r>
        <w:t xml:space="preserve">Mies syytteessä vuoden 1976 koulutytön Janet Comminsin murhasta</w:t>
      </w:r>
    </w:p>
    <w:p>
      <w:r>
        <w:t xml:space="preserve">Janet Commins surmattiin Flintissä, ja mies, joka oli aiemmin vangittu tunnustettuaan tapon, oli aiemmin vangittu. Pohjois-Walesin poliisi kertoi, että Flintistä kotoisin oleva Stephen Anthony Hough pidätettiin sunnuntaina Essexissä, eikä häntä ollut aiemmin pidetty vangittuna tapaukseen liittyen. Hänen on määrä saapua Llandudnon tuomareiden eteen keskiviikkona. Poliisit tukevat Janetin perhettä, ja poliisivoimat on myös tehnyt asiasta ilmoituksen riippumattomalle poliisin valituskomissiolle. Ylikomisario Iestyn Davies sanoi: "Viimeisten 40 vuoden aikana on tapahtunut merkittävää kehitystä tämänkaltaisten poliisitutkintojen helpottamiseksi ja murhatutkintatapa on muuttunut merkittävästi. "Tätä miestä ei ole aiemmin pidätetty vuoden 1976 tutkinnan yhteydessä". "Erikoistunut poliisiryhmä on työskennellyt tämän tutkinnan parissa, ja sen tuloksena on tullut esiin uusia todisteita, jotka ovat saaneet meidät tarkistamaan kaikki alkuperäiseen tutkintaan liittyvät olosuhteet."</w:t>
      </w:r>
    </w:p>
    <w:p>
      <w:r>
        <w:rPr>
          <w:b/>
        </w:rPr>
        <w:t xml:space="preserve">Yhteenveto</w:t>
      </w:r>
    </w:p>
    <w:p>
      <w:r>
        <w:t xml:space="preserve">Flintshirestä kotoisin olevaa 57-vuotiasta miestä syytetään 15-vuotiaan koulutytön murhasta ja raiskauksesta vuonna 1976.</w:t>
      </w:r>
    </w:p>
    <w:p>
      <w:r>
        <w:rPr>
          <w:b/>
          <w:u w:val="single"/>
        </w:rPr>
        <w:t xml:space="preserve">Asiakirjan numero 50017</w:t>
      </w:r>
    </w:p>
    <w:p>
      <w:r>
        <w:t xml:space="preserve">Kidnappaus pidätys, kun poika joutuu autoon Aylesburyssa</w:t>
      </w:r>
    </w:p>
    <w:p>
      <w:r>
        <w:t xml:space="preserve">Thames Valleyn poliisin mukaan poikaa lähestyttiin Berryfields Roadilla Aylesburyssa, Buckinghamshiren osavaltiossa noin klo 14.45 BST tiistaina. Pojan veli näki pojan nousevan autoon, jonka uskotaan olevan pieni punainen Toyota, ja seurasi sitä Meadowcroft Community Centreen, poliisi kertoi. Poika päästettiin sitten ulos autosta. Birminghamin 22-vuotias mies on pidätetty epäiltynä kidnappauksesta, ja hän on edelleen poliisin huostassa. Konstaapeli Rob Mogridge sanoi: "Vetoamme silminnäkijöihin tai kaikkiin, joilla on tietoa tapahtuneesta, jotta he ilmoittaisivat siitä. "Uskomme, että alueella oli tapahtuma-aikaan vilkas liikenne, ja on hyvin mahdollista, että joku näki, mitä tapahtui", hän sanoo. "Haluamme myös vakuuttaa paikallisväestölle, että hänet on pidätetty ja että suoritamme perusteellista tutkimusta tapahtuneesta."</w:t>
      </w:r>
    </w:p>
    <w:p>
      <w:r>
        <w:rPr>
          <w:b/>
        </w:rPr>
        <w:t xml:space="preserve">Yhteenveto</w:t>
      </w:r>
    </w:p>
    <w:p>
      <w:r>
        <w:t xml:space="preserve">Mies on pidätetty sen jälkeen, kun 10-vuotias poika nousi autoon sen jälkeen, kun häneltä oli kysytty, haluaisiko hän ilmaisen kissanpennun, poliisi kertoi.</w:t>
      </w:r>
    </w:p>
    <w:p>
      <w:r>
        <w:rPr>
          <w:b/>
          <w:u w:val="single"/>
        </w:rPr>
        <w:t xml:space="preserve">Asiakirjan numero 50018</w:t>
      </w:r>
    </w:p>
    <w:p>
      <w:r>
        <w:t xml:space="preserve">Lloyd Grossman botulismihälytys: Lapsi pääsee kotiinsa</w:t>
      </w:r>
    </w:p>
    <w:p>
      <w:r>
        <w:t xml:space="preserve">Kaksi samaan perheeseen kuuluvaa sisarusta, jotka myös sairastuivat, ovat edelleen sairaalassa, vaikka heidän tilansa on "paranemassa". Kaikki kolme tapausta liittyvät yhteen purkkiin Lloyd Grossmanin tuotemerkillä varustettua kormakastiketta. NHS Forth Valleyn mukaan muita tapauksia ei ole raportoitu. Kaksi ensimmäistä lasta vietiin Royal Hospital for Sick Children -sairaalaan 13. marraskuuta, ja kolmas lapsi otettiin sairaalaan neljä päivää myöhemmin. TV-juontaja Lloyd Grossmanin sanottiin olevan "murtunut" botulismimyrkytystapausten tultua julki. Premier Foods valmisti kastikkeen tehtaallaan Bury St Edmundsissa, Suffolkissa. Elintarvikevirasto on sanonut, että sen tehtaalla tekemissä tutkimuksissa ei ole havaittu saastumista. Sen tutkinta keskittyy nyt siihen, mitä tuotteen kuljetuksen, varastoinnin ja käytön aikana tapahtui sen jälkeen, kun se oli poistunut yrityksen hallinnasta. Virasto on varoittanut ihmisiä käyttämästä 350 gramman purkkia Lloyd Grossmanin kormakastiketta, jonka parasta ennen -päiväys on helmikuu 2013. Eräkoodi on 1218R. Premier Foods ilmoitti, että kyseisen eräkoodin "varotoimenpide" on tilattu.</w:t>
      </w:r>
    </w:p>
    <w:p>
      <w:r>
        <w:rPr>
          <w:b/>
        </w:rPr>
        <w:t xml:space="preserve">Yhteenveto</w:t>
      </w:r>
    </w:p>
    <w:p>
      <w:r>
        <w:t xml:space="preserve">Kolmas Skotlannin keskiosassa sairaalaan botulismiepäilyn vuoksi joutunut lapsi on päästetty kotiin, kertoivat terveysviranomaiset.</w:t>
      </w:r>
    </w:p>
    <w:p>
      <w:r>
        <w:rPr>
          <w:b/>
          <w:u w:val="single"/>
        </w:rPr>
        <w:t xml:space="preserve">Asiakirjan numero 50019</w:t>
      </w:r>
    </w:p>
    <w:p>
      <w:r>
        <w:t xml:space="preserve">'Kuvia lapsista' 'Vtech-hakkerissa</w:t>
      </w:r>
    </w:p>
    <w:p>
      <w:r>
        <w:t xml:space="preserve">Dave LeePohjois-Amerikan teknologiatoimittaja Viime viikolla BBC News kertoi, että monien lasten osoitteisiin oli päästy käsiksi. Maanantaina Vtech vahvisti, että viisi miljoonaa asiakasta oli kärsinyt vahingoista, ja keskeytti kaupankäynnin osakkeillaan Hongkongin pörssissä. Yhdysvaltain Connecticutin ja Illinoisin osavaltiot tutkivat hyökkäystä. Vtech valmistaa monia kameroilla varustettuja teknologiatuotteita, kuten lapsiystävällisiä taulutietokoneita ja älykelloa, jolla voi keskustella vanhempien kanssa. Hakkerit kertoivat Motherboardille päässeensä käsiksi arkistoituihin chat-lokeihin, mutta eivät aio julkaista niitä. Motherboard on kuitenkin julkaissut sen mukaan äänitallenteen vanhemman ja hänen lapsensa välisestä keskustelusta. BBC ei kuitenkaan ole pystynyt vahvistamaan viestin aitoutta. Vtech ei ole myöskään vastannut pyyntöihin kommentoida asiaa. Salatonta Hongkongissa sijaitsevan yrityksen maanantaina julkaisemassa lausunnossa ei viitattu kuviin tai äänitallenteisiin. Se toisti, ettei luottokortti- tai sosiaaliturvatietoja ollut varastettu tietomurron yhteydessä. Tietoturva-asiantuntijat ovat arvostelleet yritystä siitä, että se ei ole tarjonnut perussuojauksia verkkohyökkäyksiä vastaan. Troy Hunt, australialainen tietoturvatutkija, joka pystyi analysoimaan hakkeroidut tiedot, julkaisi verkkosivustollaan yksityiskohtaisen erittelyn Vtechin palveluista. Hän sanoi seuraavaa: "Kaikki viestintä tapahtuu salaamattomien yhteyksien kautta, myös silloin, kun lähetetään salasanoja, vanhempien tietoja ja arkaluonteisia tietoja lapsista." Tietoturva-asiantuntijat varoittivat, että hakkerit voivat joutua myös muiden liitettyjen lelujen kohteeksi. Yhtiö on poistanut varotoimenpiteenä käytöstä kolmetoista muuta Vtech-palvelua. Seuraa Dave Leetä Twitterissä @DaveLeeBBC.</w:t>
      </w:r>
    </w:p>
    <w:p>
      <w:r>
        <w:rPr>
          <w:b/>
        </w:rPr>
        <w:t xml:space="preserve">Yhteenveto</w:t>
      </w:r>
    </w:p>
    <w:p>
      <w:r>
        <w:t xml:space="preserve">Hyökkäys lasten lelu- ja elektroniikkayhtiö Vtechiin mahdollisti tietokonehakkerin pääsyn asiakkaiden lasten kuviin, kertoo Vice Median Motherboard-osasto .</w:t>
      </w:r>
    </w:p>
    <w:p>
      <w:r>
        <w:rPr>
          <w:b/>
          <w:u w:val="single"/>
        </w:rPr>
        <w:t xml:space="preserve">Asiakirjan numero 50020</w:t>
      </w:r>
    </w:p>
    <w:p>
      <w:r>
        <w:t xml:space="preserve">Norovirus: Pohjois-Walesin sairaaloiden osastoilla edelleen</w:t>
      </w:r>
    </w:p>
    <w:p>
      <w:r>
        <w:t xml:space="preserve">Talvella esiintyvä norovirus oksennustauti vaikuttaa edelleen neljässä alueen sairaalassa. Betsi Cadwaladrin terveyslautakunta sanoi, että 10 osastoa kärsii, ja 35 potilaalla on oireita. Sairaalat, joissa virusta esiintyy, ovat Colwyn Bay, Ysbyty Gwynedd, Dolgellau ja Wrexham Maelor. Oireilevia henkilöitä kehotetaan olemaan vierailematta sairaalapotilaiden luona ennen kuin oireet ovat hävinneet vähintään 48 tunnin kuluttua. Terveyslautakunta sanoi: "Suosittelemme myös, että kutakin sänkyä kohti ei tule enempää kuin kaksi vierailijaa. "Vanhempien ei pitäisi tuoda pieniä lapsia ja vauvoja osastoille. "Varmista, että peset kätesi saippualla ja vedellä, kun menet sairaalan osastoille ja poistut sieltä". "Muistutamme ihmisiä, joilla on ripuli- ja oksenteluoireita ja joilla on sairaalassa vastaanottoaika tai sairaalahoito, soittamaan ensin osastolle tai poliklinikalle ja pyytämään neuvoja." "Sairaalahoito ei ole vielä alkanut." Rhylissä sijaitseva Ysbyty Glan Clwyd sairastui viime viikolla.</w:t>
      </w:r>
    </w:p>
    <w:p>
      <w:r>
        <w:rPr>
          <w:b/>
        </w:rPr>
        <w:t xml:space="preserve">Yhteenveto</w:t>
      </w:r>
    </w:p>
    <w:p>
      <w:r>
        <w:t xml:space="preserve">Ripulia tai oksentelua viimeisten 48 tunnin aikana sairastaneita henkilöitä varoitetaan käymästä Pohjois-Walesin sairaaloissa, kunnes oireet ovat hävinneet.</w:t>
      </w:r>
    </w:p>
    <w:p>
      <w:r>
        <w:rPr>
          <w:b/>
          <w:u w:val="single"/>
        </w:rPr>
        <w:t xml:space="preserve">Asiakirjan numero 50021</w:t>
      </w:r>
    </w:p>
    <w:p>
      <w:r>
        <w:t xml:space="preserve">Intian poliitikko Jayalalitha toteuttaa puolueen tyhjennyksen</w:t>
      </w:r>
    </w:p>
    <w:p>
      <w:r>
        <w:t xml:space="preserve">J Jayalalitha ilmoitti erottamisista lyhyessä lausunnossaan ja kehotti puoluettaan olemaan pitämättä minkäänlaisia suhteita erotettuihin jäseniin. Kirjeenvaihtajien mukaan toimet Sasikalaa vastaan ovat rajuja. Hän on nauttinut Jayalalithan ehdotonta luottamusta vuosikymmeniä. Myös korruptiotapaus VN Sudhakaran - Sasikalan poika - joka on pääministerin kasvattilapsi, on erotettu. Sasikala, Natarajan ja heidän sukulaisensa, mukaan lukien TTV Dinakaran ja VN Sudhakaran, "erotetaan kaikista viroista, mukaan lukien puolueen ensisijainen jäsenyys", Press Trust of India siteerasi Jayalalithaa. Sasikalan vastaiset toimet ovat yllättäneet monet ihmiset Tamil Nadussa, sillä hänet on nähty Jayalalithan kanssa useimmissa hänen yksityisissä ja julkisissa esiintymisissään. Karkotuksille ei ole ollut virallista syytä. Sasikala on myös yksi syytetyistä Jayalalithaa vastaan nostetussa korruptiojutussa. Jayalalithaa syytetään 13,6 miljoonan dollarin (8,5 miljoonan punnan) kartuttamisesta ensimmäisen pääministerikautensa aikana vuosina 1991-1996. Hän kiistää syytökset. Syyttäjät väittävät niin sanotussa "suhteettoman varallisuuden" tapauksessa, että tämä summa ylittää sen, mitä hänen olisi pitänyt ansaita, kun kaikki laillisesti hallussaan olevat varat ja tulolähteet on otettu huomioon. Entinen näyttelijä Jayalalitha on yksi Intian värikkäimmistä ja kiistellyimmistä poliitikoista.</w:t>
      </w:r>
    </w:p>
    <w:p>
      <w:r>
        <w:rPr>
          <w:b/>
        </w:rPr>
        <w:t xml:space="preserve">Yhteenveto</w:t>
      </w:r>
    </w:p>
    <w:p>
      <w:r>
        <w:t xml:space="preserve">Etelä-Intian Tamil Nadun osavaltion pääministeri on erottanut läheisen avustajansa VK Sasikalan, tämän aviomiehen M Natarajanin ja 10 muuta AIADMK-puolueestaan.</w:t>
      </w:r>
    </w:p>
    <w:p>
      <w:r>
        <w:rPr>
          <w:b/>
          <w:u w:val="single"/>
        </w:rPr>
        <w:t xml:space="preserve">Asiakirjan numero 50022</w:t>
      </w:r>
    </w:p>
    <w:p>
      <w:r>
        <w:t xml:space="preserve">Warwickshiren katuvalojen sammuttamisen viimeinen vaihe</w:t>
      </w:r>
    </w:p>
    <w:p>
      <w:r>
        <w:t xml:space="preserve">Valot sammutetaan maanantaista alkaen kello 00:00 ja 05:30 BST välisenä aikana North Warwickshiren ja Stratfordin alueella. Kyseessä on viimeinen vaihe Warwickshiren kreivikunnanvaltuuston energiansäästöohjelmassa, jonka tarkoituksena on sammuttaa yhteensä 39 000 valoa 500 000 punnan vuotuisen säästön saavuttamiseksi. Viranomaisen mukaan se auttaa myös vähentämään hiilidioksidipäästöjä 3 000 tonnilla. Se lisäsi, että valot esimerkiksi liikenneympyröissä ja jalankulkijoiden ylityspaikoilla pysyvät edelleen päällä, samoin kuin valot alueilla, jotka ovat pysyvien valvontakameroiden valvonnassa. Warwickin, Rugbyn, Nuneatonin ja Bedworthin katuvalot sammutetaan jo nyt keskiyön ja 05.30 BST:n välisenä aikana. Aiheeseen liittyvät Internet-linkit Warwickshiren kreivikunnanvaltuusto</w:t>
      </w:r>
    </w:p>
    <w:p>
      <w:r>
        <w:rPr>
          <w:b/>
        </w:rPr>
        <w:t xml:space="preserve">Yhteenveto</w:t>
      </w:r>
    </w:p>
    <w:p>
      <w:r>
        <w:t xml:space="preserve">Warwickshiren yli 5 500 katuvaloa sammutetaan yöksi, jotta neuvoston kustannuksia voitaisiin leikata.</w:t>
      </w:r>
    </w:p>
    <w:p>
      <w:r>
        <w:rPr>
          <w:b/>
          <w:u w:val="single"/>
        </w:rPr>
        <w:t xml:space="preserve">Asiakirjan numero 50023</w:t>
      </w:r>
    </w:p>
    <w:p>
      <w:r>
        <w:t xml:space="preserve">Montreux'n jazzfestivaalin perustaja Claude Nobs kuolee</w:t>
      </w:r>
    </w:p>
    <w:p>
      <w:r>
        <w:t xml:space="preserve">76-vuotias kaatui harjoitellessaan maastohiihtoa joululomalla. Hän oli ollut sairaalahoidossa, mutta menehtyi 10. tammikuuta, festivaalin verkkosivuilla julkaistussa lausunnossa sanotaan. Genevenjärven rannalla järjestettävällä festivaalilla ovat esiintyneet muun muassa Miles Davis ja Santana. "Meille kaikille, joilla oli onni kohdata polkusi, tulet aina olemaan se, joka kyseenalaisti varmuudet", lausunnossa sanottiin. Järjestäjät olivat aiemmin sanoneet, että Nobsin onnettomuus ei vaikuta tämän vuoden tapahtumaan, joka järjestetään 5.-20. heinäkuuta. "Kannamme ja jatkamme hengessäsi kaikkea sitä, mitä opetit meille", torstaina annetussa lausunnossa lisätään. Nobs ja Atlantic Recordsin pääjohtaja Nesuhi Ertegun perustivat festivaalin vuonna 1967 ja varasivat ensimmäisiksi pääesiintyjiksi Charles Lloydin ja Keith Jarrettin. Nobs sai jopa maininnan "funky Claude" -nimellä, joka pelastaa lapsia Deep Purplen Smoke On The Water -kappaleessa vuonna 1973. Kappale kertoo tulipalosta, joka poltti Montreux Casinon, jossa festivaali järjestettiin, Frank Zappan konsertin aikana vuonna 1971.</w:t>
      </w:r>
    </w:p>
    <w:p>
      <w:r>
        <w:rPr>
          <w:b/>
        </w:rPr>
        <w:t xml:space="preserve">Yhteenveto</w:t>
      </w:r>
    </w:p>
    <w:p>
      <w:r>
        <w:t xml:space="preserve">Claude Nobs, joka perusti maailmankuulun Montreux'n jazzfestivaalin Sveitsissä, on kuollut hiihto-onnettomuudessa.</w:t>
      </w:r>
    </w:p>
    <w:p>
      <w:r>
        <w:rPr>
          <w:b/>
          <w:u w:val="single"/>
        </w:rPr>
        <w:t xml:space="preserve">Asiakirjan numero 50024</w:t>
      </w:r>
    </w:p>
    <w:p>
      <w:r>
        <w:t xml:space="preserve">Brasilia nostaa korkoa 10 prosenttiin taistellessaan inflaatiota vastaan</w:t>
      </w:r>
    </w:p>
    <w:p>
      <w:r>
        <w:t xml:space="preserve">Viimeisin koronnosto on nostanut ohjauskoron korkeimmalle tasolle sitten maaliskuun 2012. Koronnostot tapahtuvat, kun Brasilia on yrittänyt hillitä inflaatiota. Maan kuluttajahinnat nousivat lokakuussa 5,8 prosenttia vuotta aiemmasta, mikä ylittää päättäjien asettaman 4,5 prosentin tavoitteen. Hinnat ovat nousseet osittain Brasilian valuutan laskun vuoksi. Brasilian real on laskenut lähes 20 prosenttia suhteessa Yhdysvaltain dollariin tämän vuoden toukokuusta lähtien. Laskua on syytetty pääoman ulosvirtauksesta, joka johtuu spekulaatioista, joiden mukaan Yhdysvaltain keskuspankki vähentää elvytyspolitiikkaansa, mikä johtaa dollarin vahvistumiseen. Yhdysvaltain keskuspankki on käyttänyt määrällisenä elvytyksenä tunnettua ohjelmaa rahan määrän lisäämiseksi ja rahoitusjärjestelmän likviditeetin parantamiseksi. Osa tästä lisääntyneestä likviditeetistä on virrannut kehittyviin talouksiin, mikä on johtanut osakkeiden ja omaisuuserien hintojen nousuun viime vuosina. Pelko siitä, että Yhdysvallat saattaa supistaa ohjelmaa, on kuitenkin saanut sijoittajat vetämään rahaa pois Brasilian kaltaisista kehittyvistä maista, mikä on vahingoittanut niiden valuuttoja. Myös Aasian taloudet, kuten Indonesia ja Intia, ovat viime kuukausina kohdanneet samanlaisia ongelmia valuuttojensa kanssa.</w:t>
      </w:r>
    </w:p>
    <w:p>
      <w:r>
        <w:rPr>
          <w:b/>
        </w:rPr>
        <w:t xml:space="preserve">Yhteenveto</w:t>
      </w:r>
    </w:p>
    <w:p>
      <w:r>
        <w:t xml:space="preserve">Brasilian keskuspankki on nostanut viitekorkoaan 10 prosenttiin 9,5 prosentista, mikä on kuudes peräkkäinen kerta, kun se nostaa lainakustannuksia.</w:t>
      </w:r>
    </w:p>
    <w:p>
      <w:r>
        <w:rPr>
          <w:b/>
          <w:u w:val="single"/>
        </w:rPr>
        <w:t xml:space="preserve">Asiakirjan numero 50025</w:t>
      </w:r>
    </w:p>
    <w:p>
      <w:r>
        <w:t xml:space="preserve">Julkkisdoodleja piirretty keräämään varoja Cornwall Wildlife Trustille</w:t>
      </w:r>
    </w:p>
    <w:p>
      <w:r>
        <w:t xml:space="preserve">50-vuotisjuhlavuotensa kunniaksi Cornwall Wildlife Trust pyysi julkkiksia piirtämään meriaiheisia piirroksia. Jo Brand, Emma Thompson, Bill Oddie, Richard E Grant ja Sir Ben Kingsley ovat lahjoittaneet piirroksensa kerätäkseen varoja säätiölle. Taideteokset huutokaupataan verkossa. Rapuja ja delfiinejä Michael Morpurgo, Warhorse-kirjan kirjoittaja, on lisännyt piirroksensa osterinpyytäjästä ja kommentoinut: "Nyt näet, miksi kirjoitan vain doodleja". Puutarhuri Alan Titchmarsh on piirtänyt delfiinin ja kirjoittanut siihen sanonnan: "Mikään elämässä ei ole mustavalkoista - paitsi me - ja seeprat. " Näyttelijät Angela Griffin ja Antony Cotton ovat piirrelleet rapuja ja delfiinejä. Dania Shaw Cornwall Wildlife Trustista sanoi: "Olemme innoissamme saadessamme näin suuren määrän doodleja näin erilaiselta julkkisten joukolta." Hän sanoi, että he "toivovat keräävänsä yli 5000 puntaa Cornwallin villieläimille ja luonnonvaraisille paikoille". Myös cornwallilaiset taiteilijat, kuten kuvittajat Rebecca Cobb ja Michael Foreman, ovat toimittaneet töitä nettihuutokauppaan, joka on käynnissä eBayssä 2. joulukuuta asti.</w:t>
      </w:r>
    </w:p>
    <w:p>
      <w:r>
        <w:rPr>
          <w:b/>
        </w:rPr>
        <w:t xml:space="preserve">Yhteenveto</w:t>
      </w:r>
    </w:p>
    <w:p>
      <w:r>
        <w:t xml:space="preserve">Absolutely Fabulous -näyttelijä Joanna Lumleyn ja koomikko Frank Skinnerin doodle-taidetta huutokaupataan muun muassa cornwallilaisen hyväntekeväisyysjärjestön hyväksi.</w:t>
      </w:r>
    </w:p>
    <w:p>
      <w:r>
        <w:rPr>
          <w:b/>
          <w:u w:val="single"/>
        </w:rPr>
        <w:t xml:space="preserve">Asiakirjan numero 50026</w:t>
      </w:r>
    </w:p>
    <w:p>
      <w:r>
        <w:t xml:space="preserve">Taff Vale Railwayn henkilökunnan WW1-kuolemat merkitty QR-koodeilla</w:t>
      </w:r>
    </w:p>
    <w:p>
      <w:r>
        <w:t xml:space="preserve">Mobiililaitteilla luettavat digitaaliset QR-koodit on lisätty Taff Vale Railway Companyn kuolleiden työntekijöiden kunniakirjaan. Se sisältää tiedot siitä, milloin miehet kuolivat ja mihin heidät on haudattu tai missä heitä muistetaan, sekä lähiomaiset. Tutkijat haluavat kuulla sukulaisilta, joilla on lisätietoja kunniakirjassa olevista TVR:n miehistä. HistoryPoints-ryhmä on perustanut sen yhdessä Arriva Trains Walesin ja Network Railin kanssa. Asemapäällikkö Richard Martin sanoi: "On sopivaa, että ihmiset voivat nyt muistosunnuntaina ja milloin tahansa asemalla ollessaan saada hieman lisää tietoa Queen Streetin kunniakirjassa olevista nimistä." "Se on hyvä asia."</w:t>
      </w:r>
    </w:p>
    <w:p>
      <w:r>
        <w:rPr>
          <w:b/>
        </w:rPr>
        <w:t xml:space="preserve">Yhteenveto</w:t>
      </w:r>
    </w:p>
    <w:p>
      <w:r>
        <w:t xml:space="preserve">Cardiffin Queen Streetin asemalla muistetaan ensimmäisen maailmansodan aikana kuolleita rautatietyöläisiä.</w:t>
      </w:r>
    </w:p>
    <w:p>
      <w:r>
        <w:rPr>
          <w:b/>
          <w:u w:val="single"/>
        </w:rPr>
        <w:t xml:space="preserve">Asiakirjan numero 50027</w:t>
      </w:r>
    </w:p>
    <w:p>
      <w:r>
        <w:t xml:space="preserve">Londonderryn rautatieaseman kuulemisen tulokset viivästyvät</w:t>
      </w:r>
    </w:p>
    <w:p>
      <w:r>
        <w:t xml:space="preserve">Translink kieltäytyi luovuttamasta tietoja BBC Radio Foyle -radioyhtiölle, vaikka se pyysi tietoja vapaudesta. Kymmenen kuukautta sitten yleisölle ehdotettiin useita vaihtoehtoja. Aluekehitysministeri ja Translink eivät halunneet kommentoida asiaa. Vaihtoehtoina olivat joko nykyisen Watersiden aseman kunnostaminen, siirtäminen Watersiden vanhalle rautatieasemalle tai uuden aseman rakentaminen Ebringtoniin lähelle Peace Bridgeä. BBC Radio Foylelle kesäkuussa antamassaan lausunnossa Translink totesi seuraavaa: "Viimeistelemme parhaillaan kuulemisraporttia ja seuraavia vaiheita, joihin kuuluu useita tiedotustilaisuuksia keskeisille sidosryhmille. Tämän prosessin jälkeen ilmoitamme virallisesti julkisen kuulemisen tuloksista." SDLP:n kansanedustaja John Dallat sanoi: "Se ei ole vielä päättynyt: "Olen kyllästynyt tämän kuulemisen viivyttelyyn. "Translink aliarvioi täysin rautatien merkityksen Derrylle. "En ymmärrä, mikseivät he näe, että asemalle tarvitaan arvorakennus, jossa matkustajat voivat odottaa, mutta joka olisi myös matkailukohde. "Rautatiet eivät ole vain makuuvaunuja, vaan niissä on paljon matkailupotentiaalia." Syyskuussa ilmoitettiin, että Derryn ja Colerainen välisen rautatielinjan 22 miljoonan punnan suuruisen parannuksen toinen vaihe viivästyy vielä vuodella. Translinkin mukaan sillä oli vaikeuksia löytää oikeaa toimittajaa merkinantolaitteille. Suunnitelmat, joiden ansiosta junat voivat ohittaa toisensa, valmistuvat vasta vuonna 2016. Eamonn McCann Into The West -rautatiealan edunvalvontajärjestöstä sanoi: "On naurettavaa, että julkisen kuulemisen tulokset viivästyvät näin paljon. "Käytettävissä on muitakin rahoituslähteitä, ja Into The West on kirjoittanut Translinkin toimitusjohtajalle kertoakseen niistä. Niitä ovat muun muassa kansallinen arpajaiset ja ryhmät, jotka suojelevat kulttuuriperintöön kuuluvia rakennuksia. En usko, että näitä väyliä on tutkittu."</w:t>
      </w:r>
    </w:p>
    <w:p>
      <w:r>
        <w:rPr>
          <w:b/>
        </w:rPr>
        <w:t xml:space="preserve">Yhteenveto</w:t>
      </w:r>
    </w:p>
    <w:p>
      <w:r>
        <w:t xml:space="preserve">Londonderryssä sijaitsevan Watersiden rautatieaseman tulevaisuutta koskevan julkisen kuulemisen tulokset julkistetaan vasta helmikuussa, kymmenen kuukautta kuulemisen päättymisen jälkeen.</w:t>
      </w:r>
    </w:p>
    <w:p>
      <w:r>
        <w:rPr>
          <w:b/>
          <w:u w:val="single"/>
        </w:rPr>
        <w:t xml:space="preserve">Asiakirjan numero 50028</w:t>
      </w:r>
    </w:p>
    <w:p>
      <w:r>
        <w:t xml:space="preserve">Gloucestershiren poliisi lykkää rekrytointia</w:t>
      </w:r>
    </w:p>
    <w:p>
      <w:r>
        <w:t xml:space="preserve">Joukkojen rekrytointikielto kumottiin huhtikuussa, ja seuraavien 12 kuukauden aikana oli suunniteltu kolmea rekrytointikertaa. Ensimmäinen rekrytointi alkoi heinäkuussa 2010, mutta kahta seuraavaa on lykätty. Apulaispoliisipäällikkö Ivor Twydell sanoi: "Tämä on tietysti hyvin ikävä uutinen." "Ei olisi järkevää" Hän sanoi: "Emme ole tehneet tätä päätöstä kevyesti. Valitettavasti se heijastaa koko maassa vallitsevaa taloudellista tilannetta. "Haluamme yhtä paljon kuin muutkin jatkaa tasaista rekrytointia Gloucestershiren poliisilaitokselle, mutta rekrytointien jatkaminen ei yksinkertaisesti olisi järkevää, ennen kuin meillä on parempi käsitys siitä, miltä pitkän aikavälin taloudellinen tilanne näyttää", hän jatkaa. Hallituksen katsauksessa hahmotellaan menojen painopisteet tulevaisuudessa, kun se julkaistaan lokakuussa. Yksittäiset poliisivoimat eivät todennäköisesti saa tietoa rahoituksensa tasosta ennen joulukuuta. Poliisivoimien lausunnossa todetaan seuraavaa: "Vasta sen jälkeen poliisilaitos voi tehdä tietoon perustuvia päätöksiä poliisien tulevasta henkilöstömäärästä."</w:t>
      </w:r>
    </w:p>
    <w:p>
      <w:r>
        <w:rPr>
          <w:b/>
        </w:rPr>
        <w:t xml:space="preserve">Yhteenveto</w:t>
      </w:r>
    </w:p>
    <w:p>
      <w:r>
        <w:t xml:space="preserve">Gloucestershiren poliisi aikoo lykätä uusien alokkaiden ottamista siihen asti, kunnes hallituksen syksyllä tekemä kattava menojen tarkistaminen on päättynyt.</w:t>
      </w:r>
    </w:p>
    <w:p>
      <w:r>
        <w:rPr>
          <w:b/>
          <w:u w:val="single"/>
        </w:rPr>
        <w:t xml:space="preserve">Asiakirjan numero 50029</w:t>
      </w:r>
    </w:p>
    <w:p>
      <w:r>
        <w:t xml:space="preserve">Neath RFC:n likvidaatiomääräys hylättiin korkeimmassa oikeudessa</w:t>
      </w:r>
    </w:p>
    <w:p>
      <w:r>
        <w:t xml:space="preserve">Kirjaaja hylkäsi määräyksen Her Majesty's Revenue and Customsin (HMRC) asianajajien pyynnöstä sen jälkeen, kun HMRC oli hyväksynyt, että sen velat oli maksettu. Neath Football Clubilla, jolla on sama omistaja, on viikko aikaa maksaa velkansa tai se joutuu selvitystilaan. Barclays Bank hakee erillistä likvidaatiomääräystä sen jälkeen, kun se otti HMRC:n vastuulleen maaliskuussa. Maaliskuussa Neath RFC:n puheenjohtaja Geraint Hawkes sanoi, että Principality Premiership -liigaseuran maksamattomat velat maksettaisiin kokonaisuudessaan, jotta se ei joutuisi selvitystilaan. Ennen kuin Barclays Bank voi hakea jalkapalloseuran selvitystilaan asettamista, sen on esitettävä todisteet siitä, että viranomaiset ovat toimittaneet seuralle hakemuksen sen jälkeen, kun se otti asian hoitaakseen.</w:t>
      </w:r>
    </w:p>
    <w:p>
      <w:r>
        <w:rPr>
          <w:b/>
        </w:rPr>
        <w:t xml:space="preserve">Yhteenveto</w:t>
      </w:r>
    </w:p>
    <w:p>
      <w:r>
        <w:t xml:space="preserve">Neath Rugby Club on välttynyt Lontoossa sijaitsevan High Courtin likvidaatiomääräykseltä maksamattomia veroja koskevan kiistan jälkeen.</w:t>
      </w:r>
    </w:p>
    <w:p>
      <w:r>
        <w:rPr>
          <w:b/>
          <w:u w:val="single"/>
        </w:rPr>
        <w:t xml:space="preserve">Asiakirjan numero 50030</w:t>
      </w:r>
    </w:p>
    <w:p>
      <w:r>
        <w:t xml:space="preserve">Coronoavirus: Pohjois-Irlannin matkailuala irtisanoo 1 300 työntekijää pysyvästi</w:t>
      </w:r>
    </w:p>
    <w:p>
      <w:r>
        <w:t xml:space="preserve">Richard MorganBBC News NI:n taloustoimittaja Järjestö toteutti koko toimialan kattavan tutkimuksen ennen pääsiäistä. Se sai vastauksia 1 300 organisaatiolta, joista 708:aa pidettiin "täysin täytettynä". Tourism NI:n toimitusjohtaja John McGrillen sanoi, että tulokset vahvistavat Covid-19:n merkittävän vaikutuksen. Puolet verkkokyselyyn vastanneista yrityksistä oli vähentänyt henkilöstöä, ja 427 yrityksessä oli lomautettu, irtisanottu tai lomautettu tilapäisesti 9 000 työntekijää. Lisäksi 1 300 kokoaikaista, osa-aikaista ja kausityöntekijää on irtisanottu pysyvästi. Matkailu- ja ravintola-ala olivat kaksi ensimmäisistä aloista, jotka kärsivät koronaviruksen maailmanlaajuisesta leviämisestä, sillä monet ihmiset peruivat matkasuunnitelmansa ja hallitukset asettivat rajoituksia. Toimialat pelkäävät, että ne voivat toipua viimeisinä, jos lukitusrajoituksia lievennetään vaiheittain. Maanantaina avattiin Stormontin avustusohjelma, jonka avulla kyseisten alojen yritykset voivat saada 25 000 puntaa, jotta ne selviytyisivät kriisistä. Pohjois-Irlannin matkailualan mukaan monet tutkituista yrityksistä eivät ole varmoja siitä, ovatko ne oikeutettuja tukeen, mikä voi aiheuttaa lisää kassavirtaongelmia. "On kuitenkin selvää, että tarvitaan lisää jatkuvaa tukea ja ohjausta, jotta monet yritykset selviytyisivät", McGrillen sanoi. "Käytämme näitä tietoja myös jatkaaksemme omien yritystukiemme uudelleenmuotoilua ja kehitellessämme alan laajuista reagointisuunnitelmaa", hän lisäsi.</w:t>
      </w:r>
    </w:p>
    <w:p>
      <w:r>
        <w:rPr>
          <w:b/>
        </w:rPr>
        <w:t xml:space="preserve">Yhteenveto</w:t>
      </w:r>
    </w:p>
    <w:p>
      <w:r>
        <w:t xml:space="preserve">Pohjois-Irlannin matkailuala on "hyvin huolissaan" koronaviruksen pitkäaikaisista vaikutuksista alaan sen jälkeen, kun tutkimus osoitti, että 1 300 matkailualan työntekijää on menettänyt pysyvästi työpaikkansa.</w:t>
      </w:r>
    </w:p>
    <w:p>
      <w:r>
        <w:rPr>
          <w:b/>
          <w:u w:val="single"/>
        </w:rPr>
        <w:t xml:space="preserve">Asiakirjan numero 50031</w:t>
      </w:r>
    </w:p>
    <w:p>
      <w:r>
        <w:t xml:space="preserve">Palomiehet taistelevat uusinta Morayn maastopaloa vastaan</w:t>
      </w:r>
    </w:p>
    <w:p>
      <w:r>
        <w:t xml:space="preserve">Lukuisat miehistöt ovat osallistuneet sammutustöihin Johnstripessä lähellä Dunphailia, Forresin eteläpuolella sijaitsevan Johnstripen alueella. Helikopterit ovat myös pudottaneet vettä ilmasta. Palomiehet hälytettiin torstaina kello 16.13 sen jälkeen, kun tulipalo oli syttynyt yli 2 neliökilometrin (0,8 mailia) laajuisella nummialueella ja metsämaalla ja tunkeutunut paikallisille teille. Neljä miehistöä oli paikalla yön yli. Palokunta on varoittanut, että maastopalojen riski on kasvanut koko Skotlannissa perjantaihin asti lämpimän ja kuivan sään vuoksi. Moray on kärsinyt viime viikkoina pahoin nummipaloista. Viime kuussa Knockandossa sijaitsevan Paul's Hillin tuulipuiston lähellä syttynyt maastopalo oli yksi suurimmista Yhdistyneessä kuningaskunnassa moneen vuoteen. Palomiehet ovat paikalla myös Sutherlandin pohjoisosassa syttyneessä maastopalossa. Melvichin ja Strathyn välissä sijaitseva nummipalo alkoi sunnuntaina, ja tulipalo vaikutti sähkötoimituksiin 800 kotiin yhdessä vaiheessa.</w:t>
      </w:r>
    </w:p>
    <w:p>
      <w:r>
        <w:rPr>
          <w:b/>
        </w:rPr>
        <w:t xml:space="preserve">Yhteenveto</w:t>
      </w:r>
    </w:p>
    <w:p>
      <w:r>
        <w:t xml:space="preserve">Palomiehet ovat taistelleet uutta maastopaloa vastaan, joka on tuhonnut kanervia ja metsää Morayssa.</w:t>
      </w:r>
    </w:p>
    <w:p>
      <w:r>
        <w:rPr>
          <w:b/>
          <w:u w:val="single"/>
        </w:rPr>
        <w:t xml:space="preserve">Asiakirjan numero 50032</w:t>
      </w:r>
    </w:p>
    <w:p>
      <w:r>
        <w:t xml:space="preserve">JK Rowling julkaisee ensimmäisen osan Yhdysvaltain Magic-sarjasta</w:t>
      </w:r>
    </w:p>
    <w:p>
      <w:r>
        <w:t xml:space="preserve">Sarjassa käsitellään taikuuteen liittyviä aiheita, kuten Salemin noitaoikeudenkäyntejä ja Amerikan alkuperäisasukkaiden legendoja. Ensimmäinen osa, The History of Magic in North America, esiteltiin Pottermoressa maanantaina. Sarja on alkusoittoa Potter-elokuvien spin-offin Fantastic Beasts and Where to Find Them (Fantastiset pedot ja mistä heidät löytää) julkaisulle. Ensimmäinen neljästä osasta käsittelee 14.-17. vuosisatoja, ja se alkaa selittämällä, että velhot tiesivät Amerikasta kauan ennen kuin jästit tiesivät - ja että amerikkalaisilla on myös oma terminsä jästeille. Rowling jatkaa kuvaamalla Amerikan alkuperäiskansojen taikayhteisöä. Toinen keskiviikkona julkaistu kirjoitus. Muita Rowlingin sarjassa käsiteltäviä aiheita ovat muun muassa Ilvermorny, Rowlingin nimi Pohjois-Amerikan velhokoululle, ja The Magical Congress Of The United States of America, hänen Yhdysvaltain vastineensa taikaministeriölle. Fantastic Beasts -elokuva tulee elokuvateattereihin marraskuussa, ja sen pääosassa Eddie Redmayne näyttelee "taikatieteilijä" Newt Scamanderia, joka kirjoittaa Tylypahkan koulun oppikirjaa oudoista ja ihmeellisistä kuvitteellisista olennoista, joihin hän törmää. Rowling on kirjoittanut elokuvan käsikirjoituksen, joka perustuu hänen vuonna 2001 julkaisemaansa Harry Potter -spin-off-kirjaan. Ja kirjailija julkaisee nyt Pohjois-Amerikassa Magicin, jotta elokuvalle saadaan kontekstia ja taustatarinaa.</w:t>
      </w:r>
    </w:p>
    <w:p>
      <w:r>
        <w:rPr>
          <w:b/>
        </w:rPr>
        <w:t xml:space="preserve">Yhteenveto</w:t>
      </w:r>
    </w:p>
    <w:p>
      <w:r>
        <w:t xml:space="preserve">JK Rowling on julkaissut tiistaina Pottermore-sivustolla ensimmäisen osan neliosaisesta sarjasta, jonka yhteisnimi on Magic in North America.</w:t>
      </w:r>
    </w:p>
    <w:p>
      <w:r>
        <w:rPr>
          <w:b/>
          <w:u w:val="single"/>
        </w:rPr>
        <w:t xml:space="preserve">Asiakirjan numero 50033</w:t>
      </w:r>
    </w:p>
    <w:p>
      <w:r>
        <w:t xml:space="preserve">Mies lahjoittaa erehdyksessä vaimonsa "korvaamattoman" hääpuvun</w:t>
      </w:r>
    </w:p>
    <w:p>
      <w:r>
        <w:t xml:space="preserve">Natalie Gelbertin aviomies oli viemässä lahjoitussäkkejä Goodwilliin - mutta hänen hääpukunsa oli myös heidän autossaan kuivapesussa. Hän yrittää nyt jäljittää sitä sen jälkeen, kun puku myytiin tiettävästi lauantaina 25 dollarilla (20 punnalla). Rouva Gelbertin Facebook-vetoomusta on jaettu verkossa yli 19 000 kertaa. Pariskunta kertoo maksavansa edelleen erissä hääpuvusta 18 kuukautta sitten. He toivovat voivansa ostaa sen takaisin ja kuvailivat mekkoa "hyvin tunteelliseksi ja sellaiseksi, jota ei voi korvata". "Tiedän, että sille, joka sen osti, se oli loistava kauppa ja myytiin pilkkahintaan, mutta minulle se on korvaamaton", hän sanoi.</w:t>
      </w:r>
    </w:p>
    <w:p>
      <w:r>
        <w:rPr>
          <w:b/>
        </w:rPr>
        <w:t xml:space="preserve">Yhteenveto</w:t>
      </w:r>
    </w:p>
    <w:p>
      <w:r>
        <w:t xml:space="preserve">Pohjois-Carolinasta kotoisin oleva yhdysvaltalaisnainen on käynnistänyt verkkovetoomuksen sen jälkeen, kun hänen miehensä lahjoitti vahingossa hänen hääpukunsa hyväntekeväisyyteen.</w:t>
      </w:r>
    </w:p>
    <w:p>
      <w:r>
        <w:rPr>
          <w:b/>
          <w:u w:val="single"/>
        </w:rPr>
        <w:t xml:space="preserve">Asiakirjan numero 50034</w:t>
      </w:r>
    </w:p>
    <w:p>
      <w:r>
        <w:t xml:space="preserve">Stoke-on-Trentin "paholaisen pilkkaama" yleislääkäri syyllistyi virkavirheeseen</w:t>
      </w:r>
    </w:p>
    <w:p>
      <w:r>
        <w:t xml:space="preserve">Thomas O'Brien Corbridge Health Centrestä Stoke-on-Trentissä kertoi potilaalle myös, että psykiatrit ovat "vaarallisia" ja että hänen pitäisi lopettaa psykiatrien tapaaminen. Medical Practitioners Tribunal Service totesi, että tohtori O'Brienin vaatimukset olivat "huomattavasti alhaisemmat" kuin vaaditut. Tuomioistuimen on määrä päättää myöhemmin, millaisia seuraamuksia hänelle määrätään. "Okkultistisia esineitä" Tuomioistuin totesi myös, että lääkäri oli sanonut, että hänen vaimonsa, joka on uskonparantaja, voi parantaa sairauksia ilman lääkkeitä. Potilas, jonka henkilöllisyyttä ei voida paljastaa, kertoi lautakunnalle, että hänen miehensä oli kuorma-autonkuljettaja ja toi mukanaan esineitä, kuten "eebenpuisia figuureja". Tohtori O'Brien ja hänen vaimonsa kertoivat potilaalle, että esineet olivat "paholaisen esineitä", ja antoivat hänelle luettelon "okkulttisista esineistä", joita hänen tulisi välttää. Lautakunta kuuli, kuinka tohtori O'Brien meni potilaan makuuhuoneeseen ja vaihtoi television gospel-kanavalle. Lautakunta katsoi, että tohtori O'Brien aiheutti potilailleen kärsimystä ja ahdistusta ja että hän "ei pystynyt pitämään ammatillista rajaa yllä ensimmäisestä konsultaatiosta lähtien". "Lautakunta haluaa tehdä selväksi, että se ei tuomitse tohtori O'Brienin henkilökohtaisia uskonnollisia vakaumuksia. "Se kuitenkin arvioi sitä, miten voimakkaasti, laajasti ja miten hän käytti näitä näkemyksiä haavoittuvassa asemassa olevaan potilaaseen." Aiheeseen liittyvät Internet-linkit Medical Practitioners Tribunal Service General Medical Council (yleislääkärineuvosto)</w:t>
      </w:r>
    </w:p>
    <w:p>
      <w:r>
        <w:rPr>
          <w:b/>
        </w:rPr>
        <w:t xml:space="preserve">Yhteenveto</w:t>
      </w:r>
    </w:p>
    <w:p>
      <w:r>
        <w:t xml:space="preserve">Yleislääkäri, joka kertoi potilaalle, että paholainen "kiusasi" häntä ennen kuin hän vaihtoi televisionsa evankeliseen kanavaan, on todettu syylliseksi virkavirheeseen.</w:t>
      </w:r>
    </w:p>
    <w:p>
      <w:r>
        <w:rPr>
          <w:b/>
          <w:u w:val="single"/>
        </w:rPr>
        <w:t xml:space="preserve">Asiakirjan numero 50035</w:t>
      </w:r>
    </w:p>
    <w:p>
      <w:r>
        <w:t xml:space="preserve">Etchesin fossiilikokoelmalle uusi museo Kimmeridgessä</w:t>
      </w:r>
    </w:p>
    <w:p>
      <w:r>
        <w:t xml:space="preserve">Viiden miljoonan punnan arvoisessa rakennuksessa säilytetään fossiileja, jotka Kimmeridgen asukas Steve Etches on kerännyt ja joita hän oli aiemmin säilyttänyt autotallissaan. Etchesin kokoelmassa on yli 2 000 näytettä, joista osa on tieteelle aiemmin tuntemattomia. Etches sanoi toivovansa, että museo "stimuloisi mielikuvitusta". Hän on kerännyt fossiileja 35 vuoden ajan, mutta aiemmin hän oli säilyttänyt niitä autotallissaan, jonka hän avasi yksityiseksi museoksi. Museossa on esillä fossiilinäytteitä, videoesityksiä ja työpaja, jossa kävijät voivat tutustua esineiden paljastamiseen ja puhdistamiseen näyttelyä varten. Sen uskotaan olevan suurin kokoelma Kimmeridgen savifossiileja Luonnonhistoriallisen museon ulkopuolella. Etches, joka sai MBE-tunnustuksen paleontologian hyväksi tehdyistä ansioista, sanoi, että museo oli ollut "pitkään suunnitteilla". Hän sanoi: Etches sanoi: "Et ole täällä ikuisesti, joten on kätevää välittää tietoa, jota olen kerännyt viimeisten 35 vuoden aikana." Hän sanoi: "En ole täällä ikuisesti, joten on kätevää välittää tietoa, jota olen kerännyt viimeisten 35 vuoden aikana". Kimmeridge Trust -järjestön hallinnoima, lotterian rahoittama museo sisältää myös Purbeckin kylän sosiaalikeskuksen. Säätiön toimitusjohtaja Simon Allen sanoi, että fossiilikokoelma on "maailmanlaajuisesti arvostettu". "On vain oikein, että Etchesin kokoelma säilytetään Kimmeridgessä, josta se löydettiin", hän lisäsi,</w:t>
      </w:r>
    </w:p>
    <w:p>
      <w:r>
        <w:rPr>
          <w:b/>
        </w:rPr>
        <w:t xml:space="preserve">Yhteenveto</w:t>
      </w:r>
    </w:p>
    <w:p>
      <w:r>
        <w:t xml:space="preserve">Uusi museo on avattu, jossa on kokoelma jopa 150 miljoonaa vuotta vanhoja fossiileja, jotka amatöörikeräilijä löysi Dorsetin Jurassic Coastilta.</w:t>
      </w:r>
    </w:p>
    <w:p>
      <w:r>
        <w:rPr>
          <w:b/>
          <w:u w:val="single"/>
        </w:rPr>
        <w:t xml:space="preserve">Asiakirjan numero 50036</w:t>
      </w:r>
    </w:p>
    <w:p>
      <w:r>
        <w:t xml:space="preserve">Portugalin talouskehitystä tarkastellaan</w:t>
      </w:r>
    </w:p>
    <w:p>
      <w:r>
        <w:t xml:space="preserve">Portugalin johtajat lupasivat joukon uudistuksia vastineeksi toukokuussa 2011 myönnetystä pelastuspaketista. Niin kutsutun troikan vierailu ratkaisee, saako maa seuraavan erän pelastusvaroja. Sen odotetaan täyttävän kriteerit. Vierailun piti alun perin tapahtua tämän vuoden heinäkuussa, mutta sitä lykättiin poliittisen kriisin vuoksi. Kustannusten nousu pelottaa Portugalin talouden epävakauden pelätään jatkuvan, ja lainakustannukset ovat jälleen nousseet viime kuukausina. Portugalin 10 vuoden valtionlainan viitelainan tuotto nousi yli 7 prosentin rajan aiemmin tänä kesänä. Tämä on taso, jolla muut Euroopan maat ovat hakeneet pelastustukea. Vaikka Portugalin työttömyys on euroalueen korkeimpia, erityisesti nuorten keskuudessa, maa kuitenkin raportoi 1,1 prosentin kasvusta vuoden 2013 toisella neljänneksellä sen jälkeen, kun sen vientimarkkinat olivat vahvistuneet. Portugali sai toukokuussa 2011 78 miljardia euroa (102 miljardia dollaria; 67 miljardia puntaa) ja aloitti vastineeksi tiukan säästöohjelman. Portugalin hallitus sanoo, että se on hyvässä vauhdissa selviytyäkseen pelastusohjelmasta kesäkuussa 2014.</w:t>
      </w:r>
    </w:p>
    <w:p>
      <w:r>
        <w:rPr>
          <w:b/>
        </w:rPr>
        <w:t xml:space="preserve">Yhteenveto</w:t>
      </w:r>
    </w:p>
    <w:p>
      <w:r>
        <w:t xml:space="preserve">Kansainvälisen valuuttarahaston, Euroopan komission ja Euroopan keskuspankin edustajat ovat aloittaneet viimeisimmän tarkastuksen Portugalin talouden tilasta.</w:t>
      </w:r>
    </w:p>
    <w:p>
      <w:r>
        <w:rPr>
          <w:b/>
          <w:u w:val="single"/>
        </w:rPr>
        <w:t xml:space="preserve">Asiakirjan numero 50037</w:t>
      </w:r>
    </w:p>
    <w:p>
      <w:r>
        <w:t xml:space="preserve">Etelä-Yorkshiren poliisin tatuointisäännöt voivat vähentää kansalaisten tukea.</w:t>
      </w:r>
    </w:p>
    <w:p>
      <w:r>
        <w:t xml:space="preserve">Etelä-Yorkshiren poliisin mukaan kasvojen, kaulan tai käsien tatuoinnit ja "äärimmäiset ja elävät" hiusvärit eivät ole sallittuja. Unite on kuvaillut sekä poliiseja että siviilihenkilöstöä koskevaa käytäntöä "ankaraksi". Poliisin mukaan oli "väärin" sanoa, että politiikka voisi vaikuttaa yleisön luottamukseen. Lisää tarinoita Yorkshiresta Ulkonäkö- ja standardisäännöstö, joka otettiin käyttöön aiemmin tänä vuonna, koskee kaikkia poliiseja ja henkilökuntaa, myös niitä, jotka eivät ole julkisissa tehtävissä. Sääntöjen mukaan: Myös muita jalkineita, koruja ja meikkiä koskevia sääntöjä on otettu käyttöön. Toimintaohjeissa todetaan, että jotkin sääntöjen rikkomiset voidaan katsoa törkeäksi virkavirheeksi ja ne voivat johtaa irtisanomismenettelyyn. Uniten aluejohtaja Shane Sweeting sanoi: "Tämä on ankaraa politiikkaa, joka on täysin tarpeeton. "Tatuointeja ja hiustenväriä koskevat säännöt merkitsevät sitä, että Etelä-Yorkshiren poliisi ja poliisin henkilökunta eivät heijasta sitä yhteisöä, jota he palvelevat, mikä on välttämätöntä, jotta he saisivat suuren yleisön tuen." Etelä-Yorkshiren poliisin mukaan politiikka on osa laajempaa pyrkimystä "saavuttaa huippuosaamista kaikilla suorituskyvyn osa-alueilla", ja siinä erotetaan toisistaan se, mikä on sopivaa julkisissa ja muissa kuin julkisissa tehtävissä: "Se, mitä joissakin tahoissa kutsutaan "ankaraksi", on vain selkeä ja kohtuullinen joukko odotuksia, jotka koskevat henkilöstömme ammatillista esiintymistä. "Politiikan tarkoituksena on varmistaa, että koko henkilöstömme noudattaa sitä, mitä ammattimaiselta, nykyaikaiselta ja kurinalaiselta yksiköltä voidaan kohtuudella odottaa", hän jatkaa.</w:t>
      </w:r>
    </w:p>
    <w:p>
      <w:r>
        <w:rPr>
          <w:b/>
        </w:rPr>
        <w:t xml:space="preserve">Yhteenveto</w:t>
      </w:r>
    </w:p>
    <w:p>
      <w:r>
        <w:t xml:space="preserve">Kielto tatuoinneista ja värjätyistä hiuksista poliiseille ja henkilökunnalle voi johtaa yleisön tuen menettämiseen, koska poliisit "eivät heijasta palvelemaansa yhteisöä", kuten ammattiliitto on sanonut.</w:t>
      </w:r>
    </w:p>
    <w:p>
      <w:r>
        <w:rPr>
          <w:b/>
          <w:u w:val="single"/>
        </w:rPr>
        <w:t xml:space="preserve">Asiakirjan numero 50038</w:t>
      </w:r>
    </w:p>
    <w:p>
      <w:r>
        <w:t xml:space="preserve">Venezuelan kriisi: Goodyearin henkilökunta saa "10 renkaan" erorahan</w:t>
      </w:r>
    </w:p>
    <w:p>
      <w:r>
        <w:t xml:space="preserve">Laadukkaat renkaat ovat arvokkaita mustassa pörssissä maassa, jossa on krooninen pula kaikenlaisista tavaroista. Useat ulkomaiset yritykset ovat vetäytyneet Venezuelasta kasvavaan talouskriisiin ja Yhdysvaltojen pakotteisiin vedoten. Presidentti Nicolás Maduro on syyttänyt vastustajiaan ja Yhdysvaltoja "taloussodan" käymisestä hänen hallitustaan vastaan. Goodyear sanoi maanantaina antamassaan lausunnossa, että se "on tehnyt vaikean päätöksen lopettaa renkaiden valmistuksen" Venezuelassa, kertoo uutistoimisto Reuters. "Tavoitteenamme oli ollut ylläpitää toimintaa, mutta taloudelliset olosuhteet ja Yhdysvaltojen pakotteet ovat tehneet siitä mahdotonta." Yhtiö kertoi, että se oli suorittamassa erokorvauksia, joihin kuului muun muassa 10 renkaan antaminen jokaiselle työntekijälle. Goodyear on Kelloggin, Kimberley Clarkin ja useiden lentoyhtiöiden jälkeen viimeisin monikansallinen yritys, joka jättää Venezuelan. Venezuela on ollut pahassa talouskriisissä vuodesta 2014 lähtien. Arviolta 2,3 miljoonaa kansalaista on paennut hyperinflaatiota, sähkökatkoksia sekä ruoka- ja lääkepulaa. Kahden viime vuoden aikana presidentti Donald Trumpin Yhdysvaltain hallinto on asettanut pakotteita kymmenille venezuelalaisille, mukaan lukien korkeille virkamiehille. Washington syyttää heitä korruptiosta, huumekaupasta ja ihmisoikeusloukkauksista - väitteet he kiistävät.</w:t>
      </w:r>
    </w:p>
    <w:p>
      <w:r>
        <w:rPr>
          <w:b/>
        </w:rPr>
        <w:t xml:space="preserve">Yhteenveto</w:t>
      </w:r>
    </w:p>
    <w:p>
      <w:r>
        <w:t xml:space="preserve">Goodyearin Venezuelan työntekijät saavat kukin 10 rengasta osana erorahaa, kun yhdysvaltalainen yritys lopettaa toimintansa maassa.</w:t>
      </w:r>
    </w:p>
    <w:p>
      <w:r>
        <w:rPr>
          <w:b/>
          <w:u w:val="single"/>
        </w:rPr>
        <w:t xml:space="preserve">Asiakirjan numero 50039</w:t>
      </w:r>
    </w:p>
    <w:p>
      <w:r>
        <w:t xml:space="preserve">Covid Skotlannissa: Sanquhar ja Kelloholm: ylimääräistä testausta tarjolla</w:t>
      </w:r>
    </w:p>
    <w:p>
      <w:r>
        <w:t xml:space="preserve">NHS Dumfries and Galloway on kehottanut kaikkia Sanquharin tai Kelloholmin alueella asuvia, joilla on oireita, hakeutumaan testeihin. Sanquharin akatemian S1- ja S2-oppilaita on myös kehotettu pysymään kotona tapausten lisääntymisen vuoksi. Dumfries and Gallowayn neuvoston mukaan oppilaiden odotetaan voivan palata luokkiin maanantaina. Terveyslautakunta ilmoitti, että Upper Nithsdalessa esiintyneiden tapausten "lisääntyneen määrän" vuoksi otettiin käyttöön lisää testauskapasiteettia. Liikkuva yksikkö on Kelloholmin Mill Hill -keskuksessa perjantaina ja sen jälkeen maanantaista keskiviikkoon. Viimeaikaiset luvut ovat osoittaneet, että Dumfries ja Galloway kuuluu niihin neuvoston alueisiin, joilla Covid-tapausten esiintyvyys on alhaisin. Skotlannin hallituksen torstaina antamat luvut osoittivat kolme uutta tapausta viimeisen 24 tunnin aikana. Alueen terveyslautakunta on kuitenkin kehottanut ihmisiä "noudattamaan sääntöjä" alhaisista tartuntamääristä ja korkeasta rokotustasosta huolimatta.</w:t>
      </w:r>
    </w:p>
    <w:p>
      <w:r>
        <w:rPr>
          <w:b/>
        </w:rPr>
        <w:t xml:space="preserve">Yhteenveto</w:t>
      </w:r>
    </w:p>
    <w:p>
      <w:r>
        <w:t xml:space="preserve">Lisätestejä on otettu käyttöön vastauksena Covid-tapausten lisääntymiseen eräässä Skotlannin eteläosassa sijaitsevassa yhteisössä.</w:t>
      </w:r>
    </w:p>
    <w:p>
      <w:r>
        <w:rPr>
          <w:b/>
          <w:u w:val="single"/>
        </w:rPr>
        <w:t xml:space="preserve">Asiakirjan numero 50040</w:t>
      </w:r>
    </w:p>
    <w:p>
      <w:r>
        <w:t xml:space="preserve">Admiralin ennätystulokset tuovat henkilöstölle 3600 punnan voitto-osuuden.</w:t>
      </w:r>
    </w:p>
    <w:p>
      <w:r>
        <w:t xml:space="preserve">Yrityksen, jolla on toimistot Newportissa ja Swanseassa, voitto ennen veroja kasvoi 18 prosenttia 476,2 miljoonaan puntaan vuonna 2018. Vakuutusyhtiö, joka omistaa muun muassa Elephant- ja Confused.com-brändit, sai 14 prosenttia enemmän asiakkaita, 6,5 miljoonaa, mutta sen kotitalousosastoa koettelivat moottoriajoneuvo-osaston hidastuminen ja äärimmäiset sääolot. Henkilöstö sai samanlaisen bonuksen vuonna 2018. Puheenjohtaja Annette Court sanoi: "Olen iloinen siitä, että konserni on jälleen kerran tehnyt ennätystuloksen, ja yhtä iloinen olen siitä, että Sunday Times on valinnut Admiralin Yhdistyneen kuningaskunnan parhaaksi suuryritykseksi, jossa on hyvä työskennellä. "Tämä on osoitus omaleimaisesta kulttuuristamme, jossa henkilöstömme omistautuminen ja intohimo ovat avainasemassa, kun haluamme varmistaa asiakkaillemme parhaan mahdollisen palvelun ja tuottaa jälleen kerran vahvan tuloksen."</w:t>
      </w:r>
    </w:p>
    <w:p>
      <w:r>
        <w:rPr>
          <w:b/>
        </w:rPr>
        <w:t xml:space="preserve">Yhteenveto</w:t>
      </w:r>
    </w:p>
    <w:p>
      <w:r>
        <w:t xml:space="preserve">Noin 10 000 autovakuutusyhtiö Admiralin työntekijää saa ilmaisia osakkeita 3600 punnan arvosta sen jälkeen, kun Cardiffissa sijaitseva yhtiö teki ennätyksellisen voiton koko vuodelta.</w:t>
      </w:r>
    </w:p>
    <w:p>
      <w:r>
        <w:rPr>
          <w:b/>
          <w:u w:val="single"/>
        </w:rPr>
        <w:t xml:space="preserve">Asiakirjan numero 50041</w:t>
      </w:r>
    </w:p>
    <w:p>
      <w:r>
        <w:t xml:space="preserve">Cotswoldin höyryrautatie avaa kaksi linjaa maanvyörymien jälkeen</w:t>
      </w:r>
    </w:p>
    <w:p>
      <w:r>
        <w:t xml:space="preserve">Gloucestershire Warwickshire Steam Railway on myös laajentanut reittiään Lavertoniin asti osana pidemmän aikavälin suunnitelmia päästä Honeybourneen. Viime toukokuussa radalla tapahtunut maanvyörymä maksoi vajaan miljoonan punnan korjauskustannukset, ja toinen maanvyörymä tammikuussa katkaisi radan kahtia. Korjausten loppuunsaattamiseksi on käynnissä varainkeräyspyyntö. Yksi rautatieyhtiö tarjoaa 2. huhtikuuta alkaen yhdeksän mailin edestakaista matkaa Toddingtonista Hailes Abbeyn ja Lavertonin kautta dieselveturilla. Toinen tarjoaa 22. huhtikuuta alkaen paluuhöyryjunavuoroja Cheltenhamin kilparadalta Winchcombeen - 14 mailin edestakainen matka. Vapaaehtoisten pyörittämä rautatie aloitti toimintansa 30 vuotta sitten, ja se kuljettaa vuosittain 75 000 matkustajaa. Aiheeseen liittyvät Internet-linkit Gloucestershire Warwickshire Railway (Gloucestershire Warwickshire Railway)</w:t>
      </w:r>
    </w:p>
    <w:p>
      <w:r>
        <w:rPr>
          <w:b/>
        </w:rPr>
        <w:t xml:space="preserve">Yhteenveto</w:t>
      </w:r>
    </w:p>
    <w:p>
      <w:r>
        <w:t xml:space="preserve">Cotswoldin perinteinen höyryrautatielinja avataan uudelleen kahtena rautatienä viime vuonna tapahtuneiden kahden maanvyörymän jälkeen.</w:t>
      </w:r>
    </w:p>
    <w:p>
      <w:r>
        <w:rPr>
          <w:b/>
          <w:u w:val="single"/>
        </w:rPr>
        <w:t xml:space="preserve">Asiakirjan numero 50042</w:t>
      </w:r>
    </w:p>
    <w:p>
      <w:r>
        <w:t xml:space="preserve">Kentin postitoimiston ulkopuolelta löytynyt puffin päästettiin takaisin luontoon.</w:t>
      </w:r>
    </w:p>
    <w:p>
      <w:r>
        <w:t xml:space="preserve">Mies havaitsi linnun Stroodissa 11. marraskuuta, ja se vietiin paikalliselle eläinlääkärille ennen kuin se siirrettiin RSPCA:n Mallydams Woodiin East Sussexiin. Johtaja Bel Deering kertoi, että Pat-nimellä kutsuttu peippo oli ollut "melko heikko ja horjuva", mutta sillä ei ollut vammoja. Se päästettiin takaisin merelle nousuveden aikaan Pett Level -rannalla. Deering kertoi, että sille oli syötetty tuoreita hiekka-ankeriaita ja kilohailia, ja se sai säännöllisesti pulahtaa keskuksen altaaseen. Hän sanoi, että oli "hieman mysteeri, miten se päätyi sairaana Stroodiin", ja että postitoimiston edessä oleva jalkakäytävä oli "epätavallinen elinympäristö kuhmulle". "Koska tavallisesti haahkoja tavataan pohjoisemmassa kuin Medwayssä, Pat on meille poikkeuksellinen tapaus, ja se on herättänyt paljon kiinnostusta henkilökunnan ja vapaaehtoisten keskuudessa", hän sanoi. RSPCA:n tiedottaja lisäsi, että kuha oli saanut lempinimen Pat maailman suosikkipostimiehen mukaan.</w:t>
      </w:r>
    </w:p>
    <w:p>
      <w:r>
        <w:rPr>
          <w:b/>
        </w:rPr>
        <w:t xml:space="preserve">Yhteenveto</w:t>
      </w:r>
    </w:p>
    <w:p>
      <w:r>
        <w:t xml:space="preserve">Kentissä sijaitsevan postikonttorin ulkopuolelta jalkakäytävältä löytynyt nuori kuha on vapautettu luontoon sen jälkeen, kun RSPCA on hoitanut sen terveeksi.</w:t>
      </w:r>
    </w:p>
    <w:p>
      <w:r>
        <w:rPr>
          <w:b/>
          <w:u w:val="single"/>
        </w:rPr>
        <w:t xml:space="preserve">Asiakirjan numero 50043</w:t>
      </w:r>
    </w:p>
    <w:p>
      <w:r>
        <w:t xml:space="preserve">Microsoftin tulos laskee, mutta laitteistomyynti kasvaa</w:t>
      </w:r>
    </w:p>
    <w:p>
      <w:r>
        <w:t xml:space="preserve">Yhdysvaltain dollarin vahvistumisella oli "merkittävä vaikutus" tulokseen, ohjelmistoyritys sanoi. Lisäksi se otti neljänneksen aikana 190 miljoonan dollarin veloituksen liiketoimintansa uudelleenjärjestelystä, joka sisältää Nokian matkapuhelinyksikön sulauttamisesta aiheutuneet kustannukset. Pilvipalveluiden myynti kuitenkin kaksinkertaistui, mikä ylitti odotukset ja nosti osakkeita. Microsoftin mukaan tämän liiketoiminnan odotetaan tuottavan 6,3 miljardin dollarin vuosimyynnin. "Näimme uskomatonta kasvua pilvipalveluissamme tällä vuosineljänneksellä", sanoi Microsoftin toimitusjohtaja Satya Nadella tulosjulkistuksen yhteydessä antamassaan lausunnossa. Sijoittajia ilahdutti myös yrityksen laitteistomyynnin kasvu, joka tasoitti Windows-ohjelmistoliiketoiminnan laskua. Kaiken kaikkiaan liikevaihto kasvoi 6 prosenttia 21,7 miljardiin dollariin kolmannella neljänneksellä. Microsoft raportoi taloudelliset tuloksensa kalenterivuoden perusteella, joka alkaa heinäkuussa.</w:t>
      </w:r>
    </w:p>
    <w:p>
      <w:r>
        <w:rPr>
          <w:b/>
        </w:rPr>
        <w:t xml:space="preserve">Yhteenveto</w:t>
      </w:r>
    </w:p>
    <w:p>
      <w:r>
        <w:t xml:space="preserve">Microsoft on raportoinut voittojensa laskeneen 12 prosenttia 5 miljardiin dollariin (3,3 miljardiin puntaan) vuoden 2015 kolmen ensimmäisen kuukauden aikana.</w:t>
      </w:r>
    </w:p>
    <w:p>
      <w:r>
        <w:rPr>
          <w:b/>
          <w:u w:val="single"/>
        </w:rPr>
        <w:t xml:space="preserve">Asiakirjan numero 50044</w:t>
      </w:r>
    </w:p>
    <w:p>
      <w:r>
        <w:t xml:space="preserve">Nestlen vuosi 2012 on ollut haastava</w:t>
      </w:r>
    </w:p>
    <w:p>
      <w:r>
        <w:t xml:space="preserve">Sveitsiläinen yhtiö kertoi, että sen myynti vuoden 2012 kolmen ensimmäisen kuukauden aikana oli 21,4 miljardia Sveitsin frangia (23,4 miljardia dollaria; 14,6 miljardia puntaa), mikä on 5,6 prosenttia enemmän kuin viime vuoden vastaavana aikana. KitKatin ja Nespresson takana oleva konserni totesi, että kaupankäyntiympäristö oli ollut vaimea monilla kehittyneillä markkinoilla. Se lisäsi kuitenkin, että useimmilla kehittyvillä markkinoilla "olosuhteet ovat edelleen dynaamiset ja tarjoavat runsaasti kasvumahdollisuuksia". Nestle kamppaili vuonna 2011 Sveitsin frangin vahvuuden kanssa, joka leikkasi sen tulosta 13,4 prosenttia koko vuoden aikana. Viimeisten kuuden kuukauden aikana Sveitsin keskuspankki on kuitenkin ryhtynyt toimiin valuutan heikentämiseksi ja maan viejien tukemiseksi. Nestlen mukaan vuoden jälkipuoliskolla odotettavissa oleva "parantunut raaka-aineympäristö" ja hintojen nousu merkitsevät sitä, että Nestle voi pitää ennusteensa koko vuoden tuloksen ja voittomarginaalien paranemisesta ennallaan. Nestle ei kommentoinut kauppaa, jonka odotetaan toteutuvan tässä kuussa ja jonka tarkoituksena on ostaa Pfizerin lastenruokavaliotoiminta noin 9 miljardilla dollarilla (5,6 miljardilla punnalla).</w:t>
      </w:r>
    </w:p>
    <w:p>
      <w:r>
        <w:rPr>
          <w:b/>
        </w:rPr>
        <w:t xml:space="preserve">Yhteenveto</w:t>
      </w:r>
    </w:p>
    <w:p>
      <w:r>
        <w:t xml:space="preserve">Maailman suurin elintarvikekonserni Nestle on raportoinut myynnin kasvusta, mutta sanoo, että sillä on ollut "haastava vuosi".</w:t>
      </w:r>
    </w:p>
    <w:p>
      <w:r>
        <w:rPr>
          <w:b/>
          <w:u w:val="single"/>
        </w:rPr>
        <w:t xml:space="preserve">Asiakirjan numero 50045</w:t>
      </w:r>
    </w:p>
    <w:p>
      <w:r>
        <w:t xml:space="preserve">Bromhamin raiskaus: Bromham: E-fit vetoomus hyökkäyksestä poikaa, 12, vastaan vuonna 2018 koskien</w:t>
      </w:r>
    </w:p>
    <w:p>
      <w:r>
        <w:t xml:space="preserve">Mies tarttui tuolloin 12-vuotiaaseen poikaan, kun tämä oli juoksemassa Bromhamissa Bedfordin lähellä elokuun 2018 lopulla. Hänet vietiin autoon ja hän pääsi pakenemaan noin 15 minuutin kuluttua ja juoksi kotiin, Bedfordshiren poliisi kertoi. Miehen kuvailtiin olevan kolmekymppinen tai nelikymppinen, noin 180-senttinen, jolla oli punertava tukka ja karva. Hänellä oli yllään mustat verkkarit ja vetoketjullinen huppari, ja auton uskottiin olevan musta viisiovinen Ford Focus tai Fiesta. "Suosittu kävelypaikka" Poliisin mukaan poika juoksi kohti Bromham Bridgeä Bedfordista noin kello 18.00 BST hyökkäyspäivänä. Konstaapeli Rebecca Goodman sanoi: "Nuorelta pojalta on vaatinut paljon rohkeutta tulla nyt esiin ja ilmoittaa tästä järkyttävästä tapauksesta. "Tämä tapahtui lämpimänä kesäiltana suositussa kävelypaikassa, ja vaikka ymmärrämme, että siitä on jo aikaa, toivomme, että jotain jää mieleen tuosta illasta." Hän kertoi, että hän on ollut paikalla. "Tunnistatko kuvassa olevan miehen? "Näitkö jonkun käyttäytyvän epäilyttävästi tai pojan juoksevan ja voitko nyt auttaa meitä yhdistämään illan tapahtumia?". "Kaikki tiedot, vaikka ne olisivat kuinka pieniä, voivat auttaa meitä tutkimusten etenemisessä." Aiheeseen liittyvät Internet-linkit Bedfordshiren poliisi</w:t>
      </w:r>
    </w:p>
    <w:p>
      <w:r>
        <w:rPr>
          <w:b/>
        </w:rPr>
        <w:t xml:space="preserve">Yhteenveto</w:t>
      </w:r>
    </w:p>
    <w:p>
      <w:r>
        <w:t xml:space="preserve">E-kuvake on julkaistu sen jälkeen, kun "erittäin rohkea" poika ilmoitti äskettäin joutuneensa raiskatuksi autossa yli kaksi vuotta sitten.</w:t>
      </w:r>
    </w:p>
    <w:p>
      <w:r>
        <w:rPr>
          <w:b/>
          <w:u w:val="single"/>
        </w:rPr>
        <w:t xml:space="preserve">Asiakirjan numero 50046</w:t>
      </w:r>
    </w:p>
    <w:p>
      <w:r>
        <w:t xml:space="preserve">John Radcliffe Ronald McDonald House -hotelli rakennetaan</w:t>
      </w:r>
    </w:p>
    <w:p>
      <w:r>
        <w:t xml:space="preserve">Ronald McDonald House Charities, joka tarjoaa ilmaista majoitusta perheille, joilla on sairaita lapsia, sanoi, että uusi 62 vuodepaikan yksikkö mahdollistaa useampien vanhempien majoittumisen. Oxfordin kaupunginvaltuusto hyväksyi hakemuksen keskiviikkoiltana. Nykyinen 17-paikkainen yksikkö palvelee perheitä eri puolilta Yhdistynyttä kuningaskuntaa. Hyväntekeväisyysjärjestö ylläpitää 14 tällaista yksikköä koko maassa. Karen Steinhardt, Oxfordin yliopistollisen sairaalan lasten palvelujen kliininen johtaja, sanoi, että Oxfordin yksikkö oli ainoa, jossa perheitä pyydettiin lähtemään, kun heidän lapsensa siirrettiin pois tehohoidosta tilanpuutteen vuoksi. Hän lisäsi, että oli "korvaamatonta", että he saivat sängyn yöksi... saivat lämpimän aterian keittiössä ja olivat sitten lähellä lapsiaan, jotta he voivat palata takaisin milloin tahansa. Uusi laitos rakennetaan sairaalan alueelle. Sen rakentamisen alkamisajankohtaa ei ole vielä ilmoitettu.</w:t>
      </w:r>
    </w:p>
    <w:p>
      <w:r>
        <w:rPr>
          <w:b/>
        </w:rPr>
        <w:t xml:space="preserve">Yhteenveto</w:t>
      </w:r>
    </w:p>
    <w:p>
      <w:r>
        <w:t xml:space="preserve">Oxfordin John Radcliffe -sairaalassa hoidettavien lasten vanhemmille rakennetaan uusi 11 miljoonan punnan majoitusyksikkö.</w:t>
      </w:r>
    </w:p>
    <w:p>
      <w:r>
        <w:rPr>
          <w:b/>
          <w:u w:val="single"/>
        </w:rPr>
        <w:t xml:space="preserve">Asiakirjan numero 50047</w:t>
      </w:r>
    </w:p>
    <w:p>
      <w:r>
        <w:t xml:space="preserve">Opiskelijat sairaalassa myrkytyksen jälkeen</w:t>
      </w:r>
    </w:p>
    <w:p>
      <w:r>
        <w:t xml:space="preserve">Waunathiven alueella sijaitsevan koulun oppilaat joutuivat sairaalahoitoon sen jälkeen, kun heillä oli ruokamyrkytyksen oireita. Toimittaja Shanthi Selvadurai kertoi, että oppilaat valittivat vatsakipuja, huimausta ja oksentelua. "Oppilaat sairastuivat otettuaan koulun tarjoaman keskipäivän aterian", Selvadurai sanoi. Koulu on Maailman elintarvikeohjelman kouluateriaohjelman edunsaaja, ja ateriat oli valmistettu koulun keittiössä. Lapset ja vanhemmat epäilevät, että kaivosta otettu juomavesi oli saastunutta. Yksi oppilaista sanoi: "Join vettä kaivosta, ja sen jälkeen sairastuin." Irratucholaimadun koulun rehtori sanoi, että ruoanlaittoon osallistuneiden kahden osapuolen välillä on ollut kilpailua. Poliisin tutkimukset jatkuvat. Viisitoista oppilasta on viety Batticaloan opetussairaalaan. ja loput on lähetetty kotiin hoidon jälkeen.</w:t>
      </w:r>
    </w:p>
    <w:p>
      <w:r>
        <w:rPr>
          <w:b/>
        </w:rPr>
        <w:t xml:space="preserve">Yhteenveto</w:t>
      </w:r>
    </w:p>
    <w:p>
      <w:r>
        <w:t xml:space="preserve">Yli sata Batticaloassa sijaitsevan koulun oppilasta oli kiidätetty sairaalaan saatuaan myrkytysoireita.</w:t>
      </w:r>
    </w:p>
    <w:p>
      <w:r>
        <w:rPr>
          <w:b/>
          <w:u w:val="single"/>
        </w:rPr>
        <w:t xml:space="preserve">Asiakirjan numero 50048</w:t>
      </w:r>
    </w:p>
    <w:p>
      <w:r>
        <w:t xml:space="preserve">Stoke-on-Trentin murhasalaliittoon syyllistyneille miehille vankeusrangaistukset</w:t>
      </w:r>
    </w:p>
    <w:p>
      <w:r>
        <w:t xml:space="preserve">Mohammed Afsaria, 63, ammuttiin 4. kesäkuuta 2010 Chaplin Roadilla, Normacotissa, ja hän sai vakavia jalkavammoja. Kolme miehistä sai 24 vuoden vankeustuomion ja kaksi muuta 20 vuoden tuomion Manchester Crown Courtissa. Miehet tuomittiin Stafford Crown Courtissa viime kuussa päättyneen viiden viikon oikeudenkäynnin jälkeen. Omran Rashid, 34, Heather Roadilta, Small Heathista, Wassab Khan, 32, Churchill Roadilta, Small Heathista, ja Abdul Maroof, 29, Herrick Roadilta, Washwood Heathista, saivat kukin 24 vuoden vankeusrangaistuksen. Abdul Jabbar, 19, Bracebridge Roadilta, Moseley, ja Faisal Saraj, 20, Kelynmead Roadilta, Stechford, saivat kumpikin 20 vuoden vankeusrangaistuksen. Ravintolan omistaja Afsar vastasi tuomioon seuraavasti: "Olen hyvin iloinen. Tämä on erittäin hyvä."</w:t>
      </w:r>
    </w:p>
    <w:p>
      <w:r>
        <w:rPr>
          <w:b/>
        </w:rPr>
        <w:t xml:space="preserve">Yhteenveto</w:t>
      </w:r>
    </w:p>
    <w:p>
      <w:r>
        <w:t xml:space="preserve">Viisi birminghamilaista miestä, jotka todettiin syyllisiksi salaliittoon murhaa varten sen jälkeen, kun miestä oli ammuttu jalkaan Stoke-on-Trentissä, on tuomittu vankilaan.</w:t>
      </w:r>
    </w:p>
    <w:p>
      <w:r>
        <w:rPr>
          <w:b/>
          <w:u w:val="single"/>
        </w:rPr>
        <w:t xml:space="preserve">Asiakirjan numero 50049</w:t>
      </w:r>
    </w:p>
    <w:p>
      <w:r>
        <w:t xml:space="preserve">Coronavirus: Edinburghin ja Cornwallin Lyme Bayn sukeltajille sakot.</w:t>
      </w:r>
    </w:p>
    <w:p>
      <w:r>
        <w:t xml:space="preserve">Kaksikko lähti sukeltamaan Lyme Bayhin, mikä käynnisti lauantaina laajamittaiset etsinnät sen jälkeen, kun toinen heistä katosi. Hänen ystävänsä, joka oli sukeltamassa samasta veneestä, ilmoitti hänet kadonneeksi noin kello 15.30 BST. Kaksi rannikkovartioston helikopteria, RNLI:n pelastusveneet, kalastusalukset ja kuninkaallisen laivaston sota-alus etsivät aluetta sen jälkeen, kun he olivat vastanneet HM Coastguardin hätäkutsuun. Dorsetin poliisin tiedottaja sanoi, että kahdesta miehestä, jotka ovat kotoisin Edinburghista ja Wadebridgesta, tehtiin ilmoitus "sääntöjen rikkomisesta". Poliisivoimat sanoi: "Emme voi vahvistaa sakon määrää, koska se käsitellään keskitetyssä hallinnollisessa prosessissa." Lyme Regis on 703 kilometrin (437 mailin) päässä Edinburghista ja 160 kilometrin (100 mailin) päässä Wadebridgesta. Yksinäisen sukeltajan löysi HMS Tynen merimies lähes kahden tunnin etsintöjen jälkeen. Hän oli kolmen mailin päässä paikasta, jossa hän oli mennyt veteen, kadotettuaan veneen näkyvistä. Rannikkovartiosto kertoi, että hänet nostettiin vedestä ehjänä ja terveenä hieman ennen kello 17.30.</w:t>
      </w:r>
    </w:p>
    <w:p>
      <w:r>
        <w:rPr>
          <w:b/>
        </w:rPr>
        <w:t xml:space="preserve">Yhteenveto</w:t>
      </w:r>
    </w:p>
    <w:p>
      <w:r>
        <w:t xml:space="preserve">Kaksi sukeltajaa, jotka saivat sakot koronavirussääntöjen rikkomisesta Dorsetissa, olivat poliisin mukaan kotoisin Edinburghista ja Cornwallista.</w:t>
      </w:r>
    </w:p>
    <w:p>
      <w:r>
        <w:rPr>
          <w:b/>
          <w:u w:val="single"/>
        </w:rPr>
        <w:t xml:space="preserve">Asiakirjan numero 50050</w:t>
      </w:r>
    </w:p>
    <w:p>
      <w:r>
        <w:t xml:space="preserve">Porthlevenin meriaallon uhrin etsijät löysivät ruumiin</w:t>
      </w:r>
    </w:p>
    <w:p>
      <w:r>
        <w:t xml:space="preserve">Surreysta kotoisin oleva 27-vuotias mies katosi varhain uudenvuodenpäivänä sen jälkeen, kun voimakas aalto oli iskenyt häneen Loe Barissa lähellä Porthlevenia Cornwallissa. Poliisin mukaan virallista tunnistusta ei ole vielä tehty, mutta Falmouthin rannikkovartiosto ilmoitti lopettaneensa miehen etsinnät. Hän oli kolmen ystävänsä kanssa, kun onnettomuus tapahtui kello 01.00 GMT. Aiemmat etsinnät oli rajoitettu koskemaan rannikkovartioston joukkueita, koska satoi rankasti, tuuli puhalsi kovaa ja näkyvyys oli huono. Rannikkovartioston yksiköt Porthlevenistä, Mullionista, Porthousestockista ja Penzancesta ovat osallistuneet etsintöihin. Tago McLeod Falmouthin rannikkovartiostosta sanoi: "Rannalta on löydetty ruumis. Sikäli kuin tiedämme, emme usko, että etsimme tällä hetkellä ketään muuta." McLeod kuvaili Loe Baria "luultavasti yhdeksi vaarallisimmista rannoistamme". Se on myös hyvin merkitty".</w:t>
      </w:r>
    </w:p>
    <w:p>
      <w:r>
        <w:rPr>
          <w:b/>
        </w:rPr>
        <w:t xml:space="preserve">Yhteenveto</w:t>
      </w:r>
    </w:p>
    <w:p>
      <w:r>
        <w:t xml:space="preserve">Mereen huuhtoutuneen miehen etsinnät on lopetettu sen jälkeen, kun ruumis löytyi Porthlevenin rannalta.</w:t>
      </w:r>
    </w:p>
    <w:p>
      <w:r>
        <w:rPr>
          <w:b/>
          <w:u w:val="single"/>
        </w:rPr>
        <w:t xml:space="preserve">Asiakirjan numero 50051</w:t>
      </w:r>
    </w:p>
    <w:p>
      <w:r>
        <w:t xml:space="preserve">Coronavirus: Lounaispuolen tiet "hyvin kiireisiä", kun lukitus helpottui</w:t>
      </w:r>
    </w:p>
    <w:p>
      <w:r>
        <w:t xml:space="preserve">Ensimmäistä kertaa maaliskuun jälkeen ihmiset saavat jäädä yöksi, ja Cornwalliin odotetaan 80 000 kävijää. Kuvissa näkyi pitkiä autojonoja M5-tiellä, ja niissä oli paljon matkailuautoja ja asuntovaunuja. Devonin ja Cornwallin poliisi pyysi ihmisiä "pitämään turvallisen etäisyyden". Highways Englandin mukaan alueella on tapahtunut myös useita onnettomuuksia ja Exeterin lähellä on ollut suuria ruuhkia. Kuorma-autonkuljettaja Jason Leake lähetti kuvia, joissa näkyy kymmeniä asuntovaunuja parkkipaikalla Taunton Deane Servicesin kohdalla M5-tiellä kello 05.30. "Liikennemäärä, mukaan lukien asuntovaunut, on yön aikana ollut pahempi kuin pankkilauantaina", hän sanoi ja lisäsi: "Valmiina seuraavaan #Lockdowniin." Toiset ilmaisivat sosiaalisessa mediassa huolensa siitä, että vierailijoiden tulva voisi lisätä koronaviruksen leviämistä. Eräs paikallinen asukas kirjoitti Twitterissä: "Täältä tullaan, he laskeutuvat köyhään Cornwallin kreivikuntaani, kaksi kertaa enemmän kuin normaalisti ja paljon enemmän pysyvästi suljettuja kauppoja. "Kuka tietää, mitä nämä miljoona lomailijaa tuovat mukanaan ja meidän yhteen sairaalaan." Toby Slade, Cornwallin kuninkaallisen sairaalan apulaisylilääkäri, sanoi, että tämä oli "korkean riskin aikaa" Cornwallissa, sillä "koronavirus ei ole hävinnyt". Cornwallin neuvoston johtaja Julian German sanoi olleensa "uskomattoman vaikuttunut" siitä, miten majoitusliikkeet olivat pystyneet sopeutumaan varmistaakseen, että ne olivat turvallisesti avoinna vierailijoille ja asiakkaille, mutta lisäsi, että monet paikat pysyvät suljettuina.</w:t>
      </w:r>
    </w:p>
    <w:p>
      <w:r>
        <w:rPr>
          <w:b/>
        </w:rPr>
        <w:t xml:space="preserve">Yhteenveto</w:t>
      </w:r>
    </w:p>
    <w:p>
      <w:r>
        <w:t xml:space="preserve">Poliisi on kehottanut autoilijoita olemaan varovaisia teillä, jotka ovat "märkiä ja erittäin vilkkaita" lounaisosassa, kun sulkujen rajoituksia lievennetään.</w:t>
      </w:r>
    </w:p>
    <w:p>
      <w:r>
        <w:rPr>
          <w:b/>
          <w:u w:val="single"/>
        </w:rPr>
        <w:t xml:space="preserve">Asiakirjan numero 50052</w:t>
      </w:r>
    </w:p>
    <w:p>
      <w:r>
        <w:t xml:space="preserve">7 miljoonan punnan "SkyDome"-suunnitelma Bluestonen Pembrokeshire-lomakeskukseen.</w:t>
      </w:r>
    </w:p>
    <w:p>
      <w:r>
        <w:t xml:space="preserve">Lomakeskus Bluestone väitti, että sen Narberthin lähellä sijaitsevassa "SkyDomessa" olisi kahviloita, 600-paikkainen amfiteatteri ja aktiviteetteja, kuten luolastoa ja korkeaa köysirataa. Suunnitelmat on tarkoitus toimittaa Pembrokeshiren kaupunginvaltuustolle ensi kuussa. Bluestone sanoi, että se loisi 300 työpaikkaa, ja se toivoo voivansa avata ovensa vuoden 2019 alussa. Toimitusjohtaja William McNamara sanoi, että jos nähtävyys rakennetaan, se tuottaisi paikallistaloudelle arviolta 22 miljoonaa puntaa seuraavien 10 vuoden aikana. Hän sanoi: "Meillä on paljon suunnitelmia SkyDomen tiloja varten, jotka vievät vieraat matkalle sen mutkittelevien, loivasti viettävien polkujen läpi, ja tarjolla on monenlaista toimintaa kaikenikäisille." Bluestone sanoi, että ehdotettu kehitys sijaitsee Pembrokeshire Coastin kansallispuiston alueen ulkopuolella. Pembrokeshiren kreivikunnanvaltuuston tiedottaja sanoi, että se ei ole vielä vastaanottanut suunnitteluhakemusta rakennushankkeesta.</w:t>
      </w:r>
    </w:p>
    <w:p>
      <w:r>
        <w:rPr>
          <w:b/>
        </w:rPr>
        <w:t xml:space="preserve">Yhteenveto</w:t>
      </w:r>
    </w:p>
    <w:p>
      <w:r>
        <w:t xml:space="preserve">Pembrokeshiren matkailukohde on julkistanut suunnitelmat 7 miljoonan punnan läpinäkyvästä, jalkapallokentän kokoisesta kupolista.</w:t>
      </w:r>
    </w:p>
    <w:p>
      <w:r>
        <w:rPr>
          <w:b/>
          <w:u w:val="single"/>
        </w:rPr>
        <w:t xml:space="preserve">Asiakirjan numero 50053</w:t>
      </w:r>
    </w:p>
    <w:p>
      <w:r>
        <w:t xml:space="preserve">Poole-poika, 12, "kidnapattiin pyytämään anteeksi vahingonkorvausta".</w:t>
      </w:r>
    </w:p>
    <w:p>
      <w:r>
        <w:t xml:space="preserve">Kolme miestä jahtasi "erittäin pelokasta" uhria ja "taklasi hänet maahan" Poolesta, Dorsetista, torstaina, lisäsivät etsivät. Hänet ajettiin Stanfield Roadilla sijaitsevaan osoitteeseen ja pakotettiin pyytämään anteeksi. Poolesta kotoisin olevat 30-vuotias mies ja 16-vuotias poika on pidätetty epäiltynä kidnappauksesta. 32-vuotias mies osallistui vapaaehtoisesti poliisikuulusteluun, poliisit kertoivat. Kaikki kolme on vapautettu tutkinnan alaisena. Poika oli ystäviensä kanssa Branksome Recreation Groundilla, kun häntä lähestyttiin noin kello 16.30 BST. Häntä syytettiin rikollisen vahingonteon aiheuttamisesta kiinteistön ulkopuolella edellisenä aamuna, poliisi kertoi. Ylikonstaapeli Aimee Lloyd sanoi: "Tapaus oli uhrille erittäin pelottava. Haluan vakuuttaa kaikille, että suoritamme perusteellisia ja laajoja tutkimuksia." Poika ei loukkaantunut, poliisi lisäsi.</w:t>
      </w:r>
    </w:p>
    <w:p>
      <w:r>
        <w:rPr>
          <w:b/>
        </w:rPr>
        <w:t xml:space="preserve">Yhteenveto</w:t>
      </w:r>
    </w:p>
    <w:p>
      <w:r>
        <w:t xml:space="preserve">12-vuotias poika kidnapattiin ja ajettiin pakettiautolla pois pyytämään anteeksi rikosvahinkoja, jotka hänen väitettiin aiheuttaneen edellisenä päivänä, poliisi on kertonut.</w:t>
      </w:r>
    </w:p>
    <w:p>
      <w:r>
        <w:rPr>
          <w:b/>
          <w:u w:val="single"/>
        </w:rPr>
        <w:t xml:space="preserve">Asiakirjan numero 50054</w:t>
      </w:r>
    </w:p>
    <w:p>
      <w:r>
        <w:t xml:space="preserve">Kaikki Kanaalisaarten pikalautat peruttu keskiviikkona</w:t>
      </w:r>
    </w:p>
    <w:p>
      <w:r>
        <w:t xml:space="preserve">Peruutus on seurausta siitä, että lauttaliikenteessä on ollut useita päiviä häiriöitä voimakkaan tuulen ja kovan merenkäynnin vuoksi. Condor ilmoitti, että tavanomaiset lauttamatkat jatkuvat muutetun aikataulun mukaisesti. Condorin tiedottaja kuitenkin sanoi: "Kun Englannin kanaalin tuulet puhaltavat jopa 85 mailin tuntivauhtia, myös nämä palvelut kärsivät todennäköisesti viivästyksistä." Hän sanoi: "Kaikille matkustajille, joita asia koskee, ilmoitetaan peruutuksista ja aikataulumuutoksista henkilökohtaisella puhelinsoitolla ja tekstiviestillä." Lisähenkilökuntaa on palkattu kertomaan matkustajille muutoksista. Kanaalisaarille ennustettiin keskiviikoksi voimakkaista myrskytuuliin ja kovaa tai erittäin kovaa merenkäyntiä.</w:t>
      </w:r>
    </w:p>
    <w:p>
      <w:r>
        <w:rPr>
          <w:b/>
        </w:rPr>
        <w:t xml:space="preserve">Yhteenveto</w:t>
      </w:r>
    </w:p>
    <w:p>
      <w:r>
        <w:t xml:space="preserve">Condor Ferries on peruuttanut keskiviikkona nopeiden lauttojen liikennöinnin Kanaalisaarille ja takaisin.</w:t>
      </w:r>
    </w:p>
    <w:p>
      <w:r>
        <w:rPr>
          <w:b/>
          <w:u w:val="single"/>
        </w:rPr>
        <w:t xml:space="preserve">Asiakirjan numero 50055</w:t>
      </w:r>
    </w:p>
    <w:p>
      <w:r>
        <w:t xml:space="preserve">Sheffieldin uusien markkinavuokrien pelkoihin liittyvä kokous</w:t>
      </w:r>
    </w:p>
    <w:p>
      <w:r>
        <w:t xml:space="preserve">Sheffieldin The Moorissa sijaitsevan uuden kauppahallin ja vähittäiskaupan yksiköiden rakennustyöt alkavat maanantaina ja jatkuvat vuoden 2013 loppuun. Hedelmä- ja vihanneskauppias Mick Cull sanoi, että tilojen vuokraaminen uudelta torilta maksaisi hänelle yli kaksinkertaisesti. Sheffieldin kaupunginvaltuuston kabinettijäsen Bryan Lodge sanoi, että vuokrat heijastavat uuden tilan rakennuskustannuksia. Mick Cull oli tyytyväinen uuteen toriin, mutta sanoi, että hänen vuokransa, joka on tällä hetkellä noin 1 350 puntaa kuukaudessa, olisi "yli" 3 000 puntaa kuukaudessa samasta tilasta uudessa rakennuksessa. "Vuokrat ovat suuri huolenaihe", hän sanoi. Lodgen mukaan neuvoston on varmistettava, että kauppiaat voivat toimia uudella torilla, jotta se olisi elinkelpoinen. "Haluamme hyvän tuotevalikoiman, hyvät myyntikojut ja hyvät vuokralaiset", hän lisäsi. Hän sanoi luottavansa siihen, että suunniteltu ostoskeskus lisäisi keskustan kauppaa ja että tori olisi olennainen osa suunnitelmaa.</w:t>
      </w:r>
    </w:p>
    <w:p>
      <w:r>
        <w:rPr>
          <w:b/>
        </w:rPr>
        <w:t xml:space="preserve">Yhteenveto</w:t>
      </w:r>
    </w:p>
    <w:p>
      <w:r>
        <w:t xml:space="preserve">Etelä-Yorkshiren torikauppiaat tapaavat neuvoston virkamiehiä suunnitellun uuden kauppapaikan vuokrien korottamisesta.</w:t>
      </w:r>
    </w:p>
    <w:p>
      <w:r>
        <w:rPr>
          <w:b/>
          <w:u w:val="single"/>
        </w:rPr>
        <w:t xml:space="preserve">Asiakirjan numero 50056</w:t>
      </w:r>
    </w:p>
    <w:p>
      <w:r>
        <w:t xml:space="preserve">Denbigh kielikoulun sivuston £ 10m asuntosuunnitelma hyväksytty</w:t>
      </w:r>
    </w:p>
    <w:p>
      <w:r>
        <w:t xml:space="preserve">Grwp Cynefin -asunto-osakeyhtiölle on myönnetty lupa rakentaa 70 asuntoa Denbighin lukion tilalle. Rakennuksessa on 42 kahden makuuhuoneen ja 28 yhden makuuhuoneen asuntoa henkilöille, joilla on tuetun asumisen tarpeet. Rakennukseen tulee myös yhteisöllinen asumisyksikkö niille, jotka tarvitsevat muodollisempaa hoitoa, sekä kahvila. Koulu rakennettiin vuonna 1903, ja siitä tuli Denbigh High Schoolin yläaste. Myöhemmin sitä käytettiin täydennyskoulutuskeskuksena ja nuorisokerhona, mutta se on ollut vuosia tyhjillään. Phil Gilroy, Denbighshiren yhteisön tukipalvelujen päällikkö, sanoi: "Lisähoitojärjestelmät ovat osoittautuneet erittäin suosituiksi, koska ne antavat ihmisille mahdollisuuden jatkaa itsenäistä asumista omassa kodissaan, ja he voivat olla varmoja siitä, että apua ja tukea on saatavilla 24 tuntia vuorokaudessa, jos he sitä tarvitsevat.</w:t>
      </w:r>
    </w:p>
    <w:p>
      <w:r>
        <w:rPr>
          <w:b/>
        </w:rPr>
        <w:t xml:space="preserve">Yhteenveto</w:t>
      </w:r>
    </w:p>
    <w:p>
      <w:r>
        <w:t xml:space="preserve">Denbighshiren valtuusto on hyväksynyt 10 miljoonan punnan asuntorakentamisen entisen koulun alueelle.</w:t>
      </w:r>
    </w:p>
    <w:p>
      <w:r>
        <w:rPr>
          <w:b/>
          <w:u w:val="single"/>
        </w:rPr>
        <w:t xml:space="preserve">Asiakirjan numero 50057</w:t>
      </w:r>
    </w:p>
    <w:p>
      <w:r>
        <w:t xml:space="preserve">TNA boikotoi itäisiä PC-äänestyksiä</w:t>
      </w:r>
    </w:p>
    <w:p>
      <w:r>
        <w:t xml:space="preserve">Tamil National Alliancen (TNA) parlamentaarikko MK Sivajilingam kertoi BBC Sandeshayalle, että puolue aikoo virallisesti ilmoittaa politiikastaan lähipäivinä. Itäisen maakunnan erillishallinto ilmoitettiin korkeimman oikeuden päätettyä, että pohjoisen ja itäisen maakunnan väliaikainen yhdistäminen on ollut perustuslain vastaista. TNA:n lainsäätäjä kuitenkin sanoo, että oikeuden päätös kumosi vain tavan, jolla JR Jayawardenen hallitus perusti väliaikaisen yhdistymisen. Sivajilingamin mukaan hallitus voisi silti auttaa ratkaisemaan kansallisen kysymyksen ryhtymällä toimiin kahden maakunnan lailliseksi yhdistämiseksi, mikä on yksi Sri Lankan tamilisukuisten päävaatimuksista. "Hallitus työntää yhtenäistä Sri Lankaa kannattavia kohti erillistä maata", hän sanoi BBC Sinhala.comille. TNA, joka tukee vallan hajauttamista yhdistyneen Sri Lankan puitteissa, ei voi hyväksyä hallituksen toimia erillisen hallinnon perustamiseksi itäiselle maakunnalle, parlamentin jäsen sanoi. Hallituksen strategian lopullinen tulos on, että ne, jotka kannattavat hallinnon hajauttamista yhdistyneessä maassa, muuttavat politiikkaansa tukemaan erillistä maata tamileille, hän sanoi. Tamilitiikerit ovat taistelleet erillisen maan puolesta Sri Lankan tamilisille.</w:t>
      </w:r>
    </w:p>
    <w:p>
      <w:r>
        <w:rPr>
          <w:b/>
        </w:rPr>
        <w:t xml:space="preserve">Yhteenveto</w:t>
      </w:r>
    </w:p>
    <w:p>
      <w:r>
        <w:t xml:space="preserve">Sri Lankan tamileja edustava tärkein poliittinen puolue ilmoittaa, ettei se osallistu itäisten maakuntien vaaleihin.</w:t>
      </w:r>
    </w:p>
    <w:p>
      <w:r>
        <w:rPr>
          <w:b/>
          <w:u w:val="single"/>
        </w:rPr>
        <w:t xml:space="preserve">Asiakirjan numero 50058</w:t>
      </w:r>
    </w:p>
    <w:p>
      <w:r>
        <w:t xml:space="preserve">Swindonin nuorisojoukon tekemä puukotus jätti miehen loukkaantuneeksi</w:t>
      </w:r>
    </w:p>
    <w:p>
      <w:r>
        <w:t xml:space="preserve">Viisikymppisen uhrin löysi poliisi, joka vastasi ilmoituksiin vakavasta pahoinpitelystä Rodbournen alueella noin klo 14.15 BST. Hänet vietiin Great Western Hospitaliin Swindoniin, mutta hänen vammojensa ei uskota olevan hengenvaarallisia. Wiltshiren poliisin mukaan alueella tehdyistä laajoista etsinnöistä huolimatta pidätyksiä ei ole tehty. Ylikonstaapeli Adrian Bray sanoi: "Alustavien tutkimustemme perusteella uskomme, että kello 13.45 ja 14.15 välisenä aikana neljän tai viiden nuoren ryhmä seurasi uhria Western Flyerin alikulkukäytävästä, lähellä Harcourt Roadia, Ferndale Roadille. "Pahoinpitelyn jälkeen he lähtivät sitten Northern Roadia pitkin Pinehurstin suuntaan." Poliisi on vedonnut silminnäkijöihin, jotta nämä ottaisivat yhteyttä.</w:t>
      </w:r>
    </w:p>
    <w:p>
      <w:r>
        <w:rPr>
          <w:b/>
        </w:rPr>
        <w:t xml:space="preserve">Yhteenveto</w:t>
      </w:r>
    </w:p>
    <w:p>
      <w:r>
        <w:t xml:space="preserve">Poliisi jahtaa nuorisojoukkoa, joka puukotti toistuvasti miestä seurattuaan häntä Swindonissa.</w:t>
      </w:r>
    </w:p>
    <w:p>
      <w:r>
        <w:rPr>
          <w:b/>
          <w:u w:val="single"/>
        </w:rPr>
        <w:t xml:space="preserve">Asiakirjan numero 50059</w:t>
      </w:r>
    </w:p>
    <w:p>
      <w:r>
        <w:t xml:space="preserve">Sofia Vergara: Forbesin TV-rikkaiden listan kärjessä: Moderni perhe -näyttelijä</w:t>
      </w:r>
    </w:p>
    <w:p>
      <w:r>
        <w:t xml:space="preserve">Forbesin mukaan Vergara ansaitsi viimeisten 12 kuukauden aikana 43 miljoonaa dollaria (32,6 miljoonaa puntaa) Glorian roolinsa ansiosta Modern Family -sarjassa ja joidenkin tuottoisten tuotetukien ansiosta. Kolumbialais-amerikkalainen näyttelijä on listan kärjessä jo viidettä vuotta. Forbesin mukaan hän ansaitsi viime vuonna enemmän kuin yksikään miespuolisista kollegoistaan. The Big Bang Theoryn Kaley Cuoco oli toiseksi parhaiten palkattu näyttelijä 24,5 miljoonalla dollarilla (18,6 miljoonalla punnalla). Cuoco oli Vergaran kanssa viime vuoden Forbesin listan kärjessä, jolloin molemmat näyttelijät ansaitsivat 28,5 miljoonaa dollaria (21,6 miljoonaa puntaa). The Mindy Projectin Mindy Kaling on tämän vuoden listan suurin nousija. Hänen 15 miljoonan dollarin (11,4 miljoonan punnan) ansiotulonsa auttoivat häntä nousemaan vuoden 2015 kahdeksannelta sijalta tämän vuoden kolmanneksi. Mariska Hargitay, joka esiintyy Law &amp; Order -sarjassa: Special Victims Unit -elokuvassa esiintyvä Ellen Pompeo ja Grey's Anatomy -tähti täydensivät kärkiviisikon. Television parhaiten palkatut näyttelijättäret Lähde: Forbesin listan tämän vuoden korkein uusi tulokas oli Priyanka Chopra, joka esiintyy ABC:n draamassa Quantico. Hän oli kahdeksanneksi eniten ansaitseva 11 miljoonalla dollarilla (8,4 miljoonalla punnalla). Intiassa hyvin tunnettu Chopra tulee länsimaiselle yleisölle tutummaksi ensi vuonna, kun hän näyttelee Baywatch-elokuvassa maailman parhaiten palkatun näyttelijän Dwayne Johnsonin rinnalla. Scandal-tähti Kerry Washington, Castle-elokuvasta tuttu Stana Katic, The Good Wifestä tuttu Julianna Margulies ja Vergaran Modern Family -tähti Julie Bowen olivat myös tämän vuoden top 10:ssä. Seuraa meitä Twitterissä @BBCNewsEnts, Instagramissa tai jos sinulla on juttuehdotus, lähetä sähköpostia osoitteeseen entertainment.news@bbc.co.uk.</w:t>
      </w:r>
    </w:p>
    <w:p>
      <w:r>
        <w:rPr>
          <w:b/>
        </w:rPr>
        <w:t xml:space="preserve">Yhteenveto</w:t>
      </w:r>
    </w:p>
    <w:p>
      <w:r>
        <w:t xml:space="preserve">Modern Family -tähti Sofia Vergara on säilyttänyt tittelinsä Yhdysvaltain television parhaiten palkattuna näyttelijättärenä Forbes-lehden uusimman rikkaiden listan mukaan.</w:t>
      </w:r>
    </w:p>
    <w:p>
      <w:r>
        <w:rPr>
          <w:b/>
          <w:u w:val="single"/>
        </w:rPr>
        <w:t xml:space="preserve">Asiakirjan numero 50060</w:t>
      </w:r>
    </w:p>
    <w:p>
      <w:r>
        <w:t xml:space="preserve">Guernseyn poliittinen neuvosto hyväksyi yksimielisesti tieto- ja viestintätekniikkasuunnitelman.</w:t>
      </w:r>
    </w:p>
    <w:p>
      <w:r>
        <w:t xml:space="preserve">Varapuheenjohtaja Kevin Stewart sanoi, että hän on antanut sääntelyviranomaiselle ohjeet kuulla 4G-teknologian käyttöönotosta vuoden 2013 kolmanteen neljännekseen mennessä. "Sitä ei tarvitse työntää valtioiden läpi", hän sanoi. "Tarvitsemme vain kuulemisen, ja sitten voimme myöntää toimiluvan." Hän sanoi haluavansa myös houkutella saarelle tieto- ja viestintätekniikan yrityksiä. "Se on todella hyvin laaja strategia", hän sanoi. Hän sanoi, että yksi tärkeimmistä hyötyjistä nopeampien datapalvelujen käyttöönotosta olisi saaren tärkein teollisuudenala. "Rahoitusalan on siirryttävä uusiin tuotteisiin", hän sanoi. Apulaiskaupunginjohtaja Stewart kertoi saaneensa innostuneen tuen Guernseyn kauppakamarilta, joka oli uudistanut alaryhmänsä vastaamaan uutta suuntaa. Apulaisministeri Stewart asetti uuden tieto- ja viestintätekniikkasuunnitelman keskeiseksi tavoitteekseen pyrkiessään ministeriön johtoon ennen kuin hänet valittiin ministeriksi toukokuussa. Hän oli ainoa ehdokas poliittisen neuvoston jäseneksi, joka sai sijaisten tuen, vaikka hän ei ollutkaan pääministeri Peter Harwoodin valinta tehtävään. Hän korosti nopeamman laajakaistan käyttöönoton tärkeyttä saarella ennen Yhdistynyttä kuningaskuntaa. "Operaattorit ovat valmiita aloittamaan heti, kun he saavat taajuusluvat", hän sanoi.</w:t>
      </w:r>
    </w:p>
    <w:p>
      <w:r>
        <w:rPr>
          <w:b/>
        </w:rPr>
        <w:t xml:space="preserve">Yhteenveto</w:t>
      </w:r>
    </w:p>
    <w:p>
      <w:r>
        <w:t xml:space="preserve">Guernseyn kauppa- ja työllisyysministeri sanoo, että hänen ministeriönsä on saanut poliittiselta neuvostolta yksimielisen tuen uudelle televiestintästrategialle.</w:t>
      </w:r>
    </w:p>
    <w:p>
      <w:r>
        <w:rPr>
          <w:b/>
          <w:u w:val="single"/>
        </w:rPr>
        <w:t xml:space="preserve">Asiakirjan numero 50061</w:t>
      </w:r>
    </w:p>
    <w:p>
      <w:r>
        <w:t xml:space="preserve">EastEnders puhdistettu "rasististen" valitusten vuoksi</w:t>
      </w:r>
    </w:p>
    <w:p>
      <w:r>
        <w:t xml:space="preserve">Ofcom päätti olla ryhtymättä toimenpiteisiin saatuaan 87 valitusta 14. tammikuuta esitetystä jaksosta. Jaksossa Shabnam Masood palasi Pakistanista entistä hartaampana muslimina ja jyrkempine mielipiteineen. BBC:n mukaan hänen isänsä Masood näytettiin myöhemmässä jaksossa ilmaisemassa tyytymättömyyttään hänen mielipiteitään kohtaan. Lähetystoiminnan harjoittaja sai myös useita valituksia rotusyrjinnästä ohjelman esittämisen jälkeen. BBC vastasi vastalauseisiin seuraavasti: "EastEndersillä on pitkä historia yhteiskunnallisten kysymysten käsittelyssä. "Ohjelma ei puolusta rasismia tai suvaitsemattomuutta millään tavalla, vaan se pyrkii itse asiassa haastamaan nämä kielteiset näkemykset." Shabnam vastusti sitä, että hänen isänsä tapaili Carol Jacksonia, mikä johti siihen, että hän teki huomautuksen tämän kuullen. Tästä seurannut kitka sai Masoodin ja Carolin lopettamaan suhteensa. Shabnamin hahmo nähtiin Albert Squarella viimeksi vuonna 2008, ja häntä esitti eri näyttelijä, Zahra Ahmadi, joka näytteli hahmoa siitä lähtien, kun hän tuli saippuasarjaan vuonna 2007. Nyt häntä näyttelee Rakhee Thakrar. Ofcom päätti myös olla tutkimatta joulukuussa lähetettyä British Comedy Awards -kilpailua koskevia valituksia. Valvontaviranomainen sai 49 vastalausetta, jotka koskivat loukkaavaa kielenkäyttöä televisioidun show'n aikana.</w:t>
      </w:r>
    </w:p>
    <w:p>
      <w:r>
        <w:rPr>
          <w:b/>
        </w:rPr>
        <w:t xml:space="preserve">Yhteenveto</w:t>
      </w:r>
    </w:p>
    <w:p>
      <w:r>
        <w:t xml:space="preserve">Yleisradiotoiminnan valvontaviranomainen on antanut EastEndersille anteeksi valitukset, jotka koskivat muslimihahmoa, joka haukkui isäänsä siitä, että tämä seurustelee "valkoisen naisen" kanssa.</w:t>
      </w:r>
    </w:p>
    <w:p>
      <w:r>
        <w:rPr>
          <w:b/>
          <w:u w:val="single"/>
        </w:rPr>
        <w:t xml:space="preserve">Asiakirjan numero 50062</w:t>
      </w:r>
    </w:p>
    <w:p>
      <w:r>
        <w:t xml:space="preserve">Ex-pappi Robert Colesia syytetään 29 lapsiseksirikoksesta</w:t>
      </w:r>
    </w:p>
    <w:p>
      <w:r>
        <w:t xml:space="preserve">Upperton Roadilla asuvan Robert Colesin, 71, väitetään syyllistyneen tekoihin vuosina 1978-1984 West Sussexissa, Cornwallissa, Devonissa, Somersetissa ja Isle of Wightilla. Hänet pidätettiin 6. maaliskuuta yhdeksän kuukautta kestäneen tutkinnan jälkeen, ja hänet vapautettiin ehdollisella takuita vastaan, mutta hän sai syytteen torstaina lisähaastattelujen jälkeen. Hänen on määrä saapua Chichester Magistrates' Court -oikeuteen 5. syyskuuta. Sussexin poliisin mukaan Colesia syytetään 13:sta 15-16-vuotiaaseen poikaan kohdistuneesta seksuaalisesta väkivallasta Chichesterissä, Länsi-Sussexissa, vuosina 1982-1984. Kahdeksan rikosta väitetään kohdistuneen toiseen, tuolloin 10-13-vuotiaaseen poikaan Broadbridge Heathissa, Länsi-Sussexissa, Devonissa, Cornwallissa ja Isle of Wightissa vuosina 1978-1981. Lisäksi häntä syytetään kahdeksasta muusta rikoksesta, jotka koskivat kolmatta, tuolloin 10-13-vuotiasta poikaa Broadbridge Heathissa, Somersetissa ja Devonissa vuosina 1978-1982. Eläkkeelle jäänyt pappi vapautettiin jälleen ehdollisella takuita vastaan poliisin takuita vastaan syytteiden nostamisen jälkeen. Chichesterin hiippakunta on perustanut 24 tuntia vuorokaudessa avoinna olevan auttavan puhelimen, jonka numeroon 0800 389 5344 vastaa lasten hyväntekeväisyysjärjestö NSPCC:n henkilökunta.</w:t>
      </w:r>
    </w:p>
    <w:p>
      <w:r>
        <w:rPr>
          <w:b/>
        </w:rPr>
        <w:t xml:space="preserve">Yhteenveto</w:t>
      </w:r>
    </w:p>
    <w:p>
      <w:r>
        <w:t xml:space="preserve">Eastbournesta kotoisin olevaa eläkkeellä olevaa Englannin kirkon pappia syytetään 29:stä kolmeen poikaan kohdistuneesta seksuaalirikoksesta.</w:t>
      </w:r>
    </w:p>
    <w:p>
      <w:r>
        <w:rPr>
          <w:b/>
          <w:u w:val="single"/>
        </w:rPr>
        <w:t xml:space="preserve">Asiakirjan numero 50063</w:t>
      </w:r>
    </w:p>
    <w:p>
      <w:r>
        <w:t xml:space="preserve">Kolmevuotias tyttö kuolee kahdeksan ajoneuvon kolarissa</w:t>
      </w:r>
    </w:p>
    <w:p>
      <w:r>
        <w:t xml:space="preserve">Kuorma-auto ja seitsemän henkilöautoa olivat osallisina onnettomuudessa A34-tiellä Hinksey Hillin kohdalla Oxfordissa torstaina noin klo 19.30 BST. Lapsi ja 31-vuotias nainen vietiin Oxfordin John Radcliffe -sairaalaan, jossa heidän tilansa kuvailtiin "kriittiseksi". Poliisi on nyt kertonut, että tyttö kuoli lauantaina. Nainen on edelleen sairaalassa, jossa häntä hoidetaan. He matkustivat toisessa autossa pohjoiseen päin, kun onnettomuus tapahtui, ja ajorata oli suljettuna lähes 10 tuntia. 58-vuotias mies pidätettiin epäiltynä vakavan vamman aiheuttamisesta vaarallisella ajotavalla.</w:t>
      </w:r>
    </w:p>
    <w:p>
      <w:r>
        <w:rPr>
          <w:b/>
        </w:rPr>
        <w:t xml:space="preserve">Yhteenveto</w:t>
      </w:r>
    </w:p>
    <w:p>
      <w:r>
        <w:t xml:space="preserve">Kolmevuotias tyttö on kuollut sairaalassa kahdeksan ajoneuvon kolarissa moottoritiellä.</w:t>
      </w:r>
    </w:p>
    <w:p>
      <w:r>
        <w:rPr>
          <w:b/>
          <w:u w:val="single"/>
        </w:rPr>
        <w:t xml:space="preserve">Asiakirjan numero 50064</w:t>
      </w:r>
    </w:p>
    <w:p>
      <w:r>
        <w:t xml:space="preserve">Birminghamin perhe vangittiin "Aladdinin aseluolasta".</w:t>
      </w:r>
    </w:p>
    <w:p>
      <w:r>
        <w:t xml:space="preserve">Villin lännen tapahtumista innostunut isä Kevin Bates pyöritti "Aladdinin luolaa" aseiden kanssa Birminghamin kodissaan poikansa, tyttärensä ja veljenpoikansa avustuksella. Poliisin mukaan perhe piti yllä "moitteetonta julkisivua". Johtaja Bates sai 23 vuoden vankeustuomion. Muut syytetyt saivat tuomioita 16 kuukaudesta 20 vuoteen. Rekisteröity ampuma-aseiden haltija Kevin Bates, 56, ja poika Connor, 23, pidätettiin osoitteessaan North Roundhayssa Birminghamissa. Tuomari Francis Laird QC sanoi Birminghamin kruununoikeudessa, että kiinteistöstä löytyi "Aladdinin aseluola", johon kuului muun muassa patruunoita ja laiton ampumatarvikkeiden tuotantolinja. Rikostekniset testit yhdistivät Batesin valmistus- ja myyntitoiminnan - johon osallistuivat hänen poikansa, tyttärensä Trudy, veljenpoikansa Nathan ja ystävänsä Imran Khan - 24 rikospaikkaan, mukaan lukien Carl Campbellin murha West Bromwich High Streetillä vuonna 2016.</w:t>
      </w:r>
    </w:p>
    <w:p>
      <w:r>
        <w:rPr>
          <w:b/>
        </w:rPr>
        <w:t xml:space="preserve">Yhteenveto</w:t>
      </w:r>
    </w:p>
    <w:p>
      <w:r>
        <w:t xml:space="preserve">Poliisi on hajottanut laittoman perheyrityksen, joka toimitti murhaan liittyviä luoteja.</w:t>
      </w:r>
    </w:p>
    <w:p>
      <w:r>
        <w:rPr>
          <w:b/>
          <w:u w:val="single"/>
        </w:rPr>
        <w:t xml:space="preserve">Asiakirjan numero 50065</w:t>
      </w:r>
    </w:p>
    <w:p>
      <w:r>
        <w:t xml:space="preserve">Lokkilinnun päivä</w:t>
      </w:r>
    </w:p>
    <w:p>
      <w:r>
        <w:t xml:space="preserve">The Pencil of Nature: Contemporary Images that Evoke the Past -teoksessa on tämä valokuva lokkilinnusta. Kuvat ikuistavat luonnonvaraisia eläimiä Strangford Loughin ympärillä eri vuodenaikoina. "Olen iloinen, että minut on kutsuttu osallistumaan tähän Ulsterin taiteilijoiden näyttelysarjaan", Pyne sanoi. "Olen usein pohtinut samankaltaisuuksia Linen Hallin ja Strangford Loughin sen osan välillä, joka on esillä tässä näyttelyssä. "Toinen on historiallinen rakennus kaupungin sydämessä ja toinen erityinen rantaviivan elinympäristö Downin kumpuilevien drumliinien keskellä, mutta molemmat ovat kätkettyjen aarteiden säilytyspaikkoja, joilla on hieno kyky ilahduttaa, palauttaa ja inspiroida mieltä."</w:t>
      </w:r>
    </w:p>
    <w:p>
      <w:r>
        <w:rPr>
          <w:b/>
        </w:rPr>
        <w:t xml:space="preserve">Yhteenveto</w:t>
      </w:r>
    </w:p>
    <w:p>
      <w:r>
        <w:t xml:space="preserve">Patricia Pynen valokuvanäyttely on avoinna yleisölle Linen Hall Library -kirjastossa Belfastissa 31. elokuuta asti.</w:t>
      </w:r>
    </w:p>
    <w:p>
      <w:r>
        <w:rPr>
          <w:b/>
          <w:u w:val="single"/>
        </w:rPr>
        <w:t xml:space="preserve">Asiakirjan numero 50066</w:t>
      </w:r>
    </w:p>
    <w:p>
      <w:r>
        <w:t xml:space="preserve">Coronavirus: Laittomat rave-järjestäjät Walesissa joutuvat kovempiin rangaistuksiin</w:t>
      </w:r>
    </w:p>
    <w:p>
      <w:r>
        <w:t xml:space="preserve">Heidät voidaan tuomita rajoittamattomaan sakkoon tai 10 000 punnan kiinteään sakkoon. Yli 30 hengen kokoontumiset ulkona ovat edelleen laittomia. Vastaavat säännöt on annettu rajan takana Englannissa. Terveysministeri Vaughan Gething sanoi, että sakko "heijastaa mahdollisia vakavia kansanterveydellisiä seurauksia". Rikos kohdistuu sellaisten musiikkitapahtumien järjestäjiin, joilla ei ole toimilupaa tai muuta lupaa. "Laittomat kokoontumiset vaarantavat tarpeettomasti ihmisten terveyden", Gething sanoi. "Nyt käyttöön otettavat asetusmuutokset antavat poliisille uudet valtuudet estää tällaisten tapahtumien järjestäminen." Ruthinin lähellä sijaitsevassa metsässä järjestetystä raveista raportoitiin aiemmin elokuussa. Poliisin mukaan paikalla oli noin 100 ihmistä.</w:t>
      </w:r>
    </w:p>
    <w:p>
      <w:r>
        <w:rPr>
          <w:b/>
        </w:rPr>
        <w:t xml:space="preserve">Yhteenveto</w:t>
      </w:r>
    </w:p>
    <w:p>
      <w:r>
        <w:t xml:space="preserve">Laittomien ravejen järjestäjille Walesissa langetetaan kovemmat rangaistukset perjantaina voimaan tulevien uusien sääntöjen nojalla.</w:t>
      </w:r>
    </w:p>
    <w:p>
      <w:r>
        <w:rPr>
          <w:b/>
          <w:u w:val="single"/>
        </w:rPr>
        <w:t xml:space="preserve">Asiakirjan numero 50067</w:t>
      </w:r>
    </w:p>
    <w:p>
      <w:r>
        <w:t xml:space="preserve">R. Kelly tunnustaa oikeudessa syyttömyytensä seksuaalisen hyväksikäytön syytteisiin</w:t>
      </w:r>
    </w:p>
    <w:p>
      <w:r>
        <w:t xml:space="preserve">Hänen asianajajansa esitti R&amp;B-tähden puolesta vetoomuksen, joka saapui Chicagon oikeuteen oranssiin haalariin pukeutuneena. 52-vuotias antautui viranomaisille perjantaina sen jälkeen, kun hänestä oli annettu pidätysmääräys. Hän on kohdannut vuosikymmeniä seksuaalisesta hyväksikäytöstä esitettyjä väitteitä ilman tuomiota, ja hän on kiistänyt kaikki aiemmat syytökset. Hänen esiintymisensä oikeudessa ja tunnustuksensa tulee viikkoja sen jälkeen, kun Surviving R. Kelly -dokumenttisarja esitettiin. Se sisälsi väitteitä hyväksikäytöstä monilta naisilta, mukaan lukien tähden entinen vaimo. Häntä syytetään seksuaalisista pahoinpitelyistä, joiden väitetään tapahtuneen vuodesta 1998 lähtien. Hän tapasi yhden neljästä naisesta ravintolassa tämän 16-vuotissyntymäpäivänä ja toisen - joka oli myös 16-vuotias - kun tämä pyysi häneltä nimikirjoitusta. Oikeus määräsi laulajan, jonka oikea nimi on Robert Sylvester Kelly, luovuttamaan passinsa ja olemaan pitämättä yhteyttä keneenkään alle 18-vuotiaaseen. Hänen on kerrottu kamppailevan maksamaan 100 000 dollarin takuumaksua, joka vaaditaan Cookin piirikunnan vankilasta poistumiseen. Myöhemmin maanantaina korkean profiilin asianajaja Gloria Allred kertoi lehdistötilaisuudessa, että hän edustaa nyt yli kuutta naista, jotka väittävät laulajan käyttäneen heitä hyväkseen. R. Kellyn on määrä saapua oikeuteen seuraavan kerran 22. maaliskuuta.</w:t>
      </w:r>
    </w:p>
    <w:p>
      <w:r>
        <w:rPr>
          <w:b/>
        </w:rPr>
        <w:t xml:space="preserve">Yhteenveto</w:t>
      </w:r>
    </w:p>
    <w:p>
      <w:r>
        <w:t xml:space="preserve">R. Kelly on tunnustanut syyttömyytensä 10 syytteeseen törkeästä rikollisesta seksuaalisesta hyväksikäytöstä neljää naista vastaan, joista kolme oli tuolloin alaikäisiä.</w:t>
      </w:r>
    </w:p>
    <w:p>
      <w:r>
        <w:rPr>
          <w:b/>
          <w:u w:val="single"/>
        </w:rPr>
        <w:t xml:space="preserve">Asiakirjan numero 50068</w:t>
      </w:r>
    </w:p>
    <w:p>
      <w:r>
        <w:t xml:space="preserve">Pohjois-Walesin poliisi korottaa maksujaan uusien virkamiesten palkkaamiseksi</w:t>
      </w:r>
    </w:p>
    <w:p>
      <w:r>
        <w:t xml:space="preserve">Poliisipäällikkö Arfon Jones sanoi, että rahoilla maksettaisiin 43 ylimääräisen poliisin ja henkilökunnan palkkaaminen ja 15 poliisin työpaikan turvaaminen. Korotuksen ansiosta keskimääräinen D-luokan koti maksaisi 9,09 puntaa lisää vuodessa. Jones sanoi, että varannot ovat "vakaat ja terveet" ja että ylimääräiset rahat käytettäisiin lisämenoihin vuosina 2018-19. Pohjois-Walesin poliisi- ja rikospaneeli päättää suunnitelmasta 22. tammikuuta pidettävässä kokouksessa. Joulukuussa sisäministeriö ilmoitti, että Pohjois-Walesin poliisin talousarvio nousisi 143 miljoonasta punnasta vuosina 2017-18 147 miljoonaan puntaan vuosina 2018-19. Jonesin mukaan tämä merkitsee kuitenkin 2,1 miljoonan punnan leikkausta, kun inflaatio otetaan huomioon. Poliisi on tekemässä 7 miljoonan punnan budjettileikkauksia vuoteen 2020 mennessä. Jones lisäsi: "Sakkomaksun taso on ratkaisevan tärkeä poliisin tehokkuuden kannalta, sillä se pitää Pohjois-Walesin turvallisena paikkana asua, työskennellä ja vierailla, ja sen asettaminen on yksi tärkeimmistä vastuualueistani. "Viime vuonna palkkasimme 46 uutta työntekijää, ja tänä vuonna palkkaamme 43 uutta työntekijää, joista monet vapauttavat lisää poliiseja etulinjan tehtäviin."</w:t>
      </w:r>
    </w:p>
    <w:p>
      <w:r>
        <w:rPr>
          <w:b/>
        </w:rPr>
        <w:t xml:space="preserve">Yhteenveto</w:t>
      </w:r>
    </w:p>
    <w:p>
      <w:r>
        <w:t xml:space="preserve">Pohjois-Walesin poliisin maksu nousee 3,58 prosenttia, ja poliisi- ja rikoskomissaarin mukaan sillä rahoitetaan lisää poliiseja.</w:t>
      </w:r>
    </w:p>
    <w:p>
      <w:r>
        <w:rPr>
          <w:b/>
          <w:u w:val="single"/>
        </w:rPr>
        <w:t xml:space="preserve">Asiakirjan numero 50069</w:t>
      </w:r>
    </w:p>
    <w:p>
      <w:r>
        <w:t xml:space="preserve">Liverpoolin poika pidätettiin kannabiksen takia, joka oli tehty näyttämään makeisilta.</w:t>
      </w:r>
    </w:p>
    <w:p>
      <w:r>
        <w:t xml:space="preserve">Merseysiden poliisin mukaan paketit löydettiin 11. maaliskuuta osoitteesta Longmoor Lanella Fazakerleyssä Liverpoolissa. Poliisin tiedottajan mukaan pusseissa, jotka muistuttivat tunnettuja tuotemerkkejä, kuten Irn-Brua, Chewitsia ja Fruittellaa, oli "merkittävä määrä huumeita". 16-vuotias poika pidätettiin epäiltynä huumausaineiden hallussapidosta tarkoituksessa toimittaa niitä. Teini vapautettiin myöhemmin tutkinnan perusteella. Poliisipäällikkö Lisa Mahon sanoi, että tuotteet oli selvästi suunniteltu nuorempiin ihmisiin vetoaviksi, mikä on huolestuttavaa. "Haluamme tuoda tämän esiin mahdollisimman varhaisessa vaiheessa, jotta kaikki nuorten vanhemmat ja huoltajat voivat olla valppaita, jos he törmäävät niihin", hän lisäsi. "Jos näette tällaisia huumeita tai teillä on tietoa, ilmoittautukaa, niin me hoidamme loput."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Poika on pidätetty sen jälkeen, kun kotietsinnässä takavarikoitiin kannabispaketteja, jotka oli "tehty näyttämään makeisilta ja juomilta".</w:t>
      </w:r>
    </w:p>
    <w:p>
      <w:r>
        <w:rPr>
          <w:b/>
          <w:u w:val="single"/>
        </w:rPr>
        <w:t xml:space="preserve">Asiakirjan numero 50070</w:t>
      </w:r>
    </w:p>
    <w:p>
      <w:r>
        <w:t xml:space="preserve">Tynemouth Volunteer Life Brigade on ennätyksellinen hälytysryhmä</w:t>
      </w:r>
    </w:p>
    <w:p>
      <w:r>
        <w:t xml:space="preserve">Tynemouth Volunteer Life Brigade (TVLB), rannikolla toimiva rannikkopelastuspalvelu, vastaa yleensä keskimäärin 17 tapaukseen heinäkuun aikana. Kutsuihin sisältyi rikkoutuneita veneitä, vuoroveden loukkuun jääneitä ihmisiä ja sairaalahelikopterin laskeutumispaikan miehitystä. Epätavallisin, 14. heinäkuuta, koski loukkaantuneen haahkan kuljettamista Tynemouthin rannalta paikalliseen eläinlääkäriin. Heinäkuun suuri määrä osui samaan aikaan helleaallon ja kesälomien alkamisen kanssa. Prikaatin tiedottaja sanoi: "Useat tapaukset ovat johtuneet onnettomuuksista, ja osa niistä olisi voitu välttää, jos olisi ymmärretty paremmin rantojen, kallioiden, vuoroveden vaihtelun ja merellä toimimisen vaaroja ja varauduttu niihin. "Tämä suuri määrä on rasittanut suuresti tiimimme jäseniä sekä heidän perheitään ja ystäviään, ja haluaisimme esittää kiitokset heidän omistautumisestaan ja sitoutumisestaan."</w:t>
      </w:r>
    </w:p>
    <w:p>
      <w:r>
        <w:rPr>
          <w:b/>
        </w:rPr>
        <w:t xml:space="preserve">Yhteenveto</w:t>
      </w:r>
    </w:p>
    <w:p>
      <w:r>
        <w:t xml:space="preserve">Tynesiden pelastusalan hyväntekeväisyysjärjestö on kirjannut ennätyksellisen kiireisimmän kuukauden, jossa oli yhteensä 29 hälytystä.</w:t>
      </w:r>
    </w:p>
    <w:p>
      <w:r>
        <w:rPr>
          <w:b/>
          <w:u w:val="single"/>
        </w:rPr>
        <w:t xml:space="preserve">Asiakirjan numero 50071</w:t>
      </w:r>
    </w:p>
    <w:p>
      <w:r>
        <w:t xml:space="preserve">Clifton-Upon-Temen mies nimetty palavasta autosta löytyneen ruumiin jälkeen</w:t>
      </w:r>
    </w:p>
    <w:p>
      <w:r>
        <w:t xml:space="preserve">Worcestershiren Clifton-Upon-Temestä kotoisin oleva 66-vuotias mies löytyi lauantaina 12. joulukuuta pelastuspalvelun toimesta Ankerdine Roadilla Cotheridgessa sijaitsevalta seisontapaikalta. Murhasta on syytetty 51-vuotiasta Mark Chilmania Pencombesta, Bromyardista, Herefordshirestä. Hän saapui Worcester Crown Courtin eteen maanantaina, ja hänet kuullaan uudelleen samassa tuomioistuimessa 15. tammikuuta.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jonka ruumis löytyi palavasta autosta, on nimetty Neil Parkinsoniksi.</w:t>
      </w:r>
    </w:p>
    <w:p>
      <w:r>
        <w:rPr>
          <w:b/>
          <w:u w:val="single"/>
        </w:rPr>
        <w:t xml:space="preserve">Asiakirjan numero 50072</w:t>
      </w:r>
    </w:p>
    <w:p>
      <w:r>
        <w:t xml:space="preserve">Suffolkin kyläläiset yhdistävät voimansa ostaakseen koiralle pyörätuolin</w:t>
      </w:r>
    </w:p>
    <w:p>
      <w:r>
        <w:t xml:space="preserve">Max-niminen spanieli varustettiin pyörillä Stantonin kyläläisten ansiosta, jotka keräsivät 10 päivän aikana yli 850 puntaa. Max menetti takajalkansa, kun se putosi sängystä lokakuussa. Rahankerääjä ja naapuri Dee Burdett sanoi, että Maxin omistajat "eivät voineet uskoa kyläläisten reaktiota". Rouva Burdett, joka työskentelee kyläkaupassa, kertoi päättäneensä kerätä varoja kuultuaan, kuinka kalliita mittatilaustyönä valmistetut pyörätuolit olivat ja että Maxin omistajien oli vaikea ulkoiluttaa häntä. "Ajattelimme, että olemme pieni kylä, me kaikki autamme toisiamme, ja niinpä aloitimme kampanjan", hän sanoi. "Meille tuli ihmisiä, jotka sanoivat: 'Olemme kuulleet Maxista, mihin voimme lahjoittaa'." "Valtava kiitos" Verkkovarainkeräys käynnistettiin, ja Max sai perjantaina 400 punnan pyörätuolin "tunteikkaiden" omistajiensa saattelemana, jotka eivät halua nimeään mainita. Rouva Burdett, joka järjesti kampanjan yhdessä miehensä Steven ja kollegansa Amanda Cooperin kanssa, sanoi, että Stantonin asukkaat ansaitsevat "valtavan kiitoksen" ponnisteluistaan. Hän sanoi, että seitsenvuotias Max vaikutti ilahtuneen pyörätuolistaan ja oli "niin iloinen kaveri". Rouva Burdett sanoi, että loput rahoista lahjoitetaan koiran omistajille, jotka voivat käyttää ne koiran tarpeisiin.</w:t>
      </w:r>
    </w:p>
    <w:p>
      <w:r>
        <w:rPr>
          <w:b/>
        </w:rPr>
        <w:t xml:space="preserve">Yhteenveto</w:t>
      </w:r>
    </w:p>
    <w:p>
      <w:r>
        <w:t xml:space="preserve">Koira on taas "onnellinen" sen jälkeen, kun kyläläiset hankkivat sille pyörätuolin, jotta se voi nauttia kävelyistä menetettyään takajalkojensa käytön.</w:t>
      </w:r>
    </w:p>
    <w:p>
      <w:r>
        <w:rPr>
          <w:b/>
          <w:u w:val="single"/>
        </w:rPr>
        <w:t xml:space="preserve">Asiakirjan numero 50073</w:t>
      </w:r>
    </w:p>
    <w:p>
      <w:r>
        <w:t xml:space="preserve">Lennonin "sänkyyn meno" -sarjakuvasta saa 37 250 puntaa.</w:t>
      </w:r>
    </w:p>
    <w:p>
      <w:r>
        <w:t xml:space="preserve">Teos, joka on osa Christie'sin rock- ja pop-alan myyntiä Lontoossa, syntyi heidän rauhanprotestinsa aikana Queen Elizabeth -hotellissa. Myös Michael Jacksonin käyttämä takki sai 22 500 puntaa hänen kuolemansa ensimmäisen vuosipäivän aattona. The Who -yhtyeen Pete Townshendin käyttämä kitara saavutti 49 250 punnan huippuhinnan. Gibson SG -kitaraa, joka on osa suurinta koskaan huutokaupatun Who-muistoesineistön kokoelmaa, käytettiin The Whon vuoden 1971 kiertueella. Yhdysvaltalaisten keräilijöiden Brad ja Diana Rodgersin huutokauppaan tuoma Who-kokoelma maksoi yhteensä 169 946 puntaa. Rodgers sanoi olevansa "uskomattoman tyytyväinen" saaliiseensa. "Tämä myynti osoittaa, että korkealaatuisen, ainutlaatuisen materiaalin markkinat ovat yhtä vahvat kuin koskaan ennenkin", hän sanoi. Jacksonin mustan, paljeteilla koristellun lavatakin ennakkomyyntiarvio oli vain 2 000 puntaa. Sex Pistols -yhtyeen Steve Jonesin Lontoon 100 Clubin keikalla murskaama Les Paul -kitara myytiin 16 250 punnalla.</w:t>
      </w:r>
    </w:p>
    <w:p>
      <w:r>
        <w:rPr>
          <w:b/>
        </w:rPr>
        <w:t xml:space="preserve">Yhteenveto</w:t>
      </w:r>
    </w:p>
    <w:p>
      <w:r>
        <w:t xml:space="preserve">John Lennonin piirtämä karikatyyri laulajasta ja hänen vaimostaan Yoko Onosta, joka on piirretty vuonna 1969 Montrealissa Kanadassa, on myyty 37 250 punnalla.</w:t>
      </w:r>
    </w:p>
    <w:p>
      <w:r>
        <w:rPr>
          <w:b/>
          <w:u w:val="single"/>
        </w:rPr>
        <w:t xml:space="preserve">Asiakirjan numero 50074</w:t>
      </w:r>
    </w:p>
    <w:p>
      <w:r>
        <w:t xml:space="preserve">Leedsin ja Liverpoolin kanavan hinauspolku £ 2m hanke alkaa</w:t>
      </w:r>
    </w:p>
    <w:p>
      <w:r>
        <w:t xml:space="preserve">Työt tehdään seitsemän mailin (11 km) pituisella osuudella Skiptonin ja Gargraven sekä Bradleyn ja Kildwickin välillä. Cravenin alueneuvoston valtuutettu Simon Myers sanoi, että hankkeesta olisi "valtava hyöty" kävelijöille, pyöräilijöille ja paikallisyhteisöille. Se on jatkoa Skiptonin ja Bradleyn välillä vuonna 2015 toteutetulle vastaavalle hankkeelle. Suunnitelman tarkoituksena on myös tarjota turvallisempia kävely- ja pyöräily-yhteyksiä Yorkshire Dalesiin ja yhteyksiä naapurikaupunkeihin ja -kyliin. Sean McGinley Canal and River Trust -järjestöstä sanoi, että työ merkitsee sitä, että ihmiset voivat nauttia rataverkosta ympäri vuoden. Viime kesänä 89 kilometrin (55 mailin) pituinen osuus Lancashiren ja Gargraven välisestä vesireitistä suljettiin väliaikaisesti kuivan sään vuoksi, vaikka hinauspolku pysyi auki. Leedsin ja Liverpoolin kanava on Ison-Britannian pisin keinotekoinen vesireitti. Sitä käytettiin hiilen, kalkkikiven, villan, puuvillan, viljan ja muiden maataloustuotteiden kuljettamiseen. Nykyään sitä käytetään pääasiassa huviveneilyyn, kävelyyn, kalastukseen ja pyöräilyyn. Vesiväylän rakentaminen aloitettiin vuonna 1770, ja se valmistui vasta 46 vuotta myöhemmin, vuonna 1816. Valtuusto ilmoitti, että hinaustien pätkien rakentaminen aloitetaan tänä vuonna.</w:t>
      </w:r>
    </w:p>
    <w:p>
      <w:r>
        <w:rPr>
          <w:b/>
        </w:rPr>
        <w:t xml:space="preserve">Yhteenveto</w:t>
      </w:r>
    </w:p>
    <w:p>
      <w:r>
        <w:t xml:space="preserve">Pohjois-Yorkshiressä sijaitsevan Leedsin ja Liverpoolin kanavan hinauspolun parantamiseen tähtäävälle 2 miljoonan punnan hankkeelle on annettu vihreää valoa.</w:t>
      </w:r>
    </w:p>
    <w:p>
      <w:r>
        <w:rPr>
          <w:b/>
          <w:u w:val="single"/>
        </w:rPr>
        <w:t xml:space="preserve">Asiakirjan numero 50075</w:t>
      </w:r>
    </w:p>
    <w:p>
      <w:r>
        <w:t xml:space="preserve">Pienten yritysten luottamus "vankkaan" nousuun</w:t>
      </w:r>
    </w:p>
    <w:p>
      <w:r>
        <w:t xml:space="preserve">Edunvalvontaryhmän pienyritysindeksin mukaan luottamus on kohentunut voimakkaasti viimeisten kolmen kuukauden aikana. Sen mukaan kasvu- ja investointiaikomukset olivat saavuttaneet uudet huippulukemat sen jälkeen, kun indeksiä alettiin laatia vuonna 2010. Indeksin mukaan kokonaiskuvassa oli havaittu vain vähän kielteisiä piirteitä. FSB:n mukaan viimeisimmät kyselylukemat työpaikkojen luomisesta, tuottavuudesta ja investoinneista lupaavat hyvää pienyrityksille, jotka voivat ylläpitää talouskasvua vuonna 2015. Lähes kaksi kolmasosaa (65,3 %) pienyrityksistä pyrkii kasvamaan kohtalaisesti tai nopeasti seuraavien kolmen kuukauden aikana, mikä on korkein indeksissä koskaan havaittu luku. FSB:n mukaan alan tuottavuus on kasvussa verrattuna laajempaan talouteen, minkä pitäisi olla rohkaisevaa poliittisille päättäjille, jotka ovat jo jonkin aikaa kamppailleet alhaisen tuottavuuden kasvun kanssa. Ryhmän mukaan tunnelma on kuitenkin maantieteellisesti hyvin epätasainen. Kaakkois-Englannissa vallitsee edelleen yritysten luottamus, ja seuraavaksi eniten luottamusta on Länsi- ja Itä-Midlandsissa. Walesissa luottamus ja työllisyys kuitenkin laskivat, ja myös Skotlannissa yritysten luottamus laski. FSB:n kansallinen puheenjohtaja John Allan sanoi: "Tulokset... ovat erittäin myönteisiä ja osoittavat, että pienyrityksillä on merkittävä rooli Yhdistyneen kuningaskunnan talouden kasvussa."</w:t>
      </w:r>
    </w:p>
    <w:p>
      <w:r>
        <w:rPr>
          <w:b/>
        </w:rPr>
        <w:t xml:space="preserve">Yhteenveto</w:t>
      </w:r>
    </w:p>
    <w:p>
      <w:r>
        <w:t xml:space="preserve">Pienten yritysten luottamus on parantunut voimakkaasti, mikä viittaa siihen, että ala kasvaa tänä vuonna, Small Businesses Federation of Small Businesses kertoo.</w:t>
      </w:r>
    </w:p>
    <w:p>
      <w:r>
        <w:rPr>
          <w:b/>
          <w:u w:val="single"/>
        </w:rPr>
        <w:t xml:space="preserve">Asiakirjan numero 50076</w:t>
      </w:r>
    </w:p>
    <w:p>
      <w:r>
        <w:t xml:space="preserve">Autonomyn ex-talouspäällikkö tuomittiin vankilaan HP-petoksesta</w:t>
      </w:r>
    </w:p>
    <w:p>
      <w:r>
        <w:t xml:space="preserve">Ison-Britannian kansalaista Sushovan Hussainia uhkaa vankilatuomio Yhdysvalloissa, kun hänet todettiin viime vuonna syylliseksi 16 arvopaperipetokseen ja sähköisen viestinnän avulla tehtyyn petokseen. HP alensi Autonomyn arvoa 8,8 miljardilla dollarilla vuosi sen ostamisen jälkeen "vakavien kirjanpitovirheiden" vuoksi. Hussainille määrättiin myös 4 miljoonan dollarin sakko ja hänen on maksettava lisäksi 6,1 miljoonan dollarin menetyskorvaus. HP väittää, että Autonomy paisutteli tulojaan, ja tuomioistuin katsoi, että Hussain antoi sijoittajille vääriä lausuntoja yhtiöstä ennen kauppaa vuonna 2011. Tuomari Charles Breyer totesi, että talousjohtajana Hussain oli "korruptoinut useita viattomia ihmisiä" ja "voinut ohjata alaisiaan tekemään tämäntyyppisiä rikoksia". San Franciscon tuomioistuimessa maanantaina annetun tuomion aikana Hussain sanoi: "Perheeni on kärsinyt niin paljon, mutta se on tukenut minua vankkumattomasti. Olen syvästi pahoillani tuskasta ja kärsimyksestä, jota olen heille aiheuttanut. Toivon, että voin olla heidän myötätuntonsa arvoinen." Hänen asianajajansa sanoivat valittavansa tuomiosta. HP on myös haastanut Hussainin yhdessä Autonomyn perustajan Mike Lynchin kanssa Yhdistyneessä kuningaskunnassa oikeuteen 5 miljardista dollarista, koska he väittävät, että he "syyllistyivät tarkoitukselliseen petokseen pitkän aikaa" kasvattaakseen keinotekoisesti yrityksen arvoa. Sekä Hussain että Lynch ovat kiistäneet väitteet. Lynch nostaa vastakanteen HP:tä vastaan ja vaatii vähintään 125 miljoonan dollarin vahingonkorvauksia "useiden väärien, harhaanjohtavien ja epäoikeudenmukaisten julkisten lausuntojen" antamisesta.</w:t>
      </w:r>
    </w:p>
    <w:p>
      <w:r>
        <w:rPr>
          <w:b/>
        </w:rPr>
        <w:t xml:space="preserve">Yhteenveto</w:t>
      </w:r>
    </w:p>
    <w:p>
      <w:r>
        <w:t xml:space="preserve">Autonomyn entinen talouspäällikkö on tuomittu viideksi vuodeksi vankeuteen petoksesta, joka liittyy brittiläisen ohjelmistoyrityksen 11 miljardin dollarin myyntiin Hewlett Packardille.</w:t>
      </w:r>
    </w:p>
    <w:p>
      <w:r>
        <w:rPr>
          <w:b/>
          <w:u w:val="single"/>
        </w:rPr>
        <w:t xml:space="preserve">Asiakirjan numero 50077</w:t>
      </w:r>
    </w:p>
    <w:p>
      <w:r>
        <w:t xml:space="preserve">Sheffieldin puukotus: Lewis Bagshaw'n murhatutkimuksessa lisää pidätyksiä</w:t>
      </w:r>
    </w:p>
    <w:p>
      <w:r>
        <w:t xml:space="preserve">Teini-ikäinen, jonka nimeä ei voida mainita, ja Scott Winter, Southey Avenuelta, saapuvat tuomareiden eteen Lewis Bagshaw'n, 21, kuoleman yhteydessä. Poliisi kutsuttiin Piper Crescentiin Southeyssä sunnuntaina noin kello 22.15 BST saatuaan ilmoituksen, että miestä oli puukotettu rintaan. Bagshaw vietiin sairaalaan, mutta hän kuoli pian sen jälkeen. Winterin ja teinipojan on määrä saapua myöhemmin Sheffieldin tuomaristuomioistuimeen. Pahoinpitelystä epäiltynä pidätetty 24-vuotias mies on vapautettu tutkinnan ajaksi. Komisario Jade Brice Etelä-Yorkshiren poliisista sanoi: "Tämä oli kohdennettu hyökkäys, joten haluan vakuuttaa yhteisölle, että jatkamme tutkimuksia ja positiivisia toimia kaikkien osallisten saattamiseksi oikeuden eteen." Seuraa BBC Yorkshirea Facebookissa, Twitterissä ja Instagramissa. Lähetä juttuideoita osoitteeseen yorkslincs.news@bbc.co.uk.</w:t>
      </w:r>
    </w:p>
    <w:p>
      <w:r>
        <w:rPr>
          <w:b/>
        </w:rPr>
        <w:t xml:space="preserve">Yhteenveto</w:t>
      </w:r>
    </w:p>
    <w:p>
      <w:r>
        <w:t xml:space="preserve">16-vuotiasta poikaa ja 39-vuotiasta miestä syytetään murhasta Sheffieldissä tapahtuneen kuolemaan johtaneen puukotuksen jälkeen.</w:t>
      </w:r>
    </w:p>
    <w:p>
      <w:r>
        <w:rPr>
          <w:b/>
          <w:u w:val="single"/>
        </w:rPr>
        <w:t xml:space="preserve">Asiakirjan numero 50078</w:t>
      </w:r>
    </w:p>
    <w:p>
      <w:r>
        <w:t xml:space="preserve">Jättimäinen Manx-peura saa ensimmäisen uudistuksen 100 vuoteen.</w:t>
      </w:r>
    </w:p>
    <w:p>
      <w:r>
        <w:t xml:space="preserve">Hirvi, jonka sarvien kärkiväli on yli 2,6 metriä, löydettiin vuonna 1897 St John'sin lähellä sijaitsevasta marmellikuopasta. Manx National Heritage (MNH) kertoi, että luuranko on konservoitu ensimmäistä kertaa sen jälkeen, kun se asetettiin näytteille 100 vuotta sitten. Se tulee olemaan Manx Museumin uuden geologisen gallerian keskipisteenä. Peuran restaurointi oli osa Mansaaren hallituksen rahoittamaa 100 000 punnan hanketta, johon kuului myös useita uusia gallerioita ja näyttelyitä. MNH:n tiedottaja sanoi, että hankkeen aikana "merkittävä ja täydellinen esine" korjattiin perusteellisesti ennen kuin se puhdistettiin laserilla. Lisäksi otettiin DNA-näytteitä, joiden avulla museo toivoo voivansa "yhdistää manxilaisen peuran serkkuihinsa Irlannissa, Skandinaviassa ja Venäjällä". Nivelletty luuranko oli alun perin esillä Rushenin linnan väliaikaisessa museossa vuonna 1905, ennen kuin se siirrettiin Douglasissa sijaitsevaan Manxin museoon 1950-luvulla. Konservaattori Christopher Weeksin mukaan luurangosta ovat nauttineet useat sukupolvet. Hän sanoi: "Se näyttää olevan yksi lapsuuden vierailujen mieleenpainuvimmista esineistä". Hän sanoi, että puhdistusprosessin aikana he löysivät Lontoon Natural History Museumin Caleb Barlow'n huolellisen ja huolellisen työn. Barlow vieraili Mansaarella vuonna 1897 manxilaisen antiikkitieteilijän ja historioitsijan Philip Kermoden kutsusta.</w:t>
      </w:r>
    </w:p>
    <w:p>
      <w:r>
        <w:rPr>
          <w:b/>
        </w:rPr>
        <w:t xml:space="preserve">Yhteenveto</w:t>
      </w:r>
    </w:p>
    <w:p>
      <w:r>
        <w:t xml:space="preserve">Mansaarelta yli sata vuotta sitten kaivettu jättiläishirven luuranko on jälleen esillä kahdeksan kuukautta kestäneen konservointiprojektin jälkeen.</w:t>
      </w:r>
    </w:p>
    <w:p>
      <w:r>
        <w:rPr>
          <w:b/>
          <w:u w:val="single"/>
        </w:rPr>
        <w:t xml:space="preserve">Asiakirjan numero 50079</w:t>
      </w:r>
    </w:p>
    <w:p>
      <w:r>
        <w:t xml:space="preserve">Diabetes käyttää 10 % NHS-lääkkeiden laskusta</w:t>
      </w:r>
    </w:p>
    <w:p>
      <w:r>
        <w:t xml:space="preserve">Terveys- ja sosiaalihuollon tiedotuskeskuksen raportin mukaan sairauden lääkkeisiin käytettiin viime vuonna 869 miljoonaa puntaa. Se on jyrkkä nousu verrattuna siihen, että kymmenen vuotta sitten lääkkeisiin käytettiin 514 miljoonaa puntaa, jolloin niiden osuus reseptimäärärahoista oli vain 6,6 prosenttia. Luvut sisältävät sekä tyypin 1 että tyypin 2 diabeteksen lääkkeet, joita sairastaa Englannissa 2,8 miljoonaa ihmistä. Niihin kuuluvat insuliini, metformiini ja muut diabeteslääkkeet. Raportin laatinut Ian Bullard totesi: "Raportti osoittaa, että Englannin perusterveydenhuollon lääkemääräyksistä käytetään 10 puntapenniä diabeteksen hoitoon. "Diabetes on edelleen yksi yleisimmistä pitkäaikaissairauksista, ja diagnosoitujen potilaiden määrä lisääntyy vuosittain." "Diabetes on edelleen yksi yleisimmistä pitkäaikaissairauksista, ja se on yksi yleisimmistä pitkäaikaissairauksista.</w:t>
      </w:r>
    </w:p>
    <w:p>
      <w:r>
        <w:rPr>
          <w:b/>
        </w:rPr>
        <w:t xml:space="preserve">Yhteenveto</w:t>
      </w:r>
    </w:p>
    <w:p>
      <w:r>
        <w:t xml:space="preserve">Virallisten lukujen mukaan diabetes aiheuttaa nyt 10 prosenttia NHS:n lääkekustannuksista Englannissa.</w:t>
      </w:r>
    </w:p>
    <w:p>
      <w:r>
        <w:rPr>
          <w:b/>
          <w:u w:val="single"/>
        </w:rPr>
        <w:t xml:space="preserve">Asiakirjan numero 50080</w:t>
      </w:r>
    </w:p>
    <w:p>
      <w:r>
        <w:t xml:space="preserve">Guernseyn sairaalaosasto avataan uudelleen lokakuussa</w:t>
      </w:r>
    </w:p>
    <w:p>
      <w:r>
        <w:t xml:space="preserve">Prinsessa Elisabetin sairaalan De Saumarez -osasto suljettiin joulukuussa, kun terveys- ja sosiaalipalvelujen osasto yritti leikata menoja. Vuosi päättyi 2,2 miljoonaa puntaa yli budjetin, vaikka kaksi osastoa suljettiin ja ei-kiireellisiä toimenpiteitä lykättiin. Henkilöstöpulaa syytettiin siitä, että 10 vuodepaikkaa käsittävää osastoa ei voitu avata uudelleen tammikuussa suunnitellusti. Ministeri Mark Dorey sanoi: "[Ministeriö] harkitsee myös sairaalan kirurgisten ja lääketieteellisten osastojen uudelleenjärjestelyjä, jotta palveluja voitaisiin hyödyntää parhaalla mahdollisella tavalla." Mark Dorey sanoi, että sairaalan kirurgisten ja lääketieteellisten osastojen uudelleenjärjestelyjä on tarkoitus jatkaa. "Nämä keskustelut ovat käynnissä, ja ne saatetaan päätökseen pian". Osasto antaa silloin lisätietoja."</w:t>
      </w:r>
    </w:p>
    <w:p>
      <w:r>
        <w:rPr>
          <w:b/>
        </w:rPr>
        <w:t xml:space="preserve">Yhteenveto</w:t>
      </w:r>
    </w:p>
    <w:p>
      <w:r>
        <w:t xml:space="preserve">Guernseyn kirurginen osasto, joka suljettiin säästötarkoituksessa, avataan uudelleen lokakuussa.</w:t>
      </w:r>
    </w:p>
    <w:p>
      <w:r>
        <w:rPr>
          <w:b/>
          <w:u w:val="single"/>
        </w:rPr>
        <w:t xml:space="preserve">Asiakirjan numero 50081</w:t>
      </w:r>
    </w:p>
    <w:p>
      <w:r>
        <w:t xml:space="preserve">Lydney Rugby Club: £5,000 lahjoituksia tulvien jälkeen.</w:t>
      </w:r>
    </w:p>
    <w:p>
      <w:r>
        <w:t xml:space="preserve">Gloucestershiren Lydney Rugby Club jäi sunnuntaina veden alle, ja joukkorahoitussivu perustettiin nopeasti korjausten ja kunnostuksen rahoittamiseksi. Vetoomus on nyt kerännyt yli 5 250 puntaa, kun 147 kannattajaa on tukenut sitä. Vesi tunkeutui useita senttejä syvälle klubitaloon, pukuhuoneisiin ja keittiöön ja peitti kentät. Puheenjohtaja Duncan Sleeman sanoi, että varat olisivat elintärkeitä, koska seuran vakuutus ei kata tulvia. "Se on aiheuttanut katastrofaalisia vahinkoja. Sen korjaaminen maksaa kymmeniä tuhansia puntia", hän sanoi. "Valitettavasti olemme tulvatasanteella, joten tulvien varalta maksettavat vakuutusmaksut ovat tähtitieteellisiä, joten seuralla on vakuutus, joka ei kata tulvia." Sleeman sanoi, että kerholla on ollut "minimaalisia" tulvia ennenkin, mutta siitä on yli sata vuotta, kun vesi on ollut näin korkealla. Noin 40 ihmistä auttoi siivoustöissä, ja puheenjohtaja kiitteli yhteisön reaktiota. Hän lisäsi: "Joukkorahoituspyyntö on ollut ennennäkemätön. Lahjoitukset ovat olleet fantastisia. "Se on ollut loistava vastaus jäseniltä, jotka ovat ottaneet vapaata töistä." Lydney pelasi lauantaina iltapäivällä kotonaan ja voitti Bridgwaterin 43-0.</w:t>
      </w:r>
    </w:p>
    <w:p>
      <w:r>
        <w:rPr>
          <w:b/>
        </w:rPr>
        <w:t xml:space="preserve">Yhteenveto</w:t>
      </w:r>
    </w:p>
    <w:p>
      <w:r>
        <w:t xml:space="preserve">10 000 punnan varainkeruukampanja, jolla autetaan rugby-kerhoa toipumaan Dennis-myrskyn aiheuttamista tulvista, on saavuttanut puolet tavoitteestaan alle 48 tunnissa.</w:t>
      </w:r>
    </w:p>
    <w:p>
      <w:r>
        <w:rPr>
          <w:b/>
          <w:u w:val="single"/>
        </w:rPr>
        <w:t xml:space="preserve">Asiakirjan numero 50082</w:t>
      </w:r>
    </w:p>
    <w:p>
      <w:r>
        <w:t xml:space="preserve">Leedsin taksinkuljettaja menetti tajuntansa heitetystä tiiliskivestä</w:t>
      </w:r>
    </w:p>
    <w:p>
      <w:r>
        <w:t xml:space="preserve">Ryhmä alkoi torstai-iltana heittää ohjuksia pellolta A64-tien varrella Crossgatesissa Leedsissä, vahingoittaen viittä ajoneuvoa. Poliisin mukaan taksinkuljettaja vietiin sairaalaan, mutta hän pääsi myöhemmin kotiin. Myös toisessa taksissa ollut nainen loukkaantui, kun kivi osui hänen ajoneuvoonsa. Kaksi muuta autoa ja bussi joutuivat myös hyökkäysten kohteeksi kello 18.45 GMT. Lisää tarinoita eri puolilta Yorkshirea Länsi-Yorkshiren poliisin virkamiehet sanoivat, että kivenheittäjien "järjettömällä toiminnalla" olisi voinut olla kauheita seurauksia. Komisario Jodie Scatchard Leeds East Neighbourhood Policing Teamista kertoi, että poliisit olivat antaneet useille paikallisille nuorille kieltomääräyksiä, joilla heitä kiellettiin poistumasta alueelta, ja tekivät yhteistyötä paikallisten koulujen kanssa ongelman ratkaisemiseksi. Hän lisäsi, että poliisi on yhteydessä paikallisiin valtuutettuihin ja yksityisten vuokrausautoilijoiden edustajiin heidän rauhoittamisekseen. Seuraa BBC Yorkshirea Facebookissa, Twitterissä ja Instagramissa. Lähetä juttuideasi osoitteeseen yorkslincs.news@bbc.co.uk tai lähetä video tästä.</w:t>
      </w:r>
    </w:p>
    <w:p>
      <w:r>
        <w:rPr>
          <w:b/>
        </w:rPr>
        <w:t xml:space="preserve">Yhteenveto</w:t>
      </w:r>
    </w:p>
    <w:p>
      <w:r>
        <w:t xml:space="preserve">Taksinkuljettaja menetti tajuntansa, kun nuorisojoukko heitti tiilen hänen autonsa ikkunan läpi.</w:t>
      </w:r>
    </w:p>
    <w:p>
      <w:r>
        <w:rPr>
          <w:b/>
          <w:u w:val="single"/>
        </w:rPr>
        <w:t xml:space="preserve">Asiakirjan numero 50083</w:t>
      </w:r>
    </w:p>
    <w:p>
      <w:r>
        <w:t xml:space="preserve">100-vuotias veteraani aloitti Ashbourne Shrovetide Footballin</w:t>
      </w:r>
    </w:p>
    <w:p>
      <w:r>
        <w:t xml:space="preserve">Bill Milward "laittoi pallon pyörimään" Royal Shrovetide Footballin toisena päivänä kotikaupungissaan Ashbournessa, Derbyshiressä. Peliä on pelattu lähes joka vuosi ainakin 1600-luvulta lähtien. Ottelu päättyi 1-1-tasapeliin, kun Down'Ards sai pallon maaliin myöhään keskiviikkoiltana. Herra Milward sanoi: "Se on hyvä juttu: "Yritin aloittaa yhdellä kädellä, mutta se oli liian tasapainoinen. "Joka vuosi odotat innolla lippua. Se on yksi niistä asioista, jotka menevät veriin." Ensimmäinen päivä päättyi Up'Ardien - Henmore Brookin pohjoispuolella syntyneiden - maaliin, mutta Matthew Etherington teki keskiviikkona Down'Ardien maalin Clifton Millissä. Milward lisäsi: "Elämäni paras päivä - en olisi voinut viettää parempaa aikaa." Milward sanoi: "Se oli elämäni paras päivä." Hän osallistui joskus väkivaltaiseen peliin ensimmäisen kerran ollessaan "noin yhdeksän tai kymmenen" ja jatkoi pelaamista toisen maailmansodan syttymiseen asti. Veteraani, jolle myönnettiin viime vuonna Legion d'Honneur -kunniamerkki, ajoi amfibio-laskeutumisalusta, kun liittoutuneet aloittivat hyökkäyksen natsien miehittämään Ranskaan vuonna 1944. Yleisö lauloi Milwardille hyvää syntymäpäivää sekä perinteiset Auld Lang Syne- ja God Save The Queen -laulut, ennen kuin hän heitti pallon yleisöön. Mikä on Royal Shrovetide Football? Shrovetide Football kautta aikojen</w:t>
      </w:r>
    </w:p>
    <w:p>
      <w:r>
        <w:rPr>
          <w:b/>
        </w:rPr>
        <w:t xml:space="preserve">Yhteenveto</w:t>
      </w:r>
    </w:p>
    <w:p>
      <w:r>
        <w:t xml:space="preserve">D-Dayn veteraani, joka aloitti ikivanhan jalkapallopelin 100-vuotissyntymäpäivänään, on sanonut, että se oli yksi hänen elämänsä parhaista päivistä.</w:t>
      </w:r>
    </w:p>
    <w:p>
      <w:r>
        <w:rPr>
          <w:b/>
          <w:u w:val="single"/>
        </w:rPr>
        <w:t xml:space="preserve">Asiakirjan numero 50084</w:t>
      </w:r>
    </w:p>
    <w:p>
      <w:r>
        <w:t xml:space="preserve">Poscon terästehdas: Intia protestit pysäyttävät maanhankinnan</w:t>
      </w:r>
    </w:p>
    <w:p>
      <w:r>
        <w:t xml:space="preserve">Sandeep SahuBhubaneswar 12 miljardin dollarin (7,6 miljardin punnan) hankkeen maanhankinta jatkui sunnuntaina yli vuoden jälkeen. Sadat paikalliset osoittivat mieltään tiistaina. Ponnistelut maan hankkimiseksi laitosta varten jatkuvat keskiviikkona. Vuonna 2005 suunniteltu hanke olisi Intian suurin ulkomainen investointi. Orissan hallituksen ja Poscon allekirjoittaman sopimuksen mukaan tehdas tuottaa 12 miljoonaa tonnia terästä vuodessa. Paradipin satamakaupunkiin sijoitetun tehtaan odotetaan luovan lähes 50 000 työpaikkaa. Tehdasta on kuitenkin vastustanut jyrkästi paikallinen väestö, joka kampanjoi viljelysmaan ja metsämaan pelastamiseksi. Osavaltion hallituksen mukaan tehdas ottaa haltuunsa maata, jonka paikalliset maanviljelijät ovat vapaaehtoisesti myyneet. Sunnuntain jälkeen poliisin ja laitosta vastustaneiden paikallisten asukkaiden välillä on ollut pieniä yhteenottoja. Mielenosoittajat, joiden joukossa oli noin 100 koululaista, huusivat iskulauseita ja tukkivat tiistaina Gobindpurin kylään johtavan tien. Virkamies sanoi, että jännitystä oli "hetken aikaa", mutta tilanne saatiin hallintaan. Viime maaliskuussa Poscon ympäristölupa laitokselle keskeytettiin. Ympäristö- ja metsäministeriön tekemän uuden tarkastuksen tuloksia odotetaan yhä.</w:t>
      </w:r>
    </w:p>
    <w:p>
      <w:r>
        <w:rPr>
          <w:b/>
        </w:rPr>
        <w:t xml:space="preserve">Yhteenveto</w:t>
      </w:r>
    </w:p>
    <w:p>
      <w:r>
        <w:t xml:space="preserve">Intian Orissan osavaltiossa kyläläisten protestit ovat pakottaneet viranomaiset luopumaan väliaikaisesti suunnitelmista hankkia maata eteläkorealaisen teräsyhtiön Poscon suunnittelemaa terästehtaan rakentamista varten.</w:t>
      </w:r>
    </w:p>
    <w:p>
      <w:r>
        <w:rPr>
          <w:b/>
          <w:u w:val="single"/>
        </w:rPr>
        <w:t xml:space="preserve">Asiakirjan numero 50085</w:t>
      </w:r>
    </w:p>
    <w:p>
      <w:r>
        <w:t xml:space="preserve">Barry Islandin tivoli avataan uudelleen uuden sopimuksen jälkeen.</w:t>
      </w:r>
    </w:p>
    <w:p>
      <w:r>
        <w:t xml:space="preserve">Barry Island Pleasure Parkin avaimet luovutettiin maanantaina uudelle omistajalle Henry Danterille entisten omistajien Hilcon kanssa käytyjen neuvottelujen jälkeen. Danter, jolla on 50 vuoden kokemus tivoleista, sanoi siirtävänsä suuria ajoneuvoja tontille sen tyhjentämiseksi. Hän pyrkii saamaan pienen tivolin paikalle perjantaihin mennessä. "On kestänyt kauan päästä tähän pisteeseen", sanoi Danter, joka pyörittää myös Treasure Islandin tivolia Stourport-on-Severnissä Worcestershiressä. "Lupasimme kuitenkin Barryn asukkaille, että saamme sen pystyyn pääsiäiseksi." Danter sanoi maksaneensa käsirahan tontista "jo kauan sitten", mutta kauppa oli viivästynyt, koska se riippui siitä, että Hilco saa rakennusluvan lähelle rakennettaville asunnoille. Hän aikoo investoida tivoliin jopa 20 miljoonaa puntaa, mukaan lukien pelihallin rakentaminen, jotta se olisi ympärivuotinen nähtävyys. Finance Wales ja Barclays ovat investoineet uudistushankkeeseen. Beth Cousins, Finance Walesin apulaisrahastonhoitaja, sanoi: "Henryllä ja hänen perheellään on vahva perintö tivolialalla. "Olemme varmoja, että heidän intohimonsa ja kokemuksensa tuovat huvipuiston takaisin kartalle yhtenä Walesin suosituimmista rantakohteista." Huvipuisto joutui vaikeuksiin sen jälkeen, kun läheinen Butlins-lomaleiri suljettiin 18 vuotta sitten. Hilcolta on pyydetty kommenttia.</w:t>
      </w:r>
    </w:p>
    <w:p>
      <w:r>
        <w:rPr>
          <w:b/>
        </w:rPr>
        <w:t xml:space="preserve">Yhteenveto</w:t>
      </w:r>
    </w:p>
    <w:p>
      <w:r>
        <w:t xml:space="preserve">Etelä-Walesin kuuluisimpiin kuuluvan tivolin miljoonien punnan saneeraushanke etenee sen jälkeen, kun alueen tulevaisuudesta on päästy sopimukseen.</w:t>
      </w:r>
    </w:p>
    <w:p>
      <w:r>
        <w:rPr>
          <w:b/>
          <w:u w:val="single"/>
        </w:rPr>
        <w:t xml:space="preserve">Asiakirjan numero 50086</w:t>
      </w:r>
    </w:p>
    <w:p>
      <w:r>
        <w:t xml:space="preserve">David Cameron kannattaa kuninkaallisten häiden juhlapäivää</w:t>
      </w:r>
    </w:p>
    <w:p>
      <w:r>
        <w:t xml:space="preserve">Pääministeri sanoi, että jos pari päättää mennä naimisiin arkipäivänä, hän haluaisi, että se olisi pyhäpäivä. Hän sanoi, että vapaapäivä voisi olla myös, jos he päättäisivät mennä naimisiin viikonloppuna. Pariskunta ei ole vielä nimennyt hääpäivää, mutta he sanovat, että häät ovat joko keväällä tai kesällä 2011. Cameron kertoi kansanedustajien kokouksessa haluavansa, että tapahtumasta tulisi "kansallinen juhlapäivä". Vaikka asiasta pitäisi keskustella, hän sanoi, että olisi "hieno ajatus", että se olisi kansallinen juhlapäivä, jos se osuisi viikolle, mutta myös "suuri houkutus", jos se osuisi viikonlopulle. Kansallisia vapaapäiviä julistettiin Walesin prinssin ja Lady Diana Spencerin häiden kunniaksi vuonna 1981 ja kuningattaren kultaisen juhlavuoden kunniaksi vuonna 2002, ja uusi vapaapäivä on suunnitteilla kuningattaren timanttisen juhlavuoden kunniaksi vuonna 2012. St Jamesin palatsin tiedottaja sanoi: "Prinssi William ja neiti Middleton ovat kiitollisia pääministerin kommenteista. He kannattavat myös ajatusta pankkivapaasta, mutta he ymmärtävät, että tämä on hyvin pitkälti hallituksen asia." Pariskunta ilmoitti kihlauksestaan virallisesti tiistaina.</w:t>
      </w:r>
    </w:p>
    <w:p>
      <w:r>
        <w:rPr>
          <w:b/>
        </w:rPr>
        <w:t xml:space="preserve">Yhteenveto</w:t>
      </w:r>
    </w:p>
    <w:p>
      <w:r>
        <w:t xml:space="preserve">David Cameron on ehdottanut, että prinssi Williamin ja Kate Middletonin häiden kunniaksi tulisi järjestää yleinen vapaapäivä ensi vuonna.</w:t>
      </w:r>
    </w:p>
    <w:p>
      <w:r>
        <w:rPr>
          <w:b/>
          <w:u w:val="single"/>
        </w:rPr>
        <w:t xml:space="preserve">Asiakirjan numero 50087</w:t>
      </w:r>
    </w:p>
    <w:p>
      <w:r>
        <w:t xml:space="preserve">Auton sisällä sytytetty ilotulite sytyttää Annanin ajoneuvon tulipalon</w:t>
      </w:r>
    </w:p>
    <w:p>
      <w:r>
        <w:t xml:space="preserve">Tapaus sattui Hillview Crescentillä Annanissa noin kello 23.20 sunnuntaina. Alueella kuului kuulemma "kovaääninen räjähdys", kun musta Vauxhall Astra syttyi tuleen. Poliisin mukaan omistaja sammutti liekit, mutta ei ennen kuin ajoneuvo oli vaurioitunut pahoin tapahtuman seurauksena. PC Ross Hair sanoi: "Alustavien tutkimusten perusteella vaikuttaa siltä, että ajoneuvon sisällä on saattanut syttyä ilotulite, joka aiheutti tulipalon. "Tämän holtittoman teon seuraukset olisivat voineet olla paljon pahemmat, jos paloa ei olisi torjuttu varhaisessa vaiheessa." Hän pyysi kaikkia, jotka näkivät alueella tuolloin jotain epäilyttävää, ottamaan yhteyttä.</w:t>
      </w:r>
    </w:p>
    <w:p>
      <w:r>
        <w:rPr>
          <w:b/>
        </w:rPr>
        <w:t xml:space="preserve">Yhteenveto</w:t>
      </w:r>
    </w:p>
    <w:p>
      <w:r>
        <w:t xml:space="preserve">Auton sisällä sytytetyn ilotulitteen uskotaan aiheuttaneen tulipalon, jonka seurauksena ajoneuvo vaurioitui pahoin.</w:t>
      </w:r>
    </w:p>
    <w:p>
      <w:r>
        <w:rPr>
          <w:b/>
          <w:u w:val="single"/>
        </w:rPr>
        <w:t xml:space="preserve">Asiakirjan numero 50088</w:t>
      </w:r>
    </w:p>
    <w:p>
      <w:r>
        <w:t xml:space="preserve">Myrskyn koetteleman Oxgangsin peruskoulu pysyy suljettuna tiistaina</w:t>
      </w:r>
    </w:p>
    <w:p>
      <w:r>
        <w:t xml:space="preserve">Ulkoverhous putosi Oxgangsin peruskoulun 10 vuotta vanhasta rakennuksesta perjantaina kovan tuulen aikana. Rakennusinsinöörit kutsuttiin paikalle tekemään rakennuksesta turvallinen, mutta maanantain kovat tuulet ovat vaikeuttaneet töitä. Viranomaiset päättävät tiistaina, avataanko koulu uudelleen keskiviikkona. Edinburghin kaupunginvaltuuston koulupäällikkö Andy Gray sanoi: "Viikonloppuna rakennesuunnittelijat kävivät koululla ja tarkastivat rakennuksen. "Heidän vierailunsa jälkeen korjaustöitä jatketaan, jotta koko rakennus olisi turvallinen. "Kova tuuli on haitannut näitä töitä tänään, joten koulu on pidettävä suljettuna tiistaina". "Sääennusteiden mukaan tuulet laantuvat, jotta tiistaina voidaan tehdä korkeatasoisia töitä. Olen hyvin toiveikas, että koulu avataan keskiviikkona, mutta tiistaina iltapäivällä pidetään työmaakokous tilanteen varmistamiseksi."</w:t>
      </w:r>
    </w:p>
    <w:p>
      <w:r>
        <w:rPr>
          <w:b/>
        </w:rPr>
        <w:t xml:space="preserve">Yhteenveto</w:t>
      </w:r>
    </w:p>
    <w:p>
      <w:r>
        <w:t xml:space="preserve">Edinburghin peruskoulu pysyy suljettuna tiistaina sen jälkeen, kun Gertrude-myrskyn aikana satoja tiiliä räjähteli sen seinistä.</w:t>
      </w:r>
    </w:p>
    <w:p>
      <w:r>
        <w:rPr>
          <w:b/>
          <w:u w:val="single"/>
        </w:rPr>
        <w:t xml:space="preserve">Asiakirjan numero 50089</w:t>
      </w:r>
    </w:p>
    <w:p>
      <w:r>
        <w:t xml:space="preserve">Torbayn sairaalan potilaita pyydetään elinluovuttajiksi</w:t>
      </w:r>
    </w:p>
    <w:p>
      <w:r>
        <w:t xml:space="preserve">Torbayn sairaala, joka on maakunnan ainoa sairaala, joka kysyy potilailta, sanoi, että vastaukset kirjataan potilastietoihin, mutta niitä ei luovuteta eteenpäin. South Devon Healthcare NHS Foundation Trustin mukaan 28 sen hoidossa ollutta ihmistä kuoli odottaessaan elintä viimeisten neljän vuoden aikana. Tällä hetkellä 148 ihmistä odottaa elintä maakunnassa. Torbayn sairaalan elinluovutuksiin erikoistunut sairaanhoitaja Camilla Notley sanoi: "Tämä kampanja toivottavasti antaa potilaille ja omaisille tukea keskustella mielipiteistään elinluovutuksesta läheistensä kanssa. "Sen pitäisi auttaa tekemään elämän loppuvaiheen päätöksistä enemmän tietoon perustuvia valintoja kaikille asianosaisille, mikä vähentää stressiä ja ahdistusta jo ennestään hyvin vaikeana aikana." NHS:n mukaan Yhdistyneessä kuningaskunnassa kuolee päivittäin keskimäärin kolme ihmistä elinsiirtoa odottaessaan. Aiheeseen liittyvät Internet-linkit South Devon Healthcare NHS Foundation Trust Elinluovutus</w:t>
      </w:r>
    </w:p>
    <w:p>
      <w:r>
        <w:rPr>
          <w:b/>
        </w:rPr>
        <w:t xml:space="preserve">Yhteenveto</w:t>
      </w:r>
    </w:p>
    <w:p>
      <w:r>
        <w:t xml:space="preserve">Devonissa sijaitseva sairaala on alkanut kysyä jokaiselta potilaalta, ovatko he elinluovuttajia tai haluaisivatko he rekisteröityä sellaisiksi.</w:t>
      </w:r>
    </w:p>
    <w:p>
      <w:r>
        <w:rPr>
          <w:b/>
          <w:u w:val="single"/>
        </w:rPr>
        <w:t xml:space="preserve">Asiakirjan numero 50090</w:t>
      </w:r>
    </w:p>
    <w:p>
      <w:r>
        <w:t xml:space="preserve">Thetfordin linja-autoaseman yleisöäänestys päättyi kielteiseen äänestykseen.</w:t>
      </w:r>
    </w:p>
    <w:p>
      <w:r>
        <w:t xml:space="preserve">Yli 2300 ihmistä kävi äänestämässä tiistaina, ja 1921 heistä vastusti suunnitelmia siirtää Thetfordin linja-autoasema St Nicholas Streetille. Äänestyksen alullepanija ja "ei"-kampanjan kannattaja Stuart Wilson sanoi olevansa "iloinen" tuloksesta. Mark Robinson Moving Thetford Forward -aloitteesta sanoi olevansa "pettynyt" mutta "ei yllättynyt". Ei-kampanjan kannattajat ovat arvostelleet suunnitelmia siirtää asema Anchor-hotellin läheltä, sillä heidän mukaansa uusi paikka olisi puolet pienempi, siellä ei olisi tiloja eikä pysäkkialueita ja se olisi mahdollisesti vaarallinen, koska linja-autot kulkisivat pääkävelyreittiä pitkin. He sanoivat myös, että riittävää kohtaamisaluetta ei rakennettaisi, ja he pitävät parempana, että nykyinen paikka päivitettäisiin. Robinson uskoo, että suuri osa "ei"-kampanjoijien yleisölle jakamasta kirjallisuudesta oli "pelottelua" ja sisälsi monia "asiavirheitä". Hän sanoi myös, että 14 prosentin äänestysprosentti Thetfordin äänestäjistä ei edusta "ihmisten enemmistöä", mutta äänestäjien mielipiteet "otetaan huomioon".</w:t>
      </w:r>
    </w:p>
    <w:p>
      <w:r>
        <w:rPr>
          <w:b/>
        </w:rPr>
        <w:t xml:space="preserve">Yhteenveto</w:t>
      </w:r>
    </w:p>
    <w:p>
      <w:r>
        <w:t xml:space="preserve">Norfolkin kaupungin linja-autoaseman siirtämisestä järjestetty yleisöäänestys on päättynyt selvään "ei"-äänestykseen.</w:t>
      </w:r>
    </w:p>
    <w:p>
      <w:r>
        <w:rPr>
          <w:b/>
          <w:u w:val="single"/>
        </w:rPr>
        <w:t xml:space="preserve">Asiakirjan numero 50091</w:t>
      </w:r>
    </w:p>
    <w:p>
      <w:r>
        <w:t xml:space="preserve">Maailmanperintökohteeksi toivotaan Barmouthin siltaa Gwyneddissä</w:t>
      </w:r>
    </w:p>
    <w:p>
      <w:r>
        <w:t xml:space="preserve">Barmouthin kaupunginvaltuusto aikoo käydä keskusteluja historiallisten muistomerkkien viraston Cadw:n ja Network Railin kanssa, joka omistaa Mawddachin suiston ylittävän sillan. 900 metriä pitkä silta kuljettaa Cambrian Coast Railwayn rautatietä Machynllethista Pwllheliin. Walesilla on kolme merkintää Unescon maailmanperintöluettelossa, johon kuuluu 981 kohdetta. Walesin nykyiset kohteet ovat King Edwardin linnat ja kaupunginmuurit Gwyneddissä, Blaenavonin teollisuusmaisema Blaenau Gwentissä ja Pontcysyllten akvedukti ja kanava Wrexhamissa. Barmouthin silta - joka tunnetaan myös nimellä Barmouthin viadukti - oli uhattuna, kun 1980-luvulla havaittiin, että puun alle upotettua puuta poraava nilviäinen, toredo mato, oli vahingoittanut osia puurakenteesta. Raskaiden vetureiden ylitys kiellettiin, mikä johti Cambrian Railwayn tavaraliikenteen loppumiseen. Tartunnan saanut puu korvattiin, ja junat kulkevat nyt sillan yli.</w:t>
      </w:r>
    </w:p>
    <w:p>
      <w:r>
        <w:rPr>
          <w:b/>
        </w:rPr>
        <w:t xml:space="preserve">Yhteenveto</w:t>
      </w:r>
    </w:p>
    <w:p>
      <w:r>
        <w:t xml:space="preserve">146 vuotta vanhaa rautatiesiltaa on vaadittu luetteloitavaksi maailmanperintökohteeksi.</w:t>
      </w:r>
    </w:p>
    <w:p>
      <w:r>
        <w:rPr>
          <w:b/>
          <w:u w:val="single"/>
        </w:rPr>
        <w:t xml:space="preserve">Asiakirjan numero 50092</w:t>
      </w:r>
    </w:p>
    <w:p>
      <w:r>
        <w:t xml:space="preserve">Brightonin kodittomat rapistuvien Madeira-terassien alla</w:t>
      </w:r>
    </w:p>
    <w:p>
      <w:r>
        <w:t xml:space="preserve">Se on seurausta valituksista, joiden mukaan yösiirtolaiset ovat leiriytyneet viktoriaanisen rakennuksen alle. Neil Sykes, joka pitää siellä galleriaa, sanoi, että siitä oli tullut kielletty alue. Brightonin ja Hoven kaupunginvaltuuston johtaja Warren Morgan sanoi, että alue turvataan ja että henkilökunta auttaa ihmisiä löytämään turvallisemman majoituksen. BBC Sussexin mukaan kaarien alla on nähty kerrallaan jopa viisi koditonta ihmistä. Sykes sanoi, että alue oli "häpeällinen", sillä siellä oli turvattomia rakenteita, yösiirtolaisia, ihmisjätettä ja rottia. Asunnottomuudesta vastaava johtava jäsen Clare Moonan sanoi, että neuvosto oli tietoinen leireistä merenrannalla ja että avustusyksiköt olivat mukana. Hän sanoi, ettei kukaan halua nukkua ulkona, se on rankkaa ja vaarallista elämää, ja neuvosto on sitoutunut vähentämään ulkona nukkumista ja tukemaan sitä tarvitsevia ihmisiä. Victorian Society on saanut selvityksiä terassien tilasta esittämällä neuvostolle tiedonvapauspyynnön. Yhdistys haluaa lähettää paikalle insinöörin, joka pelastaisi mahdollisimman paljon romahtavasta rakenteesta. Tiedottaja Joe O'Donnell sanoi, että terasseja oli laiminlyöty vuosikymmenien ajan, eikä mikään neuvosto ollut vastuussa, mutta yhdistys halusi tehdä yhteistyötä viranomaisten kanssa terassien pelastamiseksi tulevaisuutta varten. Morgan sanoi, että neuvoston suunnitelmat terassien kunnostamiseksi on tarkoitus julkaista jouluun mennessä.</w:t>
      </w:r>
    </w:p>
    <w:p>
      <w:r>
        <w:rPr>
          <w:b/>
        </w:rPr>
        <w:t xml:space="preserve">Yhteenveto</w:t>
      </w:r>
    </w:p>
    <w:p>
      <w:r>
        <w:t xml:space="preserve">Brightonin ränsistyneelle merenrantakaarelle on tarkoitus pystyttää lisää aitoja, jotta kodittomat eivät pääsisi turvattomalle paikalle, kuten neuvosto on ilmoittanut.</w:t>
      </w:r>
    </w:p>
    <w:p>
      <w:r>
        <w:rPr>
          <w:b/>
          <w:u w:val="single"/>
        </w:rPr>
        <w:t xml:space="preserve">Asiakirjan numero 50093</w:t>
      </w:r>
    </w:p>
    <w:p>
      <w:r>
        <w:t xml:space="preserve">Kadonnut Tapiwa Matuwi: Mapiwi: Perhe elää "pahinta painajaista</w:t>
      </w:r>
    </w:p>
    <w:p>
      <w:r>
        <w:t xml:space="preserve">Swanseassa on järjestetty muistotilaisuus Tapiwa Matuwille, joka katosi kaupungilla vietetyn illan jälkeen. Munyaradzi Zvada sanoi, että jokainen päivä ilman tietoa hänen poikansa olinpaikasta oli "vaikeampi ja vaikeampi". Valmistunut poika nähtiin viimeksi Swansean venesataman lähellä 7. helmikuuta noin kello 07.00 GMT oltuaan Fiction-yökerhossa. "Emme ole löytäneet mitään merkittävää yli 28 päivään", Zvada sanoi. "Se vain käy päivä päivältä vaikeammaksi ja vaikeammaksi. Se on hyvin outoa ja vaikea uskoa: 28 päivää. "Elämämme pysähtyi siihen päivään, kun saimme tietää hänen kadonneen." Hän lisäsi: "Se on vain pahin painajainen. Meille perhe, se on vain täydellinen perhe hänen kanssaan ja hän on kadonnut." Hip hop -artisti Matuwi, joka valmistui Walesin Trinity Saint Davidin yliopistosta, nähtiin valvontakameran kuvissa Castle Gardensin opiskelija-asuntolassa ennen kuin hänet nähtiin venesatamassa. Wind Streetin lähellä pidettiin valvojaiset, joissa perhe, ystävät ja huolestuneet asukkaat kokoontuivat yhteen herättämään huomiota.</w:t>
      </w:r>
    </w:p>
    <w:p>
      <w:r>
        <w:rPr>
          <w:b/>
        </w:rPr>
        <w:t xml:space="preserve">Yhteenveto</w:t>
      </w:r>
    </w:p>
    <w:p>
      <w:r>
        <w:t xml:space="preserve">Yli kuukauden ajan kadonneen 21-vuotiaan muusikon perhe elää "pahinta painajaistaan", on hänen isänsä sanonut.</w:t>
      </w:r>
    </w:p>
    <w:p>
      <w:r>
        <w:rPr>
          <w:b/>
          <w:u w:val="single"/>
        </w:rPr>
        <w:t xml:space="preserve">Asiakirjan numero 50094</w:t>
      </w:r>
    </w:p>
    <w:p>
      <w:r>
        <w:t xml:space="preserve">Coventryn kaupunginvaltuusto aikoo rakentaa 40 miljoonan punnan uuden toimiston</w:t>
      </w:r>
    </w:p>
    <w:p>
      <w:r>
        <w:t xml:space="preserve">Viranomaisen mukaan uusi rakennus, joka on osa ehdotettua Friargate-liikennealuetta lähellä kaupungin rautatieasemaa, maksaisi 40 miljoonaa puntaa. Lisäksi 19 miljoonaa puntaa on varattu olemassa olevien alueiden kehittämiseen ja uuden keskitetyn palvelupisteen luomiseen Broadgaten asukkaille. Suunnitelmien mukaan kaupunginvaltuutetut käyttäisivät edelleen valtuustotaloa tukikohtanaan. Erillisten valtuustotoimistojen määrä eri puolilla kaupunkia vähenisi 27:stä yhdeksään, ja viranomaisten mukaan hanke maksaisi vähemmän kuin nykyisten rakennusten korjaaminen ja kunnostaminen. Lisäksi kaupungista tulisi Friargate-hankkeen päävuokralainen, joka yhdistetään muuhun kaupungin keskustaan kehätien yli kulkevalla "siltapaikalla". Neuvoston työväenpuolueen johtaja Anne Lucas sanoi: "Olemme maan 13. suurin kaupunki, jossa on 47. suurin ostoskeskus. Se ei riitä. "Tämä suunnitelma tarjoaa vastinetta Coventryn veronmaksajien rahoille ja antaa vuosikymmeniin selkeimmän viestin rakennuttajille siitä, että kaupunki on avoinna liiketoiminnalle ja valmis tekemään kaikkensa paikallisen talouden elvyttämiseksi", hän jatkaa. Neuvoston tiedottajan mukaan uudessa rakennuksessa tarvittaisiin 70 työntekijää vähemmän, jos suunnitelmat hyväksytään. Valtuutetut keskustelevat ehdotuksista ensi kuussa, ja rakennustyöt voisivat alkaa ensi vuonna, ja henkilökunta voisi muuttaa uusiin toimitiloihin vuoteen 2016 mennessä.</w:t>
      </w:r>
    </w:p>
    <w:p>
      <w:r>
        <w:rPr>
          <w:b/>
        </w:rPr>
        <w:t xml:space="preserve">Yhteenveto</w:t>
      </w:r>
    </w:p>
    <w:p>
      <w:r>
        <w:t xml:space="preserve">Coventryn kaupunginvaltuusto aikoo sijoittaa monia työntekijöitään uuteen toimistoon osana 59 miljoonan punnan suuruista suunnitelmaa, jolla vähennetään sen toimipaikkojen määrää.</w:t>
      </w:r>
    </w:p>
    <w:p>
      <w:r>
        <w:rPr>
          <w:b/>
          <w:u w:val="single"/>
        </w:rPr>
        <w:t xml:space="preserve">Asiakirjan numero 50095</w:t>
      </w:r>
    </w:p>
    <w:p>
      <w:r>
        <w:t xml:space="preserve">Mies syytettynä murhasta oikeudessa Aberdeenissa</w:t>
      </w:r>
    </w:p>
    <w:p>
      <w:r>
        <w:t xml:space="preserve">ScotRailin työntekijä Clifford Anderson, 60, kuoli Jasmine Terrace -alueella sunnuntaina sattuneen välikohtauksen jälkeen. David Bainia, 26, syytettiin murhasta Aberdeenin sheriffituomioistuimessa. Hän ei esittänyt vastalausetta, ja hänet määrättiin tutkintavankeuteen. Andersonin omaiset sanoivat aiemmin lausunnossaan: "Cliff oli rakas poika, veli, setä ja ystävä monille. Kaikki tulevat kaipaamaan häntä kovasti." Anderson oli viety Aberdeenin kuninkaalliseen sairaalaan, mutta hän kuoli myöhemmin.</w:t>
      </w:r>
    </w:p>
    <w:p>
      <w:r>
        <w:rPr>
          <w:b/>
        </w:rPr>
        <w:t xml:space="preserve">Yhteenveto</w:t>
      </w:r>
    </w:p>
    <w:p>
      <w:r>
        <w:t xml:space="preserve">Mies on saapunut oikeuteen syytettynä Aberdeenin murhasta.</w:t>
      </w:r>
    </w:p>
    <w:p>
      <w:r>
        <w:rPr>
          <w:b/>
          <w:u w:val="single"/>
        </w:rPr>
        <w:t xml:space="preserve">Asiakirjan numero 50096</w:t>
      </w:r>
    </w:p>
    <w:p>
      <w:r>
        <w:t xml:space="preserve">Kiinan kommunistisen puolueen entisten virkamiesten uskonnonharjoittamiskielto</w:t>
      </w:r>
    </w:p>
    <w:p>
      <w:r>
        <w:t xml:space="preserve">Kiina on virallisesti ateistinen, mutta sanoo takaavansa uskonnonvapauden. Kommunistisen puolueen palveluksessa olevien jäsenten ei kuitenkaan odoteta olevan uskonnollisia. Valtion tiedotusvälineiden mukaan vastikään julkaistuissa puolueen säännöissä sanotaan nyt, että myös eläkkeellä olevat virkamiehet eivät saa uskoa ja heidän on vastustettava kultteja. Säännöt antoi kommunistisen puolueen vaikutusvaltainen järjestöosasto. Kiinan tiedotusvälineet siteerasivat erästä virkamiestä, joka selitti uusia määräyksiä seuraavasti: "On olemassa selkeät säännöt, joiden mukaan eläkkeellä olevat kaaderit ja puolueen jäsenet eivät voi uskoa uskontoon, eivät voi osallistua uskonnolliseen toimintaan ja heidän on määrätietoisesti torjuttava kultteja." Eläkkeelle siirtyneiden virkamiesten tulisi "säilyttää suuri johdonmukaisuus ajatuksissa, poliittisissa näkemyksissä ja toiminnassa Xi Jinpingin johtaman puolueen keskuskomitean kanssa", virkamies lisäsi. Kiinan perustuslaki takaa uskonnonvapauden, mutta käytännössä uskonnollista toimintaa valvotaan tiukasti. Kaikkien kirkkojen on saatava valtion hyväksyntä, ja viranomaiset valvovat tarkoin niiden toimintaa niiden vaikutusvallan hillitsemiseksi. Myös Xinjiangin muslimit ovat joutuneet kohtaamaan rajoituksia uskonnollisessa toiminnassaan, ja Falun Gong -henkinen liike on tuomittu "pahaksi kultiksi", ja se on ollut kielletty vuodesta 1999.</w:t>
      </w:r>
    </w:p>
    <w:p>
      <w:r>
        <w:rPr>
          <w:b/>
        </w:rPr>
        <w:t xml:space="preserve">Yhteenveto</w:t>
      </w:r>
    </w:p>
    <w:p>
      <w:r>
        <w:t xml:space="preserve">Kiina on kieltänyt kommunistisen puolueen eläkkeellä olevia jäseniä uskomasta johonkin uskontoon tai harjoittamasta uskonnollista toimintaa, kertovat valtion tiedotusvälineet.</w:t>
      </w:r>
    </w:p>
    <w:p>
      <w:r>
        <w:rPr>
          <w:b/>
          <w:u w:val="single"/>
        </w:rPr>
        <w:t xml:space="preserve">Asiakirjan numero 50097</w:t>
      </w:r>
    </w:p>
    <w:p>
      <w:r>
        <w:t xml:space="preserve">Brittimies kuoli jalankulkijoiden ylitysturmassa Budapestissa</w:t>
      </w:r>
    </w:p>
    <w:p>
      <w:r>
        <w:t xml:space="preserve">Hertfordshiren Welwyn Garden Citystä kotoisin oleva Paul Nicolaides oli kaveriporukan kanssa Unkarin pääkaupungissa, kun tapaus sattui vuonna 2017. Tutkinnassa kuultiin, että 23-vuotiaalla "oli etuajo-oikeus" ja muut ajoneuvot olivat pysähtyneet risteykseen ennen kuin Nicolaides törmäsi. Nicolaides vietiin sairaalaan ja hän kuoli 10. huhtikuuta, kuolinsyyntutkija sanoi. Tapaus sattui päivällä, ja Nicolaides oli selvin päin, kuultiin tutkinnassa. Hertfordshiren vanhempi kuolinsyyntutkija Geoffrey Sullivan sanoi: "Auto törmäsi Nicolaidesiin, kun hän ylitti tietä jalkakäytävällä. "Hänellä oli etuajo-oikeus, ja muut ajoneuvot olivat pysähtyneet risteykseen ennen kuin häneen törmättiin." Hän sanoi, että hänellä oli etuajo-oikeus. Puuseppä vietiin sairaalaan, mutta "yritykset pelastaa hänet eivät onnistuneet", Sullivan sanoi. Nicolaidesin sukulaiset sanoivat aluksi uskoneensa, että kuljettaja joutuisi syytteeseen, mutta myöhemmin heille ilmoitettiin, ettei näin tapahtuisi. Sullivan sanoi: "Pyyntömme saada lisätietoja Unkarin viranomaisilta eivät ole tuottaneet tulosta." Kuolinsyyntutkija totesi, että Nicolaides kuoli traumaattiseen aivovammaan, joka oli seurausta tieliikennekolarista.</w:t>
      </w:r>
    </w:p>
    <w:p>
      <w:r>
        <w:rPr>
          <w:b/>
        </w:rPr>
        <w:t xml:space="preserve">Yhteenveto</w:t>
      </w:r>
    </w:p>
    <w:p>
      <w:r>
        <w:t xml:space="preserve">Brittimies kuoli jäätyään auton alle jalankulkijoiden ylityspaikalla lomamatkalla Budapestissa, kuultiin tutkinnassa.</w:t>
      </w:r>
    </w:p>
    <w:p>
      <w:r>
        <w:rPr>
          <w:b/>
          <w:u w:val="single"/>
        </w:rPr>
        <w:t xml:space="preserve">Asiakirjan numero 50098</w:t>
      </w:r>
    </w:p>
    <w:p>
      <w:r>
        <w:t xml:space="preserve">Lincolnshiren poliisin erikoisupseeri syyllistyi törkeään virkavirheeseen</w:t>
      </w:r>
    </w:p>
    <w:p>
      <w:r>
        <w:t xml:space="preserve">Lincolnshiren poliisin vapaaehtoistyöntekijänä toiminut Scott Wilson irtisanoutui saatuaan varoituksen tavallisesta pahoinpitelystä. Poliisipäällikkö Bill Skelly totesi, että Wilson olisi erotettu, jos hän olisi edelleen ollut palveluksessa. Wilson ei osallistunut erityistapauksen käsittelyyn, mutta häntä edusti poliisiliitto. Lincolnshiren poliisin päämajassa Lincolnin lähellä sijaitsevassa poliisiasemalla pidetyn kuulemisen puheenjohtajana toiminut Skelly totesi, että Bourneen sijoittautuneen entisen vapaaehtoistyöntekijän käytös oli ollut "fyysisesti väkivaltaista ja väärin". Lisää tarinoita Lincolnshiresta Poliisivoimia edustava Gemma Webster sanoi, että Wilson oli ollut vapaalla, kun poliisit kutsuttiin 29. syyskuuta tapahtuneeseen välikohtaukseen, jossa hän lukitsi taloonsa henkilön, jota hän esti poistumasta. Hän oli ollut osallisena toisessa välikohtauksessa kaksi viikkoa aiemmin, jolloin hän tönäisi henkilöä, kuulustelussa kerrottiin. Websterin mukaan alaikäinen todisti pahoinpitelyä, mutta hän ei tehnyt asiasta valitusta. Wilson sai varoituksen tästä pahoinpitelystä ja erosi poliisista neljä päivää myöhemmin. Phil Clark Poliisiliitosta sanoi, että Wilson myönsi syytökset. Seuraa BBC East Yorkshire ja Lincolnshire -kanavaa Facebookissa, Twitterissä ja Instagramissa. Lähetä juttuideoita osoitteeseen yorkslincs.news@bbc.co.uk. Aiheeseen liittyvät Internet-linkit Lincolnshiren poliisi</w:t>
      </w:r>
    </w:p>
    <w:p>
      <w:r>
        <w:rPr>
          <w:b/>
        </w:rPr>
        <w:t xml:space="preserve">Yhteenveto</w:t>
      </w:r>
    </w:p>
    <w:p>
      <w:r>
        <w:t xml:space="preserve">Entinen erikoisupseeri on todettu syylliseksi törkeään virkavirheeseen, kun hän oli myöntänyt pahoinpitelyn ja estäneensä henkilöä poistumasta talostaan.</w:t>
      </w:r>
    </w:p>
    <w:p>
      <w:r>
        <w:rPr>
          <w:b/>
          <w:u w:val="single"/>
        </w:rPr>
        <w:t xml:space="preserve">Asiakirjan numero 50099</w:t>
      </w:r>
    </w:p>
    <w:p>
      <w:r>
        <w:t xml:space="preserve">St Albansin vajoama asuntoja "ei ole valmis" jouluksi</w:t>
      </w:r>
    </w:p>
    <w:p>
      <w:r>
        <w:t xml:space="preserve">Reikä, jonka halkaisija on noin 6 metriä, havaittiin tiistaina klo 05:50 GMT Cedar Courtissa, St Albansissa. Reikään on pumpattu vaahtobetonia sen vakauttamiseksi. Symon Smith Property Consultants (SSPC) sanoi, että asukkaat voivat palata 16 muuhun asuntoon, jos vakaustestit onnistuvat. Asiamies sanoi, että mahdollinen paluu asuntoihin ei välttämättä ole pysyvää, koska tarvitaan lisätöitä. SSPC:n mukaan insinööri oli käynyt paikalla ja sanoi, että reiän koko ja muoto viittaavat siihen, että se voisi olla "kruununreikä". Ne ovat pikemminkin ihmisen toiminnan aiheuttamia kuin luonnossa syntyneitä. Insinööri vahvisti myös, että rakennuksessa oli rakenteellisia vaurioita. Alan Smith SSPC:stä sanoi: "Tämän testauksen ja myönteisten rakennetutkimusten jälkeen on mahdollista, että asuntojen 20-34 asukkaat voivat muuttaa takaisin asuntoihin, vaikka tällä hetkellä on epäselvää, onko kyseessä pysyvä vai väliaikainen asunto." Hän kuvaili lopun kuuden asunnon tilannetta "ongelmallisemmaksi", ja asukkaat tarvitsivat "pidempiaikaisia vaihtoehtoisia järjestelyjä". "Rakennus on tutkittava perusteellisesti alusta loppuun, ja vaikuttaa epärealistiselta olettaa, että kukaan palaa asumaan ennen joulua", hän sanoi. St Albans City and District Council sanoi auttavansa kourallista asukkaita tilapäismajoituksessa, mutta suurin osa asukkaista oli löytänyt oman vaihtoehtoisen majapaikan.</w:t>
      </w:r>
    </w:p>
    <w:p>
      <w:r>
        <w:rPr>
          <w:b/>
        </w:rPr>
        <w:t xml:space="preserve">Yhteenveto</w:t>
      </w:r>
    </w:p>
    <w:p>
      <w:r>
        <w:t xml:space="preserve">Kuudelle kotitaloudelle, jotka evakuoitiin kerrostalosta vajoaman ilmestyttyä, on kerrottu, että olisi "epärealistista" ajatella, että he pääsisivät takaisin jouluun mennessä.</w:t>
      </w:r>
    </w:p>
    <w:p>
      <w:r>
        <w:rPr>
          <w:b/>
          <w:u w:val="single"/>
        </w:rPr>
        <w:t xml:space="preserve">Asiakirjan numero 50100</w:t>
      </w:r>
    </w:p>
    <w:p>
      <w:r>
        <w:t xml:space="preserve">Skotlannin kalastajien liitto avasi "Fishing for the Truth" -sivuston.</w:t>
      </w:r>
    </w:p>
    <w:p>
      <w:r>
        <w:t xml:space="preserve">Skotlannin kalastajaliiton (SFF) mukaan Fishing for the Truth -tapahtuman tarkoituksena oli "torjua alan epätarkkaa ja kielteistä kuvausta". Se keskittyy muun muassa kalakantojen tasoihin ja säilyttämistoimenpiteisiin. SFF:n toimitusjohtaja Bertie Armstrong sanoi: "Toivomme, että uusi verkkosivustomme auttaa osaltaan oikaisemaan totuuden." Hän selitti: "Ahkerilla kalastajillamme on uskomattoman vaikea ja usein vaarallinen työ, kun he tuottavat mereneläviä pöytäämme. "Viime vuosina kalastuselinkeinoa on kuitenkin arvosteltu täysin virheellisesti ja perusteettomasti tuomitsevien ja itseriittoisiksi nimettyjen "asiantuntijoiden" taholta väitetystä liikakalastuksesta, ympäristövaikutuksista ja kalakantojen pienenemisestä. "Kalastajamme ovat viime vuosikymmenen aikana olleet edelläkävijöitä lukuisissa säilyttämistoimenpiteissä, kuten reaaliaikaisissa kalastuskielloissa kutukantojen suojelemiseksi ja verkkojen teknisissä muutoksissa, jotka vähentävät merkittävästi poisheitettyjä saaliita."</w:t>
      </w:r>
    </w:p>
    <w:p>
      <w:r>
        <w:rPr>
          <w:b/>
        </w:rPr>
        <w:t xml:space="preserve">Yhteenveto</w:t>
      </w:r>
    </w:p>
    <w:p>
      <w:r>
        <w:t xml:space="preserve">Skotlannin kaupallisesta kalastuksesta on avattu uusi verkkosivusto, jonka tarkoituksena on antaa "todellinen kuva" Skotlannin kaupallisesta kalastuksesta.</w:t>
      </w:r>
    </w:p>
    <w:p>
      <w:r>
        <w:rPr>
          <w:b/>
          <w:u w:val="single"/>
        </w:rPr>
        <w:t xml:space="preserve">Asiakirjan numero 50101</w:t>
      </w:r>
    </w:p>
    <w:p>
      <w:r>
        <w:t xml:space="preserve">Mark H Durkan muovipussimaksu korotus pudonnut</w:t>
      </w:r>
    </w:p>
    <w:p>
      <w:r>
        <w:t xml:space="preserve">Ministeri Mark H Durkanin ministeriö oli aiemmin ehdottanut maksun korottamista 5 pennistä 10 penniin huhtikuusta 2014 alkaen. Durkan sanoi kuitenkin, että alustavat luvut, jotka osoittavat kertakäyttöpussien määrän vähentyneen huomattavasti, ovat saaneet hänet luopumaan suunnitellusta korotuksesta. Ministeriön mukaan useiden suurten valintamyymälöiden tiedot osoittavat, että muovipussien käyttö on vähentynyt yli 80 prosenttia. Durkanin mukaan tulokset osoittavat, että 5 pennin suuruinen maksu on saanut aikaan "merkittävän muutoksen kuluttajien käyttäytymisessä". "Tämän vuoksi uskon, ettei meidän tarvitse nostaa maksua 10 penniin", hän sanoi. "Sen jälkeen kun 5 pennin maksu otettiin käyttöön, kansalaiset ovat omaksuneet hyvin vastuullisen asenteen, ja kiitän heitä siitä. Siksi pidän maksun 5 pennin tasolla lähitulevaisuudessa. Pidän tietenkin tilannetta silmällä", hän sanoi. Ministeri aikoo edelleen laajentaa 5 pennin maksun koskemaan edullisia uudelleenkäytettäviä kantokasseja huhtikuusta 2014 alkaen. Durkanin mukaan näin halutaan estää se, että näistä pusseista tulee "uusia poisheitettäviä pusseja".</w:t>
      </w:r>
    </w:p>
    <w:p>
      <w:r>
        <w:rPr>
          <w:b/>
        </w:rPr>
        <w:t xml:space="preserve">Yhteenveto</w:t>
      </w:r>
    </w:p>
    <w:p>
      <w:r>
        <w:t xml:space="preserve">Ympäristöministeriö (DoE) on ilmoittanut, että muovipussiveroa ei koroteta suunnitellusti.</w:t>
      </w:r>
    </w:p>
    <w:p>
      <w:r>
        <w:rPr>
          <w:b/>
          <w:u w:val="single"/>
        </w:rPr>
        <w:t xml:space="preserve">Asiakirjan numero 50102</w:t>
      </w:r>
    </w:p>
    <w:p>
      <w:r>
        <w:t xml:space="preserve">Mies löytyi kuolleena Buxhallin tieltä jäisissä olosuhteissa</w:t>
      </w:r>
    </w:p>
    <w:p>
      <w:r>
        <w:t xml:space="preserve">Jalankulkija, jonka uskotaan olevan 70-vuotias, löydettiin Brettenham Roadilta, Buxhallista lähellä Stowmarketia, ja hänellä oli päävammoja tiistaina noin kello 15.40 GMT. Ylikonstaapeli Bob Patterson sanoi: "Tapahtumaan liittyvät olosuhteet ovat vielä epäselvät. "Alustavien tietojen mukaan mies on saattanut pudota tielle, mutta vetoamme silminnäkijöihin". Samaan aikaan mies on kriittisessä tilassa sairaalassa sen jälkeen, kun henkilöauto ajoi Suffolkissa A14-tiellä pysäköitynä olleen kuorma-auton perään. Tapaus sattui Haughleyn kohdalla länteen menevällä ajoradalla kello 00.10 GMT. Kolmekymppinen mies löytyi tajuissaan ja hengittävänä mutta vakavasti loukkaantuneena hopeisesta Vauxhall Insigniasta. Hänet vietiin West Suffolkin sairaalaan, josta hänet siirrettiin Addenbrookesiin Cambridgeen.</w:t>
      </w:r>
    </w:p>
    <w:p>
      <w:r>
        <w:rPr>
          <w:b/>
        </w:rPr>
        <w:t xml:space="preserve">Yhteenveto</w:t>
      </w:r>
    </w:p>
    <w:p>
      <w:r>
        <w:t xml:space="preserve">Mies on löydetty kuolleena jäiseltä tieltä, ja Suffolkin poliisi tutkii, jäikö hän auton alle.</w:t>
      </w:r>
    </w:p>
    <w:p>
      <w:r>
        <w:rPr>
          <w:b/>
          <w:u w:val="single"/>
        </w:rPr>
        <w:t xml:space="preserve">Asiakirjan numero 50103</w:t>
      </w:r>
    </w:p>
    <w:p>
      <w:r>
        <w:t xml:space="preserve">Guernseyn poliitikko vaatii asukkaiden paluun lopettamista</w:t>
      </w:r>
    </w:p>
    <w:p>
      <w:r>
        <w:t xml:space="preserve">Varapuhemies Al Brouardin esityksessä vaaditaan, että oikeus asua Guernseyllä raukeaa, jos ihmiset muuttavat pois saarelta pidemmäksi aikaa kuin he ovat asuneet siellä. Tämä ei koskisi ketään, joka on syntynyt Guernseyllä tai joka muuttaa saarelle lapsena ja saa myöhemmin oleskeluluvan. Väestön valvontaa koskevat muutokset menevät ensi viikolla valtioiden käsiteltäväksi. Tällä hetkellä on 13 erilaista tapaa, joilla henkilö voi saada asuinpaikan. Apulaisministeri Brouard sanoi: "Minusta ei ole reilua, että ihmiset voivat työskennellä Guernseyssä ja 40 vuotta myöhemmin tulla takaisin eläkkeelle, vaikka he ovat viettäneet saarella vain 15 vuotta ja esimerkiksi 30 vuotta jossain muualla. "Se on vain merkki, joka sanoo, että kun lähdet saarelta, sinun on palattava takaisin sen ajan kuluessa, jonka olet viettänyt täällä alun perin". "Jos perhe työskentelee Guernseyssä 20 vuotta, heidän on palattava takaisin 20 vuoden kuluessa." Hänen esityksensä on yksi 11 muutosehdotuksesta väestösuunnitelmaan, joka koostuu 45 suosituksesta, mukaan lukien saaren nykyisen työlupaoikeuden ja asumislupien korvaaminen.</w:t>
      </w:r>
    </w:p>
    <w:p>
      <w:r>
        <w:rPr>
          <w:b/>
        </w:rPr>
        <w:t xml:space="preserve">Yhteenveto</w:t>
      </w:r>
    </w:p>
    <w:p>
      <w:r>
        <w:t xml:space="preserve">Guernseylta pois muuttavat ihmiset eivät välttämättä saa jäädä saarelle eläkkeelle, jos valtioiden ehdotus hyväksytään.</w:t>
      </w:r>
    </w:p>
    <w:p>
      <w:r>
        <w:rPr>
          <w:b/>
          <w:u w:val="single"/>
        </w:rPr>
        <w:t xml:space="preserve">Asiakirjan numero 50104</w:t>
      </w:r>
    </w:p>
    <w:p>
      <w:r>
        <w:t xml:space="preserve">Australiassa pidätettiin intialaisia toimittajia ihmiskaupan vuoksi.</w:t>
      </w:r>
    </w:p>
    <w:p>
      <w:r>
        <w:t xml:space="preserve">Ryhmä kertoi Brisbanen lentokentän viranomaisille, että he olivat saapuneet raportoimaan Kansainyhteisön kisoista. Jos toimittaja, jolla oli voimassa oleva mediapassi, tuomitaan ihmiskaupasta, häntä uhkaa jopa 20 vuoden vankeusrangaistus. Kansainyhteisön kisat järjestetään Australian Gold Coastilla 4.-15. huhtikuuta. Ryhmä oli matkustanut Bangkokin kautta, jossa viranomaiset epäilivät, että heillä oli väärennettyjä asiakirjoja, ja hälyttivät Australian viranomaiset. Uutistoimisto AFP:n mukaan myös toimittaja Rakesh Sharma on saanut syytteen väärennettyjen asiakirjojen helpottamisesta ja harhaanjohtavista tiedoista, jotka koskevat ei-kansalaisia. "Kaikilla, jotka haluavat päästä Australiaan, mukaan lukien urheilijat, joukkueen toimihenkilöt, katsojat ja tiedotusvälineet, on oltava voimassa oleva viisumi ja akkreditointi, ja heitä on pidettävä laillisina vierailijoina", Australian rajavartioston edustaja Terry Price sanoi lausunnossaan. Seuraava kuuleminen asiassa järjestetään 6. huhtikuuta.</w:t>
      </w:r>
    </w:p>
    <w:p>
      <w:r>
        <w:rPr>
          <w:b/>
        </w:rPr>
        <w:t xml:space="preserve">Yhteenveto</w:t>
      </w:r>
    </w:p>
    <w:p>
      <w:r>
        <w:t xml:space="preserve">Intialainen toimittaja on saanut syytteen ihmissalakuljetuksesta, koska hänen väitetään auttaneen kahdeksaa ihmistä pääsemään Australiaan väärennettyjen tiedotusvälineiden valtakirjojen avulla.</w:t>
      </w:r>
    </w:p>
    <w:p>
      <w:r>
        <w:rPr>
          <w:b/>
          <w:u w:val="single"/>
        </w:rPr>
        <w:t xml:space="preserve">Asiakirjan numero 50105</w:t>
      </w:r>
    </w:p>
    <w:p>
      <w:r>
        <w:t xml:space="preserve">Dumfriesin jalkapallokentän hyväksymistä suositellaan</w:t>
      </w:r>
    </w:p>
    <w:p>
      <w:r>
        <w:t xml:space="preserve">Ehdotusten tarkoituksena on korvata nykyinen nurmikenttä Crichton Estate -alueella Dumfriesissa. Architectural Heritage Society of Scotland on ilmaissut huolensa maisemavaikutuksista. Suunnittelusta vastaavien virkamiesten mukaan mahdolliset taloudelliset ja yhteiskunnalliset hyödyt ovat kuitenkin suuremmat kuin tämä. 410 000 puntaa maksava hanke on Dumfries and Galloway Collegen, Dumfries and Galloway Councilin ja Crichton Development Companyn yhteinen hanke. Se on saanut tukea Sport Scotlandilta. Jos hankkeelle myönnetään rakennuslupa, Hospital Parkiin, joka on Etelä-Skotlannin liigan Crichton FC:n kotikenttä, rakennetaan uusi kenttä, aidat ja valonheittimet. Aiheeseen liittyvät Internet-linkit Dumfries and Galloway Council Dumfries and Galloway College Crichton Development Company Sport Scotland The Architectural Heritage Society of Scotland</w:t>
      </w:r>
    </w:p>
    <w:p>
      <w:r>
        <w:rPr>
          <w:b/>
        </w:rPr>
        <w:t xml:space="preserve">Yhteenveto</w:t>
      </w:r>
    </w:p>
    <w:p>
      <w:r>
        <w:t xml:space="preserve">Dumfriesin ja Gallowayn ensimmäistä täysikokoista kolmannen sukupolven yleiskäyttöistä jalkapallokenttää koskevat suunnitelmat on suositeltu hyväksyttäväksi.</w:t>
      </w:r>
    </w:p>
    <w:p>
      <w:r>
        <w:rPr>
          <w:b/>
          <w:u w:val="single"/>
        </w:rPr>
        <w:t xml:space="preserve">Asiakirjan numero 50106</w:t>
      </w:r>
    </w:p>
    <w:p>
      <w:r>
        <w:t xml:space="preserve">Julian Assange: Westwood johtaa mielenosoitusta</w:t>
      </w:r>
    </w:p>
    <w:p>
      <w:r>
        <w:t xml:space="preserve">Muotisuunnittelija oli pukeutunut kanarinkeltaiseen pukuun ja huudahti tiistaina Lontoossa sijaitsevan Old Bailey -oikeuden ulkopuolella sijaitsevasta 3 metrin häkistä "vapauttakaa Julian Assange". WikiLeaksin perustajan Julian Assangen on määrä saapua luovutusoikeudenkäyntiin 7. syyskuuta. Dame Vivienne sanoi haluavansa saada Julian Assangen "ulos häkistä". Jos Assange luovutetaan Yhdysvaltoihin, häntä vastaan nostetaan 17 vakoilulakiin perustuvaa syytettä sekä syytteet salaliitosta tietokonemurtoon sen jälkeen, kun tuhansia salaisia asiakirjoja julkaistiin vuosina 2010 ja 2011. 49-vuotiasta Assangea pidetään tällä hetkellä vankilassa Belmarshin vankilassa Kaakkois-Lontoossa. Noin 20 mielenosoittajan mielenosoituksen järjesti Dame Viviennen poika Joe Corre, joka oli mukana perustamassa Agent Provocateuria. Dame Vivienne, 79, sanoi pukeutuneensa keltaiseen, koska kaivostyöläiset käyttivät kanarialintuja myrkkykaasun havaitsemisessa. Hän sanoi: "Jos kanarialintu kuoli, kaikki pääsivät ulos. Julian Assange on häkissä, ja hänen on päästävä ulos. Älkää luovuttako häntä Amerikkaan."</w:t>
      </w:r>
    </w:p>
    <w:p>
      <w:r>
        <w:rPr>
          <w:b/>
        </w:rPr>
        <w:t xml:space="preserve">Yhteenveto</w:t>
      </w:r>
    </w:p>
    <w:p>
      <w:r>
        <w:t xml:space="preserve">Dame Vivienne Westwood on johtanut mielenosoitusta Julian Assangen luovuttamisen estämiseksi suuressa lintuhäkissä roikkuen.</w:t>
      </w:r>
    </w:p>
    <w:p>
      <w:r>
        <w:rPr>
          <w:b/>
          <w:u w:val="single"/>
        </w:rPr>
        <w:t xml:space="preserve">Asiakirjan numero 50107</w:t>
      </w:r>
    </w:p>
    <w:p>
      <w:r>
        <w:t xml:space="preserve">Mansaaren lintujen tarkkailukilpailussa havaittiin 110 lajia</w:t>
      </w:r>
    </w:p>
    <w:p>
      <w:r>
        <w:t xml:space="preserve">Joulupäivän ja uudenvuodenaaton välisenä aikana saarella havaittiin yhteensä 110 eri lajia, seitsemän enemmän kuin vuonna 2011. Tiedottaja Mark Fitzpatrick sanoi: "Tulokset osoittavat, että Mansaaren linnusto on fantastisen rikas". Kymmenen lajia havaittiin, joita ei ollut nähty edellisenä vuonna. Manx Birdlife -järjestön mukaan vuonna 2012 havaitut lajit, joita ei nähty vuonna 2011, olivat mustajoutsen, metsähanhi, kaulushaikara, punasotka, räkättirastas, metsäkanalintu, kuningaskalastaja, vahalintu, sirkkalintu ja räkättirastas. Vuonna 2011 nähtiin vain kolme lajia, mutta ei vuonna 2012. Nämä olivat lapasotka, lapasotka ja keltasirkku. Lintuja suojeleva hyväntekeväisyysjärjestö keksi kilpailun kannustaakseen ihmisiä juhlistamaan saaren rikasta linnustoa. Fitzpatrick sanoi: "Kilpailuun osallistuivat paitsi innokkaat lintuharrastajat myös monet ihmiset, jotka ilmoittivat, mitä lintuja heidän puutarhojensa ruokintapöydissä kävi. "Toivottavasti tästä tulee vuosittainen tapahtuma, ja ajan myötä voimme jatkaa tietämyksemme kehittämistä." Täydellinen luettelo joululintukilpailun aikana havaituista lajeista on nähtävissä Manx BirdLifen verkkosivustolla.</w:t>
      </w:r>
    </w:p>
    <w:p>
      <w:r>
        <w:rPr>
          <w:b/>
        </w:rPr>
        <w:t xml:space="preserve">Yhteenveto</w:t>
      </w:r>
    </w:p>
    <w:p>
      <w:r>
        <w:t xml:space="preserve">Mansaaren lintuharrastajat kirjasivat havaintoja yli 100 lintulajista Manx BirdLifen järjestämän viikon mittaisen kilpailun aikana.</w:t>
      </w:r>
    </w:p>
    <w:p>
      <w:r>
        <w:rPr>
          <w:b/>
          <w:u w:val="single"/>
        </w:rPr>
        <w:t xml:space="preserve">Asiakirjan numero 50108</w:t>
      </w:r>
    </w:p>
    <w:p>
      <w:r>
        <w:t xml:space="preserve">Kanavan maahanmuuttajat: Kuusi lasta 22 ihmisen joukossa</w:t>
      </w:r>
    </w:p>
    <w:p>
      <w:r>
        <w:t xml:space="preserve">Rajavartiolaitos kutsuttiin St Margarets Bayhin Doverissa, Kentissä, noin klo 04.00 BST, ja se löysi rannalta kuusi ihmistä, joista kaksi oli lapsia. Läheltä löytyi tyhjä vene. Tunti myöhemmin toinen vene, jossa oli neljä lasta, viisi naista ja seitsemän miestä, pysäytettiin Kentin rannikon edustalla. Kaikkien terveydentila arvioitiin lääketieteellisesti ja todettiin hyväksi, sisäministeriö kertoi. Doverin parlamentin jäsen Charlie Elphicke, joka kuvasi hylätyn veneen, sanoi, että "erittäin kallis" perämoottori, joka maksaa yli 2600 puntaa, "korostaa, kuinka tuottoisaa tämä liiketoiminta on ja että ihmiskauppiaat tienaavat kymmeniä tuhansia puntia". Ainakin 827 ihmistä, mukaan lukien noin 80 lasta, on ylittänyt Kanaalin pienveneillä 3. marraskuuta 2018 jälkeen. Viime kuussa maahanmuuttoministeri Caroline Nokes sanoi, että hallitus oli "hiljattain toimittanut Ranskaan lennokkeja ja muita valvontalaitteita, joiden avulla niiden lainvalvontaviranomaiset voivat keskeyttää ja häiritä ylitysyrityksiä".</w:t>
      </w:r>
    </w:p>
    <w:p>
      <w:r>
        <w:rPr>
          <w:b/>
        </w:rPr>
        <w:t xml:space="preserve">Yhteenveto</w:t>
      </w:r>
    </w:p>
    <w:p>
      <w:r>
        <w:t xml:space="preserve">Maahanmuuttoviranomaiset kuulustelevat 22:ta siirtolaista, jotka ylittivät Kanaalin kahdella jollalla varhain aamulla.</w:t>
      </w:r>
    </w:p>
    <w:p>
      <w:r>
        <w:rPr>
          <w:b/>
          <w:u w:val="single"/>
        </w:rPr>
        <w:t xml:space="preserve">Asiakirjan numero 50109</w:t>
      </w:r>
    </w:p>
    <w:p>
      <w:r>
        <w:t xml:space="preserve">Finance Walesin rahavarat "merkitsevät 3 700 uutta tai turvallista työpaikkaa".</w:t>
      </w:r>
    </w:p>
    <w:p>
      <w:r>
        <w:t xml:space="preserve">Finance Wales investoi vuosina 2015-16 yli 56 miljoonaa puntaa yrityksiin, mikä on 10 miljoonaa puntaa enemmän kuin edellisenä vuonna, ja 79 miljoonaa puntaa saatiin yksityisen sektorin rahoituksesta. Näistä työpaikoista 1 163 luotiin ja 2 555 säilytettiin. Tukea saivat muun muassa Tomlinson's Dairies Wrexhamissa, Peerless Gas Flintshiressä ja Siltbusters Monmouthshiressä. Finance Wales, joka käyttää Walesin hallituksen ja muiden sijoittajien varoja, tekee sijoituksia walesilaisiin yrityksiin, joiden arvo vaihtelee 1 000 punnasta 3 miljoonaan puntaan. Puheenjohtaja Gareth Bullock sanoi: "Täytämme valtavirran lainanantajien jättämän aukon ja tarjoamme joustavia rahoitusratkaisuja yrityksille, joilla voi olla vaikeuksia saada tarvitsemaansa pakettia perinteisistä rahoituslähteistä. "Kun riskinottohalukkuus laajemmilla sijoitusmarkkinoilla on vähentynyt, me pystymme astumaan kuvaan ja ottamaan riskin kantaaksemme ja tukemaan kunnianhimoisia walesilaisia yrityksiä. Olen ylpeä siitä, että olemme joustavia ja että henkilökuntamme räätälöi sopimuksia mikro- ja keskisuurille yrityksille." "Olen ylpeä siitä, että olemme joustavia ja että henkilökuntamme räätälöi sopimuksia mikro- ja keskisuurille yrityksille."</w:t>
      </w:r>
    </w:p>
    <w:p>
      <w:r>
        <w:rPr>
          <w:b/>
        </w:rPr>
        <w:t xml:space="preserve">Yhteenveto</w:t>
      </w:r>
    </w:p>
    <w:p>
      <w:r>
        <w:t xml:space="preserve">Walesin pieniin ja keskisuuriin yrityksiin tehtyjen investointien ansiosta on luotu tai säilytetty yli 3700 työpaikkaa.</w:t>
      </w:r>
    </w:p>
    <w:p>
      <w:r>
        <w:rPr>
          <w:b/>
          <w:u w:val="single"/>
        </w:rPr>
        <w:t xml:space="preserve">Asiakirjan numero 50110</w:t>
      </w:r>
    </w:p>
    <w:p>
      <w:r>
        <w:t xml:space="preserve">BP:n maksut "valheellisille" öljyvahingon uhreille pysäytetään.</w:t>
      </w:r>
    </w:p>
    <w:p>
      <w:r>
        <w:t xml:space="preserve">Robert PestonTaloustoimittaja BP:n mukaan BP:n allekirjoittaman korvausten maksamista koskevan sopimuksen sanamuoto oli johtanut siihen, että tuomioistuimen nimeämä korvausten hallinnoija maksoi liikaa joillekin uhreille ja maksoi korvauksia myös yrityksille, jotka eivät olleet kärsineet todellisia tappioita. Tämä oli johtanut siihen, että korvauskustannukset olivat nousseet BP:n alkuperäisen arvion 7,8 miljardista dollarista ehkä jopa kaksinkertaisiksi. Viime yönä Yhdysvaltain viidennen piirin muutoksenhakutuomioistuin hyväksyi kuitenkin välipäätöksen, jonka mukaan maksuja ei saa suorittaa yrityksille, jotka eivät ole kärsineet "todellista vahinkoa, joka on jäljitettävissä tappioon". Vielä ei ole selvää, kuinka paljon eilisiltainen päätös lopulta säästää BP:tä, koska tuomarit eivät hylänneet korvausten hallinnoijan käyttämää kiistanalaista menetelmää korvausten laskemiseksi. BP ei kuitenkaan ole onnistunut aiemmissa oikeudenkäynneissään hidastamaan korvausten maksamista, joten se on väistämättä iloinen siitä, että satojen miljoonien dollarien maksut, joita se pitää aiheettomina, pysäytetään nyt. Juttu jatkuu Louisianan käräjäoikeudessa. BP pelkäsi niin paljon korvausten suuruuden mahdollisesti aiheuttamaa vahinkoa liiketoiminnalleen, että se on pyytänyt Britannian hallitukselta apua Yhdysvaltain hallituksen ja viranomaisten lobbaamiseen.</w:t>
      </w:r>
    </w:p>
    <w:p>
      <w:r>
        <w:rPr>
          <w:b/>
        </w:rPr>
        <w:t xml:space="preserve">Yhteenveto</w:t>
      </w:r>
    </w:p>
    <w:p>
      <w:r>
        <w:t xml:space="preserve">BP:n taloudellisen rampautumisen mahdollisuus on vähentynyt, koska korvaukset yrityksille, jotka väittävät olevansa Meksikonlahdella vuonna 2010 tapahtuneen Deepwater Horizon -öljyvuodon uhreja, ovat lisääntyneet.</w:t>
      </w:r>
    </w:p>
    <w:p>
      <w:r>
        <w:rPr>
          <w:b/>
          <w:u w:val="single"/>
        </w:rPr>
        <w:t xml:space="preserve">Asiakirjan numero 50111</w:t>
      </w:r>
    </w:p>
    <w:p>
      <w:r>
        <w:t xml:space="preserve">Trio myöntää Owen Jonesin hyökkäyksen mutta kiistää homofobisen motiivin.</w:t>
      </w:r>
    </w:p>
    <w:p>
      <w:r>
        <w:t xml:space="preserve">Toimittaja oli juhlimassa syntymäpäiväänsä Lexington-pubissa Islingtonissa, Pohjois-Lontoossa, kun hänen kimppuunsa hyökättiin 17. elokuuta. James Healy, 40, Charlie Ambrose, 30, ja Liam Tracey, 34, myönsivät syytteen pahoinpitelystä Snaresbrook Crown Courtissa. Healey myönsi myös pahoinpitelyn, josta aiheutui varsinainen ruumiinvamma. Hän joutuu nyt tuomarin eteen asiaankuuluvaan oikeudenkäyntiin, jossa päätetään, oliko hyökkäyksen motiivina Jonesin seksuaalisuus. Jones, joka on homo ja kampanjoi LGBT-oikeuksien puolesta, sai pahoinpitelyssä viiltohaavoja ja turvotusta selkäänsä ja päähänsä sekä mustelmia koko vartaloonsa. Edellisessä kuulemisessa Highbury Corner Magistrates' Court kuuli, että Jonesia "karatepotkittiin" selkään. Syyttäjä Philip McGhee sanoi, että jos hyökkäyksen syyksi todetaan homofobia, sillä olisi olennainen vaikutus tuomioon. Oikeudenkäynti Healyta vastaan käydään samassa tuomioistuimessa tammikuussa, ja Jonesin on annettava todistajanlausunto. Kaikkien kolmen miehen on määrä saada tuomionsa 11. helmikuuta, ja heitä varoitettiin, että he voivat joutua vankilaan. Tuomari Paul Southern myönsi vastaajille ehdollisen takuun siihen asti.</w:t>
      </w:r>
    </w:p>
    <w:p>
      <w:r>
        <w:rPr>
          <w:b/>
        </w:rPr>
        <w:t xml:space="preserve">Yhteenveto</w:t>
      </w:r>
    </w:p>
    <w:p>
      <w:r>
        <w:t xml:space="preserve">Kolme miestä on myöntänyt osallistuneensa Guardianin kolumnistin Owen Jonesin kimppuun, mutta kiistänyt, että hyökkäyksen motiivina oli homofobia.</w:t>
      </w:r>
    </w:p>
    <w:p>
      <w:r>
        <w:rPr>
          <w:b/>
          <w:u w:val="single"/>
        </w:rPr>
        <w:t xml:space="preserve">Asiakirjan numero 50112</w:t>
      </w:r>
    </w:p>
    <w:p>
      <w:r>
        <w:t xml:space="preserve">Teini pidätettiin Great Yarmouthin kirkkoon kohdistuneesta "satanistisesta" hyökkäyksestä</w:t>
      </w:r>
    </w:p>
    <w:p>
      <w:r>
        <w:t xml:space="preserve">St Maryn kirkossa Great Yarmouthissa Norfolkissa tiistaina sattunut välikohtaus tallentui valvontakameraan. Kuvamateriaalissa näkyi, kuinka mies sytytti pieniä tulipaloja ennen kuin yritti polttaa alttarilta pois otetun pyhän ikonin ja laittaa sen tilalle saatanallisen hahmon kuvan. Norfolkin poliisi kertoi, että 17-vuotias mies on pidätetty ja häntä on tarkoitus kuulustella. Se sanoi aiemmin tutkivansa tapausta uskonnollisin motiivein tapahtuneena viharikoksena. Aiheeseen liittyvät Internet-linkit Norfolkin poliisi - Norfolk Constabulary -</w:t>
      </w:r>
    </w:p>
    <w:p>
      <w:r>
        <w:rPr>
          <w:b/>
        </w:rPr>
        <w:t xml:space="preserve">Yhteenveto</w:t>
      </w:r>
    </w:p>
    <w:p>
      <w:r>
        <w:t xml:space="preserve">Teini on pidätetty sen jälkeen, kun katolisen kirkon alttarille oli jätetty saatanallisia kuvia.</w:t>
      </w:r>
    </w:p>
    <w:p>
      <w:r>
        <w:rPr>
          <w:b/>
          <w:u w:val="single"/>
        </w:rPr>
        <w:t xml:space="preserve">Asiakirjan numero 50113</w:t>
      </w:r>
    </w:p>
    <w:p>
      <w:r>
        <w:t xml:space="preserve">Venäjän LGBT-aktivistit pidätetty Pietarin mielenosoituksessa</w:t>
      </w:r>
    </w:p>
    <w:p>
      <w:r>
        <w:t xml:space="preserve">Noin 60 aktivistia kokoontui kaupungin keskustan pääaukiolle, vaikka kokoontuminen oli kielletty. He pitivät pystyssä julisteita ja sateenkaaren värisiä lippuja ja vaativat LGBT-oikeuksien suojelua. Vuonna 2013 Venäjä hyväksyi lainsäädännön, jolla kiellettiin homopropagandaksi kutsutun aineiston levittäminen. Lauantain mielenosoituksen järjestäjät kertoivat, että jokainen mielenosoittaja oli osoittanut mieltään yksin, jotta mielenosoitusta ei olisi luokiteltu kokoontumiseksi. Venäjän poliisin ja aktivistien välillä ei ollut yhteenottoja, mutta mielenosoitusaineistoa pitelevät henkilöt vedettiin poliisiautoon vastoin tahtoaan. Mielenosoituksen toinen järjestäjä Aleksei Nazarov kertoi uutistoimisto AFP:lle, että poliisi oli ottanut kohteekseen mielenosoittajat, joilla oli "värikkäimmät liput ja vaatteet". Mielenosoittajat kertoivat Reutersille, että he olivat paikalla osoittamassa solidaarisuutta yhteisöä kohtaan. "Tämä aihe on vaiettu joukkotiedotusvälineissä. Nämä [homo]ihmiset ovat olemassa, viranomaisten pitäisi työskennellä heidän kanssaan jotenkin, ja meidän pitäisi pyrkiä vuoropuheluun", eräs mielenosoittaja, Mikhail, sanoi.</w:t>
      </w:r>
    </w:p>
    <w:p>
      <w:r>
        <w:rPr>
          <w:b/>
        </w:rPr>
        <w:t xml:space="preserve">Yhteenveto</w:t>
      </w:r>
    </w:p>
    <w:p>
      <w:r>
        <w:t xml:space="preserve">Venäjän poliisi on pidättänyt ainakin 25 LGBT-aktivistia seksuaalivähemmistöjen oikeuksien puolesta järjestetyn mielenosoituksen aikana Pietarissa.</w:t>
      </w:r>
    </w:p>
    <w:p>
      <w:r>
        <w:rPr>
          <w:b/>
          <w:u w:val="single"/>
        </w:rPr>
        <w:t xml:space="preserve">Asiakirjan numero 50114</w:t>
      </w:r>
    </w:p>
    <w:p>
      <w:r>
        <w:t xml:space="preserve">Blackburnin jalkakäytävän kuolema: Kaksi miestä syytettynä murhasta</w:t>
      </w:r>
    </w:p>
    <w:p>
      <w:r>
        <w:t xml:space="preserve">Alison McBlaine, 36, jäi Fiat Punto Granden alle Blackburnin Whalley Banksissa noin kello 19.45 GMT 19. marraskuuta. Hän kuoli myöhemmin sairaalassa. Kaylib Connolly, 18, ja Dean Qayum, 20, ovat syytteessä hänen murhastaan, ja he saapuvat myöhemmin Blackburnin tuomarin eteen. Heidän lisäkseen myös 16-vuotias poika saapuu oikeuden eteen syytettynä murhasta. Ivy Streetillä Blackburnissa asuvaa Connollya, Patterdale Avenuella Blackburnissa asuvaa Qayumia ja 16-vuotiasta poikaa syytetään myös murhayrityksestä 26-vuotiasta miestä vastaan, joka sai lieviä vammoja välikohtauksessa. Lancashiren poliisin mukaan Fiat ei pysähtynyt sen jälkeen, kun neiti McBlaine oli saanut osuman, ja se löydettiin myöhemmin Lower Hollin Bank Streetiltä. Yhden lapsen äiti kuoli sairaalassa vammoihinsa torstaina. Kaksi 25- ja 26-vuotiasta miestä, jotka pidätettiin murhasta epäiltynä, on asetettu takuita vastaan 19. joulukuuta asti.</w:t>
      </w:r>
    </w:p>
    <w:p>
      <w:r>
        <w:rPr>
          <w:b/>
        </w:rPr>
        <w:t xml:space="preserve">Yhteenveto</w:t>
      </w:r>
    </w:p>
    <w:p>
      <w:r>
        <w:t xml:space="preserve">Kahta miestä syytetään jalkakäytävälle nousseen auton alle jääneen naisen murhasta.</w:t>
      </w:r>
    </w:p>
    <w:p>
      <w:r>
        <w:rPr>
          <w:b/>
          <w:u w:val="single"/>
        </w:rPr>
        <w:t xml:space="preserve">Asiakirjan numero 50115</w:t>
      </w:r>
    </w:p>
    <w:p>
      <w:r>
        <w:t xml:space="preserve">'Ammu 50 Cent': NYPD lopettaa tutkinnan upseeria vastaan</w:t>
      </w:r>
    </w:p>
    <w:p>
      <w:r>
        <w:t xml:space="preserve">Apulaistarkastaja Emanuel Gonzalezia syytettiin huomautusten tekemisestä tilaisuudessa, johon räppärin oli määrä osallistua. Väitteet katsottiin "perusteettomiksi" ja tapaus lopetettiin, komisario Thomas Antonetti kertoi Radio 1 Newsbeatille. 50 Cent sanoi: "Tiesin, etteivät he aikoneet tehdä asialle mitään". "Joten lopetin siitä puhumisen. NYPD on ilman muuta New Yorkin kovin jengi", hän lisäsi Instagramissa. Oli väitetty, että apulaistarkastaja Gonzalez teki kommentin ja yritti pitää sitä vitsinä, mutta siitä ilmoitettiin NYPD:n sisäisten asioiden osastolle. Kuukautta ennen väitettyä välikohtausta kyseinen poliisi oli tehnyt valituksen 50 Centistä, oikealta nimeltään Curtis Jackson, törkeästä häirinnästä. Hänen mukaansa räppäri oli uhkaillut häntä Instagramissa - vastauksena väitteisiin, joiden mukaan apulaisylitarkastaja Gonzalez oli epäoikeudenmukaisesti tutkinut yhtä 50 Centin suosikki-yökerhoa. Seuraa Newsbeatia Instagramissa, Facebookissa, Twitterissä ja YouTubessa. Kuuntele Newsbeatia suorana arkisin klo 12:45 ja 17:45 - tai kuuntele uudelleen täällä.</w:t>
      </w:r>
    </w:p>
    <w:p>
      <w:r>
        <w:rPr>
          <w:b/>
        </w:rPr>
        <w:t xml:space="preserve">Yhteenveto</w:t>
      </w:r>
    </w:p>
    <w:p>
      <w:r>
        <w:t xml:space="preserve">Tutkinta, joka koski väitteitä, joiden mukaan vanhempi poliisi käski ryhmäänsä ampumaan 50 Centin "silmänräpäyksessä", on lopetettu.</w:t>
      </w:r>
    </w:p>
    <w:p>
      <w:r>
        <w:rPr>
          <w:b/>
          <w:u w:val="single"/>
        </w:rPr>
        <w:t xml:space="preserve">Asiakirjan numero 50116</w:t>
      </w:r>
    </w:p>
    <w:p>
      <w:r>
        <w:t xml:space="preserve">Järjestäjät "saattavat peruuttaa" Isle of Wight -festivaalin.</w:t>
      </w:r>
    </w:p>
    <w:p>
      <w:r>
        <w:t xml:space="preserve">Saaren valtuusto kertoo, että Solo Promoters Ltd on pyytänyt viranomaiselta luopumista osan tapahtumapaikan vuokraamisesta. Neuvoston raportissa todetaan: "On olemassa todellinen riski, että ellei Solo pysty vähentämään kustannuksiaan ja/tai lisäämään lipunmyyntiä, tapahtuma saatetaan perua." Neuvosto harkitsee maksun alentamista 42 000 punnalla. Viranomaisen mukaan suurten festivaalien määrän lisääntyminen on johtanut siihen, että useimpien vakiintuneiden tapahtumien lipunmyynti on laskenut, ja osa tapahtumista on peruttu. Se sanoi: "Solo on tehnyt selväksi, että ellei kustannuksia pystytä alentamaan, tapahtumaa ei ehkä ole kannattavaa järjestää vuonna 2017." Solo maksaa tällä hetkellä 55 000 puntaa vuodessa Newportissa sijaitsevan Seaclose Parkin vuokraamisesta. Lokakuun 13. päivänä pidettävässä neuvoston kokouksessa harkitaan maksun alentamista 13 000 puntaan vastineeksi siitä, että Solo saa enemmän vastuuta turvallisuudesta ja muista tehtävistä. Viranomaisen mukaan näiden tehtävien kustannukset ovat 42 000 puntaa, mikä vastaa maksun alentamista. Tarkistettuja ehtoja ei sovellettaisi, jos lipunmyynti ylittää 45 000 lippua, pois lukien päiväliput. Raportissa todettiin lisäksi, että Solo ei ollut halukas toimittamaan yksityiskohtaista kirjanpitoa tapahtumasta "liikesalaisuussyistä". Vuonna 2002 uudelleen perustetun Isle of Wight -festivaalin uskotaan tuottavan paikallistaloudelle noin 10 miljoonaa puntaa vuodessa, neuvosto totesi. Solo Promoters Ltd:tä on pyydetty kommentoimaan asiaa.</w:t>
      </w:r>
    </w:p>
    <w:p>
      <w:r>
        <w:rPr>
          <w:b/>
        </w:rPr>
        <w:t xml:space="preserve">Yhteenveto</w:t>
      </w:r>
    </w:p>
    <w:p>
      <w:r>
        <w:t xml:space="preserve">Isle of Wight -festivaalin järjestäjät ovat uhanneet peruuttaa tapahtuman vuonna 2017, ellei maksumuutoksista sovita, kuten neuvosto on todennut.</w:t>
      </w:r>
    </w:p>
    <w:p>
      <w:r>
        <w:rPr>
          <w:b/>
          <w:u w:val="single"/>
        </w:rPr>
        <w:t xml:space="preserve">Asiakirjan numero 50117</w:t>
      </w:r>
    </w:p>
    <w:p>
      <w:r>
        <w:t xml:space="preserve">Coronavirus: Manx NHS:n käytettävissä olevat hengenpelastusvälineet</w:t>
      </w:r>
    </w:p>
    <w:p>
      <w:r>
        <w:t xml:space="preserve">Varusteisiin kuuluvat potilasventilaattorit ja monitorit, joita yleensä käytetään pelastushelikoptereissa TT-kilpailujen aikana. Rob Vine Fund tarjoaa hätäapuvälineitä, joita useiden saaren moottoriurheilutapahtumia valvovat lääkärit käyttävät. Rahastosta rahoitetaan myös vapaaehtoistyötä kilpailujen aikana tekevien lääkäreiden ja ensihoitajien koulutusta. Hyväntekeväisyysjärjestön mukaan sen johtajat olivat "yksimielisesti päättäneet antaa kaikki laitteemme Manxin yhteisön käyttöön". Rob Vine Fund sanoi myös, että se tarjoaa kolmen ambulanssinsa käyttöä Manxin NHS:lle. Hogg Motorsport Associationin koulutetut vapaaehtoiset ovat myös "valmiina" auttamaan tarvittaessa Mansaaren ambulanssipalvelua. Rob Vine Fundin tiedottaja sanoi: "Olemme edelleen sitoutuneet tukemaan terveydenhuoltoa ja Manxin yhteisöä Covid-19-pandemian jatkuessa kaikin mahdollisin tavoin." Terveysministeri David Ashford sanoi, että "ministeriö on erittäin tyytyväinen tarjoukseen". Saarella tähän mennessä tehdyistä 499 testistä 25 on ollut positiivisia.</w:t>
      </w:r>
    </w:p>
    <w:p>
      <w:r>
        <w:rPr>
          <w:b/>
        </w:rPr>
        <w:t xml:space="preserve">Yhteenveto</w:t>
      </w:r>
    </w:p>
    <w:p>
      <w:r>
        <w:t xml:space="preserve">Moottoriurheilun hyväntekeväisyysjärjestö on antanut kaikki lääkinnälliset laitteensa Mansaaren terveyspalvelun käyttöön koronaviruksen vaikutusten lievittämiseksi.</w:t>
      </w:r>
    </w:p>
    <w:p>
      <w:r>
        <w:rPr>
          <w:b/>
          <w:u w:val="single"/>
        </w:rPr>
        <w:t xml:space="preserve">Asiakirjan numero 50118</w:t>
      </w:r>
    </w:p>
    <w:p>
      <w:r>
        <w:t xml:space="preserve">Ex-Japanin pääministerin ja Wylfaa vastustavien aktivistien vierailu Angleseyssä</w:t>
      </w:r>
    </w:p>
    <w:p>
      <w:r>
        <w:t xml:space="preserve">Naoto Kan erosi tehtävästään sen jälkeen, kun Fukushimaan iski tsunami vuonna 2011, mikä aiheutti säteilyvuodon. Hänestä on sittemmin tullut ydinvoiman vastustaja, ja hän saapui torstaina Walesiin vastustamaan uutta voimalaa. Hän kertoi BBC Walesille uskoneensa ydinvoiman olevan turvallista, mutta Fukushima oli "muuttanut kaiken sen". Kan tapasi People Against Wylfa B -ryhmän aktivisteja. Tohtori John Idris Jones, Angleseyn neuvoston energiasaarekeohjelman johtaja, kertoi BBC:n Good Morning Wales -ohjelmassa, että Yhdistyneellä kuningaskunnalla on riippumaton sääntelyviranomainen, jolla on valtuudet sulkea voimalat, jos ne eivät täytä turvallisuusmääräyksiä. Hän sanoi, että saarelle halutaan tuoda uusia työpaikkoja, mutta "ei työpaikkoja hinnalla millä hyvänsä". Ydinvoimahankkeen toivotaan vauhdittavan saaren taloutta.</w:t>
      </w:r>
    </w:p>
    <w:p>
      <w:r>
        <w:rPr>
          <w:b/>
        </w:rPr>
        <w:t xml:space="preserve">Yhteenveto</w:t>
      </w:r>
    </w:p>
    <w:p>
      <w:r>
        <w:t xml:space="preserve">Ydinvoiman vastustajat ovat tavanneet Japanin entisen pääministerin taistellakseen Angleseyn 8 miljardin punnan arvoista Wylfa Newyddin ydinvoimalaa koskevia suunnitelmia vastaan.</w:t>
      </w:r>
    </w:p>
    <w:p>
      <w:r>
        <w:rPr>
          <w:b/>
          <w:u w:val="single"/>
        </w:rPr>
        <w:t xml:space="preserve">Asiakirjan numero 50119</w:t>
      </w:r>
    </w:p>
    <w:p>
      <w:r>
        <w:t xml:space="preserve">Corusin Teessiden tehtaan pomo ilmoittaa eroavansa tehtävästään</w:t>
      </w:r>
    </w:p>
    <w:p>
      <w:r>
        <w:t xml:space="preserve">Kirby Adams eroaa tehtävästään lokakuussa. Amerikkalainen siirtyi viime vuonna Corusin palvelukseen, joka on intialaisen teräksentuottajan Tatan eurooppalainen yksikkö. Teesside Cast Products (TCP) suljettiin osittain helmikuussa, jolloin 1 600 työpaikkaa menetettiin. Adams pysyy edelleen Tatan neuvonantajana. Hänen tilalleen tulee operatiivinen johtaja Karl-Ulrich Kohler. Adams tuli yritykseen aikana, jolloin sen raportoitiin tekevän tappiota noin 100 miljoonaa puntaa kuukaudessa. Nyt se tekee voittoa, mutta käänne on tapahtunut 1 600 työpaikan kustannuksella Teessidessa ja tuhansilla muilla paikkakunnilla Yhdistyneessä kuningaskunnassa. Yhtiö syytti Redcarin tehtaan lakkauttamisesta maailmanlaajuisen kysynnän laskua, hintojen laskua ja kansainvälistä konsortiota, joka vetäytyi 10-vuotisesta sopimuksesta ostaa tehtaan tuotanto. Corus, joka tiettävästi neuvottelee edelleen thaimaalaisen teräksentuottajan SSI:n kanssa mahdollisesta sopimuksesta laitoksesta, on joutunut ammattiliittojen ja paikallisten poliitikkojen tulituksen kohteeksi, koska se ei ole tehnyt enemmän laitoksen pelastamiseksi. Yritys on Euroopan toiseksi suurin teräksentuottaja. Se perustettiin vuonna 1999, ja se työllistää Yhdistyneessä kuningaskunnassa noin 20 000 ihmistä.</w:t>
      </w:r>
    </w:p>
    <w:p>
      <w:r>
        <w:rPr>
          <w:b/>
        </w:rPr>
        <w:t xml:space="preserve">Yhteenveto</w:t>
      </w:r>
    </w:p>
    <w:p>
      <w:r>
        <w:t xml:space="preserve">Teessidessa sijaitsevan Corusin merkittävän tehtaan sulkemisesta ilmoittanut terästeollisuuspomo jättää yrityksen.</w:t>
      </w:r>
    </w:p>
    <w:p>
      <w:r>
        <w:rPr>
          <w:b/>
          <w:u w:val="single"/>
        </w:rPr>
        <w:t xml:space="preserve">Asiakirjan numero 50120</w:t>
      </w:r>
    </w:p>
    <w:p>
      <w:r>
        <w:t xml:space="preserve">Googlen voitot kasvoivat jyrkästi, mutta eivät tee vaikutusta</w:t>
      </w:r>
    </w:p>
    <w:p>
      <w:r>
        <w:t xml:space="preserve">Nettotulos kesäkuun loppuun päättyneeltä kolmen kuukauden jaksolta oli 1,84 miljardia dollaria (1,2 miljardia puntaa), mikä on neljänneksen enemmän kuin vuotta aiemmin kirjattu 1,48 miljardia dollaria. Liikevaihto oli 6,82 miljardia dollaria, mikä on myös huomattavasti enemmän kuin vuosi sitten kirjattu 5,52 miljardia dollaria. Analyytikot olivat kuitenkin odottaneet parempaa ja keskittyivät sen sijaan toimintakuluihin, jotka kasvoivat jyrkästi. Tämän seurauksena Googlen osakkeet laskivat yli 4 % jälkikaupankäynnissä. "He käyttävät enemmän rahaa tutkimukseen ja kehitykseen kuin ihmiset odottivat ja hieman vähemmän myyntiin ja markkinointiin", sanoi BGC Partnersin Colin Gillis. "Google on tehnyt melko selväksi, että se palaa takaisin investointitilaan. He lisäsivät 1 200 ihmistä neljänneksellä, mikä tarkoittaa, että syyskuussa kulut kasvavat." Huolimatta Wall Streetin alittavasta reaktiosta Googlen toimitusjohtaja sanoi, että yrityksellä oli "vahva toinen vuosineljännes", joka perustui "ydinliiketoimintamme vankkaan kasvuun ja erittäin vahvaan kasvuun kehittyvissä liiketoiminnoissamme". Google hallitsee hakukonemarkkinoita. Sillä on noin 65 prosentin osuus Yhdysvaltain markkinoista ja noin 90 prosentin osuus Euroopassa. Google sai viime viikolla lisäpotkua, kun Kiinan hallitus uudisti yhtiön toimiluvan Kiinassa pitkäaikaisen kiistan jälkeen.</w:t>
      </w:r>
    </w:p>
    <w:p>
      <w:r>
        <w:rPr>
          <w:b/>
        </w:rPr>
        <w:t xml:space="preserve">Yhteenveto</w:t>
      </w:r>
    </w:p>
    <w:p>
      <w:r>
        <w:t xml:space="preserve">Internet-jätti Google on raportoinut jyrkästä voittojen ja liikevaihdon kasvusta neljännesvuosituloksissa, jotka eivät kuitenkaan tehneet vaikutusta Wall Streetiin.</w:t>
      </w:r>
    </w:p>
    <w:p>
      <w:r>
        <w:rPr>
          <w:b/>
          <w:u w:val="single"/>
        </w:rPr>
        <w:t xml:space="preserve">Asiakirjan numero 50121</w:t>
      </w:r>
    </w:p>
    <w:p>
      <w:r>
        <w:t xml:space="preserve">Vetoomus mustien ja aasialaisten luovuttajien lisäämiseksi Leicestershireen.</w:t>
      </w:r>
    </w:p>
    <w:p>
      <w:r>
        <w:t xml:space="preserve">Tällä hetkellä Leicestershiressä yli 200 ihmistä odottaa elinsiirtoa, ja lähes puolet heistä kuuluu etnisiin vähemmistöihin. NHS Blood and Transplant -järjestön mukaan he joutuvat odottamaan elinsiirtoa keskimäärin kolme kertaa kauemmin. Se varoitti, että ihmishenkiä voi olla vaarassa, jos useammalla ihmisellä ei ole luovuttajakorttia. Järjestö uskoo, että olisi tehtävä enemmän, jotta voitaisiin puuttua kulttuuriseen ja uskonnolliseen vastahakoisuuteen ilmoittautua luovuttajaksi. Charmaine Buss, East Midlandsin elinluovutuksiin erikoistunut sairaanhoitaja, sanoi: "Lähes puolet Leicestershiren elinsiirtoa odottavista ihmisistä kuuluu etnisiin yhteisöihin, ja suurin osa heistä tarvitsee munuaisensiirron. "Onnistuneita elinsiirtoja voidaan tehdä eri etnisiin ryhmiin kuuluvien ihmisten välillä, mutta samaan etniseen ryhmään kuuluvat potilaat sopivat todennäköisemmin yhteen." Richard Power Leicesterin yliopistollisista sairaaloista sanoi: "Leicesterin suuren eteläaasialaisväestön vuoksi olemme hyvin tietoisia siitä, että NHS:n elinluovuttajarekisteriin tarvitaan kipeästi lisää aasialaisia. "Näemme päivittäin ihmisiä, jotka elävät hengenvaarallisissa sairauksissa ja jotka odottavat vuosia elintä, joka voisi muuttaa tai pelastaa heidän elämänsä."</w:t>
      </w:r>
    </w:p>
    <w:p>
      <w:r>
        <w:rPr>
          <w:b/>
        </w:rPr>
        <w:t xml:space="preserve">Yhteenveto</w:t>
      </w:r>
    </w:p>
    <w:p>
      <w:r>
        <w:t xml:space="preserve">Etnisiin vähemmistöihin kuuluvia ihmisiä on kehotettu rekisteröitymään elinluovuttajiksi, koska mustille ja aasialaisille potilaille ei ole riittävästi elimiä.</w:t>
      </w:r>
    </w:p>
    <w:p>
      <w:r>
        <w:rPr>
          <w:b/>
          <w:u w:val="single"/>
        </w:rPr>
        <w:t xml:space="preserve">Asiakirjan numero 50122</w:t>
      </w:r>
    </w:p>
    <w:p>
      <w:r>
        <w:t xml:space="preserve">Aquaman: Jason Momoa hahmossa</w:t>
      </w:r>
    </w:p>
    <w:p>
      <w:r>
        <w:t xml:space="preserve">Hän twiittasi kuvan ja lisäsi: "Vain yksi todellinen kuningas on olemassa. #unitetheseven." Sen arvellaan viittaavan DC Comicsin seitsemän hengen Justice Leagueen; Teräsmies, Batman, Ihmenainen, Flash, Vihreä Lyhty, Aquaman ja Marsin kätyri. Batman V Superman -elokuva tulee elokuvateattereihin maaliskuussa 2016. Momoa - joka esitti Khal Dragoa menestyssarjassa Game Of Thrones - nähdään sitten Snyderin kahdessa Justice League -elokuvassa vuosina 2017 ja 2019 sekä omassa Aquaman-elokuvassaan vuonna 2018. Aquaman on seitsemän meren hallitsija, minkä sarjakuvafanit ovat arvelleet voivan olla myös se, mitä Snyderin "#unitetheseven"-viittaus tarkoittaa. Ohjaaja käynnisti DC Comics Shared Universe -elokuvat vuoden 2013 Man of Steel -elokuvalla, ja muita spin-offeja on suunnitteilla, ja Justice League -elokuvat yhdistävät hahmot samaan tapaan kuin Marvelin Kostajat. IMDB:n mukaan muita suunniteltuja elokuvia ovat muun muassa Suicide Squad vuonna 2016, Wonder Woman vuonna 2017, The Flash vuonna 2018, Shazam vuonna 2019, Cyborg ja Green Lantern vuonna 2020. Batman v Superman -elokuvan pääkuvaukset saatiin päätökseen joulukuussa 2014, ja se julkaistaan ensi vuoden maaliskuun 25. päivä. Snyder on aiemmin kiusoitellut Twitter-feedillään kuvia elokuvasta, muun muassa Ben Affleckiä Batmanina ja uuden näköistä Batmobilea.</w:t>
      </w:r>
    </w:p>
    <w:p>
      <w:r>
        <w:rPr>
          <w:b/>
        </w:rPr>
        <w:t xml:space="preserve">Yhteenveto</w:t>
      </w:r>
    </w:p>
    <w:p>
      <w:r>
        <w:t xml:space="preserve">Ohjaaja Zack Snyder on julkaissut ensimmäisen kuvan näyttelijä Jason Momoasta Aquamanin roolissa tulevasta Batman V Superman: Dawn of Justice -elokuvasta.</w:t>
      </w:r>
    </w:p>
    <w:p>
      <w:r>
        <w:rPr>
          <w:b/>
          <w:u w:val="single"/>
        </w:rPr>
        <w:t xml:space="preserve">Asiakirjan numero 50123</w:t>
      </w:r>
    </w:p>
    <w:p>
      <w:r>
        <w:t xml:space="preserve">Walesin veronkantoelin on erillään hallituksesta, mikä on "välttämätöntä</w:t>
      </w:r>
    </w:p>
    <w:p>
      <w:r>
        <w:t xml:space="preserve">Welsh Revenue Authority (WRA) kerää HM Revenue and Customsin tavoin leimaveroa ja kaatopaikkaveroa vuodesta 2018 alkaen. Parlamentin jäsenet sanoivat, että WRA:n riippumattomuutta on vahvistettava. Ministerit sanoivat, että he vastaisivat aikanaan. Liittokansleri sanoi, että myös tuloverotusta koskevat valtuudet siirretään, mutta sille ei ole vielä aikataulua. "Merkkipaalu" Jocelyn Davies, Plaid Cymru -puolueen kansanedustaja, joka toimii parlamentin talousvaliokunnan puheenjohtajana, sanoi: "Uusien siirrettyjen toimivaltuuksien ansiosta Wales voi kerätä omat veronsa ensimmäistä kertaa 800 vuoteen. "Siksi uskomme, että Walesin veroviranomainen, joka on täysin riippumaton hallituksesta ja jossa määritellään selkeästi sen tarkoitus ja se, mitä ihmiset voivat siltä odottaa, on olennaisen tärkeä sen varmistamiseksi, että veronkannon hallinnointi on alusta alkaen tehokasta ja vaikuttavaa." Walesin hallituksen edustaja sanoi: "Olemme tyytyväisiä siihen, että valtiovarainvaliokunta on hyväksynyt veronkantoa ja -hallintoa (Wales) koskevan lakiehdotuksen yleiset periaatteet. "Lakiesitys on Walesille merkittävä virstanpylväs, joka viestii, että olemme luottavaisia tämän seuraavan tärkeän askeleen ottamisessa verojen hajauttamisessa." Parlamentin jäsenet keskustelevat lainsäädännöstä joulukuussa.</w:t>
      </w:r>
    </w:p>
    <w:p>
      <w:r>
        <w:rPr>
          <w:b/>
        </w:rPr>
        <w:t xml:space="preserve">Yhteenveto</w:t>
      </w:r>
    </w:p>
    <w:p>
      <w:r>
        <w:t xml:space="preserve">Parlamentin jäsenistä koostuvan valiokunnan mukaan elimen, joka kerää ensimmäistä kertaa walesilaisia veroja, on oltava täysin erillinen Walesin hallituksesta.</w:t>
      </w:r>
    </w:p>
    <w:p>
      <w:r>
        <w:rPr>
          <w:b/>
          <w:u w:val="single"/>
        </w:rPr>
        <w:t xml:space="preserve">Asiakirjan numero 50124</w:t>
      </w:r>
    </w:p>
    <w:p>
      <w:r>
        <w:t xml:space="preserve">Bluebell Railwayn vapaaehtoiset pyrkivät täyttämään uudelleen avaamisen määräajan.</w:t>
      </w:r>
    </w:p>
    <w:p>
      <w:r>
        <w:t xml:space="preserve">Jopa 30 hengen ryhmät raivaavat tietä ja asentavat raiteita viimeiselle 100 metrille Imberhornen leikkauksen läpi kaupungin eteläpuolella. Muta ja vesi ovat hidastaneet heidän työtään, mutta he toivovat saavansa radan valmiiksi maaliskuun puoliväliin mennessä. Vapaaehtoistyöntekijä Mike Hopps sanoi, että työ on "loppusuoralla". "On ollut valtava määrä materiaalia, josta on päästävä eroon", hän sanoi. "Viimeiset 50-100 metriä on tasoitettava, ennen kuin voimme aloittaa painolastin asentamisen ja raiteiden asentamisen. "Mahdollisimman alkuperäistä" "Yläpuolella olevat kaivinkoneet profiloivat - ne palauttavat leikkauksen reunan takaisin siihen, miltä se näytti vuonna 1958, ennen kuin paikallisviranomaiset alkoivat täyttää sitä. "Paljon työtä on tehty, jotta se näyttäisi mahdollisimman alkuperäiseltä." "On tehty paljon työtä, jotta se näyttäisi mahdollisimman alkuperäiseltä." Hopps sanoi, että vaikka viimeaikaiset rankkasateet olivat viivästyttäneet töitä kolmesta neljään viikkoa, työntekijät "kiirehtivät silti saadakseen ne valmiiksi ajoissa". Rautatie kulkee tällä hetkellä yhdeksän mailia Sheffield Parkista Kingscoteen, mutta kahden mailin pohjoinen laajennus yhdistää sen kansalliseen rautatieverkkoon. Työt Bluebell Railwayn laajentamiseksi niin, että höyryjunat voisivat kulkea East Grinsteadiin, aloitettiin yli kolme vuotta sitten. Virallisten avajaisten on määrä tapahtua 23. maaliskuuta - 55 vuotta alkuperäisen radan sulkemisen jälkeen. Tapahtuman kunniaksi Lontoosta lähtee erityinen läpikulkujuna viisi päivää myöhemmin.</w:t>
      </w:r>
    </w:p>
    <w:p>
      <w:r>
        <w:rPr>
          <w:b/>
        </w:rPr>
        <w:t xml:space="preserve">Yhteenveto</w:t>
      </w:r>
    </w:p>
    <w:p>
      <w:r>
        <w:t xml:space="preserve">Vapaaehtoiset rautatienrakentajat työskentelevät joka päivä yrittäessään noudattaa määräaikaa, jonka kuluessa Bluebell Railwayn jatke East Grinsteadiin avataan uudelleen.</w:t>
      </w:r>
    </w:p>
    <w:p>
      <w:r>
        <w:rPr>
          <w:b/>
          <w:u w:val="single"/>
        </w:rPr>
        <w:t xml:space="preserve">Asiakirjan numero 50125</w:t>
      </w:r>
    </w:p>
    <w:p>
      <w:r>
        <w:t xml:space="preserve">East Midlands Ambulance Service -palvelun pomo lupaa suoraa toimintaa.</w:t>
      </w:r>
    </w:p>
    <w:p>
      <w:r>
        <w:t xml:space="preserve">Sue Noyes sanoi, että palvelulla on "monia haasteita", mutta lupasi, että se saavuttaa tavoitteet maaliskuun loppuun mennessä. Toukokuussa EMAS:lle määrättiin 3,5 miljoonan punnan sakko, koska se oli jäänyt vasteaikatavoitteista jo kolmatta vuotta peräkkäin. Noyes, joka nimitettiin tehtäväänsä Phil Milliganin eron jälkeen elokuussa, sanoi, että useita muutoksia on tehty. "Ensi viikosta lähtien valvomossamme on yleislääkäri ja yksi ensihoitajakonsultti", hän sanoi. "Heidän tehtävänään on varmistaa, että annamme oikeat resurssit oikeaan tilanteeseen." Kadonneet avaimet Muihin palveluun tehtäviin muutoksiin kuuluu myös etulinjan henkilöstön ja johtavassa asemassa olevien henkilöiden välisen viestinnän parantaminen. Viime kuussa EMAS:n ylin johto kutsuttiin NHS Englandin kanssa järjestettyyn hätäriskihuippukokoukseen, jossa käsiteltiin huolenaiheita, jotka koskivat huonoja vastausaikoja hätäpuheluihin, potilasturvallisuutta ja kahdeksaa vakavaa vaaratilannetta, jotka tapahtuivat lokakuussa. Yhdessä tapauksesta 87-vuotias mies kuoli, kun ambulanssimiehistö oli hukannut avaimensa. Miehistö ei kyennyt kuljettamaan miestä, joka sai sydänpysähdyksen Derbyshiren golfpaviljongissa ja kuoli paikalle hoidosta huolimatta. NHS:n raportin mukaan EMAS kirjasi myös yhden päivän, jolloin se "ei pystynyt käsittelemään" vakavimpia 999-puheluita. Seurantakokous NHS Englandin kanssa on määrä pitää tammikuussa.</w:t>
      </w:r>
    </w:p>
    <w:p>
      <w:r>
        <w:rPr>
          <w:b/>
        </w:rPr>
        <w:t xml:space="preserve">Yhteenveto</w:t>
      </w:r>
    </w:p>
    <w:p>
      <w:r>
        <w:t xml:space="preserve">East Midlands Ambulance Service on ryhtynyt "suoriin toimiin" vasteaikatavoitteiden saavuttamiseksi ja potilaiden hoidon parantamiseksi, sanoi sen toimitusjohtaja.</w:t>
      </w:r>
    </w:p>
    <w:p>
      <w:r>
        <w:rPr>
          <w:b/>
          <w:u w:val="single"/>
        </w:rPr>
        <w:t xml:space="preserve">Asiakirjan numero 50126</w:t>
      </w:r>
    </w:p>
    <w:p>
      <w:r>
        <w:t xml:space="preserve">TalkTalk-hakkeri väitti olevansa "miljonääri</w:t>
      </w:r>
    </w:p>
    <w:p>
      <w:r>
        <w:t xml:space="preserve">Elliott Gunton, 19, Sprowstonista, Norwichin läheltä, esitti väitteen poliisille ja sanoi olevansa osakekauppias. Guntonin Bitcoin-tililtä löytyi yli 200 000 puntaa vastaava summa, Norwich Crown Court kuuli. Gunton on kiistänyt viisi syytettä, mukaan lukien tietokoneen väärinkäyttöön liittyvät rikokset ja rahanpesun. Oikeus kuuli, että Gunton todettiin syylliseksi televiestintäyrityksen hakkerointiin, kun hän oli 16-vuotias. "Pyyhitty historia" Konstaapeli Jamie Hollis kertoi oikeudelle, että Mounteney Closesta kotoisin oleva Gunton oli määrätty viiden vuoden ajaksi seksuaalisten haittojen estämismääräykseen, joka rajoitti hänen tietokoneiden käyttöään. Kun poliisit veivät hänen tietokoneensa tarkastettavaksi määräyksen mukaisen kuuden kuukauden välein tehtävän tarkastuksen yhteydessä, he löysivät todisteita siitä, että Gunton oli käyttänyt ohjelmaa, jolla hän oli pyyhkinyt tietokoneen historian, oikeus kuuli. Konstaapeli Hollis sanoi, että ennen tietokoneen ottamista hän oli kysynyt Guntonilta, etsiikö tämä työtä. "Hän sanoi olevansa mukana osakekaupassa ja vakuutti olevansa miljonääri kolmessa vuodessa", konstaapeli Hollis sanoi. Guntonia syytetään kahdesta tietokoneen väärinkäyttöä koskevan vuoden 1990 lain (Computer Misuse Act 1990) mukaisesta teosta, joihin kuuluu profiilin käyttäjätunnusten ja sähköpostitilien toimittaminen siinä uskossa, että niitä todennäköisesti käytettäisiin rikoksen tekemiseen tai sen avustamiseen. Häntä syytetään myös rahanpesusta, johon liittyy kryptovaluuttaa vuoden 2002 rikoksen tuottamuksesta annetun lain nojalla, ja häntä syytetään seksuaalisen vahingon estämistä koskevan määräyksen rikkomisesta. Oikeudenkäynti jatkuu.</w:t>
      </w:r>
    </w:p>
    <w:p>
      <w:r>
        <w:rPr>
          <w:b/>
        </w:rPr>
        <w:t xml:space="preserve">Yhteenveto</w:t>
      </w:r>
    </w:p>
    <w:p>
      <w:r>
        <w:t xml:space="preserve">TalkTalkin kolme vuotta sitten hakkeroinut teini-ikäinen, jota syytetään nyt henkilötietojen varastamisesta, sanoi olevansa pian miljonääri, kuten oikeudessa on kuultu.</w:t>
      </w:r>
    </w:p>
    <w:p>
      <w:r>
        <w:rPr>
          <w:b/>
          <w:u w:val="single"/>
        </w:rPr>
        <w:t xml:space="preserve">Asiakirjan numero 50127</w:t>
      </w:r>
    </w:p>
    <w:p>
      <w:r>
        <w:t xml:space="preserve">Noel Gallagher ja Damon Albarn yhdistyvät hyväntekeväisyyteen</w:t>
      </w:r>
    </w:p>
    <w:p>
      <w:r>
        <w:t xml:space="preserve">Oasis-kitaristi Gallagher liittyi Blur-laulaja Albarnin ja hänen bändikaverinsa Graham Coxonin seuraan Teenage Cancer Trustin keikalla Lontoon Royal Albert Hallissa. Paul Weller täydensi superyhtyeen, joka esitti Blurin vuoden 1999 kappaleen Tender. Oasis ja Blur kävivät tunnetusti riitaa 1990-luvun puolivälissä britpopin suurimpina bändeinä. Noel Gallagher aiheutti kiistaa sanoessaan vuonna 1995 toivovansa, että Albarn ja Blurin basisti Alex James "saisivat aidsin ja kuolisivat". Gallagher ja Albarn ovat kuitenkin hiljattain tehneet rauhan. He jakoivat pöydän tämän vuoden Brit Awards -gaalassa, ja Gallagher sanoi myöhemmin, että heitä yhdisti vastenmielisyys poikabändi One Directionia kohtaan. Oasis-tähti on kuratoinut tämän vuoden Teenage Cancer Trust -konserttien sarjan. Lounais-Lontoon Earlsfieldistä kotoisin oleva fani Catherine Morgan sanoi, että esitys oli "sähköinen". "Kuka olisi uskonut näkevänsä Damonin, Grahamin ja Noelin laulamassa Tenderiä ja Paul Wellerin rummuissa?" hän sanoi. "Se kuulosti upealta, todelliselta rock and rollilta, ja se oli hyvän asian puolesta."</w:t>
      </w:r>
    </w:p>
    <w:p>
      <w:r>
        <w:rPr>
          <w:b/>
        </w:rPr>
        <w:t xml:space="preserve">Yhteenveto</w:t>
      </w:r>
    </w:p>
    <w:p>
      <w:r>
        <w:t xml:space="preserve">Entiset Britpopin kilpailijat Noel Gallagher ja Damon Albarn ovat haudanneet sotakirveen ja esiintyneet yhdessä hyväntekeväisyyskonsertissa.</w:t>
      </w:r>
    </w:p>
    <w:p>
      <w:r>
        <w:rPr>
          <w:b/>
          <w:u w:val="single"/>
        </w:rPr>
        <w:t xml:space="preserve">Asiakirjan numero 50128</w:t>
      </w:r>
    </w:p>
    <w:p>
      <w:r>
        <w:t xml:space="preserve">Peter Humphrey: Kiina vapauttaa GSK:n tutkijan</w:t>
      </w:r>
    </w:p>
    <w:p>
      <w:r>
        <w:t xml:space="preserve">Perheen ystävät kertoivat BBC:lle, että Shanghain tuomioistuin oli lieventänyt Humphreyn tuomiota. Hänen tapauksensa liittyi GlaxoSmithKlinen korruptioskandaaliin. Hänet vapautettiin terveydellisistä syistä, ja hänet on siirretty shanghailaiseen sairaalaan syöpään liittyviä kokeita varten. Hänet karkotetaan sairaalasta päästyään. Perheen ystävien mukaan Britannian Shanghain konsulaatti käsittelee parhaillaan hätäpassia. Hänen lähtönsä voi tapahtua jo keskiviikkona. Humphreyn poika Harvey sanoi lausunnossaan: "Olen tyrmistynyt ja iloinen. Toivon näkeväni molemmat vanhempani mahdollisimman pian. Isäni saattaa tarvita hoitoa terveytensä vuoksi, mutta hän pystyy pian puhumaan omasta puolestaan." Humphreyn amerikkalainen vaimo ja tutkijatoveri Yu Yingzeng on edelleen vankilassa. Hänetkin pidätettiin vuonna 2013, ja hänet tuomittiin viime vuoden elokuussa kahdeksi vuodeksi vankilaan. Hänen on määrä vapautua 11. heinäkuuta. Pariskunta pidätettiin sen jälkeen, kun he auttoivat GSK:ta tutkimaan salaa kuvattua seksivideota sen silloisesta huippujohtajasta Kiinassa. Kiinan viranomaiset sakottivat GSK:ta 300 miljoonalla punnalla lahjuksista sairaaloille ja virkamiehille myynnin lisäämiseksi. Pariskunta todettiin syylliseksi siihen, että he olivat hankkineet laittomasti Kiinan kansalaisten tietoja ja myyneet niitä yrityksille, kuten GSK China -yritykselle. Molemmat myönsivät ostaneensa taustatietoja, mutta sanoivat, etteivät he tienneet sen olevan laitonta. Miten tapaus eteni:</w:t>
      </w:r>
    </w:p>
    <w:p>
      <w:r>
        <w:rPr>
          <w:b/>
        </w:rPr>
        <w:t xml:space="preserve">Yhteenveto</w:t>
      </w:r>
    </w:p>
    <w:p>
      <w:r>
        <w:t xml:space="preserve">Brittiläinen yritystutkija Peter Humphrey, joka tuomittiin Kiinassa viime elokuussa kahdeksi ja puoleksi vuodeksi vankilaan henkilötietojen salakuljetuksesta, on vapautettu vankilasta ennenaikaisesti.</w:t>
      </w:r>
    </w:p>
    <w:p>
      <w:r>
        <w:rPr>
          <w:b/>
          <w:u w:val="single"/>
        </w:rPr>
        <w:t xml:space="preserve">Asiakirjan numero 50129</w:t>
      </w:r>
    </w:p>
    <w:p>
      <w:r>
        <w:t xml:space="preserve">Entisen pormestarin mukaan suunnitelmat uuden Bristol-areenan rakentamisesta Filtoniin ovat "hulluja".</w:t>
      </w:r>
    </w:p>
    <w:p>
      <w:r>
        <w:t xml:space="preserve">George Ferguson valittiin pormestariksi vuonna 2012, ja hän teki areenan rakentamisesta keskeisen osan kaupungin suunnitelmistaan. Hän menetti paikkansa työväenpuolueen Marvin Reesille vuonna 2016, ja keskusareenaa koskevaa suunnitelmaa on tarkistettu, ja vaihtoehtoa Filtoniin on harkittu. Rees haluaa "selkeyttä" suunnitelmiin, ja päätöstä ei ole vielä tehty. Ferguson sanoi Bristol Post -lehdelle, että areenan pitäisi olla kaupungin "sykkivä sydän", ja hän on arvostellut vaihtoehtoisia suunnitelmia. Harkinnassa on kaksi paikkaa, toinen Temple Meadsin varrella ja toinen lentokenttähallissa Filtonissa, noin viiden kilometrin päässä. Filtonin suunnitelmat rahoittaisivat malesialaiset omistajat YTL Developments. Ferguson on syyttänyt Reesiä siitä, että hän oli joulukuussa Malesian-matkallaan, jolla YTL isännöi häntä, "koukussa" "hulluihin" lentokonehalliehdotuksiin. Kaupunginvaltuuston edustaja vahvisti, että Rees oli "saanut vieraanvaraisuutta" yhtiöltä "osallistuakseen keskusteluihin Bristolin infrastruktuurista ja investointimahdollisuuksista". Rees on ilmoittanut tämän asianmukaisesti julkaistussa eturistiriippuvuusrekisterissään, ja se "ei aiheuttanut julkiselle taloudelle mitään kustannuksia", tiedottaja lisäsi. Hanketta, jota alun perin pohdittiin vuonna 2003, ovat vaivanneet viivästykset ja kasvavat kustannukset. Lopullinen päätös sijoituspaikasta on määrä tehdä 4. syyskuuta pidettävässä hallituksen kokouksessa.</w:t>
      </w:r>
    </w:p>
    <w:p>
      <w:r>
        <w:rPr>
          <w:b/>
        </w:rPr>
        <w:t xml:space="preserve">Yhteenveto</w:t>
      </w:r>
    </w:p>
    <w:p>
      <w:r>
        <w:t xml:space="preserve">Entinen pormestari on sanonut, että kauan odotetun areenan rakentaminen Bristolin laitamille kaupungin keskustan sijasta olisi "hullua".</w:t>
      </w:r>
    </w:p>
    <w:p>
      <w:r>
        <w:rPr>
          <w:b/>
          <w:u w:val="single"/>
        </w:rPr>
        <w:t xml:space="preserve">Asiakirjan numero 50130</w:t>
      </w:r>
    </w:p>
    <w:p>
      <w:r>
        <w:t xml:space="preserve">Sadat pakenevat Eravurissa</w:t>
      </w:r>
    </w:p>
    <w:p>
      <w:r>
        <w:t xml:space="preserve">Alueelle määrättiin tiistaina ulkonaliikkumiskielto sen jälkeen, kun kaksi musliminuorta oli siepattu lauantaina. Muslimit ovat osoittaneet mieltään idässä, ja Kathankudyssa ja Eravurissa noudatettiin Harthalia. Poliisin tiedottaja, vanhempi poliisipäällikkö Ranjith Gunasekera sanoi, että poliisi on pidättänyt kahdeksan henkilöä, jotka olivat liittyneet mielenosoitukseen, mutta he eivät pystyneet pidättämään sieppaajia, joiden väitetään olevan idän pääministerin kannattajia. Pyhän Joosefin kirkon pastori A.Thevathasan sanoi, että kaksisataa viisikymmentä perhettä on ottanut suojaa kirkossa. Kuusikymmentä perhettä on majoitettu toiseen kirkkoon ja kuusikymmentä muuta kouluun, hän sanoi. P. Thevasan sanoi, että vaikka nämä ihmiset eivät ole kärsineet, heillä on pelkoa aiempien kokemusten vuoksi. "Valmistelemme ruokaa tuhannelle ihmiselle tiistaiksi", Fr.Thevasan sanoi. Fr.Thevasan kertoi saaneensa tietää, että erään avustusjärjestön virkailijan kimppuun hyökättiin ja hänen moottoripyöränsä sytytettiin tuleen.</w:t>
      </w:r>
    </w:p>
    <w:p>
      <w:r>
        <w:rPr>
          <w:b/>
        </w:rPr>
        <w:t xml:space="preserve">Yhteenveto</w:t>
      </w:r>
    </w:p>
    <w:p>
      <w:r>
        <w:t xml:space="preserve">Sadat ihmiset muslimi- ja tamilikylissä Eravurissa, Battilcaoassa, ovat paenneet alueen jännityksen vuoksi.</w:t>
      </w:r>
    </w:p>
    <w:p>
      <w:r>
        <w:rPr>
          <w:b/>
          <w:u w:val="single"/>
        </w:rPr>
        <w:t xml:space="preserve">Asiakirjan numero 50131</w:t>
      </w:r>
    </w:p>
    <w:p>
      <w:r>
        <w:t xml:space="preserve">Basingstoken perhe "sydän murtunut" pojan onnettomuus kuolemasta</w:t>
      </w:r>
    </w:p>
    <w:p>
      <w:r>
        <w:t xml:space="preserve">Basingstokesta kotoisin oleva Andrew Shanahan ajoi Volkswagen Sciroccoa, kun se törmäsi Volkswagen Luton -pakettiautoon A303-tiellä lähellä Shipton Bellingeriä noin klo 07.33 GMT viime torstaina. Hän kuoli tapahtumapaikalla, kertoi Hampshire Constabulary. Hänen perheensä sanoi, että 29-vuotiaalla Shanahanilla oli "loistava luonne" ja "loistava huumorintaju". "Andrew oli rakastava poika ja veli, joka teki tulevaisuudensuunnitelmia rakkaan tyttöystävänsä kanssa", he lisäsivät lausunnossaan. Poliisi ilmoitti jatkavansa onnettomuuden "tarkkojen olosuhteiden" selvittämistä ja pyysi todistajia ja kojelautakameran kuvamateriaalia. Seuraa BBC Southia Facebookissa, Twitterissä tai Instagramissa. Lähetä juttuideoita osoitteeseen south.newsonline@bbc.co.uk. Aiheeseen liittyvät Internet-linkit Hampshire Constabulary</w:t>
      </w:r>
    </w:p>
    <w:p>
      <w:r>
        <w:rPr>
          <w:b/>
        </w:rPr>
        <w:t xml:space="preserve">Yhteenveto</w:t>
      </w:r>
    </w:p>
    <w:p>
      <w:r>
        <w:t xml:space="preserve">Henkilöauton ja pakettiauton välisessä kolarissa kuolleen miehen perhe on sanonut olevansa "särkynyt" hänen kuolemastaan.</w:t>
      </w:r>
    </w:p>
    <w:p>
      <w:r>
        <w:rPr>
          <w:b/>
          <w:u w:val="single"/>
        </w:rPr>
        <w:t xml:space="preserve">Asiakirjan numero 50132</w:t>
      </w:r>
    </w:p>
    <w:p>
      <w:r>
        <w:t xml:space="preserve">M1-kuljettaja myönsi kuolemantapauksen aiheuttamat syytteet</w:t>
      </w:r>
    </w:p>
    <w:p>
      <w:r>
        <w:t xml:space="preserve">Adrian Radun, 28, nähtiin ajavan moottoritietä epäsäännöllisesti varhain 24. maaliskuuta ja jarruttavan äkillisesti. Tämä aiheutti onnettomuuden, jossa pakettiauton matkustaja loukkaantui kuolettavasti, minkä jälkeen Radu pakeni ja ajoi etelään päin menevää ajorataa pohjoiseen. Nottinghamin Alfreton Roadilla asuva Radu tunnusti syyllisyytensä Nottinghamin kruununoikeudessa. Poliisin mukaan Romanian kansalainen Radu ajoi etelään lähellä risteystä 27, kun hän jarrutti voimakkaasti ja yritti tehdä u-käännöksen. Tämä aiheutti yhden ajoneuvon väistämisen, jonka seurauksena pakettiauto törmäsi Radun autoon ja myös kuorma-autoon. Pakettiauton takapenkillä istunut 48-vuotias Mark Downham Chorleystä Lancashiren osavaltiosta vietiin sairaalaan, mutta hän kuoli vammoihinsa kaksi päivää myöhemmin. Pysäytyksen jälkeen Radu ei läpäissyt puhalluskoetta tien varrella. Hän oli aiemmin tunnustanut syyllisyytensä vaaralliseen ajamiseen, ajokieltoon ja muihin liikennerikkomuksiin. Radu tuomitaan Nottinghamin kruununoikeudessa 13. syyskuuta. Seuraa BBC East Midlandsia Facebookissa, Twitterissä tai Instagramissa. Lähetä juttuideoita osoitteeseen eastmidsnews@bbc.co.uk.</w:t>
      </w:r>
    </w:p>
    <w:p>
      <w:r>
        <w:rPr>
          <w:b/>
        </w:rPr>
        <w:t xml:space="preserve">Yhteenveto</w:t>
      </w:r>
    </w:p>
    <w:p>
      <w:r>
        <w:t xml:space="preserve">Mies, joka ajoi M1-tietä väärään suuntaan kuolemaan johtaneen onnettomuuden jälkeen, on myöntänyt aiheuttaneensa kuoleman vaarallisella ajotavalla.</w:t>
      </w:r>
    </w:p>
    <w:p>
      <w:r>
        <w:rPr>
          <w:b/>
          <w:u w:val="single"/>
        </w:rPr>
        <w:t xml:space="preserve">Asiakirjan numero 50133</w:t>
      </w:r>
    </w:p>
    <w:p>
      <w:r>
        <w:t xml:space="preserve">Newport M4:n nopeusrajoituksia koskevat syytetoimet "tulossa".</w:t>
      </w:r>
    </w:p>
    <w:p>
      <w:r>
        <w:t xml:space="preserve">Vaihtuvien nopeusrajoitusten kamerajärjestelmä otettiin käyttöön viisi vuotta sitten. Alun perin sen tarkoituksena oli pitää liikenne liikkeessä Coldran liittymän 24 ja Tredegar Parkin liittymän 28 välillä. Heinäkuussa Walesin hallitus kuitenkin vahvisti, että se kohdistuisi rajoituksia rikkoviin henkilöihin, ja GoSafe, joka johtaa järjestelmää, sanoi, että kyse ei ole syytteeseenpanosta "sen vuoksi". GoSafen - poliisin ja valtuustojen nopeuskameroiden valvontakumppanuuden - tiedottaja sanoi, että yleisöllä on runsaasti varoituksia ennen kuin valvonta alkaa. Järjestelmä koostuu elektronisista merkeistä, jotka näyttävät nopeusrajoitukset, sekä perinteisistä liikennemerkeistä, jotka osoittavat, että valvontakamerat ovat käytössä. Syytteitä voidaan nostaa riippumatta siitä, mikä on vaihteleva rajoitus 20:n ja 70:n mailin tuntinopeuden välillä.</w:t>
      </w:r>
    </w:p>
    <w:p>
      <w:r>
        <w:rPr>
          <w:b/>
        </w:rPr>
        <w:t xml:space="preserve">Yhteenveto</w:t>
      </w:r>
    </w:p>
    <w:p>
      <w:r>
        <w:t xml:space="preserve">Newportin kohdalla M4-tiellä muuttuvaa nopeusrajoitusta rikkovia kuljettajia vastaan nostetaan syytteitä "lähiaikoina".</w:t>
      </w:r>
    </w:p>
    <w:p>
      <w:r>
        <w:rPr>
          <w:b/>
          <w:u w:val="single"/>
        </w:rPr>
        <w:t xml:space="preserve">Asiakirjan numero 50134</w:t>
      </w:r>
    </w:p>
    <w:p>
      <w:r>
        <w:t xml:space="preserve">Coronavirus: Stoke Mandevillen sairaalan työntekijä kuolee: "Paljon rakastettu" Stoke Mandevillen sairaalan työntekijä kuolee</w:t>
      </w:r>
    </w:p>
    <w:p>
      <w:r>
        <w:t xml:space="preserve">Jun Terre, 52, työskenteli terveydenhuollon avustajana Stoke Mandevillen sairaalassa Aylesburyssa ja kuoli torstaina. Buckinghamshire Healthcare NHS Trustin toimitusjohtaja Neil Macdonald sanoi, että "arvostetun tiimimme jäsenen traaginen menetys on vaikuttanut meihin kaikkiin suuresti". Hän sanoi, että Terre oli "armollinen, hiljainen ja ystävällinen herrasmies, jonka hymy valaisi huoneen". Macdonald lisäsi: "Olen erityisen kiitollinen siitä hoidosta, jota [teho-osastomme] tiimi antoi Junille. "Hänestä huolehtivat ihmiset, jotka ovat työskennelleet hänen kanssaan ja tunsivat hänet henkilökohtaisesti. Tiedän, että he tuntevat tämän menetyksen syvästi, samoin kuin hänen ystävänsä ja kollegansa koko Trustissa." Etsi BBC News: East of England Facebookissa, Instagramissa ja Twitterissä. Jos sinulla on juttuehdotuksia, lähetä sähköpostia osoitteeseen eastofenglandnews@bbc.co.uk.</w:t>
      </w:r>
    </w:p>
    <w:p>
      <w:r>
        <w:rPr>
          <w:b/>
        </w:rPr>
        <w:t xml:space="preserve">Yhteenveto</w:t>
      </w:r>
    </w:p>
    <w:p>
      <w:r>
        <w:t xml:space="preserve">Erään sairaalan hoitotiimin "rakastettu" jäsen on kuollut, koska hänen Covid-19-testinsä oli positiivinen.</w:t>
      </w:r>
    </w:p>
    <w:p>
      <w:r>
        <w:rPr>
          <w:b/>
          <w:u w:val="single"/>
        </w:rPr>
        <w:t xml:space="preserve">Asiakirjan numero 50135</w:t>
      </w:r>
    </w:p>
    <w:p>
      <w:r>
        <w:t xml:space="preserve">HIA: Veli kertoi kuolinvuoteellaan hyväksikäytöstä Rubane Housessa</w:t>
      </w:r>
    </w:p>
    <w:p>
      <w:r>
        <w:t xml:space="preserve">Conor Ryan, joka on nyt 69-vuotias, oli 12-vuotias, kun hänet otettiin Rubane Houseen vuonna 1957. Hänen kuusi vuotta nuorempi veljensä otettiin myöhemmin laitokseen Kircubbinin ulkopuolella, County Downissa. Conor Ryan kertoi, että myös häntä oli pahoinpidelty laitoksessa ollessaan. Ryan kertoi tutkimuksessa, että hänen nuorempi veljensä meni myöhemmin naimisiin ja asettui Espanjaan, jossa hän kuoli syöpään kaksi vuotta sitten. Hän muisteli erästä viimeistä käyntiään vakavasti sairaan veljensä luona sairaalassa: "Hän oli aivan sekaisin ja sanoi, että häntä oli käytetty hyväksi". Hänen vaimonsa tuli takaisin vaihtamaan lakanoita. "Hän ei jatkanut", Conor Ryan sanoi. Conor Ryan kertoi tutkimuksessa myös, että eräs De La Sallen veli oli käyttänyt häntä seksuaalisesti hyväksi ja että useat muut uskonnolliset veljet olivat käyttäneet häntä fyysisesti hyväksi, ja hän kuvaili veljiä "raaoiksi" ja "hyvin ilkeiksi". Hän väitti myös, että muutama vuosi sen jälkeen, kun hän oli lähtenyt kotoa, hän tapasi Dublinin lentokentällä veljen, joka käytti häntä seksuaalisesti hyväksi. Hän selitti, että kun hän tervehti häntä nimeltä, veli - joka ei enää kuulunut ritarikuntaan - juoksi pois hänen luotaan. "Hän sanoi: 'Et tunne minua'", Ryan sanoi. "Voisi luulla, että olin natsimetsästäjä hänen perässään." Tutkinta tutkii parhaillaan väitettyä hyväksikäyttöä Rubane Housessa Ardsin niemimaalla. HIA-tutkimus perustettiin vuonna 2013 tutkimaan lasten hyväksikäyttöä Pohjois-Irlannissa sijaitsevissa laitoksissa 73 vuoden ajalta vuoteen 1995 asti. Tutkimuksen kohteena on yhteensä 13 pohjoisirlantilaista laitosta. Noin 200 Rubane Housen entistä asukasta on esittänyt väitteitä hyväksikäytöstä. Yhteensä 55 entistä asukasta on ilmoittautunut tutkimukseen väittäen, että heitä on käytetty fyysisesti tai seksuaalisesti hyväksi.</w:t>
      </w:r>
    </w:p>
    <w:p>
      <w:r>
        <w:rPr>
          <w:b/>
        </w:rPr>
        <w:t xml:space="preserve">Yhteenveto</w:t>
      </w:r>
    </w:p>
    <w:p>
      <w:r>
        <w:t xml:space="preserve">Irlantilainen siirtolainen on kertonut historiallista institutionaalista hyväksikäyttöä käsittelevälle tutkintalautakunnalle, että hänen nuorempi veljensä tunnusti kuolinvuoteellaan, että häntä käytettiin hyväksi Rubanen lastenkodissa.</w:t>
      </w:r>
    </w:p>
    <w:p>
      <w:r>
        <w:rPr>
          <w:b/>
          <w:u w:val="single"/>
        </w:rPr>
        <w:t xml:space="preserve">Asiakirjan numero 50136</w:t>
      </w:r>
    </w:p>
    <w:p>
      <w:r>
        <w:t xml:space="preserve">Mies loukkaantui vakavasti Sheffieldin ammuskelussa</w:t>
      </w:r>
    </w:p>
    <w:p>
      <w:r>
        <w:t xml:space="preserve">Pelastuspalvelut kutsuttiin Staniforth Roadin alueelle lauantaina hieman ennen kello 17:00 GMT. South Yorkshiren poliisi kertoi, että mies oli loukkaantunut ylävartaloonsa. Poliisin mukaan Staniforth Road oli suljettu sillä aikaa, kun poliisit suorittivat rikosteknisen tutkimuksen ja tekivät talokohtaisia tutkimuksia. Poliisi sanoi, ettei pidätyksiä ole tehty, ja vetosi silminnäkijöihin, jotta he ottaisivat yhteyttä. Seuraa BBC Yorkshirea Facebookissa, Twitterissä ja Instagramissa. Lähetä juttuideoita osoitteeseen yorkslincs.news@bbc.co.uk.</w:t>
      </w:r>
    </w:p>
    <w:p>
      <w:r>
        <w:rPr>
          <w:b/>
        </w:rPr>
        <w:t xml:space="preserve">Yhteenveto</w:t>
      </w:r>
    </w:p>
    <w:p>
      <w:r>
        <w:t xml:space="preserve">28-vuotias mies on kriittisessä tilassa sairaalassa sen jälkeen, kun häntä oli ammuttu Sheffieldissä.</w:t>
      </w:r>
    </w:p>
    <w:p>
      <w:r>
        <w:rPr>
          <w:b/>
          <w:u w:val="single"/>
        </w:rPr>
        <w:t xml:space="preserve">Asiakirjan numero 50137</w:t>
      </w:r>
    </w:p>
    <w:p>
      <w:r>
        <w:t xml:space="preserve">Auto jäi junan alle Waterbeachin tasoristeyksessä</w:t>
      </w:r>
    </w:p>
    <w:p>
      <w:r>
        <w:t xml:space="preserve">Onnettomuus tapahtui noin klo 17:40 BST lähellä Waterbeachin asemaa Cambridgeshiressä. Nainen, jonka uskotaan olleen auton kuljettaja, vietiin sairaalaan, jossa hänen vammojensa ei uskota olevan vakavia. Cambridgeshiren ja Britannian liikennepoliisin poliisit sekä ambulanssipalvelu osallistuivat onnettomuuspaikalle. British Transport Police ilmoitti, että se jatkaa tapauksen tutkimista ja selvittää, miten auto joutui tasoristeykseen. Greater Anglia ilmoitti, että Cambridgen ja Elyn, Kings Lynnin ja Norwichin väliset junayhteydet olivat häiriintyneet onnettomuuden vuoksi.</w:t>
      </w:r>
    </w:p>
    <w:p>
      <w:r>
        <w:rPr>
          <w:b/>
        </w:rPr>
        <w:t xml:space="preserve">Yhteenveto</w:t>
      </w:r>
    </w:p>
    <w:p>
      <w:r>
        <w:t xml:space="preserve">Nainen on viety sairaalaan sen jälkeen, kun juna törmäsi autoon tasoristeyksessä.</w:t>
      </w:r>
    </w:p>
    <w:p>
      <w:r>
        <w:rPr>
          <w:b/>
          <w:u w:val="single"/>
        </w:rPr>
        <w:t xml:space="preserve">Asiakirjan numero 50138</w:t>
      </w:r>
    </w:p>
    <w:p>
      <w:r>
        <w:t xml:space="preserve">Coronavirus: Pandemiaharjoituksen tulokset "on julkaistava".</w:t>
      </w:r>
    </w:p>
    <w:p>
      <w:r>
        <w:t xml:space="preserve">Cygnus-harjoitus oli vuonna 2016 järjestetty kolmipäiväinen tapahtuma, joka johti useisiin suosituksiin, muun muassa henkilökohtaisia suojavarusteita koskeviin suosituksiin. Walesin hallitus vahvisti osallistuneensa operaatioon ja sanoi, että se johti koko Yhdistyneen kuningaskunnan laajuiseen valmiuden tarkasteluun. Yhdistyneen kuningaskunnan hallitus ei kuitenkaan ole julkaissut tuloksia. Plaid Cymru -puolueen johtaja Adam Price sanoi, että ihmisten on tiedettävä, mihin toimiin "Walesin hallitus ryhtyi suunnitellakseen ja valmistautuakseen paremmin NHS:ään väistämätöntä pandemiaa varten" harjoituksen jälkeen. Tämä tapahtui sen jälkeen, kun Labour-puolueen varjo-terveysministeri Jonathan Ashworth vaati huhtikuussa Yhdistyneen kuningaskunnan hallitusta julkaisemaan tiedot. Pricen mukaan "yleisö ansaitsee ja sen on saatava tietää, mitä tässä testissä tapahtui, jotta voimme ottaa opiksemme, jotka auttavat meitä nyt". Hän lisäsi: "Tämä ei ole vain yleisöä kiinnostavaa. "On yleisen edun mukaista tietää, mihin toimiin Walesin hallitus ryhtyi henkilökohtaisten suojainten, testausinfrastruktuurin, keskeisten laitteiden ja yleisen valmiuden osalta maailmanlaajuista pandemiaa varten." Walesin hallitus sanoi: "Me ja muut walesilaiset julkiset elimet osallistuimme Cygnus-harjoitukseen, jonka jälkeen Yhdistyneen kuningaskunnan hallitus laati Yhdistyneen kuningaskunnan katsauksen pandemiavalmiudestamme. "Jotkin tarkastelun tulokset ovat vaikuttaneet tähän taudinpurkaukseen reagoimiseen, kuten hätätilalainsäädäntöön."</w:t>
      </w:r>
    </w:p>
    <w:p>
      <w:r>
        <w:rPr>
          <w:b/>
        </w:rPr>
        <w:t xml:space="preserve">Yhteenveto</w:t>
      </w:r>
    </w:p>
    <w:p>
      <w:r>
        <w:t xml:space="preserve">Plaid Cymru on kehottanut Walesin hallitusta julkistamaan tulokset hypoteettisen influenssapandemian vaikutuksia koskevasta harjoituksesta.</w:t>
      </w:r>
    </w:p>
    <w:p>
      <w:r>
        <w:rPr>
          <w:b/>
          <w:u w:val="single"/>
        </w:rPr>
        <w:t xml:space="preserve">Asiakirjan numero 50139</w:t>
      </w:r>
    </w:p>
    <w:p>
      <w:r>
        <w:t xml:space="preserve">Burnleyn lähistöllä sijaitsevista lumen runtelemista kylistä "loppuu ruoka kesken</w:t>
      </w:r>
    </w:p>
    <w:p>
      <w:r>
        <w:t xml:space="preserve">Komisario Derry Crorken sanoi, että poliisi "ei yksinkertaisesti pääse" Burnleyn lähellä sijaitseviin kyliin, kuten Wycolleriin ja Briercliffeen, tarkastamaan asukkaita. Hän lisäsi, että poliisi tekee yhteistyötä Lancashiren kreivikunnanvaltuuston kanssa päästäkseen kyliin ja toimittaakseen tarvikkeita. 25-vuotias mies, jonka ruumis löydettiin lauantaina, on nimetty Gary Windleksi. Ylikomisario Crorken sanoi, että hänen kuolemaansa ei pidetä epäilyttävänä ja että oli viitteitä siitä, että kyseessä oli yksinkertaisesti "hyvin traaginen tapaus". Poliisi uskoo, että Windle oli yrittänyt kävellä kotiin sen jälkeen, kun taksi oli joutunut luopumaan yrityksestä viedä hänet Briercliffeen ankarassa säässä myöhään perjantai-iltana. Komisario Crorken sanoi, että olosuhteet ruumiin löytöpaikan ympäristössä olivat "täysin petolliset". "Poliisit käyttivät traktoria päästäkseen paikalle, mutta sekin juuttui lumeen, ja heidän oli käveltävä ja ryömitävä loppumatka", hän sanoi. Alueen lumisateet ovat johtaneet siihen, että useat kylät on katkaistu teiden tukkeutumisen vuoksi. Wycollerin asukas Tony Darcy sanoi, että kylä oli "katkaistu ajelehtimalla". "Me olemme yli 40 hengen kylä, emmekä pääse ulos", hän sanoi. "Lunta on aivan liikaa, jotta voisimme kaivaa tien ulos käsin, ja kun pääsemme ulos, ympäröivillä teillä olisi ajelehtimista. "Meillä on sitoumuksia töihin, kouluun ja vanhusten hoitamiseen - tarvitsemme apua ja nopeasti."</w:t>
      </w:r>
    </w:p>
    <w:p>
      <w:r>
        <w:rPr>
          <w:b/>
        </w:rPr>
        <w:t xml:space="preserve">Yhteenveto</w:t>
      </w:r>
    </w:p>
    <w:p>
      <w:r>
        <w:t xml:space="preserve">Lancashiren kylät alueella, jossa miehen ruumis löytyi suurten lumivyöryjen keskeltä, ovat poliisin mukaan "ruokapulassa", koska ne on katkaistu.</w:t>
      </w:r>
    </w:p>
    <w:p>
      <w:r>
        <w:rPr>
          <w:b/>
          <w:u w:val="single"/>
        </w:rPr>
        <w:t xml:space="preserve">Asiakirjan numero 50140</w:t>
      </w:r>
    </w:p>
    <w:p>
      <w:r>
        <w:t xml:space="preserve">"Lopettakaa väkivalta" USA varoittaa LTTE:tä</w:t>
      </w:r>
    </w:p>
    <w:p>
      <w:r>
        <w:t xml:space="preserve">Suurlähettiläs Lunstead sanoi Sri Lankan amerikkalaiselle kauppakamarille pitämässään puheessa, että Yhdysvallat kehottaa LTTE:tä lopettamaan väkivaltaisen toimintansa ja palaamaan neuvottelupöytään Sri Lankan hallituksen kanssa vakaan ja pysyvän rauhan aikaansaamiseksi. Hän sanoi, että LTTE:llä voi olla rooli Sri Lankan tulevassa kehityksessä vain, jos se palaa neuvottelupöytään ja luopuu terrorismista. "Millaiset johtajat estävät kansaansa toteuttamasta perustavanlaatuisimpia demokraattisia pyrkimyksiään?" suurlähettiläs kysyy. Suurlähettiläs Lunstead korosti, että Yhdysvallat on edelleen sitoutunut Sri Lankan rauhanprosessiin ja auttaa Sri Lankan laillisia hallintoelimiä valmistautumaan tehtäviinsä kansalaistensa kehittämisessä ja suojelemisessa.</w:t>
      </w:r>
    </w:p>
    <w:p>
      <w:r>
        <w:rPr>
          <w:b/>
        </w:rPr>
        <w:t xml:space="preserve">Yhteenveto</w:t>
      </w:r>
    </w:p>
    <w:p>
      <w:r>
        <w:t xml:space="preserve">Yhdysvallat onnittelee Sri Lankan hallitusta sen jatkuvasta maltillisuudesta LTTE:n viimeaikaisista provosoivista toimista huolimatta.</w:t>
      </w:r>
    </w:p>
    <w:p>
      <w:r>
        <w:rPr>
          <w:b/>
          <w:u w:val="single"/>
        </w:rPr>
        <w:t xml:space="preserve">Asiakirjan numero 50141</w:t>
      </w:r>
    </w:p>
    <w:p>
      <w:r>
        <w:t xml:space="preserve">Monmouthshiren valtuusto maksaa 100 000 puntaa Eisteddfodin järjestämiseen.</w:t>
      </w:r>
    </w:p>
    <w:p>
      <w:r>
        <w:t xml:space="preserve">Abergavennyssä järjestettävän viikon mittaisen walesinkielisen festivaalin järjestäjät halusivat kerätä 300 000 puntaa, mutta lopullinen summa jää huomattavasti pienemmäksi. Eisteddfodin virkamiehet sanoivat tavoitteen olleen "kunnianhimoinen". Valtuusto totesi, että sen panos oli "hyvin tehty investointi". Vuonna 2014 paikallisviranomainen suostui isännöimään tapahtumaa ja kattamaan mahdollisen alijäämän osana 580 000 punnan talousarviositoumusta. Valtuuston johtaja Peter Fox sanoi BBC Walesin Newyddion 9 -ohjelmassa: "Olimme aina tietoisia siitä, että 300 000 punnan tavoitteen saavuttamisessa olisi haasteita. "Tämä ei ole meille suuri huolenaihe, koska kyseessä on valtava investointi, jolla juhlistetaan walesin kieltä ja kulttuuria sekä Monmouthshirea", Fox sanoi. Arvioiden mukaan paikallistaloudessa käytetään Eisteddfod-viikon aikana jopa 6 miljoonaa puntaa. Eisteddfodin toimitusjohtaja Elfed Roberts sanoi: "Tiesimme, että tavoite oli melko kunnianhimoinen, mutta paikallinen työryhmä on tehnyt kovasti töitä. "He ovat keränneet lähes 200 000 puntaa järjestämällä lukuisia kaksikielisiä tapahtumia. "Neuvosto on tukenut meitä monin tavoin, ja se pitää tapahtumaa investointina maakuntaan." Eisteddfod palaa Abergavennyyn ensimmäistä kertaa sitten vuoden 1913. Se järjestetään Castle Meadowsin alueella 30. heinäkuuta ja 6. elokuuta välisenä aikana.</w:t>
      </w:r>
    </w:p>
    <w:p>
      <w:r>
        <w:rPr>
          <w:b/>
        </w:rPr>
        <w:t xml:space="preserve">Yhteenveto</w:t>
      </w:r>
    </w:p>
    <w:p>
      <w:r>
        <w:t xml:space="preserve">Monmouthshiren kunta osallistuu 100 000 punnan osuudella National Eisteddfodin järjestämisestä aiheutuviin kustannuksiin sen jälkeen, kun varainkeruukampanja ei saavuttanut tavoitettaan.</w:t>
      </w:r>
    </w:p>
    <w:p>
      <w:r>
        <w:rPr>
          <w:b/>
          <w:u w:val="single"/>
        </w:rPr>
        <w:t xml:space="preserve">Asiakirjan numero 50142</w:t>
      </w:r>
    </w:p>
    <w:p>
      <w:r>
        <w:t xml:space="preserve">Swindonin tulva: Asukkaat voivat olla kodittomia jouluun asti</w:t>
      </w:r>
    </w:p>
    <w:p>
      <w:r>
        <w:t xml:space="preserve">Ainakin 10 kiinteistöä Haydon Wickissä kärsi vahingoista, kun kaksi kerrosta korkea vesiputki nousi puhjenneesta pääjohdosta varhain lauantaiaamuna. Asunnot evakuoitiin ja Thames Avenuen tie suljettiin. Thames Waterin mukaan putki on nyt korjattu ja vahinkoa kärsineille on järjestetty vaihtoehtoisia majoituspaikkoja. Shane Johnson, joka asuu yhdessä vahingoittuneista kiinteistöistä, sanoi, että se oli ollut "kuin unta". "Kuulin valtavan pamahduksen kuin räjähdyksen, ja naapureilta kuului paljon melua. "Se oli valtava tulva - se oli hulluutta." Hän sanoi olevansa "raivoissaan", kun hänelle kerrottiin, että he voivat ehkä muuttaa takaisin vasta joulun jälkeen. Thames Water sanoi olevansa "todella pahoillaan", mutta se "tukee tulvan alle jääneiden kiinteistöjen asiakkaita". "Asiakas- ja vakuutusryhmämme työskentelevät arvioidakseen vahinkoja ja kunkin asukkaan tarpeita", tiedottaja sanoi. "Olemme järjestäneet vaihtoehtoista majoitusta niille, jotka eivät voi palata koteihinsa, ja teemme kaikkemme, jotta heidän elämänsä palaisi normaaliksi mahdollisimman pian."</w:t>
      </w:r>
    </w:p>
    <w:p>
      <w:r>
        <w:rPr>
          <w:b/>
        </w:rPr>
        <w:t xml:space="preserve">Yhteenveto</w:t>
      </w:r>
    </w:p>
    <w:p>
      <w:r>
        <w:t xml:space="preserve">Swindonissa laajamittaisen tulvan jälkeen evakuoidut perheet on kerrottu, että he voivat palata vasta joulun jälkeen.</w:t>
      </w:r>
    </w:p>
    <w:p>
      <w:r>
        <w:rPr>
          <w:b/>
          <w:u w:val="single"/>
        </w:rPr>
        <w:t xml:space="preserve">Asiakirjan numero 50143</w:t>
      </w:r>
    </w:p>
    <w:p>
      <w:r>
        <w:t xml:space="preserve">Nottinghamin kaupunginvaltuuston johtaja Jon Collins eroaa tehtävästään</w:t>
      </w:r>
    </w:p>
    <w:p>
      <w:r>
        <w:t xml:space="preserve">Jon Collins valittiin valtuustoon 32 vuotta sitten, ja hän on toiminut valtuuston puheenjohtajana 16 vuotta. Hän sanoi, että hänen päätöksellään ei ollut poliittisia motiiveja, vaan hän halusi lähteä "minulle sopivana ajankohtana". Hän sanoi, että St Ann's Wardin työväenpuolueen edustajana on ollut "kunnia" palvella Nottinghamin asukkaita. Collins sanoi odottavansa innolla, että saisi viettää enemmän aikaa lempiharrastustensa, kävelyn ja kiipeilyn parissa. Nottinghamin kaupunginvaltuuston edustaja sanoi: "Voimme vahvistaa, että muiden mahdollisuuksien vuoksi kaupunginvaltuutettu Jon Collins ei asetu ehdolle tulevissa paikallisvaaleissa, joten hän ei enää 2. toukokuuta ole Nottinghamin kaupunginvaltuuston johtaja." Seuraa BBC East Midlandsia Facebookissa, Twitterissä tai Instagramissa. Lähetä juttuideoita osoitteeseen eastmidsnews@bbc.co.uk.</w:t>
      </w:r>
    </w:p>
    <w:p>
      <w:r>
        <w:rPr>
          <w:b/>
        </w:rPr>
        <w:t xml:space="preserve">Yhteenveto</w:t>
      </w:r>
    </w:p>
    <w:p>
      <w:r>
        <w:t xml:space="preserve">Nottinghamin kaupunginvaltuuston pitkäaikainen johtaja luopuu tehtävästään toukokuussa pidettävissä paikallisvaaleissa.</w:t>
      </w:r>
    </w:p>
    <w:p>
      <w:r>
        <w:rPr>
          <w:b/>
          <w:u w:val="single"/>
        </w:rPr>
        <w:t xml:space="preserve">Asiakirjan numero 50144</w:t>
      </w:r>
    </w:p>
    <w:p>
      <w:r>
        <w:t xml:space="preserve">Mies pidätettiin Walsall Manor Hospital -sairaalassa sattuneessa jauhevälikohtauksessa</w:t>
      </w:r>
    </w:p>
    <w:p>
      <w:r>
        <w:t xml:space="preserve">49-vuotias pidätettiin pian sen jälkeen, kun lääkintähenkilökunta ja paloasiantuntijat olivat arvioineet hänet Walsall Manor Hospitalissa sunnuntaina iltapäivällä. Sairaalaa ei evakuoitu, ja poliisin mukaan yleisölle ei aiheutunut "vakavaa terveysriskiä". Poliisi lisäsi, että tutkimukset aineen tunnistamiseksi olivat käynnissä. Sunnuntaina julkaistussa lausunnossaan Walsall Healthcare NHS Trust sanoi, että sairaala pysyi auki koko tapahtuman ajan. Sen mukaan mies eristettiin "asianmukaisten dekontaminaatiomenettelyjen mukaisesti" eikä hän joutunut kosketuksiin muiden potilaiden kanssa. Palokunta sanoi sunnuntaina, että asiaa käsitellään "kotitapahtumana". Seuraa BBC West Midlandsia Facebookissa, Twitterissä ja tilaa paikalliset uutispäivitykset suoraan puhelimeesi.</w:t>
      </w:r>
    </w:p>
    <w:p>
      <w:r>
        <w:rPr>
          <w:b/>
        </w:rPr>
        <w:t xml:space="preserve">Yhteenveto</w:t>
      </w:r>
    </w:p>
    <w:p>
      <w:r>
        <w:t xml:space="preserve">Mies on määrätty mielenterveyslain nojalla osastolle sen jälkeen, kun hän oli tullut sairaalaan valkoisen jauheen peitossa ja joutunut dekontaminaatiomenettelyyn.</w:t>
      </w:r>
    </w:p>
    <w:p>
      <w:r>
        <w:rPr>
          <w:b/>
          <w:u w:val="single"/>
        </w:rPr>
        <w:t xml:space="preserve">Asiakirjan numero 50145</w:t>
      </w:r>
    </w:p>
    <w:p>
      <w:r>
        <w:t xml:space="preserve">Rautatielakot: Merseyrailin henkilökunta 48 tunnin työtaistelun jälkeen</w:t>
      </w:r>
    </w:p>
    <w:p>
      <w:r>
        <w:t xml:space="preserve">Rail, Maritime and Transport Unionin (RMT) jäsenet osallistuvat toimintaan, joka häiritsee liikennettä Liverpoolissa ja sen ympäristössä. Liitto vaatii liikenneministeriötä osallistumaan neuvotteluihin uusien junien henkilöstöjärjestelyistä. Merseyrailin mukaan lakot ovat "tarpeettomia". Työtaistelu vaikuttaa musiikkifaneihin, jotka ovat menossa kaupungin Fusion-festivaaleille. RMT on kiistellyt kolmen yhtiön - Merseyrailin, Northernin ja Southernin - kanssa DOO-junista, jotka sen mukaan olisivat "turvattomia" ja johtaisivat laajoihin työpaikkojen menetyksiin. Merseyrailin toimitusjohtaja Jan Chaudhry-van der Velde kuitenkin sanoi: "RMT-liitto jatkaa kampanjaansa uusien junien henkilöstöjärjestelyjä vastaan, ja jälleen kerran matkustajat joutuvat kärsimään tästä toiminnasta. "Koska yksikään vakituisista vartijoistamme ei joudu lähtemään Merseyraililta, nämä lakot ovat tarpeettomia. "Uudet junat ovat nykyaikaisia, turvallisempia, nopeampia ja luotettavampia kuin ne, jotka ne korvaavat, ja niiden kapasiteetti tukee talouskasvua." Hän sanoi, että Merseyrail on jatkossakin yksi maan "runsaimmin miehitetyistä" rautatieverkoista. Northernin, Merseyrailin ja Southernin RMT:n henkilökunta oli perjantaina keskiyöstä lähtien 24 tuntia työtaistelussa viimeisimmän työtaistelun ensimmäisenä päivänä. Southernin ja Northernin RMT:n jäsenet lakkoilevat myös maanantaina. Tulevat rautatielakot</w:t>
      </w:r>
    </w:p>
    <w:p>
      <w:r>
        <w:rPr>
          <w:b/>
        </w:rPr>
        <w:t xml:space="preserve">Yhteenveto</w:t>
      </w:r>
    </w:p>
    <w:p>
      <w:r>
        <w:t xml:space="preserve">Merseyrailin henkilökunta on aloittanut 48 tunnin lakon kiistellessään yhtiön kanssa vain kuljettajan käyttämistä junista (DOO) ja vartijoiden roolista.</w:t>
      </w:r>
    </w:p>
    <w:p>
      <w:r>
        <w:rPr>
          <w:b/>
          <w:u w:val="single"/>
        </w:rPr>
        <w:t xml:space="preserve">Asiakirjan numero 50146</w:t>
      </w:r>
    </w:p>
    <w:p>
      <w:r>
        <w:t xml:space="preserve">Shottishamin Sorrel Horse -yhteisöpubin osakkeet kaikki myytyinä</w:t>
      </w:r>
    </w:p>
    <w:p>
      <w:r>
        <w:t xml:space="preserve">Shottishamissa, Suffolkissa sijaitsevan Sorrel Horse -pubin edellinen omistaja aikoi myydä pubin asunnoiksi, minkä vuoksi paikalliset ihmiset perustivat yrityksen ostamaan sen. Osakkeita tarjottiin 500 punnan kappalehintaan, ja noin 200 ihmistä on ostanut ne. Yhtiön johtaja Tony Pinfold sanoi: "Olemme iloisia, ja pubin omistavat ihmiset, jotka eivät anna sen kuolla." Viiden paikallisen henkilön ryhmä teki tarjouksen pubista keväällä 2011, ja elokuuhun mennessä tarpeeksi moni oli ostanut Sorrel Horse Shottisham Ltd:n osakkeita, jotta pubi voitiin ostaa 350 000 punnalla. Viimeisetkin osakkeet on nyt myyty, mikä tarkoittaa, että alkuperäinen 50 000 punnan laina, uusintalaskut ja investointikustannukset voidaan maksaa pois. Pinfold, joka asuu pubia vastapäätä ja työskentelee kirjanpitäjänä läheisessä Woodbridgessä, sanoi, että yhtiö odottaa maksavansa osinkoa osakkeenomistajille tänä vuonna, mutta hän ei halua kertoa, kuinka paljon. "Monet ihmiset sanoivat, etteivät he odottaneet saavansa rahaa, mutta he eivät halunneet, että pubi suljetaan", hän sanoi. "Sanoimme alusta alkaen, että tämän on oltava kaupallinen yritys. "Se vaatii paljon ajatustyötä, energiaa ja organisointia, mutta jos tavoitteena on tarjota laadukasta ruokaa, olutta ja tunnelmaa, suusta suuhun pitäisi tulla hyvää." Aiheeseen liittyvät Internet-linkit Sorrel Horse, Shottisham</w:t>
      </w:r>
    </w:p>
    <w:p>
      <w:r>
        <w:rPr>
          <w:b/>
        </w:rPr>
        <w:t xml:space="preserve">Yhteenveto</w:t>
      </w:r>
    </w:p>
    <w:p>
      <w:r>
        <w:t xml:space="preserve">Yhteisöryhmä, joka osti paikallisen pubinsa pelastaakseen sen kehittämiseltä, on myynyt viimeiset 900 osakettaan ja kerännyt 450 000 puntaa.</w:t>
      </w:r>
    </w:p>
    <w:p>
      <w:r>
        <w:rPr>
          <w:b/>
          <w:u w:val="single"/>
        </w:rPr>
        <w:t xml:space="preserve">Asiakirjan numero 50147</w:t>
      </w:r>
    </w:p>
    <w:p>
      <w:r>
        <w:t xml:space="preserve">Miestä syytetään äitinsä murhasta Bilstonissa</w:t>
      </w:r>
    </w:p>
    <w:p>
      <w:r>
        <w:t xml:space="preserve">Mary Page, 68, löydettiin kuolleena talostaan James Streetillä, Bilstonissa, noin kello 18.00 GMT perjantaina. Hänen kuolinsyynsä ei ole tiedossa, koska ruumiinavauksen tulokset eivät olleet yksiselitteisiä, mutta poliisin mukaan hän oli saanut päävamman. Matthew Page pidätettiin perjantaina, ja hänen on määrä tulla Wolverhamptonin tuomareiden eteen maanantaina. Rouva Pagen perhe kuvaili häntä "ystävälliseksi eläinten ystäväksi ja äidiksi, jonka elämä päättyi traagisesti lyhyeen". "Hänen perheensä ja ystävänsä tulevat kaipaamaan häntä suuresti", heidän lausunnossaan sanottiin. Seuraa BBC West Midlandsia Facebookissa ja Twitterissä ja tilaa paikalliset uutispäivitykset suoraan puhelimeesi.</w:t>
      </w:r>
    </w:p>
    <w:p>
      <w:r>
        <w:rPr>
          <w:b/>
        </w:rPr>
        <w:t xml:space="preserve">Yhteenveto</w:t>
      </w:r>
    </w:p>
    <w:p>
      <w:r>
        <w:t xml:space="preserve">40-vuotiasta miestä syytetään äitinsä murhasta heidän yhteisessä kodissaan Wolverhamptonissa.</w:t>
      </w:r>
    </w:p>
    <w:p>
      <w:r>
        <w:rPr>
          <w:b/>
          <w:u w:val="single"/>
        </w:rPr>
        <w:t xml:space="preserve">Asiakirjan numero 50148</w:t>
      </w:r>
    </w:p>
    <w:p>
      <w:r>
        <w:t xml:space="preserve">Translink palaa voitolliseksi tappioiden jälkeen</w:t>
      </w:r>
    </w:p>
    <w:p>
      <w:r>
        <w:t xml:space="preserve">John CampbellBBC News NI Economics &amp; Business Editor Voitto oli 2 miljoonaa puntaa, kun liikevaihto oli 220,5 miljoonaa puntaa. Taloudellisen aseman paraneminen johtui suurelta osin siitä, että yhtiö sai lisää julkista rahoitusta vuoden aikana. Myös lipputulot kasvoivat, sillä yhtiö kuljetti 81 miljoonaa matkustajaa, mikä on suurin määrä 20 vuoteen. NI Railways -rautatietä käytettiin 15 miljoonaa kertaa, mikä merkitsee 5,5 prosentin vuotuista kasvua, joka on korkein luku yhtiön 50-vuotisen historian aikana. Translinkin tiedetään harkitsevan suunnitelmia uusien junavaunujen hankkimiseksi, mikä mahdollistaisi kapasiteetin lisäämisen joillakin reiteillä. Glider-kaluston metrobussien matkustajamäärät kasvoivat 2,4 prosenttia, kun taas Ulsterbusin matkat vähenivät hieman. Yhtiö investoi vuoden aikana yli 91 miljoonaa puntaa pääomakuluihin. Suurin yksittäinen hanke oli 21 miljoonaa puntaa maksanut Milewaterin palvelukeskus. Se rakennetaan ensisijaisesti Glider-ajoneuvojen huoltoa ja kunnossapitoa varten, ja ne aloittavat kaupallisen liikennöinnin syyskuussa. Translinkin mukaan sen vuoden aikana saamat 12 miljoonaa puntaa lisää ovat "alkaneet korjata nykyistä alirahoitusta". Se lisäsi kuitenkin, että Pohjois-Irlanti on edelleen "huomattavasti jäljessä muista Yhdistyneen kuningaskunnan osista" julkisen liikenteen rahoituksen osalta.</w:t>
      </w:r>
    </w:p>
    <w:p>
      <w:r>
        <w:rPr>
          <w:b/>
        </w:rPr>
        <w:t xml:space="preserve">Yhteenveto</w:t>
      </w:r>
    </w:p>
    <w:p>
      <w:r>
        <w:t xml:space="preserve">Translink, Pohjois-Irlannin julkinen liikenneoperaattori, palasi vuonna 2017 liikevoittoon kahden tappiollisen vuoden jälkeen.</w:t>
      </w:r>
    </w:p>
    <w:p>
      <w:r>
        <w:rPr>
          <w:b/>
          <w:u w:val="single"/>
        </w:rPr>
        <w:t xml:space="preserve">Asiakirjan numero 50149</w:t>
      </w:r>
    </w:p>
    <w:p>
      <w:r>
        <w:t xml:space="preserve">Dounreayn avaimet Strathspeyn höyryrautatietä varten</w:t>
      </w:r>
    </w:p>
    <w:p>
      <w:r>
        <w:t xml:space="preserve">Englannin kruunun mittojen mukaan valmistetuilla työkaluilla voitiin Caithnessin Dounreayssä löysätä muttereita ja pultteja, joihin nykyaikaiset metrijärjestelmän laitteet eivät pystyneet. Avaimet oli tarkoitus romuttaa, koska niitä ei enää tarvittu. Ne on kuitenkin lahjoitettu Aviemoren Strathspey Steam Railwaylle käytettäväksi Walesin romuttamolta pelastetun veturin kunnostuksessa. Työkalujen potentiaalin huomasi rautatieyhdistyksen jäsensihteeri Bill Johnson, joka työskentelee siviiliydinkonstaapelina Dounreayssa. Vapaaehtoiset kunnostavat veturia nro 46512, joka rakennettiin Swindonissa vuonna 1952, mutta joka on ollut romuttamolla vuodesta 1967. Rautatieyhdistyksellä oli vaikeuksia löytää riittävän suuria työkaluja, joita voitiin käyttää jumiutuneisiin muttereihin ja pultteihin.</w:t>
      </w:r>
    </w:p>
    <w:p>
      <w:r>
        <w:rPr>
          <w:b/>
        </w:rPr>
        <w:t xml:space="preserve">Yhteenveto</w:t>
      </w:r>
    </w:p>
    <w:p>
      <w:r>
        <w:t xml:space="preserve">Ydinvoimalan purkutöissä käytetyt vääntimet auttavat nyt höyrykoneen kunnostamisessa.</w:t>
      </w:r>
    </w:p>
    <w:p>
      <w:r>
        <w:rPr>
          <w:b/>
          <w:u w:val="single"/>
        </w:rPr>
        <w:t xml:space="preserve">Asiakirjan numero 50150</w:t>
      </w:r>
    </w:p>
    <w:p>
      <w:r>
        <w:t xml:space="preserve">Covid-19: Taksinkuljettajien rahoitus ei ole tukikelpoinen ensimmäiseen avustukseen</w:t>
      </w:r>
    </w:p>
    <w:p>
      <w:r>
        <w:t xml:space="preserve">Jayne McCormackBBC News NI:n poliittinen toimittaja Se tarjoaa myös lisäapua kaikille kuljettajille, jotka menettivät liiketoimintansa 1. lokakuuta 2020 alkaen. Infrastruktuuriministeri Nichola Mallon on sanonut, että rahoitustukijärjestelmä on voimassa 31. maaliskuuta asti. Se on tarkoitus avata helmikuun alussa kuljettajille, jotka voivat osoittaa osittaisen sekä jatkuvan vakuutusturvan. Joulukuussa kävi ilmi, että lähes puolet Pohjois-Irlannin taksinkuljettajista jätti hakematta Stormontin perustaman aikaisemman hätäapurahan. Kuljettajille tarjottiin 1 500 punnan suuruista tukea, jotta he pystyisivät kattamaan yleiskustannuksiaan Covid-19:n sulkemisten aikana tapahtuneen liiketoiminnan massiivisen laskun vuoksi. Ne, jotka ovat jo saaneet kyseisen korvauksen ansionmenetyksen vuoksi, voivat nyt odottaa uutta samansuuruista korvausta. Ministeriön mukaan ensimmäisestä järjestelmästä oli maksettu korvauksia yli 4 100 kuljettajalle, ja noin 90 prosenttia hakemuksista oli käsitelty tämän viikon loppuun mennessä. Mallon sanoi toivovansa, että uudet maksut voitaisiin maksaa niihin oikeutetuille "viipymättä". "Ymmärrän, miksi jotkut näistä kuljettajista vaihtoivat vakuutustaan, jotta he voisivat säästää rahaa, kun he eivät saaneet töitä", hän sanoi. "Olen aina pyrkinyt auttamaan niitä tarvitsevia, ja siksi toinen järjestelmä tarjoaa heille maksun, joka perustuu siihen ajanjaksoon, jolloin rekisteröidyillä kuljettajilla oli asianmukainen vakuutus taksin kuljettamiseen."</w:t>
      </w:r>
    </w:p>
    <w:p>
      <w:r>
        <w:rPr>
          <w:b/>
        </w:rPr>
        <w:t xml:space="preserve">Yhteenveto</w:t>
      </w:r>
    </w:p>
    <w:p>
      <w:r>
        <w:t xml:space="preserve">Toimeenpaneva elin on hyväksynyt ehdotuksen, jolla autetaan taksinkuljettajia, jotka eivät täyttäneet Covid-19-avustuksen myöntämisperusteita, koska he ovat keskeyttäneet vakuutuksensa.</w:t>
      </w:r>
    </w:p>
    <w:p>
      <w:r>
        <w:rPr>
          <w:b/>
          <w:u w:val="single"/>
        </w:rPr>
        <w:t xml:space="preserve">Asiakirjan numero 50151</w:t>
      </w:r>
    </w:p>
    <w:p>
      <w:r>
        <w:t xml:space="preserve">Murcon huoltoasemien myynti vahvistettu</w:t>
      </w:r>
    </w:p>
    <w:p>
      <w:r>
        <w:t xml:space="preserve">Murphy Oil on myynyt 228 huoltoasemaa - joista 78 Walesissa - Motor Fuel Groupille (MFG) kaupalla, jonka arvo on Reutersin mukaan 200 miljoonaa puntaa. Yhtiö paljasti heinäkuussa, että jalostamosta oli tehty sopimus Klesch Groupin kanssa, mikä turvaa 400 työpaikkaa. Huoltoasemat säilyttävät Murcon tuotemerkin ja nimen. Murphy Oil Corporationin Bryan Kelly sanoi: "Olemme iloisia voidessamme ilmoittaa tämän yrityskaupan toteutumisesta, joka on yhtiön strategisten painopisteiden mukainen."</w:t>
      </w:r>
    </w:p>
    <w:p>
      <w:r>
        <w:rPr>
          <w:b/>
        </w:rPr>
        <w:t xml:space="preserve">Yhteenveto</w:t>
      </w:r>
    </w:p>
    <w:p>
      <w:r>
        <w:t xml:space="preserve">Milford Havenissa sijaitsevan Murcon öljynjalostamon myynyt yritys on myynyt kaikki Yhdistyneessä kuningaskunnassa sijaitsevat huoltoasemansa.</w:t>
      </w:r>
    </w:p>
    <w:p>
      <w:r>
        <w:rPr>
          <w:b/>
          <w:u w:val="single"/>
        </w:rPr>
        <w:t xml:space="preserve">Asiakirjan numero 50152</w:t>
      </w:r>
    </w:p>
    <w:p>
      <w:r>
        <w:t xml:space="preserve">Uppokaivo sulkee A40:n molempiin suuntiin Carmarthenshiressä.</w:t>
      </w:r>
    </w:p>
    <w:p>
      <w:r>
        <w:t xml:space="preserve">Neljän mailin pituinen tieosuus A40-tietä Llandoveryn lähellä Carmarthenshiren osavaltiossa suljettiin keskiviikkoiltana Heol Rhosin ja Llanwrdan kohdalla olevan A482-tien välillä. Dyfed-Powysin poliisi julkaisi sosiaalisessa mediassa kuvia kuopasta. Vielä ei tiedetä, mikä aiheutti sen aukeamisen. Poliisi ei ole antanut arviota siitä, kuinka kauan tien korjaaminen ja sen avaaminen uudelleen kestää. Liikenne on ohjattu A4069-tien kautta Llangadogin kautta. Kaksi vuotta sitten Capel Dewi Roadin varrella sijaitsevaan Towy View Parkiin Carmarthenin lähellä ilmestyi 30-metrinen vajoama, joka oli vain muutaman metrin päässä kodeista.</w:t>
      </w:r>
    </w:p>
    <w:p>
      <w:r>
        <w:rPr>
          <w:b/>
        </w:rPr>
        <w:t xml:space="preserve">Yhteenveto</w:t>
      </w:r>
    </w:p>
    <w:p>
      <w:r>
        <w:t xml:space="preserve">Länsi-Walesin läpi kulkevalle päätielle on ilmestynyt vajoama, joka sulkee tien molempiin suuntiin.</w:t>
      </w:r>
    </w:p>
    <w:p>
      <w:r>
        <w:rPr>
          <w:b/>
          <w:u w:val="single"/>
        </w:rPr>
        <w:t xml:space="preserve">Asiakirjan numero 50153</w:t>
      </w:r>
    </w:p>
    <w:p>
      <w:r>
        <w:t xml:space="preserve">Didcot Garden Townin 1 900 asunnon suunnitelma hyväksyttiin.</w:t>
      </w:r>
    </w:p>
    <w:p>
      <w:r>
        <w:t xml:space="preserve">Rakennuskohde on osa Didcot Garden Town -hanketta, ja se on tarkoitus rakentaa Ladygrove Estate -alueen viereen. Puutarhakaupunkiohjelmaan on suunniteltu yli 15 000 uutta asuntoa seuraavien 20 vuoden aikana. South Oxfordshiren piirineuvoston mukaan työt voidaan aloittaa, kun yksityiskohtaiset suunnitelmat on hyväksytty. Uudisrakentamiseen kuuluisi yläkoulu, kaksi alakoulua, puistoja, kenttiä ja sosiaalikeskus. Etelä-Oxfordshiren piirineuvoston suunnittelupäällikkö Adrian Duffield sanoi, että se on "tärkeä osa" alueen kasvusuunnitelmia ja että siihen sisältyy 500 "kohtuuhintaista asuntoa". Viranomainen järjestää Didcot Garden Townin kehittämissuunnitelmasta kuulemisen, joka päättyy 31. heinäkuuta.</w:t>
      </w:r>
    </w:p>
    <w:p>
      <w:r>
        <w:rPr>
          <w:b/>
        </w:rPr>
        <w:t xml:space="preserve">Yhteenveto</w:t>
      </w:r>
    </w:p>
    <w:p>
      <w:r>
        <w:t xml:space="preserve">Suunnitelmista rakentaa lähes 1 900 asuntoa Oxfordshiren kaupunkiin on päästy periaatteessa yhteisymmärrykseen.</w:t>
      </w:r>
    </w:p>
    <w:p>
      <w:r>
        <w:rPr>
          <w:b/>
          <w:u w:val="single"/>
        </w:rPr>
        <w:t xml:space="preserve">Asiakirjan numero 50154</w:t>
      </w:r>
    </w:p>
    <w:p>
      <w:r>
        <w:t xml:space="preserve">Shaun Lammas -veistokset kiertävät Bristolin lastensairaalassa</w:t>
      </w:r>
    </w:p>
    <w:p>
      <w:r>
        <w:t xml:space="preserve">Kaupungin halki kulkevalla hyväntekeväisyysreitillä on 70 jättimäistä Shaun-versiota, jotka taiteilijat ja julkkikset ovat koristelleet. Lucy Farkas sairaalasta sanoi, että lapset, jotka eivät voi osallistua polulle, saavat näin "mahdollisuuden maalata oman kuvionsa erityiseen Shauniin". Kahdeksan viikkoa kestävä julkinen taidepolku päättyy 31. elokuuta. Tapahtuma on järjestetty varojen keräämiseksi lastensairaalan suurelle vetoomukselle, ja 70 jättiläispatsasta huutokaupataan lokakuussa. Sairaalan leikkiasiantuntija Farkas sanoi: "Mini-Shaunit ovat olleet loistava häiriötekijä huonokuntoisille ja hoidossa oleville lapsille." Anna Shepherd Grand Appeal -hankkeesta sanoi: "Heidän on vaikea saada niitä takaisin: "Veistokset antavat kaikille sairaalan potilaille mahdollisuuden osallistua hyväntekeväisyyspolkuumme luomalla ja maalaamalla omia mallejaan." Ihmiset, jotka haluavat osallistua polulle, voivat jäljittää 70 veistosta ilmaisen polkukartan avulla tai lataamalla älypuhelinsovelluksen.</w:t>
      </w:r>
    </w:p>
    <w:p>
      <w:r>
        <w:rPr>
          <w:b/>
        </w:rPr>
        <w:t xml:space="preserve">Yhteenveto</w:t>
      </w:r>
    </w:p>
    <w:p>
      <w:r>
        <w:t xml:space="preserve">Shaun Lammasta esittävät miniveistokset kiertävät Bristolin lastensairaalassa, jotta potilaat voivat osallistua kaupungin taidepolulle.</w:t>
      </w:r>
    </w:p>
    <w:p>
      <w:r>
        <w:rPr>
          <w:b/>
          <w:u w:val="single"/>
        </w:rPr>
        <w:t xml:space="preserve">Asiakirjan numero 50155</w:t>
      </w:r>
    </w:p>
    <w:p>
      <w:r>
        <w:t xml:space="preserve">Intian rupia laskee kaikkien aikojen alimmilleen Yhdysvaltain dollaria vastaan</w:t>
      </w:r>
    </w:p>
    <w:p>
      <w:r>
        <w:t xml:space="preserve">Rupia laski jopa 59,93 dollariin, kun se keskiviikkona sulkeutui 58,72 dollariin. Fedin ohjelma pumpata rahaa talouteen on saanut pääoman virtaamaan kehittyville markkinoille. Analyytikot sanoivat, että luisu osoitti Intian riippuvuutta ulkomaisista pääomavirroista. "Se on klassinen tapaus maan haavoittuvuudesta pääomapakoon sen vaihtotaseen alijäämätilanteen vuoksi", sanoi Nomuran Aasian valuuttakaupan johtaja Stuart Oakley. Intian vaihtotaseen alijäämä, joka on ulkomaanvaluutan sisään- ja ulosvirtauksen erotus, oli loka-joulukuussa ennätyksellisen suuri, 6,7 prosenttia bruttokansantuotteesta (BKT). Alijäämä syntyy, kun maan kokonaistuonti on suurempi kuin sen vienti. Kasvava alijäämä vaikuttaa maan valuuttavarantoon ja valuutan arvoon. Rupia on jo ollut paineen alla alijäämätilanteen ja korkean inflaation vuoksi. Se on laskenut yli 15 prosenttia suhteessa Yhdysvaltain dollariin viime vuoden lokakuusta lähtien. Torstaina pudotuksen laukaisi Yhdysvaltain keskuspankin pääjohtajan Ben Bernanken kommentit, joiden mukaan Yhdysvaltain keskuspankki Fed voi vähentää kuukausittaista 85 miljardin dollarin (54 miljardin punnan) joukkolainojen osto-ohjelmaansa myöhemmin vuonna 2013. Bernanke lisäsi, että pankki saattaa lopettaa ostot vuoden 2014 puolivälissä, kunhan talous jatkaa odotustensa mukaista kehitystä.</w:t>
      </w:r>
    </w:p>
    <w:p>
      <w:r>
        <w:rPr>
          <w:b/>
        </w:rPr>
        <w:t xml:space="preserve">Yhteenveto</w:t>
      </w:r>
    </w:p>
    <w:p>
      <w:r>
        <w:t xml:space="preserve">Intian rupia painui kaikkien aikojen alimmilleen Yhdysvaltain dollaria vastaan sen jälkeen, kun Yhdysvaltain keskuspankki Federal Reserve ilmoitti, että se saattaa alkaa vähentää rahapoliittisia elvytystoimia myöhemmin tänä vuonna.</w:t>
      </w:r>
    </w:p>
    <w:p>
      <w:r>
        <w:rPr>
          <w:b/>
          <w:u w:val="single"/>
        </w:rPr>
        <w:t xml:space="preserve">Asiakirjan numero 50156</w:t>
      </w:r>
    </w:p>
    <w:p>
      <w:r>
        <w:t xml:space="preserve">Bake Off -jauhelihapiirakkatarjous houkuttelee 16:n Shippea Hillin asemalle</w:t>
      </w:r>
    </w:p>
    <w:p>
      <w:r>
        <w:t xml:space="preserve">Ian Cumming tarjosi piirakkaa kaikille, jotka nousivat junasta jouluaattona Cambridgeshiren Shippea Hillin asemalla. Tänä vuonna hän houkutteli paikalle 16 ihmistä - enemmän kuin asemaa käytti viime vuonna. Koska päivän aikana oli vain kaksi junaa - 12 tunnin välein - jauhelihapiirakan ystävien oli löydettävä muita keinoja päästä kotiin tai sitouduttava viettämään päivä Fensillä. Cumming oli kannustanut ihmisiä joko juoksemaan tai pyöräilemään takaisin - tai pyytämään "mukavaa ihmistä" hakemaan heidät. Muussa tapauksessa heidän on odotettava seuraavaa junaa kello 19.27 GMT. Matkavalokuvaaja Cumming sanoi: "Minusta se on ollut suuri menestys. Mielestäni kaikki nauttivat siitä." Vuoden 2015 Bake Off -finalisti Great Wilbrahamista Cambridgeshirestä valmisti 38 jauhelihapiirakkaa, joista osa oli täytetty wieniläisellä täytteellä. "Yleisö oli todella iloista, ja meillä oli jopa tervetulokomitea banderollin kanssa", hän sanoi. "Se on vain hauskaa jouluaattona. Syö piirakkaa ja harrasta samalla vähän liikuntaa." Asemaa käytettiin viime tilikaudella vain 12 kertaa. Sen lähin kilpailija hiljaisimman aseman tittelistä on Greater Manchesterin Reddish South.</w:t>
      </w:r>
    </w:p>
    <w:p>
      <w:r>
        <w:rPr>
          <w:b/>
        </w:rPr>
        <w:t xml:space="preserve">Yhteenveto</w:t>
      </w:r>
    </w:p>
    <w:p>
      <w:r>
        <w:t xml:space="preserve">Entinen Great British Bake Off -finalisti on tarjoillut jauhelihapiirakoita Englannin hiljaisimmalla rautatieasemalla, jotta matkustajamäärät kasvaisivat.</w:t>
      </w:r>
    </w:p>
    <w:p>
      <w:r>
        <w:rPr>
          <w:b/>
          <w:u w:val="single"/>
        </w:rPr>
        <w:t xml:space="preserve">Asiakirjan numero 50157</w:t>
      </w:r>
    </w:p>
    <w:p>
      <w:r>
        <w:t xml:space="preserve">Coronavirus: Herefordin kauppakeskukseen rakennetaan ruumishuonetta</w:t>
      </w:r>
    </w:p>
    <w:p>
      <w:r>
        <w:t xml:space="preserve">Herefordshiren neuvosto, joka omistaa Three Elms -alueen, sanoi noudattavansa ohjeita valmistautuakseen kuolemantapausten määrän lisääntymiseen. Ylimääräisiä ruumishuonetiloja etsitään eri puolilla maata. Herefordissa sijaitsevan laitoksen odotetaan tarjoavan "turvallisen ja arvokkaan säilytyspaikan" jopa 60 ruumiille. Herefordshiren hätätilaryhmän päällikkö Sue Thomas sanoi: "Valitettavasti tiedämme, että koronaviruskuolemien määrä kasvaa, ja meidän on oltava valmiita. "Tämä osoittaa, miksi on edelleen niin tärkeää, että vähennät riskiäsi sairastua koronavirukseen etkä vaaranna ihmishenkiä edistämällä sen leviämistä." Kaupunginvaltuutettu Ange Tyler sanoi: "Teemme nämä järjestelyt herkällä ja harkitulla tavalla, jotta ihmiset tietäisivät, että ajattelemme tulevaisuutta, mutta ymmärrämme, että tämä on meille kaikille valtavan vaikeaa. "Toivottavasti emme koskaan joudu käyttämään sitä." Seuraa BBC West Midlandsia Facebookissa ja Twitterissä ja tilaa paikalliset uutispäivitykset suoraan puhelimeesi.</w:t>
      </w:r>
    </w:p>
    <w:p>
      <w:r>
        <w:rPr>
          <w:b/>
        </w:rPr>
        <w:t xml:space="preserve">Yhteenveto</w:t>
      </w:r>
    </w:p>
    <w:p>
      <w:r>
        <w:t xml:space="preserve">Kauppakeskukseen on perustettu väliaikainen ruumishuone, jotta koronavirus-pandemian aikana saataisiin lisäkapasiteettia.</w:t>
      </w:r>
    </w:p>
    <w:p>
      <w:r>
        <w:rPr>
          <w:b/>
          <w:u w:val="single"/>
        </w:rPr>
        <w:t xml:space="preserve">Asiakirjan numero 50158</w:t>
      </w:r>
    </w:p>
    <w:p>
      <w:r>
        <w:t xml:space="preserve">Hiiri kuvattiin siirtämässä esineitä miehen vajassa Bristolissa</w:t>
      </w:r>
    </w:p>
    <w:p>
      <w:r>
        <w:t xml:space="preserve">Kun ruuveja ja metalliesineitä ilmestyi jatkuvasti lintujen rehua sisältäneeseen laatikkoon, Steve Mckears luuli olevansa tulossa hulluksi. Bristolin lähellä sijaitsevasta Severn Beachista kotoisin oleva 72-vuotias mies kertoi löytäneensä ruuvin murskattujen maapähkinöiden sisältämästä ammeesta helmikuussa. Kun mysteeri jatkui useita viikkoja, hän asensi kameran, joka paljasti syyllisen jyrsijän. Mckears sanoi, että kun hän ja naapuri, joka auttoi yökameran asentamisessa, katselivat yön yli lukitussa vajassa kuvattua materiaalia, hän oli helpottunut, että kyseessä oli hiiri "eikä poltergeist". "Olimme hämmästyneitä siitä, mitä se teki, emme voineet uskoa sitä", hän sanoi. McKears sanoi, että viikkojen kuluessa hän löysi kontista yhä enemmän esineitä, mukaan lukien raskaita ketjunpaloja. Hän sanoi: En ollut koskaan ennen nähnyt aavetta vajassa." McKears sanoi: "Ajattelin, että täällä tapahtuu jotain outoa. "Olin huolissani, olen 72-vuotias ja kuulee 72-vuotiaiden herrasmiesten mielenliikkeitä. "Siksi olin onnellinen, kun todistimme, etten se ollut minä. Hän lisäsi: "Kutsun sitä Brexit-hiireksi, koska se varastoi Brexitiä varten, mutta ystäväni kutsuu sitä Metal Mickeyksi."</w:t>
      </w:r>
    </w:p>
    <w:p>
      <w:r>
        <w:rPr>
          <w:b/>
        </w:rPr>
        <w:t xml:space="preserve">Yhteenveto</w:t>
      </w:r>
    </w:p>
    <w:p>
      <w:r>
        <w:t xml:space="preserve">Mies, joka luuli, että hänellä oli poltergeist, oli hämmästynyt huomatessaan, että hiiri oli "varastoinut" esineitä hänen vajassaan.</w:t>
      </w:r>
    </w:p>
    <w:p>
      <w:r>
        <w:rPr>
          <w:b/>
          <w:u w:val="single"/>
        </w:rPr>
        <w:t xml:space="preserve">Asiakirjan numero 50159</w:t>
      </w:r>
    </w:p>
    <w:p>
      <w:r>
        <w:t xml:space="preserve">Kaksi uutta ajoneuvoa Guernseyn ambulanssille ja pelastuspalvelulle</w:t>
      </w:r>
    </w:p>
    <w:p>
      <w:r>
        <w:t xml:space="preserve">Päällikkö Jon Beausire sanoi, että perinteisten modulaaristen mallien sijaan pakettiautomuunnokset sopivat paremmin saaren tiestöön. Hän sanoi, että ajoneuvo oli kehitetty henkilöstön kuulemisen ja valmistajan kanssa tehdyn tiiviin yhteistyön jälkeen. Ne ovat korvanneet palvelun kaksi vanhinta ajoneuvoa, jotka ovat molemmat 11 vuotta vanhoja. Malcolm Mechem, apulaisambulanssipäällikkö, joka on aiemmin työskennellyt Brabham Formula One Racing Team -tiimissä, teki tiivistä yhteistyötä saksalaisen valmistajan Ambulanz-Mobilen kanssa 10 kuukautta kestäneen rakennustyön aikana. Hän sanoi, että he olivat "tuottaneet erinomaisen etulinjan hätäambulanssin", jossa potilaiden hoito, mukavuus ja turvallisuus olivat etusijalla. Beausire sanoi, että "modulaariseen" ajoneuvoon verrattuna kustannussäästö oli noin 15 000 puntaa ajoneuvoa kohti.</w:t>
      </w:r>
    </w:p>
    <w:p>
      <w:r>
        <w:rPr>
          <w:b/>
        </w:rPr>
        <w:t xml:space="preserve">Yhteenveto</w:t>
      </w:r>
    </w:p>
    <w:p>
      <w:r>
        <w:t xml:space="preserve">Guernseyn ambulanssi- ja pelastuspalvelun laivastoon on liittynyt kaksi uutta erikoisambulanssia.</w:t>
      </w:r>
    </w:p>
    <w:p>
      <w:r>
        <w:rPr>
          <w:b/>
          <w:u w:val="single"/>
        </w:rPr>
        <w:t xml:space="preserve">Asiakirjan numero 50160</w:t>
      </w:r>
    </w:p>
    <w:p>
      <w:r>
        <w:t xml:space="preserve">Saarikääpä: Tutkijat tunnistavat taudin sietokykyä osoittavan puun</w:t>
      </w:r>
    </w:p>
    <w:p>
      <w:r>
        <w:t xml:space="preserve">Conor MacauleyBBC NI:n ympäristökirjeenvaihtaja Saarikääpä havaittiin Pohjois-Irlannissa ensimmäisen kerran vuonna 2012. Sen uskotaan tulleen alueelle tartunnan saaneiden taimien mukana. Sitä on havaittu 94 paikassa Pohjois-Irlannissa, enimmäkseen viimeisten seitsemän vuoden aikana istutetuilla alueilla. Tämän seurauksena 95 000 nuorta puuta on tuhottu, jotta sitä voitaisiin hillitä. Englantilaiset tutkijat ovat nyt tunnistaneet tuhkapuun, joka kestää tautia. Se on saanut lempinimen Betty, ja sen perusteella on mahdollista kehittää valikoivalla jalostuksella puita, jotka ovat vastustuskykyisiä. Aiemmin tänä vuonna maatalousministeri Michelle O'Neill kertoi, että tautia on löydetty istutuksista ja että sitä on löydetty myös pensasmaisista saarista kolmessa paikassa, jotka sijaitsevat lähellä saastuneita alueita. Myöhemmin tänä vuonna on tarkoitus tehdä tutkimus, jossa selvitetään taudin leviämisen laajuus Pohjois-Irlannissa. Saarni on yksi alueen maiseman yleisimmistä puulajeista. Tauti johtaa lehtien katoamiseen ja vaurioihin kuoressa, ja se on yleensä kohtalokas.</w:t>
      </w:r>
    </w:p>
    <w:p>
      <w:r>
        <w:rPr>
          <w:b/>
        </w:rPr>
        <w:t xml:space="preserve">Yhteenveto</w:t>
      </w:r>
    </w:p>
    <w:p>
      <w:r>
        <w:t xml:space="preserve">Tutkijat ovat tehneet läpimurron taistelussa tuhoisaa puutautia vastaan, joka on pakottanut viranomaiset tuhoamaan lähes 100 000 nuorta puuta Pohjois-Irlannissa.</w:t>
      </w:r>
    </w:p>
    <w:p>
      <w:r>
        <w:rPr>
          <w:b/>
          <w:u w:val="single"/>
        </w:rPr>
        <w:t xml:space="preserve">Asiakirjan numero 50161</w:t>
      </w:r>
    </w:p>
    <w:p>
      <w:r>
        <w:t xml:space="preserve">Kolme skotlantilaista kaupunkia houkuttelee nuoria ammattilaisia ostamaan kiinteistöjä</w:t>
      </w:r>
    </w:p>
    <w:p>
      <w:r>
        <w:t xml:space="preserve">Pankin tutkimuksessa todettiin neljä aluetta Edinburghissa ja kolme Glasgow'ssa ja Aberdeenissa. Suosituin sijainti oli EH6-postinumeroalue Edinburghissa Leithissä ja sen ympäristössä. Pankin mukaan useimpien kymmenen suosituimman alueen hinnat ovat Skotlannin keskiarvoa alhaisemmat. Suurten kaupunkien lisäksi tutkimuksessa todettiin, että Hamilton ja Paisley, molemmat Glasgow'n lähellä, houkuttelevat nuoria ammattilaisia. Nitesh Patel, Bank of Scotlandin asuntotalouden ekonomisti, sanoi: "Nuorten ammattilaisten tyypillinen profiili on se, että heillä on yleensä korkeakoulututkinto, he työskentelevät hyvin palkatuissa ammateissa ja haluavat hyödyntää asumista kaupungissa tai sen läheisyydessä joko työn tai vapaa-ajan vuoksi. "Analyysimme tukee tätä, sillä Edinburghin, Glasgow'n ja Aberdeenin alueet on todettu nuorten urbaanien ammattilaisten suosituimmiksi alueiksi." Vaikka Glasgow'n postinumeroalueella G12 ostavat ovat maksaneet 79 prosenttia enemmän kuin kaupungissa keskimäärin, useimmat pankin kymmenen parhaan alueen joukossa olevat alueet ovat edelleen suhteellisen edullisia. Patel lisäsi: "Toisin kuin monissa muissa osissa Britanniaa, Skotlannissa nuorten ostajien ei tarvitse aina maksaa huomattavaa preemiota asuakseen näillä alueilla. "Itse asiassa monilla johtavilla hotspot-alueilla nuoret ammattilaiset voivat hyötyä hinnoista, jotka ovat alhaisempia kuin koko kaupungin hinnat."</w:t>
      </w:r>
    </w:p>
    <w:p>
      <w:r>
        <w:rPr>
          <w:b/>
        </w:rPr>
        <w:t xml:space="preserve">Yhteenveto</w:t>
      </w:r>
    </w:p>
    <w:p>
      <w:r>
        <w:t xml:space="preserve">Bank of Scotlandin tutkimuksen mukaan kymmenen suosituinta aluetta, joilla nuoret skotlantilaiset ammattilaiset haluavat ostaa kiinteistön, sijaitsevat kaikki suurissa kaupungeissa.</w:t>
      </w:r>
    </w:p>
    <w:p>
      <w:r>
        <w:rPr>
          <w:b/>
          <w:u w:val="single"/>
        </w:rPr>
        <w:t xml:space="preserve">Asiakirjan numero 50162</w:t>
      </w:r>
    </w:p>
    <w:p>
      <w:r>
        <w:t xml:space="preserve">West Burtonin voimalaitos: Mielenosoittajat myöntävät tunkeutumisen</w:t>
      </w:r>
    </w:p>
    <w:p>
      <w:r>
        <w:t xml:space="preserve">Mansfieldin käräjäoikeudessa 21 ihmistä myönsi törkeän tunkeutumisen West Burtonissa viime lokakuussa. Eri puolilta maata kotoisin olevat 12 naista ja yhdeksän miestä kuuluivat No Dash for Gas -ryhmään, joka kiipesi savupiippuihin ja järjesti seitsemän päivää kestäneen istumapaikan. Välikohtauksen uskotaan maksaneen poliisille noin 200 000 puntaa. EDF Energy, joka omistaa alueen, sanoi tukevansa oikeutta lailliseen protestointiin, mutta toiminta vaaransi ihmishenkiä, aiheutti huomattavia häiriöitä ja taloudellisia tappioita. Pidätyksiä tehtiin 29. lokakuuta ja 5. marraskuuta välisenä aikana, jolloin viikon kestänyt protesti päättyi. Poliisin mukaan ryhmä saa tuomionsa kahden päivän aikana 20. maaliskuuta ja 2. huhtikuuta Nottinghamin käräjäoikeudessa.</w:t>
      </w:r>
    </w:p>
    <w:p>
      <w:r>
        <w:rPr>
          <w:b/>
        </w:rPr>
        <w:t xml:space="preserve">Yhteenveto</w:t>
      </w:r>
    </w:p>
    <w:p>
      <w:r>
        <w:t xml:space="preserve">Ryhmä ilmastonmuutosta vastustavia mielenosoittajia on tunnustanut syyllisyytensä syytteisiin, jotka liittyvät istumalakoon Nottinghamshiren voimalaitoksessa.</w:t>
      </w:r>
    </w:p>
    <w:p>
      <w:r>
        <w:rPr>
          <w:b/>
          <w:u w:val="single"/>
        </w:rPr>
        <w:t xml:space="preserve">Asiakirjan numero 50163</w:t>
      </w:r>
    </w:p>
    <w:p>
      <w:r>
        <w:t xml:space="preserve">Glan Clwydin sairaalan suunnitelma vastasyntyneiden hoitoyksikön perustamiseksi hyväksyttiin.</w:t>
      </w:r>
    </w:p>
    <w:p>
      <w:r>
        <w:t xml:space="preserve">Betsi Cadwaladrin terveyslautakunta on saanut 500 000 puntaa Bodelwyddanissa sijaitsevan Glan Clwyd -sairaalan yksikköä varten. Se on jo saanut 1,4 miljoonaa puntaa sähköinfrastruktuurin parantamiseen ja ylimääräisen kuljetusinkubaattorin hankkimiseen kriittisesti sairaiden vauvojen siirtämistä varten. Sub Regional Neonatal Intensive Care Centre (SuRNICC) on tarkoitus avata kahden vuoden kuluttua. Terveysministeri Mark Drakeford sanoi: "Olemme nyt ottaneet uuden askeleen, joka auttaa terveyslautakuntaa kehittämään lopullista liiketoiminta-asiakirjaa SuRNICC:lle, jonka avulla haluamme tarjota parhaat mahdolliset hoitostandardit äideille ja vauvoille koko Pohjois-Walesissa." "Olemme nyt ottaneet uuden askeleen, joka auttaa terveyslautakuntaa kehittämään lopullista liiketoiminta-asiakirjaa SuRNICC:lle." Tina Donnelly, Walesin kuninkaallisen sairaanhoitajakollegion johtaja, sanoi: "Vastasyntyneiden hoito Walesissa on ollut RCN:n erityinen huolenaihe. Hallitus on kuunnellut terveydenhuollon organisaatioiden, palvelujen käyttäjien, lääkäreiden ja riippumattomien neuvonantajien näyttöön perustuvia neuvoja. "Tämä on erinomainen uutinen äideille ja vauvoille, koska Pohjois-Walesissa on sitouduttu tarjoamaan turvallista ja tehokasta vastasyntyneiden palvelua."</w:t>
      </w:r>
    </w:p>
    <w:p>
      <w:r>
        <w:rPr>
          <w:b/>
        </w:rPr>
        <w:t xml:space="preserve">Yhteenveto</w:t>
      </w:r>
    </w:p>
    <w:p>
      <w:r>
        <w:t xml:space="preserve">Walesin hallitus on hyväksynyt suunnitelmat uuden vastasyntyneiden hoitoyksikön kehittämiseksi Pohjois-Walesiin.</w:t>
      </w:r>
    </w:p>
    <w:p>
      <w:r>
        <w:rPr>
          <w:b/>
          <w:u w:val="single"/>
        </w:rPr>
        <w:t xml:space="preserve">Asiakirjan numero 50164</w:t>
      </w:r>
    </w:p>
    <w:p>
      <w:r>
        <w:t xml:space="preserve">Def Leppard Doningtonin Download-festivaalin pääesiintyjäksi</w:t>
      </w:r>
    </w:p>
    <w:p>
      <w:r>
        <w:t xml:space="preserve">Sheffieldiläinen bändi, joka on kuuluisa kappaleista kuten Pour Some Sugar On Me ja Animal, esiintyy klassisen rockin päivänä, joka on tullut tunnetuksi klassisen rockin päivänä. Se liittyy muiden pääesiintyjien System of a Downin ja Linkin Parkin sekä Pendulumin, Avenged Sevenfoldin, Rob Zombien ja Bullet For My Valentinen kaltaisten bändien joukkoon. Festivaali järjestetään 10.-12. kesäkuuta Castle Doningtonissa Derbyshiressä. Def Leppard oli viimeksi Downloadin pääesiintyjä vuonna 2009. Radio 1 Rock Show'n Daniel P. Carter ilmoitti varhain tiistaiaamuna neljästä muusta esiintyjästä - Twister Sister, Duff McKagan's Loaded, Down ja Trash Talk. Lisäksi on paljastettu 16 muuta bändiä, joihin kuuluvat Madina Lake, Black Stone Cherry, Cheap Trick, Bring Me The Horizon ja Disturbed.</w:t>
      </w:r>
    </w:p>
    <w:p>
      <w:r>
        <w:rPr>
          <w:b/>
        </w:rPr>
        <w:t xml:space="preserve">Yhteenveto</w:t>
      </w:r>
    </w:p>
    <w:p>
      <w:r>
        <w:t xml:space="preserve">Def Leppard on tämän vuoden Download-festivaalin sunnuntai-illan pääesiintyjä Donington Parkissa.</w:t>
      </w:r>
    </w:p>
    <w:p>
      <w:r>
        <w:rPr>
          <w:b/>
          <w:u w:val="single"/>
        </w:rPr>
        <w:t xml:space="preserve">Asiakirjan numero 50165</w:t>
      </w:r>
    </w:p>
    <w:p>
      <w:r>
        <w:t xml:space="preserve">Mahlen autonosatehdas Telfordissa suljetaan</w:t>
      </w:r>
    </w:p>
    <w:p>
      <w:r>
        <w:t xml:space="preserve">Saksalainen Mahle ilmoitti kesäkuussa punnitsevansa tehtaan tulevaisuutta, koska tilaukset ovat laskeneet ja investointeja ja tuotantopaikkoja on tarkoitus vähentää. Torstaina se ilmoitti, ettei se ollut löytänyt vaihtoehtoa sulkemiselle. Tänä vuonna ei menetettäisi työpaikkoja, ja tehdas suljettaisiin vaiheittain vuosien 2020 ja 2021 aikana, yhtiö lisäsi. Halesfield 25 -alueella sijaitseva tehdas valmistaa suodattimia autoteollisuudelle. Mahle sanoi lausunnossaan: "Monissa rakentavissa tapaamisissa ammattiliiton ja työntekijäneuvoston kanssa ei voitu löytää toteuttamiskelpoisia vaihtoehtoja, joiden avulla tehdas voisi pysyä auki tulevaisuudessa. "Näin ollen yhtiö toteuttaa nyt ehdotuksensa tehtaan sulkemisesta." Vuonna 2018 Mahlen liikevaihto oli yli 11 miljardia puntaa. Seuraa BBC West Midlandsia Facebookissa, Twitterissä ja tilaa paikalliset uutispäivitykset suoraan puhelimeesi.</w:t>
      </w:r>
    </w:p>
    <w:p>
      <w:r>
        <w:rPr>
          <w:b/>
        </w:rPr>
        <w:t xml:space="preserve">Yhteenveto</w:t>
      </w:r>
    </w:p>
    <w:p>
      <w:r>
        <w:t xml:space="preserve">Autokomponentteja valmistava yritys kertoo sulkevansa Telfordin tehtaan, jossa työskentelee 180 ihmistä.</w:t>
      </w:r>
    </w:p>
    <w:p>
      <w:r>
        <w:rPr>
          <w:b/>
          <w:u w:val="single"/>
        </w:rPr>
        <w:t xml:space="preserve">Asiakirjan numero 50166</w:t>
      </w:r>
    </w:p>
    <w:p>
      <w:r>
        <w:t xml:space="preserve">Seamus Cuffen kuolema: Cuffe: Mies syytettynä veljen murhasta</w:t>
      </w:r>
    </w:p>
    <w:p>
      <w:r>
        <w:t xml:space="preserve">Poliisi kutsuttiin ensimmäisen kerran pahoinpitelyyn Barclays Bankin lähellä Lancasterissa lauantaina kello 18:40 BST. Kaksi päivää myöhemmin, kello 10.15 BST, poliisit kutsuttiin Chestnut Groveen, kun oli ilmoitettu miehen kuolleen äkillisesti. Hyökkäyksen uhriksi joutuneen 46-vuotiaan Seamus Cuffen ruumis löydettiin kadulla sijaitsevasta kodista. Lancashiren poliisin mukaan ruumiinavauksessa ei pystytty selvittämään kuolinsyytä. Lancasterin Dunkeld Streetillä asuva Kieran Cuffe, 48, pidätettiin murhasta epäiltynä keskiviikkona. Hän esiintyi aiemmin Prestonin tuomaristuomioistuimessa, jossa asia siirrettiin kaupungin kruununoikeuteen.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Miestä on syytetty veljensä murhasta, joka kuoli muutama päivä sen jälkeen, kun hänen kimppuunsa hyökättiin kaupungin keskustassa.</w:t>
      </w:r>
    </w:p>
    <w:p>
      <w:r>
        <w:rPr>
          <w:b/>
          <w:u w:val="single"/>
        </w:rPr>
        <w:t xml:space="preserve">Asiakirjan numero 50167</w:t>
      </w:r>
    </w:p>
    <w:p>
      <w:r>
        <w:t xml:space="preserve">National Lottery: £ 26.3m voittaja uudenvuodenaattona piirtää</w:t>
      </w:r>
    </w:p>
    <w:p>
      <w:r>
        <w:t xml:space="preserve">Voittonumerot, jotka ilmoitettiin suorassa lähetyksessä BBC One -kanavalla, olivat 10, 17, 35, 41, 51 ja 54. Bonusnumero oli 25. Kyseessä on Loton historian viidenneksi suurin jättipotti, mutta vielä ei tiedetä, onko voittaja yksityishenkilö vai syndikaatti. Suurimman yksittäisen voiton - 35,1 miljoonaa puntaa - voitti tämän vuoden huhtikuussa joku, joka pysyy nimettömänä. Kaikki viisi National Lotteryn 22-vuotisen historian suurinta voittajaa nappasivat jättipotit vuonna 2016. Tämä oli seurausta pelin uudistuksesta, jonka yhteydessä peliin lisättiin lisää numeroita ja lisättiin määrää, johon kierrätysvoittoja voi kertyä viikkojen aikana. Palkintorahat jäävät kuitenkin edelleen Euromillionsissa tarjolla olevien voittojen varjoon, jossa on nähty useita brittiläisiä yli 100 miljoonan punnan jättipotin voittajia. Euromillions-arvonnan palkintorahat tulevat useiden Euroopan maiden lipunmyynnistä. Top 5 suurinta lottovoittajaa</w:t>
      </w:r>
    </w:p>
    <w:p>
      <w:r>
        <w:rPr>
          <w:b/>
        </w:rPr>
        <w:t xml:space="preserve">Yhteenveto</w:t>
      </w:r>
    </w:p>
    <w:p>
      <w:r>
        <w:t xml:space="preserve">Yksi onnekas yleisön jäsen voi aloittaa vuoden 2017 parhaalla mahdollisella tavalla voitettuaan 26 293 902 punnan jättipotin kansallisessa lotossa uudenvuodenaattona.</w:t>
      </w:r>
    </w:p>
    <w:p>
      <w:r>
        <w:rPr>
          <w:b/>
          <w:u w:val="single"/>
        </w:rPr>
        <w:t xml:space="preserve">Asiakirjan numero 50168</w:t>
      </w:r>
    </w:p>
    <w:p>
      <w:r>
        <w:t xml:space="preserve">Swindonissa sijaitsevan teknisen oppilaitoksen hylätyn rakennuksen asema luetteloitavaksi.</w:t>
      </w:r>
    </w:p>
    <w:p>
      <w:r>
        <w:t xml:space="preserve">Entinen teknillinen oppilaitos on ollut tyhjillään vuodesta 2006, jolloin Swindon Collegen viereinen kampus suljettiin. Paikkaa kehitetään uudelleen osana uutta 50 miljoonan punnan Regent Circus -vapaa-ajanviettokompleksia. Kampanjoijat ovat huolissaan siitä, että alue puretaan lopulta, mutta siirto merkitsee sille lisäsuojelua. English Heritage sanoi, että luetteloon merkitseminen takaa sen, että rakennuksen arkkitehtoninen ja historiallinen arvo otetaan huolellisesti huomioon ennen kuin muutoksista sovitaan. Swindon Civic Voice -järjestön tiedottaja sanoi toivovansa, että tämä merkitsisi rakennuksen "ennakoivampaa suojelua". Rakennuksen omistaja Ashfield Land sanoi, että rakennus kunnostetaan vuoden loppupuolella. Regent Circus -rakennuskohteeseen avataan syksyyn mennessä kuuden elokuvan elokuvateatteri, supermarket ja kahdeksan ravintolaa.</w:t>
      </w:r>
    </w:p>
    <w:p>
      <w:r>
        <w:rPr>
          <w:b/>
        </w:rPr>
        <w:t xml:space="preserve">Yhteenveto</w:t>
      </w:r>
    </w:p>
    <w:p>
      <w:r>
        <w:t xml:space="preserve">Swindonissa sijaitseva ränsistynyt viktoriaaninen rakennus, jonka pelätään joutuvan purettavaksi, on saanut arkkitehtuurinsa vuoksi Grade II -luokituksen.</w:t>
      </w:r>
    </w:p>
    <w:p>
      <w:r>
        <w:rPr>
          <w:b/>
          <w:u w:val="single"/>
        </w:rPr>
        <w:t xml:space="preserve">Asiakirjan numero 50169</w:t>
      </w:r>
    </w:p>
    <w:p>
      <w:r>
        <w:t xml:space="preserve">Angleseyn rannalta löytynyt meripihka myytiin 11 000 punnalla.</w:t>
      </w:r>
    </w:p>
    <w:p>
      <w:r>
        <w:t xml:space="preserve">Valaan oksennus, joka tunnetaan nimellä meripihka ja jota käytetään pääasiassa hajuvesissä, myytiin perjantaina Ranskassa 1,1 kilon painoiselle valaan oksennuskappaleelle, joka ylitti arviolta jopa 7000 punnan hinnan. Huutokaupanpitäjä Adam Partridge sanoi olevansa "riemuissaan" Macclesfieldissä tehdystä myynnistä. "Joku toi meille tämän haisevan vahamaisen rugbypallon muotoisen möykyn ja pyysi meitä myymään sen puolestaan", hän lisäsi. "On monia asioita, joita voidaan erehtyä pitämään meripihkana - muun muassa rasvaa, kumia ja palmuöljyä - mutta tehtyämme hieman tutkimusta ja kuultuamme viranomaisia tällaisista asioista, saimme selville, että se, mitä meillä oli, oli todellakin hyvin arvokasta. "Oviemme läpi on kulkenut vuosien varrella paljon epätavallisia esineitä, mutta tämä on ylivoimaisesti oudoin."</w:t>
      </w:r>
    </w:p>
    <w:p>
      <w:r>
        <w:rPr>
          <w:b/>
        </w:rPr>
        <w:t xml:space="preserve">Yhteenveto</w:t>
      </w:r>
    </w:p>
    <w:p>
      <w:r>
        <w:t xml:space="preserve">Angleseyn rannalta koiran ulkoiluttajan löytämä meripihka on myyty huutokaupassa 11 000 punnalla.</w:t>
      </w:r>
    </w:p>
    <w:p>
      <w:r>
        <w:rPr>
          <w:b/>
          <w:u w:val="single"/>
        </w:rPr>
        <w:t xml:space="preserve">Asiakirjan numero 50170</w:t>
      </w:r>
    </w:p>
    <w:p>
      <w:r>
        <w:t xml:space="preserve">Intel varoittaa hidastuvan talouden lommoavan ensi neljänneksen tulojaan</w:t>
      </w:r>
    </w:p>
    <w:p>
      <w:r>
        <w:t xml:space="preserve">Yhtiön toisen neljänneksen nettotulos oli 2,83 miljardia dollaria (1,8 miljardia puntaa, 2,3 miljardia euroa), mikä on 4,3 prosenttia vähemmän kuin viime vuoden toisella neljänneksellä. Toimintakulut kasvoivat nopeammin kuin liikevaihto, joka nousi 3,6 % 13,5 miljardiin dollariin. Intel on myös ostanut omia osakkeitaan, mikä on auttanut pitämään osakekohtaisen tuloksen ennallaan. Yhtiö kertoi odottavansa kolmannella neljänneksellä 13,8-14,8 miljardin dollarin liikevaihtoa, jonka keskiarvo on 14,3 miljardia dollaria, mikä alittaa analyytikoiden nykyiset 14,6 miljardin dollarin ennusteet. Intel leikkasi koko tämän vuoden liikevaihdon kasvuennustettaan 3-5 prosenttiin, kun se aiemmin oli ennustanut "korkeaa yksinumeroista kasvua". Yhtiö valmistaa siruja 80 prosenttiin maailman henkilökohtaisista tietokoneista (PC), mutta se on paljon vähemmän läsnä Applen iPadin kaltaisissa taulutietokoneissa tai nopeasti kasvavalla älypuhelinsektorilla. Tablettitietokoneiden myynti kasvaa paljon nopeammin kuin tietokoneiden myynti. Intelin toimitusjohtaja Paul Otellini sanoi lausunnossaan: "Kolmannelle neljännekselle tultaessa kasvumme on ennakoitua hitaampaa haastavamman makrotaloudellisen ympäristön vuoksi."</w:t>
      </w:r>
    </w:p>
    <w:p>
      <w:r>
        <w:rPr>
          <w:b/>
        </w:rPr>
        <w:t xml:space="preserve">Yhteenveto</w:t>
      </w:r>
    </w:p>
    <w:p>
      <w:r>
        <w:t xml:space="preserve">Maailman suurin tietokonesirujen valmistaja Intel sanoo, että heikon talouden vuoksi sen seuraavat voitot jäävät ennusteista.</w:t>
      </w:r>
    </w:p>
    <w:p>
      <w:r>
        <w:rPr>
          <w:b/>
          <w:u w:val="single"/>
        </w:rPr>
        <w:t xml:space="preserve">Asiakirjan numero 50171</w:t>
      </w:r>
    </w:p>
    <w:p>
      <w:r>
        <w:t xml:space="preserve">Libanon syyttää saudiarabialaista prinssiä huumeiden salakuljetuksesta</w:t>
      </w:r>
    </w:p>
    <w:p>
      <w:r>
        <w:t xml:space="preserve">Prinssin nimeä ei mainittu, mutta hänet ja neljä muuta saudia pidätettiin sen jälkeen, kun yksityislentokoneeseen lastatuista laatikoista löytyi kaksi tonnia Captagon-pillereitä. Muut syytetyt - kolme libanonilaista ja kaksi saudilaista - ovat vapaalla jalalla. Captagon-pillereitä, jotka sisältävät yleensä amfetamiinia ja kofeiinia, käytetään laajalti Lähi-idässä. Huume on osaltaan ruokkinut Syyrian konfliktia, sillä se on tuottanut miljoonien dollarien tuloja maan sisällä toimiville tuottajille ja taistelijoiden käyttämänä auttanut heitä jatkamaan taistelua. Captagonia, joka on alun perin synteettisen stimulantin fenetyliinin kauppanimi, valmistettiin ensimmäisen kerran 1960-luvulla hyperaktiivisuuden, narkolepsian ja masennuksen hoitoon. Se kiellettiin kuitenkin useimmissa maissa 1980-luvulla, koska se aiheutti liikaa riippuvuutta. Vuonna 2013 YK totesi, että 64 prosenttia maailman amfetamiinitakavarikoista tapahtui Lähi-idässä ja että suurin osa amfetamiinista oli Captagon-pillereiden muodossa.</w:t>
      </w:r>
    </w:p>
    <w:p>
      <w:r>
        <w:rPr>
          <w:b/>
        </w:rPr>
        <w:t xml:space="preserve">Yhteenveto</w:t>
      </w:r>
    </w:p>
    <w:p>
      <w:r>
        <w:t xml:space="preserve">Libanonin syyttäjät ovat nostaneet syytteen saudiarabialaista prinssiä ja yhdeksää muuta henkilöä vastaan huumeiden salakuljetuksesta viikko sen jälkeen, kun Beirutin lentokentällä oli tehty ennätyksellinen takavarikko.</w:t>
      </w:r>
    </w:p>
    <w:p>
      <w:r>
        <w:rPr>
          <w:b/>
          <w:u w:val="single"/>
        </w:rPr>
        <w:t xml:space="preserve">Asiakirjan numero 50172</w:t>
      </w:r>
    </w:p>
    <w:p>
      <w:r>
        <w:t xml:space="preserve">Eyemouthin tuulipuiston toiminnan tukikohdan hyväksymistä suositellaan.</w:t>
      </w:r>
    </w:p>
    <w:p>
      <w:r>
        <w:t xml:space="preserve">Neart na Gaoithe (NnG) -ohjelmaan liittyvä Eyemouthin satamalaitos loisi noin 40 työpaikkaa. Siihen sijoitettaisiin toimisto-, varasto- ja henkilökunnan sosiaalitilat, joita tarvitaan tuulipuiston rakentamisen jälkeen. Kaksikymmentä yleisön jäsentä on vastustanut suunnitelmaa, mutta Scottish Borders Councilia kehotetaan hyväksymään se. NnG on yksi Skotlannin suurimmista uusiutuvan energian hankkeista, ja sen valmistuttua se tuottaa sähköä 375 000 kodille. Vaikutukset matkailijoihin Eyemouthin satamatukikohta oli osa viime vuoden lopulla ilmoitettuja sopimuksia. Se oli merkitty ensisijaiseksi toimittajaksi hankkeen huoltotöihin. Valtuustolle annetussa raportissa tuotiin esiin joitakin yleisön esittämiä huolenaiheita, muun muassa sen mahdolliset vaikutukset matkailuun. Siinä kuitenkin lisättiin, että kehitys auttaisi ylläpitämään sataman taloutta pitkällä aikavälillä. Suunnitelma suositellaan hyväksyttäväksi, mutta siihen on liitetty useita ehtoja.</w:t>
      </w:r>
    </w:p>
    <w:p>
      <w:r>
        <w:rPr>
          <w:b/>
        </w:rPr>
        <w:t xml:space="preserve">Yhteenveto</w:t>
      </w:r>
    </w:p>
    <w:p>
      <w:r>
        <w:t xml:space="preserve">Fifen rannikolle rakennettavaan suureen tuulipuistoon liittyvää toiminta- ja huoltotukikohtaa Bordersissa suositellaan hyväksyttäväksi.</w:t>
      </w:r>
    </w:p>
    <w:p>
      <w:r>
        <w:rPr>
          <w:b/>
          <w:u w:val="single"/>
        </w:rPr>
        <w:t xml:space="preserve">Asiakirjan numero 50173</w:t>
      </w:r>
    </w:p>
    <w:p>
      <w:r>
        <w:t xml:space="preserve">Newhamin puukotus: Newham: Kaksi pidätystä kadulla surmatun pojan jälkeen</w:t>
      </w:r>
    </w:p>
    <w:p>
      <w:r>
        <w:t xml:space="preserve">Teini löydettiin perjantai-iltana kuolettavasti loukkaantuneena Woodman Streetiltä Newhamin Royal Docksin läheltä. Scotland Yard kertoi, että 17-vuotias poika oli pidätetty murhasta epäiltynä, ja 28-vuotias mies oli pidätetty murhayrityksestä epäiltynä. Aiemmin murhasta epäiltynä pidätetty 25-vuotias mies on vapautettu ilman jatkotoimia. Komisario Mark Wrigley sanoi, että poliisit "selvittävät edelleen, mitä perjantai-iltana tapahtui", mutta että kaksi uutta pidätystä ovat "myönteinen askel tutkinnassa". "15-vuotiaan järjetön murha on ymmärrettävästi järkyttänyt yhteisöä", hän sanoi. Kaksi pidätettyä miestä on edelleen pidätettynä.</w:t>
      </w:r>
    </w:p>
    <w:p>
      <w:r>
        <w:rPr>
          <w:b/>
        </w:rPr>
        <w:t xml:space="preserve">Yhteenveto</w:t>
      </w:r>
    </w:p>
    <w:p>
      <w:r>
        <w:t xml:space="preserve">Kaksi ihmistä on pidätetty sen jälkeen, kun 15-vuotias poika oli puukotettu kuoliaaksi Itä-Lontoossa.</w:t>
      </w:r>
    </w:p>
    <w:p>
      <w:r>
        <w:rPr>
          <w:b/>
          <w:u w:val="single"/>
        </w:rPr>
        <w:t xml:space="preserve">Asiakirjan numero 50174</w:t>
      </w:r>
    </w:p>
    <w:p>
      <w:r>
        <w:t xml:space="preserve">Kelttiläisten kolikkokokoelmien määrä "yliarvioitu".</w:t>
      </w:r>
    </w:p>
    <w:p>
      <w:r>
        <w:t xml:space="preserve">Ryan MorrisonBBC News Jerseyn kulttuuriperinnön vanhempi konservaattori Neil Mahrer on johtanut ryhmää, joka on kahden vuoden ajan poistanut kolikot suuresta röykkiöstä yksi kerrallaan. Hän sanoi odottavansa, että niitä on "muutama tuhat vähemmän". Ryhmä raivaa kolikoita yleisön näkyvillä Grouvillessa sijaitsevan La Hougue Bie -museon erikoislaboratoriossa. Mahrer sanoi: "Laskimme arvion kalleuksien määrän perusteella ja oletimme, että kyse oli vain kolikoista, mutta löysimme paljon enemmän koruja kuin alun perin odotimme." Mahrer sanoi: "Se oli vain kolikoita." Rautakautiset ja roomalaiset kallokivet Richard Miles, joka yhdessä Reg Meadin kanssa löysi kallokiven jerseyläiseltä pellolta vuonna 2012, työskentelee ryhmän kanssa. "[On] uskomatonta nähdä kaikki kolikot ja korut, joita ei ole nähty kahteen tuhanteen vuoteen", hän sanoi. Mahrer sanoi, että he odottavat saavansa kolikoiden erotteluprosessin päätökseen joulukuussa. Sen jälkeen kolikot ja korut arvostetaan, ja Jerseyn osavaltioiden on päätettävä, haluavatko ne ostaa ne. Miles sanoi: "Me, maanomistaja ja kaikki muutkin haluamme, että tämä aarre pysyy Jerseyssä; meidän on vain löydettävä keinot, joilla tämä aarre voidaan pitää koskemattomana ja säilyttää täällä."</w:t>
      </w:r>
    </w:p>
    <w:p>
      <w:r>
        <w:rPr>
          <w:b/>
        </w:rPr>
        <w:t xml:space="preserve">Yhteenveto</w:t>
      </w:r>
    </w:p>
    <w:p>
      <w:r>
        <w:t xml:space="preserve">Maailman suurimmassa kelttiläisessä kolikkokokoelmassa on tuhansia kolikoita vähemmän kuin alun perin ennustettu 70 000, kertoo sen tutkimisesta vastannut mies.</w:t>
      </w:r>
    </w:p>
    <w:p>
      <w:r>
        <w:rPr>
          <w:b/>
          <w:u w:val="single"/>
        </w:rPr>
        <w:t xml:space="preserve">Asiakirjan numero 50175</w:t>
      </w:r>
    </w:p>
    <w:p>
      <w:r>
        <w:t xml:space="preserve">NI:n virkamieskunta laatii luonnoksen HIA-lainsäädännöksi</w:t>
      </w:r>
    </w:p>
    <w:p>
      <w:r>
        <w:t xml:space="preserve">Stephen WalkerBBC News NI:n poliittinen kirjeenvaihtaja David Sterling esitti kommenttinsa Westminsterin NI-asioiden valiokunnassa. Se tulee vuosi sen jälkeen, kun raportti historiallisesta institutionaalisesta väärinkäytöstä (HIA) julkaistiin. Keskiviikkona aloitettiin uudet neuvottelut puolueiden välillä. Sterling kertoi kansanedustajille, että ryhmä työskentelee lakiehdotuksen laatimiseksi, jolla HIA:n suositukset pantaisiin täysimääräisesti täytäntöön. HIA perustettiin tutkimaan väitteitä lasten hyväksikäytöstä lastenkodeissa ja muissa laitoksissa Pohjois-Irlannissa vuosina 1922-1995. Sir Anthony Hartin johtama tutkinta julkaisi tutkimuksensa tulokset tammikuussa 2017. Hartin raportissa suositeltiin korvausten, muistomerkin ja julkisen anteeksipyynnön esittämistä hyväksikäytöstä selvinneille. Nämä ovat viivästyneet hajauttamisen kaatumisen vuoksi. "Huolestuttava syy" Sterling esiintyi keskiviikkona NI-asiainvaliokunnan edessä todistaakseen hajauttamisen puutteesta. North Downin kansanedustaja Lady Hermon kysyi kuulusteluissa korkeimmalta virkamieheltä suunnitelmista Hartin suositusten toteuttamiseksi. David Sterling vastasi: "Tämä on asia, joka aiheuttaa meille enemmän huolta kuin mikään muu, ja otamme osaa uhrien puolesta. "Tällä on todella välitön vaikutus ihmisryhmään, jota on pahoinpidelty hirvittävällä tavalla." Hän lisäsi, että työryhmä työskentelee parhaillaan lakiluonnoksen laatimiseksi, "jolla Hartin suositukset pantaisiin täysimääräisesti täytäntöön". Sterling kertoi kansanedustajille, että lainsäädännön monimutkaisuuden vuoksi hän odottaa lakiluonnoksen valmistuvan kesään mennessä. "Jos toimeenpanovaltaa ei ole, pyydän valtiosihteeriä viemään lainsäädännön parlamentin läpi", hän lisäsi.</w:t>
      </w:r>
    </w:p>
    <w:p>
      <w:r>
        <w:rPr>
          <w:b/>
        </w:rPr>
        <w:t xml:space="preserve">Yhteenveto</w:t>
      </w:r>
    </w:p>
    <w:p>
      <w:r>
        <w:t xml:space="preserve">Pohjois-Irlannin virkamieskunnan johtaja pyytää ulkoministeriä esittämään lainsäädäntöä laitosmuotoisesta hyväksikäytöstä selvinneiden korvausten maksamiseksi, jos toimeenpanovaltaa ei palauteta.</w:t>
      </w:r>
    </w:p>
    <w:p>
      <w:r>
        <w:rPr>
          <w:b/>
          <w:u w:val="single"/>
        </w:rPr>
        <w:t xml:space="preserve">Asiakirjan numero 50176</w:t>
      </w:r>
    </w:p>
    <w:p>
      <w:r>
        <w:t xml:space="preserve">Enid Blytonin perintö Newcastlen Seven Stories -keskukseen</w:t>
      </w:r>
    </w:p>
    <w:p>
      <w:r>
        <w:t xml:space="preserve">Famous Five -kirjailijan nimissä perustettu säätiö lakkautetaan ja sen varat lahjoitetaan Seven Stories -keskukselle. Viime vuonna keskus perusti Enid Blytonin arkiston ostettuaan alkuperäiset konekirjoitukset joistakin hänen tunnetuimmista teoksistaan, kuten Salaiset seitsemän tarinaa -sarjasta. Seven Storiesin toimitusjohtaja Kate Edwards sanoi olevansa "innoissaan". "Todella inspiroivaa", hän sanoi: "Tämä uusi rahasto syventää yhteyttämme Enid Blytoniin ja hänen merkittävään panokseensa lastenkirjallisuudessa. "Rahoilla tuetaan työtämme, jolla pyrimme innostamaan yhä useampia lapsia eri yhteiskuntaluokista nauttimaan lukemisesta ja sen tuomista mahdollisuuksista elämässä." Blyton, joka kirjoitti yli 700 kirjaa ja kuoli vuonna 1968, oli 1900-luvun myydyin englanninkielinen kirjailija. Enid Blyton Trust for Children -järjestön tiedottaja sanoi: "Seven Stories on todella inspiroiva paikka. "Tiedämme, että olemme tehneet oikean päätöksen, ja uskomme, että Enid itse olisi erittäin tyytyväinen kaikkeen, mitä Seven Stories tekee hänen, hänen työnsä ja lasten hyväksi."</w:t>
      </w:r>
    </w:p>
    <w:p>
      <w:r>
        <w:rPr>
          <w:b/>
        </w:rPr>
        <w:t xml:space="preserve">Yhteenveto</w:t>
      </w:r>
    </w:p>
    <w:p>
      <w:r>
        <w:t xml:space="preserve">Newcastlessa sijaitseva kansallinen lastenkirjakeskus saa 750 000 puntaa edesmenneen kirjailija Enid Blytonin ansiosta.</w:t>
      </w:r>
    </w:p>
    <w:p>
      <w:r>
        <w:rPr>
          <w:b/>
          <w:u w:val="single"/>
        </w:rPr>
        <w:t xml:space="preserve">Asiakirjan numero 50177</w:t>
      </w:r>
    </w:p>
    <w:p>
      <w:r>
        <w:t xml:space="preserve">Heights Primary School: Council advised to grant planning permission</w:t>
      </w:r>
    </w:p>
    <w:p>
      <w:r>
        <w:t xml:space="preserve">Opetusministeriö on kehottanut Readingin kaupunginvaltuustoa hyväksymään suunnitelmat The Heights Free School -koulun rakentamiseksi Mapledurhamin pelikentille Cavershamissa. Kampanjoijat lupasivat aiemmin ryhtyä oikeustoimiin koulun rakentamisen estämiseksi. Viranomaisen suunnittelukomitea äänestää suunnitelmista 4. huhtikuuta. Ennen kokousta julkaistussa neuvoston raportissa kerrotaan yksityiskohtaisesti, että "[valtuutettuja kehotetaan] delegoimaan suunnittelu-, kehitys- ja sääntelypalveluiden päällikölle rakennusluvan myöntäminen 30. toukokuuta 2018 mennessä". Education Funding Agency (EFA) määritteli pelikentät koulun tontiksi elokuussa 2015 ja sanoi maksavansa tontista 1,36 miljoonaa puntaa. Suunnitelmissa on peruskoulu 350 oppilaalle, pysäköintialue ja parannuksia pelikentille. Kampanjoijat ovat vaatineet, että maa-alue olisi säilytettävä yhteisön käytössä. Koulurakennuksen ja pysäköintialueen rakentaminen poistaa raportin mukaan nurmipintaisen avoimen alueen, joka on nykyisin merkitty säännöllisesti jalkapallokentäksi. Oppilaita on opetettu Cavershamin väliaikaisissa rakennuksissa syyskuusta 2014 lähtien, kun koulun sijainnista on päätetty.</w:t>
      </w:r>
    </w:p>
    <w:p>
      <w:r>
        <w:rPr>
          <w:b/>
        </w:rPr>
        <w:t xml:space="preserve">Yhteenveto</w:t>
      </w:r>
    </w:p>
    <w:p>
      <w:r>
        <w:t xml:space="preserve">Kiistanalaiset suunnitelmat ilmaiskoulun rakentamisesta pelikentille ovat menossa eteenpäin sen jälkeen, kun hallitus suositteli valtuustolle rakennusluvan myöntämistä.</w:t>
      </w:r>
    </w:p>
    <w:p>
      <w:r>
        <w:rPr>
          <w:b/>
          <w:u w:val="single"/>
        </w:rPr>
        <w:t xml:space="preserve">Asiakirjan numero 50178</w:t>
      </w:r>
    </w:p>
    <w:p>
      <w:r>
        <w:t xml:space="preserve">Lontoon työmatkalaiset joutuvat maksamaan "kalleimmat" hinnat, sanovat kansanedustajat.</w:t>
      </w:r>
    </w:p>
    <w:p>
      <w:r>
        <w:t xml:space="preserve">24 kansanedustajan allekirjoittaman esityksen mukaan Lontoon hinnat ovat "maailman kalleimmat", ja vuodesta 2008 lähtien yhden bussimatkan hinta on noussut 50 prosenttia. Tammikuussa matkustajien hinnat nousivat keskimäärin 4,2 prosenttia metrossa, busseissa ja raitiovaunuissa. Pormestarin toimiston mukaan "jokainen penni" maksuista sijoitetaan parannuksiin. Elthamin kansanedustajan Clive Effordin johtama esitys kuuluu seuraavasti: "Lontoon työmatkalippujen hinnoista on tullut maailman kalleimpia, ja ne rasittavat yhä enemmän lontoolaisten kotitalouksien budjetteja, kun reaalipalkat laskevat ja laskut nousevat." Kansanedustajat toteavat, että vyöhykkeiden yksi-kuusikymppinen matkakortti on nyt 400 puntaa kalliimpi, minkä lisäksi bussimaksut ovat nousseet 56 prosenttia viimeisten viiden vuoden aikana. Kansanedustajat kehottivat myös Lontoon pormestaria käyttämään harkintavaltaansa ja jäädyttämään hinnat RPI:n tasolle vuodeksi 2014, mikä helpottaisi tavallisten lontoolaisten painetta nykyisen elinkustannuskriisin aikana. Pormestari Boris Johnsonin tiedottaja sanoi: "Jokainen lipunmaksuista saatava penni investoidaan lontoolaisten liikenteen parantamiseen, ja tuloksena on yksi maailman suurimmista ja luotettavimmista liikennejärjestelmistä. "Hän (pormestari) tekee päätöksen vuoden 2014 hinnoista myöhemmin tänä vuonna, mutta hän on julkisesti ilmoittanut, että hän aikoo määrätietoisesti hillitä niitä mahdollisimman paljon."</w:t>
      </w:r>
    </w:p>
    <w:p>
      <w:r>
        <w:rPr>
          <w:b/>
        </w:rPr>
        <w:t xml:space="preserve">Yhteenveto</w:t>
      </w:r>
    </w:p>
    <w:p>
      <w:r>
        <w:t xml:space="preserve">Lontoon työväenpuolueen kansanedustajat ovat allekirjoittaneet parlamentin esityksen, jossa vaaditaan, että pääkaupungin kuljetusmaksut jäädytetään inflaation tasolle vuodeksi 2014.</w:t>
      </w:r>
    </w:p>
    <w:p>
      <w:r>
        <w:rPr>
          <w:b/>
          <w:u w:val="single"/>
        </w:rPr>
        <w:t xml:space="preserve">Asiakirjan numero 50179</w:t>
      </w:r>
    </w:p>
    <w:p>
      <w:r>
        <w:t xml:space="preserve">Diabetes Jersey antaa 165 000 puntaa erikoissairaanhoitajan rahoittamiseen</w:t>
      </w:r>
    </w:p>
    <w:p>
      <w:r>
        <w:t xml:space="preserve">Johtavan sairaanhoitajan toimipaikka on Overdalen diabeteskeskuksessa. Hyväntekeväisyysjärjestö on luvannut 165 000 puntaa viran rahoittamiseen kolmen vuoden ajan. Terveys- ja sosiaalipalvelut on lupautunut vastaamaan kustannuksista kolmen vuoden kuluttua. Sopimus allekirjoitetaan keskussairaalassa torstaina. Diabetes Jersey sanoi haluavansa tarjota potilaille parasta mahdollista palvelua. Hyväntekeväisyysjärjestön puheenjohtaja Brian Le Marquand sanoi: "Jokainen, jolla on tämä sairaus, tietää, miten hyödyllistä on tavata erikoissairaanhoitaja, joka voi vastata kysymyksiin ja auttaa ongelmissa."</w:t>
      </w:r>
    </w:p>
    <w:p>
      <w:r>
        <w:rPr>
          <w:b/>
        </w:rPr>
        <w:t xml:space="preserve">Yhteenveto</w:t>
      </w:r>
    </w:p>
    <w:p>
      <w:r>
        <w:t xml:space="preserve">Diabetes Jersey on suostunut rahoittamaan uuden erikoissairaanhoitajan palkkaamista, jotta sairastuneiden hoitoa voidaan parantaa.</w:t>
      </w:r>
    </w:p>
    <w:p>
      <w:r>
        <w:rPr>
          <w:b/>
          <w:u w:val="single"/>
        </w:rPr>
        <w:t xml:space="preserve">Asiakirjan numero 50180</w:t>
      </w:r>
    </w:p>
    <w:p>
      <w:r>
        <w:t xml:space="preserve">Madagaskarin lentokoneen putoaminen: Alana Cutlandin vanhemmat rahankeräyspyrkimyksessä</w:t>
      </w:r>
    </w:p>
    <w:p>
      <w:r>
        <w:t xml:space="preserve">Milton Keynesistä kotoisin oleva 19-vuotias Alana Cutland putosi koneesta 25. heinäkuuta, ja hänen ruumiinsa löydettiin 6. elokuuta. Varat menevät koululle madagaskarilaisessa kylässä, jonka asukkaat auttoivat etsinnöissä. Lisäksi perustetaan stipendi Robinson Collegeen, jossa hän opiskeli. Cutland oli kuollessaan harjoittelussa Afrikan saarella. Poliisi on aiemmin kertonut, että Cutland putosi kuoliaaksi avattuaan lentokoneen oven, mutta syy tähän on edelleen epäselvä. Cutlandin vanhemmat Neil ja Alison keräävät nyt varoja kahteen tarkoitukseen "rakkaan Alanan muistoksi". He sanoivat varainkeruusivulla: "Haluamme auttaa suoraan Anjajavyn ja ympäröivän alueen kyläläisiä. "Tämä on äärimmäisen köyhää aluetta, ja kyläläisten luopuminen maatiloistaan ja 10 päivän ajan Alanan etsimisestä oli poikkeuksellisen anteliasta." He toivovat voivansa maksaa paikallisen koulun uuden luokkahuoneen, jolloin lasten ei tarvitsisi pitää oppitunteja ulkona. Lisäksi "Alanan kotiyliopistoon, Robinson College Cambridgeen, perustetaan stipendirahasto, joka on tarkoitettu erityisesti naisopiskelijoille, ja tiedämme, että Alana olisi hyväksynyt sen täysin", he kirjoittavat varainkeruusivulla. Tähän mennessä on luvattu lähes 15 000 puntaa. Perheen maanantaina sivulla julkaisemassa viestissä Cutland sanoi, että he olivat "yksinkertaisesti häkeltyneitä".</w:t>
      </w:r>
    </w:p>
    <w:p>
      <w:r>
        <w:rPr>
          <w:b/>
        </w:rPr>
        <w:t xml:space="preserve">Yhteenveto</w:t>
      </w:r>
    </w:p>
    <w:p>
      <w:r>
        <w:t xml:space="preserve">Madagaskarilla kevytlentokoneesta pudottuaan kuolleen Cambridgen yliopiston opiskelijan vanhemmat keräävät varoja kyläkoulun auttamiseksi ja perustavat stipendin hänen muistokseen.</w:t>
      </w:r>
    </w:p>
    <w:p>
      <w:r>
        <w:rPr>
          <w:b/>
          <w:u w:val="single"/>
        </w:rPr>
        <w:t xml:space="preserve">Asiakirjan numero 50181</w:t>
      </w:r>
    </w:p>
    <w:p>
      <w:r>
        <w:t xml:space="preserve">Oxfordin yliopistoon suunniteltu ensimmäinen college lähes 30 vuoteen</w:t>
      </w:r>
    </w:p>
    <w:p>
      <w:r>
        <w:t xml:space="preserve">Yliopiston viisivuotisessa strategiasuunnitelmaluonnoksessa suunnitellaan "vähintään yhden uuden korkeakoulun" ja 1 000 korkeakouluhuoneen rakentamista. Oxfordin yliopiston tiedottaja sanoi, että suunnitelmat ovat nyt lausuntokierroksella. "Yliopisto kommentoi asiaa tarkemmin, kun sen suunnitelma on laajasti tarkasteltu ja virallisesti hyväksytty", hän sanoi. Ehdotukset, joita yliopiston hallintoelin on tukenut, on nyt hyväksyttävä yliopiston "parlamenttina" toimivassa kongregaatiossa. Jos ehdotus hyväksytään, jatko-opiskelijoiden määrä kasvaisi 850:llä vuodessa vuoteen 2023 mennessä ja perustutkinto-opiskelijoiden määrä 200:lla vuodessa. Edellinen Oxfordin yliopistoon perustettu college oli Kellogg College vuonna 1990.</w:t>
      </w:r>
    </w:p>
    <w:p>
      <w:r>
        <w:rPr>
          <w:b/>
        </w:rPr>
        <w:t xml:space="preserve">Yhteenveto</w:t>
      </w:r>
    </w:p>
    <w:p>
      <w:r>
        <w:t xml:space="preserve">Oxfordin yliopisto suunnittelee avaavansa ensimmäisen uuden collegen lähes 30 vuoteen.</w:t>
      </w:r>
    </w:p>
    <w:p>
      <w:r>
        <w:rPr>
          <w:b/>
          <w:u w:val="single"/>
        </w:rPr>
        <w:t xml:space="preserve">Asiakirjan numero 50182</w:t>
      </w:r>
    </w:p>
    <w:p>
      <w:r>
        <w:t xml:space="preserve">Viisi kolumbialaissotilasta kuoli ELN-kapinallisten väijytyksessä</w:t>
      </w:r>
    </w:p>
    <w:p>
      <w:r>
        <w:t xml:space="preserve">Tienvarsipommi räjähti, kun sotilassaattue ajoi ohi koillisessa Norte de Santanderin maakunnassa. Hallitus kävi rauhanneuvotteluja ELN-kapinallisten kanssa tammikuuhun asti, jolloin neuvottelut kariutuivat kapinallisten hyökkäysten jälkeen. Aseellinen konflikti on jatkunut vuodesta 1964. Kolumbian presidentti Juan Manuel Santos tuomitsi iskun [espanjaksi]. Twitterissä hän kutsui sitä "pelkurimaiseksi hyökkäykseksi sankareitamme vastaan Norte de Santanderissa" ja sanoi, että hallitus "käy syyllisten kimppuun". Keitä ELN-kapinalliset ovat? Santos sai Nobelin rauhanpalkinnon vuonna 2016 ponnisteluistaan rauhan aikaansaamiseksi Kolumbian suurimman kapinallisryhmän, Kolumbian vallankumouksellisten asevoimien (Farc) kanssa. Hän on puhunut toivovansa saavuttavansa rauhansopimuksen myös ELN:n kanssa ennen kuin hän jättää virkansa myöhemmin tänä vuonna, mutta ELN-kapinallisten tammikuussa tekemien hyökkäysten jälkeen hän kutsui hallituksen neuvottelijat pois rauhanneuvotteluista. Sen jälkeen ELN-kapinalliset ovat hyökänneet useaan otteeseen öljyputkiin ja turvallisuushenkilöstöön sekä turvallisuusjoukkojen operaatioihin ELN:ää vastaan.</w:t>
      </w:r>
    </w:p>
    <w:p>
      <w:r>
        <w:rPr>
          <w:b/>
        </w:rPr>
        <w:t xml:space="preserve">Yhteenveto</w:t>
      </w:r>
    </w:p>
    <w:p>
      <w:r>
        <w:t xml:space="preserve">Viisi kolumbialaista sotilasta on kuollut ja 10 haavoittunut väijytyksessä, josta armeija on syyttänyt Kansallisen vapautusarmeijan (ELN) kapinallisia.</w:t>
      </w:r>
    </w:p>
    <w:p>
      <w:r>
        <w:rPr>
          <w:b/>
          <w:u w:val="single"/>
        </w:rPr>
        <w:t xml:space="preserve">Asiakirjan numero 50183</w:t>
      </w:r>
    </w:p>
    <w:p>
      <w:r>
        <w:t xml:space="preserve">Covid-19: Lancashiren pubit ja kuntosalit lukitusrikkomusten joukossa</w:t>
      </w:r>
    </w:p>
    <w:p>
      <w:r>
        <w:t xml:space="preserve">Mukana on ihmisiä Prestonin ja Blackpoolin pubeissa ja kuntosaleilla. Lancashiren apulaispoliisipäällikkö Terry Woods sanoi, että ihmiset "venyttävät tekosyitä", koska "NHS ja julkiset palvelut ovat rapistumassa". Englannin lukitussääntöjen mukaan kaikkien pitäisi pysyä kotona, paitsi jos on kyse liikunnasta, työstä, ostoksista tai lääkärin tapaamisista. Woods sanoi twiitissään, että viikonloppu oli "valitettavan kiireinen viikonloppu, joka koski räikeitä COVID-rikkomuksia", ja "liian harvat ihmiset pysyivät kotona". Voima sanoi, että tapauksia ovat mm: Maanantaina Englannin ylilääkäri varoitti, että seuraavat viikot ovat NHS:n kannalta "pahimmat" koronaviruspandemian aikana. Professori Chris Whitty kehotti ihmisiä minimoimaan kaikki tarpeettomat kontaktit muiden kanssa, kun Britanniassa on meneillään pandemian "vaarallisin aika".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Poliisin mukaan Lancashiressa on raportoitu viikonlopun aikana "satoja tapauksia", joissa ihmiset eivät ole noudattaneet lukitusrajoituksia.</w:t>
      </w:r>
    </w:p>
    <w:p>
      <w:r>
        <w:rPr>
          <w:b/>
          <w:u w:val="single"/>
        </w:rPr>
        <w:t xml:space="preserve">Asiakirjan numero 50184</w:t>
      </w:r>
    </w:p>
    <w:p>
      <w:r>
        <w:t xml:space="preserve">Redcarin meritulvasuojelutyöt saatiin päätökseen</w:t>
      </w:r>
    </w:p>
    <w:p>
      <w:r>
        <w:t xml:space="preserve">Redcarin uuden muurin, joka ulottuu 2,7 kilometrin matkalle Coathamista The Strayyn, on tarkoitus vähentää myös rannikon eroosiota. Suojukset ovat osa 30 miljoonan punnan suuruista kaupungin elvytysohjelmaa. Esplanadin varrelle on rakennettu myös aaltoenergiaa vähentävät portaat sekä kaareva muuri, joka on suunniteltu kimmottamaan aallot takaisin mereen. Työn ovat toteuttaneet ympäristövirasto ja Redcar and Cleveland Borough Council. Ympäristökeskuksen projektipäällikkö James Mead sanoi: "Redcarin hanke tarjoaa paljon parempaa tulvasuojaa yrityksille ja asukkaille, ja se auttaa myös vähentämään rannikon eroosiota. "Yhteistyössä neuvoston kanssa olemme käyttäneet tilaisuutta hyväksenne ja luoneet täysin uuden rantakadun, johon kuuluu suojia ja vesielementtejä ja joka valmistuu lähikuukausina."</w:t>
      </w:r>
    </w:p>
    <w:p>
      <w:r>
        <w:rPr>
          <w:b/>
        </w:rPr>
        <w:t xml:space="preserve">Yhteenveto</w:t>
      </w:r>
    </w:p>
    <w:p>
      <w:r>
        <w:t xml:space="preserve">Betoninen tulvasuojelumuuri, joka on rakennettu yli 1 000 kodin suojaksi, on valmistunut.</w:t>
      </w:r>
    </w:p>
    <w:p>
      <w:r>
        <w:rPr>
          <w:b/>
          <w:u w:val="single"/>
        </w:rPr>
        <w:t xml:space="preserve">Asiakirjan numero 50185</w:t>
      </w:r>
    </w:p>
    <w:p>
      <w:r>
        <w:t xml:space="preserve">Mies ja nainen löytyivät kuolleina talopalon jälkeen Cotheridgessa</w:t>
      </w:r>
    </w:p>
    <w:p>
      <w:r>
        <w:t xml:space="preserve">Pelastuslaitos kutsuttiin tulipaloon taloon Bromyard Roadilla Cotheridgessa, lähellä Worcesteria, noin kello 20:00 GMT sunnuntaina. West Mercian poliisin mukaan 21-vuotias mies ja 18-vuotias nainen löydettiin kuolleina kiinteistöstä. Herefordin ja Worcesterin palo- ja pelastuspalvelu on nyt aloittanut palon syyn tutkinnan. Ylikomisario Kevin Purcell West Mercian poliisista sanoi: "Alue on edelleen eristetty, ja palotutkinta jatkuu."</w:t>
      </w:r>
    </w:p>
    <w:p>
      <w:r>
        <w:rPr>
          <w:b/>
        </w:rPr>
        <w:t xml:space="preserve">Yhteenveto</w:t>
      </w:r>
    </w:p>
    <w:p>
      <w:r>
        <w:t xml:space="preserve">Mies ja nainen on löydetty kuolleina tulipalon jälkeen, kertoo poliisi.</w:t>
      </w:r>
    </w:p>
    <w:p>
      <w:r>
        <w:rPr>
          <w:b/>
          <w:u w:val="single"/>
        </w:rPr>
        <w:t xml:space="preserve">Asiakirjan numero 50186</w:t>
      </w:r>
    </w:p>
    <w:p>
      <w:r>
        <w:t xml:space="preserve">Snapchat-seksuaalirikollinen jäi kiinni äidin esiintyessä tyttärenä</w:t>
      </w:r>
    </w:p>
    <w:p>
      <w:r>
        <w:t xml:space="preserve">Nottinghamshiren poliisin mukaan äiti näki tyttärensä Snapchatissa alastonkuvan miehestä, otti puhelimen ja esitti tytärtään. Hän tarkisti Jacob Croucherin profiilin sijainnin ja hälytti poliisin. Croucher sai kahdeksan kuukauden tuomion, joka on ehdollinen kahdeksi vuodeksi. Montague Roadilla, Hucknallissa, Nottinghamshiren osavaltiossa asuva 24-vuotias myönsi kaksi syytekohtaa, jotka koskivat lapsen kanssa käytävän seksuaalisen viestinnän yritystä. Hänet tuomittiin keskiviikkona Nottinghamin kruununoikeudessa, ja hänet asetettiin myös seksuaalirikollisten rekisteriin 10 vuodeksi. Poliisin mukaan Northumbriasta kotoisin oleva uhri sai Croucherilta ystäväpyynnön vuonna 2017, mutta hyväksyi sen vuotta myöhemmin. Uhrin äiti näki tyttärensä puhelimessa alastonkuvan Croucherista 7. elokuuta 2018, otti sitten laitteen ja väitti olevansa hän. Poliisien mukaan hän pyysi sitten videoita, joissa teini-ikäinen suorittaa seksuaalisia tekoja, ja valokuvia hänen vartalostaan. Uhrin äiti huomasi myös, että Croucher oli lähettänyt kuvan pankkitilinsä saldosta, joka osoitti, että hänellä oli yli 11 000 puntaa, ja viestin, jossa luki "anna minun hemmotella sinua". Konstaapeli Kieran Gosal sanoi, että tyttö kertoi Croucherille olevansa 14-vuotias, mutta Croucher sanoi, että "tämä ei häirinnyt häntä", vaikka hän oli tuolloin 22-vuotias. "Haluamme kiittää uhria ja hänen perhettään rohkeudesta koko tutkinnan ajan", hän lisäsi. Seuraa BBC East Midlandsia Facebookissa, Twitterissä tai Instagramissa. Lähetä juttuideoita osoitteeseen eastmidsnews@bbc.co.uk.</w:t>
      </w:r>
    </w:p>
    <w:p>
      <w:r>
        <w:rPr>
          <w:b/>
        </w:rPr>
        <w:t xml:space="preserve">Yhteenveto</w:t>
      </w:r>
    </w:p>
    <w:p>
      <w:r>
        <w:t xml:space="preserve">Mies on saanut tuomion sen jälkeen, kun 14-vuotiaan tytön äiti sieppasi verkkokeskustelun, jossa mies oli saanut tyttärensä lähettämään hänelle alastonkuvan, kertoo poliisi.</w:t>
      </w:r>
    </w:p>
    <w:p>
      <w:r>
        <w:rPr>
          <w:b/>
          <w:u w:val="single"/>
        </w:rPr>
        <w:t xml:space="preserve">Asiakirjan numero 50187</w:t>
      </w:r>
    </w:p>
    <w:p>
      <w:r>
        <w:t xml:space="preserve">Avustus voi auttaa ratkaisemaan Woodchesterin kartanon mysteerin.</w:t>
      </w:r>
    </w:p>
    <w:p>
      <w:r>
        <w:t xml:space="preserve">Mitään selitystä ei ole koskaan annettu sille, miksi Woodchesterin kartano, joka sijaitsee lähellä Stroudia Gloucestershiren osavaltiossa, jätettiin keskeneräiseksi. Heritage Lottery Fund -rahaston varoilla parannetaan yleisön mahdollisuuksia tutustua aineistoon, kuten piirustuksiin. Woodchester Mansion Trustin puheenjohtaja Stephen Davis sanoi, että jotkut tiedot voisivat auttaa ratkaisemaan mysteerin. "Tämä raha auttaa paljastamaan kiehtovan arkiston, joka on pitkään ollut yleisön ulottumattomissa", hän sanoi. "Vuodesta 2002 lähtien olemme keränneet ja luetteloineet materiaalia, joka valaisee Woodchester Mansionin hylkäämisen mysteeriä 1870-luvun puolivälissä. Se auttaa yhdistämään rakennuttajan William Leighin, hänen nuoren ihmelapsensa arkkitehdin Benjamin Bucknallin ja Woodchester Parkissa 1940-luvulle asti asuneen Leighin perheen tarinan." "Se on myös tärkeä osa Woodchester Parkin historiaa."</w:t>
      </w:r>
    </w:p>
    <w:p>
      <w:r>
        <w:rPr>
          <w:b/>
        </w:rPr>
        <w:t xml:space="preserve">Yhteenveto</w:t>
      </w:r>
    </w:p>
    <w:p>
      <w:r>
        <w:t xml:space="preserve">Lähes 50 000 puntaa lottorahaa on myönnetty historiallisen kartanon arkistojen avaamiseen, sillä se hylättiin salaperäisesti rakennusvaiheessa vuonna 1873.</w:t>
      </w:r>
    </w:p>
    <w:p>
      <w:r>
        <w:rPr>
          <w:b/>
          <w:u w:val="single"/>
        </w:rPr>
        <w:t xml:space="preserve">Asiakirjan numero 50188</w:t>
      </w:r>
    </w:p>
    <w:p>
      <w:r>
        <w:t xml:space="preserve">Coronavirus: Jerseyn Nightingale-sairaala avataan</w:t>
      </w:r>
    </w:p>
    <w:p>
      <w:r>
        <w:t xml:space="preserve">Jersey General Hospitalin uusi siipi on suunniteltu tarjoamaan lisäkapasiteettia koronaviruspotilaiden hoitoon. Siihen mahtuu jopa 180 tehohoitoa tarvitsevaa potilasta, mutta sitä ei käytetä invasiiviseen ventilaatioon, hallitus vahvisti. 14,4 miljoonan punnan hanke valmistui neljän viikon työn jälkeen Millbrook Fieldillä. Yhdistyneessä kuningaskunnassa on rakennettu kahdeksan samanlaista Nightingale-sairaalaa, mutta ensimmäinen niistä poistettiin hiljattain käytöstä Lontoossa oltuaan toiminnassa alle kuukauden. Jerseyn hallitus ilmoitti hiljattain, että noin 3 300 ihmistä on todennäköisesti saanut koronavirustartunnan, kun saaren asukkaiden "tilastollisesti merkittävästä" otoksesta oli tehty vasta-ainetesti. Tähän mennessä saarella on todettu 25 kuolemantapausta, 294 vahvistettua tapausta ja 226 toipumista yhteensä 3 623 testistä.</w:t>
      </w:r>
    </w:p>
    <w:p>
      <w:r>
        <w:rPr>
          <w:b/>
        </w:rPr>
        <w:t xml:space="preserve">Yhteenveto</w:t>
      </w:r>
    </w:p>
    <w:p>
      <w:r>
        <w:t xml:space="preserve">Wessexin jaarli, prinssi Edward, on avannut Jerseyn Nightingale-sairaalan virtuaalisessa seremoniassa videoyhteyden välityksellä.</w:t>
      </w:r>
    </w:p>
    <w:p>
      <w:r>
        <w:rPr>
          <w:b/>
          <w:u w:val="single"/>
        </w:rPr>
        <w:t xml:space="preserve">Asiakirjan numero 50189</w:t>
      </w:r>
    </w:p>
    <w:p>
      <w:r>
        <w:t xml:space="preserve">BrewDog-olutta sisältävä perävaunu, jonka arvo on 150 000 puntaa, varastettiin koronaviruksen aiheuttaman kysynnän keskellä.</w:t>
      </w:r>
    </w:p>
    <w:p>
      <w:r>
        <w:t xml:space="preserve">Ellonissa sijaitsevan yhtiön panimon tarvikkeet varastettiin tiistaina Moto Lymmin palvelupisteestä Cheshiressä. Verkkokysyntä on kasvanut, kun koronavirusrajoitukset vaikuttavat ostotottumuksiin. Cheshire Constabulary vetosi tietojen saamiseksi. BrewDogin toinen perustaja James Watt oli twiitannut uutisen varkaudesta. Yritys kertoi myöhemmin, että varastetun tavaran arvo oli noin 150 000 puntaa. Kyseessä oli tavallinen laivastonsininen verhottu perävaunu, jolla ei ollut merkkiä. "Arvostamme kaikkia vihjeitä", BrewDog sanoi lausunnossaan: "BrewDogin tilaus oli tarkoitettu verkkokauppamme jakelukeskukseen suuren kysynnän vuoksi. "Se oli täysi kuorma-autokuormallinen, jossa oli 26 lavaa BrewDog-olutta. "Teemme yhteistyötä Cheshiren poliisin kanssa, mutta olisimme kiitollisia kaikista johtolangoista." Cheshiren poliisin mukaan poliisit saivat tiistaina noin kello 07.45 ilmoituksen, jonka mukaan perävaunu oli varastettu huoltoasemalta lähellä Cliff Lanea Lymmissä. Virkailijat pyysivät, että kaikki, joilla on tietoja varkaudesta, ottaisivat yhteyttä Cheshire Constabularyyn.</w:t>
      </w:r>
    </w:p>
    <w:p>
      <w:r>
        <w:rPr>
          <w:b/>
        </w:rPr>
        <w:t xml:space="preserve">Yhteenveto</w:t>
      </w:r>
    </w:p>
    <w:p>
      <w:r>
        <w:t xml:space="preserve">Aberdeenshireen sijoittautuneen BrewDogin 150 000 punnan arvoinen olutta sisältävä perävaunulasti varastettiin, kun se oli matkalla vastaamaan kasvaneeseen kysyntään online-jakelukeskuksessa.</w:t>
      </w:r>
    </w:p>
    <w:p>
      <w:r>
        <w:rPr>
          <w:b/>
          <w:u w:val="single"/>
        </w:rPr>
        <w:t xml:space="preserve">Asiakirjan numero 50190</w:t>
      </w:r>
    </w:p>
    <w:p>
      <w:r>
        <w:t xml:space="preserve">Itä-Yorkshiren veteraanikylälle annetaan vihreää valoa.</w:t>
      </w:r>
    </w:p>
    <w:p>
      <w:r>
        <w:t xml:space="preserve">Hull4Heroes-hyväntekeväisyysjärjestö johtaa Cottinghamin kehitystä, ja se on ensimmäinen laatuaan Yhdistyneessä kuningaskunnassa. Suunnitelmat oli aiemmin keskeytetty ekologisista vaikutuksista aiheutuvien huolien vuoksi. Paul Matson hyväntekeväisyysjärjestöstä sanoi: "Jokapäiväiset ihmiset jättävät armeijan ja kamppailevat." Rakennukseen tulee 48 asuntoa, jotka tarjoavat asuntoja 120 entiselle sotilashenkilöstölle ja heidän perheilleen. Hyväntekeväisyysjärjestö sanoi, että tekemällä yhteistyötä muiden ammattilaisten ja kumppaneiden kanssa se auttaisi veteraaneja sopeutumaan siviilielämään. Veteraanit saavat apua käytännön asioissa, kuten taloudellisessa tuessa, ihmissuhteissa ja yhteistyökumppaneiden opastamisessa. Matson sanoi: "He eivät ole enää yksin, ja meidän kauttamme he voivat oppia, miten heistä tulee siviilejä ja miten he voivat jatkaa elämäänsä parhaalla mahdollisella tavalla." Seuraa BBC Yorkshirea Facebookissa, Twitterissä ja Instagramissa. Lähetä juttuideasi osoitteeseen yorkslincs.news@bbc.co.uk Aiheeseen liittyvät Internet-linkit Veteraanikylä - Hull 4 Heroes Veteraanikylähanke Hull4Heroes</w:t>
      </w:r>
    </w:p>
    <w:p>
      <w:r>
        <w:rPr>
          <w:b/>
        </w:rPr>
        <w:t xml:space="preserve">Yhteenveto</w:t>
      </w:r>
    </w:p>
    <w:p>
      <w:r>
        <w:t xml:space="preserve">Suunnitelmat veteraanikylän rakentamiseksi entisille sotilaille on hyväksytty neljä vuotta sen jälkeen, kun niitä ehdotettiin ensimmäisen kerran.</w:t>
      </w:r>
    </w:p>
    <w:p>
      <w:r>
        <w:rPr>
          <w:b/>
          <w:u w:val="single"/>
        </w:rPr>
        <w:t xml:space="preserve">Asiakirjan numero 50191</w:t>
      </w:r>
    </w:p>
    <w:p>
      <w:r>
        <w:t xml:space="preserve">Kuningattaren 90-vuotissyntymäpäivänä järjestetään 60 katujuhlaa</w:t>
      </w:r>
    </w:p>
    <w:p>
      <w:r>
        <w:t xml:space="preserve">Josh HensonBBC News Yli puolet hakemuksista - 30 kappaletta - tehtiin Cardiffissa, ja osa niistä koskee muita tapahtumia, jotka eivät liity tapahtumaan. Kahdeksan paikallisviranomaista ei saanut yhtään hakemusta asukkailta. Vuonna 2011 esitettiin 200 pyyntöä teiden sulkemisesta, jotta paikalliset voisivat juhlia prinssi Williamin ja Kate Middletonin avioliittoa. Vaikka kuningattaren syntymäpäivä oli 21. huhtikuuta, jotkut tapahtumat juhlistavat merkkipäivää virallisesti tässä kuussa. Vaikka ihmiset voivat edelleen hakea lupaa juhlien järjestämiseen kadullaan useimmilla alueilla, Walesin neuvostot ovat tähän mennessä saaneet 59 hakemusta. Ceredigionin, Denbighshiren, Swansean, Blaenau Gwentin, Newportin, Bridgendin ja Merthyr Tydfilin neuvostot eivät kuitenkaan ole saaneet yhtään. Caerphillyssä ja Carmarthenshiressä on vastaanotettu vain yksi hakemus, ja Cardiffin ulkopuolella eniten hakemuksia on vastaanotettu neljä Vale of Glamorganissa, Wrexhamissa, Rhondda Cynon Taffissa ja Powysissa. Flintshire oli ainoa paikallisviranomainen, joka ei vastannut BBC:n tietopyyntöön.</w:t>
      </w:r>
    </w:p>
    <w:p>
      <w:r>
        <w:rPr>
          <w:b/>
        </w:rPr>
        <w:t xml:space="preserve">Yhteenveto</w:t>
      </w:r>
    </w:p>
    <w:p>
      <w:r>
        <w:t xml:space="preserve">Walesissa järjestetään noin 60 katujuhlaa, kun ihmiset juhlivat kuningattaren 90-vuotissyntymäpäivää viikonloppuna 10. kesäkuuta.</w:t>
      </w:r>
    </w:p>
    <w:p>
      <w:r>
        <w:rPr>
          <w:b/>
          <w:u w:val="single"/>
        </w:rPr>
        <w:t xml:space="preserve">Asiakirjan numero 50192</w:t>
      </w:r>
    </w:p>
    <w:p>
      <w:r>
        <w:t xml:space="preserve">Euroalueen teollisuus "kasvaa jälleen</w:t>
      </w:r>
    </w:p>
    <w:p>
      <w:r>
        <w:t xml:space="preserve">Markitin euroalueen ostopäällikköindeksi (PMI), joka mittaa yritysten tuotantoa, oli heinäkuussa 50,4. Luku yli 50 merkitsee laajentumista. Heinäkuun luku nousi kesäkuun 48,7:stä, ja se on 18 kuukauden huippulukema. Euroalue on ollut taantumassa vuoden 2011 lopusta lähtien. "Paras PMI-lukema puoleentoista vuoteen antaa rohkaisevia viitteitä siitä, että euroalue voi vihdoinkin päästä taantumasta kolmannella vuosineljänneksellä, sanoi Markitin pääekonomisti Chris Williamson. Hän sanoi, että talouden elpyminen johtuu teollisuuden laajapohjaisesta noususta ja merkkejä palvelualan vakautumisesta. Hän kuitenkin varoitti, että työllisyys vähenee edelleen, vaikkakin hitaammin kuin aiemmin tänä vuonna. Kasvuennuste Markitin tutkimuksen mukaan valmistajat raportoivat suurimmasta kuukausittaisesta tuotannon kasvusta sitten kesäkuun 2011, ja alan tuotanto kasvoi ensimmäistä kertaa sitten helmikuun 2012. Palvelusektorin toiminta laski, mutta lasku oli pienin 18 kuukauteen, ja Markitin mukaan tiedot osoittivat merkkejä vakiintumisesta aikaisemman "merkittävän laskun" jälkeen. PMI-mittari perustuu tuhansille yrityksille eri puolilla euroaluetta tehtyihin kyselyihin, ja sitä pidetään luotettavana talouskasvun indikaattorina. Williamson sanoi, että viimeisimmät tiedot viittaavat alustavasti siihen, että euroalueen kasvu olisi 0,1 prosenttia tämän vuoden kolmannella neljänneksellä. Euroopan keskuspankin viimeisimpien ennusteiden mukaan euroalueen talous supistuu 0,6 prosenttia koko vuonna 2013, mutta elpyy ja kasvaa 1,1 prosenttia vuonna 2014. Tiedot paljastivat euroalueen jäsenten välisen kuilun jatkuvan. Saksan talous sujui edelleen hyvin, ja sen teollisuus- ja palvelualat kasvoivat jyrkästi ja työpaikkoja syntyi runsaasti. Etelä-Euroopan maissa tuotanto kuitenkin laski, mutta vain marginaalisesti.</w:t>
      </w:r>
    </w:p>
    <w:p>
      <w:r>
        <w:rPr>
          <w:b/>
        </w:rPr>
        <w:t xml:space="preserve">Yhteenveto</w:t>
      </w:r>
    </w:p>
    <w:p>
      <w:r>
        <w:t xml:space="preserve">Euroalueen yksityisen sektorin teollisuus palasi heinäkuussa kasvuun tarkkaan seuratun tutkimuksen mukaan, mikä lisää toiveita siitä, että yhtenäisvaluutta-alue pääsee pian taantumasta.</w:t>
      </w:r>
    </w:p>
    <w:p>
      <w:r>
        <w:rPr>
          <w:b/>
          <w:u w:val="single"/>
        </w:rPr>
        <w:t xml:space="preserve">Asiakirjan numero 50193</w:t>
      </w:r>
    </w:p>
    <w:p>
      <w:r>
        <w:t xml:space="preserve">Insinöörit arvioivat Colwyn Bayn Victorian laiturin romahtaneen laiturin vaurioita.</w:t>
      </w:r>
    </w:p>
    <w:p>
      <w:r>
        <w:t xml:space="preserve">Osa Colwyn Bayn Victoria Pierin alapäästä romahti mereen keskiviikkona. Conwyn valtuusto sanoi, että se on ollut "varsin selvillä laiturin huonontuneesta tilasta". Laituri on ollut jo jonkin aikaa aidattu sen kunnon vuoksi, ja yleisöä on kehotettu pysymään poissa alueelta. Ennen ja jälkeen -liukumäki Napauta kuvaa nähdäksesi ennen ja jälkeen -kuvat Rakennuksen kunnostamiseksi perustettu Colwyn Victoria Trust -kampanja sanoi, että se oli varoittanut romahdusvaarasta jo useiden vuosien ajan. Ryhmän Facebook-sivulla julkaistussa lausunnossa sanottiin: "Mikä päivä laituriparalla onkaan ollut. Niin surullista nähdä sen rikkoutuneen. "Puolet laiturin päässä olevasta kannesta, jonka tiesimme olevan laho, on pudonnut mereen mukanaan kaide. "Positiivista on, että tolpat seisovat yhä tukevasti niin pitkälle kuin näemme."</w:t>
      </w:r>
    </w:p>
    <w:p>
      <w:r>
        <w:rPr>
          <w:b/>
        </w:rPr>
        <w:t xml:space="preserve">Yhteenveto</w:t>
      </w:r>
    </w:p>
    <w:p>
      <w:r>
        <w:t xml:space="preserve">Insinöörit ovat alkaneet arvioida Conwyn maakunnassa osittain romahtaneen laiturin vaurioita.</w:t>
      </w:r>
    </w:p>
    <w:p>
      <w:r>
        <w:rPr>
          <w:b/>
          <w:u w:val="single"/>
        </w:rPr>
        <w:t xml:space="preserve">Asiakirjan numero 50194</w:t>
      </w:r>
    </w:p>
    <w:p>
      <w:r>
        <w:t xml:space="preserve">Etelä-Afrikan poliisi jahtaa raiskaajaa, jolla on purtu penis</w:t>
      </w:r>
    </w:p>
    <w:p>
      <w:r>
        <w:t xml:space="preserve">Naisen kimppuun käytiin seksuaalisesti sen jälkeen, kun hän oli ottanut kyydin kahdelta mieheltä Mpumalangan maakunnassa, kun hän yritti päästä klinikalle viisivuotiaan lapsensa kanssa. Sen sijaan hänet ajettiin pusikkoon ja raiskattiin puukolla uhaten, kertoo poliisi. He toivovat nyt, että hänen vammojensa ansiosta mies saadaan oikeuden eteen. "Vetoamme kaikkiin terveydenhuollon laitoksiin, että jos he löytävät miehen, jolla on loukkaantunut sukupuolielin, heidän on mahdollisimman pian otettava yhteyttä konstaapeli Solly Mabuzaan", Mpumalangan poliisi sanoi lausunnossaan. Lausunnon mukaan miehet ajoivat valkoisella Toyota Tazzilla lähellä White Riverin kaupunkia. He uhkailivat aluksi kolmella kuulla raskaana olevaa naista aseella uhaten ja varoittivat häntä huutamasta. Kun nainen puri hyökkääjää, tämä pakeni, eikä häntä "tällä hetkellä löydy", lausunnossa selitetään. Raiskaukset ja seksuaalirikokset ovat edelleen suuri ongelma Etelä-Afrikassa. Africa Checkin mukaan vuosina 2016/17 raportoitiin keskimäärin yli 109 raiskausta päivässä - yhteensä 39 828 tapausta. Määrä oli kuitenkin laskenut hieman edellisvuodesta, jolloin raiskauksia kirjattiin 41 503.</w:t>
      </w:r>
    </w:p>
    <w:p>
      <w:r>
        <w:rPr>
          <w:b/>
        </w:rPr>
        <w:t xml:space="preserve">Yhteenveto</w:t>
      </w:r>
    </w:p>
    <w:p>
      <w:r>
        <w:t xml:space="preserve">Eteläafrikkalaiset sairaalat ovat hälytysvalmiudessa miehen takia, jolla on loukkaantunut penis, kun raskaana oleva nainen onnistui puremaan raiskaajansa sukupuolielimiä, kun tämä pahoinpiteli häntä lapsensa nähden.</w:t>
      </w:r>
    </w:p>
    <w:p>
      <w:r>
        <w:rPr>
          <w:b/>
          <w:u w:val="single"/>
        </w:rPr>
        <w:t xml:space="preserve">Asiakirjan numero 50195</w:t>
      </w:r>
    </w:p>
    <w:p>
      <w:r>
        <w:t xml:space="preserve">Celebgate-hakkerointi: Collins tuomittiin alastonkuvien varkaudesta</w:t>
      </w:r>
    </w:p>
    <w:p>
      <w:r>
        <w:t xml:space="preserve">Ryan Collins, 36, tunnusti syyllisyytensä syytteisiin toukokuussa. Hän oli varastanut yli 600 henkilön käyttäjätunnukset ja salasanat. Collins huijasi uhrejaan - muun muassa näyttelijöitä Jennifer Lawrence, Kate Upton, Scarlett Johansson ja Kirsten Dunst - lähettämällä sähköposteja, jotka näyttivät olevan Googlen tai Applen lähettämiä. Collinsia syytettiin kuvien käyttämisestä vuosien 2012 ja 2014 välisenä aikana "celebgate" -nimellä tunnetussa tapauksessa. Häntä ei kuitenkaan syytetty niiden julkaisemisesta. Syyttäjien lausunnossa sanottiin: "Tutkijat eivät ole löytäneet todisteita, jotka yhdistäisivät Collinsin varsinaisiin vuotoihin tai siihen, että Collins olisi jakanut tai ladannut saamiaan tietoja." Collins pääsi käsiksi ainakin 50 iCloud-tiliin ja 72 Gmail-tiliin. Tuomioistuinasiakirjojen mukaan hän oli käyttänyt väärennettyjä sähköpostiosoitteita, jotka oli suunniteltu näyttämään palveluntarjoajien, kuten email.protection318@icloud.com, noreply_helpdesk0118@outlook.com ja secure.helpdesk0119@gmail.com, turvatileiltä. Collinsia vastaan nostettiin alun perin syyte Los Angelesissa, mutta hänet tuomittiin kotiosavaltiossaan Pennsylvaniassa.</w:t>
      </w:r>
    </w:p>
    <w:p>
      <w:r>
        <w:rPr>
          <w:b/>
        </w:rPr>
        <w:t xml:space="preserve">Yhteenveto</w:t>
      </w:r>
    </w:p>
    <w:p>
      <w:r>
        <w:t xml:space="preserve">Pennsylvanialainen tuomioistuin on tuominnut miehen 18 kuukauden vankeuteen, koska hän oli hakkeroinut julkkisten tilejä ja varastanut alastonkuvia ja -videoita.</w:t>
      </w:r>
    </w:p>
    <w:p>
      <w:r>
        <w:rPr>
          <w:b/>
          <w:u w:val="single"/>
        </w:rPr>
        <w:t xml:space="preserve">Asiakirjan numero 50196</w:t>
      </w:r>
    </w:p>
    <w:p>
      <w:r>
        <w:t xml:space="preserve">Naisia syytetään oikeudessa Keldgate-hoitokodin hyväksikäytöstä</w:t>
      </w:r>
    </w:p>
    <w:p>
      <w:r>
        <w:t xml:space="preserve">Freda Jobsonin, 84, perhe piilotti kamerat hänen huoneeseensa Keldgate Manorissa Beverleyssä, kun hänen hoidostaan oltiin huolissaan. Sophie Hinchsliff, 24, Tracy Priestley, 41, ja Danielle Snowden, 23, saapuivat Beverleyn käräjäoikeuteen syytettyinä laiminlyönnistä. Heidän on määrä saapua Hull Crown Courtiin 30. marraskuuta. Wharton Avenuella Beverleyssä asuvalle Hinchsliffille, Burden Closessa Beverleyssä asuvalle Priestleylle ja 40th Avenuella Hullissa asuvalle Danielle Snowdenille myönnettiin ehdottomia takuita. Jobson on isoäiti ja hänellä on Alzheimerin tauti. Aiheeseen liittyvät Internet-linkit HM Courts and Tribunals Service (HM Courts and Tribunals Service)</w:t>
      </w:r>
    </w:p>
    <w:p>
      <w:r>
        <w:rPr>
          <w:b/>
        </w:rPr>
        <w:t xml:space="preserve">Yhteenveto</w:t>
      </w:r>
    </w:p>
    <w:p>
      <w:r>
        <w:t xml:space="preserve">Kolme naista on saapunut oikeuteen syytettynä iäkkään naisen pahoinpitelystä Itä-Yorkshiren hoitokodissa.</w:t>
      </w:r>
    </w:p>
    <w:p>
      <w:r>
        <w:rPr>
          <w:b/>
          <w:u w:val="single"/>
        </w:rPr>
        <w:t xml:space="preserve">Asiakirjan numero 50197</w:t>
      </w:r>
    </w:p>
    <w:p>
      <w:r>
        <w:t xml:space="preserve">Jerseyn tullitarkastukset vievät huomion pois huumeista.</w:t>
      </w:r>
    </w:p>
    <w:p>
      <w:r>
        <w:t xml:space="preserve">Viime vuonna Jerseyn satamissa takavarikoitujen tavaroiden määrä kaksinkertaistui. Suuri osa tästä johtui siitä, että yhä useammat ihmiset rikkoivat verovapaita savukkeita koskevia päästöoikeuksiaan. Jerseyn tulli- ja maahanmuuttoviraston päällikkö Michael Robinson sanoi, että tämä häiritsee virkamiehiä tekemästä vakavampaa työtä. Hän sanoi: "Jos teemme tällaista työtä rajoilla, se vie meidät pois ensisijaisesta tehtävästämme, joka on kiellettyjen tavaroiden, kuten valvottujen huumausaineiden, etsiminen." Hänen mukaansa matkustajat eivät aina ole tietoisia verovapaiden tuotteiden rajoituksista, varsinkaan kun tarjolla on erikoistarjouksia. Tulli- ja maahanmuuttovirasto kertoi takavarikoineensa viime vuonna 210 000 savuketta Jerseylle saapuvilta ihmisiltä. Sen mukaan määrä kasvoi 54 prosenttia vuoteen 2010 verrattuna, ja veronkierron arvo oli 36 000 puntaa.</w:t>
      </w:r>
    </w:p>
    <w:p>
      <w:r>
        <w:rPr>
          <w:b/>
        </w:rPr>
        <w:t xml:space="preserve">Yhteenveto</w:t>
      </w:r>
    </w:p>
    <w:p>
      <w:r>
        <w:t xml:space="preserve">Tullivirkailijat käyttävät aikaa verovapaiden sääntöjen valvontaan, vaikka heidän pitäisi estää huumeiden pääsy Jerseyhin, sanoi yksikön johtaja.</w:t>
      </w:r>
    </w:p>
    <w:p>
      <w:r>
        <w:rPr>
          <w:b/>
          <w:u w:val="single"/>
        </w:rPr>
        <w:t xml:space="preserve">Asiakirjan numero 50198</w:t>
      </w:r>
    </w:p>
    <w:p>
      <w:r>
        <w:t xml:space="preserve">Hautamerkkivarkaudet aiheuttavat vahinkoa Sunderlandin hautausmaalla</w:t>
      </w:r>
    </w:p>
    <w:p>
      <w:r>
        <w:t xml:space="preserve">Tapaus sattui Grangetownissa sijaitsevalla hautausmaalla keskiviikkoiltana. Viktoriaanisella aikakaudella hautapaikkojen tunnistamiseksi asennetuista merkinnöistä yli 50 prosenttia on upotettu pinnan alle, joten varkaiden oli kaivettava syvälle saadakseen merkinnät esiin. Sunderlandin kaupunginvaltuutettu James Blackburn sanoi, että kyseessä oli "halveksittava teko". "Vetoan kaikkiin, jotka näkivät hautausmaalla keskiviikkoiltana jotain epäilyttävää, ottamaan yhteyttä poliisiin", Blackburn sanoi. "Kehotan myös kaikkia paikallisia romumetallikauppiaita, joita joku yrittää myydä näitä muistomerkkejä, ilmoittamaan asiasta pikaisesti. "Tämä on todella halpamainen teko, ja on uskomatonta, miten joku voi alentua niin alas, että varastaa hautausmaalta." Merkit ovat noin 65 senttimetriä (25 tuumaa) korkeita ja 40 senttimetriä (16 tuumaa) leveitä, ja kukin painaa noin 14 kiloa. Northumbrian poliisin mukaan kyseessä oli yksi metallivarkauksien sarjasta eri puolilla aluetta. Naapuritarkastaja John Connolly sanoi: "Teemme yhteistyötä romumetallitarhojen kanssa koko alueella ja pyydämme kauppiaita olemaan erityisen valppaita. Jos joku tuo hautamerkkejä pihalleen, kehotamme heitä ottamaan yhteyttä poliisiin."</w:t>
      </w:r>
    </w:p>
    <w:p>
      <w:r>
        <w:rPr>
          <w:b/>
        </w:rPr>
        <w:t xml:space="preserve">Yhteenveto</w:t>
      </w:r>
    </w:p>
    <w:p>
      <w:r>
        <w:t xml:space="preserve">Varkaat ovat varastaneet 24 valurautaista viktoriaanista hautamerkkiä sunderlandilaiselta hautausmaalta ja aiheuttaneet "huomattavaa vahinkoa".</w:t>
      </w:r>
    </w:p>
    <w:p>
      <w:r>
        <w:rPr>
          <w:b/>
          <w:u w:val="single"/>
        </w:rPr>
        <w:t xml:space="preserve">Asiakirjan numero 50199</w:t>
      </w:r>
    </w:p>
    <w:p>
      <w:r>
        <w:t xml:space="preserve">Raitiovaunutyöt sulkevat tärkeän Nottinghamin tien</w:t>
      </w:r>
    </w:p>
    <w:p>
      <w:r>
        <w:t xml:space="preserve">Nottingham Express Transit (NET) ilmoitti, että bussit ja autot ohjataan Cliftonissa sijaitsevan Southchurch Driven sulkemisen vuoksi. Myös Swansdowne Driven ja Green Lanen välinen osuus suljetaan, mutta bussit pysyvät aikataulussa, se lisäsi. Työhön kuuluu putkien ja kaapeleiden siirtämistä, raitiovaunukiskojen asentamista ja pysäkkien rakentamista. NET sanoi, että kauppiaiden huolenaiheista huolimatta pääsy kauppoihin, yrityksiin ja koteihin säilyy. Cliftonin tori on avoinna tavalliseen tapaan, ja Green Lanen vanhan liikenneympyrän paikalle perustetaan tilapäinen pysäköintialue ostoksille. 570 miljoonan punnan raitiovaunuhankkeeseen kuuluu kahden uuden linjan rakentaminen, jotka palvelevat Wilfordia, Cliftonia, Beestonia ja Chilwelliä.</w:t>
      </w:r>
    </w:p>
    <w:p>
      <w:r>
        <w:rPr>
          <w:b/>
        </w:rPr>
        <w:t xml:space="preserve">Yhteenveto</w:t>
      </w:r>
    </w:p>
    <w:p>
      <w:r>
        <w:t xml:space="preserve">Nottinghamin läpi kulkeva pääväylä suljetaan myöhemmin kahdeksaksi kuukaudeksi, kun kaupungin raitiovaunuverkostoa laajennetaan.</w:t>
      </w:r>
    </w:p>
    <w:p>
      <w:r>
        <w:rPr>
          <w:b/>
          <w:u w:val="single"/>
        </w:rPr>
        <w:t xml:space="preserve">Asiakirjan numero 50200</w:t>
      </w:r>
    </w:p>
    <w:p>
      <w:r>
        <w:t xml:space="preserve">Solo navigointi tarjouksen pyöräilijä 'karhun maassa'</w:t>
      </w:r>
    </w:p>
    <w:p>
      <w:r>
        <w:t xml:space="preserve">Jenny Graham yrittää pyöräillä 28 968 kilometriä (18 000 mailia) 15 maan halki ilman tukea. Hän on saapunut Yukoniin ylitettyään jo muun muassa Venäjän, Mongolian ja Australian. Eräs kauppias kertoi Grahamille, että hän tarvitsisi aseen suojellakseen itseään "nälkäisiltä karhuilta". 38-vuotias Invernessistä kotoisin oleva nainen sanoi: "Menin viimeiseen kauppaan, jonka näkisin sataan kilometriin, ja nainen jutteli minulle kaikenlaista: 'No, sinulla on ase, eikö sinulla olekin?'". "Sanoin: 'Ei, minulla ei ole asetta'. "Ja hän sanoi: 'Mitä? Oletko hullu, kun menet sinne ilman asetta? Tiedäthän, että nyt on karhukausi? "Onko karhuilla kausi? Hän sanoi, että ne tulevat joelle, joka on tällä hetkellä tulvillaan, eivätkä ole poissa syömässä marjoja. Ne ovat niin nälkäisiä juuri nyt, hän sanoi." Graham sanoi, ettei hänellä ole halua kantaa asetta. Hän on kuitenkin varustautunut varusteilla karhujen karkottamiseksi, joihin kuuluu kolme kelloa, pilli, vilkkuvalot pyöränsä etu- ja takapuolella sekä karhusuihke. Toinen kanadalainen, jonka hän tapasi matkan varrella, vertasi hänen ulkonäköään joulukuuseen. Pyöräilijän tavoitteena on päästä enintään 110 päivässä Berliiniin Saksaan, josta hän aloitti matkansa. Grahamin "äänipostikortteja" voi kuunnella BBC Radio Skotlannissa.</w:t>
      </w:r>
    </w:p>
    <w:p>
      <w:r>
        <w:rPr>
          <w:b/>
        </w:rPr>
        <w:t xml:space="preserve">Yhteenveto</w:t>
      </w:r>
    </w:p>
    <w:p>
      <w:r>
        <w:t xml:space="preserve">Skotlantilainen nainen, joka pyrkii tekemään uuden maailmanennätyksen yksin maailmanympärysmatkalla, on kertonut eksymisestään "karhujen alueelle" Kanadassa.</w:t>
      </w:r>
    </w:p>
    <w:p>
      <w:r>
        <w:rPr>
          <w:b/>
          <w:u w:val="single"/>
        </w:rPr>
        <w:t xml:space="preserve">Asiakirjan numero 50201</w:t>
      </w:r>
    </w:p>
    <w:p>
      <w:r>
        <w:t xml:space="preserve">Jättimäinen halkeama Beachy Headissa herättää hälytyksen.</w:t>
      </w:r>
    </w:p>
    <w:p>
      <w:r>
        <w:t xml:space="preserve">Yli 20 metriä pitkä ja paikoin 30 senttimetriä leveä rako sijaitsee Shooters Bottomissa, lintuharrastajien suosimalla alueella. Se on seurausta maanantaina tapahtuneesta "merkittävästä putoamisesta" Seaford Headissa, joka sijaitsee muutaman kilometrin päässä uudesta aukosta länteen. Eastbourne Borough Councilin mukaan urakoitsijat ovat pystyttäneet väliaikaisen aidan pitääkseen ihmiset poissa. Aiemmat kallion putoamiset eivät kuitenkaan ole onnistuneet pelottamaan nähtävyyksiä, ja niitä on kuvattu aivan reunalla, minkä vuoksi rannikkovartijat ja neuvoston virkamiehet ovat antaneet varoituksia. Maanantaina rannikkovartiosto varoitti, että Seaford Headissa tapahtuneen "merkittävän" putoamisen jälkeen on mahdollista, että viimeaikaisten rankkasateiden jälkeen putoamisia tapahtuu lisää. Valtuuston edustaja sanoi, että Shooters Bottomissa oleva halkeama kulki samansuuntaisesti kallion reunan kanssa ja oli vain noin 60 senttimetrin päässä siitä. Hän sanoi: "Tällaista rannikon eroosiota on odotettavissa ajoittain. Jyrkänne painuu keskimäärin 50-1 metriä vuodessa."</w:t>
      </w:r>
    </w:p>
    <w:p>
      <w:r>
        <w:rPr>
          <w:b/>
        </w:rPr>
        <w:t xml:space="preserve">Yhteenveto</w:t>
      </w:r>
    </w:p>
    <w:p>
      <w:r>
        <w:t xml:space="preserve">Toinen osa Beachy Headin jyrkänteistä on suljettu sen jälkeen, kun lähelle reunaa ilmestyi jättimäinen halkeama.</w:t>
      </w:r>
    </w:p>
    <w:p>
      <w:r>
        <w:rPr>
          <w:b/>
          <w:u w:val="single"/>
        </w:rPr>
        <w:t xml:space="preserve">Asiakirjan numero 50202</w:t>
      </w:r>
    </w:p>
    <w:p>
      <w:r>
        <w:t xml:space="preserve">Guernseyn sairaala puhdistaa vesijärjestelmän legionellasta</w:t>
      </w:r>
    </w:p>
    <w:p>
      <w:r>
        <w:t xml:space="preserve">Ed Freestone osastolta sanoi: "Se on periaatteessa poistettu järjestelmästä, ja se on todella hyvä tulos. Olemme ratkaisseet ongelman." Lämpökäsittelyä käytettiin sen jälkeen, kun kemikaalit eivät olleet ratkaisseet ongelmaa. Bakteeripitoisuuksia havaittiin tammikuussa uusien rutiinitarkastusten käyttöönoton jälkeen. "Olemme löytäneet hanoja, joista emme tienneet, että niitä oli", hän sanoi. Bakteerien lähdettä ei ole tunnistettu. Freestone huomautti kuitenkin, että sairaalan rakennusvaiheet ovat olleet monessa vaiheessa 80 vuoden aikana, minkä vuoksi vesi on seisonut joissakin tarpeettomiksi jääneissä putkistoissa. Freestone sanoi, että kaikki sairaalan putkistot huuhdellaan nyt säännöllisin väliajoin.</w:t>
      </w:r>
    </w:p>
    <w:p>
      <w:r>
        <w:rPr>
          <w:b/>
        </w:rPr>
        <w:t xml:space="preserve">Yhteenveto</w:t>
      </w:r>
    </w:p>
    <w:p>
      <w:r>
        <w:t xml:space="preserve">Legionellabakteerit on saatu hävitettyä Guernseyn Princess Elizabeth -sairaalan vesijärjestelmästä, kertoo terveysvirasto.</w:t>
      </w:r>
    </w:p>
    <w:p>
      <w:r>
        <w:rPr>
          <w:b/>
          <w:u w:val="single"/>
        </w:rPr>
        <w:t xml:space="preserve">Asiakirjan numero 50203</w:t>
      </w:r>
    </w:p>
    <w:p>
      <w:r>
        <w:t xml:space="preserve">Lontoon tulipalo: Grenfell Towerin roskien pelko sulkee metrolinjat</w:t>
      </w:r>
    </w:p>
    <w:p>
      <w:r>
        <w:t xml:space="preserve">Hammersmith and City Line -linjan liikennöinti on keskeytetty Edgware Roadin ja Hammersmithin välillä, koska pelätään, että raiteille voi pudota roskia. Myös Circle Line on suljettu osittain tulipalon ja osittain suunniteltujen teknisten töiden vuoksi. Transport for London (TfL) sanoi, että siirto on tehty "Lontoon palokunnan pyynnöstä". Tulipalo syttyi 24-kerroksisessa kerrostalossa, jossa oli 120 yhden ja kahden makuuhuoneen asuntoa, varhain keskiviikkoaamuna. Poliisi olettaa, että 58 ihmistä on kuollut, mutta on varoittanut, että luku voi kasvaa. Ladbroke Groven asemalla oli kyltti, jonka mukaan "Towerin turvallisuuden vuoksi" linjat oli osittain keskeytetty. Lontoon palokunta vahvisti, että se oli pyytänyt ratojen väliaikaista sulkemista, koska "lyhytaikainen riski siitä, että raiteille putoaa roskia", oli olemassa. Tiedottajan mukaan ryhmät työskentelivät roskien poistamiseksi, jotta linjat voitaisiin avata uudelleen mahdollisimman pian.</w:t>
      </w:r>
    </w:p>
    <w:p>
      <w:r>
        <w:rPr>
          <w:b/>
        </w:rPr>
        <w:t xml:space="preserve">Yhteenveto</w:t>
      </w:r>
    </w:p>
    <w:p>
      <w:r>
        <w:t xml:space="preserve">Kaksi Lontoon metrolinjaa pysyi sunnuntaina osittain keskeytettynä Grenfell Toweriin liittyvien turvallisuusongelmien vuoksi.</w:t>
      </w:r>
    </w:p>
    <w:p>
      <w:r>
        <w:rPr>
          <w:b/>
          <w:u w:val="single"/>
        </w:rPr>
        <w:t xml:space="preserve">Asiakirjan numero 50204</w:t>
      </w:r>
    </w:p>
    <w:p>
      <w:r>
        <w:t xml:space="preserve">Kokaiinin salakuljetusta koskevassa tutkimuksessa syytteet miehiä vastaan</w:t>
      </w:r>
    </w:p>
    <w:p>
      <w:r>
        <w:t xml:space="preserve">Jack Fallon, 31, Bramley Close, Olveston, Bristol, ja Arron Collins, 34, Newland Walk, Withywood, Bristol, pidätettiin perjantaina. He saapuivat lauantaina Worlen tuomareiden kuultaviksi, ja heidät määrättiin vangittaviksi 23. marraskuuta Bristolin kruununoikeuteen. Syytteet liittyvät viiden kilon kokaiinin takavarikointiin tammikuussa London Gateway Parcel Hubissa. Fallonia syytetään salaliitosta A-luokan huumausaineiden maahantuonnissa ja siitä, että hän ei noudattanut määräystä antaa poliiseille pääsy hänen puhelimeensa. Collinsia syytetään salaliitosta A-luokan huumeiden maahantuonnissa ja äärimmäisen pornografisen kuvan hallussapidosta.</w:t>
      </w:r>
    </w:p>
    <w:p>
      <w:r>
        <w:rPr>
          <w:b/>
        </w:rPr>
        <w:t xml:space="preserve">Yhteenveto</w:t>
      </w:r>
    </w:p>
    <w:p>
      <w:r>
        <w:t xml:space="preserve">Kahta miestä on syytetty salaliitosta A-luokan huumeiden maahantuonnissa sen jälkeen, kun 400 000 punnan arvosta kokaiinia takavarikoitiin.</w:t>
      </w:r>
    </w:p>
    <w:p>
      <w:r>
        <w:rPr>
          <w:b/>
          <w:u w:val="single"/>
        </w:rPr>
        <w:t xml:space="preserve">Asiakirjan numero 50205</w:t>
      </w:r>
    </w:p>
    <w:p>
      <w:r>
        <w:t xml:space="preserve">Sir Tom palaa Glasgow'hun Bandstandin konserttiin</w:t>
      </w:r>
    </w:p>
    <w:p>
      <w:r>
        <w:t xml:space="preserve">Walesilainen laulaja esiintyy Kelvingrove Bandstandilla kaupungin West Endissä lauantaina 5. elokuuta. Summer Nights at the Bandstandissa esiintyvät myös Brian Wilson, Texas, Pixies ja Hipsway, ja liput myytiin loppuun muutamassa tunnissa. Tom Jonesin liput tulevat myyntiin perjantaina kello 9.00 alkaen. Sir Tom sanoi: "Sir Tom Jonesin keikat ovat olleet erittäin suosittuja: Se on todella ainutlaatuinen paikka, ja Glasgow'n yleisö on yksi maailman parhaista." Tom Tom sanoi: "On todella ilo päästä takaisin lavalle upeassa Summer Nights at the Bandstand -tapahtumassa." Mark Mackie, Regular Musicin johtaja, sanoi: "Olemme iloisia voidessamme ilmoittaa, että legenda Sir Tom Jones palaa Bandstandiin. "Sir Tom on yksi suurimmista esiintyjistä, joita maailma on koskaan nähnyt, ja nyt meillä on jälleen mahdollisuus nähdä hänet "läheltä" tässä historiallisessa amfiteatterissa Kelvinjoen rannalla"." Muita esiintyjiä ovat muun muassa KT Tunstall, Ladysmith Black Mambazo, Seasick Steve, Arab Strap sekä Nick Lowe, Paul Carrack ja Andy Fairweather Lowe.</w:t>
      </w:r>
    </w:p>
    <w:p>
      <w:r>
        <w:rPr>
          <w:b/>
        </w:rPr>
        <w:t xml:space="preserve">Yhteenveto</w:t>
      </w:r>
    </w:p>
    <w:p>
      <w:r>
        <w:t xml:space="preserve">Sir Tom Jones esiintyy Glasgow'ssa järjestettävässä ulkoilmakonsertissa jo toisena vuonna peräkkäin, on ilmoitettu.</w:t>
      </w:r>
    </w:p>
    <w:p>
      <w:r>
        <w:rPr>
          <w:b/>
          <w:u w:val="single"/>
        </w:rPr>
        <w:t xml:space="preserve">Asiakirjan numero 50206</w:t>
      </w:r>
    </w:p>
    <w:p>
      <w:r>
        <w:t xml:space="preserve">Brixton Hillin "yliajon" uhri kuoli onnettomuudessa</w:t>
      </w:r>
    </w:p>
    <w:p>
      <w:r>
        <w:t xml:space="preserve">Parikymppinen uhri jäi Brixton Hillillä aamuyön tunteina "kovaa vauhtia" ajaneen auton alle, kertoi Met. Rikostutkijat etsivät tummansinisen VW:n - mahdollisesti Golfin - kuljettajaa sen jälkeen, kun onnettomuus tapahtui noin kello 00.30 GMT New Park Roadin risteyksessä. Ensihoitajat yrittivät elvyttää naista, mutta hänet julistettiin kuolleeksi onnettomuuspaikalla. "Nopeasti ajaneen ajoneuvon kuljettaja ei pysähtynyt onnettomuuspaikalle, ja sen jäljittämiseksi tehdään parhaillaan tutkimuksia", kertoi Met. Poliisi lisäsi, että auton konepelti saattoi olla vaurioitunut. Todistajia on pyydetty esittämään silminnäkijävetoomus.</w:t>
      </w:r>
    </w:p>
    <w:p>
      <w:r>
        <w:rPr>
          <w:b/>
        </w:rPr>
        <w:t xml:space="preserve">Yhteenveto</w:t>
      </w:r>
    </w:p>
    <w:p>
      <w:r>
        <w:t xml:space="preserve">Nainen on kuollut epäillyssä yliajo-onnettomuudessa Etelä-Lontoossa.</w:t>
      </w:r>
    </w:p>
    <w:p>
      <w:r>
        <w:rPr>
          <w:b/>
          <w:u w:val="single"/>
        </w:rPr>
        <w:t xml:space="preserve">Asiakirjan numero 50207</w:t>
      </w:r>
    </w:p>
    <w:p>
      <w:r>
        <w:t xml:space="preserve">Ranskan poliisi löysi kahdeksan kuollutta vastasyntynyttä vauvaa</w:t>
      </w:r>
    </w:p>
    <w:p>
      <w:r>
        <w:t xml:space="preserve">Poliisi jatkoi etsintöjä koirien avulla Villers-au-Tertressa, lähellä Lilleä Pohjois-Ranskassa, kertoivat viranomaiset. Kahden pidätetyn sanotaan olevan lasten vanhempia. Heitä epäillään ruumiin kätkemisestä ja rikoksesta ilmoittamatta jättämisestä. AFP:n siteeraamat oikeuslääketieteelliset ryhmät Asukkaat kertoivat, että kylässä sijaitsevan talon uudet omistajat olivat soittaneet poliisille löydettyään pikkulasten jäännökset kotinsa puutarhasta. Asukkaat lisäsivät, että tutkimukset johtivat kylän toiseen taloon, josta löydettiin useampien vauvojen ruumiit. Toisten raporttien mukaan jäännökset löydettiin kuitenkin saman talon talosta ja puutarhasta. Ruumiiden kerrotaan olleen kääritty muovipusseihin. Syyttäjien on määrä pitää löydöstä tiedotustilaisuus torstaina. BBC:n Christian Fraser Pariisista kertoo, että Ranskassa on viime vuosina ollut useita tapauksia, joissa vanhemmat ovat surmanneet vastasyntyneitä vauvojaan. Maaliskuussa eräs äiti tunnusti tappaneensa kuusi vastasyntynyttä lastaan ja piilottaneensa ne talonsa kellariin Luoteis-Ranskassa.</w:t>
      </w:r>
    </w:p>
    <w:p>
      <w:r>
        <w:rPr>
          <w:b/>
        </w:rPr>
        <w:t xml:space="preserve">Yhteenveto</w:t>
      </w:r>
    </w:p>
    <w:p>
      <w:r>
        <w:t xml:space="preserve">Ranskan poliisi on pidättänyt pariskunnan löydettyään kahdeksan vastasyntyneen vauvan ruumiit kylästä, kertoivat viranomaiset.</w:t>
      </w:r>
    </w:p>
    <w:p>
      <w:r>
        <w:rPr>
          <w:b/>
          <w:u w:val="single"/>
        </w:rPr>
        <w:t xml:space="preserve">Asiakirjan numero 50208</w:t>
      </w:r>
    </w:p>
    <w:p>
      <w:r>
        <w:t xml:space="preserve">Bromsgroven kuolemaa tutkitaan murhana</w:t>
      </w:r>
    </w:p>
    <w:p>
      <w:r>
        <w:t xml:space="preserve">West Mercian poliisi sai maanantaina klo 22.00 BST ilmoituksen vakavasti loukkaantuneesta henkilöstä Humphrey Avenuen osoitteessa Bromsgrovessa. Kolmikymppinen mies todettiin kuolleeksi paikan päällä. Komisario Lee Holehouse sanoi, että kuolemantapauksen uskotaan olevan yksittäinen tapaus, mutta poliisit lisäävät läsnäoloaan alueella. Seuraa BBC West Midlandsia Facebookissa ja Twitterissä ja tilaa paikalliset uutispäivitykset suoraan puhelimeesi.</w:t>
      </w:r>
    </w:p>
    <w:p>
      <w:r>
        <w:rPr>
          <w:b/>
        </w:rPr>
        <w:t xml:space="preserve">Yhteenveto</w:t>
      </w:r>
    </w:p>
    <w:p>
      <w:r>
        <w:t xml:space="preserve">Worcestershiressä on aloitettu murhatutkinta miehen kuolemasta.</w:t>
      </w:r>
    </w:p>
    <w:p>
      <w:r>
        <w:rPr>
          <w:b/>
          <w:u w:val="single"/>
        </w:rPr>
        <w:t xml:space="preserve">Asiakirjan numero 50209</w:t>
      </w:r>
    </w:p>
    <w:p>
      <w:r>
        <w:t xml:space="preserve">Norwichin katedraalin hautajaisseremonia Edith Cavellille</w:t>
      </w:r>
    </w:p>
    <w:p>
      <w:r>
        <w:t xml:space="preserve">Cavell palveli sairaalassa Belgiassa ja hoiti liittoutuneiden, saksalaisten ja itävaltalaisten sotilaita. Saksalainen teloituskomppania teloitti hänet 12. lokakuuta 1915 autettuaan liittoutuneiden vankeja pakenemaan Hollantiin. Katedraaliin oli kokoontunut satoja ihmisiä, myös Belgian ja Saksan arvovaltaisia henkilöitä. Norwichin piispa Graham James johti jumalanpalvelusta, ja siihen osallistui myös asevoimien ja sairaanhoitojärjestöjen jäseniä. Eversti Frank Hartwig, joka edustaa Saksan joukkoja Yhdistyneessä kuningaskunnassa, sanoi: "Kauheita asioita tapahtui, eikä niin saa tapahtua enää koskaan. "Meille on tärkeää, että muistamme ja seuraamme sairaanhoitaja Cavellin esimerkkiä." Amerikan Punaisen Ristin sairaanhoitaja Terri Arthur matkusti satavuotisjuhlaan Massachusettsista. Hän sanoi, että Edith Cavell oli "unohdettu kaikkialla". Hän lisäsi: "Vasta nyt 100-vuotisjuhlavuonna alamme nähdä, että ihmiset antavat hänelle sen tunnustuksen, joka hänen olisi pitänyt saada koko ajan". Katedraalissa järjestettiin myös Remember Edith -konsertti, jossa kuultiin erityisesti sävellettyä musiikkia ja draamaa. Konsertti esitetään BBC Radio 4:llä sunnuntaina klo 08.10 BST. Sunnuntaina eri puolilla Norfolkia, myös hänen kotikylässään Swardestonissa, Norwichin lähellä, muistetaan sairaanhoitaja Cavellia. BBC Look East -ohjelman erikoislähetys maanantaina - Edith Cavellin kuoleman 100-vuotispäivänä - lähetetään suorana lähetyksenä Brysselistä.</w:t>
      </w:r>
    </w:p>
    <w:p>
      <w:r>
        <w:rPr>
          <w:b/>
        </w:rPr>
        <w:t xml:space="preserve">Yhteenveto</w:t>
      </w:r>
    </w:p>
    <w:p>
      <w:r>
        <w:t xml:space="preserve">Norwichin katedraalissa on pidetty hautajaisseremonia ensimmäisen maailmansodan aikana kuolleen sairaanhoitajan Edith Cavellin kuoleman 100-vuotispäivänä.</w:t>
      </w:r>
    </w:p>
    <w:p>
      <w:r>
        <w:rPr>
          <w:b/>
          <w:u w:val="single"/>
        </w:rPr>
        <w:t xml:space="preserve">Asiakirjan numero 50210</w:t>
      </w:r>
    </w:p>
    <w:p>
      <w:r>
        <w:t xml:space="preserve">Nantyffyllonissa oleva vajoama ei todennäköisesti liity kaivostoimintaan.</w:t>
      </w:r>
    </w:p>
    <w:p>
      <w:r>
        <w:t xml:space="preserve">Hätäpalvelut kutsuttiin Coronation Terraceen, Nantyffylloniin, Bridgendin piirikuntaan, torstaina noin klo 07:50 GMT. Hiiliviranomainen on nyt tehnyt alustavan arvion romahduksesta. Lausunnossa todetaan, että tutkimukset "osoittivat, että romahdus ei todennäköisesti liity hiilikaivostoimintaan". Sortuman jälkeen palokunnan tiedottaja sanoi, että yksi mies arvioitiin, mutta hän ei loukkaantunut. Coal Authorityn mukaan kuopan mitat olivat kolme metriä kertaa 3,2 metriä (9 jalkaa kertaa 10,4 jalkaa) ja syvyys neljä metriä (13 jalkaa). Sen verkkosivuilla julkaistussa lausunnossa lisättiin: "Sortuma ulottuu asuinrakennuksen reunaan ja ulottuu hieman tien alle. "Ensimmäiset tutkimuksemme paikan päällä ja työpöytätutkimukset ovat osoittaneet, että romahdus ei todennäköisesti liity hiilikaivostoimintaan. "Jatkamme kuitenkin tiivistä yhteistyötä neuvoston kanssa, kun se tekee lisää fyysisiä tutkimuksia. "Jos näissä tutkimuksissa käy ilmi, että syynä oli historiallinen hiilikaivostyö, jota ei ole kirjattu, ryhdymme tarvittaessa korjaustöihin."</w:t>
      </w:r>
    </w:p>
    <w:p>
      <w:r>
        <w:rPr>
          <w:b/>
        </w:rPr>
        <w:t xml:space="preserve">Yhteenveto</w:t>
      </w:r>
    </w:p>
    <w:p>
      <w:r>
        <w:t xml:space="preserve">Raportin mukaan on epätodennäköistä, että hiilikaivostoiminta olisi aiheuttanut jalkakäytävän sortumisen, jolloin asuinkadulle paljastui neljän metrin syvyinen kuoppa.</w:t>
      </w:r>
    </w:p>
    <w:p>
      <w:r>
        <w:rPr>
          <w:b/>
          <w:u w:val="single"/>
        </w:rPr>
        <w:t xml:space="preserve">Asiakirjan numero 50211</w:t>
      </w:r>
    </w:p>
    <w:p>
      <w:r>
        <w:t xml:space="preserve">Colerainen talossa ammuttiin laukauksia</w:t>
      </w:r>
    </w:p>
    <w:p>
      <w:r>
        <w:t xml:space="preserve">Se tapahtui keskiviikkona noin kello 20:00 GMT Dundoonan Parkin alueella kaupungissa. Poliisi on käynnistänyt tutkinnan ja vetoaa kaikkiin, joilla on tietoja, jotta he ilmoittautuisivat ja puhuisivat poliiseille. "Onneksi kukaan ei ole loukkaantunut tämän holtittoman teon seurauksena", Pohjois-Irlannin poliisilaitoksen tiedottaja sanoi. Sunnuntai-iltana Colerainen Laburnum Placella sijaitsevan talon ikkunasta ammuttiin laukaus. Kiinteistössä tuolloin olleet kaksi naista ja mies eivät loukkaantuneet. Poliisi ei ole kertonut, liittyvätkö tapaukset toisiinsa.</w:t>
      </w:r>
    </w:p>
    <w:p>
      <w:r>
        <w:rPr>
          <w:b/>
        </w:rPr>
        <w:t xml:space="preserve">Yhteenveto</w:t>
      </w:r>
    </w:p>
    <w:p>
      <w:r>
        <w:t xml:space="preserve">Colerainen talossa Londonderryn kreivikunnassa on ammuttu.</w:t>
      </w:r>
    </w:p>
    <w:p>
      <w:r>
        <w:rPr>
          <w:b/>
          <w:u w:val="single"/>
        </w:rPr>
        <w:t xml:space="preserve">Asiakirjan numero 50212</w:t>
      </w:r>
    </w:p>
    <w:p>
      <w:r>
        <w:t xml:space="preserve">Bicester Villagen puisto- ja kyydityspaikka saa vihreää valoa</w:t>
      </w:r>
    </w:p>
    <w:p>
      <w:r>
        <w:t xml:space="preserve">Bicester Village -ostoskeskuksen omistajat rahoittavat 3 miljoonan punnan arvoisen, lähes 600 paikkaa käsittävän pysäköintitalon, joka rakennetaan A41-tien varrella sijaitsevan kompleksin läheisyyteen. Se palvelee sekä pysäköintialuetta että Bicesteriin suuntaavia autoilijoita, ja säännölliset bussit kulkevat myös Oxfordin keskustaan. Tavoitteena on saada pysäköintilaitos käyttöön ennen joulua. Bicesterin kauppiaat ovat suhtautuneet myönteisesti suunnitelmaan, joka heidän mukaansa auttaa vähentämään ruuhkia, jotka ovat olleet ongelma ruuhka-aikoina. Bicesterin kauppias Rob Douglas sanoi aiemmin, että se olisi "hyvä asia, kunhan se palvelee sekä kaupunkia että Bicester Villagea". Pysäköinti- ja kyyditysjärjestelmä on osa 11 miljoonan punnan suunnitelmia alueen ruuhkien torjumiseksi. Suunnitelmiin kuuluu uusia liittymiä, liikenneympyrä ja lisäkaistoja.</w:t>
      </w:r>
    </w:p>
    <w:p>
      <w:r>
        <w:rPr>
          <w:b/>
        </w:rPr>
        <w:t xml:space="preserve">Yhteenveto</w:t>
      </w:r>
    </w:p>
    <w:p>
      <w:r>
        <w:t xml:space="preserve">Ehdotukset Oxfordshiren ensimmäiseksi pysäköinti- ja kuljetuspaikaksi Oxfordin kaupungin ulkopuolella on hyväksytty.</w:t>
      </w:r>
    </w:p>
    <w:p>
      <w:r>
        <w:rPr>
          <w:b/>
          <w:u w:val="single"/>
        </w:rPr>
        <w:t xml:space="preserve">Asiakirjan numero 50213</w:t>
      </w:r>
    </w:p>
    <w:p>
      <w:r>
        <w:t xml:space="preserve">Standard Life ilmoittaa rakenteellisista muutoksista</w:t>
      </w:r>
    </w:p>
    <w:p>
      <w:r>
        <w:t xml:space="preserve">Sen Yhdistyneen kuningaskunnan markkinointijohtaja Bruce Kelsall jättää Edinburghin yrityksen sen jälkeen, kun muut johtajat olivat vaihtuneet aiemmin tänä vuonna. Standard Life on perustanut kolme uutta osastoa, joista yksi yhdistää Yhdistyneen kuningaskunnan markkinat ja Euroopan palvelut. Rakenneuudistuksen tavoitteena on myös yhdistää yrityksen toimet Aasiassa ja kehittyvillä markkinoilla. Standard Lifella on Intiassa suuri yhteisyritys, joka myy säästötuotteita. Muita syitä uudistukseen ovat yrityksille asetettu vaatimus tarjota työeläkejärjestelmiä sekä rahoitusneuvonnan radikaali uudistus, jonka mukaan neuvonantajat eivät saa ottaa palkkioita. Standard Lifen edustaja sanoi: "Tämänpäiväisten muutosten ansiosta voimme hyödyntää edelleen sitä merkittävää edistystä, jota olemme saavuttaneet Standard Lifen toiminnallisen ja taloudellisen suorituskyvyn muuttamisessa."</w:t>
      </w:r>
    </w:p>
    <w:p>
      <w:r>
        <w:rPr>
          <w:b/>
        </w:rPr>
        <w:t xml:space="preserve">Yhteenveto</w:t>
      </w:r>
    </w:p>
    <w:p>
      <w:r>
        <w:t xml:space="preserve">Eläke- ja säästöyhtiö Standard Life on ilmoittanut merkittävistä muutoksista organisaatiossaan.</w:t>
      </w:r>
    </w:p>
    <w:p>
      <w:r>
        <w:rPr>
          <w:b/>
          <w:u w:val="single"/>
        </w:rPr>
        <w:t xml:space="preserve">Asiakirjan numero 50214</w:t>
      </w:r>
    </w:p>
    <w:p>
      <w:r>
        <w:t xml:space="preserve">Hollantilaislaulaja Caro Emeraldin albumi listan kärjessä</w:t>
      </w:r>
    </w:p>
    <w:p>
      <w:r>
        <w:t xml:space="preserve">Emeraldin edellinen albumi Deleted Scenes From The Cutting Room on myös listalla sijalla 40. Näyttelijä ja koomikko Hugh Laurie ylsi kolmanneksi toisella blues-albumillaan Didn't It Rain. Singlelistalla elektroninen duo Daft Punk on edelleen ykkösenä. Chris Malinchak nousi suoraan kakkoseksi So Good To Me -kappaleellaan, ja sen jälkeen Passengerin Let Her Go nousi yhden sijan ylöspäin kolmoseksi. Uutuus Armin Van Buuren featuring T Guthrie's This Is What It Feels Like oli kuudennella sijalla, kun taas eteläkorealainen popsensaatio Psy putosi Gentlemanillaan 24:nneksi 18:sta. Bastillen Pompeii nousi kaksi sijaa sijalta 15 sijalle 13. Amerikkalaisrokkari Goo Goo Dollsin single Iris putosi 25 sijaa sijalta 12 sijalle 37. Emeraldille menestys ei ole vierasta. Syyskuussa 2010 hollantilainen esiintyjä oli 30 viikkoa kotimaansa albumilistan ykkössijalla - ja rikkoi näin Michael Jacksonin Thrillerin 28 vuotta sitten tekemän ennätyksen. Nykyisen albumilistan loppupäässä Michael Bublen entinen ykkönen To Be Loved nousi neljänneksi, ja uusina tulokkaina Lady Antebellumin Golden nousi seitsemänneksi, Noah &amp; The Whalen Heart Of Nowhere 13:nneksi ja Savagesin Silence Yourself 19:nneksi.</w:t>
      </w:r>
    </w:p>
    <w:p>
      <w:r>
        <w:rPr>
          <w:b/>
        </w:rPr>
        <w:t xml:space="preserve">Yhteenveto</w:t>
      </w:r>
    </w:p>
    <w:p>
      <w:r>
        <w:t xml:space="preserve">Jazz- ja poplaulaja Caro Emeraldin toinen albumi The Shocking Miss Emerald on noussut listojen kärkeen ja syrjäyttänyt itälontoolaisen rumpu- ja bassobändin Rudimentalin sijalle kaksi.</w:t>
      </w:r>
    </w:p>
    <w:p>
      <w:r>
        <w:rPr>
          <w:b/>
          <w:u w:val="single"/>
        </w:rPr>
        <w:t xml:space="preserve">Asiakirjan numero 50215</w:t>
      </w:r>
    </w:p>
    <w:p>
      <w:r>
        <w:t xml:space="preserve">Uusi Mansaaren hevosraitiovaunuvarikko maksaa "vähintään" 1,5 miljoonaa puntaa.</w:t>
      </w:r>
    </w:p>
    <w:p>
      <w:r>
        <w:t xml:space="preserve">Manxin hallitus totesi, että vuonna 1902 rakennetun Strathallanin rakennustyömaalla tehtävät työt "varmistavat, että [hevosraitiovaunupalvelu] jatkuu tulevaisuudessakin". Hanke, jonka tavoitteena on jäljitellä tarkasti alkuperäistä rakennusta, maksaa vähintään 1,5 miljoonaa puntaa, lisäsi tiedottaja. Hevosraitiovaunut ovat olleet käytössä yli 140 vuotta. Vuonna 2016 palvelu siirrettiin valtiolle sen jälkeen, kun Douglas Borough Council ilmoitti yli 260 000 punnan vuotuisista tappioista. Tuolloin neuvosto sanoi, että matkailunähtävyys ei ollut "enää taloudellisesti elinkelpoinen" ja "taakka veronmaksajille". Hiljattain ilmoitetun Douglasin rantakadun uudistuksen yhteydessä paljastettiin uudenlainen hevosraitiovaunupalvelu. Hallitus aikoo säilyttää raiteet keskellä tietä Strathallanin päätepysäkiltä Broadwayn risteykseen. Sieltä se siirtyy yhdelle raiteelle, joka kulkee meriterminaaliin. Jos uusi raitiovaunurakennus hyväksytään, se sisältää raitiovaunujen huoltotilat ja nykyaikaiset henkilökunnan tilat. Töiden odotetaan alkavan kesällä.</w:t>
      </w:r>
    </w:p>
    <w:p>
      <w:r>
        <w:rPr>
          <w:b/>
        </w:rPr>
        <w:t xml:space="preserve">Yhteenveto</w:t>
      </w:r>
    </w:p>
    <w:p>
      <w:r>
        <w:t xml:space="preserve">Suunnittelulupaa haetaan Mansaaren pääkaupungissa Douglas Promenadella sijaitsevan hevosraitiovaunuvarikon purkamiseen ja uudelleenrakentamiseen.</w:t>
      </w:r>
    </w:p>
    <w:p>
      <w:r>
        <w:rPr>
          <w:b/>
          <w:u w:val="single"/>
        </w:rPr>
        <w:t xml:space="preserve">Asiakirjan numero 50216</w:t>
      </w:r>
    </w:p>
    <w:p>
      <w:r>
        <w:t xml:space="preserve">Derby Countyn jalkapallofanin pahoinpitelyvideo "viharikos</w:t>
      </w:r>
    </w:p>
    <w:p>
      <w:r>
        <w:t xml:space="preserve">Kuvamateriaali alkaa, kun tuntematon kuvaaja kertoo pojalle, ettei hänen pitäisi käyttää joukkueen paitaa kilpailevassa kaupungissa Nottinghamissa. Sitten hänet pakotetaan toistamaan vastustajan fanien käyttämä loukkaava lempinimi. Nottingham Forest sanoi, että video "kuvottaa" sitä ja "tuomitsee tämän käytöksen ehdottomasti". Kuvamateriaali on ilmeisesti kuvattu pojan poistuessa kaupasta Nottinghamin keskustassa. Nottinghamshiren poliisi sanoi tekevänsä yhteistyötä Nottingham Forestin kanssa materiaalin tutkimiseksi. "Käsittelemme tapausta viharikoksena. Vetoamme kaikkiin, jotka tietävät videon tekijän, ottamaan yhteyttä meihin. "Vetoamme myös suoraan videon tekemisestä vastuussa olevaan henkilöön, jotta hän ottaisi meihin yhteyttä ja voisi selittää tekonsa", poliisin tiedottaja sanoi. Derby County isännöi myöhemmin Championshipissä kilpailija Forestia Pride Parkilla. Nottingham Forest kertoi ottaneensa yhteyttä Ramsiin "varmistaakseen, että kuvamateriaalissa esiintyvä nuori uhri tunnistetaan", ja hänelle järjestetään järjestelyjä, jotta hän voi osallistua City Groundin vastaiskuotteluun helmikuussa "molempien seurojen vieraana". Forestin mukaan Facebookissa laajalti jaetusta videosta vastuussa olevia henkilöitä vastaan ryhdytään "kurinpitotoimiin". Seuraa BBC East Midlandsia Facebookissa, Twitterissä tai Instagramissa. Lähetä juttuideoita osoitteeseen eastmidsnews@bbc.co.uk.</w:t>
      </w:r>
    </w:p>
    <w:p>
      <w:r>
        <w:rPr>
          <w:b/>
        </w:rPr>
        <w:t xml:space="preserve">Yhteenveto</w:t>
      </w:r>
    </w:p>
    <w:p>
      <w:r>
        <w:t xml:space="preserve">Poliisi käsittelee sosiaalisessa mediassa leviävää videota, jossa haavoittuvaista Derby Countyn kannattajaa pahoinpidellään sanallisesti, viharikoksena.</w:t>
      </w:r>
    </w:p>
    <w:p>
      <w:r>
        <w:rPr>
          <w:b/>
          <w:u w:val="single"/>
        </w:rPr>
        <w:t xml:space="preserve">Asiakirjan numero 50217</w:t>
      </w:r>
    </w:p>
    <w:p>
      <w:r>
        <w:t xml:space="preserve">Huono pysäköinti "vaarantaa ihmishenkiä", sanoo palokunta.</w:t>
      </w:r>
    </w:p>
    <w:p>
      <w:r>
        <w:t xml:space="preserve">Palokunnan mukaan se on yhä yleisempää, ja se voi merkitä eroa "hengen pelastamisen ja ruumiin talteenoton välillä". Palomiesten tavoitteena on olla hätätilanteessa kahdeksassa minuutissa, mutta miehistön mukaan huono pysäköinti voi maksaa heille viisi minuuttia. Humbersiden palo- ja pelastuspalvelu twiittasi hiljattain kuvan tukossa olevasta paloautosta korostaakseen ongelmaa. Humbersiden palo- ja pelastuspalvelun vartiopäällikkö Phil Duckles sanoi: "Autoilijat eivät yleensä arvosta paloauton kokoa, ja he pysäköivät niin, että toisella autolla on tarpeeksi tilaa kulkea, mutta kun manööveroimme ahtailla kaduilla, huomaamme usein, ettei meillä ole tilaa päästä läpi nopeudella. "Viestimme yleisölle on, että kannattaa olla tietoinen siitä, minne pysäköi ja miten pysäköi - 30 sekunnin viive meille voi olla ero ihmishengen pelastamisen ja ruumiin talteenoton välillä." "Viestimme yleisölle on, että kannattaa olla tietoinen siitä, minne pysäköi ja miten pysäköi."</w:t>
      </w:r>
    </w:p>
    <w:p>
      <w:r>
        <w:rPr>
          <w:b/>
        </w:rPr>
        <w:t xml:space="preserve">Yhteenveto</w:t>
      </w:r>
    </w:p>
    <w:p>
      <w:r>
        <w:t xml:space="preserve">Kuljettajat, jotka estävät paloautojen vastaamisen hätätilanteisiin huonolla pysäköinnillä, ovat kasvussa Humbersidessa.</w:t>
      </w:r>
    </w:p>
    <w:p>
      <w:r>
        <w:rPr>
          <w:b/>
          <w:u w:val="single"/>
        </w:rPr>
        <w:t xml:space="preserve">Asiakirjan numero 50218</w:t>
      </w:r>
    </w:p>
    <w:p>
      <w:r>
        <w:t xml:space="preserve">Gibraltar Pointin pesimälinnut alttiina hyökkäyksille kuivuuden aikana</w:t>
      </w:r>
    </w:p>
    <w:p>
      <w:r>
        <w:t xml:space="preserve">Skegnessin lähellä sijaitsevan Gibraltar Pointin luonnonsuojelualueen vartijat kertoivat, että ketut hyökkäävät herkemmin maassa pesivien lintujen, kuten avosetsien, kimppuun. Makean veden puute on vaikuttanut haitallisesti myös konnien, sammakoiden ja sudenkorentojen määrään. Suojelualueen vedenpinta on 30 senttimetriä keskimääräistä alempana. Tämä tarkoittaa sitä, että petoeläimet pääsevät pesiin maata pitkin, jotka tavallisesti ovat veden alla. Suojelualue on jo ilmoittanut sekä pesivien että talvehtivien lintujen määrän vähentyneen, ja pesivien lintujen väheneminen vaikuttaa tulevina vuosina "kumulatiivisesti" lintujen määrään. Luonnonsuojelualueen vartija Kevin Wilson sanoi, että kuivat olosuhteet voivat johtaa myös levien lisääntymiseen, mikä voi "täyttää lammet ja laguunit ja aiheuttaa niiden pysähtymisen". Hänen mukaansa korkeampi suolapitoisuus voi myös tehdä elinympäristöistä tulevaisuudessa sopimattomia konnille ja sammakoille.</w:t>
      </w:r>
    </w:p>
    <w:p>
      <w:r>
        <w:rPr>
          <w:b/>
        </w:rPr>
        <w:t xml:space="preserve">Yhteenveto</w:t>
      </w:r>
    </w:p>
    <w:p>
      <w:r>
        <w:t xml:space="preserve">Lincolnshiren luonnonsuojelualueella vallitseva kuivuus altistaa pesiviä lintuja petojen hyökkäyksille, kuten henkilökunta on todennut.</w:t>
      </w:r>
    </w:p>
    <w:p>
      <w:r>
        <w:rPr>
          <w:b/>
          <w:u w:val="single"/>
        </w:rPr>
        <w:t xml:space="preserve">Asiakirjan numero 50219</w:t>
      </w:r>
    </w:p>
    <w:p>
      <w:r>
        <w:t xml:space="preserve">Turkin pääministeri määräsi etsintäkuulutuksen ottomaanien arkkitehdin kallosta.</w:t>
      </w:r>
    </w:p>
    <w:p>
      <w:r>
        <w:t xml:space="preserve">By News from Elsewhere......on löytänyt BBC:n seurannan mukaan 1500-luvulla elänyt Sinan haudattiin hautaan lähelle Istanbulin Suleiman-moskeijaa, jonka molemmat hän suunnitteli. Historioitsijaryhmä poisti hänen kallonsa tutkittavaksi vuonna 1935, mutta sitä ei koskaan - ajassa kadonneista syistä - korvattu, kertoo Daily Sabah -sanomalehti. Nyt pääministeri Ahmet Davutoglu sanoo olevansa päättänyt selvittää sen olinpaikan. "Käytämme kaikkia keinojamme, myös DNA-analyysiä, löytääksemme ja palauttaaksemme kallon, jotta tämä hänen muistolleen aiheutettu häpeä loppuisi", Davutoglu sanoi vieraillessaan Suleiman-moskeijassa ja kutsui tapausta "häpeälliseksi episodiksi" maan historiassa. "Sinan yhdisti kokonaisen sivilisaation ja jätti sen meille, emmekä pystyneet suojelemaan edes hänen ruumistaan", hän sanoi. Haberler-sanomalehti kertoo, että Sinanin kallon poistaminen tapahtui lisääntyneen kansallismielisyyden ja rasismin aikana, ja tiedemiesten uskotaan halunneen mitata hänen päänsä arvioidakseen arkkitehtuurinerona pidetyn miehen mahdollista aivokapasiteettia. Davutoglulle kallon menettäminen on verrattavissa huonoihin päätöksiin, joiden vuoksi "hirvittävät" modernit rakennukset ovat hänen mukaansa "pettäneet" Istanbulin horisontin. Hän sanoo, että tästä lähtien ministerien ei pitäisi hyväksyä mitään rakennuksia, jotka vahingoittavat kaupungin "luontoa ja historiallista kuitua". "Jos olisimme todella oppineet Sinanin opetukset, emme olisi koskaan pystyttäneet näitä rakennuksia." "Jos olisimme todella oppineet Sinanin opetukset, emme olisi koskaan pystyttäneet näitä rakennuksia." Seuraava juttu: Sinanin rakennusten rakentaminen: Italialaiset kirjakaupat kieltäytyvät myymästä mafiaperheen muistelmia Käytä #NewsfromElsewhere, jotta pysyt ajan tasalla uutisistamme Twitterin kautta.</w:t>
      </w:r>
    </w:p>
    <w:p>
      <w:r>
        <w:rPr>
          <w:b/>
        </w:rPr>
        <w:t xml:space="preserve">Yhteenveto</w:t>
      </w:r>
    </w:p>
    <w:p>
      <w:r>
        <w:t xml:space="preserve">Turkin pääministeri on määrännyt tutkinnan arkkitehti Mimar Sinanin kallon katoamisesta. Mimar Sinan suunnitteli joitakin ottomaanien valtakunnan kuuluisimmista rakennuksista.</w:t>
      </w:r>
    </w:p>
    <w:p>
      <w:r>
        <w:rPr>
          <w:b/>
          <w:u w:val="single"/>
        </w:rPr>
        <w:t xml:space="preserve">Asiakirjan numero 50220</w:t>
      </w:r>
    </w:p>
    <w:p>
      <w:r>
        <w:t xml:space="preserve">Mansaaren TT-poliisi vetoaa turvalliseen ajamiseen</w:t>
      </w:r>
    </w:p>
    <w:p>
      <w:r>
        <w:t xml:space="preserve">Kehotus on seurausta useista kuolemaan johtaneista moottoripyöräonnettomuuksista viime viikolla. Kesäkuun 2. päivänä alkavat TT-kilpailut houkuttelevat perinteisesti tuhansia moottoripyöräfaneja saarelle. Poliisin tiedottaja sanoi: "Olemme hyvin huolissamme tänä vilkkaana aikana ja vetoamme sekä vierailijoihin että paikallisiin, että he ajaisivat ja ajaisivat vastuullisesti." Hän lisäsi: "On tärkeää, että ihmiset ajavat ja ajavat omien kykyjensä mukaan, joten meillä on poliiseja partioimassa yöllä ja hyvin varhain aamulla joka päivä. "He valvovat nopeusrajoituksia ja ottavat kohteekseen vastuuttomasti ajavat henkilöt - haluamme, että ihmiset nauttivat TT-festivaalista ja palaavat turvallisesti kotiin."</w:t>
      </w:r>
    </w:p>
    <w:p>
      <w:r>
        <w:rPr>
          <w:b/>
        </w:rPr>
        <w:t xml:space="preserve">Yhteenveto</w:t>
      </w:r>
    </w:p>
    <w:p>
      <w:r>
        <w:t xml:space="preserve">Poliisi on vedonnut "vastuulliseen ajamiseen" Mansaaren vuosittaisen TT-moottoripyöräfestivaalin alla.</w:t>
      </w:r>
    </w:p>
    <w:p>
      <w:r>
        <w:rPr>
          <w:b/>
          <w:u w:val="single"/>
        </w:rPr>
        <w:t xml:space="preserve">Asiakirjan numero 50221</w:t>
      </w:r>
    </w:p>
    <w:p>
      <w:r>
        <w:t xml:space="preserve">Yhdistyneen kuningaskunnan tämän vuoden lämpöennätys rikottiin jälleen Porthmadogissa.</w:t>
      </w:r>
    </w:p>
    <w:p>
      <w:r>
        <w:t xml:space="preserve">Gwyneddin rannikkokaupunki paistatteli torstaina jopa 32,6 celsiusasteen lämpötiloissa, mikä oli enemmän kuin keskiviikon 31,9 celsiusasteen huippulämpötila. Ilmatieteen laitos odottaa kuuman sään jatkuvan viikonloppuna. Lämpötila on noussut vähintään 30 celsiusasteeseen kaikissa neljässä Yhdistyneen kuningaskunnan maassa viime päivinä, mitä ei ole tapahtunut sitten heinäkuun 2013 hellejakson. Meteorologian päällikkö Andy Page sanoi, että kuuma sää jatkuu Britannian länsiosissa lähipäivinä. "Vaikka huippulämpötilat eivät ehkä olekaan aivan niin korkeita kuin tällä viikolla on jo nähty, lämpötilat ovat edelleen laajalti 20 asteen yläpuolella", hän sanoi. Walesissa vallitsevien helteisten lämpötilojen keskellä Ceredigionissa palaa edelleen suuri maastopalo. Cwm Rheidiolin lähellä sijaitsevalle palopaikalle on lähetetty maastopaloasiantuntijoita. Se ei ole lähellä koteja, eikä ketään ole evakuoitu.</w:t>
      </w:r>
    </w:p>
    <w:p>
      <w:r>
        <w:rPr>
          <w:b/>
        </w:rPr>
        <w:t xml:space="preserve">Yhteenveto</w:t>
      </w:r>
    </w:p>
    <w:p>
      <w:r>
        <w:t xml:space="preserve">Lämpötila Portmadogissa Luoteis-Walesissa on noussut uusiin huippulukemiin vuoden tähän mennessä kuumimpana päivänä.</w:t>
      </w:r>
    </w:p>
    <w:p>
      <w:r>
        <w:rPr>
          <w:b/>
          <w:u w:val="single"/>
        </w:rPr>
        <w:t xml:space="preserve">Asiakirjan numero 50222</w:t>
      </w:r>
    </w:p>
    <w:p>
      <w:r>
        <w:t xml:space="preserve">Uuden Hinkleyn ydinvoimalan vaikutuksista keskustellaan</w:t>
      </w:r>
    </w:p>
    <w:p>
      <w:r>
        <w:t xml:space="preserve">Alueelle muuttaisi noin 5 000 rakennustyöntekijää, jos hallitus hyväksyy EDF Energyn suunnitelmat. Liikenteen, asuntojen kysynnän ja rikollisuuden lisääntymistä korostetaan kuitenkin kokouksessa Bridgwaterissa, Somersetissa. Paikallisviranomaiset, Natural England sekä poliisin ja palokunnan edustajat osallistuvat kokoukseen. Kuulemisen järjestää suunnittelutarkastusvirasto, ja myös ympäristövirasto kuulee ympäristönäkökohtia. Myös Innovia-yritys, joka omistaa Bridgwaterissa sijaitsevan suuren tontin, jolle EDF Energy haluaa rakentaa asuntoja työntekijöilleen, esittää näkemyksensä. Avon ja Somersetin poliisi on ennustanut, että rikollisuus tai epäsosiaalinen käyttäytyminen lisääntyy yli 350 tapauksella vuoteen 2016 mennessä, jos alueelle muuttaa 5000 ihmistä. Myös Canningtonin ja muiden maakunnan osien, kuten M5-tien lähellä sijaitsevan park and ride -alueen, tietyömaista keskustellaan, samoin kuin ympäristönäkökohdista, kuten Bristolin kanaalin kalojen suojelusta.</w:t>
      </w:r>
    </w:p>
    <w:p>
      <w:r>
        <w:rPr>
          <w:b/>
        </w:rPr>
        <w:t xml:space="preserve">Yhteenveto</w:t>
      </w:r>
    </w:p>
    <w:p>
      <w:r>
        <w:t xml:space="preserve">Suunnittelijat kokoontuvat keskustelemaan Hinkleyn uuden ydinvoimalan rakentamista koskevan päätöksen mahdollisista vaikutuksista.</w:t>
      </w:r>
    </w:p>
    <w:p>
      <w:r>
        <w:rPr>
          <w:b/>
          <w:u w:val="single"/>
        </w:rPr>
        <w:t xml:space="preserve">Asiakirjan numero 50223</w:t>
      </w:r>
    </w:p>
    <w:p>
      <w:r>
        <w:t xml:space="preserve">Neuvosto kieltää ilmapallot ja lyhdyt</w:t>
      </w:r>
    </w:p>
    <w:p>
      <w:r>
        <w:t xml:space="preserve">Highland Councilin mukaan sen henkilökunta ei myöskään saanut luovuttaa esineitä virantoimituksen aikana. Paikallisviranomaisen mukaan ilmapallot ja lyhdyt voivat aiheuttaa roskaantumisongelmia ja vahingoittaa luontoa. Vuonna 2009 kiinalaisia lyhtyjä vapautettiin Invernessin yllä osana Highland Councilin talvifestivaalia. Tapahtumalla kerättiin rahaa hyväntekeväisyyteen. Viime vuonna Yhdistyneen kuningaskunnan hallitus teetti tutkimuksen kiinalaisten lyhtyjen vaikutuksista. Tutkimuksessa selvitetään, millaisia riskejä lyhdyt aiheuttavat ympäristölle, karjalle ja viljelykasveille. Maanviljelijät olivat vaatineet tutkimusta jo useiden vuosien ajan, koska oli raportoitu eläinten syöneen lyhtyjä tai jääneen niihin loukkuun. Ilmapalloliiton verkkosivulla todetaan, että lateksipalloja valmistetaan kumipuiden mehusta ja että ne hajoavat biologisesti. Yhdistyksellä on myös ilmapallojen käyttöä koskevat käytännesäännöt.</w:t>
      </w:r>
    </w:p>
    <w:p>
      <w:r>
        <w:rPr>
          <w:b/>
        </w:rPr>
        <w:t xml:space="preserve">Yhteenveto</w:t>
      </w:r>
    </w:p>
    <w:p>
      <w:r>
        <w:t xml:space="preserve">Eräs skotlantilainen valtuusto on kieltänyt ilmapallojen ja kiinalaisten lyhtyjen käytön tiloissaan ja tapahtumissa, joihin se osallistuu.</w:t>
      </w:r>
    </w:p>
    <w:p>
      <w:r>
        <w:rPr>
          <w:b/>
          <w:u w:val="single"/>
        </w:rPr>
        <w:t xml:space="preserve">Asiakirjan numero 50224</w:t>
      </w:r>
    </w:p>
    <w:p>
      <w:r>
        <w:t xml:space="preserve">Isää ja poikaa syytetään modernista orjuudesta Neath Port Talbotissa</w:t>
      </w:r>
    </w:p>
    <w:p>
      <w:r>
        <w:t xml:space="preserve">Anthony Howard Bakeria, 48, ja Harvey Bakeria, 19, kotoisin Jersey Marinesta, Neath Port Talbotista, syytetään myös yhdessä kuudesta vahingonteosta. He myönsivät lauantaina Swansea Magistrates' Courtissa syyttömyytensä. Etelä-Walesin poliisin mukaan 20-vuotias mies on parhaillaan sairaalahoidossa. Syyttäjä Abul Hussain kertoi oikeudelle, että Bakersit pitivät väitettyä uhriaan orjana kahden vuoden ajan ja käyttivät häntä työntekijänä. Syytetyt vangittiin, ja heidän on määrä saapua Swansea Crown Courtiin maanantaina.</w:t>
      </w:r>
    </w:p>
    <w:p>
      <w:r>
        <w:rPr>
          <w:b/>
        </w:rPr>
        <w:t xml:space="preserve">Yhteenveto</w:t>
      </w:r>
    </w:p>
    <w:p>
      <w:r>
        <w:t xml:space="preserve">Isä ja poika ovat saapuneet oikeuteen, koska heitä syytetään miehen pitämisestä orjana kahden vuoden ajan.</w:t>
      </w:r>
    </w:p>
    <w:p>
      <w:r>
        <w:rPr>
          <w:b/>
          <w:u w:val="single"/>
        </w:rPr>
        <w:t xml:space="preserve">Asiakirjan numero 50225</w:t>
      </w:r>
    </w:p>
    <w:p>
      <w:r>
        <w:t xml:space="preserve">Vanhemmat kehottavat ottamaan influenssarokotuksen pojan, 9, kuoltua</w:t>
      </w:r>
    </w:p>
    <w:p>
      <w:r>
        <w:t xml:space="preserve">Exeterin lähellä sijaitsevasta Whiptonista kotoisin oleva Coby Simons kuoli tammikuussa sen jälkeen, kun hän oli tuntenut olonsa edellisinä päivinä "horroksessa" ja "uneliaaksi". Hänen vanhempansa Louise ja Jamie ovat auttaneet suunnittelemaan postikortin, jossa käytetään hashtagia #ThumbsUpForCoby tietoisuuden lisäämiseksi. Kampanjalla on paikallisten NHS-pomojen tuki. Coby, jota hänen vanhempansa kuvailivat "hauskaksi, hyvin aktiiviseksi ja todella terveeksi", kuoli 24. tammikuuta, tunteja sen jälkeen, kun hänet oli otettu sairaalaan tarkkailuun. Perheen yleislääkäri diagnosoi hänellä flunssan kaksi päivää aiemmin. Hän oli yksi niistä 16 lapsesta Englannissa, jotka kuolivat influenssaan viime talven aikana. Lounaisosassa noin 60 prosenttia oikeutetuista lapsista sai influenssarokotuksen koulussa. Cobyn äiti Louise sanoi: "En uskonut, että kyse oli siitä, enkä tajunnut, kuinka monta lasta on kuollut influenssaan. "Emme halua, että näin käy kenellekään, joten kehotamme ihmisiä ottamaan influenssarokotuksen." "Emme halua, että näin käy kenellekään, joten kehotamme ihmisiä ottamaan influenssarokotuksen." Cobyn paras ystävä Josh lisäsi kaipaavansa ystäväänsä, jolla oli tapana "auttaa minua paljon matematiikassa joka ikinen viikko". Influenssarokotuspistos on NHS:ssä ilmainen niille ihmisryhmille, jotka ovat erityisessä vaarassa. NEW Devon NHS Clinical Commissioning Group on auttanut viestin levittämisessä käyttämällä hashtagia sosiaalisessa mediassa. Mitä flunssa on? Lähde: Tilastokeskus: NHS</w:t>
      </w:r>
    </w:p>
    <w:p>
      <w:r>
        <w:rPr>
          <w:b/>
        </w:rPr>
        <w:t xml:space="preserve">Yhteenveto</w:t>
      </w:r>
    </w:p>
    <w:p>
      <w:r>
        <w:t xml:space="preserve">Influenssaan kuolleen yhdeksänvuotiaan pojan vanhemmat ja paras ystävä kehottavat ihmisiä rokottamaan lapsensa.</w:t>
      </w:r>
    </w:p>
    <w:p>
      <w:r>
        <w:rPr>
          <w:b/>
          <w:u w:val="single"/>
        </w:rPr>
        <w:t xml:space="preserve">Asiakirjan numero 50226</w:t>
      </w:r>
    </w:p>
    <w:p>
      <w:r>
        <w:t xml:space="preserve">Yhdysvaltain merivoimien merijalkaväen miehiä "tutkitaan murhasta Malin armeijan kuolemantapauksen vuoksi".</w:t>
      </w:r>
    </w:p>
    <w:p>
      <w:r>
        <w:t xml:space="preserve">Teksasilainen armeijan ylikersantti Logan J Melgar löydettiin Yhdysvaltain suurlähetystön asunnosta Malissa 4. kesäkuuta. Yhdysvaltalaisissa tiedotusvälineissä julkaistujen raporttien mukaan virkamiehet uskovat upseerin kuolleen tukehtumiseen kuristamisen seurauksena. Ketään ei ole syytetty kuolemasta. Yhdysvaltalaiset joukot on lähetetty maahan auttamaan terrorismin torjunnassa. Armeijan rikostutkimusyksikön kerrotaan tutkineen kuolemaa kuukausia sen jälkeen, kun kuolinsyynä oli New York Timesin mukaan kuristamisen aiheuttama henkirikos. Lehden mukaan kuolemantapauksesta ilmoitettiin merivoimien rikostutkimusyksikölle vasta syyskuussa. Heidän mukaansa järjestö kieltäytyi kommentoimasta meneillään olevia tutkimuksia. Tutkittavien upseerien kerrotaan kuuluvan laivaston eliittiryhmään Seal Team Six - samaan yksikköön, joka suoritti tehtävän, jossa al-Qaidan johtaja Osama bin Laden tapettiin. Yhdysvaltain tiedotusvälineiden mukaan kuolleen sotilaan perhe kieltäytyi kommentoimasta raportteja.</w:t>
      </w:r>
    </w:p>
    <w:p>
      <w:r>
        <w:rPr>
          <w:b/>
        </w:rPr>
        <w:t xml:space="preserve">Yhteenveto</w:t>
      </w:r>
    </w:p>
    <w:p>
      <w:r>
        <w:t xml:space="preserve">Kahta Yhdysvaltain laivaston eliittijoukkojen jäsentä tutkitaan murhasta sen jälkeen, kun 34-vuotias erikoisjoukkojen sotilas löydettiin kuolleena Malista kesäkuussa, ovat viranomaiset kertoneet yhdysvaltalaisille tiedotusvälineille.</w:t>
      </w:r>
    </w:p>
    <w:p>
      <w:r>
        <w:rPr>
          <w:b/>
          <w:u w:val="single"/>
        </w:rPr>
        <w:t xml:space="preserve">Asiakirjan numero 50227</w:t>
      </w:r>
    </w:p>
    <w:p>
      <w:r>
        <w:t xml:space="preserve">12. heinäkuuta Woodvalen mellakat: Mies joutuu syytteeseen murhan yrityksestä</w:t>
      </w:r>
    </w:p>
    <w:p>
      <w:r>
        <w:t xml:space="preserve">Syyte liittyy 12. heinäkuuta Woodvalen alueella tapahtuneisiin häiriöihin. Mies pidätettiin Alliance Closen alueella keskiviikkoaamuna, ja häntä syytetään myös hyökkäysaseen hallussapidosta murhatarkoituksessa. Häntä syytetään myös mellakasta. Syytetyn odotetaan saapuvan oikeuteen Belfastissa torstaina. Väkivaltaisuudet leimahtivat 12. heinäkuuta, kun poliisi määräsi kiellon Orange Order -järjestön marssille Ardoynen kauppojen ohi. Paraatikomission päätös esti kolmea lojalistien ja nationalistien yhteisöt erottavaa Crumlin Roadin osuutta pitkin kulkemasta vuotuisen paraatinsa paluureitillä.</w:t>
      </w:r>
    </w:p>
    <w:p>
      <w:r>
        <w:rPr>
          <w:b/>
        </w:rPr>
        <w:t xml:space="preserve">Yhteenveto</w:t>
      </w:r>
    </w:p>
    <w:p>
      <w:r>
        <w:t xml:space="preserve">Miestä on syytetty poliisin murhayrityksestä Pohjois-Belfastissa mellakoiden aikana sattuneen välikohtauksen vuoksi.</w:t>
      </w:r>
    </w:p>
    <w:p>
      <w:r>
        <w:rPr>
          <w:b/>
          <w:u w:val="single"/>
        </w:rPr>
        <w:t xml:space="preserve">Asiakirjan numero 50228</w:t>
      </w:r>
    </w:p>
    <w:p>
      <w:r>
        <w:t xml:space="preserve">Tulsan ampuminen: Poliisinainen vapautettiin taposta.</w:t>
      </w:r>
    </w:p>
    <w:p>
      <w:r>
        <w:t xml:space="preserve">Tulsassa käydyssä oikeudenkäynnissä Betty Shelby, 43, sanoi ampuneensa Terence Crutcherin, 40, koska pelkäsi tämän kurottaneen autossaan olevaa asetta rutiininomaisen liikennejutun aikana viime syyskuussa. Poliisivideolla näkyi, että hänellä oli kädet ylhäällä ennen kuin hänet ammuttiin. Ammuskelu lisäsi kansallista keskustelua rotuun perustuvasta ennakkoluulosta Yhdysvaltain poliisissa. Julkisuutta saaneet tapaukset, joissa afroamerikkalaiset ovat kuolleet poliisin käsissä, ovat viime vuosina johtaneet mielenosoituksiin eri puolilla maata. Videotodisteet Keskiviikon tuomion jälkeen oikeussalin ulkopuolelle kerääntyi väkijoukko, joka huudahti "Ei oikeutta, ei rauhaa, ei rasistista poliisia". Viikon kestäneen oikeudenkäynnin aikana Betty Shelby kiisti, että rodulla olisi ollut osuutta ampumiseen. Poliisi sanoi myöhemmin, että Crutcher ei totellut käskyjä, ja Shelby todisti, että hän oli luullut Crutcherin kurottaneen jotain autossa. Poliisin videolla Crutcher käveli poispäin poliiseista kädet ylhäällä ennen kuin hänet ammuttiin. Poliisi kuului poliisihelikopterin tallenteelta, jossa poliisi kutsui häntä "isoksi kaveriksi", joka "oli luultavasti jossakin". Toisella poliisiautosta kuvatulla videolla Crutcherin nähtiin kävelevän poispäin poliiseista ja menevän kohti autoaan kädet ylhäällä ennen kuin hän lähestyi kuljettajan puoleista ovea. Siellä hän kaatui maahan sen jälkeen, kun ensin tainnutusase ja sitten pistooli ammuttiin. Hän kuoli myöhemmin sairaalassa. Crutcher todettiin ampumisen jälkeen aseettomaksi.</w:t>
      </w:r>
    </w:p>
    <w:p>
      <w:r>
        <w:rPr>
          <w:b/>
        </w:rPr>
        <w:t xml:space="preserve">Yhteenveto</w:t>
      </w:r>
    </w:p>
    <w:p>
      <w:r>
        <w:t xml:space="preserve">Valamiehistö Oklahoman osavaltiossa Yhdysvalloissa on todennut valkoisen poliisitytön syyttömäksi kuolemantuottamuksesta aseettoman mustan miehen ampumiseen viime vuonna.</w:t>
      </w:r>
    </w:p>
    <w:p>
      <w:r>
        <w:rPr>
          <w:b/>
          <w:u w:val="single"/>
        </w:rPr>
        <w:t xml:space="preserve">Asiakirjan numero 50229</w:t>
      </w:r>
    </w:p>
    <w:p>
      <w:r>
        <w:t xml:space="preserve">Pembrokeshiren rannoille huuhtoutuu riisikakkuja laivasta käsin</w:t>
      </w:r>
    </w:p>
    <w:p>
      <w:r>
        <w:t xml:space="preserve">Merenkulku- ja rannikkovartiovirasto kertoi, että se oli tietoinen siitä, että roskia oli alkanut huuhtoutua maihin, ja niistä oli raportoitu Broad Havenissa, Anglessa ja Freshwater Westissä. Lentokone tarkastaa rantoja Pembrokeshire Coast National Parkin avustuksella. Virasto pyysi ihmisiä ilmoittamaan havaitsemistaan esineistä. He lisäsivät, että aluksen lastista, joka oli purjehtinut kreivikunnan rannikon edustalla, vastuussa olevat tahot ovat tietoisia asiasta ja suunnittelevat puhdistustoimia ja väliaikaista varastointia Pembrokeshiren kunnan kanssa. Esineet ovat olleet kadoksissa aluksesta maanantaista lähtien. Tiedottaja sanoi: "Koska siivousoperaatio on käynnissä, pyydämme, että esineet jätetään viranomaisten kerättäväksi ja hävitettäväksi asianmukaisesti. "Näillä materiaaleilla on omistaja, joten jos saatte jotain talteen, muistakaa, että teillä on lakisääteinen velvollisuus ilmoittaa siitä... olivatpa esineet kuinka pieniä tai näennäisesti merkityksettömiä tahansa."</w:t>
      </w:r>
    </w:p>
    <w:p>
      <w:r>
        <w:rPr>
          <w:b/>
        </w:rPr>
        <w:t xml:space="preserve">Yhteenveto</w:t>
      </w:r>
    </w:p>
    <w:p>
      <w:r>
        <w:t xml:space="preserve">Pembrokeshiren rannoille huuhtoutuu riisikakkuja, omenoita ja peltikalvoa, jotka ovat kadonneet konttialuksesta.</w:t>
      </w:r>
    </w:p>
    <w:p>
      <w:r>
        <w:rPr>
          <w:b/>
          <w:u w:val="single"/>
        </w:rPr>
        <w:t xml:space="preserve">Asiakirjan numero 50230</w:t>
      </w:r>
    </w:p>
    <w:p>
      <w:r>
        <w:t xml:space="preserve">From 'Dee to You: harvinaisia Beatlesin Caird Hall -kuvia myydään huutokaupassa</w:t>
      </w:r>
    </w:p>
    <w:p>
      <w:r>
        <w:t xml:space="preserve">33 valokuvaa ja negatiivia tallentavat Fab Four -yhtyeen 24. lokakuuta 1964 järjestetyn keikan ympärillä vallitsevan sekasorron. Ne huutokaupataan yhdessä elokuvan kanssa, jossa yhtye on nähty Four Seasons -hotellissa St Fillansissa Loch Earnin rannalla. Kuvien, joiden tekijänoikeudet ovat täydet, odotetaan saavan 5000-8000 puntaa. Kuvissa yhtyettä haastatellaan ennen konserttia, ja niissä on otoksia loppuunmyydyn keikan ajalta sekä kuvia huutavista faneista, jotka odottavat Beatlesin saapumista. Kuvat on ottanut Dundeessa asuva ammattivalokuvaaja Winnie Forbes-Cochrane. Mustavalkoisesta filmistä, joka on otettu myös yhtyeen vuoden 1964 kiertueen aikana, odotetaan saatavan 4 000 puntaa. Erät ovat osa Beatles-erikoishuutokauppaa, jonka Omega Auctions järjestää Merseysidessa 24. maaliskuuta.</w:t>
      </w:r>
    </w:p>
    <w:p>
      <w:r>
        <w:rPr>
          <w:b/>
        </w:rPr>
        <w:t xml:space="preserve">Yhteenveto</w:t>
      </w:r>
    </w:p>
    <w:p>
      <w:r>
        <w:t xml:space="preserve">Harvinaiset valokuvat Beatlesin viimeisestä esiintymisestä Dundeen Caird Hallissa tulevat huutokauppaan myöhemmin tässä kuussa.</w:t>
      </w:r>
    </w:p>
    <w:p>
      <w:r>
        <w:rPr>
          <w:b/>
          <w:u w:val="single"/>
        </w:rPr>
        <w:t xml:space="preserve">Asiakirjan numero 50231</w:t>
      </w:r>
    </w:p>
    <w:p>
      <w:r>
        <w:t xml:space="preserve">Mies vapautettiin 100-vuotiaan naisen ryöstön jälkeen Derbyssä</w:t>
      </w:r>
    </w:p>
    <w:p>
      <w:r>
        <w:t xml:space="preserve">Uhrin kimppuun hyökättiin takaapäin ja hänet työnnettiin lattialle lähellä St Chad's Roadia ja Empress Roadia Normantonissa, Derbyssä, maanantaina 28. toukokuuta noin kello 8.45 BST. Nainen, jonka kasvoihin tuli mustelmia, toipuu vammoistaan. 39-vuotias mies oli pidätetty epäiltynä ryöstöstä. Alueella nähtiin hyökkäyksen aikaan beige Seat Leon, ja poliisit haluavat puhua kaikille, jotka näkivät sen. Auto, jonka rekisteritunnus on SL02 KVZ, löydettiin keskiviikkona 30. toukokuuta hylättynä parkkipaikalta Jackson Streetillä Stockbrookissa. Nainen, jota ei ole nimetty, oli matkalla puolalaiseen kirkkoon, kun hänen kimppuunsa hyökättiin takaapäin. Hänen vihreä käsilaukkunsa löydettiin hylättynä muutaman sadan metrin päästä Moore Streetin ja Normanton Roadin risteyksestä. Seuraa BBC East Midlandsia Facebookissa, Twitterissä tai Instagramissa. Lähetä juttuideoita osoitteeseen eastmidsnews@bbc.co.uk.</w:t>
      </w:r>
    </w:p>
    <w:p>
      <w:r>
        <w:rPr>
          <w:b/>
        </w:rPr>
        <w:t xml:space="preserve">Yhteenveto</w:t>
      </w:r>
    </w:p>
    <w:p>
      <w:r>
        <w:t xml:space="preserve">Mies, joka pidätettiin sen jälkeen, kun 100-vuotias nainen sai niskamurtuman, kun hänen käsilaukkunsa varastettiin, on vapautettu tutkinnan alaisena.</w:t>
      </w:r>
    </w:p>
    <w:p>
      <w:r>
        <w:rPr>
          <w:b/>
          <w:u w:val="single"/>
        </w:rPr>
        <w:t xml:space="preserve">Asiakirjan numero 50232</w:t>
      </w:r>
    </w:p>
    <w:p>
      <w:r>
        <w:t xml:space="preserve">Joulukuuset heitetään Brattonissa 'firling' -tapahtumassa.</w:t>
      </w:r>
    </w:p>
    <w:p>
      <w:r>
        <w:t xml:space="preserve">Tapahtuma, joka tunnetaan nimellä "firling" - joka on risteytys sanoista "fir trees" ja "hurling" - järjestettiin Brattonin kylän viheriöllä Wiltshiren osavaltiossa. Kilpailuun osallistui kuusitoista henkilöä, ja voittaja heitti 1,5 metrin pituisen kuusensa 12,35 metrin päähän. Järjestäjä Sue Kemp sanoi, että osallistujia kannustettiin huutamaan "I firl ye fair fir", kun heittivät puuta. Aidot joulukuuset, jotka on otettu alas sen jälkeen, kun niitä oli käytetty koristeina juhlakauden aikana, hävitetään nyt "vastuullisesti ja ympäristöystävällisesti". Nuorempi voittaja heitti pienemmän, 10,1 metriä pitkän kuusen. Voittaja sai palkinnoksi kullanväriseksi maalatun kuusenkävyn, ja sisäänpääsymaksulla kerätyt rahat annetaan hyväntekeväisyysjärjestö Cancer Research UK:lle.</w:t>
      </w:r>
    </w:p>
    <w:p>
      <w:r>
        <w:rPr>
          <w:b/>
        </w:rPr>
        <w:t xml:space="preserve">Yhteenveto</w:t>
      </w:r>
    </w:p>
    <w:p>
      <w:r>
        <w:t xml:space="preserve">Kilpailijat ovat osallistuneet uuteen tapahtumaan, jossa vanhoja joulukuusia heitetään mahdollisimman pitkälle.</w:t>
      </w:r>
    </w:p>
    <w:p>
      <w:r>
        <w:rPr>
          <w:b/>
          <w:u w:val="single"/>
        </w:rPr>
        <w:t xml:space="preserve">Asiakirjan numero 50233</w:t>
      </w:r>
    </w:p>
    <w:p>
      <w:r>
        <w:t xml:space="preserve">Sandbanksin lauttaliikenne jatkuu "betonin putoamisvaurion" jälkeen.</w:t>
      </w:r>
    </w:p>
    <w:p>
      <w:r>
        <w:t xml:space="preserve">Sandbanks Ferry oli ollut kiinnitettynä Poole Harbouriin 21. huhtikuuta lähtien koronaviruksen aiheuttamien lukitusrajoitusten vuoksi. Betoni irtosi laiturista ja vaurioitti osaa lautan rungosta. Sandbanks Ferry Company kertoi, että lautta palasi liikenteeseen tiistaina kello 13.00 BST, ennen sen aikataulun mukaista paluuta keskiviikkona kello 07.00. Betoni, joka ei ollut suoraan kiinni lautassa, putosi aluksen päälle 8. toukokuuta, mikä viivästytti sen uudelleen avaamista. Sandbanks Ferry Companyn mukaan betonista aiheutui "pieni mutta merkittävä määrä vaurioita runkoon" ja murtumia yhteen keulan pääkiinnikkeistä. Laituria hallinnoivaa Poole Harbour Commissionersia on pyydetty kommentoimaan asiaa. Sandbanks Ferry Companyn mukaan alun perin tämän vuoden marraskuulle suunniteltuja kahden vuoden välein tehtäviä huoltotöitä aikaistettiin toukokuulle lisähäiriöiden välttämiseksi. Lauttaliikenne tarjoaa yhteyden Poolen ja Studlandin välillä, jolloin vältetään 25 mailin (40 km) pituinen kiertotie. Mekaanisten vikojen vuoksi lautta oli poissa liikenteestä 16 viikon ajan viime vuoden heinäkuun ja lokakuun välisenä aikana, ja edellisenä talvena se liikennöi vain kaksi päivää kolmen kuukauden ajan.</w:t>
      </w:r>
    </w:p>
    <w:p>
      <w:r>
        <w:rPr>
          <w:b/>
        </w:rPr>
        <w:t xml:space="preserve">Yhteenveto</w:t>
      </w:r>
    </w:p>
    <w:p>
      <w:r>
        <w:t xml:space="preserve">Lautta, joka oli "merkittävästi vaurioitunut" putoavan betonipalan vuoksi, on palannut liikenteeseen, sen liikennöitsijä on ilmoittanut.</w:t>
      </w:r>
    </w:p>
    <w:p>
      <w:r>
        <w:rPr>
          <w:b/>
          <w:u w:val="single"/>
        </w:rPr>
        <w:t xml:space="preserve">Asiakirjan numero 50234</w:t>
      </w:r>
    </w:p>
    <w:p>
      <w:r>
        <w:t xml:space="preserve">Reading Central Clubin mustan kulttuurin seinämaalaukselle annetaan suojeltu asema</w:t>
      </w:r>
    </w:p>
    <w:p>
      <w:r>
        <w:t xml:space="preserve">Reading Central Club asetettiin myyntiin kaupunginhallituksen toimesta aiemmin tänä vuonna sen jälkeen, kun yhteisöryhmien tarjoukset sen haltuunotosta olivat epäonnistuneet. Aktivistit protestoivat, koska he pelkäsivät, että uudet omistajat voisivat hävittää rakennuksen kyljessä olevan 27 vuotta vanhan, 36 metriä pitkän taideteoksen. Valtuusto ilmoitti, että se on merkinnyt seinämaalauksen "yhteisöarvoiseksi omaisuudeksi". Viranomaisen mukaan seinämaalaukselle annettiin tämä asema sen jälkeen, kun Aspire-yhteisöyritys, joka oli aiemmin syyttänyt neuvostoa siitä, että se yrittää myydä sen "henkisen kodin". Readingin kaupunginvaltuuston johtaja Jo Lovelock sanoi, että siirto "vahvistaa kantaamme", jonka mukaan viranomainen on "täysin sitoutunut" taideteoksen säilyttämiseen. "Neuvosto on myös täysin selvillä siitä, että se odottaa, että kaikki tarjoukset, jotka saadaan seuraavalla tarjouskilpailukierroksella entisestä Central Club -rakennuksesta, sisältävät suunnitelmia seinämaalauksen tulevaisuuden turvaamiseksi", hän sanoi. Vuodesta 1978 lähtien Readingin mustien yhteisön sydämenä toiminut klubi on ollut suljettuna vuodesta 2006 lähtien poliisin huumeratsian jälkeen.</w:t>
      </w:r>
    </w:p>
    <w:p>
      <w:r>
        <w:rPr>
          <w:b/>
        </w:rPr>
        <w:t xml:space="preserve">Yhteenveto</w:t>
      </w:r>
    </w:p>
    <w:p>
      <w:r>
        <w:t xml:space="preserve">Mustaa kulttuuria juhlistavalle seinämaalaukselle on annettu suojeluasema sen jälkeen, kun sen tulevaisuudesta oli esitetty pelkoja.</w:t>
      </w:r>
    </w:p>
    <w:p>
      <w:r>
        <w:rPr>
          <w:b/>
          <w:u w:val="single"/>
        </w:rPr>
        <w:t xml:space="preserve">Asiakirjan numero 50235</w:t>
      </w:r>
    </w:p>
    <w:p>
      <w:r>
        <w:t xml:space="preserve">MWC 2017: Wikipedia muuttuu datattomaksi Irakissa</w:t>
      </w:r>
    </w:p>
    <w:p>
      <w:r>
        <w:t xml:space="preserve">Se on osa Wikipedia Zero -ohjelmaa, joka on toiminut 59 maassa ympäri maailmaa vuodesta 2012 lähtien. Wikimedia Foundation sanoo haluavansa "tuoda inhimillisen tiedon summan" mahdollisimman monen ulottuville. Jotkut kuitenkin väittävät, että tämänkaltaiset hankkeet ovat vastoin verkon neutraliteetin periaatteita. "Verkon neutraalius on periaate, jonka mukaan kaikkia tietoja kohdellaan verkossa tasapuolisesti", sanoo Joe McNamee, Euroopan digitaalisten oikeuksien ryhmän toiminnanjohtaja. "Monet pitävät tämän periaatteen rikkomisena sitä, että dataa kohdellaan verkossa samalla tavalla, mutta sitten tehdään joistakin tiedoista taloudellisesti edullisempia verkon ulkopuolella." Ilmainen ohjelma alkaa 28. helmikuuta, ja se julkistettiin Mobile World Congressissa Barcelonassa. 'Tärkeää irakilaisille' Wikimedia-säätiö toteaa verkkosivuillaan, että se ei maksa ohjelmaan liittyneille matkapuhelinoperaattoreille, eivätkä ne saa mitään toimituksellista määräysvaltaa alustaan. Sarmad Saeed Yassen ja hänen vaimonsa Ravan Jaafar Altaie ovat Irakissa asuvia vapaaehtoisia Wikipedian toimittajia, jotka toimittavat arabiaksi ja kurdiksi. Yassen on tietoliikenneinsinööri Irakin Erbilissä. "Mobiilinetti on saatavilla kaikkialla, mutta hinta voi olla kallis", hän sanoi BBC:lle. "Wikipedian maksuttomuus on erittäin tärkeää ihmisille ja myös yrityksille."</w:t>
      </w:r>
    </w:p>
    <w:p>
      <w:r>
        <w:rPr>
          <w:b/>
        </w:rPr>
        <w:t xml:space="preserve">Yhteenveto</w:t>
      </w:r>
    </w:p>
    <w:p>
      <w:r>
        <w:t xml:space="preserve">Asiacell-matkapuhelinoperaattorin asiakkaat eivät joudu maksamaan Wikipedian käytöstä mobiilidatamaksuja Irakissa, järjestö on ilmoittanut.</w:t>
      </w:r>
    </w:p>
    <w:p>
      <w:r>
        <w:rPr>
          <w:b/>
          <w:u w:val="single"/>
        </w:rPr>
        <w:t xml:space="preserve">Asiakirjan numero 50236</w:t>
      </w:r>
    </w:p>
    <w:p>
      <w:r>
        <w:t xml:space="preserve">Venäjän presidentti vierailee Abhasian irtautuneella alueella</w:t>
      </w:r>
    </w:p>
    <w:p>
      <w:r>
        <w:t xml:space="preserve">Hän keskusteli Abhasian johtajan kanssa ja lupasi kehittää taloudellisia, poliittisia ja turvallisuuteen liittyviä suhteita. Vuoden 2008 konfliktin jälkeen Moskova tunnusti Abhasian ja läheisen Etelä-Ossetian itsenäisiksi valtioiksi. Georgia pitää edelleen molempia irtautuneita alueita osana aluettaan. Medvedev lupasi vierailunsa aikana lisätä taloudellista tukea molemmille alueille. Läheiset suhteet Medvedev sanoi televisiossa antamissaan lausunnoissa, että Venäjän päätös tunnustaa näiden kahden alueen itsenäisyysvaatimukset oli oikea. "Se oli tuskallista, se ei ollut yksinkertaista, ja aika on osoittanut, että se oli oikea päätös", hän sanoi. Venäjä on käyttänyt konfliktin vuosipäivää korostaakseen siteidensä vahvuutta kahteen irtautuneeseen valtioon. Viime vuonna Venäjän pääministeri Vladimir Putin vieraili Abhasiassa konfliktin ensimmäisenä vuosipäivänä ja ilmoitti Moskovan maksavan osan alueen puolustusinfrastruktuurista. Elokuussa 2008 taistelut Georgian irtautuneella Etelä-Ossetian alueella kärjistyivät Georgian ja Venäjän väliseksi sodaksi. Venäjän joukot ajoivat nopeasti georgialaiset joukot ensin Etelä-Ossetiasta ja sitten Abhasiasta, ennen kuin rauhansopimus allekirjoitettiin. Useimmat abhasialaiset toivottavat Venäjän presidentin vierailun tervetulleeksi, kertoo BBC:n Tom Esslemont Tbilisissä, mutta Georgian Mikheil Saakašvilin hallituksen mukaan alueet ovat Venäjän miehittämiä. Kirjeenvaihtajamme mukaan alueet ovat kaukana todellisesta itsenäisyydestä, sillä ne ovat vahvasti riippuvaisia Moskovasta.</w:t>
      </w:r>
    </w:p>
    <w:p>
      <w:r>
        <w:rPr>
          <w:b/>
        </w:rPr>
        <w:t xml:space="preserve">Yhteenveto</w:t>
      </w:r>
    </w:p>
    <w:p>
      <w:r>
        <w:t xml:space="preserve">Venäjän presidentti Dmitri Medvedev on vieraillut Abhasiassa, mikä on hänen ensimmäinen vierailunsa Georgiasta irtautuneella alueella sen jälkeen, kun Venäjän ja Georgian välillä käytiin lyhyt sota kaksi vuotta sitten.</w:t>
      </w:r>
    </w:p>
    <w:p>
      <w:r>
        <w:rPr>
          <w:b/>
          <w:u w:val="single"/>
        </w:rPr>
        <w:t xml:space="preserve">Asiakirjan numero 50237</w:t>
      </w:r>
    </w:p>
    <w:p>
      <w:r>
        <w:t xml:space="preserve">Tesco alkaa myydä kesäkonserttilippuja alennettuun hintaan</w:t>
      </w:r>
    </w:p>
    <w:p>
      <w:r>
        <w:t xml:space="preserve">Supermarket myy verkkosivuillaan lippuja kesä-, heinä- ja elokuussa eri puolilla Yhdistynyttä kuningaskuntaa raviradoilla järjestettäviin ulkoilmanäytöksiin. Lipuista ei peritä varausmaksua eikä postikuluja. Yrityksen viihdejohtajan mukaan tarjous on "yksinkertainen - yksi lippu, yksi hinta, ei piilokuluja". Rob Salter lisäsi: "Tiedämme, että asiakkaat haluavat ostaa lippuja elävän musiikin tapahtumiin, mutta joutuvat usein odottamattomien ja ylimääräisten maksujen eteen." Palvelu tarjoaa lippuja myös ex-X Factor -kilpailija Alexandra Burken, Scouting For Girlsin, Scissor Sistersin, Boyzonen, Beach Boysin ja Blondien keikoille. Konserttipaikkoja ovat muun muassa Carlisle, Newmarket, Epsom, Sandown, Kempton Park ja Warwick. Tämä on ensimmäinen kerta, kun supermarket myy lippuja live-tapahtumiin. Ne ovat tehneet yhteistyötä musiikkialan kanssa aiemminkin. Viime vuonna ne julkaisivat Faithlessin ja Girls Aloudin Nadine Coylen albumit. Tiedottajan mukaan lippujen hinnat vaihtelevat 12 ja 33 punnan välillä.</w:t>
      </w:r>
    </w:p>
    <w:p>
      <w:r>
        <w:rPr>
          <w:b/>
        </w:rPr>
        <w:t xml:space="preserve">Yhteenveto</w:t>
      </w:r>
    </w:p>
    <w:p>
      <w:r>
        <w:t xml:space="preserve">Tesco on käynnistänyt palvelun, jonka avulla asiakkaat voivat ostaa edullisia lippuja Olly Mursin ja Eliza Doolittlen kaltaisten muusikoiden kesäkonsertteihin.</w:t>
      </w:r>
    </w:p>
    <w:p>
      <w:r>
        <w:rPr>
          <w:b/>
          <w:u w:val="single"/>
        </w:rPr>
        <w:t xml:space="preserve">Asiakirjan numero 50238</w:t>
      </w:r>
    </w:p>
    <w:p>
      <w:r>
        <w:t xml:space="preserve">Guernseyn osavaltiot voivat säätää mielenterveyslainsäädäntöä.</w:t>
      </w:r>
    </w:p>
    <w:p>
      <w:r>
        <w:t xml:space="preserve">Mielenterveyslainsäädäntö on peräisin vuodelta 1939, ja se on jäänyt huomattavasti jälkeen Yhdistyneen kuningaskunnan vastaavasta lainsäädännöstä, joka päivitettiin viimeksi vuonna 2000. Guernsey suostui saattamaan lainsäädäntönsä ajan tasalle marraskuussa 2002, mutta lainsäädännön laatiminen on kestänyt tähän asti. Kansanedustajia pyydetään hyväksymään lainsäädäntö heinäkuun kokouksessaan, jotta se voidaan lähettää kuninkaan hyväksyttäväksi. Nykyisen lain arvostelijat ovat väittäneet, että se on vanhentunut ja estää joitakin saarelaisia saamasta tarvitsemaansa hoitoa. Viivästyksestä on syytetty lakimiesten kirjoittamien lakien määrää. Vuonna 2007 valtiokeskustelun aikana Hänen Majesteettinsa julkisasiamies sanoi, että valtioiden tuottaman lainsäädännön määrä oli johtanut työmäärään, joka oli käymässä hallitsemattomaksi.</w:t>
      </w:r>
    </w:p>
    <w:p>
      <w:r>
        <w:rPr>
          <w:b/>
        </w:rPr>
        <w:t xml:space="preserve">Yhteenveto</w:t>
      </w:r>
    </w:p>
    <w:p>
      <w:r>
        <w:t xml:space="preserve">Guernseyn mielenterveyslainsäädäntö on menossa Yhdysvaltojen hyväksyttäväksi, kun sitä on työstetty lähes kahdeksan vuotta.</w:t>
      </w:r>
    </w:p>
    <w:p>
      <w:r>
        <w:rPr>
          <w:b/>
          <w:u w:val="single"/>
        </w:rPr>
        <w:t xml:space="preserve">Asiakirjan numero 50239</w:t>
      </w:r>
    </w:p>
    <w:p>
      <w:r>
        <w:t xml:space="preserve">Kolme pidätetty päävammojen aiheuttaman kuolemantapauksen vuoksi Blackhall Colliery -kaivoksella</w:t>
      </w:r>
    </w:p>
    <w:p>
      <w:r>
        <w:t xml:space="preserve">John Littlewood, 36, löydettiin tiistaina Third Streetillä sijaitsevasta talosta Blackhall Collieryssa Durhamin kreivikunnassa. Kaksi pidätetyistä on 31- ja 29-vuotiaita. Kolmannen miehen ikä ei ole vielä tiedossa. Kaikki kolme ovat edelleen pidätettyinä. Poliisipäällikkö Kevin Weir sanoi, että kylä oli "tiiviisti yhteenliittynyt" ja että asukkaat "ovat varmasti keskustelleet tästä traagisesta tapauksesta keskenään". "Pyydän kaikkia, joilla on tietoja, jotka voisivat auttaa tutkimuksiamme, ja jotka eivät ole vielä puhuneet meille, ottamaan välittömästi yhteyttä", hän sanoi.</w:t>
      </w:r>
    </w:p>
    <w:p>
      <w:r>
        <w:rPr>
          <w:b/>
        </w:rPr>
        <w:t xml:space="preserve">Yhteenveto</w:t>
      </w:r>
    </w:p>
    <w:p>
      <w:r>
        <w:t xml:space="preserve">Kolme miestä on pidätetty epäiltynä päävammoineen kuolleena löydetyn miehen murhasta.</w:t>
      </w:r>
    </w:p>
    <w:p>
      <w:r>
        <w:rPr>
          <w:b/>
          <w:u w:val="single"/>
        </w:rPr>
        <w:t xml:space="preserve">Asiakirjan numero 50240</w:t>
      </w:r>
    </w:p>
    <w:p>
      <w:r>
        <w:t xml:space="preserve">Murhasyytteet Grimsbyn puutarhahaarukan puukotuksen aiheuttamasta kuolemasta</w:t>
      </w:r>
    </w:p>
    <w:p>
      <w:r>
        <w:t xml:space="preserve">36-vuotias löydettiin haavoittuneena sen jälkeen, kun poliisit kutsuttiin Rutland Streetille Grimsbyssä noin klo 18:40 BST lauantaina, Humbersiden poliisi kertoi. Hän oli kriittisessä tilassa sairaalassa ja kuoli maanantaina. Luke Teague, 38, Runswick Roadilta, Grimsby, ja Stephen Beach, 38, Ashbourne Courtilta, Scunthorpe, ovat saapuneet Grimsbyn tuomareiden eteen. Heidän on määrä saapua Hullin kruununoikeuteen torstaina. Uhrin nimeä ei ole vielä vahvistettu, mutta poliisin mukaan hänen perhettään tukevat erityiskoulutetut poliisit, ja he ovat pyytäneet yksityisyyttä. Seuraa BBC Yorkshirea Facebookissa, Twitterissä ja Instagramissa. Lähetä juttuideoita osoitteeseen yorkslincs.news@bbc.co.uk tai lähetä video tästä. Aiheeseen liittyvät Internet-linkit HM Courts</w:t>
      </w:r>
    </w:p>
    <w:p>
      <w:r>
        <w:rPr>
          <w:b/>
        </w:rPr>
        <w:t xml:space="preserve">Yhteenveto</w:t>
      </w:r>
    </w:p>
    <w:p>
      <w:r>
        <w:t xml:space="preserve">Kahta miestä on syytetty murhasta sen jälkeen, kun puutarhahaarukalla päähän puukotettu mies oli kuollut.</w:t>
      </w:r>
    </w:p>
    <w:p>
      <w:r>
        <w:rPr>
          <w:b/>
          <w:u w:val="single"/>
        </w:rPr>
        <w:t xml:space="preserve">Asiakirjan numero 50241</w:t>
      </w:r>
    </w:p>
    <w:p>
      <w:r>
        <w:t xml:space="preserve">Shuttleworth Collegen opiskelijat pelastivat Old Wardenin päärynän</w:t>
      </w:r>
    </w:p>
    <w:p>
      <w:r>
        <w:t xml:space="preserve">Old Wardenin päärynää viljelivät ensimmäisen kerran 1300-luvun munkit Old Wardenin kylässä, ja se mainitaan Shakespearen teoksessa The Winter's Tale. Kreivikunnassa oli jäljellä viisi päärynäpuuta, kun Shuttleworth College aloitti suojeluohjelman vuonna 2012. Opiskelijat ovat nyt kasvattaneet 30 puuta, joiden uskotaan olevan Yhdistyneen kuningaskunnan ainoat. Vanha Wardenin päärynä oli suosittu 14. ja 15. vuosisadalla, ja se oli pääainesosa Wardenin piirakassa, joka oli sahramilla valmistettu leivonnainen ja johon viitattiin The Winter's Tale -teoksessa. Hedelmä oli suosittu, koska se säilyi syksyn sadosta seuraavan vuoden tammi- tai helmikuuhun asti ilman jäähdytystä. Sen suosio väheni tasaisesti 1800-luvun jälkeen, kun makea päärynä tuli markkinoille. Old Warden Parkissa sijaitsevan korkeakoulun opiskelijat ovat lahjoittaneet kaksi uutta kasvia Broomissa sijaitsevalle historialliselle Jordans Mill -tehtaalle varmistaakseen, että puu jatkaa elämäänsä alueella, jossa sitä alun perin kasvatettiin. Puutarhaviljelyn lehtori Paul Labous sanoi: "On erittäin tärkeää pelastaa hedelmälajikkeita, sillä jotkut niistä ovat kuolleet kokonaan sukupuuttoon. "Ne ovat erittäin hyödyllisiä ruoanlaitossa, koska ne eivät hajoa ja ovat erittäin hyviä varastoitavia. "On myös tärkeää elvyttää paikallista historiaa." Myllyn ylipuutarhuri Svenja Burckhardt sanoi: "Ei joka päivä saa tilaisuutta istuttaa pala historiaa. "Pidämme niitä tarkoin silmällä, jotta ne kukoistavat."</w:t>
      </w:r>
    </w:p>
    <w:p>
      <w:r>
        <w:rPr>
          <w:b/>
        </w:rPr>
        <w:t xml:space="preserve">Yhteenveto</w:t>
      </w:r>
    </w:p>
    <w:p>
      <w:r>
        <w:t xml:space="preserve">Bedfordshiren maatalousoppilaitos säilyttää ja istuttaa uudelleen vanhaa päärynäpuulajiketta, joka oli kerran vaarassa kadota.</w:t>
      </w:r>
    </w:p>
    <w:p>
      <w:r>
        <w:rPr>
          <w:b/>
          <w:u w:val="single"/>
        </w:rPr>
        <w:t xml:space="preserve">Asiakirjan numero 50242</w:t>
      </w:r>
    </w:p>
    <w:p>
      <w:r>
        <w:t xml:space="preserve">Whitbreadin Costa-kahvin vahvistus tuottaa vaahtoavaa tulosta</w:t>
      </w:r>
    </w:p>
    <w:p>
      <w:r>
        <w:t xml:space="preserve">Costa kasvatti myyntiä 27,5 prosenttia ja perustulosta 38 prosenttia, kun kansakunnan kofeiinipakkomielle jatkui. Whitbreadin hotelli- ja ravintolaosasto, johon Premier Inn kuuluu, kasvatti voittojaan 4 % 295,6 miljoonaan puntaan. Toimitusjohtaja Andy Harrison sanoi, että tulos oli "hyvä". Konsernin kokonaistulot kasvoivat 11,2 prosenttia 1. maaliskuuta päättyneen vuoden aikana 1,78 miljardiin puntaan. Harrison sanoi: Harrison sanoi: "Olemme edelleen hyvässä vauhdissa saavuttaaksemme viiden vuoden kasvutavoitteet." Premier Inn, jonka tv-mainoskampanjan keulakuvana toimii koomikko Lenny Henry, aikoo lisätä hotellivarastoaan 7 000 huoneella 65 000 huoneeseen vuoteen 2016 mennessä. Costa, jolla on maailmanlaajuisesti 2 200 toimipistettä, aikoo avata 350 uutta toimipistettä tämän tilikauden aikana. "Vuosien 2011-2012 kauppa vaihteli kuukausittain, ja odotamme tämän jatkuvan, sillä lyhyen aikavälin vertailulukuihin vaikuttivat juhlapyhien ja olympialaisten vaiheistus", Harrison sanoi. Whitbreadin osakekurssi nousi 6,19 prosenttia 19,21 puntaan.</w:t>
      </w:r>
    </w:p>
    <w:p>
      <w:r>
        <w:rPr>
          <w:b/>
        </w:rPr>
        <w:t xml:space="preserve">Yhteenveto</w:t>
      </w:r>
    </w:p>
    <w:p>
      <w:r>
        <w:t xml:space="preserve">Hotelli- ja ravintolakonserni Whitbread on raportoinut koko vuoden voittojensa kasvaneen 11 prosenttia 320,1 miljoonaan puntaan Costa-kahvibrändin vahvan tuloksen jälkeen.</w:t>
      </w:r>
    </w:p>
    <w:p>
      <w:r>
        <w:rPr>
          <w:b/>
          <w:u w:val="single"/>
        </w:rPr>
        <w:t xml:space="preserve">Asiakirjan numero 50243</w:t>
      </w:r>
    </w:p>
    <w:p>
      <w:r>
        <w:t xml:space="preserve">Guernsey hyväksyy mielenterveyslainsäädännön muutokset</w:t>
      </w:r>
    </w:p>
    <w:p>
      <w:r>
        <w:t xml:space="preserve">Terveys- ja sosiaalipalveluministeri Hunter Adam sanoi, että muutokset parantavat hoidossa olevien tilannetta. Hänen mukaansa sen pitäisi varmistaa, että mielenterveysongelmista kärsivät saavat jatkossa tarkoituksenmukaisinta hoitoa. Osavaltiot hyväksyivät päivityksen marraskuussa 2002, mutta lainsäädännön laatiminen on kestänyt tähän asti. Lainsäädännön ajantasaistamista kannattanut varapuhemies Marc Laine sanoi: "Pääsemme eroon puutteellisesta laista. Vuoden 1939 laissa ei ole oikeutta hakea muutosta osastoinnista tai kohtelusta. "Tällä hetkellä ja vielä kuukausien ajan järjestelmällä on valtuudet ottaa sinut tai läheisesi väkisin kotoa ja lukita sinut määrittelemättömäksi ajaksi, antaa väkisin huumeita, tehdä sinulle esimerkiksi otsalohkoleikkaus tai sähköpainekouristushoito, eikä sinulla ole mitään keinoa valittaa siitä tai pysäyttää toimenpidettä." Ennen kuin lait tulevat voimaan, ne on ratifioitava valtioneuvostossa.</w:t>
      </w:r>
    </w:p>
    <w:p>
      <w:r>
        <w:rPr>
          <w:b/>
        </w:rPr>
        <w:t xml:space="preserve">Yhteenveto</w:t>
      </w:r>
    </w:p>
    <w:p>
      <w:r>
        <w:t xml:space="preserve">Guernseyn osavaltiot ovat hyväksyneet muutokset saaren mielenterveyslainsäädäntöön, jota on viimeksi päivitetty vuonna 1939.</w:t>
      </w:r>
    </w:p>
    <w:p>
      <w:r>
        <w:rPr>
          <w:b/>
          <w:u w:val="single"/>
        </w:rPr>
        <w:t xml:space="preserve">Asiakirjan numero 50244</w:t>
      </w:r>
    </w:p>
    <w:p>
      <w:r>
        <w:t xml:space="preserve">Uudenvuodenpäivän Byker murhan uhri oli "tunnistamaton</w:t>
      </w:r>
    </w:p>
    <w:p>
      <w:r>
        <w:t xml:space="preserve">Ashley Cochrane löydettiin kuolettavasti loukkaantuneena Catherine Housesta Bykerissä, Newcastle upon Tynessä, uudenvuodenpäivänä. Jesmondista kotoisin oleva 29-vuotias mies, jota hänen kanssaan aiemmin olleiden kuvailtiin tunnistamattomaksi, kuoli sairaalassa. George Dixon, 38, Shields Roadilta, Bykeristä, ja Sean Histon, 32, Mitford Gardensista, Wallsendistä, kiistävät murhan. Percy Mainista kotoisin olevaa 39-vuotiasta Lee Annisia syytettiin myös murhasta, mutta hän kuoli vankilassa odottaessaan oikeudenkäyntiä. Newcastle Crown Courtille kerrottiin, että poliisit saapuivat paikalle 999-soiton jälkeen, jossa kerrottiin, että Cochrane oli "huonossa kunnossa". Yksi poliiseista sanoi, että hänellä oli "hirvittäviä" päävammoja ja myös pistohaavoja kehossaan. Syyttäjä kertoi valamiehistölle, ettei heidän tarvinnut esittää motiivia, mutta he saattoivat päätellä, että kyseessä oli taloudellinen motiivi. Oikeudenkäynti jatkuu. Aiheeseen liittyvät Internet-linkit HM Courts &amp; Tribunals Service (HM Courts &amp; Tribunals Service)</w:t>
      </w:r>
    </w:p>
    <w:p>
      <w:r>
        <w:rPr>
          <w:b/>
        </w:rPr>
        <w:t xml:space="preserve">Yhteenveto</w:t>
      </w:r>
    </w:p>
    <w:p>
      <w:r>
        <w:t xml:space="preserve">Mies jäi "tunnistamattomaksi" sen jälkeen, kun hänet tapettiin hostellissa tehdyssä julmassa hyökkäyksessä, on kuultu oikeudessa.</w:t>
      </w:r>
    </w:p>
    <w:p>
      <w:r>
        <w:rPr>
          <w:b/>
          <w:u w:val="single"/>
        </w:rPr>
        <w:t xml:space="preserve">Asiakirjan numero 50245</w:t>
      </w:r>
    </w:p>
    <w:p>
      <w:r>
        <w:t xml:space="preserve">5000 punnan palkkio tarjottu Callum Leesin murhasta epäillyn löytämiseksi</w:t>
      </w:r>
    </w:p>
    <w:p>
      <w:r>
        <w:t xml:space="preserve">Pääepäillyn James Atherleyn, 21, ei uskota enää olevan West Midlandsissa 6. elokuuta Solihullissa tapahtuneen kuolettavan puukotuksen jälkeen. Poliisi uskoo, että Atherleylla saattaa olla yhteyksiä Weston-super-Mareen. Poliisin mukaan Lees "jätettiin kuolemaan kadulle" sen jälkeen, kun häntä oli puukotettu kaulaan asunnossa käydyn riidan jälkeen. Katso lisää tarinoita Birminghamista ja Mustasta maasta täältä Ohikulkija löysi hänet Haselour Roadilta romahtaneena sen jälkeen, kun häntä oli puukotettu kotibileissä Hopwas Grovessa, Kingshurstissa. Hän kuoli sairaalassa vammoihinsa myöhemmin samana päivänä. Atherleyn, joka asui aiemmin Wells Roadilla Solihullissa, uskotaan poistuneen West Midlandsista. Kolme 21-, 20- ja 18-vuotiasta miestä pidätettiin puukotuksen yhteydessä, ja heidät on vapautettu takuita vastaan. Pauline Hadley Crimestoppersista sanoi: "Joku, joka näki tämän puukotuksen, tuntee James Atherleyn todennäköisesti henkilökohtaisesti, ja ymmärrämme, että hänen tietojensa luovuttaminen meille on vaikea päätös. "Jos tiedät, missä hän on, vastaa puhelimeen tai käy verkkosivuillamme, ja voit olla varma, ettei hän saa tietää, että puhuit meille." Komisario Jim Munro West Midlandsin poliisista sanoi: "Tutkimuksiemme perusteella uskomme, että James Atherley ei ole enää West Midlandsissa ja että hänellä saattaa olla yhteyksiä Weston-Super-Mareen." Leesin perhe kehotti lausunnossaan kaikkia, joilla on tietoa Atherleyn olinpaikasta, "tekemään oikein ja ilmoittautumaan". "Tarvitsemme jonkinlaisen päätöksen. Sallikaa meidän haudata poikamme", he sanoivat.</w:t>
      </w:r>
    </w:p>
    <w:p>
      <w:r>
        <w:rPr>
          <w:b/>
        </w:rPr>
        <w:t xml:space="preserve">Yhteenveto</w:t>
      </w:r>
    </w:p>
    <w:p>
      <w:r>
        <w:t xml:space="preserve">20-vuotiaan Callum Leesin murhasta etsintäkuulutetun pääepäillyn olinpaikasta on tarjottu 5 000 punnan palkkio.</w:t>
      </w:r>
    </w:p>
    <w:p>
      <w:r>
        <w:rPr>
          <w:b/>
          <w:u w:val="single"/>
        </w:rPr>
        <w:t xml:space="preserve">Asiakirjan numero 50246</w:t>
      </w:r>
    </w:p>
    <w:p>
      <w:r>
        <w:t xml:space="preserve">Venäläiset botit keskustelevat Yhdysvaltain asevalvontalaeista</w:t>
      </w:r>
    </w:p>
    <w:p>
      <w:r>
        <w:t xml:space="preserve">Kaksi verkkodesinformaatiota jäljittävää yritystä on havainnut, että botit alkoivat twiitata Parklandin ammuskelusta pian tragedian jälkeen. Mukana oli twiittejä epäillyn Nikolas Cruzin mielenterveydestä. Asevalvonta on yksi Amerikan eniten erimielisyyksiä herättävistä kysymyksistä. Desinformaatiokampanjoita seuraavan New Knowledge -järjestön asiantuntijat sanoivat, että epäillyt venäläiset botit tarttuvat yhä useammin kiistanalaisiin aiheisiin. "Botit keskittyvät kaikkeen, mikä jakaa amerikkalaisia - lähes järjestelmällisesti", New Knowledge -yhtiön toimitusjohtaja Jonathon Morgan sanoi New York Timesille. Hän sanoi, että aseiden hallintaa koskevat twiitit noudattivat tyypillistä kaavaa, jossa kiihdytetään väittelyn molempia osapuolia ja herätetään epäilyksiä poliisin tai tiedotusvälineiden kaltaisia instituutioita kohtaan. Myös Alliance for Securing Democracy, joka toimii yhteistyössä German Marshall Fund -tutkimusryhmän kanssa, havaitsi samankaltaisia twiittejä verkkosivustollaan, joka seuraa satoja Twitter-tilejä, joiden epäillään olevan yhteydessä Venäjään. Se havaitsi, että osa niistä oli peräisin ihmisiltä, kun taas toiset olivat epäiltyjä botteja. Venäläisten bottien uskotaan käyttäneen hashtagia #Parklandshooting lietsoakseen jännitteitä. Ne sisälsivät twiittejä ampujaksi epäillyn Nikolas Cruzin mielenterveydestä sekä vihjeitä siitä, että hän olisi etsinyt arabialaisia lauseita ennen iskua. Havainnot tulevat samaan aikaan, kun kolmetoista Venäjän kansalaista syytetään Yhdysvaltain presidentinvaalikampanjaan sekaantumisesta osana erikoisoikeusasiamies Robert Muellerin johtamaa FBI:n tutkimusta. Syytteessä väitetään, että venäläiset esiintyivät amerikkalaisina, avasivat rahoitustilejä heidän nimissään, käyttivät tuhansia dollareita poliittisen mainonnan ostamiseen ja lähettivät poliittisia viestejä sosiaalisessa mediassa esiintyen oikeina kansalaisina.</w:t>
      </w:r>
    </w:p>
    <w:p>
      <w:r>
        <w:rPr>
          <w:b/>
        </w:rPr>
        <w:t xml:space="preserve">Yhteenveto</w:t>
      </w:r>
    </w:p>
    <w:p>
      <w:r>
        <w:t xml:space="preserve">Twitter-tilit, joiden epäillään olevan yhteyksiä Venäjään, ovat tutkijoiden mukaan kiinnittäneet huomionsa Yhdysvaltain kiisteltyyn asevalvontakysymykseen Floridan joukkoampumisen jälkeen.</w:t>
      </w:r>
    </w:p>
    <w:p>
      <w:r>
        <w:rPr>
          <w:b/>
          <w:u w:val="single"/>
        </w:rPr>
        <w:t xml:space="preserve">Asiakirjan numero 50247</w:t>
      </w:r>
    </w:p>
    <w:p>
      <w:r>
        <w:t xml:space="preserve">Sisarukset kärsivät "vakavia vammoja" Dudleyn autokolarissa</w:t>
      </w:r>
    </w:p>
    <w:p>
      <w:r>
        <w:t xml:space="preserve">Jalankulkijat saivat "useita vakavia vammoja" Burton Roadilla Upper Gornalissa, Dudleyssä, hieman ennen kello 08.30 GMT tiistaina. Heidät vietiin hoitoon Birminghamin lastensairaalaan. VW Polon kuljettaja avustaa poliiseja tutkimuksissa, West Midlandsin poliisi kertoi. West Midlands Ambulance Service kertoi lähettäneensä paikalle kaksi ambulanssia, ensihoitajan ja Midlands Air Ambulanssin Cosfordista. Tiedottaja sanoi: "Paikalle saapunut miehistö löysi kaksi potilasta, nuoren pojan ja nuoren tytön, jotka olivat joutuneet törmäykseen auton kanssa. "Lentoambulanssimiehistö, johon kuului myös lääkäri, jakaantui kahden ambulanssin kesken auttaakseen jatkamaan molempien potilaiden hoitoa matkalla sairaalaan." West Midlandsin poliisin tiedottaja lisäsi: "Molemmat ovat saaneet vakavia vammoja, ja tie on suljettu, kun poliisit selvittävät, mitä tapahtui." Tapahtuneen nähneiden tulisi ottaa yhteyttä ylikonstaapeli Adrian Browniin poliisin liikenneosastolta numeroon 101. Aiheeseen liittyvät Internet-linkit West Midlands Ambulance Service NHS West Midlandsin poliisi</w:t>
      </w:r>
    </w:p>
    <w:p>
      <w:r>
        <w:rPr>
          <w:b/>
        </w:rPr>
        <w:t xml:space="preserve">Yhteenveto</w:t>
      </w:r>
    </w:p>
    <w:p>
      <w:r>
        <w:t xml:space="preserve">Kaksivuotias poika ja nelivuotias tyttö loukkaantuivat vakavasti jäätyään auton alle, kun he ylittivät tietä äitinsä kanssa, kertoi poliisi.</w:t>
      </w:r>
    </w:p>
    <w:p>
      <w:r>
        <w:rPr>
          <w:b/>
          <w:u w:val="single"/>
        </w:rPr>
        <w:t xml:space="preserve">Asiakirjan numero 50248</w:t>
      </w:r>
    </w:p>
    <w:p>
      <w:r>
        <w:t xml:space="preserve">Primarkin tulipalo Belfastissa oli palokunnan mukaan vahinko</w:t>
      </w:r>
    </w:p>
    <w:p>
      <w:r>
        <w:t xml:space="preserve">Primarkin Belfastin lippulaivamyymälän tiloissa kaupungin keskustassa syttynyt tulipalo paloi kolme päivää sen jälkeen, kun se oli alkanut 28. elokuuta. Bank Buildingsin ympärille asetetun eristyksen vuoksi 14 lähistöllä sijaitsevaa yritystä ei voinut käydä kauppaa kuukausiin. Sitä on pienennetty, ja monet naapurikaupoista ovat voineet avata ovensa uudelleen. Belfastin keskustassa kävijämäärät vähenivät huomattavasti tulipalon jälkeen. Torstaina palokunta kertoi saaneensa päätökseen palon syyn "laajan tutkimuksen" ja päättäneensä, että tulipalo oli "tapaturmainen". "Palon aiheuttamien laajojen vahinkojen vuoksi palontutkintaprosessi oli monimutkainen, yksityiskohtainen ja pitkällinen", NIFRS lisäsi. Se totesi kuitenkin, ettei ollut "asianmukaista" antaa tarkempia tietoja tulipalon todellisesta syystä, koska Health and Safety Executiven (HSE) laajempi tutkinta on edelleen käynnissä. "HSENI on saanut palontutkintaraporttimme. Koska se on osa heidän laajempaa tutkintaansa, ei ole asianmukaista, että NIFRS antaa tarkempia tietoja onnettomuuden aiheuttaneen tulipalon todellisesta syystä, kun tämä tutkinta on käynnissä."</w:t>
      </w:r>
    </w:p>
    <w:p>
      <w:r>
        <w:rPr>
          <w:b/>
        </w:rPr>
        <w:t xml:space="preserve">Yhteenveto</w:t>
      </w:r>
    </w:p>
    <w:p>
      <w:r>
        <w:t xml:space="preserve">Pohjois-Irlannin palo- ja pelastuspalvelu (NIFRS) on todennut, että Belfastin historiallisen Bank Buildings -rakennuksen viime vuonna tuhonnut suuri tulipalo oli "vahinko".</w:t>
      </w:r>
    </w:p>
    <w:p>
      <w:r>
        <w:rPr>
          <w:b/>
          <w:u w:val="single"/>
        </w:rPr>
        <w:t xml:space="preserve">Asiakirjan numero 50249</w:t>
      </w:r>
    </w:p>
    <w:p>
      <w:r>
        <w:t xml:space="preserve">Thomas Hardyn vaimo Emma ja rakkausrunous muistetaan</w:t>
      </w:r>
    </w:p>
    <w:p>
      <w:r>
        <w:t xml:space="preserve">Muistotilaisuudessa St. Michaelin kirkossa Stinsfordissa, jonne pariskunta on haudattu, luettiin joitakin Hardyn runoja, kuten The Going. Thomas Hardy Societyn sihteeri Mike Nixon kuvaili runoja "äärimmäisen liikuttaviksi". Pariskunta oli vieraantunut toisistaan, kun Emma kuoli 27. marraskuuta 1912 72-vuotiaana. Runo The Going alkaa sanoilla "Miksi et antanut minulle vihjeitä sinä yönä", kun taas toinen Hardyn rakkausrunoista, The Voice, sisältää rivin "Woman much missing, how you call to me". Nixon sanoi, että ne ovat "kiistatta suurimpia koskaan kirjoitettuja rakkausrunoja". "Heillä ei ollut erityisen onnellinen avioliitto Emman viimeisinä elinvuosina", hän sanoi. Ja huolimatta "toisesta avioliitosta Firenzen kanssa, Emma oli se, joka inspiroi Hardyn hienoimpia teoksia - suurta tunteiden purkautumista", Nixon lisäsi.</w:t>
      </w:r>
    </w:p>
    <w:p>
      <w:r>
        <w:rPr>
          <w:b/>
        </w:rPr>
        <w:t xml:space="preserve">Yhteenveto</w:t>
      </w:r>
    </w:p>
    <w:p>
      <w:r>
        <w:t xml:space="preserve">Thomas Hardyn rakkausrunoutta, jonka innoittajana oli hänen ensimmäisen vaimonsa Emman kuolema, on juhlittu jumalanpalveluksessa, jossa tuli kuluneeksi 100 vuotta hänen kuolemastaan.</w:t>
      </w:r>
    </w:p>
    <w:p>
      <w:r>
        <w:rPr>
          <w:b/>
          <w:u w:val="single"/>
        </w:rPr>
        <w:t xml:space="preserve">Asiakirjan numero 50250</w:t>
      </w:r>
    </w:p>
    <w:p>
      <w:r>
        <w:t xml:space="preserve">Doncasterin tie- ja junaliikenteessä häiriöitä rankkasateen jälkeen</w:t>
      </w:r>
    </w:p>
    <w:p>
      <w:r>
        <w:t xml:space="preserve">Ympäristöviraston mukaan Don-joen varrella on voimassa kuusi varoitusta, mikä tarkoittaa, että tulvia on odotettavissa ja että on ryhdyttävä toimiin. Etelä-Yorkshiren poliisi kertoi, että useita teitä on suljettu ja ihmisiä on pyydetty välttämään aluetta. Myös Doncasterin ja Scunthorpen väliset junat on peruttu tulvien vuoksi. Ympäristöviraston mukaan Donin viimeisin vedenpinnan korkeus oli 4,73 metriä, kun tavanomainen vedenpinnan korkeus vaihtelee 0,2 ja 3,6 metrin välillä. Poliisin mukaan Doncasterin poliisit ovat työskennelleet yhteistyökumppaneidensa kanssa varmistaakseen asukkaiden ja autoilijoiden turvallisuuden kaupungin itäosassa, ja he ovat twiitanneet suljettuja teitä.</w:t>
      </w:r>
    </w:p>
    <w:p>
      <w:r>
        <w:rPr>
          <w:b/>
        </w:rPr>
        <w:t xml:space="preserve">Yhteenveto</w:t>
      </w:r>
    </w:p>
    <w:p>
      <w:r>
        <w:t xml:space="preserve">Doncasterissa on useita teitä suljettu ja tulvavaroituksia annettu viikonlopun rankkasateiden jälkeen.</w:t>
      </w:r>
    </w:p>
    <w:p>
      <w:r>
        <w:rPr>
          <w:b/>
          <w:u w:val="single"/>
        </w:rPr>
        <w:t xml:space="preserve">Asiakirjan numero 50251</w:t>
      </w:r>
    </w:p>
    <w:p>
      <w:r>
        <w:t xml:space="preserve">James Cameron ohjaa Black Eyed Peas 3D-elokuvan</w:t>
      </w:r>
    </w:p>
    <w:p>
      <w:r>
        <w:t xml:space="preserve">Greg CochraneNewsbeat-musiikkitoimittaja Laulaja kertoo, että elokuva kuvataan Etelä-Amerikassa, ja sen on määrä ilmestyä vuonna 2011. Vibe-lehdelle puhuessaan hän sanoi: "Meillä on suurin ohjaaja, koska olemme maailman suurin yhtye. "Ihmiset voivat nähdä meidät teatterissa 3D-lasien ja kaiken muun kanssa." Lisätietoja Dokumentin tarkemmat yksityiskohdat ovat vielä salassa, mutta will.i.am kertoi, että bändin live-esiintymisten lisäksi elokuvassa on Cameronin suunnittelema "huumaava" juoni. Tällä hetkellä The E.N.D. -maailmankiertue on puolivälissä, ja nelikko esiintyy Euroopassa, Kanadassa ja Pohjois-Amerikassa. Viime kuussa Black Eyed Peas saavutti digitaalisen merkkipaalun, kun se myi ensimmäisenä artistina miljoona ladattua singleä Yhdistyneessä kuningaskunnassa kappaleellaan I Gotta Feeling. James Cameronin Avatar on nopein elokuva, joka on saavuttanut miljardin dollarin (625,6 miljoonaa puntaa) lipunmyynnin joulukuussa 2009 tapahtuneen julkaisunsa jälkeen.</w:t>
      </w:r>
    </w:p>
    <w:p>
      <w:r>
        <w:rPr>
          <w:b/>
        </w:rPr>
        <w:t xml:space="preserve">Yhteenveto</w:t>
      </w:r>
    </w:p>
    <w:p>
      <w:r>
        <w:t xml:space="preserve">Avatar-ohjaaja James Cameron tekee Will.i.amin mukaan 3D-kiertuedokumentin Black Eyed Peasin kanssa.</w:t>
      </w:r>
    </w:p>
    <w:p>
      <w:r>
        <w:rPr>
          <w:b/>
          <w:u w:val="single"/>
        </w:rPr>
        <w:t xml:space="preserve">Asiakirjan numero 50252</w:t>
      </w:r>
    </w:p>
    <w:p>
      <w:r>
        <w:t xml:space="preserve">Kilinochchissa tapettiin siviilejä</w:t>
      </w:r>
    </w:p>
    <w:p>
      <w:r>
        <w:t xml:space="preserve">Sairaalan viranomaiset kertoivat BBC Sandeshayalle, että sairaalaan tuotiin 16 ruumista. Tamilitiikerit syyttivät Sri Lankan armeijan Deep Penetration Unit (DPU) -yksikköä hyökkäyksen toteuttamisesta. Sri Lankan hallituksen virkamies ja toinen siviili saivat surmansa claymore-miinan räjähdyksessä Mankulam-Aellankulam Roadilla torstai-iltana. Ilmahyökkäykset Jaffnan lähellä Virkamies tunnistettiin Mannarin kalastusviranomaisen vastuuhenkilöksi, JP Julianiksi. Neljä muuta ihmistä on saanut vammoja räjähdyksessä, kertoi toimittaja Dinasena Ratugamage. Erillisessä välikohtauksessa kapinalliset kertoivat kahden siviilin saaneen surmansa lähellä Jaffnan niemimaata Sri Lankan ilmavoimien iskussa. Armeijan tiedottaja, prikaatikenraali Udaya Nanayakkara kiisti, että turvallisuusjoukot olisivat olleet osallisina kumpaankin välikohtaukseen.</w:t>
      </w:r>
    </w:p>
    <w:p>
      <w:r>
        <w:rPr>
          <w:b/>
        </w:rPr>
        <w:t xml:space="preserve">Yhteenveto</w:t>
      </w:r>
    </w:p>
    <w:p>
      <w:r>
        <w:t xml:space="preserve">Kuusitoista suurperheen siviiliä sai surmansa, kun heidän kuljettamaansa ajoneuvoa vastaan hyökättiin miina-iskun kohteeksi kapinallisten hallitsemassa Kilinochchissa perjantaina.</w:t>
      </w:r>
    </w:p>
    <w:p>
      <w:r>
        <w:rPr>
          <w:b/>
          <w:u w:val="single"/>
        </w:rPr>
        <w:t xml:space="preserve">Asiakirjan numero 50253</w:t>
      </w:r>
    </w:p>
    <w:p>
      <w:r>
        <w:t xml:space="preserve">Vähittäiskauppa työllistää enemmän Guernseyn koulunsa päättäneitä henkilöitä</w:t>
      </w:r>
    </w:p>
    <w:p>
      <w:r>
        <w:t xml:space="preserve">Waitrose-myymälöiden työpaikat johtivat siihen, että vähittäiskaupasta tuli saaren suurin koulunsa päättäneiden työllistäjä, sillä se työllisti 20 prosenttia alle 19-vuotiaista. Luvut osoittavat myös, että rahoitusala, joka oli suurin työnantaja vuonna 2010, putosi 23 prosentista 15 prosenttiin. Alun Williams urapalvelusta sanoi, että yli 200 työnantajaa on ottanut koulunsa päättäneitä työntekijöitä töihin. Vuonna 2011 yhteensä 308 opiskelijaa aloitti työnsä, ja noin 100 opiskelijaa ei ollut koulutuksessa, työssä tai harjoittelussa. Williamsin mukaan 35 prosenttia 13. luokan oppilaista oli jatkanut yliopistoon, kun taas 6 prosenttia oli valinnut välivuoden. Suurin osa yliopistoon menevistä valitsi oppilaitoksen Yhdistyneen kuningaskunnan etelärannikolla.</w:t>
      </w:r>
    </w:p>
    <w:p>
      <w:r>
        <w:rPr>
          <w:b/>
        </w:rPr>
        <w:t xml:space="preserve">Yhteenveto</w:t>
      </w:r>
    </w:p>
    <w:p>
      <w:r>
        <w:t xml:space="preserve">Kaksi uutta supermarkettia on lisännyt koulunsa päättäneiden työmahdollisuuksia Guernseylla.</w:t>
      </w:r>
    </w:p>
    <w:p>
      <w:r>
        <w:rPr>
          <w:b/>
          <w:u w:val="single"/>
        </w:rPr>
        <w:t xml:space="preserve">Asiakirjan numero 50254</w:t>
      </w:r>
    </w:p>
    <w:p>
      <w:r>
        <w:t xml:space="preserve">Lainsäädäntöneuvosto tukee yksimielisesti vaalilainsäädännön muuttamista.</w:t>
      </w:r>
    </w:p>
    <w:p>
      <w:r>
        <w:t xml:space="preserve">Erityisistunnossa jäsenet äänestivät yksimielisesti nykyisen järjestelmän lopettamisesta, jonka mukaan ehdokkaiden valintaan tarvitaan vähintään 13 ääntä 24 äänestä. Vielä ei tiedetä, miten korvaava järjestelmä toimii. Tynwald koostuu kahdesta kamarista: suoraan valitusta House of Keysistä (alahuone) ja epäsuorasti valitusta Legislative Councilista (ylähuone). House of Keysin pysyväisjärjestysvaliokunta kuulee Tynwaldin jäseniä uudesta järjestelmästä. House of Keys on valinnut jäsenet lainsäädäntöneuvostoon lähes 100 vuoden ajan. Neuvostoon kuuluu kahdeksan vaaleilla valittua jäsentä, Tynwaldin presidentti, Sodorin ja Manin piispa sekä saaren oikeusministeri.</w:t>
      </w:r>
    </w:p>
    <w:p>
      <w:r>
        <w:rPr>
          <w:b/>
        </w:rPr>
        <w:t xml:space="preserve">Yhteenveto</w:t>
      </w:r>
    </w:p>
    <w:p>
      <w:r>
        <w:t xml:space="preserve">Lainsäädäntöneuvosto on äänestänyt Manxin parlamentin ylähuoneen uusien jäsenten valintatavan muuttamisesta.</w:t>
      </w:r>
    </w:p>
    <w:p>
      <w:r>
        <w:rPr>
          <w:b/>
          <w:u w:val="single"/>
        </w:rPr>
        <w:t xml:space="preserve">Asiakirjan numero 50255</w:t>
      </w:r>
    </w:p>
    <w:p>
      <w:r>
        <w:t xml:space="preserve">Coronavirus: Guernseyn tapausten nopea lisääntyminen testien viivästymisen vuoksi</w:t>
      </w:r>
    </w:p>
    <w:p>
      <w:r>
        <w:t xml:space="preserve">Politiikka- ja resurssivaliokunnan puheenjohtaja Gavin St Pier sanoi, että 18 positiivista testiä kirjattiin sen jälkeen, kun testikeskus oli "ylikuormittunut". "Muutamaan päivään meillä ei ollut mitään uutta tietoa, ja tavallaan lensimme sokeasti", hän sanoi. Positiivisten testien määrä kasvoi viikonlopun aikana. Kommentit tulivat, kun uutta kansanterveyspolitiikkaa hahmotettiin. St Pierin sijaisen mukaan ei ole todisteita tartunnasta saarella, koska kaikki uudet tapaukset olivat matkustaneet hiljattain. Yhdistyneen kuningaskunnan hallituksen kanssa käytyjen "erittäin vankkojen" keskustelujen jälkeen löydettiin uusi testauskeskus, joka on "toiminut erittäin hyvin", hän sanoi. St Pierin mukaan kansanterveyslaitos oli "lähes valmis aloittamaan paikallisen testauksen" ja odotti viimeistä tarviketta. Siihen asti saari oli riippuvainen Yhdistyneen kuningaskunnan laboratorioista, joihin kohdistui "huomattavia paineita". "Saaren asukkaat pelästyivät" St Pier sanoi: "Valitettavasti ennen kuin tämä pandemia on kulkenut loppuun, me kaikki tunnemme jonkun, jota suru on koskettanut. "On odotettavissa, että jotkut saarelaiset ovat pelästyneet positiivisten testitulosten ilmeisen nopeaa kasvua viime päivinä." Hän sanoi, että "on odotettavissa, että jotkut saarelaiset ovat pelästyneet positiivisten testitulosten ilmeisen nopeaa kasvua viime päivinä." Hän sanoi, että sairaalassa ei ollut positiivisia tapauksia potilaista. "Seuraavat päivät ovat erityisen ratkaisevia", hän sanoi. "Vaikka tartunta on väistämätöntä, yhteisön tartuntanopeus määrää, mihin toimenpiteisiin meidän on ryhdyttävä."</w:t>
      </w:r>
    </w:p>
    <w:p>
      <w:r>
        <w:rPr>
          <w:b/>
        </w:rPr>
        <w:t xml:space="preserve">Yhteenveto</w:t>
      </w:r>
    </w:p>
    <w:p>
      <w:r>
        <w:t xml:space="preserve">Guernseyn korkea-arvoisin poliitikko on todennut, että koronavirusinfektioiden nopea lisääntyminen Guernseyssä johtuu Yhdistyneessä kuningaskunnassa tehdyissä testeissä ilmenneistä ongelmista.</w:t>
      </w:r>
    </w:p>
    <w:p>
      <w:r>
        <w:rPr>
          <w:b/>
          <w:u w:val="single"/>
        </w:rPr>
        <w:t xml:space="preserve">Asiakirjan numero 50256</w:t>
      </w:r>
    </w:p>
    <w:p>
      <w:r>
        <w:t xml:space="preserve">Scotgold varoittaa Cononishin kaivossuunnitelmien rahoitusongelmista</w:t>
      </w:r>
    </w:p>
    <w:p>
      <w:r>
        <w:t xml:space="preserve">Scotgold Resourcesin mukaan rahoituksen saaminen Tyndrumin lähellä sijaitsevan Cononishin kaivoksen kehittämiseen on ollut vaikeaa. Yhtiö ilmoitti järjestävänsä merkintäoikeusannin kerätäkseen noin 470 000 puntaa. Scotgold sanoi harkitsevansa kunnianhimoisten tavoitteidensa pienentämistä ja kustannusten leikkaamista louhimalla pienemmältä alueelta korkeampilaatuista metallia. Lisäksi ilmoitettiin, että australialainen tutkimusyhtiö Luiri Gold, joka otti pienen osuuden Scotgoldista, ei jatkaisi "yrityskauppaa" yhtiön kanssa ja myisi olemassa olevat osakkeensa. Se sanoi tehneensä tämän päätöksen tehtyään due diligence -tarkastuksen. Scotgold on nyt pyytänyt jatkoaikaa olemassa olevalle lainalle. Yli vuosi sitten Scotgold sai RMB Resourcesilta lähes 1,2 miljoonan punnan suuruisen esiselvityslainan, jonka avulla se jatkoi porausohjelmaa Loch Lomondin kansallispuistossa sijaitsevalla kaivoksella. Kullan hinta laski myöhemmin huomattavasti.</w:t>
      </w:r>
    </w:p>
    <w:p>
      <w:r>
        <w:rPr>
          <w:b/>
        </w:rPr>
        <w:t xml:space="preserve">Yhteenveto</w:t>
      </w:r>
    </w:p>
    <w:p>
      <w:r>
        <w:t xml:space="preserve">Stirlingshiressä sijaitsevan kultakaivoksen uudelleen avaamista koskevien ehdotusten takana oleva yritys on varoittanut, että rahoituksen hankkiminen on edelleen ongelma.</w:t>
      </w:r>
    </w:p>
    <w:p>
      <w:r>
        <w:rPr>
          <w:b/>
          <w:u w:val="single"/>
        </w:rPr>
        <w:t xml:space="preserve">Asiakirjan numero 50257</w:t>
      </w:r>
    </w:p>
    <w:p>
      <w:r>
        <w:t xml:space="preserve">Punch Tavernsin myynti nousee ja jakautuminen etenee.</w:t>
      </w:r>
    </w:p>
    <w:p>
      <w:r>
        <w:t xml:space="preserve">Maaliskuussa Punch ilmoitti jakavansa hallinnoidut ja vuokratut pubitoimintansa kahdeksi pörssiyhtiöksi. Viimeisimmässä päivityksessään se kertoi, että hallinnoidun Spirit-puolen myynti kasvoi 7,3 prosenttia toukokuun 28. päivään päättyneellä 12 viikon jaksolla. Punchin mukaan viimeaikainen lämmin sää ja sen kunnostusohjelma olivat auttaneet lisäämään myyntiä. Spiritin elintarvikkeiden myynti kasvoi 8,4 % ja juomien myynti 7,3 %. Vuokrattujen pubien keskimääräiset nettotulot pubia kohti kasvoivat 1,3 prosenttia. Punch sanoi odottavansa, että jakautuminen on saatu päätökseen kesän loppuun mennessä, ja lisäsi, että se on saavuttamassa koko vuoden tulosodotuksensa. Markkinaennusteet sen vuotuisesta voitosta ennen veroja vaihtelevat 119,5-124,1 miljoonan punnan välillä. Punch, jonka tuotemerkkeihin kuuluvat Chef &amp; Brewer, Fayre &amp; Square ja Flaming Grill, on kamppaillut laskevien voittojen ja kasvavien velkojen kanssa, jotka olivat viime vuonna 3,3 miljardia puntaa.</w:t>
      </w:r>
    </w:p>
    <w:p>
      <w:r>
        <w:rPr>
          <w:b/>
        </w:rPr>
        <w:t xml:space="preserve">Yhteenveto</w:t>
      </w:r>
    </w:p>
    <w:p>
      <w:r>
        <w:t xml:space="preserve">Yhdistyneen kuningaskunnan pubikonserni Punch Taverns on raportoinut hallinnoimiensa pubien myynnin voimakkaasta kasvusta ja sanoo, että se on edistynyt hyvin suunnitelmissaan jakautua.</w:t>
      </w:r>
    </w:p>
    <w:p>
      <w:r>
        <w:rPr>
          <w:b/>
          <w:u w:val="single"/>
        </w:rPr>
        <w:t xml:space="preserve">Asiakirjan numero 50258</w:t>
      </w:r>
    </w:p>
    <w:p>
      <w:r>
        <w:t xml:space="preserve">AirAsian lento palaa Perthiin ilmassa tapahtuneen säikähdyksen jälkeen</w:t>
      </w:r>
    </w:p>
    <w:p>
      <w:r>
        <w:t xml:space="preserve">Indonesian Balin saarelle matkalla ollut lento QZ535 muutti kurssiaan noin 25 minuuttia nousun jälkeen sunnuntaina. Airbus A320 -lentokone, jossa oli 151 ihmistä, laskeutui turvallisesti Perthin lentokentälle. AirAsia kertoi, että lennolla oli "tekninen ongelma". Australialaiset tiedotusvälineet kertoivat, että kone oli näyttänyt menettävän korkeuttaan. "Olimme kaikki aika lailla hyvästelemässä toisiamme. Se oli todella järkyttävää", eräs matkustaja kertoi paikalliselle Nine-verkostolle. Paikallisten tiedotusvälineiden lähettämässä lentokoneessa otetussa videossa näkyy, kuinka happinaamarit roikkuvat katosta ja yksi henkilö huutaa "matkustajat alas, matkustajat alas". Toinen matkustaja, Claire Askew, kertoi Seven-verkkokanavalle, että "paniikki kärjistyi" lentoyhtiön henkilökunnan huudellessa ja näyttäessä itkevän. AirAsia sanoi lausunnossaan, että se on "täysin sitoutunut" huolehtimaan matkustajien turvallisuudesta. Se ei kertonut tarkemmin ongelmasta. "AirAsia pyytää matkustajilta anteeksi aiheutuneita haittoja", lausunnossa sanottiin. Kesäkuussa Balille matkalla ollut AirAsia X:n lento joutui myös kääntymään takaisin Perthiin moottoriongelman vuoksi, minkä jälkeen se tärisi kuin pesukone. Joulukuussa 2014 AirAsian lentokone syöksyi Jaavanmereen, ja kaikki koneessa olleet 162 ihmistä kuolivat, kun koneen peräsimen ohjausjärjestelmä ei toiminut lennon aikana.</w:t>
      </w:r>
    </w:p>
    <w:p>
      <w:r>
        <w:rPr>
          <w:b/>
        </w:rPr>
        <w:t xml:space="preserve">Yhteenveto</w:t>
      </w:r>
    </w:p>
    <w:p>
      <w:r>
        <w:t xml:space="preserve">AirAsia Indonesian lento on joutunut kääntymään takaisin Australiaan sen jälkeen, kun lentäjät saivat hälytyksen mahdollisesta matkustamon paineen laskusta, kertovat lentokentän viranomaiset.</w:t>
      </w:r>
    </w:p>
    <w:p>
      <w:r>
        <w:rPr>
          <w:b/>
          <w:u w:val="single"/>
        </w:rPr>
        <w:t xml:space="preserve">Asiakirjan numero 50259</w:t>
      </w:r>
    </w:p>
    <w:p>
      <w:r>
        <w:t xml:space="preserve">Angleseyn urheilupuisto "elintärkeä" epäsosiaalisen käyttäytymisen torjunnassa</w:t>
      </w:r>
    </w:p>
    <w:p>
      <w:r>
        <w:t xml:space="preserve">Arfon Jones vieraili 400 000 punnan arvoiseen puistoon Llangefnissä Anglesey Show'n yhteydessä. Aiempi skeittipuisto purettiin sen jälkeen, kun Royal Society for the Prevention of Accidents (Rospa) tuomitsi sen vuonna 2014. Jones sanoi, että uusi puisto on erinomainen nuorille suunnattu virkistysmahdollisuus. Puistossa, jonka käyttö on ilmaista, on suuri pyörillä varustettu urheilualue rullalautailijoille ja BMX-kuljettajille. Siellä on myös aikuisten ulkokuntosali, pieni lasten kiipeilyseinä ja koripalloseinä. Edellisen puiston purkamisen jälkeen perustettiin projektiryhmä, ja Big Lottery ja Isle of Anglesey Charitable Trust rahoittivat uuden puiston rakentamisen. Jones sanoi: "Rullalautailupuisto on jo osoittanut arvonsa rikollisuuden ja epäsosiaalisen käyttäytymisen vähentämisessä, sillä se on hyödyllinen harrastus." Puiston projektipäällikkö Peter Davies lisäsi: "On erittäin rohkaisevaa nähdä, miten suosittu puisto on jo nyt, ja päivittäin siellä käy yli 100 ihmistä. "Erityisen ilahduttavaa on nähdä, että lapset, nuoret ja aikuiset käyttävät iloisesti eri tiloja." Anglesey Councilin varapuheenjohtaja Dylan Rees varoitti kuitenkin pyöräilyn mahdollisista vaaroista. "Vaikka meille on raportoitu vain kahdesta onnettomuudesta puiston avaamisen jälkeen, tämä on kuitenkin muistutus siitä, että pyörillä liikkuminen betonilla voi olla vaarallista."</w:t>
      </w:r>
    </w:p>
    <w:p>
      <w:r>
        <w:rPr>
          <w:b/>
        </w:rPr>
        <w:t xml:space="preserve">Yhteenveto</w:t>
      </w:r>
    </w:p>
    <w:p>
      <w:r>
        <w:t xml:space="preserve">Pohjois-Walesin poliisi- ja rikoskomissaarin mukaan Angleseyn uusi urheileva kaupunkipuisto on "elintärkeä" epäsosiaalisen käyttäytymisen vähentämiseksi.</w:t>
      </w:r>
    </w:p>
    <w:p>
      <w:r>
        <w:rPr>
          <w:b/>
          <w:u w:val="single"/>
        </w:rPr>
        <w:t xml:space="preserve">Asiakirjan numero 50260</w:t>
      </w:r>
    </w:p>
    <w:p>
      <w:r>
        <w:t xml:space="preserve">Bangorin asuntopalo sulkee kaupungin High Streetin</w:t>
      </w:r>
    </w:p>
    <w:p>
      <w:r>
        <w:t xml:space="preserve">Palomiehet kutsuttiin tulipaloon, joka syttyi High Streetillä sijaitsevan japanilaisen ravintola Noodle Onen yläpuolella sijaitsevassa asunnossa noin klo 03:00 GMT. Asunto oli tuolloin tyhjä, eikä kukaan ole loukkaantunut palossa, joka on nyt sammunut. Pohjois-Walesin poliisi ilmoitti, että tie pysyy suljettuna katedraalin ja Varsity-baarin välissä, kunnes palon syytä tutkitaan. Pohjois-Walesin palo- ja pelastuspalvelun mukaan Bangorin ja Menai Bridgen palokunnat ja ilmatikkaat osallistuivat paloon ja ovat nyt poistuneet paikalta. Bangorin asemapäällikkö Aaron Spencer sanoi: "Rakennuksessa on ollut merkittävä tulipalo, joka on nyt sammutettu. "Haluaisin käyttää tilaisuutta hyväkseni ja kiittää valppaana pysyttelevää yleisöä, joka otti yhteyttä ja hälytti meidät. "Sitä tehdään parhaillaan turvalliseksi, jotta voimme jatkaa palon syyn tutkimista." #Bangor High street on suljettu katedraalin ja Varsity Pubin välillä, koska North Wales Fire Service on parhaillaan...</w:t>
      </w:r>
    </w:p>
    <w:p>
      <w:r>
        <w:rPr>
          <w:b/>
        </w:rPr>
        <w:t xml:space="preserve">Yhteenveto</w:t>
      </w:r>
    </w:p>
    <w:p>
      <w:r>
        <w:t xml:space="preserve">Yksi Bangorin keskustan tärkeimmistä ostoskaduista on suljettu "merkittävän" tulipalon vuoksi.</w:t>
      </w:r>
    </w:p>
    <w:p>
      <w:r>
        <w:rPr>
          <w:b/>
          <w:u w:val="single"/>
        </w:rPr>
        <w:t xml:space="preserve">Asiakirjan numero 50261</w:t>
      </w:r>
    </w:p>
    <w:p>
      <w:r>
        <w:t xml:space="preserve">Menojen uudelleentarkastelu: Cumbrian poliisin varoitus työpaikkojen vähentämisestä</w:t>
      </w:r>
    </w:p>
    <w:p>
      <w:r>
        <w:t xml:space="preserve">Poliisi ilmoitti, että sen on ensimmäisten tietojen mukaan leikattava talousarviostaan 15-20 miljoonaa puntaa vuoteen 2014/15 mennessä. Toukokuussa poliisivoimat ilmoitti, että se pysyy sitoutuneena etulinjan poliisitoimintaan talousarvion leikkauksista huolimatta. Keskiviikkona liittokansleri vahvisti, että poliisitoimintaa leikattaisiin keskimäärin 4 prosenttia joka vuosi neljän vuoden ajan. Poliisipäällikkö Craig Mackey sanoi, että menotarkastelu on antanut poliisille ohjeita siitä, kuinka paljon sen on säästettävä, mutta todellinen luku selviää vasta joulukuussa. Poliisiviranomainen hyväksyisi lopullisen talousarvion helmikuussa 2011. Hän sanoi: "Cumbria Constabulary on epäilemättä pienempi organisaatio säästöjen vuoksi, mutta olemme vakaasti sitoutuneet suojelemaan etulinjan poliisitoimintaa. "Valitettavasti tämä ei voi tarkoittaa, että etulinja säilyy nykyisellä tasolla. Teemme kaikkemme säilyttääkksemme poliisien määrän Cumbrian kaduilla, mutta joudumme tekemään vaikeita valintoja poliisiasemien pitämiseksi auki, kaluston ylläpitämiseksi ja taustatoimintojen hoitamiseksi." Mackey sanoi, että tehokkuuden parantamiseksi on jo aloitettu työ, jota tuetaan rekrytointikiellolla. Hän sanoi, että varainhoitovuoden 2010/11 loppuun mennessä poliisien määrä vähenee 70:llä, jolloin poliisien kokonaismäärä on 1 200 ja poliisihenkilöstön määrä 130:llä, jolloin poliisien kokonaismäärä on 740. Poliisiviranomainen sanoi olevansa sitoutunut minimoimaan vaikutukset etulinjan poliisitoimintaan.</w:t>
      </w:r>
    </w:p>
    <w:p>
      <w:r>
        <w:rPr>
          <w:b/>
        </w:rPr>
        <w:t xml:space="preserve">Yhteenveto</w:t>
      </w:r>
    </w:p>
    <w:p>
      <w:r>
        <w:t xml:space="preserve">Cumbrian poliisi on ilmoittanut, että se odottaa hallituksen budjetti-ilmoituksen jälkeen, että se lopettaa varainhoitovuoden 5 prosenttia vähemmän poliiseja ja 15 prosenttia vähemmän henkilöstöä.</w:t>
      </w:r>
    </w:p>
    <w:p>
      <w:r>
        <w:rPr>
          <w:b/>
          <w:u w:val="single"/>
        </w:rPr>
        <w:t xml:space="preserve">Asiakirjan numero 50262</w:t>
      </w:r>
    </w:p>
    <w:p>
      <w:r>
        <w:t xml:space="preserve">Andre Gaylen puukotus: Gayle Gayle: Mies syytetään murhasta</w:t>
      </w:r>
    </w:p>
    <w:p>
      <w:r>
        <w:t xml:space="preserve">Gayle kuoli sairaalassa kaksi päivää sen jälkeen, kun häntä oli puukotettu varhain 31. elokuuta Eastonissa. Jerome Lewis, 24, kotoisin Kimberley Placelta Croydonista, on saapunut Bristolin tuomaristuomioistuimeen syytteen nostamisen jälkeen. Avon &amp; Somersetin poliisin mukaan Gaylen kuolemaan liittyen on pidätetty 13 muuta 16-40-vuotiasta henkilöä. Lewis, joka ei esittänyt vastalausetta, vangittiin, ja hän saapuu Bristolin kruununoikeuteen 1. lokakuuta.</w:t>
      </w:r>
    </w:p>
    <w:p>
      <w:r>
        <w:rPr>
          <w:b/>
        </w:rPr>
        <w:t xml:space="preserve">Yhteenveto</w:t>
      </w:r>
    </w:p>
    <w:p>
      <w:r>
        <w:t xml:space="preserve">Miestä on syytetty murhasta Andre Gaylen kuolemaan johtaneesta puukotuksesta Bristolissa.</w:t>
      </w:r>
    </w:p>
    <w:p>
      <w:r>
        <w:rPr>
          <w:b/>
          <w:u w:val="single"/>
        </w:rPr>
        <w:t xml:space="preserve">Asiakirjan numero 50263</w:t>
      </w:r>
    </w:p>
    <w:p>
      <w:r>
        <w:t xml:space="preserve">Coronavirus: Calan myy "henkilökohtaisia kappaleita" kattamaan lakkautetun kiertueen</w:t>
      </w:r>
    </w:p>
    <w:p>
      <w:r>
        <w:t xml:space="preserve">Calan lensi Yhdysvaltoihin 3. maaliskuuta, mutta joutui palaamaan takaisin Covid-19:n vasteen nopeuduttua. Bändi on menettänyt tuhansia dollareita, koska kaikki sen keikat on peruttu. Bändi on kuitenkin jo kerännyt tuhansia keräämällä tarvittavaa rahaa perustamalla verkkosivuston, jossa myydään faneille mittatilaustyönä valmistettuja esineitä. "Olemme saaneet niin paljon tukea", bändin jäsen Bethan Rhiannon kertoi BBC Radio Cymrun Post Cyntaf -ohjelmassa. "Voit ostaa erityisesti sinulle sävelletyn kappaleen, erityisen oppitunnin Skypessä, ja yhden jäsenemme takki on jo myyty!" Hänen mukaansa "asiat pahenivat vähitellen" sen jälkeen, kun yhtye oli saapunut Yhdysvaltoihin, ja heitä kehotettiin lentämään takaisin Britanniaan ennen kuin lennot peruttiin. "Tämä on todella vaikeaa aikaa", Rhiannon lisäsi. "Kiertueemme on peruttu, ja meidän oli määrä lähteä ensi kuussa toiselle kiertueelle Walesin, Englannin ja Skotlannin ympäri, ja meidän oli määrä saada tänään tietää, että se on peruttu. "On todennäköistä, että palkkamme puolitetaan tältä vuodelta. Olemme kaikki paniikissa, mutta bändi on fantastinen, ja toivomme saavamme osan Amerikan kustannuksista takaisin."</w:t>
      </w:r>
    </w:p>
    <w:p>
      <w:r>
        <w:rPr>
          <w:b/>
        </w:rPr>
        <w:t xml:space="preserve">Yhteenveto</w:t>
      </w:r>
    </w:p>
    <w:p>
      <w:r>
        <w:t xml:space="preserve">Walesilainen folk-yhtye, jonka Yhdysvaltain-kiertue peruttiin koronaviruksen vuoksi, myy henkilökohtaisia lauluja ja jäsenten vaatteita saadakseen takaisin 5 000 punnan kulut.</w:t>
      </w:r>
    </w:p>
    <w:p>
      <w:r>
        <w:rPr>
          <w:b/>
          <w:u w:val="single"/>
        </w:rPr>
        <w:t xml:space="preserve">Asiakirjan numero 50264</w:t>
      </w:r>
    </w:p>
    <w:p>
      <w:r>
        <w:t xml:space="preserve">Kadonnut Joe Tilley löytyi kuolleena Kolumbiasta</w:t>
      </w:r>
    </w:p>
    <w:p>
      <w:r>
        <w:t xml:space="preserve">Leicesteristä kotoisin olevan Joe Tilleyn ruumis löydettiin lauantaina Fin del Mundon vesiputoukselta Putumayon alueen lounaisosasta, kuten hänen perheensä kertoi. Sukulaiset olivat lentäneet Kolumbiaan liittyäkseen etsintäpartioon sen jälkeen, kun hänet oli viimeksi nähty lähellä vesiputousta viikkoa aiemmin. Ulkoasiainministeriö ilmoitti avustavansa hänen perhettään. Tilleyn katoamisen jälkeen ystävät perustivat Facebook-sivun, jossa pyydettiin tietoja hänen olinpaikastaan. Twitter-sivulla @FindJoeTilley julkaistun viestin mukaan hänet löydettiin "vesiputouksen alaosasta" kello 11.30 paikallista aikaa (17.30 BST) lauantaina. "Etsintäryhmä on ehdottanut, että hän putosi", viestissä lisättiin. Verkossa toimivan joukkorahoitusjärjestön tavoitteena on kerätä 4 500 puntaa Tilleyn ruumiin tuomiseksi takaisin Yhdistyneeseen kuningaskuntaan ja hänen hautajaistensa maksamiseksi. Ulkoministeriö sanoi: "Henkilökuntamme tukee Kolumbiassa kuolleen brittimiehen perhettä ja on yhteydessä paikallisiin viranomaisiin."</w:t>
      </w:r>
    </w:p>
    <w:p>
      <w:r>
        <w:rPr>
          <w:b/>
        </w:rPr>
        <w:t xml:space="preserve">Yhteenveto</w:t>
      </w:r>
    </w:p>
    <w:p>
      <w:r>
        <w:t xml:space="preserve">Kolumbiassa viikko sitten kadonnut brittimies on löydetty kuolleena vesiputouksen juurelta.</w:t>
      </w:r>
    </w:p>
    <w:p>
      <w:r>
        <w:rPr>
          <w:b/>
          <w:u w:val="single"/>
        </w:rPr>
        <w:t xml:space="preserve">Asiakirjan numero 50265</w:t>
      </w:r>
    </w:p>
    <w:p>
      <w:r>
        <w:t xml:space="preserve">Rio Tinto myöntää Mosambikia koskevat huolensa</w:t>
      </w:r>
    </w:p>
    <w:p>
      <w:r>
        <w:t xml:space="preserve">FTSE 100 -listalla noteerattu yritys ilmoitti, että sen hiilikaivostoiminta maassa jatkuu. Kansainvälinen huoli Mosambikin turvallisuudesta kasvaa, sillä maa on merkittävä hiilen ja kaasun viejä. Sieppaukset ovat lisääntyneet, ja hallituksen ja kapinallisten väliset taistelut ovat lisääntyneet. Rio Tinto sanoi, että vetäytyminen on väliaikaista. "Työntekijöiden ja heidän perheidensä turvallisuus on etusijalla", Rio Tinto sanoi lausunnossaan. "Rio Tinto Coal Mozambiquen toiminta jatkuu suunnitellusti, mukaan lukien hiilen kuljetukset." Mosambikin hallitus on syyttänyt pääoppositiopuolue Renamoa viimeaikaisista hyökkäyksistä siviilejä vastaan. Puolue on entinen kapinallisryhmä, joka taisteli hallitsevaa Frelimo-puoluetta vastaan sisällissodassa vuosina 1975-1992.</w:t>
      </w:r>
    </w:p>
    <w:p>
      <w:r>
        <w:rPr>
          <w:b/>
        </w:rPr>
        <w:t xml:space="preserve">Yhteenveto</w:t>
      </w:r>
    </w:p>
    <w:p>
      <w:r>
        <w:t xml:space="preserve">Kaivosjätti Rio Tinto sanoo vetävänsä ulkomailla työskentelevien työntekijöiden perheet pois Mosambikista turvallisuushuolien vuoksi.</w:t>
      </w:r>
    </w:p>
    <w:p>
      <w:r>
        <w:rPr>
          <w:b/>
          <w:u w:val="single"/>
        </w:rPr>
        <w:t xml:space="preserve">Asiakirjan numero 50266</w:t>
      </w:r>
    </w:p>
    <w:p>
      <w:r>
        <w:t xml:space="preserve">Swindon Link Centre -allas avataan uudelleen korjausten jälkeen</w:t>
      </w:r>
    </w:p>
    <w:p>
      <w:r>
        <w:t xml:space="preserve">Link-keskuksen uima-altaan uudelleenlaatoituksen piti kestää kuusi viikkoa, mutta kun urakoitsijat aloittivat, havaittiin muita vakavampia ongelmia. Altaan ympärillä olevien betonikanavien halkeamat ja syöpyneet putket olivat vain osa löydetyistä ongelmista, ja asiantuntijat suorittivat korjaukset. Paikallisviranomaisen mukaan työn lopulliset kustannukset ovat noin 300 000 puntaa. Keith Williams, Swindon Borough Councilin vapaa-ajan kabinettijäsen, sanoi olevansa "hyvin innoissaan", että uima-allas avataan vihdoin uudelleen. Hän sanoi: "Tämä on todella hieno paikka, koska se on jälleen avattu: "Odotan innolla, että pääsen nauttimaan tästä upeasta uudesta uima-altaasta. "Meillä on todella upouusi uima-allas todella laadukkaassa ympäristössä, ja se on yksi Wiltshiren parhaista uusista altaista." Valtuuston tiedottajan mukaan kunnostettua uima-allasta täytetään parhaillaan noin 500 000 litralla vettä ennen sen uudelleen avaamista. Sunnuntaina on tarkoitus järjestää erityinen ennakkotapahtuma, jossa paikallinen Tigersharks-uimaseura esittelee uimataitojaan. Tapahtumaan osallistuvat myös nykyinen maailmanmestaruusuimari Jazmin Carlin ja Ison-Britannian olympiajoukkueen uimari Lewis Coleman.</w:t>
      </w:r>
    </w:p>
    <w:p>
      <w:r>
        <w:rPr>
          <w:b/>
        </w:rPr>
        <w:t xml:space="preserve">Yhteenveto</w:t>
      </w:r>
    </w:p>
    <w:p>
      <w:r>
        <w:t xml:space="preserve">Swindonissa sijaitsevan uima-altaan on määrä avautua uudelleen maanantaina sen jälkeen, kun se oli ollut suljettuna heinäkuusta lähtien laajojen kunnostustöiden vuoksi.</w:t>
      </w:r>
    </w:p>
    <w:p>
      <w:r>
        <w:rPr>
          <w:b/>
          <w:u w:val="single"/>
        </w:rPr>
        <w:t xml:space="preserve">Asiakirjan numero 50267</w:t>
      </w:r>
    </w:p>
    <w:p>
      <w:r>
        <w:t xml:space="preserve">Jazidien henkiinjäänyt Nadia Murad voitti ihmisoikeuspalkinnon</w:t>
      </w:r>
    </w:p>
    <w:p>
      <w:r>
        <w:t xml:space="preserve">Irakilaisaktivisti Nadia Muradille myönnettiin Euroopan neuvoston myöntämä Vaclav Havel -ihmisoikeuspalkinto. Neiti Muradista tuli kasvot kampanjalle, jonka tavoitteena on vapauttaa jesidit ja lopettaa ihmiskauppa sen jälkeen, kun hän pakeni IS:ää marraskuussa 2014. 23-vuotias oli joutunut vangiksi ja orjuutettu kolme kuukautta aiemmin yhdessä noin 5 000 naisen ja tytön kanssa. Kuukausien vankeuden aikana hänet ostettiin ja myytiin useita kertoja, ja hän joutui jihadistien käsissä seksuaalisen ja fyysisen hyväksikäytön kohteeksi. Neiti Murad, joka nimitettiin syyskuussa YK:n hyvän tahdon lähettilääksi, vaati Strasbourgissa pitämässään kiitospuheessa kansainvälisen tuomioistuimen perustamista tuomitsemaan IS:n ääriryhmien tekemiä rikoksia. Hän leimasi IS:n hyökkäyksen jesidien kimppuun "kansanmurhaksi" ja lisäsi: "Vapaa maailma ei reagoi". Palkinnolla, jolla palkitaan kansalaisyhteiskunnan erinomaisesta toiminnasta ihmisoikeuksien puolustamiseksi, on palkintorahaa 60 000 euroa (54 250 puntaa, 67 000 dollaria).</w:t>
      </w:r>
    </w:p>
    <w:p>
      <w:r>
        <w:rPr>
          <w:b/>
        </w:rPr>
        <w:t xml:space="preserve">Yhteenveto</w:t>
      </w:r>
    </w:p>
    <w:p>
      <w:r>
        <w:t xml:space="preserve">Islamilaisen valtion (IS) taistelijoiden kiduttama ja raiskaama jesidinainen on saanut ihmisoikeuspalkinnon.</w:t>
      </w:r>
    </w:p>
    <w:p>
      <w:r>
        <w:rPr>
          <w:b/>
          <w:u w:val="single"/>
        </w:rPr>
        <w:t xml:space="preserve">Asiakirjan numero 50268</w:t>
      </w:r>
    </w:p>
    <w:p>
      <w:r>
        <w:t xml:space="preserve">Bamburghin edustalta löydetyn aluksen hylyn asema muistomerkkinä</w:t>
      </w:r>
    </w:p>
    <w:p>
      <w:r>
        <w:t xml:space="preserve">Noin 650 metrin päässä Bamburghin linnasta sijainneen puualuksen jäännökset paljastuivat viime vuonna hyökyaallon jälkeen. Maritime Archaeology Sea Trustin (MAST) tutkimuksen mukaan alus oli peräisin noin vuodelta 1770 ja todennäköisesti englantilainen. Hylky on nyt suojattu, joten sen vahingoittaminen on rikos. English Heritage -järjestön edustaja sanoi: "Englannin vesillä vuosina 1500-1815 kadonneet ja haaksirikkoutuneet alukset ovat suhteellisen harvinaisia, ja niiden määrä on alle 100 kappaletta. "Sään vaikutuksista huolimatta merkittävä osa aluksesta on säilynyt ja siinä on useita keskeisiä ominaispiirteitä. "Aluksella on huomattavia mahdollisuuksia tarjota tietoa 1700-luvun lopun ja myöhempien aikojen veneiden rakennusmateriaaleista ja -tekniikoista sekä rannikkokaupasta kyseisenä ajanjaksona". "Rannikkokauppias oli aikoinaan tuottelias ja erittäin merkittävä osa Englannin kauppakaupan laajentumista ja kehittymistä." "Rannikkokauppias oli aikoinaan tuottelias ja erittäin merkittävä osa Englannin kauppakaupan laajentumista ja kehittymistä."</w:t>
      </w:r>
    </w:p>
    <w:p>
      <w:r>
        <w:rPr>
          <w:b/>
        </w:rPr>
        <w:t xml:space="preserve">Yhteenveto</w:t>
      </w:r>
    </w:p>
    <w:p>
      <w:r>
        <w:t xml:space="preserve">Englannin kulttuuriperintöjärjestö English Heritage on luokitellut Northumberlandin rannikolla sijaitsevan 1700-luvun laivan hylyn muinaismuistoksi.</w:t>
      </w:r>
    </w:p>
    <w:p>
      <w:r>
        <w:rPr>
          <w:b/>
          <w:u w:val="single"/>
        </w:rPr>
        <w:t xml:space="preserve">Asiakirjan numero 50269</w:t>
      </w:r>
    </w:p>
    <w:p>
      <w:r>
        <w:t xml:space="preserve">Tuhannet allekirjoittavat St Albansin rahtiterminaalin vetoomuksen</w:t>
      </w:r>
    </w:p>
    <w:p>
      <w:r>
        <w:t xml:space="preserve">Lähes 6 000 ihmistä on allekirjoittanut Stop the Rail Freight Exchange (STRiFE) -ryhmän vetoomuksen, jossa pyydetään viranomaisia pitämään Radlettin lentokenttä Park Streetillä HelioSloughin rakennuttajalta. Jos allekirjoituksia kertyy 10 000, valtuusto keskustelee asiasta. Varikkoa koskeva suunnitelma sai hallituksen hyväksynnän joulukuussa. STRiFE:n Cathy Bolshaw sanoi, että Park Streetin "elintärkeän osan" pitäminen julkisessa omistuksessa oli tärkeää, koska se oli "ratkaisevan tärkeä" kehityksen kannalta. "Helioslough omistaa keskimmäisen osan maasta, joten heillä olisi oltava koko maa-alue, jotta he voisivat kehittää sitä ehdottamallaan tavalla", hän sanoi. "Viheralueiden myyminen on kuin myisi perheen hopean. "Toivomme, että voimme painostaa valtuutettuja niin paljon, että he miettivät pitkään ja hartaasti sen myymistä." Hertfordshiren kreivikunnanvaltuusto myönsi, että vetoomus oli laadittu, ja sanoi, että nyt noudatetaan tavanomaista vetoomusmenettelyä, jotta voidaan päättää, mikä on paras tapa vastata vetoomukseen. St Albansin neuvosto hylkäsi alun perin rautateiden rahtiterminaalin rakennusluvan vuonna 2009. Rakennuttaja HelioSlough Ltd sanoi, että sen suunnitelmat noudattivat hallituksen politiikkaa, jonka mukaan tavaroita on kuljetettava rautateitse, ja terminaali oli tarpeen Kaakkois-Englannin palvelemiseksi. Kahden muutoksenhaun jälkeen yhteisöministeri Eric Pickles tuki kehitystä sillä edellytyksellä, että rakennuttajien rahoitusosuudet hyväksytään.</w:t>
      </w:r>
    </w:p>
    <w:p>
      <w:r>
        <w:rPr>
          <w:b/>
        </w:rPr>
        <w:t xml:space="preserve">Yhteenveto</w:t>
      </w:r>
    </w:p>
    <w:p>
      <w:r>
        <w:t xml:space="preserve">Tuhannet Hertfordshiren asukkaat ovat pyytäneet lääninhallitusta olemaan myymättä St Albansin lähellä sijaitsevaa entistä lentopaikkaa rautateiden rahtiterminaalin rakentamista varten.</w:t>
      </w:r>
    </w:p>
    <w:p>
      <w:r>
        <w:rPr>
          <w:b/>
          <w:u w:val="single"/>
        </w:rPr>
        <w:t xml:space="preserve">Asiakirjan numero 50270</w:t>
      </w:r>
    </w:p>
    <w:p>
      <w:r>
        <w:t xml:space="preserve">Sussexilainen teini-ikäinen Eddie Jarman kuoli Etelä-Tyynellämerellä sattuneessa moottoriveneonnettomuudessa.</w:t>
      </w:r>
    </w:p>
    <w:p>
      <w:r>
        <w:t xml:space="preserve">Eddie Jarman ja hänen perheensä olivat myyneet Sussexissa sijaitsevan kotinsa vuonna 2018 purjehtiakseen maailman ympäri. Mutta 9. elokuuta 14-vuotias jäi moottoriveneen alle ollessaan merellä Moorean saaren edustalla. Perhe, joka kerää varoja Eddien muistoksi, kertoi, että oikeudenkäynti on käynnissä. Eddien isä Harry, joka sanoi nähneensä pikaveneen ohittavan heidän veneensä ennen kuin tajusi, mitä oli tapahtunut, sanoi: "Se oli paniikkia, kaaosta ja paljon huutoa." Eddien äiti Barbara Genda muisteli tuon päivän traumoja: "Kesti ainakin - en tiedä - minuutin tajuta ja hyväksyä mielessämme, että henkilö, jota he pitelivät vedessä, oli poikamme." He kertoivat, että teini vietiin rantaan, jossa ensiapuryhmät antoivat hänelle ensiapua, mutta häntä ei saatu elvytettyä. Eddie oli lahjakas muusikko, joka soitti kolmea instrumenttia. Perhe on perustanut hänen muistokseen rahaston, jonka avulla yhä useammat lapset pääsevät tutustumaan musiikkiin. Perheen varainkeruusivulla perhe kirjoitti, että heidän purjeveneensä oli ollut heidän kotinsa viimeiset 18 kuukautta, joista yhdeksän kuukautta he olivat viettäneet Ranskan Polynesiassa. He kuvailivat Eddietä älykkääksi, lahjakkaaksi ja ystävälliseksi pojaksi, jolla oli "uskomaton elämänilo". Kunnianosoituksessaan he kirjoittivat: "Kypsä, reilusti yli 14-vuotias, hän on jättänyt lähtemättömän jäljen kaikkiin tapaamiinsa ihmisiin." Lahjoituksia 100 000 punnan varainkeruuvetoomukseen on kertynyt jo yli 33 000 puntaa.</w:t>
      </w:r>
    </w:p>
    <w:p>
      <w:r>
        <w:rPr>
          <w:b/>
        </w:rPr>
        <w:t xml:space="preserve">Yhteenveto</w:t>
      </w:r>
    </w:p>
    <w:p>
      <w:r>
        <w:t xml:space="preserve">Brittiläinen teini-ikäinen kuoli, kun hän jäi pikaveneen alle snorklatessaan Etelä-Tyynenmeren rannikolla perheensä kanssa tekemänsä maailmanympärimatkan aikana.</w:t>
      </w:r>
    </w:p>
    <w:p>
      <w:r>
        <w:rPr>
          <w:b/>
          <w:u w:val="single"/>
        </w:rPr>
        <w:t xml:space="preserve">Asiakirjan numero 50271</w:t>
      </w:r>
    </w:p>
    <w:p>
      <w:r>
        <w:t xml:space="preserve">245. osasto 14. viestirykmentin marssi St Davidsissa</w:t>
      </w:r>
    </w:p>
    <w:p>
      <w:r>
        <w:t xml:space="preserve">245th Squadron 14th Signal Regimentin (Electronic Warfare) jäsenet marssivat Pembrokeshiren kaupungin läpi ennen lomalle lähtöä. Heille luovutettiin mitalit piispan palatsissa. Rykmentti on toiminut Brawdyssä vuodesta 1996, ja sillä on St Davidsin vapaus. Ennen paraatia puhunut rykmentin kapteeni Richie Canale sanoi, että kyseessä oli "kaksitahoinen" tapahtuma, jossa toivotettiin tervetulleeksi 245. laivueen jäsenet kotiin ja jossa he käyttivät oikeuttaan marssia St Davidsin läpi. Hän sanoi: "St Davidsin asukkaille on suuri kunnia antaa meidän marssia heidän kaupunkinsa läpi. "St Davidsin kaupungin tarjoama ystävyys on jatkanut 14. signaalirykmentin (elektroninen sodankäynti) tukemista useiden operatiivisten komennusten aikana." Marssille odotetaan yli 100 sotilasta, joista noin 80 on juuri palannut Afganistanista. Keskiviikon paraatin - bajonetit kiinnitettyinä ja miekat vedettyinä - oli määrä olla heidän viimeinen työpäivänsä ennen lomasta nauttimista. Heidän työtään on kuvailtu "todelliseksi, hengenpelastavaksi jutuksi", ja siihen kuuluu liittouman joukkoja vastaan hyökkäävien ryhmien virittäminen. Viimeisimmällä kiertueella he olivat mukana operaatio Herrickissä, jossa tuettiin 20. panssariprikaatia. Paraatia johti Royal Corps of Signalsin soittokunta.</w:t>
      </w:r>
    </w:p>
    <w:p>
      <w:r>
        <w:rPr>
          <w:b/>
        </w:rPr>
        <w:t xml:space="preserve">Yhteenveto</w:t>
      </w:r>
    </w:p>
    <w:p>
      <w:r>
        <w:t xml:space="preserve">Sotilaat, jotka ovat juuri palanneet kuuden kuukauden palvelusjaksolta kuuntelemasta Talebanin radioviestejä Afganistanissa, ovat kulkeneet St Davidsin läpi.</w:t>
      </w:r>
    </w:p>
    <w:p>
      <w:r>
        <w:rPr>
          <w:b/>
          <w:u w:val="single"/>
        </w:rPr>
        <w:t xml:space="preserve">Asiakirjan numero 50272</w:t>
      </w:r>
    </w:p>
    <w:p>
      <w:r>
        <w:t xml:space="preserve">Ged Walkerin murhaaja vangittiin tyttöystävänsä hyökkäyksen vuoksi</w:t>
      </w:r>
    </w:p>
    <w:p>
      <w:r>
        <w:t xml:space="preserve">Vuonna 2003 David Parfittin ajama varastettu taksi raahasi poliisi Walkerin kuolemaan. Nottinghamista kotoisin oleva 35-vuotias Parfitt sai 13 vuoden vankilatuomion taposta, mutta hänet vapautettiin maaliskuussa. Leicesterin kruununoikeudessa hänet tuomittiin kahdeksi ja puoleksi vuodeksi vankeuteen todellisen ruumiinvamman aiheuttamisesta ja oikeuden kulun vääristämisestä. Elokuussa käydyssä oikeudenkäynnissä kuultiin, että hän oli tavannut tyttöystävänsä internetissä, mutta kävi tämän kimppuun vain viikkojen kuluttua suhteesta. Vaikka Parfitt oli vastoin vapauttamisehtojaan juonut, hän oli lyönyt tyttöystäväänsä ja iskenyt häntä päähän tämän kotona Lincolnissa käydyn riidan aikana. Dick Holmes Lincolnshiren poliisista sanoi, että Parfitt oli "Jekyll ja Hyde" -luonteinen, kun hän otti alkoholia. "Selvin päin hän voi olla uskottava ja puhelias, ja näin hän sai uhrinsa luottamuksen", hän sanoi. "Kun hän juo, hän on aivan eri eläin, hän on väkivaltainen, kontrolloiva ja väkivaltainen."</w:t>
      </w:r>
    </w:p>
    <w:p>
      <w:r>
        <w:rPr>
          <w:b/>
        </w:rPr>
        <w:t xml:space="preserve">Yhteenveto</w:t>
      </w:r>
    </w:p>
    <w:p>
      <w:r>
        <w:t xml:space="preserve">Nottinghamshiren poliisin Ged Walkerin tappanut mies on palautettu vankilaan tyttöystävänsä kimppuun hyökkäämisestä.</w:t>
      </w:r>
    </w:p>
    <w:p>
      <w:r>
        <w:rPr>
          <w:b/>
          <w:u w:val="single"/>
        </w:rPr>
        <w:t xml:space="preserve">Asiakirjan numero 50273</w:t>
      </w:r>
    </w:p>
    <w:p>
      <w:r>
        <w:t xml:space="preserve">Lentoliikenteen henkilöstöpula viivästyttää Carlislen lentojen käynnistämistä</w:t>
      </w:r>
    </w:p>
    <w:p>
      <w:r>
        <w:t xml:space="preserve">Stobart Group oli ilmoittanut, että Loganairin reitit Dubliniin, Belfastiin ja Lontoon Southendiin alkavat 4. kesäkuuta. Yhtiö ilmoitti, että se teki päätöksen lykätä liikennöintiä syyskuuhun "valtavan pahoillani". Loganair ilmoitti, että varanneille matkustajille tarjotaan hyvitystä tai vaihtoehtoisia lentoja Manchesterista tai Glasgow'sta. "Muuttuneet olosuhteet" Kate Willard Stobart Groupista sanoi: "Tämä merkittävä hanke lentoliikenteen käynnistämiseksi uudelta lentoasemalta edellyttää paitsi lentoaseman infrastruktuurin valmistumista myös sitä, että kaikki olennainen operatiivinen henkilöstö on paikalla. "Valitettavasti henkilöstöä koskevat muuttuneet olosuhteet tarkoittavat sitä, että tätä ei voida saada valmiiksi ajoissa, jotta lentokenttä voisi vastaanottaa reittilentoja suunnitelmien mukaisesti, vaikka kaikki mahdolliset inhimilliset ponnistelut on tehty." Loganairin toimitusjohtaja Jonathan Hinkles lisäsi: "Teemme kovasti töitä tiedottaaksemme asiasta kaikille matkustajille ja ymmärrämme täysin turhautumisen, jota matkasuunnitelmien häiriöt voivat aiheuttaa. "Olemme päättäneet lykätä aikataulua syyskuulle, jotta voimme antaa mahdollisimman suuren varmuuden siitä, että uusi tavoiteaika palvelujen aloittamiselle saavutetaan, ja antaa matkustajille mahdollisuuden tehdä varauksia luottavaisin mielin."</w:t>
      </w:r>
    </w:p>
    <w:p>
      <w:r>
        <w:rPr>
          <w:b/>
        </w:rPr>
        <w:t xml:space="preserve">Yhteenveto</w:t>
      </w:r>
    </w:p>
    <w:p>
      <w:r>
        <w:t xml:space="preserve">Matkustajalentojen aloittaminen Carlisle Lake Districtin lentoasemalta on viivästynyt lennonjohtohenkilöstön puutteen vuoksi.</w:t>
      </w:r>
    </w:p>
    <w:p>
      <w:r>
        <w:rPr>
          <w:b/>
          <w:u w:val="single"/>
        </w:rPr>
        <w:t xml:space="preserve">Asiakirjan numero 50274</w:t>
      </w:r>
    </w:p>
    <w:p>
      <w:r>
        <w:t xml:space="preserve">Uusiseelantilainen maalaa omat pysäköintirajoituksensa</w:t>
      </w:r>
    </w:p>
    <w:p>
      <w:r>
        <w:t xml:space="preserve">Russell Taylorin mukaan se oli tarpeen, jotta autojen vaarallinen pysäköinti yhä vilkkaammin liikennöidyllä kadulla voitaisiin estää. "Se on merkittävä panos liikenneturvallisuuteen", hän sanoi BBC:lle. Kaupunginhallituksen mukaan viivat ovat laittomia, ja ne poistetaan. Taylor sanoo maalanneensa viivoja ajoittain viimeisten kahden vuosikymmenen aikana, kun pysäköintiongelma hänen kadullaan on ollut erityisen paha. "Se on protesti sitä vastaan, että neuvostomme ei ole ryhtynyt toimiin", hän sanoi. Hänen henkilökohtainen kampanjansa on kerännyt tuhansia nettikommentteja sen jälkeen, kun paikalliset tiedotusvälineet nostivat sen esiin maanantaina. "Keskiluokkainen ja hienostunut" Taylor sanoi, että elämä Holloway Roadilla on muuttunut dramaattisesti sen jälkeen, kun hän muutti sinne vuonna 1979. "Tuskin kenelläkään oli silloin autoja, mutta nyt kaikki on muuttunut, kun alueesta on tullut keskiluokkainen ja hienostunut. "Autoja pysäköidään umpikulmiin, ja toisinaan paloautot ja roskienkeräysajoneuvot eivät ole voineet kääntyä, koska ajoneuvot on pysäköity tien molemmille puolille." Näin hän sanoi. "Viime aikoina meillä on ollut lisäongelma, että autoilijat ajavat aivan liian kovaa kapealla kadullamme." Aktivisti sanoi, että ainoa keino torjua ongelmaa oli käyttää autotallissa säilytettävää keltaista maalipurkkia. Kaupunginvaltuuston edustaja Richard MacLean kertoi Stuff New Zealandille, että valtuusto oli tietoinen pysäköintiongelmasta Holloway Roadilla, ja asukkaat ja valtuutetut keskustelevat asiasta lähiaikoina. Maclean sanoi, että valtuusto harkitsee muun muassa pysähtymiskieltojen käyttöönottoa myöhemmin tänä vuonna. Hän sanoi, että on epätodennäköistä, että Tayloria rangaistaisiin hänen pitkään jatkuneesta epävirallisesta tiemerkintäkampanjastaan. "Kun otetaan huomioon Holloway Roadin loistava ja terve kansalaisaktivismin historia, emme mieluummin aloita tarpeetonta taistelua paikallisten kanssa", hän sanoi.</w:t>
      </w:r>
    </w:p>
    <w:p>
      <w:r>
        <w:rPr>
          <w:b/>
        </w:rPr>
        <w:t xml:space="preserve">Yhteenveto</w:t>
      </w:r>
    </w:p>
    <w:p>
      <w:r>
        <w:t xml:space="preserve">Uusiseelantilainen aktivisti, joka on laittomasti maalannut keltaisia pysäköintirajoituksia talonsa ulkopuolelle Wellingtonissa viimeisten 20 vuoden ajan, sanoo tehneensä niin parantaakseen liikenneturvallisuutta ja protestoidakseen gentrifikaatiota vastaan.</w:t>
      </w:r>
    </w:p>
    <w:p>
      <w:r>
        <w:rPr>
          <w:b/>
          <w:u w:val="single"/>
        </w:rPr>
        <w:t xml:space="preserve">Asiakirjan numero 50275</w:t>
      </w:r>
    </w:p>
    <w:p>
      <w:r>
        <w:t xml:space="preserve">RBS lopettaa Kanaalisaarten henkilökohtaiset pankkipalvelut</w:t>
      </w:r>
    </w:p>
    <w:p>
      <w:r>
        <w:t xml:space="preserve">Pankin asiakkaille tarjotaan sen sijaan palveluja NatWest-brändin alla, jonka yhtiö myös omistaa. Steve Camm, vähittäiskaupan toimitusjohtaja, sanoi, että siirto tarjoaa asiakkaille laajemman palveluvalikoiman ja paremman konttoriverkoston Hän sanoi, että tuotemerkin vaihdon vuoksi ei tule irtisanomisia: "Asiakkaiden käytettävissä on koko prosessin ajan neuvonantajaryhmä, ja useimmissa tapauksissa asiakkaat asioivat edelleen saman henkilökunnan kanssa. "Muutokset eivät vaikuta RBS Internationalin yritys-, liiketoiminta- ja kaupallisiin asiakkaisiin." Pankin mukaan muutos tapahtuu seuraavien 18 kuukauden aikana.</w:t>
      </w:r>
    </w:p>
    <w:p>
      <w:r>
        <w:rPr>
          <w:b/>
        </w:rPr>
        <w:t xml:space="preserve">Yhteenveto</w:t>
      </w:r>
    </w:p>
    <w:p>
      <w:r>
        <w:t xml:space="preserve">Royal Bank of Scotland International ei enää tarjoa henkilökohtaisia pankkipalveluja Kanaalisaarilla.</w:t>
      </w:r>
    </w:p>
    <w:p>
      <w:r>
        <w:rPr>
          <w:b/>
          <w:u w:val="single"/>
        </w:rPr>
        <w:t xml:space="preserve">Asiakirjan numero 50276</w:t>
      </w:r>
    </w:p>
    <w:p>
      <w:r>
        <w:t xml:space="preserve">Puerto Rico vannoo Wanda Vázquezin valan uudeksi kuvernööriksi</w:t>
      </w:r>
    </w:p>
    <w:p>
      <w:r>
        <w:t xml:space="preserve">Hän on kolmas poliitikko, joka hoitaa virkaa alle viikon sisällä. Ricardo Rossello erosi perjantaina loukkaavien viestien vuotamisen aiheuttamien katumielenosoitusten jälkeen. Korkein oikeus erotti hänen seuraajansa Pedro Pierluisin perustuslaillisin perustein viiden päivän kuluttua. Vázquez on luvannut tuoda poliittista vakautta Puerto Ricoon, jota hurrikaani Maria tuhosi kaksi vuotta sitten. Hän oli julkisesti ilmoittanut, ettei ollut kiinnostunut kuvernöörin virasta, mutta oli perustuslain mukaan Pierluisin jälkeen seuraavana vuorossa. Valaistumisensa jälkeen antamassaan lausunnossa hän sanoi astuvansa virkaan "suurimmalla kunnioituksella ja päättäväisesti palvellakseen kansaani ja viedäkseen Puerto Ricoa eteenpäin". Hänen virkaanastujaisensa tapahtui sen jälkeen, kun korkeimman oikeuden tuomarit olivat todenneet, että koska senaatti ei ollut koskaan vahvistanut Pierluisia, "kuvernöörin virkaanastuminen oli perustuslain vastaista". Pierluisi on vaatinut yhtenäisyyttä ja kehottanut puertoricolaisia hylkäämään "poliittis-puolueelliset, ideologiset tai henkilökohtaiset tavoitteet". Rosselló oli joutunut keskelle ryhmätekstiviestiskandaalia, joka oli jo johtanut kahden huippuvirkamiehen eroon. Vuotaneista viesteistä paljastui seksistisiä, loukkaavia ja homofobisia kommentteja. Keskustelu, joka sisälsi 880 sivua kuvernöörin ja 11 miespuolisen liittolaisen välistä keskustelua, vuoti 13. heinäkuuta ja johti päiviä kestäneisiin mielenosoituksiin kuvernöörin kartanon ulkopuolella San Juanissa.</w:t>
      </w:r>
    </w:p>
    <w:p>
      <w:r>
        <w:rPr>
          <w:b/>
        </w:rPr>
        <w:t xml:space="preserve">Yhteenveto</w:t>
      </w:r>
    </w:p>
    <w:p>
      <w:r>
        <w:t xml:space="preserve">Puerto Ricon oikeusministeri Wanda Vázquez on vannonut virkavalansa Yhdysvaltojen alueen uutena kuvernöörinä, vain tunteja sen jälkeen kun korkein oikeus oli pakottanut hänen edeltäjänsä eroamaan.</w:t>
      </w:r>
    </w:p>
    <w:p>
      <w:r>
        <w:rPr>
          <w:b/>
          <w:u w:val="single"/>
        </w:rPr>
        <w:t xml:space="preserve">Asiakirjan numero 50277</w:t>
      </w:r>
    </w:p>
    <w:p>
      <w:r>
        <w:t xml:space="preserve">Lentoyhtiö siirtää painopistettä pois Alderneyltä päätöksen myötä.</w:t>
      </w:r>
    </w:p>
    <w:p>
      <w:r>
        <w:t xml:space="preserve">Derek Coates puhui sen jälkeen, kun hänen lentoyhtiönsä ei saanut lupaa liikennöidä Alderneyn ja Southamptonin välisellä reitillä. Suunnitelmiin oli kuulunut 100 000 punnan markkinointistrategia saarelle. Coates sanoi, että jos kävijämäärät eivät kasvaisi, hän joutuisi myös sulkemaan Braye Beach -hotellin talveksi. Alderneyn poliittinen ja rahoituskomitea perusteli maanantaina tekemänsä päätöksen sillä, ettei Alderneyn poliittinen ja rahoituskomitea ollut ehtinyt harkita, mitä vaikutuksia olisi ollut sillä, että reitillä olisi kaksi liikenteenharjoittajaa. Coates sanoi: "Valtiot sanoivat, että voimme hakea uutta päivämäärää kuuden kuukauden kuluttua, mikä tietysti tarkoittaisi, että meidän olisi aloitettava reitin rakentaminen talvikuukausina. "Siksi jätämme todennäköisesti hakemuksen reitin aloittamiseksi huhtikuussa 2012." Hän sanoi, että "jos Southamptoniin ei ole halpalentoreittiä", Blue Islands ei ota käyttöön lentoja Alderneyn ja Cherbourgin välillä, koska "kustannukset menisivät hukkaan". Coates sanoi myös vähentävänsä Alderneylle suuntautuvien lentojen määrää. "Olemme päättäneet hyödyntää vain yhtä kahdesta uudesta trislander-koneesta... koska taloudellinen tuotto tukee vain yhden koneen osittaista käyttöä." Hän sanoi, että toista konetta käytettäisiin tarjoamaan enemmän lentoja Guernseyn ja Jerseyn välillä.</w:t>
      </w:r>
    </w:p>
    <w:p>
      <w:r>
        <w:rPr>
          <w:b/>
        </w:rPr>
        <w:t xml:space="preserve">Yhteenveto</w:t>
      </w:r>
    </w:p>
    <w:p>
      <w:r>
        <w:t xml:space="preserve">Blue Islands -lentoyhtiön puheenjohtaja on sanonut, että Alderneyyn suunniteltu investointistrategia ei ole enää "taloudellisesti järkevä".</w:t>
      </w:r>
    </w:p>
    <w:p>
      <w:r>
        <w:rPr>
          <w:b/>
          <w:u w:val="single"/>
        </w:rPr>
        <w:t xml:space="preserve">Asiakirjan numero 50278</w:t>
      </w:r>
    </w:p>
    <w:p>
      <w:r>
        <w:t xml:space="preserve">Tappajat pidätetty uudelleen Leeds-fanin kuolemantapauksen vuoksi Turkissa</w:t>
      </w:r>
    </w:p>
    <w:p>
      <w:r>
        <w:t xml:space="preserve">Chris Loftus ja Kevin Speight puukotettiin Istanbulissa Leedsin ja Galatasarayn välisen Uefa Cupin välieräottelun aattona huhtikuussa 2000. Kaksi murhasta tuomittua miestä on pidätetty uudelleen hävittyään valituksen tuomiosta. Loftuksen veli Andy sanoi: "Se on askel oikeaan suuntaan". Speightin ja Loftuksen kimppuun hyökättiin macheteilla, kun kilpailevien fanien välille syntyi riitaa. Osalliset vangittiin, mutta heidät vapautettiin useiden kuukausien jälkeen takuita vastaan odottamaan valitusta. Aiemmin tänä vuonna turkkilainen muutoksenhakutuomioistuin vahvisti heidän tuomionsa. Andy Loftus sanoi, että hän oli yhä vihainen siitä, että juttu oli kestänyt niin kauan. "Haluamme tietenkin nähdä jonkun telkien takana, mutta on hämmentävää, että tähän pisteeseen pääseminen on kestänyt kymmenen vuotta." Leedsin kansanedustaja Fabian Hamilton, joka on kampanjoinut kuolleiden miesten perheiden puolesta, on myös tyytyväinen uutiseen. Hän sanoi, että turkkilaisen tuomioistuimen toimet olivat "hyvin merkittäviä", koska miehet olivat olleet vapaita takuita vastaan, mikä oli "aiheuttanut paljon huolta perheille".</w:t>
      </w:r>
    </w:p>
    <w:p>
      <w:r>
        <w:rPr>
          <w:b/>
        </w:rPr>
        <w:t xml:space="preserve">Yhteenveto</w:t>
      </w:r>
    </w:p>
    <w:p>
      <w:r>
        <w:t xml:space="preserve">Turkissa 10 vuotta sitten murhatun Leeds Unitedin fanin veli on ilahtunut uutisesta, jonka mukaan kaksi murhaajista on pidätetty uudelleen.</w:t>
      </w:r>
    </w:p>
    <w:p>
      <w:r>
        <w:rPr>
          <w:b/>
          <w:u w:val="single"/>
        </w:rPr>
        <w:t xml:space="preserve">Asiakirjan numero 50279</w:t>
      </w:r>
    </w:p>
    <w:p>
      <w:r>
        <w:t xml:space="preserve">3 000 puntaa kerättiin Cheltenhamin varsijousella ammutun joutsenen hoidon rahoittamiseksi.</w:t>
      </w:r>
    </w:p>
    <w:p>
      <w:r>
        <w:t xml:space="preserve">George-nimellä tunnettu lintu löydettiin tiistaina Cheltenhamin Pittville Parkista, jossa pultti oli juuttunut sen vasempaan silmään. JustGiving-sivulla on kerätty 3 490 puntaa sen hoidon maksamiseksi ja palkkion saamiseksi syyllisen kiinniottamisesta. Caroline Gould Vale Wildlife Hospitalista sanoi: "Se on menettänyt silmän ja sen tila on kriittinen, mutta tämä osoittaa, miten paljon ihmiset tuntevat Georgea kohtaan." "Rakastettu" joutsen on ollut lisääntymiskumppaninsa Zeldan kanssa Pittvillen järvillä jo useiden vuosien ajan. "Varsijousen pultti meni suoraan silmän läpi, eikä aivoista jäänyt kuin millimetrejä", Gould sanoi. "Olen yllättynyt, että se selviytyi yön yli tuon suuruisesta vammasta, mutta se selviytyi - mutta se on edelleen hyvin, hyvin sairas. "Hän on lähellä monien ihmisten sydäntä, joten olisi erittäin mukavaa, jos tekijä tai tekijät saataisiin kiinni." Gould sanoi, että hän on hyvin sairas.</w:t>
      </w:r>
    </w:p>
    <w:p>
      <w:r>
        <w:rPr>
          <w:b/>
        </w:rPr>
        <w:t xml:space="preserve">Yhteenveto</w:t>
      </w:r>
    </w:p>
    <w:p>
      <w:r>
        <w:t xml:space="preserve">Varsijousella päähän ammuttua joutsenta varten perustettu rahoitussivu on kerännyt yli 3000 puntaa alle 24 tunnissa.</w:t>
      </w:r>
    </w:p>
    <w:p>
      <w:r>
        <w:rPr>
          <w:b/>
          <w:u w:val="single"/>
        </w:rPr>
        <w:t xml:space="preserve">Asiakirjan numero 50280</w:t>
      </w:r>
    </w:p>
    <w:p>
      <w:r>
        <w:t xml:space="preserve">Caroline Flackin uhkailut ovat häpeäksi, sanoo Harry Styles</w:t>
      </w:r>
    </w:p>
    <w:p>
      <w:r>
        <w:t xml:space="preserve">Greg CochraneNewsbeatin musiikkitoimittaja 17-vuotias laulaja sanoi, että kommentteja esittävät ihmiset "eivät oikeasti ajattele, mitä he kirjoittavat". Harry Styles on viime viikkoina yhdistetty romanttisesti Xtra Factor -juontajaan, minkä hän kiistää. Teinilaulaja sanoi, että hän ja 32-vuotias Caroline Flack ovat "läheisiä ystäviä". "Olemme ystäviä ja hengailemme joskus, mutta siinä kaikki toistaiseksi. Katsotaan, mitä tapahtuu", hän sanoi. Caroline Flack twiittasi viime viikolla saaneensa tappouhkauksia joiltakin One Directionin faneilta. Hän sanoi: "En ole koskaan nähnyt mitään sellaista, mitä en olisi halunnut: "Luulen, että monet ihmiset kirjoittavat juttuja internetissä, eivätkä useinkaan mieti, mitä he tarkalleen ottaen kirjoittavat ja miten se voi vaikuttaa ihmisiin." Hän sanoi: "Luulen, että monet ihmiset kirjoittavat juttuja internetissä, eivätkä useinkaan mieti, mitä he tarkalleen ottaen kirjoittavat ja miten se voi vaikuttaa ihmisiin." One Direction, joka sijoittui kolmanneksi viime vuoden The X Factor -sarjassa, sai syyskuussa ensimmäisen listaykköseksi nousseen singlensä What Makes You Beautiful.</w:t>
      </w:r>
    </w:p>
    <w:p>
      <w:r>
        <w:rPr>
          <w:b/>
        </w:rPr>
        <w:t xml:space="preserve">Yhteenveto</w:t>
      </w:r>
    </w:p>
    <w:p>
      <w:r>
        <w:t xml:space="preserve">One Direction -yhtyeen Harry Styles on kuvaillut tv-juontaja Caroline Flackiin kohdistuneita nettiuhkauksia "häpeäksi".</w:t>
      </w:r>
    </w:p>
    <w:p>
      <w:r>
        <w:rPr>
          <w:b/>
          <w:u w:val="single"/>
        </w:rPr>
        <w:t xml:space="preserve">Asiakirjan numero 50281</w:t>
      </w:r>
    </w:p>
    <w:p>
      <w:r>
        <w:t xml:space="preserve">Intian pääministeri Manmohan Singh saapuu Iraniin</w:t>
      </w:r>
    </w:p>
    <w:p>
      <w:r>
        <w:t xml:space="preserve">Singhin odotetaan keskustelevan Iranin johtajien ja Pakistanin presidentin Asif Ali Zardarin kanssa kokouksen yhteydessä, kerrotaan. Singhin vierailu Iraniin on ensimmäinen Intian pääministerin vierailu yli vuosikymmeneen. NAM:ssa on 120 jäsentä, ja siihen kuuluu kansakuntia, joiden sanotaan olevan sitoutumattomia maailman suurvaltojen kanssa. Ryhmittymän tavoitteena on edustaa kehitysmaiden poliittisia, taloudellisia ja kulttuurisia etuja. Kirjeenvaihtajien mukaan Singhin suunnitellut tapaamiset Iranin johtajien kanssa kahdenvälisten suhteiden tarkastelemiseksi ovat merkittäviä, koska ne järjestetään ajankohtana, jolloin Yhdysvallat on kehottanut Intiaa vähentämään suhteita Iraniin. Kesäkuussa Yhdysvallat vapautti Intian ja kuusi muuta maata talouspakotteista vastineeksi siitä, että ne vähentävät iranilaisen öljyn tuontia. Toukokuussa Intia ilmoitti vähentävänsä iranilaisen öljyn tuontia 11 prosentilla kuluvana varainhoitovuonna - Intia on yksi Iranin öljyn suurimmista tuojista Aasiassa. Singh sanoi, että NAM:n pitäisi auttaa ratkaisemaan keskeisiä poliittisia ja taloudellisia haasteita, kuten Syyrian tilannetta ja maailmanlaajuista talouden hidastumista. "Korostan, että liikkeemme pitäisi antaa vahva poliittinen sysäys meneillään oleville ponnisteluille maailmanlaajuisten hallintorakenteiden uudistamiseksi ja demokratisoimiseksi, mikä on ratkaisevan tärkeää, jotta näihin haasteisiin voidaan vastata tehokkaammin", hän sanoi.</w:t>
      </w:r>
    </w:p>
    <w:p>
      <w:r>
        <w:rPr>
          <w:b/>
        </w:rPr>
        <w:t xml:space="preserve">Yhteenveto</w:t>
      </w:r>
    </w:p>
    <w:p>
      <w:r>
        <w:t xml:space="preserve">Intian pääministeri Manmohan Singh on saapunut Teheraniin osallistuakseen 120 valtiota käsittävän sitoutumattomien maiden liikkeen (NAM) tämänvuotiseen kokoukseen.</w:t>
      </w:r>
    </w:p>
    <w:p>
      <w:r>
        <w:rPr>
          <w:b/>
          <w:u w:val="single"/>
        </w:rPr>
        <w:t xml:space="preserve">Asiakirjan numero 50282</w:t>
      </w:r>
    </w:p>
    <w:p>
      <w:r>
        <w:t xml:space="preserve">Sports Direct hyötyy ennätystuloista</w:t>
      </w:r>
    </w:p>
    <w:p>
      <w:r>
        <w:t xml:space="preserve">Tulos ennen veroja oli 119,5 miljoonaa puntaa, kun se vuotta aiemmin oli 10,7 miljoonaa puntaa. Konsernin liikevaihto oli 1,45 miljardia puntaa, kun se oli 1,37 miljardia puntaa. Yritys kertoi myös edistyneensä hyvin velkojen vähentämisessä. Sports Direct, joka omistaa Sports World -myymälöitä ja tuotemerkkejä, kuten Slazenger ja Dunlop, on Newcastle Unitedin omistajan Mike Ashleyn määräysvallassa. "Konserni on toiminut vahvasti koko vuoden ajan ja saavuttanut erinomaisen myynnin ja tuloksen, joka on ylittänyt alkuperäiset odotuksemme 12 kuukautta sitten", sanoi toimitusjohtaja Dave Forsey. "Kun katsomme tulevaisuuteen, olemme varmoja, että kaikilla konsernin osa-alueilla toteuttamamme aloitteet antavat meille vahvat edellytykset kasvun seuraavaan vaiheeseen." Tämän vuoden maaliskuussa Blacks Leisure hylkäsi Sports Directin 26 miljoonan punnan ostotarjouksen. Aiheeseen liittyvät Internet-linkit Sports Direct Blacks Leisure</w:t>
      </w:r>
    </w:p>
    <w:p>
      <w:r>
        <w:rPr>
          <w:b/>
        </w:rPr>
        <w:t xml:space="preserve">Yhteenveto</w:t>
      </w:r>
    </w:p>
    <w:p>
      <w:r>
        <w:t xml:space="preserve">Sports Direct on ilmoittanut yli kymmenkertaistavansa vuotuiset voittonsa saavutettuaan ennätystulot huhtikuun loppuun mennessä.</w:t>
      </w:r>
    </w:p>
    <w:p>
      <w:r>
        <w:rPr>
          <w:b/>
          <w:u w:val="single"/>
        </w:rPr>
        <w:t xml:space="preserve">Asiakirjan numero 50283</w:t>
      </w:r>
    </w:p>
    <w:p>
      <w:r>
        <w:t xml:space="preserve">Cumbria University vetoaa vuokranantajiin</w:t>
      </w:r>
    </w:p>
    <w:p>
      <w:r>
        <w:t xml:space="preserve">Vaikka yliopistolla on useita asuntoloita Carlislessa, ne ovat jo täynnä ensimmäisen vuoden opiskelijoita. Se etsii nyt vaihtoehtoisia vaihtoehtoja Carlislessa ja Penrithissä uusille opiskelijoille. Kaikkia, joilla on vapaita huoneita tai asuntoja, pyydetään ottamaan yhteyttä yliopistoon mahdollisimman pian. Carlislen kampuksen kaupallisten palvelujen johtaja Lucy Roberts sanoi: "Viime vuonna meillä oli poikkeuksellisen kiireinen selvitysaika, jolloin rekrytoimme paljon menestyksekkäästi, ja toivomme, että teemme saman myös tänä vuonna. "Meillä on melko paljon yksityisiä vuokranantajia ja teemme heidän kanssaan yhteistyötä, mutta toisen ja kolmannen vuoden opiskelijat ovat jo ottaneet suuren osan asunnoista, kun he etenevät opinnoissaan, joten tarvitsemme yhä enemmän."</w:t>
      </w:r>
    </w:p>
    <w:p>
      <w:r>
        <w:rPr>
          <w:b/>
        </w:rPr>
        <w:t xml:space="preserve">Yhteenveto</w:t>
      </w:r>
    </w:p>
    <w:p>
      <w:r>
        <w:t xml:space="preserve">Cumbrian yliopisto vetoaa yksityisiin vuokranantajiin, jotta he ilmoittautuisivat ennen kuin odotettavissa on erittäin kiireinen tyhjennysaika.</w:t>
      </w:r>
    </w:p>
    <w:p>
      <w:r>
        <w:rPr>
          <w:b/>
          <w:u w:val="single"/>
        </w:rPr>
        <w:t xml:space="preserve">Asiakirjan numero 50284</w:t>
      </w:r>
    </w:p>
    <w:p>
      <w:r>
        <w:t xml:space="preserve">Valkoiset lapset lähes vähemmistönä, kertoo Yhdysvaltain väestölaskenta</w:t>
      </w:r>
    </w:p>
    <w:p>
      <w:r>
        <w:t xml:space="preserve">Virasto ennusti, että Yhdysvalloissa valkoisista tulee vähemmistö alle viisivuotiaiden ikäryhmässä tänä tai ensi vuonna. Vuoden 2012 tiedoista kävi myös ilmi, että valkoihoisten amerikkalaisten keskuudessa oli ensimmäistä kertaa yli vuosisataan enemmän kuolemantapauksia kuin syntymiä. "Luonnollinen väheneminen" tapahtui useita vuosia ennustettua aikaisemmin, todettiin. Hallituksen luvut ennustavat myös, että viiden vuoden kuluttua vähemmistöt muodostavat yli puolet alle 18-vuotiaista lapsista. Census Bureau odottaa valkoisen väestön vähenevän edelleen, kun ikääntyvät suuret ikäluokat kuolevat. Viimeisimmät havainnot tulivat vuosi sen jälkeen, kun väestönlaskenta ilmoitti, että valkoihoiset olivat vähentyneet vähemmistöksi vauvojen joukossa Yhdysvalloissa. Vähemmistöväestö kasvaa valkoista väestöä nopeammin, mikä johtuu korkeista syntyvyysluvuista erityisesti latinalaisamerikkalaisessa väestössä sekä maahanmuutosta. Valkoinen amerikkalaisväestö on kuitenkin edelleen pienessä kasvussa Euroopasta tulevan maahanmuuton vuoksi, ilmenee tiedoista. Census Bureaun mukaan 63 prosenttia amerikkalaisista on valkoihoisia ja ei-hispanistisia. Nopeimmin kasvavat vähemmistöryhmät olivat aasialaiset, joiden väestö kasvoi 2,9 prosenttia vuonna 2012, ja latinalaisamerikkalaiset, 2,2 prosenttia.</w:t>
      </w:r>
    </w:p>
    <w:p>
      <w:r>
        <w:rPr>
          <w:b/>
        </w:rPr>
        <w:t xml:space="preserve">Yhteenveto</w:t>
      </w:r>
    </w:p>
    <w:p>
      <w:r>
        <w:t xml:space="preserve">Yhdysvaltain väestölaskentatoimiston mukaan ensimmäistä kertaa puolet (49,9 %) alle viisivuotiaista amerikkalaisista lapsista kuuluu rotuun tai etniseen vähemmistöön.</w:t>
      </w:r>
    </w:p>
    <w:p>
      <w:r>
        <w:rPr>
          <w:b/>
          <w:u w:val="single"/>
        </w:rPr>
        <w:t xml:space="preserve">Asiakirjan numero 50285</w:t>
      </w:r>
    </w:p>
    <w:p>
      <w:r>
        <w:t xml:space="preserve">NI menettää yhden Westminsterin paikan rajojen tarkistamisen seurauksena.</w:t>
      </w:r>
    </w:p>
    <w:p>
      <w:r>
        <w:t xml:space="preserve">Mark DevenportBBC News NI:n poliittinen päätoimittaja Paikallisen rajakomission mukaan paikkojen määrä vähenee 18:sta 17:ään. Tämä on vähemmän kuin alun perin vuonna 2011 ehdotettu kahden paikan vähennys. Muutos vaikuttaa tulevaan MLA:n jäsenten määrään, joka vähenee kuudesta viiteen edustajaan vaalipiiriä kohti vuonna 2021. Jos Pohjois-Irlannissa on 17 vaalipiiriä, se tarkoittaa, että MLA:n jäsenten määrä vähenee 108:sta 85:een, eikä 90:een, kuten aiemmin oletettiin.</w:t>
      </w:r>
    </w:p>
    <w:p>
      <w:r>
        <w:rPr>
          <w:b/>
        </w:rPr>
        <w:t xml:space="preserve">Yhteenveto</w:t>
      </w:r>
    </w:p>
    <w:p>
      <w:r>
        <w:t xml:space="preserve">Pohjois-Irlannin parlamentin vaalipiirien rajojen tarkistaminen on aloitettu.</w:t>
      </w:r>
    </w:p>
    <w:p>
      <w:r>
        <w:rPr>
          <w:b/>
          <w:u w:val="single"/>
        </w:rPr>
        <w:t xml:space="preserve">Asiakirjan numero 50286</w:t>
      </w:r>
    </w:p>
    <w:p>
      <w:r>
        <w:t xml:space="preserve">Legolandin omistaja Merlin Entertainments suunnittelee osakeantia</w:t>
      </w:r>
    </w:p>
    <w:p>
      <w:r>
        <w:t xml:space="preserve">Merlinillä on 99 nähtävyyttä 22 maassa, ja sen puistoissa käy vuosittain 54 miljoonaa kävijää. Merlin sanoo olevansa Walt Disneyn jälkeen maailman toiseksi suurin yritys laatuaan. Sen muita tunnettuja nähtävyyksiä ovat Alton Towers, Thorpe Park ja Warwickin linna. Alennus Yrityksen liikevaihto on miljardi puntaa vuodessa ja sen arvoksi arvioidaan noin kolme miljardia puntaa. Osaketarjous, jossa 20 prosenttia yhtiöstä siirtyy julkisille sijoittajille, on pienempienkin osakkeenomistajien saatavilla vähintään 1 000 punnan sijoitusosuudella. Osakkeenomistajat saavat myös kertaluonteisen 30 prosentin alennuksen tietyistä Merlinin teemapuistojen pääsylippujen hinnoista. Vuonna 1999 perustettu yhtiö kertoo, että sen puistojen kävijämäärät ovat kasvaneet 11 prosenttia vuodessa vuodesta 2008 lähtien. Yhtiön hallituksen ulkopuolinen puheenjohtaja Sir John Sunderland sanoi: "Merlinin merkittävä kasvu yksityisenä yrityksenä on tehnyt minuun vaikutuksen. "Mutta lisää on tulossa, ja uskon, että Merlinillä on erittäin lupaava tulevaisuus pörssiyhtiönä."</w:t>
      </w:r>
    </w:p>
    <w:p>
      <w:r>
        <w:rPr>
          <w:b/>
        </w:rPr>
        <w:t xml:space="preserve">Yhteenveto</w:t>
      </w:r>
    </w:p>
    <w:p>
      <w:r>
        <w:t xml:space="preserve">Merlin Entertainments, Legolandin, Madame Tussaudin ja Chessington World of Adventuresin omistava brittiläinen yritys, kertoo suunnittelevansa osakkeiden liikkeeseenlaskua yleisölle.</w:t>
      </w:r>
    </w:p>
    <w:p>
      <w:r>
        <w:rPr>
          <w:b/>
          <w:u w:val="single"/>
        </w:rPr>
        <w:t xml:space="preserve">Asiakirjan numero 50287</w:t>
      </w:r>
    </w:p>
    <w:p>
      <w:r>
        <w:t xml:space="preserve">Bathin kyliin ehdotetaan uusia 20mph-vyöhykkeitä</w:t>
      </w:r>
    </w:p>
    <w:p>
      <w:r>
        <w:t xml:space="preserve">Vyöhyke käsittäisi osia Bathamptonista, Batheastonista ja Bathfordista sekä Sydney Gardensin lähellä sijaitsevan Beckford Gardensin. Esitteitä lähetetään kyseisille alueille, ja ihmisillä on 12. huhtikuuta asti aikaa esittää mielipiteensä. Järjestelmä toimii vain asuinkaduilla eikä pääteillä. Bath and North East Somerset Councilin tiedottaja sanoi: "Rajoitusten käyttöönoton yhteydessä ei oteta käyttöön liikenteen rauhoittamistoimia, ja järjestelmässä vältetään liian tungettelevien merkkien käyttöä. "Toimenpide on osa 500 000 punnan suuruista suunnitelmaa, jolla pyritään koko alueella turvallisempiin nopeusrajoituksiin." Viime vuonna Twertonin alueella tuli voimaan 20mph-vyöhyke.</w:t>
      </w:r>
    </w:p>
    <w:p>
      <w:r>
        <w:rPr>
          <w:b/>
        </w:rPr>
        <w:t xml:space="preserve">Yhteenveto</w:t>
      </w:r>
    </w:p>
    <w:p>
      <w:r>
        <w:t xml:space="preserve">Bathin laitamilla sijaitsevissa kylissä asuvilta ja työskenteleviltä ihmisiltä kysytään heidän mielipidettään ehdotetusta 20mph nopeusrajoituksesta.</w:t>
      </w:r>
    </w:p>
    <w:p>
      <w:r>
        <w:rPr>
          <w:b/>
          <w:u w:val="single"/>
        </w:rPr>
        <w:t xml:space="preserve">Asiakirjan numero 50288</w:t>
      </w:r>
    </w:p>
    <w:p>
      <w:r>
        <w:t xml:space="preserve">Vivek Sharma: Covidin uhrin vaimo kehottaa ihmisiä noudattamaan sääntöjä</w:t>
      </w:r>
    </w:p>
    <w:p>
      <w:r>
        <w:t xml:space="preserve">Asha Sharma menetti aviomiehensä Vivekin 17. huhtikuuta sen jälkeen, kun pariskunta sai viruksen. Hän on nähnyt, kuinka ihmiset ovat avoimesti jättäneet säännöt huomiotta, kuten teiniryhmiä, jotka ovat jakaneet naamarit päästäkseen kauppoihin. Ihmisten pitäisi ajatella ja toimia järkevästi, "ennen kuin menetät jonkun, joka merkitsee sinulle kaikkea", hän sanoi. Sharma, 58, oli kahden lapsen isä, joka asui Gravesendissä ja työskenteli Medway Community Healthcare -yhtiössä Kentissä. Kollegat muistivat hänet lempeänä sieluna, joka oli intohimoisesti henkilöstön äänitorvi ja auttoi aina mielellään. Rouva Sharma sanoi: Sharma sanoi: "Moniin kuukausiin en poistunut kotoa mieheni kuoleman jälkeen. "Kun menin ulos, huomasin, että ihmiset eivät oikeastaan olleet kovin huolissaan. He luulevat, ettei heille tapahdu mitään. "Jos jokainen huolehtii itsestään, hän huolehtii koko yhteiskunnasta." "Tapahtuu kenelle tahansa" Hän sanoi keittävänsä miehelle yhä joskus teetä ja odottavansa, että tämä tulee töistä kotiin, vaikka kuolemasta on kulunut kuukausia. Sharmalla oli perussairauksia, ja hän noudatti ohjeita "hyvin kurinalaisesti", mutta "se ei silti säästänyt häntä", hän lisäsi. "Menetykseni on suuri menetys, hän oli maailmani. "Se tapahtui niin äkillisesti, ja se voi tapahtua kenelle tahansa."</w:t>
      </w:r>
    </w:p>
    <w:p>
      <w:r>
        <w:rPr>
          <w:b/>
        </w:rPr>
        <w:t xml:space="preserve">Yhteenveto</w:t>
      </w:r>
    </w:p>
    <w:p>
      <w:r>
        <w:t xml:space="preserve">NHS:n palveluksessa ollessaan koronavirukseen kuolleen toimintaterapeutin vaimo on varoittanut ihmisiä noudattamasta lukitussääntöjä.</w:t>
      </w:r>
    </w:p>
    <w:p>
      <w:r>
        <w:rPr>
          <w:b/>
          <w:u w:val="single"/>
        </w:rPr>
        <w:t xml:space="preserve">Asiakirjan numero 50289</w:t>
      </w:r>
    </w:p>
    <w:p>
      <w:r>
        <w:t xml:space="preserve">Gloucesterin katedraali kunnioittaa abbedissaa elävän kokoisella patsaalla</w:t>
      </w:r>
    </w:p>
    <w:p>
      <w:r>
        <w:t xml:space="preserve">Kyneburga, nunnaluostarin johtaja, tunnetaan Osricin, anglosaksisen prinssin sisarena, joka perusti uskonnollisen yhteisön Gloucesteriin vuosina 678-9 jKr. Muurarimestari Pascal Mychalysin sanoi, että on erittäin merkittävää muistaa, että 1300 vuotta sitten naiset saattoivat olla arvostetuissa valta-asemissa. "Tämä on asia, jota on vielä tänä päivänä käsiteltävä", hän lisäsi. Kyneburgan abbedissan kivipatsas paljastetaan 25. kesäkuuta. Patsas valettiin Pangolin Editionsin valimossa 22 kilometrin päässä Stroudissa, ja Mychalysin veisti sen pääosan Gloucesterissa sijaitsevassa työpajassaan.</w:t>
      </w:r>
    </w:p>
    <w:p>
      <w:r>
        <w:rPr>
          <w:b/>
        </w:rPr>
        <w:t xml:space="preserve">Yhteenveto</w:t>
      </w:r>
    </w:p>
    <w:p>
      <w:r>
        <w:t xml:space="preserve">Kivimies on veistänyt Gloucesterin ensimmäiselle abbedissalle elämänkokoisen kunnianosoituksen kaupungin katedraalia varten.</w:t>
      </w:r>
    </w:p>
    <w:p>
      <w:r>
        <w:rPr>
          <w:b/>
          <w:u w:val="single"/>
        </w:rPr>
        <w:t xml:space="preserve">Asiakirjan numero 50290</w:t>
      </w:r>
    </w:p>
    <w:p>
      <w:r>
        <w:t xml:space="preserve">Newton Stewartin kalastajan kuolemasta ristiriitainen kertomus</w:t>
      </w:r>
    </w:p>
    <w:p>
      <w:r>
        <w:t xml:space="preserve">Newton Stewartista kotoisin oleva Scott Rennie, 34, kuoli pudottuaan Ballantraen rekisterissä olleesta King Challengerista Scallowayn länsipuolella vuonna 2016. Paul Jones, 38, kertoi kuulemisessa, että hänen ystävänsä oli pudonnut laidan yli ruoppaustangolla. Tämä oli kuitenkin ristiriidassa hänen poliisille antamansa lausunnon kanssa. Jones todisti videoyhteyden välityksellä Dumfriesista Lerwickin sheriffituomioistuimessa järjestetyn tutkinnan toisena päivänä. Entinen kalastaja sanoi, että hänen hyvä ystävänsä oli pudonnut laidan yli, kun tanko oli "kaatunut" meren liikkeen vuoksi. Järkyttyneenä hän sanoi, että se oli osunut Rennietä oikeaan lonkkaan. Todistus oli ristiriidassa sen lausunnon kanssa, jonka hän oli antanut poliisille onnettomuuspäivänä ja jonka syyttäjä Rosie Cook luki ääneen. Jones sanoi kuitenkin olleensa shokissa antaessaan lausunnon, joka annettiin heti sen jälkeen, kun hän oli saanut tietää ystävänsä kuolemasta. Miehistön jäsen Iain Bell - joka oli käyttänyt paapuurin puoleisia vaihteen vinssejä - kertoi aiemmin, että Rennie oli pudonnut laidan yli ilman, että hän oli saanut kosketusta vaihteeseen, jota oltiin korjaamassa. Lerwickissä pidettävää tutkintaa on lykätty.</w:t>
      </w:r>
    </w:p>
    <w:p>
      <w:r>
        <w:rPr>
          <w:b/>
        </w:rPr>
        <w:t xml:space="preserve">Yhteenveto</w:t>
      </w:r>
    </w:p>
    <w:p>
      <w:r>
        <w:t xml:space="preserve">Shetlandin edustalla kuolleen kalastajan kuolemaan johtanutta onnettomuustutkintaa on lykätty sen jälkeen, kun on kuultu ristiriitaisia versioita siitä, miten hän putosi yli laidan.</w:t>
      </w:r>
    </w:p>
    <w:p>
      <w:r>
        <w:rPr>
          <w:b/>
          <w:u w:val="single"/>
        </w:rPr>
        <w:t xml:space="preserve">Asiakirjan numero 50291</w:t>
      </w:r>
    </w:p>
    <w:p>
      <w:r>
        <w:t xml:space="preserve">Sykloni Idai: Mosambikissa ensimmäinen kolerakuolema, kun tapaukset kaksinkertaistuvat</w:t>
      </w:r>
    </w:p>
    <w:p>
      <w:r>
        <w:t xml:space="preserve">Maaliskuun 14. päivänä iskenyt Idai-sykloni aiheutti valtavia tulvia ja tappoi yli 700 ihmistä eteläisessä Afrikassa. Sittemmin Beirasta on raportoitu yli 500 koleratapausta. Mosambikissa keskitytään nyt taudin hillitsemiseen, ja käynnissä on laaja rokotuskampanja. Sunnuntaihin mennessä oli raportoitu noin 517 tautitapausta, kun lauantaina ilmoitettiin 271 tapauksesta, kertoi lääketieteellisen avun kansallinen johtaja Ussene Isse julkisessa televisiossa. Maailman terveysjärjestö WHO sanoi, että satamakaupunkiin saapuu tällä viikolla vähintään 900 000 rokoteannosta. Viranomaiset ovat varoittaneet, että taudinpurkaus voi saavuttaa epidemian mittasuhteet, kertoo BBC:n eteläisen Afrikan verkkokirjeenvaihtaja Pumza Fihlani. Sadattuhannet ihmiset joutuivat siirtymään kotiseudultaan pyörremyrskyn seurauksena, ja he joutuivat alttiiksi epähygieenisille olosuhteille, ja jotkut heistä eivät saaneet puhdasta juomavettä yli viikkoon. Kolera leviää vesijätteen kautta. Tulvavesi itsessään ei ole ensisijainen riski. Sen sijaan riski johtuu siitä, että olemassa olevat juomavesivarastot ovat vahingoittuneet tulvan seurauksena. Mosambikin kansallisen katastrofinhallintaviraston (INGC) tuoreimpien tilastojen mukaan noin 518 ihmisen on vahvistettu kuolleen hirmumyrskyn seurauksena. Noin 1,8 miljoonan ihmisen kerrotaan kärsineen koko eteläisessä Afrikassa, eikä heillä ole sähköä tai juoksevaa vettä alueilla, joilla tulvat ovat vieneet koteja ja tuhonneet teitä. Sykloni Idai saapui maihin 500 000 asukkaan Beiran kaupungin lähelle, ja sen tuulet puhalsivat 177 kilometriä tunnissa. Mosambikin sanotaan kärsineen eniten tulvista, jotka johtuvat naapurimaiden alajuoksulla virtaavista joista. Lähes 90 000 mosambikilaisen uskotaan olevan suojassa tilapäismajoituksissa.</w:t>
      </w:r>
    </w:p>
    <w:p>
      <w:r>
        <w:rPr>
          <w:b/>
        </w:rPr>
        <w:t xml:space="preserve">Yhteenveto</w:t>
      </w:r>
    </w:p>
    <w:p>
      <w:r>
        <w:t xml:space="preserve">Ensimmäinen kolerakuolemantapaus on vahvistettu syklonin runtelemassa Beiran satamakaupungissa, ja terveysviranomaisten mukaan tautitapaukset ovat lähes kaksinkertaistuneet Mosambikissa viimeisen vuorokauden aikana.</w:t>
      </w:r>
    </w:p>
    <w:p>
      <w:r>
        <w:rPr>
          <w:b/>
          <w:u w:val="single"/>
        </w:rPr>
        <w:t xml:space="preserve">Asiakirjan numero 50292</w:t>
      </w:r>
    </w:p>
    <w:p>
      <w:r>
        <w:t xml:space="preserve">Aurignyn arvostelu: Guernseyn osavaltioiden "suurin ongelma" liikenne</w:t>
      </w:r>
    </w:p>
    <w:p>
      <w:r>
        <w:t xml:space="preserve">Myös Guernseyn ja Alderneyn lentoasemien kiitoratojen pituus, lentoyhtiön rooli taloudessa ja yhteisön tarpeet otetaan huomioon. Tappiota tekevä lentoyhtiö ei enää liikennöi Guernsey-Jerseyn välillä, ja Alderneylle suuntautuvat lennot ovat herättäneet huolta. Tarkistusta johtava varapuheenjohtaja Lyndon Trott sanoi, että liikenne on suurin poliittinen kysymys, joka osavaltioita odottaa. Trott sanoi: "Lento- ja meriyhteyksiin liittyvät monet kysymykset ovat tällä hetkellä Bailiwickin tärkein strateginen poliittinen haaste." Hän kuvasi uudelleentarkastelua "todelliseksi tilaisuudeksi" laatia pitkän aikavälin suunnitelmia valtion omistaman lentoyhtiön tulevaisuutta varten. Saaren hallitus osti lentoyhtiön vuonna 2003 turvatakseen lähtö- ja saapumisajat Lontoon Gatwickin lentoasemalla. Yleisöä on pyydetty osallistumaan tarkasteluun, ja suosituksia sisältävä raportti on määrä antaa valtioille vuoden 2017 alussa. Toimeksiantoon sisältyvä lähde: Aurignyn strateginen uudelleentarkastelu</w:t>
      </w:r>
    </w:p>
    <w:p>
      <w:r>
        <w:rPr>
          <w:b/>
        </w:rPr>
        <w:t xml:space="preserve">Yhteenveto</w:t>
      </w:r>
    </w:p>
    <w:p>
      <w:r>
        <w:t xml:space="preserve">Guernseyn osavaltion omistaman lentoyhtiö Aurignyn tuleva rooli on osa sen palvelujen uudelleentarkastelua.</w:t>
      </w:r>
    </w:p>
    <w:p>
      <w:r>
        <w:rPr>
          <w:b/>
          <w:u w:val="single"/>
        </w:rPr>
        <w:t xml:space="preserve">Asiakirjan numero 50293</w:t>
      </w:r>
    </w:p>
    <w:p>
      <w:r>
        <w:t xml:space="preserve">Buxhallin tieltä kuolleena löydetty mies saattoi olla raivaamassa lunta</w:t>
      </w:r>
    </w:p>
    <w:p>
      <w:r>
        <w:t xml:space="preserve">Graham Clark, joka oli 70-vuotias, löydettiin Brettenham Roadilta, Buxhallista lähellä Stowmarketia päävammojen kanssa tiistaina klo 15.40 GMT. Poliisin mukaan naapurit olivat nähneet hänen raivaavan lunta pihatieltään vähän aiemmin. Ylikonstaapeli Bob Patterson sanoi: "Alustavien raporttien mukaan mies on saattanut pudota tielle, ja yritämme selvittää, mitä tapahtui." Poliisi tutkii myös, jäikö Clark auton alle. "Pyydämme kaikkia, jotka ovat mahdollisesti olleet alueella ja nähneet tapahtuneen, ottamaan yhteyttä meihin", ylikonstaapeli Patterson sanoi.</w:t>
      </w:r>
    </w:p>
    <w:p>
      <w:r>
        <w:rPr>
          <w:b/>
        </w:rPr>
        <w:t xml:space="preserve">Yhteenveto</w:t>
      </w:r>
    </w:p>
    <w:p>
      <w:r>
        <w:t xml:space="preserve">Jäiseltä tieltä kuolleena löydetty suffolkilaismies saattoi olla siivoamassa lunta.</w:t>
      </w:r>
    </w:p>
    <w:p>
      <w:r>
        <w:rPr>
          <w:b/>
          <w:u w:val="single"/>
        </w:rPr>
        <w:t xml:space="preserve">Asiakirjan numero 50294</w:t>
      </w:r>
    </w:p>
    <w:p>
      <w:r>
        <w:t xml:space="preserve">Luoteisen vesiongelmat "ennennäkemättömiä".</w:t>
      </w:r>
    </w:p>
    <w:p>
      <w:r>
        <w:t xml:space="preserve">Yhtiön mukaan puheluiden määrä oli ennennäkemätön ja 10 kertaa tavanomaista suurempi. Keskiviikkona se kirjasi vilkkaimman päivänsä, jolloin puheluita tuli 12 000. Yhtiön mukaan jään sulaessa maa saattoi liikkua, mikä rasitti vesijohtoverkostoa. Tiedottaja sanoi, että yhtiö oli palkannut ylimääräisiä puhelinpäivystäjiä selviytyäkseen ruuhkasta. Myös lisää insinöörejä ja vuotojen havaitsemiseen erikoistuneita tiimejä on valmiustilassa, ja maastoajoneuvo on otettu käyttöön, jotta henkilökunta pääsee syrjäisemmille alueille. Tiedottaja sanoi: "Pyydämme myös yleisöä auttamaan meitä tarkistamalla tyhjät kiinteistöt, joiden avaimet heillä on hallussaan, kuten liiketilat tai naapureiden kodit. "Haluamme välttää sen, että lukittujen rakennusten vuodot aiheuttavat vesihuolto-ongelmia naapuritaloille." Asuntojen omistajia neuvotaan, että jos vedenjakelussa on ongelmia, heidän pitäisi yrittää löytää sisäinen sulkuhana ja sulkea se. Tämä auttaa minimoimaan mahdolliset vesihäviöt, jos putket ovat jäätyneet ja halkeilleet ja ovat sulamassa.</w:t>
      </w:r>
    </w:p>
    <w:p>
      <w:r>
        <w:rPr>
          <w:b/>
        </w:rPr>
        <w:t xml:space="preserve">Yhteenveto</w:t>
      </w:r>
    </w:p>
    <w:p>
      <w:r>
        <w:t xml:space="preserve">Luoteis-Englannin vesilaitos United Utilities on saanut jouluaaton jälkeen yli 46 000 puhelua ihmisiltä, joiden putket ovat puhjenneet tai vuotaneet.</w:t>
      </w:r>
    </w:p>
    <w:p>
      <w:r>
        <w:rPr>
          <w:b/>
          <w:u w:val="single"/>
        </w:rPr>
        <w:t xml:space="preserve">Asiakirjan numero 50295</w:t>
      </w:r>
    </w:p>
    <w:p>
      <w:r>
        <w:t xml:space="preserve">UKIP:n ehdokas Donald Grewar eroaa tehtävästään kommenttien vuoksi.</w:t>
      </w:r>
    </w:p>
    <w:p>
      <w:r>
        <w:t xml:space="preserve">Donald Grewar oli ylistänyt British National Party -puolueen verkkosivuilla olevaa homoja koskevaa viestiä ja myöhemmin tukenut English Defence League -puolueen lausuntoa. Kirjeessään UKIP:n puheenjohtajalle Steve Crowtherille Grewar sanoi olevansa "todella pahoillaan" "typeryydestään". Crowther sanoi olevansa pahoillaan Grewarin menettämisestä, mutta hän oli "tehnyt oikein". Viime viikolla puolue ilmoitti tutkivansa Grewaria sen jälkeen, kun tämä oli tukenut BNP:n verkkosivuilla olevaa viestiä, jossa homoja kutsuttiin "perversseiksi" ja "pedofiileiksi". Toinen kommentti, joka tuki English Defence League -järjestön lausumaa "ei antautumista militantille islamille tai poliittiselle korrektiudelle", ilmestyi Facebookissa.</w:t>
      </w:r>
    </w:p>
    <w:p>
      <w:r>
        <w:rPr>
          <w:b/>
        </w:rPr>
        <w:t xml:space="preserve">Yhteenveto</w:t>
      </w:r>
    </w:p>
    <w:p>
      <w:r>
        <w:t xml:space="preserve">UKIP:n ehdokas Newport Eastin parlamenttivaaleissa on eronnut tehtävästään lähetettyään verkossa loukkaavia viestejä.</w:t>
      </w:r>
    </w:p>
    <w:p>
      <w:r>
        <w:rPr>
          <w:b/>
          <w:u w:val="single"/>
        </w:rPr>
        <w:t xml:space="preserve">Asiakirjan numero 50296</w:t>
      </w:r>
    </w:p>
    <w:p>
      <w:r>
        <w:t xml:space="preserve">James Bond Spectre paljastaa uusimman Bond-tyttönsä</w:t>
      </w:r>
    </w:p>
    <w:p>
      <w:r>
        <w:t xml:space="preserve">Twitterissä uutinen paljastettiin, että hän liittyy näyttelijäkaartiin Estrella-nimisenä hahmona. 24. Bond-elokuvan kuvaukset ovat parhaillaan käynnissä ennen sen julkaisupäivää marraskuussa 2015. Sigman liittyy elokuvassa näyttelijöiden Monica Beluccin, Léa Seydoux'n ja Naomie Harrisin seuraan. Aiemmin hän on esiintynyt muun muassa elokuvissa Miss Bala ja Pioneer. Hän esiintyi myös skandinaavisen The Bridge -sarjan yhdysvaltalaisessa uusintaversiossa ennen kuin se peruttiin. Sen perusteella, mitä tähän mennessä tiedämme, Spectre keskittyy 007:n lapsuuteen orpona. Ohjaaja Sam Mendes sanoi kulissien takana -vlogissa: "Spectre on elokuva, jota Bond ohjaa täysin. Hänellä on tehtävä alusta asti". Ohjaaja kertoi myös, että tarina kehittää Ralph Fiennesin hahmoja M:nä, Naomie Harrisin hahmoa Moneypennynä ja Ben Whishaw'n hahmoa Q:na. Seuraa @BBCNewsbeat Twitterissä, BBCNewsbeat Instagramissa ja Radio1Newsbeat YouTubessa.</w:t>
      </w:r>
    </w:p>
    <w:p>
      <w:r>
        <w:rPr>
          <w:b/>
        </w:rPr>
        <w:t xml:space="preserve">Yhteenveto</w:t>
      </w:r>
    </w:p>
    <w:p>
      <w:r>
        <w:t xml:space="preserve">Uuden James Bond -elokuvan Spectre tuottajat ovat julkistaneet uusimman Bond-tyttönsä - meksikolaisen näyttelijän Stephanie Sigmanin.</w:t>
      </w:r>
    </w:p>
    <w:p>
      <w:r>
        <w:rPr>
          <w:b/>
          <w:u w:val="single"/>
        </w:rPr>
        <w:t xml:space="preserve">Asiakirjan numero 50297</w:t>
      </w:r>
    </w:p>
    <w:p>
      <w:r>
        <w:t xml:space="preserve">Kidwellyn kadonnut Susan Smith "saavutti Big Ben Rockin".</w:t>
      </w:r>
    </w:p>
    <w:p>
      <w:r>
        <w:t xml:space="preserve">Susan Smith, 63, nähtiin viimeksi 27. helmikuuta lähellä Carmarthen Bayn lomakylää Kidwellyssä. Poliisit ovat tehneet alueella laajoja etsintöjä ja tiedusteluja talosta taloon. Etsintöihin ovat osallistuneet myös vuoristopelastusryhmät, rannikkovartiosto, RNLI, palo- ja pelastusryhmät sekä koirat. Smithin kuvauksen mukaan hän on noin 180 cm pitkä, pienikokoinen ja hänellä on hartioiden pituiset vaaleat hiukset. Tuolloin hänellä oli yllään mustat farkut, musta fleecetakki sekä tummansiniset ja harmaat kävelykengät. Dyfed Powysin poliisi on pyytänyt todistajia. Smithin tiedetään kävelevän säännöllisesti rannalla St Ishmaelsin ja Ferrysiden rannoilla, ja hänen viimeiset tunnetut liikkeensä on jäljitetty rantaa pitkin Ferrysideen, jossa hänen nähtiin ylittävän rautatien kylään hieman ennen kello 15.40 GMT. Komisario Gerallt Jones sanoi: "Pyydämme nyt kaikkia, jotka olivat kyseisellä alueella kyseisenä aikana, ilmoittautumaan, jos he ovat nähneet Susanin tai jos heillä on lisätietoja, jotka voivat auttaa tutkinnassa. "Olemme saaneet useita puheluita tähän asiaan liittyen, ja haluaisimme kiittää näitä ihmisiä siitä, että he ovat auttaneet meitä tutkimuksissamme". Laajat tutkimukset ovat edelleen käynnissä."</w:t>
      </w:r>
    </w:p>
    <w:p>
      <w:r>
        <w:rPr>
          <w:b/>
        </w:rPr>
        <w:t xml:space="preserve">Yhteenveto</w:t>
      </w:r>
    </w:p>
    <w:p>
      <w:r>
        <w:t xml:space="preserve">Poliisi uskoo, että nainen, joka katosi nähtyään hänet kävelyllä Länsi-Walesin rannalla, oli matkalla paikalliseen maamerkkiin nimeltä Big Ben Rock.</w:t>
      </w:r>
    </w:p>
    <w:p>
      <w:r>
        <w:rPr>
          <w:b/>
          <w:u w:val="single"/>
        </w:rPr>
        <w:t xml:space="preserve">Asiakirjan numero 50298</w:t>
      </w:r>
    </w:p>
    <w:p>
      <w:r>
        <w:t xml:space="preserve">Kuka on 'Sandbanksy'? Southendin asukkaat löysivät rantataidetta</w:t>
      </w:r>
    </w:p>
    <w:p>
      <w:r>
        <w:t xml:space="preserve">Rannalle ilmestyi torstaina useita Southend-on-Sean merenrantatörmien väliin ulottuvia töitä. Yksi niistä oli suuri sokkelo, jonka hiekkaan oli kaiverrettu teksti "try me". Toisessa on monimutkainen geometrinen kuvio. Kaupungin Rossi-jäätelöbaarissa työskentelevä Lisa Brower sanoi uskovansa, että "Sandbanksy" oli itse asiassa kaksi ihmistä. Hän kertoi, kuinka asiakkaat alkoivat tulla salonkiin sanomaan, että he luulivat "avaruusolentojen laskeutuneen" havaittuaan peltokuvioita muistuttavia piirteitä. "Avaruusolennot eivät todellakaan olleet laskeutuneet, koska menin ulos ja näin kaksi ihmistä - miehen ja naisen - haravan kanssa tekemässä taiteellista työtä. "Ne ovat aivan fantastisia kuvia", hän sanoi. "Toivottavasti ne palaavat, kun vuorovesi laskee taas."</w:t>
      </w:r>
    </w:p>
    <w:p>
      <w:r>
        <w:rPr>
          <w:b/>
        </w:rPr>
        <w:t xml:space="preserve">Yhteenveto</w:t>
      </w:r>
    </w:p>
    <w:p>
      <w:r>
        <w:t xml:space="preserve">Rannalta on löydetty useita suuria hiekkakuvia, jotka on signeerannut taiteilija, joka kutsuu itseään "Sandbanksyksi".</w:t>
      </w:r>
    </w:p>
    <w:p>
      <w:r>
        <w:rPr>
          <w:b/>
          <w:u w:val="single"/>
        </w:rPr>
        <w:t xml:space="preserve">Asiakirjan numero 50299</w:t>
      </w:r>
    </w:p>
    <w:p>
      <w:r>
        <w:t xml:space="preserve">Saksan ääriliikkeet: tiedustelupalvelun työntekijä pidätettiin islamististen kommenttien vuoksi</w:t>
      </w:r>
    </w:p>
    <w:p>
      <w:r>
        <w:t xml:space="preserve">BfV:n tiedottaja ei vahvistanut Die Welt -sanomalehden raporttia, jonka mukaan miehen epäiltiin suunnittelevan pommi-iskua BfV:n Kölnin toimistoon, uutistoimisto Reuters kertoi. "Toistaiseksi ei ole todisteita siitä, että konkreettinen vaara olisi olemassa", hän lisäsi. Miehen kerrotaan olevan espanjalaista syntyperää ja islamiin kääntynyt. BfV:n mukaan epäilty, jolla on nyt Saksan kansalaisuus, on aiemmin käyttäytynyt "huomaamattomasti". "Miestä syytetään islamististen lausuntojen esittämisestä internetissä väärää nimeä käyttäen ja viraston sisäisen materiaalin paljastamisesta internetin keskustelupalstoilla", tiedottaja lisäsi. Die Welt kertoi myös, että mies jäi kiinni viraston ilmiantajan toimesta, ja kaksikko keskusteli netissä mahdollisesta hyökkäyksestä. BfV ei vahvistanut, missä tiedustelupalvelun osassa syytetty työskenteli, vaikka saksalainen Der Spiegel -uutislehti kertoi, että mies oli hiljattain palkattu tarkkailemaan islamistien tilannetta Saksassa. Se kertoi myös, että miehen perheellä ei ollut tietoa hänen kääntymisestään, joka tapahtui julkaisun mukaan vuonna 2014. BfV - liittovaltion perustuslain suojeluvirasto - on Saksan kotimaan tiedustelupalvelu. Sen vastine, liittovaltion tiedustelupalvelu (BND), käsittelee ulkomaantiedustelua. Saksassa on arviolta 40 000 islamistia, joista 9 200 on salafisteiksi kutsuttuja äärikonservatiivisia islamisteja, BfV:n johtaja kertoi uutistoimisto Reutersille aiemmin marraskuussa.</w:t>
      </w:r>
    </w:p>
    <w:p>
      <w:r>
        <w:rPr>
          <w:b/>
        </w:rPr>
        <w:t xml:space="preserve">Yhteenveto</w:t>
      </w:r>
    </w:p>
    <w:p>
      <w:r>
        <w:t xml:space="preserve">Saksan tiedustelupalvelun (BfV) työntekijä on pidätetty sen jälkeen, kun hän oli antanut islamistisia lausuntoja ja jakanut viraston materiaalia, kertovat saksalaiset tiedotusvälineet.</w:t>
      </w:r>
    </w:p>
    <w:p>
      <w:r>
        <w:rPr>
          <w:b/>
          <w:u w:val="single"/>
        </w:rPr>
        <w:t xml:space="preserve">Asiakirjan numero 50300</w:t>
      </w:r>
    </w:p>
    <w:p>
      <w:r>
        <w:t xml:space="preserve">Falkirk Herald siirtyy tabloidiksi</w:t>
      </w:r>
    </w:p>
    <w:p>
      <w:r>
        <w:t xml:space="preserve">Falkirk Herald -lehti on käynnistetty uudelleen lukijoiden "laajan" kuulemisen jälkeen, kertoo omistava Johnston Press. Yhtiön mukaan julkaisuun tehdään myös monia muita parannuksia. Sanomalehti painettiin ensimmäisen kerran yhdessä Stirlingshire Monthly Advertiserin kanssa vuonna 1845, ja Johnstonin perhe osti sen vuotta myöhemmin. Se siirtyi viikkopainokseen vuonna 1851, ja Johnston Pressin mukaan siitä on tullut perheen paikallislehti-imperiumin "kulmakivi". Kustannusyhtiö listautui pörssiin vuonna 1988, ja sen omistukseen siirtyi yli 130 viikko-, ilta- ja valtakunnallista lehteä, mukaan lukien The Scotsman. Falkirk Heraldin henkilökunta juhlisti lehden uudelleenkäynnistystä Falkirkin Callendar Housessa järjestetyssä tilaisuudessa.</w:t>
      </w:r>
    </w:p>
    <w:p>
      <w:r>
        <w:rPr>
          <w:b/>
        </w:rPr>
        <w:t xml:space="preserve">Yhteenveto</w:t>
      </w:r>
    </w:p>
    <w:p>
      <w:r>
        <w:t xml:space="preserve">Yksi Skotlannin myydyimmistä viikkolehdistä on muuttumassa tabloid-muotoon oltuaan 166 vuotta broadsheet-lehtenä.</w:t>
      </w:r>
    </w:p>
    <w:p>
      <w:r>
        <w:rPr>
          <w:b/>
          <w:u w:val="single"/>
        </w:rPr>
        <w:t xml:space="preserve">Asiakirjan numero 50301</w:t>
      </w:r>
    </w:p>
    <w:p>
      <w:r>
        <w:t xml:space="preserve">Blue Islands keskittyy Southamptoniin</w:t>
      </w:r>
    </w:p>
    <w:p>
      <w:r>
        <w:t xml:space="preserve">Yhdistyneen kuningaskunnan lentokenttää ehdotetaan vaihtoehdoksi Gatwickille niille, jotka haluavat matkustaa Guernseystä Lontooseen. Gatwickin kapasiteetti vähenee huhtikuusta alkaen, kun Flyben lennot loppuvat. Toimitusjohtaja Rob Veron kertoo, että 66-paikkainen ATR-72-kone lentää reitillä 6. joulukuuta alkaen. Blue Islands rekrytoi lentäjiä ja matkustamohenkilökuntaa. Veron sanoi, että lentokoneen liikennöinti kolme kertaa päivässä lisäisi Guernseyn ja Southamptonin välistä matkustajapaikkamäärää 110 000:lla. Reittiä on aiemmin liikennöinyt 19-paikkainen Jetstream, jonka yhtiö on lopettamassa. Lentoyhtiöllä on myös neljä 48-paikkaista ATR-42-konetta.</w:t>
      </w:r>
    </w:p>
    <w:p>
      <w:r>
        <w:rPr>
          <w:b/>
        </w:rPr>
        <w:t xml:space="preserve">Yhteenveto</w:t>
      </w:r>
    </w:p>
    <w:p>
      <w:r>
        <w:t xml:space="preserve">Blue Islandsin mukaan sen uusi kone lisää matkustajamäärää, jonka se voi kuljettaa Southamptoniin.</w:t>
      </w:r>
    </w:p>
    <w:p>
      <w:r>
        <w:rPr>
          <w:b/>
          <w:u w:val="single"/>
        </w:rPr>
        <w:t xml:space="preserve">Asiakirjan numero 50302</w:t>
      </w:r>
    </w:p>
    <w:p>
      <w:r>
        <w:t xml:space="preserve">Covid: Ben-my-Chree-lauttamiehistön jäsenen testi oli positiivinen.</w:t>
      </w:r>
    </w:p>
    <w:p>
      <w:r>
        <w:t xml:space="preserve">Ben-my-Chree-aluksen henkilökunnan jäsen, joka ei työskentele "matkustajien kanssa tekemisissä olevassa tehtävässä", testattiin, kun hän ei ollut työvuorossa, ja hän on nyt eristyksissä, tiedottaja sanoi. "Kourallinen" muita miehistön jäseniä on myös eristyksissä, ja kontaktien etsintä on käynnissä, hän lisäsi. Alus on puhdistettu perusteellisesti. Ben-my-Chree tekee kaksi päivittäistä edestakaista matkaa Douglasin sataman ja Heyshamin sataman välillä Lancashiressa. Saaren raja on tällä hetkellä suljettu lähes kaikilta muilta kuin saarella asuvilta, mutta saarella asuvat voivat matkustaa edellyttäen, että he noudattavat tiukkoja manxilaisia testejä ja itseisolointia palatessaan. IOMSPC:n tiedottajan mukaan yhtiöllä on "selkeät käytännöt miehistölle Covidin leviämisen estämiseksi sekä aluksillaan että satamissaan". "Ben-my-Chree-alus on jo perusteellisesti puhdistettu, ja sitä puhdistetaan ja desinfioidaan päivittäin", hän lisäsi.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Yhdistyneessä kuningaskunnassa työskentelevän Manxin lautan miehistön jäsen on saanut positiivisen Covid-19-testin, Isle of Man Steam Packet Company (IOMSPC) on vahvistanut.</w:t>
      </w:r>
    </w:p>
    <w:p>
      <w:r>
        <w:rPr>
          <w:b/>
          <w:u w:val="single"/>
        </w:rPr>
        <w:t xml:space="preserve">Asiakirjan numero 50303</w:t>
      </w:r>
    </w:p>
    <w:p>
      <w:r>
        <w:t xml:space="preserve">Bridportin pariskunnasta tulee herra ja rouva Valkoinen-joulu</w:t>
      </w:r>
    </w:p>
    <w:p>
      <w:r>
        <w:t xml:space="preserve">Tilly Christmas ja Kieran White, jotka tapasivat koulussa 12-vuotiaina, menivät naimisiin Bathin roomalaisessa kylpylässä tiistaina. Rouva White-Christmas, 20, sanoi: "Halusin pitää nimen voimassa. Sattumoisin miehellä, jonka kanssa menen naimisiin, on täydellinen sukunimi siihen." Heidän alkuperäiset suunnitelmansa mennä naimisiin heinäkuussa toisessa paikassa lykättiin koronaviruspandemian vuoksi. Liiketalouden opiskelija White-Christmas sanoi: "Meiltä kesti aikaa tajuta, että sukunimemme sopivat yhteen White-Christmasiksi. "Tajusimme sen ensimmäisen kerran lukion tanssiaisissa, kun ystävämme latasi kuvia sosiaaliseen mediaan käyttäen #WhiteChristmas-nimeä." Bridportista kotoisin olevan pariskunnan vihkitilaisuus pidettiin Great Bathin vieressä, ja vastaanotto oli 15 vieraalle. Englannin uudessa neljän viikon lukituksessa häitä ei saa pitää kuin poikkeustapauksissa.</w:t>
      </w:r>
    </w:p>
    <w:p>
      <w:r>
        <w:rPr>
          <w:b/>
        </w:rPr>
        <w:t xml:space="preserve">Yhteenveto</w:t>
      </w:r>
    </w:p>
    <w:p>
      <w:r>
        <w:t xml:space="preserve">Pariskunnasta on tullut herra ja rouva Valkoinen Joulu, kun he ovat solmineet avioliiton ennen lukitusta pidetyissä häissä.</w:t>
      </w:r>
    </w:p>
    <w:p>
      <w:r>
        <w:rPr>
          <w:b/>
          <w:u w:val="single"/>
        </w:rPr>
        <w:t xml:space="preserve">Asiakirjan numero 50304</w:t>
      </w:r>
    </w:p>
    <w:p>
      <w:r>
        <w:t xml:space="preserve">Kuninkaalliset avaavat Westminster Abbeyn muistokentän</w:t>
      </w:r>
    </w:p>
    <w:p>
      <w:r>
        <w:t xml:space="preserve">Kaksikko puhui veteraaneille ja heidän perheilleen yli 100 000 pienen puuristin, joissa jokaisessa on unikko ja henkilökohtainen viesti, vuotuisen näyttelyn vieressä. Niillä kunnioitetaan ensimmäisen maailmansodan jälkeen henkensä menettäneitä sotilaita. Ennen kahden minuutin hiljaisuutta soitettiin The Last Post, ja herttua ja hänen pojanpoikansa istuttivat omat ristinsä. Kyseessä oli kolmas kerta, kun Afganistanissa palvellut prinssi Harry vieraili muistokentällä. Toisen maailmansodan aikana kuninkaallisessa laivastossa palvellut herttua on käynyt siellä vuodesta 2003 lähtien. Prinssi puhui Essexistä kotoisin olevan yhdeksänvuotiaan Rhiannon Lewisin kanssa, joka osallistui tapahtumaan perheensä kanssa muistellakseen edesmennyttä setäänsä, luutnantti Aaron Lewisia, joka menetti henkensä Afganistanissa vuonna 2008. Hän keskusteli myös Liam Youngin, entisen korpraalin kanssa, joka palveli Light Dragoons -joukoissa Afganistanissa. Myös Irakissa palvellut 29-vuotias asetti ristin kuudelle Afganistanissa vuonna 2009 kuolleelle toverilleen ja yhdelle myöhemmin siviilionnettomuudessa menehtyneelle. Ensimmäinen The Poppy Factoryn istuttama muistokenttä pystytettiin Westminster Abbeyn alueelle marraskuussa 1928. Kenttiä on nyt myös Cardiffissa, Lydiard Parkissa Wootton Bassettin lähellä, Belfastissa, Gatesheadissa, Edinburghissa ja Invernessissä.</w:t>
      </w:r>
    </w:p>
    <w:p>
      <w:r>
        <w:rPr>
          <w:b/>
        </w:rPr>
        <w:t xml:space="preserve">Yhteenveto</w:t>
      </w:r>
    </w:p>
    <w:p>
      <w:r>
        <w:t xml:space="preserve">Edinburghin herttua ja prinssi Harry kunnioittivat Britannian kaatuneita sotilaita avatessaan Westminster Abbeyn muistokentän.</w:t>
      </w:r>
    </w:p>
    <w:p>
      <w:r>
        <w:rPr>
          <w:b/>
          <w:u w:val="single"/>
        </w:rPr>
        <w:t xml:space="preserve">Asiakirjan numero 50305</w:t>
      </w:r>
    </w:p>
    <w:p>
      <w:r>
        <w:t xml:space="preserve">Kahdeksan tapaa havaita ystävän tai perheenjäsenen velkaantuminen</w:t>
      </w:r>
    </w:p>
    <w:p>
      <w:r>
        <w:t xml:space="preserve">Brian MilliganHenkilökohtaisen talouden toimittaja Tämän vuoksi se kehottaa ystäviä ja perheenjäseniä havaitsemaan paremmin rahahuolien varoitusmerkit. Näitä ovat esimerkiksi salamyhkäinen käytös tai taipumus ostaa aina uusin "pakollinen" tuote. Rahaneuvontapalvelun mukaan ongelmista voi olla myös fyysisiä ja emotionaalisia oireita. Varoittavia merkkejä ovat muun muassa Hallituksen tukema Money Advice Service (MAS) sanoo, että velkaneuvonnan saaminen voi vaikuttaa merkittävästi ihmisten elämään. Eräässä tutkimuksessa todettiin, että kolmen kuukauden kuluessa neuvonnan saamisesta 65 prosenttia osallistujista joko maksoi velkansa takaisin tai oli maksanut ne kokonaan. "Maksutonta velkaneuvontaa on saatavilla nyt, ja se auttaa sinua saamaan taloutesi takaisin raiteilleen ennen kuin rahahuolet kasvavat suuremmiksi ongelmiksi", sanoi MAS:n velkaneuvonnan johtaja Sheila Wheeler. Ne, joilla on pääsy internetiin, voivat käyttää tätä velkatestiä apunaan ongelmiensa ratkaisemisessa. Ja he voivat selvittää, missä maksutonta neuvontaa on saatavilla täällä. Vaikka henkilökohtainen velkaantuminen on vähentynyt viime vuosina, lainanotto on lisääntynyt. Myös tulot ovat pienentyneet. Huhtikuusta lähtien inflaatio on ollut suurempi kuin palkkojen kasvu. Toukokuussa kuluttajahintaindeksin (CPI) vuotuinen kasvu oli 2,9 prosenttia, kun taas palkat nousevat tällä hetkellä 2,1 prosenttia vuodessa.</w:t>
      </w:r>
    </w:p>
    <w:p>
      <w:r>
        <w:rPr>
          <w:b/>
        </w:rPr>
        <w:t xml:space="preserve">Yhteenveto</w:t>
      </w:r>
    </w:p>
    <w:p>
      <w:r>
        <w:t xml:space="preserve">Money Advice Servicen mukaan useat miljoonat ihmiset - jopa 10 prosenttia väestöstä - ovat haluttomia myöntämään, että heillä on velkaongelmia.</w:t>
      </w:r>
    </w:p>
    <w:p>
      <w:r>
        <w:rPr>
          <w:b/>
          <w:u w:val="single"/>
        </w:rPr>
        <w:t xml:space="preserve">Asiakirjan numero 50306</w:t>
      </w:r>
    </w:p>
    <w:p>
      <w:r>
        <w:t xml:space="preserve">Kuuleminen Sussexin sosiaalihuollon leikkauksista alkaa.</w:t>
      </w:r>
    </w:p>
    <w:p>
      <w:r>
        <w:t xml:space="preserve">Lääninhallitus sanoi, että se halusi keskittyä niihin, joilla on "huomattavia tai kriittisiä tarpeita". Konservatiivien hallitsema viranomainen sanoi, että sen on tehtävä 75 miljoonan punnan säästöt, koska valtionavustukset vähenevät seuraavien kolmen vuoden aikana. Palvelua käyttäville ihmisille on lähetetty yli 1 500 kyselylomaketta. Lisäksi on järjestetty useita kokouksia, joissa ehdotuksista keskustellaan 10 viikon kuulemisjakson aikana. Valtuusto totesi, että se saattaisi paikallisviranomaisen samalle tasolle kuin 75 prosenttia Englannin valtuustoista. Se totesi, että vaikka 4 500 asukasta saa keskitasoista hoitoa, monet heistä ovat oikeutettuja korkeamman tason tarpeisiin, eikä tämä vaikuttaisi asiaan. Kuka tahansa voi sanoa mielipiteensä vierailemalla valtuuston verkkosivuilla.</w:t>
      </w:r>
    </w:p>
    <w:p>
      <w:r>
        <w:rPr>
          <w:b/>
        </w:rPr>
        <w:t xml:space="preserve">Yhteenveto</w:t>
      </w:r>
    </w:p>
    <w:p>
      <w:r>
        <w:t xml:space="preserve">West Sussexissa on käynnissä kuuleminen suunnitelmista lopettaa sosiaalihuollon tarjoaminen henkilöille, joilla on "kohtalaisia tarpeita".</w:t>
      </w:r>
    </w:p>
    <w:p>
      <w:r>
        <w:rPr>
          <w:b/>
          <w:u w:val="single"/>
        </w:rPr>
        <w:t xml:space="preserve">Asiakirjan numero 50307</w:t>
      </w:r>
    </w:p>
    <w:p>
      <w:r>
        <w:t xml:space="preserve">Tanveer Ahmed vangittiin teini-ikäisen tytön myymisestä seksiä varten</w:t>
      </w:r>
    </w:p>
    <w:p>
      <w:r>
        <w:t xml:space="preserve">Wellingtonin Urban Gardensista kotoisin oleva Tanveer Ahmed pisti 40 puntaa taskuun kala- ja ranskalaiskaupan työntekijältä vuonna 2009. Ahmed myönsi syytteen lapsiprostituoidun hallussapidosta, mutta kiisti kaksi vastaavaa syytettä. Pikaruokakuljettaja tuomittiin kahdeksi ja puoleksi vuodeksi vankilaan ja hänet merkittiin seksuaalirikollisten rekisteriin määräämättömäksi ajaksi. Tuomari Michael Challinor Wolverhamptonin kruununoikeudessa kertoi Ahmedille, että hän voi odottaa elinikäistä kieltoa työskennellä lasten kanssa. Challinor määräsi hänet myös 10-18-vuotiaita lapsia koskevan seksuaalirikollisten ehkäisymääräyksen toistaiseksi. Oikeus kuuli, kuinka Ahmed, joka on naimisissa oleva kolmen lapsen isä, oli menettänyt 40 puntaa, jotka hänellä oli mukanaan kierroksilla, uhkapelien vuoksi. Tämän jälkeen hän ajoi uhrin, joka oli tuolloin 16-vuotias, Oakengatesissa sijaitsevaan Golden Fryer -ravintolaan saadakseen käteistä rahaa takaisin eräältä ravintolan työntekijältä. Ahmed kiisti kaksi muuta syytettä, jotka liittyivät teinitytön prostituutioon, sekä kaksi rikosta, jotka koskivat seksuaalista toimintaa lapsen kanssa.</w:t>
      </w:r>
    </w:p>
    <w:p>
      <w:r>
        <w:rPr>
          <w:b/>
        </w:rPr>
        <w:t xml:space="preserve">Yhteenveto</w:t>
      </w:r>
    </w:p>
    <w:p>
      <w:r>
        <w:t xml:space="preserve">Telfordista kotoisin oleva 40-vuotias mies on tuomittu vankilaan teini-ikäisen tytön myymisestä seksiä varten noutoravintolan työntekijälle.</w:t>
      </w:r>
    </w:p>
    <w:p>
      <w:r>
        <w:rPr>
          <w:b/>
          <w:u w:val="single"/>
        </w:rPr>
        <w:t xml:space="preserve">Asiakirjan numero 50308</w:t>
      </w:r>
    </w:p>
    <w:p>
      <w:r>
        <w:t xml:space="preserve">Liverpoolin romuttamon tulipalo: Sata tonnia metallia liekeissä</w:t>
      </w:r>
    </w:p>
    <w:p>
      <w:r>
        <w:t xml:space="preserve">Silminnäkijät kertoivat nähneensä suuria savupilviä nousevan Regent Roadilla, Kirkdalessa sijaitsevalta palopaikalta, joka alkoi hieman ennen kello 15:35 GMT. Merseysiden palo- ja pelastuslaitoksen kahdeksan moottoria lähetettiin sammuttamaan paloa. Sen mukaan palo oli nyt hallinnassa, mutta miehistöt pysyivät paikalla läpi yön. Kenenkään ei uskota loukkaantuneen, ja asukkaita kehotetaan pitämään ikkunat kiinni. Myös Merseysiden poliisi on ollut paikalla, ja Regent Road ja Derby Road on suljettu. Palokunta on pyytänyt ihmisiä välttämään aluetta.</w:t>
      </w:r>
    </w:p>
    <w:p>
      <w:r>
        <w:rPr>
          <w:b/>
        </w:rPr>
        <w:t xml:space="preserve">Yhteenveto</w:t>
      </w:r>
    </w:p>
    <w:p>
      <w:r>
        <w:t xml:space="preserve">Liverpoolissa sijaitsevalla romuttamolla syttyi tuleen noin 100 tonnia metallijätettä.</w:t>
      </w:r>
    </w:p>
    <w:p>
      <w:r>
        <w:rPr>
          <w:b/>
          <w:u w:val="single"/>
        </w:rPr>
        <w:t xml:space="preserve">Asiakirjan numero 50309</w:t>
      </w:r>
    </w:p>
    <w:p>
      <w:r>
        <w:t xml:space="preserve">Isle of Man TT:n sairaalalasku tulee maksamaan "kuusinumeroisia summia".</w:t>
      </w:r>
    </w:p>
    <w:p>
      <w:r>
        <w:t xml:space="preserve">Hän sanoi, että lisähenkilöstöä, mukaan lukien erikoistunut traumakirurgi, on palkattu hoitamaan loukkaantuneita. Saarella vierailee joka vuosi noin 40 000 kävijää eri puolilta maailmaa kahden viikon festivaalin aikana. Quayle lisäsi: "Odotamme käyttävämme 200 000-300 000 puntaa lisäpalveluiden rahoittamiseen kyseisenä aikana." Hän lisäsi: "Odotamme käyttävämme 200 000-300 000 puntaa lisäpalveluiden rahoittamiseen kyseisenä aikana." Braddanissa sijaitsevassa Noble's Hospitalissa on joka kesäkuu huippu määrä ihmisiä, jotka tarvitsevat hoitoa luunmurtumien vuoksi. "Lukumäärät vaihtelevat vuosittain, mutta olemme tuoneet tänne kahden viikon ajaksi erikoistuneen traumakirurgin", Quayle jatkaa. "Olemme myös palkanneet neljä kokenutta sairaanhoitajaa onnettomuus- ja päivystysosastolle. Joinakin vuosina on suhteellisen hiljaista ja toisina erittäin vilkasta." "Valtava fani" Hallitus arvioi TT:n tuottaneen edellisinä vuosina 19 miljoonaa puntaa saaren talouteen, josta 3,5 miljoonaa puntaa on mennyt valtionkassaan. Festivaaliviikon aikana Mansaarella vierailee yhtenä päivänä jopa 25 000 turistia. "Se on hieno asia saarelle, ja olen itsekin suuri fani, mutta meidän on ymmärrettävä, että sillä on hintansa", Quayle jatkoi. "Sairaala tekee kuitenkin erinomaista työtä - kuulen vain kiitosta."</w:t>
      </w:r>
    </w:p>
    <w:p>
      <w:r>
        <w:rPr>
          <w:b/>
        </w:rPr>
        <w:t xml:space="preserve">Yhteenveto</w:t>
      </w:r>
    </w:p>
    <w:p>
      <w:r>
        <w:t xml:space="preserve">Manxin terveysministeri Howard Quayle on vahvistanut, että TT-festivaalin sairaalalaskun odotetaan nousevan "satoihin tuhansiin puntiin".</w:t>
      </w:r>
    </w:p>
    <w:p>
      <w:r>
        <w:rPr>
          <w:b/>
          <w:u w:val="single"/>
        </w:rPr>
        <w:t xml:space="preserve">Asiakirjan numero 50310</w:t>
      </w:r>
    </w:p>
    <w:p>
      <w:r>
        <w:t xml:space="preserve">Salt Hill Parkin puukotus: Salt Park Park: Kaksi miestä syytetään murhasta</w:t>
      </w:r>
    </w:p>
    <w:p>
      <w:r>
        <w:t xml:space="preserve">Ismail Mohamed, 24, kuoli kolme viikkoa Salt Hill Parkissa 10. heinäkuuta tehdyn hyökkäyksen jälkeen. Myös toista miestä puukotettiin, ja hän sai vakavia vammoja. Oladapo Obadarea, 25, ja Ryan Fuller-Bentiä, 20, jotka molemmat ovat kotoisin muualta, syytettiin yhdestä murhasta ja yhdestä murhan yrityksestä. Molemmat miehet on vangittu, ja heidät on määrä viedä 13. lokakuuta oikeuden eteen. Obadarea syytetään myös huumausaineiden hallussapidosta tarkoituksella. Toinen puukotuksen uhri on sittemmin päässyt sairaalasta.</w:t>
      </w:r>
    </w:p>
    <w:p>
      <w:r>
        <w:rPr>
          <w:b/>
        </w:rPr>
        <w:t xml:space="preserve">Yhteenveto</w:t>
      </w:r>
    </w:p>
    <w:p>
      <w:r>
        <w:t xml:space="preserve">Kahta miestä syytetään Sloughissa puukotetun miehen murhasta.</w:t>
      </w:r>
    </w:p>
    <w:p>
      <w:r>
        <w:rPr>
          <w:b/>
          <w:u w:val="single"/>
        </w:rPr>
        <w:t xml:space="preserve">Asiakirjan numero 50311</w:t>
      </w:r>
    </w:p>
    <w:p>
      <w:r>
        <w:t xml:space="preserve">Bristolin eläintarha vapauttaa valkokynsistä rapua luontoon</w:t>
      </w:r>
    </w:p>
    <w:p>
      <w:r>
        <w:t xml:space="preserve">Noin 150 munista kasvatettua nuorta rapua sijoitetaan Compton Martinissa sijaitsevaan Fernhill Farm Lake -järveen luonnonvaraisen kannan lisäämiseksi. Valkokätinen rapu on ainoa Yhdistyneessä kuningaskunnassa kotoperäinen rapulaji. Sen määrä väheni sen jälkeen, kun sinne tuotiin amerikkalaisia signaalirapuja, jotka kantavat sienimäistä tautia, joka tunnetaan rapuruttona. Vuoden kestäneessä hankkeessa kerättiin yhdeksän munia täynnä olevaa naarasta Bristolin ja Koillis-Somersetin joesta ja kasvatettiin poikaset vankeudessa. Toiset 40 vankeudessa syntynyttä valkokynsistä rapua siirretään kahteen Ubleyn hautomoaltaaseen, jonka omistaa Bristol Water. Bristolin eläintarhan Yhdistyneen kuningaskunnan suojelupäällikkö Jen Nightingale sanoi, että vapautus on "erittäin merkittävä" valkokynsisukasravun suojelun kannalta. Fernhill Farm Lake on ensimmäinen täysin vankeudessa syntynyt, Bristolin eläintieteellisen yhdistyksen perustama valkokynsisukasravun arkki. Aiemmin suojeluohjelmassa on vapautettu valkoselkätikkarapuja Pohjois-Somersetin jokiin.</w:t>
      </w:r>
    </w:p>
    <w:p>
      <w:r>
        <w:rPr>
          <w:b/>
        </w:rPr>
        <w:t xml:space="preserve">Yhteenveto</w:t>
      </w:r>
    </w:p>
    <w:p>
      <w:r>
        <w:t xml:space="preserve">Valkokynsiravut vapautetaan luontoon osana Bristolin eläintarhan johtamaa jatkuvaa suojelutyötä.</w:t>
      </w:r>
    </w:p>
    <w:p>
      <w:r>
        <w:rPr>
          <w:b/>
          <w:u w:val="single"/>
        </w:rPr>
        <w:t xml:space="preserve">Asiakirjan numero 50312</w:t>
      </w:r>
    </w:p>
    <w:p>
      <w:r>
        <w:t xml:space="preserve">Euroryhmän pomo Jean-Claude Juncker eroaa</w:t>
      </w:r>
    </w:p>
    <w:p>
      <w:r>
        <w:t xml:space="preserve">Luxemburgin pääministeri on toiminut euroryhmän johtajana vuodesta 2005, ja hänen siirtoaan odotettiin laajalti. Euroryhmä koostuu Euroopan yhteisvaluuttaan kuuluvien maiden valtiovarainministereistä. Vielä ei ole selvää, kuka hänen seuraajakseen tulee, ja kaikkien ehdokkaiden on oltava euroalueen suurvaltojen, Ranskan ja Saksan, hyväksyttävissä. Saksan valtiovarainministeri Wolfgang Schaeuble ja Ranskan Pierre Moscovici ovat todennäköisimmät ehdokkaat. "Minun ei tarvitse tukea ketään", Juncker sanoi toimittajille. "Pyysin kollegojani huolehtimaan seuraajastani. "Ja pyysin heitä tekemään kaikkensa, jotta euroryhmän puheenjohtajaksi nimitettäisiin toinen ministeri." Aiheeseen liittyvät Internet-linkit Euroryhmä</w:t>
      </w:r>
    </w:p>
    <w:p>
      <w:r>
        <w:rPr>
          <w:b/>
        </w:rPr>
        <w:t xml:space="preserve">Yhteenveto</w:t>
      </w:r>
    </w:p>
    <w:p>
      <w:r>
        <w:t xml:space="preserve">Euroryhmän johtaja Jean-Claude Juncker on ilmoittanut eroavansa tehtävästään joulukuun lopussa.</w:t>
      </w:r>
    </w:p>
    <w:p>
      <w:r>
        <w:rPr>
          <w:b/>
          <w:u w:val="single"/>
        </w:rPr>
        <w:t xml:space="preserve">Asiakirjan numero 50313</w:t>
      </w:r>
    </w:p>
    <w:p>
      <w:r>
        <w:t xml:space="preserve">Synkronoitu uintielokuva päättää Edinburghin kansainväliset elokuvafestivaalit</w:t>
      </w:r>
    </w:p>
    <w:p>
      <w:r>
        <w:t xml:space="preserve">Swimming With Men, jonka pääosissa nähdään Rob Brydon, Jim Carter, Rupert Graves ja Jane Horrocks, on festivaalin viimeinen elokuva sunnuntaina 1. heinäkuuta. Se kertoo kirjanpitäjä Ericin (Brydon) tarinan, joka liittyy miesten synkroniuimareiden ryhmään ja yrittää saada vaimonsa takaisin. 72. EIFF-festivaali alkaa 20. kesäkuuta. Elokuvan ohjaaja Oliver Parker sanoi: "On suuri kunnia ja ilo saada ensi-iltamme Edinburgh International Film Festivalin päätöselokuvana. "En voi kuvitella parempaa paikkaa, jossa pelottomat uimarimme voisivat ottaa sukelluksen." EIFF:n taiteellinen johtaja Mark Adams sanoi: "Swimming With Men on klassinen brittiläinen komediaihastus, joka on täynnä aivan upeita suorituksia. "Se on täydellinen elokuva päättämään festivaalin, joka on ylpeä siitä, että se juhlistaa kaikkea sitä, mikä brittiläisessä elokuvantuotannossa on hienoa." Aiemmin tällä viikolla järjestäjät ilmoittivat, että Kelly Macdonaldin tähdittämä Puzzle avaa festivaalin kesäkuussa.</w:t>
      </w:r>
    </w:p>
    <w:p>
      <w:r>
        <w:rPr>
          <w:b/>
        </w:rPr>
        <w:t xml:space="preserve">Yhteenveto</w:t>
      </w:r>
    </w:p>
    <w:p>
      <w:r>
        <w:t xml:space="preserve">Brittiläinen komedia synkroniuimareista päättää tämän vuoden Edinburghin kansainväliset elokuvafestivaalit.</w:t>
      </w:r>
    </w:p>
    <w:p>
      <w:r>
        <w:rPr>
          <w:b/>
          <w:u w:val="single"/>
        </w:rPr>
        <w:t xml:space="preserve">Asiakirjan numero 50314</w:t>
      </w:r>
    </w:p>
    <w:p>
      <w:r>
        <w:t xml:space="preserve">Sri Lanka tutkii sotilaiden joukkohautaa</w:t>
      </w:r>
    </w:p>
    <w:p>
      <w:r>
        <w:t xml:space="preserve">Vangitut tamilitiikerikapinalliset ovat kertoneet viranomaisille, että haudassa oli 26 heidän vangitsemansa ja ampumansa sotilaan jäännökset, kertoivat viranomaiset. Kilinochchin ja Mullaitivun piirikuntien rajalla sijaitsevalle paikalle on lähetetty oikeus- ja lääkintävirkailijoista sekä hallituksen analyytikosta koostuva ryhmä. Sri Lankan pitkä sisällissota päättyi toukokuussa 2009, kun tamilitiikerit kukistettiin. "Saamiemme tietojen mukaan nämä turvallisuushenkilöt ammuttiin kuoliaaksi, heidät tuhkattiin ja heidän tuhkansa haudattiin joukkohautaan", armeijan tiedottaja kenraalimajuri Udaya Medawala kertoi uutistoimisto AFP:lle. Molemmat osapuolet ovat usein syyttäneet toisiaan sotarikoksista konfliktin päättymisen jälkeen. Myös ihmisoikeusryhmät ovat syyttäneet molempia osapuolia ihmisoikeuksien rikkomisesta erityisesti sodan viimeisinä kuukausina. Tamilitiikerit taistelivat 25 vuotta itsenäisen valtion puolesta Sri Lankan tamilivähemmistölle.</w:t>
      </w:r>
    </w:p>
    <w:p>
      <w:r>
        <w:rPr>
          <w:b/>
        </w:rPr>
        <w:t xml:space="preserve">Yhteenveto</w:t>
      </w:r>
    </w:p>
    <w:p>
      <w:r>
        <w:t xml:space="preserve">Sri Lanka on lähettänyt oikeuslääketieteen asiantuntijoita tutkimaan raportteja hallituksen joukkojen joukkohaudasta Koillismaalla.</w:t>
      </w:r>
    </w:p>
    <w:p>
      <w:r>
        <w:rPr>
          <w:b/>
          <w:u w:val="single"/>
        </w:rPr>
        <w:t xml:space="preserve">Asiakirjan numero 50315</w:t>
      </w:r>
    </w:p>
    <w:p>
      <w:r>
        <w:t xml:space="preserve">Yleiset vaalit 2015: Työväenpuolue menettää paikkansa Derbyshiressä</w:t>
      </w:r>
    </w:p>
    <w:p>
      <w:r>
        <w:t xml:space="preserve">Kolmen uudelleenlaskennan jälkeen Chris Williamson hävisi paikan Amanda Sollowaylle vain 41 äänellä. Konservatiivit pitivät hallussaan Erewashin, Amber Valleyn, Mid Derbyshiren, Derbyshire Dalesin, High Peakin ja South Derbyshiren, Chesterfieldin, Bolsoverin, Derby Southin ja North East Derbyshiren. Solloway sanoi olevansa "yllättynyt". "Minusta tuntuu, että maalla menee hyvin, ja talous on menossa niin kuin pitääkin", hän sanoi. "Kun koputin ihmisten oville, he sanoivat, etteivät halua sen muuttuvan, jotta saisimme työn valmiiksi." Paikallisvaaleissa työväenpuolue on säilyttänyt Derbyn kaupunginvaltuuston hallinnan. Puolue voitti Blagreavesin liberaalidemokraateilta ja sai Mackworthin takaisin itsenäiseltä Lisa Higginbottomilta. Se piti hallussaan myös Chesterfieldin ja Koillis-Derbyshiren. Konservatiivit saivat kuitenkin High Peakin ja Amber Valleyn kaupunginvaltuustot hallintaansa ja säilyttivät Etelä-Derbyshiren ja Derbyshire Dalesin. Erewashissa äänet laskettiin lauantaina, ja konservatiivit säilyttivät kunnanvaltuuston hallinnan.</w:t>
      </w:r>
    </w:p>
    <w:p>
      <w:r>
        <w:rPr>
          <w:b/>
        </w:rPr>
        <w:t xml:space="preserve">Yhteenveto</w:t>
      </w:r>
    </w:p>
    <w:p>
      <w:r>
        <w:t xml:space="preserve">Työväenpuolue on menettänyt Derby Northin konservatiiveille, mikä on ainoa muutos East Midlandsin poliittisessa kokoonpanossa.</w:t>
      </w:r>
    </w:p>
    <w:p>
      <w:r>
        <w:rPr>
          <w:b/>
          <w:u w:val="single"/>
        </w:rPr>
        <w:t xml:space="preserve">Asiakirjan numero 50316</w:t>
      </w:r>
    </w:p>
    <w:p>
      <w:r>
        <w:t xml:space="preserve">Tuulipuisto "ei kunnioittaisi" Galloway Hillsin kukkuloita.</w:t>
      </w:r>
    </w:p>
    <w:p>
      <w:r>
        <w:t xml:space="preserve">Rakennuttajat haluavat rakentaa 17 tuulivoimalaa Shepherd's Rigiin Carsphairnin lähelle. Dumfries and Gallowayn neuvostolle laaditussa raportissa paikallisviranomaisia kehotetaan vastustamaan Infinergyn hanketta. Lopullisen päätöksen hankkeesta tekee Skotlannin hallitus. Aluetta koskevat ehdotukset tulivat ensimmäisen kerran esiin seitsemän vuotta sitten, jolloin yhtiö tutki mahdollisuutta rakentaa jopa 45 turbiinia. Rahoitusosuutta on pienennetty, ja nyt on jätetty hakemus, joka koskee alle puolta alkuperäisestä määrästä. Kehittäjät sanovat, että se voisi tuoda paikallistalouteen yli 16 miljoonaa puntaa rakentamisen aikana ja lisäksi lähes 800 000 puntaa yhteisön rahastoon jokaisena toimintavuonna. Valtuutetuille laaditussa raportissa todetaan kuitenkin, että hyödyt eivät ole suuremmat kuin vaikutukset alueelle, jolla on jo yli 400 turbiinia 20 kilometrin (12 mailin) säteellä. Raportin mukaan järjestelmä sijaitsee maisemassa, joka "ei kykene ottamaan vastaan kehitystä ilman, että sillä olisi kohtuuttomia merkittäviä ja haitallisia maisemallisia ja visuaalisia vaikutuksia".</w:t>
      </w:r>
    </w:p>
    <w:p>
      <w:r>
        <w:rPr>
          <w:b/>
        </w:rPr>
        <w:t xml:space="preserve">Yhteenveto</w:t>
      </w:r>
    </w:p>
    <w:p>
      <w:r>
        <w:t xml:space="preserve">Valtuustoa kehotetaan vastustamaan Galloway Hillsin alueelle suunniteltua tuulipuistoa, koska se "ei kunnioittaisi" alueen "erityisominaisuuksia".</w:t>
      </w:r>
    </w:p>
    <w:p>
      <w:r>
        <w:rPr>
          <w:b/>
          <w:u w:val="single"/>
        </w:rPr>
        <w:t xml:space="preserve">Asiakirjan numero 50317</w:t>
      </w:r>
    </w:p>
    <w:p>
      <w:r>
        <w:t xml:space="preserve">Skotlannin työväenpuolueen Kezia Dugdale kehotti tukemaan uudelleenvalittua Corbynia</w:t>
      </w:r>
    </w:p>
    <w:p>
      <w:r>
        <w:t xml:space="preserve">Kansanedustaja on kyseenalaistanut sen, pystyisikö Corbyn hoitamaan johtajan tehtävät ilman Westminsterin kollegoiden tukea. Heinäkuussa hän hävisi työväenpuolueen kansanedustajien luottamusäänestyksen äänin 172-40. Corbyn toivoo säilyttävänsä johtajuuden voittamalla haastaja Owen Smithin. Kilpailun voittaja julkistetaan 24. syyskuuta. BBC Scotlandille puhuessaan Anderson sanoi, että puolueen johtohenkilöiden pitäisi hyväksyä jäsenäänestys, jos Corbyn voittaa. Hän myönsi, että tehokkaan opposition johtaminen olisi vaikeampaa ilman Dugdalen ja useimpien kansanedustajien tukea, mutta hän uskoi, että puolueen velvollisuus on saada tilanne toimimaan. Koillis-Englannissa sijaitsevan Blaydonin kansanedustajasta Andersonista tuli Skotlannin varjo-ministerin virka sen jälkeen, kun Skotlannin ainoa työväenpuolueen kansanedustaja Ian Murray luopui tehtävästä. Edinburghin poliitikko erosi muutama päivä EU-kansanäänestyksen jälkeen sanomalla, ettei Corbyn ole oikea henkilö johtamaan työväenpuolueen elvytystä. Hän sanoi tuolloin BBC:lle: "Hän on kunnollinen ihminen, ihana mies, jonka kanssa tulen uskomattoman hyvin toimeen. Mutta hän ei vain pysty johtamaan työväenpuoluetta, enkä usko, että yleisö uskoo, että hänestä voi tulla pääministeri." Torstaina Anderson sanoi, että hän luopuisi mielellään varjoesityksestä, jos Murray haluaisi sen takaisin.</w:t>
      </w:r>
    </w:p>
    <w:p>
      <w:r>
        <w:rPr>
          <w:b/>
        </w:rPr>
        <w:t xml:space="preserve">Yhteenveto</w:t>
      </w:r>
    </w:p>
    <w:p>
      <w:r>
        <w:t xml:space="preserve">Työväenpuolueen Skotlannin varjosihteeri Dave Anderson on kehottanut puolueen Skotlannin johtajaa Kezia Dugdalea tukemaan Jeremy Corbynia, jos tämä valitaan uudelleen.</w:t>
      </w:r>
    </w:p>
    <w:p>
      <w:r>
        <w:rPr>
          <w:b/>
          <w:u w:val="single"/>
        </w:rPr>
        <w:t xml:space="preserve">Asiakirjan numero 50318</w:t>
      </w:r>
    </w:p>
    <w:p>
      <w:r>
        <w:t xml:space="preserve">Walkdenin raiskaus: Tunkeilija hyökkää naisen kimppuun hänen omassa kodissaan</w:t>
      </w:r>
    </w:p>
    <w:p>
      <w:r>
        <w:t xml:space="preserve">Poliisin mukaan raiskaaja tunkeutui Salfordin Walkdenissa sijaitsevaan kiinteistöön myöhään lauantaina. Hyökkääjää kuvaillaan valkoihoiseksi, 1,8 metriä pitkäksi, "hyvärakenteiseksi" ja 35-40-vuotiaaksi, jolla on inkiväärinpunainen parta ja tatuoitu käsivarsi. Hänellä oli yllään musta baseball-lippis, jossa oli valkoinen rasti, sininen takki, valkoinen t-paita, farkut ja tunnuksella varustetut tennarit. Det Ch Insp Gareth Jenkins Greater Manchesterin poliisista pyysi kaikkia, jotka voivat tunnistaa miehen, ottamaan yhteyttä poliisiin. "Ymmärrämme, että tämä uutinen saattaa aiheuttaa huolta, mutta voin vakuuttaa yleisölle, että tutkintaryhmä tekee kaikkensa tunnistamaan syyllisen miehen", hän sanoi. Aiheeseen liittyvät Internet-linkit Suur-Manchesterin poliisi</w:t>
      </w:r>
    </w:p>
    <w:p>
      <w:r>
        <w:rPr>
          <w:b/>
        </w:rPr>
        <w:t xml:space="preserve">Yhteenveto</w:t>
      </w:r>
    </w:p>
    <w:p>
      <w:r>
        <w:t xml:space="preserve">Tunkeilija on raiskannut naisen omassa kodissaan ja tunkeutunut sisään lukitsemattomasta ovesta.</w:t>
      </w:r>
    </w:p>
    <w:p>
      <w:r>
        <w:rPr>
          <w:b/>
          <w:u w:val="single"/>
        </w:rPr>
        <w:t xml:space="preserve">Asiakirjan numero 50319</w:t>
      </w:r>
    </w:p>
    <w:p>
      <w:r>
        <w:t xml:space="preserve">Syö ja pakene -jengistä epäilty pidätettiin Espanjassa</w:t>
      </w:r>
    </w:p>
    <w:p>
      <w:r>
        <w:t xml:space="preserve">Jopa 160 hengen ryhmän uskotaan joutuneen helmikuussa kahden ravintolan kohteeksi luoteessa. Jopa 12 000 euron laskuja jäi maksamatta, ja poliisi tutkii, liittyvätkö tapaukset toisiinsa. Pidätetty mies, jonka tiedotusvälineet ovat kertoneet olevan romanialainen, saattaa joutua vastaamaan petossyytteisiin sekä vahingonkorvausvaatimuksiin. Ensimmäisessä tapauksessa ryhmä, joka väitti juhlivansa kastejuhlaa, maksoi 900 euron (950 dollarin; 770 punnan) ennakkomaksun ruokailusta El Carmen -ravintolassa Bembibressä, Luoteis-Kastilian ja Leónin alueella. Viime viikolla kerrottiin, että he kuluttivat ruokaa ja juomaa 2 000 euron edestä ennen kuin pakenivat. Sitten kävi ilmi, että 10 kilometrin päässä Ponferradassa sijaitseva ravintola El Rincon de Pepin joutui samanlaisen tempun uhriksi helmikuun puolivälissä. Ravintolan omistaja Laura Arias kertoi, että ryhmä kertoi juhlivansa häitä ja tilanneensa melko yksinkertaisen menun. He maksoivat 1 000 euroa takuumaksuna, mutta söivät ja joivat 10 000 euron edestä ruokaa ja juomaa. "Heitä oli 160, ja he kaikki katosivat. Yhtäkkiä he katosivat. Viiden minuutin sisällä", Laura kertoi BBC:lle. Pidätetty mies esiintyi kastetun lapsen kummisetänä ja sulhasen isänä tehdessään varauksia, kertoi Diario de Leon -lehti (espanjaksi).</w:t>
      </w:r>
    </w:p>
    <w:p>
      <w:r>
        <w:rPr>
          <w:b/>
        </w:rPr>
        <w:t xml:space="preserve">Yhteenveto</w:t>
      </w:r>
    </w:p>
    <w:p>
      <w:r>
        <w:t xml:space="preserve">Espanjan poliisi kuulustelee miestä, jonka epäillään olevan ravintoloissa tuhansilla euroilla ruokaa syöneen ja sitten pakenevan jengin johtaja.</w:t>
      </w:r>
    </w:p>
    <w:p>
      <w:r>
        <w:rPr>
          <w:b/>
          <w:u w:val="single"/>
        </w:rPr>
        <w:t xml:space="preserve">Asiakirjan numero 50320</w:t>
      </w:r>
    </w:p>
    <w:p>
      <w:r>
        <w:t xml:space="preserve">Natalie Hemmingin murhaoikeudenkäynti: Hemming: Kumppani "teki raiskausväitteen poliisille</w:t>
      </w:r>
    </w:p>
    <w:p>
      <w:r>
        <w:t xml:space="preserve">Paul Hemming kiistää murhanneensa Natalie Hemmingin, 31, heidän Milton Keynesin kodissaan toukokuussa, mutta myöntää tapon. Hänen äitinsä ilmoitti tytön kadonneeksi 3. toukokuuta, ja poliisi kävi pariskunnan kotona samana päivänä. Hemming, 43, kertoi poliisille yrittäneensä ottaa yhteyttä neiti Hemmingiin. Luton Crown Court kuuli, että kun poliisi Nazia Hussain meni Alderney Avenuella sijaitsevaan taloon, hän kertoi Hemmingille, että poliisi halusi puhua neiti Hemmingin kanssa selvittääkseen, missä tämä oli. Hemming kertoi olleensa viimeksi yhteydessä Hemmingiin 1. toukokuuta ja uskoi tämän olevan ystävänsä luona. Hän kertoi konstaapelille, ettei nainen ollut vastannut hänen puheluihinsa ja että hänen puhelimensa oli sammutettu. Lisää tästä ja muista Buckinghamshiren uutisista Hemming kertoi poliisi Hussainille uskovansa, että neiti Hemming oli ollut ulkona kollegoidensa kanssa 30. huhtikuuta ja kotiin palattuaan kertoi, että yksi heistä oli raiskannut hänet. Hän sanoi olleensa "järkyttynyt" ja menneensä nukkumaan ja jättäneensä naisen alakertaan, mutta nainen lähti talosta yön aikana. Hän sanoi, että nainen ei ollut ilmoittanut raiskauksesta, koska hän uskoi olevansa "osittain vastuussa" ja koska raiskauksista annettujen tuomioiden määrä ei ollut korkea. "Hän sanoi, että nainen oli kertonut hänelle haluavansa lähteä pois ja jäädä ystävänsä luokse selvittämään ajatuksiaan", PC Hussain sanoi. Aikaisemmin oikeus kuuli, että Hemming oli tappanut naisen, koska oli mustasukkainen tämän uudesta suhteesta, ja heittänyt ruumiin metsään 30 kilometrin päässä Chandlers Crossissa Hertfordshiressä. Hänen pahasti hajonnut ruumiinsa löydettiin 22. toukokuuta. Hemming on myöntänyt, että hän on estänyt kuolinsyyntutkijaa hoitamasta tehtäväänsä ja estänyt ruumiin laillisen ja asianmukaisen hautaamisen. Oikeudenkäynti jatkuu.</w:t>
      </w:r>
    </w:p>
    <w:p>
      <w:r>
        <w:rPr>
          <w:b/>
        </w:rPr>
        <w:t xml:space="preserve">Yhteenveto</w:t>
      </w:r>
    </w:p>
    <w:p>
      <w:r>
        <w:t xml:space="preserve">Mies, jota syytetään kumppaninsa murhasta, kertoi poliisille, että tämä oli raiskattu ja lähtenyt pois "selvittämään päätään" selittääkseen katoamisensa, on kuultu oikeudessa.</w:t>
      </w:r>
    </w:p>
    <w:p>
      <w:r>
        <w:rPr>
          <w:b/>
          <w:u w:val="single"/>
        </w:rPr>
        <w:t xml:space="preserve">Asiakirjan numero 50321</w:t>
      </w:r>
    </w:p>
    <w:p>
      <w:r>
        <w:t xml:space="preserve">Latitude-festivaali antaa uinnille mahdollisuuden juhlia 10-vuotista taivaltaan</w:t>
      </w:r>
    </w:p>
    <w:p>
      <w:r>
        <w:t xml:space="preserve">Suffolkissa sijaitsevan Henham Parkin vesi oli tähän vuoteen asti varattu kahluuveneilyä ja näytöksiä varten. Festivaalin johtaja Melvin Benn sanoi: "Festivaalikävijät ovat vaatineet mahdollisuutta uida. "Noin kymmenkunta ihmistä ui 15 minuutin kuluessa porttien avaamisesta torstaina." Festivaali tarjoaa opastettuja uintimahdollisuuksia syvempään veteen, ja hengenpelastajien eristetyllä alueella on tilaa noin 100 uimarille kerrallaan. "Odotettua lämpimämpi" Press Associationin toimittaja Ben Kendall oli yksi niistä, jotka sukelsivat. Hän sanoi: "Vesi oli odotettua lämpimämpää, ja vedessä ollessaan se oli erinomaisen virkistävää. "Teimme muutaman kierroksen järvessä, sitten lepäsimme ja viilentäydyimme kuunnellen kaiuttimista soivaa musiikkia". "On vaikea keksiä parempaa tapaa rentoutua rankan päivän jälkeen, kun on kuunnellut musiikkia, palanut auringossa ja syönyt liikaa." Benn sanoi: "Jos sää on yhtään kohtuullinen, sille on kysyntää, mutta se oli uskomatonta, ja olimme todella järkyttyneitä siitä - ehkä se johtui automatkasta." "Se oli ihmeellistä."</w:t>
      </w:r>
    </w:p>
    <w:p>
      <w:r>
        <w:rPr>
          <w:b/>
        </w:rPr>
        <w:t xml:space="preserve">Yhteenveto</w:t>
      </w:r>
    </w:p>
    <w:p>
      <w:r>
        <w:t xml:space="preserve">Latitude-festivaalin järjestäjät kertoivat olleensa "hämmästyneitä" siitä, kuinka monet ihmiset käyttivät tilaisuutta hyväkseen ja uivat ensimmäistä kertaa alueen järvessä.</w:t>
      </w:r>
    </w:p>
    <w:p>
      <w:r>
        <w:rPr>
          <w:b/>
          <w:u w:val="single"/>
        </w:rPr>
        <w:t xml:space="preserve">Asiakirjan numero 50322</w:t>
      </w:r>
    </w:p>
    <w:p>
      <w:r>
        <w:t xml:space="preserve">Grenfell Towerin tulipalo: Poika, 6, antaa taskurahaa uhreille</w:t>
      </w:r>
    </w:p>
    <w:p>
      <w:r>
        <w:t xml:space="preserve">Alfie Lindsey kävi Länsi-Lontoon asuinalueella lahjoittamassa supersankari-aiheisen purkkinsa, joka oli täynnä jopa 70 puntaa käteistä. Alfien isä Arthur sanoi, että hänen poikansa halusi auttaa nähtyään televisiosta uutiset tragediasta. Hän luovutti rahat Kensingtonin piispa Graham Tomlinille, joka sanoi elettä "aivan uskomattomaksi". "Hieman huolestunut" "Hän toi laukustaan tämän purkin... ja kysyin, oletko kerännyt rahaa, ja hän vastasi, että "en, se on taskurahojani"", piispa sanoi. "Se oli aivan uskomatonta. Se on vain pieni merkki siitä uskomattomasta myötätunnon vuodatuksesta, joka Lontoossa on ollut tämän seurauksena. "Ja tietyllä tavalla juuri sitä me tarvitsemme, koska olemme nyt tilanteessa, jossa meillä on luultavasti tarpeeksi vaatteita, ruokaa ja niin edelleen, mutta käteinen - raha - todella auttaa. Hän sanoi ottaessaan lahjoituksen vastaan luvanneensa Alfielle, että se päätyisi sitä tarvitseville. Hounslow'sta kotoisin oleva Alfie sanoi olevansa "surullinen" Grenfell Towerissa asuneiden ihmisten puolesta ja "hieman huolissaan". Ainakin 58 ihmistä on nyt oletettavasti kuollut tai kadonnut, ja heidän oletetaan kuolleen tulipalossa, joka tuhosi 24-kerroksisen tornitalon varhain keskiviikkona. Monet muut ovat menettäneet kotinsa tulipalon seurauksena, joka on raunioittanut tornitalon ja jättänyt sen hiiltyneeksi ja käytännössä tuhoutuneeksi. Hallituksen henkilöstöä on nyt kutsuttu paikalle vahvistamaan virallisia toimia katastrofin jälkeen, kun paikallishallinnon toimintaa on arvosteltu laajalti.</w:t>
      </w:r>
    </w:p>
    <w:p>
      <w:r>
        <w:rPr>
          <w:b/>
        </w:rPr>
        <w:t xml:space="preserve">Yhteenveto</w:t>
      </w:r>
    </w:p>
    <w:p>
      <w:r>
        <w:t xml:space="preserve">Kuusivuotias poika on mennyt Grenfell Towerin palopaikalle lahjoittamaan taskurahojaan ja sanonut olevansa "surullinen" siellä asuneiden ihmisten puolesta.</w:t>
      </w:r>
    </w:p>
    <w:p>
      <w:r>
        <w:rPr>
          <w:b/>
          <w:u w:val="single"/>
        </w:rPr>
        <w:t xml:space="preserve">Asiakirjan numero 50323</w:t>
      </w:r>
    </w:p>
    <w:p>
      <w:r>
        <w:t xml:space="preserve">Floridan vaalit: Andrew Gillum antaa periksi Ron DeSantisille.</w:t>
      </w:r>
    </w:p>
    <w:p>
      <w:r>
        <w:t xml:space="preserve">Gillum, joka toivoi olevansa Floridan ensimmäinen musta kuvernööri, onnitteli Ron DeSantisia twiitissä 10 päivää sen jälkeen, kun tämä oli ensimmäisen kerran luovuttanut 6. marraskuuta pidetyissä vaaleissa. Hän perui alkuperäisen myönnytyksensä sen jälkeen, kun DeSantisin johto kaventui 0,41 prosenttiin, mikä käynnisti uudelleenlaskennan. Myös Floridan senaattorikilpailussa on määrätty uusintalaskenta. Epäviralliset tulokset osoittivat, että republikaanien entinen kuvernööri Rick Scott johti demokraattien Bill Nelsonia vain 0,15 prosentilla Yhdysvaltain senaatin paikasta. Florida on tunnettu vaihteleva osavaltio, jossa vaalit ovat aina olleet tiukkoja, joten niukat marginaalit eivät ole suuri yllätys. 'Tuokaa Florida yhteen' Gillum, joka on osavaltion pääkaupungin Tallahasseen pormestari, antoi lauantai-iltana Twitterissä tunnustusta tiimilleen, kiitti äänestäjiä ja vannoi "jatkavansa taistelua". "Lopulta uskon, että me voitamme", hän kirjoitti. DeSantis - Yhdysvaltain presidentin Donald Trumpin ja hänen politiikkansa vankka kannattaja - vastasi twiitteihin ja sanoi, että nyt on "aika yhdistää Florida". Uudelleenlaskenta on ollut kiistanalainen. Trump ja republikaanit ovat väittäneet, että äänestäjiä on petetty, mutta eivät ole esittäneet mitään todisteita. Trump oli myös sanonut, että kiisteltyjen äänten osalta oli "paljon epärehellisyyttä". Hän ei myöskään tarjonnut mitään todisteita. Lisää välivaaleista:</w:t>
      </w:r>
    </w:p>
    <w:p>
      <w:r>
        <w:rPr>
          <w:b/>
        </w:rPr>
        <w:t xml:space="preserve">Yhteenveto</w:t>
      </w:r>
    </w:p>
    <w:p>
      <w:r>
        <w:t xml:space="preserve">Demokraatti Andrew Gillum on tunnustanut tappionsa republikaanikilpailijalleen Floridan kuvernöörinvaalissa - toista kertaa.</w:t>
      </w:r>
    </w:p>
    <w:p>
      <w:r>
        <w:rPr>
          <w:b/>
          <w:u w:val="single"/>
        </w:rPr>
        <w:t xml:space="preserve">Asiakirjan numero 50324</w:t>
      </w:r>
    </w:p>
    <w:p>
      <w:r>
        <w:t xml:space="preserve">Naurispalkinto 2020: Taidepalkinnon finalistit paljastettiin</w:t>
      </w:r>
    </w:p>
    <w:p>
      <w:r>
        <w:t xml:space="preserve">Lockdown ja Fur Load ovat kaksi vuoden 2020 Turnip Prize -palkinnon kuudesta finalistista. Somersetissa sijaitsevan pubin järjestämä palkinto myönnetään henkilölle, joka on "luonut mahdollisimman vähällä vaivalla jotain, jonka hän kokee paskataiteeksi". Voittaja julkistetaan verkossa 1. joulukuuta. Järjestäjä Trevor Prideaux, The New Inn -ravintolasta Wedmoresta, kertoi, että kilpailuun oli osallistunut 120 henkilöä, mikä ylittää sadan osallistujan rajan jo toisena vuonna peräkkäin. "Tänä vuonna olemme saaneet ennätysmäärän osallistujia. Olemme tilanneet toisen kauhan", hän sanoi. Palkinto jaettiin ensimmäisen kerran vuonna 1999 vastauksena Tracey Eminin My Bed -teokseen, joka pääsi samana vuonna Turner-palkinnon ehdokkaaksi. Kilpailun voittajat saavat puiseen jalustaan kiinnitetyn nauriin. Viime vuonna palkinnon voitti alushousupari, jonka etupuolella oli palanut reikä. Bush Fire Down Under voitti kilpailun, ja sen taiteilija omisti voiton Australian puskapaloissa kuolleelle koalalle. Muita aiempia voittajia ovat muun muassa muovinen koira hyytelölautasella (Collywobbles) ja muovipossua vetävä lelutraktori (Pulled Pork). Seuraa BBC Westiä Facebookissa, Twitterissä ja Instagramissa. Lähetä juttuideasi osoitteeseen: bristol@bbc.co.uk</w:t>
      </w:r>
    </w:p>
    <w:p>
      <w:r>
        <w:rPr>
          <w:b/>
        </w:rPr>
        <w:t xml:space="preserve">Yhteenveto</w:t>
      </w:r>
    </w:p>
    <w:p>
      <w:r>
        <w:t xml:space="preserve">Ankanhöyhenistä koottu riippulukko ja turkiskasa ovat Turner-palkintoa pilkkaavan pilataidekilpailun finalistien joukossa.</w:t>
      </w:r>
    </w:p>
    <w:p>
      <w:r>
        <w:rPr>
          <w:b/>
          <w:u w:val="single"/>
        </w:rPr>
        <w:t xml:space="preserve">Asiakirjan numero 50325</w:t>
      </w:r>
    </w:p>
    <w:p>
      <w:r>
        <w:t xml:space="preserve">Bob Geldof nauhoittaa Band Aid 30 -levyn</w:t>
      </w:r>
    </w:p>
    <w:p>
      <w:r>
        <w:t xml:space="preserve">Do They Know It's Christmasin takana olevien miesten odotetaan julkistavan Band Aid 30 -yhtyeen kokoonpanon maanantaina. Bob Geldof ja Midge Ure kokosivat muusikoista koostuvan ryhmän ensimmäisen kerran vuonna 1984, jolloin he keräsivät 8 miljoonaa puntaa Etiopian nälänhätäapua varten. Do They Know It's Christmas levytettiin uudelleen vuosina 1989 ja 2004. Geldof ja Ure toivovat, että he saisivat kokoon joitakin nykypäivän suosituimmista musiikkiesiintyjistä, kuten One Directionin, Ed Sheeranin ja Sam Smithin. Kerätyt rahat on tarkoitus käyttää Länsi-Afrikan Ebolan torjuntaan. Alkuperäisessä kappaleessa kuultiin muun muassa George Michaelin, U2:n Bonon, Duran Duranin ja Bananaraman ääniä. Single toimi katalysaattorina Lontoossa ja Philadelphiassa järjestetyille Live Aid -konserteille, joilla kerättiin yli 40 miljoonaa puntaa. Band Aidin vuoden 1989 version tuotti Stock, Aitken and Waterman -talli, ja siinä esiintyivät suurelta osin niiden artistit, kuten Kylie Minogue, Jason Donovan ja Sonia. Band Aid 20 -levyn 20-vuotisjuhlavuoden kunniaksi mukana olivat muun muassa Coldplay, Dizzee Rascal, Ms Dynamite, Will Young ja Robbie Williams. Alkuperäisen levyn Bono, Sir Paul McCartney ja George Michael palasivat yhteistyöhön, jonka tarkoituksena oli kerätä rahaa Sudanin Darfurin ongelma-alueelle.</w:t>
      </w:r>
    </w:p>
    <w:p>
      <w:r>
        <w:rPr>
          <w:b/>
        </w:rPr>
        <w:t xml:space="preserve">Yhteenveto</w:t>
      </w:r>
    </w:p>
    <w:p>
      <w:r>
        <w:t xml:space="preserve">Suunnitelmissa on koota yhteen joukko musiikkitähtiä luomaan Band Aid -hyväntekeväisyyssinglen neljättä versiota.</w:t>
      </w:r>
    </w:p>
    <w:p>
      <w:r>
        <w:rPr>
          <w:b/>
          <w:u w:val="single"/>
        </w:rPr>
        <w:t xml:space="preserve">Asiakirjan numero 50326</w:t>
      </w:r>
    </w:p>
    <w:p>
      <w:r>
        <w:t xml:space="preserve">Saksan vaalit: Martin Schulz asettuu ehdolle Merkeliä vastaan</w:t>
      </w:r>
    </w:p>
    <w:p>
      <w:r>
        <w:t xml:space="preserve">Schulz lupasi kannattajilleen, että hänen kampanjansa syyskuun vaaleissa keskittyisi "ahkeriin ihmisiin". Hän toivoi myös tekevänsä vaaleista "todella jännittävät". Hänen SPD:nsä on hallinnut "suuressa koalitiossa" Merkelin kristillisdemokraattien (CDU) kanssa vuodesta 2013. SPD toivoo, että puolueen johtajaksi nousevan Schulzin valinta parantaa sen mahdollisuuksia saada valtuudet hallita ilman CDU:ta. Mielipidetutkimusten mukaan sosiaalidemokraatit ovat jonkin verran CDU:n takana, vaikka Schulzin henkilökohtainen mielipidemittaus on parempi kuin Merkelillä, joka aikoo pyrkiä neljännelle kaudelle. Hän puhui 1 000 kannattajalleen Berliinissä pitämässään puheessa Saksan syvistä erimielisyyksistä ja sanoi taistelevansa oikeudenmukaisuuden ja sosiaalisen yhtenäisyyden puolesta. "Voimme olla vahvoja vain, jos yhteiskunta pitää yhtä", Schulz, 61, sanoi. Hän kritisoi myös Trumpin hallintoa ja Unkaria niiden suhtautumisesta maahanmuuttoon. Schulz korvaa Sigmar Gabrielin SPD:n johtajana. Gabriel ilmoitti tiistaina yllättäen luopuvansa johtajan ja liittokansleriehdokkaan tehtävästä myönnettyään, että Schulzilla oli paremmat mahdollisuudet johtaa puolue voittoon. Saksan varakansleri Gabrielista tuli ulkoministeri perjantaina tehdyssä uudelleenjärjestelyssä. Entinen kirjakauppias Schulz on kotoisin Aachenista Alankomaiden rajan tuntumasta, ja hän halusi aikoinaan jalkapalloilijaksi. Hänen kansainvälinen profiilinsa nousi vuonna 2003, kun hän otti Euroopan parlamentissa yhteen Italian entisen pääministerin Silvio Berlusconin kanssa, joka vertasi häntä natsien keskitysleirin vartijaan.</w:t>
      </w:r>
    </w:p>
    <w:p>
      <w:r>
        <w:rPr>
          <w:b/>
        </w:rPr>
        <w:t xml:space="preserve">Yhteenveto</w:t>
      </w:r>
    </w:p>
    <w:p>
      <w:r>
        <w:t xml:space="preserve">Saksan sosiaalidemokraattien johtajat ovat valinneet Martin Schulzin, joka on ollut vuosia Euroopan parlamentin puhemies, ehdokkaakseen liittokansleri Angela Merkelin syrjäyttämiseksi.</w:t>
      </w:r>
    </w:p>
    <w:p>
      <w:r>
        <w:rPr>
          <w:b/>
          <w:u w:val="single"/>
        </w:rPr>
        <w:t xml:space="preserve">Asiakirjan numero 50327</w:t>
      </w:r>
    </w:p>
    <w:p>
      <w:r>
        <w:t xml:space="preserve">Britannian joukot tuovat ruokaa Ebolan eristämille saarille</w:t>
      </w:r>
    </w:p>
    <w:p>
      <w:r>
        <w:t xml:space="preserve">Kuninkaallisen laivaston helikopterit ja merijalkaväen alukset toimittivat tarvikkeet Cornwallissa sijaitsevalta RFA Argus -alukselta Yhdistyneiden Kansakuntien puolesta. Elintarvikkeet lennätettiin saariketjuun, joka sijaitsee 60 mailia (96 km) Sierra Leonen pääkaupungista Freetownista etelään. Kuninkaallisen laivaston mukaan kolmipäiväinen operaatio toimittaa 16 000 ihmiselle ruokaa kuukaudeksi. Sotilashenkilöstö kantoi säkkejä maihin Turtle-saarten ja naapurisaaren Sherbro-saaren rannikkoyhteisöille, ja helikopterit toimittivat yli 150 tonnia ruokaa sisämaahan. Cornwallin länsiosassa sijaitsevassa RNAS Culdrosessa toimivan 820 Naval Air Squadronin johtava lentomies Dave Jackson sanoi: "Oli fantastinen kokemus päästä työskentelemään rinnakkain niiden ihmisten kanssa, jotka hyötyvät tästä avusta." Tautien valvonta- ja ehkäisykeskuksen mukaan yli 2 000 ihmistä on kuollut Ebolaan Sierra Leonessa.</w:t>
      </w:r>
    </w:p>
    <w:p>
      <w:r>
        <w:rPr>
          <w:b/>
        </w:rPr>
        <w:t xml:space="preserve">Yhteenveto</w:t>
      </w:r>
    </w:p>
    <w:p>
      <w:r>
        <w:t xml:space="preserve">Yhdistyneen kuningaskunnan asevoimat ovat lennättäneet 220 tonnia elintarvikkeita Sierra Leonen edustalla sijaitseville saarille, jotka Ebola on eristänyt.</w:t>
      </w:r>
    </w:p>
    <w:p>
      <w:r>
        <w:rPr>
          <w:b/>
          <w:u w:val="single"/>
        </w:rPr>
        <w:t xml:space="preserve">Asiakirjan numero 50328</w:t>
      </w:r>
    </w:p>
    <w:p>
      <w:r>
        <w:t xml:space="preserve">West Burtonin voimalaitos: EDF haastaa mielenosoittajat oikeuteen</w:t>
      </w:r>
    </w:p>
    <w:p>
      <w:r>
        <w:t xml:space="preserve">No Dash for Gas -järjestön 21 kampanjoijaa myönsivät keskiviikkona Mansfieldin käräjäoikeudessa, että he olivat syyllistyneet törkeään tunkeutumiseen West Burtonin tehtaalla. EDF Energy vahvisti kanteen ja sanoi, että vahingonkorvaukset ja kustannukset ovat "noin" vaaditun suuruisia. Ryhmän mukaan jotkut kampanjoijista uhkaavat menettää kotinsa tämän seurauksena. No Dash for Gas -järjestön verkkosivulla olevassa lausunnossa sanotaan: "EDF on nostanut ryhmää ja siihen liittyviä aktivisteja vastaan siviilioikeudellisen vahingonkorvauskanteen, joka koskee yhtiön väittämiä kuluja, joiden määräksi se arvioi 5 miljoonaa puntaa. "Jos vaatimus menestyy, useat kampanjoijat uhkaavat menettää kotinsa, ja kaikki voivat joutua konkurssiin tai joutua maksamaan osan palkastaan EDF:lle vuosikymmenien ajan." EDF:n tiedottaja sanoi, että yhtiö haastoi ryhmän oikeuteen "vahinkojen, kustannusten ja häiriöiden" vuoksi. 12 naista ja yhdeksän miestä eri puolilta maata järjestivät istumakatselmuksen viime vuonna. EDF, joka omistaa laitoksen, sanoi tukevansa oikeutta lailliseen mielenosoitukseen, mutta toiminta oli vaarantanut ihmishenkiä, aiheuttanut huomattavia häiriöitä ja taloudellisia tappioita. Pidätyksiä tehtiin 29. lokakuuta ja 5. marraskuuta välisenä aikana, jolloin viikon kestänyt protesti päättyi. Poliisin mukaan ryhmä saa tuomionsa kahden päivän aikana 20. maaliskuuta ja 2. huhtikuuta Nottinghamin käräjäoikeudessa.</w:t>
      </w:r>
    </w:p>
    <w:p>
      <w:r>
        <w:rPr>
          <w:b/>
        </w:rPr>
        <w:t xml:space="preserve">Yhteenveto</w:t>
      </w:r>
    </w:p>
    <w:p>
      <w:r>
        <w:t xml:space="preserve">Nottinghamshiren voimalan luona seitsemän päivää istumatta olleet ilmastonmuutosmielenosoittajat väittävät, että voimalan omistajat ovat haastaneet heidät oikeuteen noin 5 miljoonasta punnasta.</w:t>
      </w:r>
    </w:p>
    <w:p>
      <w:r>
        <w:rPr>
          <w:b/>
          <w:u w:val="single"/>
        </w:rPr>
        <w:t xml:space="preserve">Asiakirjan numero 50329</w:t>
      </w:r>
    </w:p>
    <w:p>
      <w:r>
        <w:t xml:space="preserve">Toby Nye: Sadat kokoontuvat Leedsissä hautajaisiin</w:t>
      </w:r>
    </w:p>
    <w:p>
      <w:r>
        <w:t xml:space="preserve">Toby Nye sairasti korkean riskin neuroblastoomaa, harvinaista tautimuotoa, joka leviää nopeasti koko kehoon. Hänen hautajaiskulkueensa sai aplodit, kun se kulki Leeds Unitedin Elland Road -stadionin ohi. Hän oli solminut suhteita useisiin pelaajiin ja henkilökuntaan. Viime vuonna seura keräsi 200 000 puntaa hänen syöpähoitonsa rahoittamiseksi. Leedsin kapteeni Liam Cooper, joka aikoinaan kantoi Tobyn Elland Roadin kentälle, sanoi Twitterissä: "Lennä korkealle, pikku mies!". Uskomaton juhla uskomattomalle pikkupojalle". Leedsin Osmondthorpesta kotoisin oleva Toby sairastui jouluna 2016, ja hänen neljäntenä syntymäpäivänään tammikuussa 2017 hänen perheelleen kerrottiin, että hänellä oli neljännen vaiheen neuroblastoomakasvain. Hän kuoli 12. tammikuuta vain muutama päivä syntymäpäivänsä jälkeen. Yksi kannattaja kentän ulkopuolella sanoi tulleensa "hyvästelemään Tobyn". "Hän on taistellut niin kovasti", hän sanoi. "On sääli, että sen piti tapahtua näin."</w:t>
      </w:r>
    </w:p>
    <w:p>
      <w:r>
        <w:rPr>
          <w:b/>
        </w:rPr>
        <w:t xml:space="preserve">Yhteenveto</w:t>
      </w:r>
    </w:p>
    <w:p>
      <w:r>
        <w:t xml:space="preserve">Sadat surijat reunustivat Leedsin katuja syöpään kuolleen kuusivuotiaan pojan hautajaisissa.</w:t>
      </w:r>
    </w:p>
    <w:p>
      <w:r>
        <w:rPr>
          <w:b/>
          <w:u w:val="single"/>
        </w:rPr>
        <w:t xml:space="preserve">Asiakirjan numero 50330</w:t>
      </w:r>
    </w:p>
    <w:p>
      <w:r>
        <w:t xml:space="preserve">Oxfordin vajoaman korjaus kestää odotettua kauemmin</w:t>
      </w:r>
    </w:p>
    <w:p>
      <w:r>
        <w:t xml:space="preserve">Se löydettiin varhain tiistaina läheltä Sir Christopher Wrenin suunnittelemaa Sheldonian-teatteria Broad Streetillä. Thames Water oli alun perin toivonut avaavansa tien uudelleen keskiviikkona iltapäivällä. Se sanoi kuitenkin, että työt jatkuvat "viikon loppuun" asti, koska kyseessä on "monimutkainen" työ historiallisesti tärkeällä alueella. Reikä on noin 30 senttimetriä leveä pinnalla, mutta se ulottuu noin metrin päähän molempiin suuntiin. Thames Water tekee korjaustyötä yhdessä Oxfordshiren kreivikunnan arkeologin kanssa. Se kertoi, että vuoto oli tapahtunut kuuden tuuman vesijohdossa, joka sijaitsee toisen kahdeksan tuuman putken alla. Vuonna 1669 avattu Sheldonian-teatteri toimii Oxfordin yliopiston virallisena juhlasalina sekä konserttipaikkana. Lähistöllä sijaitsevassa Westonin kirjastossa on maanalaisia kirjavarastoja ja tunneli, joka yhdistää sen vanhaan Bodleian-kirjastoon.</w:t>
      </w:r>
    </w:p>
    <w:p>
      <w:r>
        <w:rPr>
          <w:b/>
        </w:rPr>
        <w:t xml:space="preserve">Yhteenveto</w:t>
      </w:r>
    </w:p>
    <w:p>
      <w:r>
        <w:t xml:space="preserve">Oxfordin keskustassa avautuneen vajoamisreiän korjaustyöt kestävät odotettua kauemmin.</w:t>
      </w:r>
    </w:p>
    <w:p>
      <w:r>
        <w:rPr>
          <w:b/>
          <w:u w:val="single"/>
        </w:rPr>
        <w:t xml:space="preserve">Asiakirjan numero 50331</w:t>
      </w:r>
    </w:p>
    <w:p>
      <w:r>
        <w:t xml:space="preserve">Hyökkäys Nigerin pakolaisleirille tappoi 20 sotilasta</w:t>
      </w:r>
    </w:p>
    <w:p>
      <w:r>
        <w:t xml:space="preserve">Hyökkäys tapahtui läntisellä Tahouan alueella, kertoi pääministeri Brigi Rafini valtion televisiossa. Hyökkääjien kohteena oli leirin lähellä sijaitseva sotilasasema, kertoi paikallinen virkamies Associated Pressille. Pohjois- ja Keski-Mali ovat edelleen epävakaita lähes neljä vuotta sen jälkeen, kun Ranska johti sotilasoperaatiota jihadistien karkottamiseksi. Niger taistelee terrorismin uhkaa vastaan kaikilla rintamilla Kolme sotilasta loukkaantui myös hyökkäyksessä, paikallinen virkamies sanoi, ja pääministeri Rafini sanoi, että kuolonuhrien määrä voi nousta. Viime kuussa kaksi pakolaista sai surmansa, kun tuntemattomat asemiehet hyökkäsivät turva-asemalle lähellä Nigerin Tabarey-bareyn leiriä, jossa asuu myös malilaisia pakolaisia. Nigerin armeija taistelee parhaillaan Boko Haramin taistelijoita vastaan, jotka tekevät hyökkäyksiä maan etelärajan yli Nigeriasta, ja yrittää estää väkivallan leviämistä Malista länteen.</w:t>
      </w:r>
    </w:p>
    <w:p>
      <w:r>
        <w:rPr>
          <w:b/>
        </w:rPr>
        <w:t xml:space="preserve">Yhteenveto</w:t>
      </w:r>
    </w:p>
    <w:p>
      <w:r>
        <w:t xml:space="preserve">Viranomaisten mukaan ainakin 20 sotilasta on saanut surmansa Nigerissä hyökkäyksessä malilaisten pakolaisten leiriin.</w:t>
      </w:r>
    </w:p>
    <w:p>
      <w:r>
        <w:rPr>
          <w:b/>
          <w:u w:val="single"/>
        </w:rPr>
        <w:t xml:space="preserve">Asiakirjan numero 50332</w:t>
      </w:r>
    </w:p>
    <w:p>
      <w:r>
        <w:t xml:space="preserve">Kyberturvallisuus: Puolet manxilaisista on vaarassa joutua hakkeroiduksi.</w:t>
      </w:r>
    </w:p>
    <w:p>
      <w:r>
        <w:t xml:space="preserve">Lähes kaikki vastaajat kertoivat saaneensa vilpillisen sähköpostin, ja vain kaksi kolmasosaa vastaajista luotti verkkoturvallisuuteensa. Kyselyssä todettiin myös, että lähes 40 prosenttia ei tiennyt, miten ilmoittaa tietoverkkorikoksesta. Tilastot perustuvat yli 600 ihmisen vastauksiin. Hallituksen kyselyssä kävi ilmi, että 53 prosenttia ihmisistä käytti samaa salasanaa useammalla kuin yhdellä tilillä, ja vain 66 prosenttia luotti siihen, että he pystyivät suojautumaan verkossa riittävästi. KPMG:n verkkoturva-asiantuntija Bryan Beesley kommentoi hallituksen havaintoja ja totesi, että vaikka "kaikki vihaavat pitkiä salasanoja", salasanojen muuttaminen monimutkaisemmiksi voi vaikeuttaa niiden murtamista. Hänen mukaansa ihmiset voivat lisätä turvallisuutta myös välttämällä "merkityksellisiä" sanoja, kuten lemmikkien nimiä ja syntymäpäiviä, sekä käyttämällä salasanahallintaa ja kaksitekijätodennusta. Niille, jotka kirjoittavat salasanansa muistiin, Beesley sanoi, että ne olisi sijoitettava "paikkaan, josta niitä ei löydy helposti". Tutkimuksen mukaan Facebook oli saaren suosituin sosiaalisen median foorumi - ennen WhatsAppia - ja useimmat ihmiset käyttivät internetiä matkapuhelimella. Kaikkiaan 31 prosenttia ihmisistä sanoi, etteivät he aseta ohjelmistojaan päivittymään automaattisesti, ja Beesley sanoi, että monet "eivät tee päivityksiä tarpeeksi nopeasti". Hän lisäsi, että ohjelmisto- ja sovelluspäivityksissä on kyse "lähinnä turvallisuudesta", ja ne korjaavat usein tietoturva-aukon. Lokakuussa Mansaaren hallitus järjestää tietoverkkoturvallisuuskonferenssin tietoisuuden lisäämiseksi.</w:t>
      </w:r>
    </w:p>
    <w:p>
      <w:r>
        <w:rPr>
          <w:b/>
        </w:rPr>
        <w:t xml:space="preserve">Yhteenveto</w:t>
      </w:r>
    </w:p>
    <w:p>
      <w:r>
        <w:t xml:space="preserve">Yli puolet manxilaisista on vaarassa joutua nettihuijausten kohteeksi, kun he myöntävät käyttävänsä samaa salasanaa useilla tileillä, ilmenee tutkimuksesta.</w:t>
      </w:r>
    </w:p>
    <w:p>
      <w:r>
        <w:rPr>
          <w:b/>
          <w:u w:val="single"/>
        </w:rPr>
        <w:t xml:space="preserve">Asiakirjan numero 50333</w:t>
      </w:r>
    </w:p>
    <w:p>
      <w:r>
        <w:t xml:space="preserve">Flintshiren Theatr Clwydin energiatehokas uudistaminen esiteltiin.</w:t>
      </w:r>
    </w:p>
    <w:p>
      <w:r>
        <w:t xml:space="preserve">Vuonna 1976 perustetun Theatr Clwydin viereen tulee 300-paikkainen pop-up-teatteri, ja teatterista tulee vihreämpi ja energiatehokkaampi. Vuonna 2021 alkavaan vaiheittaiseen rakentamiseen kuuluu myös dementiaa sairastaville tarkoitettu muistikahvila, aistipuutarha ja leikkipaikka. Teatteri pysyy auki töiden ajan. Julkinen kuuleminen alkaa torstaista ja päättyy 23. syyskuuta.</w:t>
      </w:r>
    </w:p>
    <w:p>
      <w:r>
        <w:rPr>
          <w:b/>
        </w:rPr>
        <w:t xml:space="preserve">Yhteenveto</w:t>
      </w:r>
    </w:p>
    <w:p>
      <w:r>
        <w:t xml:space="preserve">Flintshiressä sijaitsevan teatterin kunnostussuunnitelmat on julkistettu.</w:t>
      </w:r>
    </w:p>
    <w:p>
      <w:r>
        <w:rPr>
          <w:b/>
          <w:u w:val="single"/>
        </w:rPr>
        <w:t xml:space="preserve">Asiakirjan numero 50334</w:t>
      </w:r>
    </w:p>
    <w:p>
      <w:r>
        <w:t xml:space="preserve">Lisää uusia työpaikkoja KLM:n lennoille Manstonista käsin</w:t>
      </w:r>
    </w:p>
    <w:p>
      <w:r>
        <w:t xml:space="preserve">KLM Royal Dutch Airline, joka on fuusioitunut Air Francen kanssa, ilmoitti, että se liikennöi kahdesti päivässä Kentin lentoasemalta Amsterdamin Schipholiin. Marraskuussa lentokenttä kertoi, että uusia työpaikkoja syntyisi 28, mutta nyt se sanoo, että uusia työpaikkoja on luotu 14. Lentoaseman mukaan yli 90 prosenttia rekrytoiduista työntekijöistä on kotoisin Itä-Kentistä. Manstonin lentoaseman toimitusjohtaja Charles Buchanan sanoi: "Olemme nimittäneet suurimman osan uudesta henkilöstöstä, ja vain muutama paikka on vielä täyttämättä. "Uudet työntekijät ovat samoja kuin nykyinen henkilökuntamme: 55 prosenttia heistä on Thanetin asukkaita, ja 38 prosenttia on kotoisin muualta Itä-Kentistä. "Tärkeää on, että lähes viidesosa uusista työntekijöistä oli aiemmin työttömiä." KLM liikennöi Manstonista kaksi aamulentoa, joista toinen palaa aamupäivällä ja toinen illalla 2. huhtikuuta alkaen. Kun kaikki avoimet työpaikat on täytetty, lentoasemalla työskentelee lähes 140 henkilöä.</w:t>
      </w:r>
    </w:p>
    <w:p>
      <w:r>
        <w:rPr>
          <w:b/>
        </w:rPr>
        <w:t xml:space="preserve">Yhteenveto</w:t>
      </w:r>
    </w:p>
    <w:p>
      <w:r>
        <w:t xml:space="preserve">Manstonin lentoasemalle itäisessä Kentissä on luotu yli 40 työpaikkaa Alankomaihin kahdesti päivässä suuntautuvien lentojen valmistelemiseksi.</w:t>
      </w:r>
    </w:p>
    <w:p>
      <w:r>
        <w:rPr>
          <w:b/>
          <w:u w:val="single"/>
        </w:rPr>
        <w:t xml:space="preserve">Asiakirjan numero 50335</w:t>
      </w:r>
    </w:p>
    <w:p>
      <w:r>
        <w:t xml:space="preserve">Liam Taylorin murha: Writtlen pubin kuolemantapauksesta pidätettiin kaksi miestä.</w:t>
      </w:r>
    </w:p>
    <w:p>
      <w:r>
        <w:t xml:space="preserve">Liam Tayloria puukotettiin ja toinen mies loukkaantui Rose and Crown -pubin lähellä Writtlen kaupungissa Essexissä 31. tammikuuta. Kaksi 18-vuotiasta Chelmsfordista kotoisin olevaa miestä pidätettiin torstaina epäiltynä murhasta ja murhayrityksestä. He ovat pidätettyinä kuulusteluja varten. Kahta miestä on aiemmin syytetty murhasta, ja he käyvät parhaillaan oikeutta. Essexin poliisi kertoi, että toinen kuulusteltavista miehistä oli aiemmin pidätetty samoista syytteistä ja vapautettu tutkinnan alaisena. Murhasta epäiltynä pidätetyt 21-vuotias mies ja 17-vuotias tyttö ovat edelleen vapaalla jalalla tutkinnan alaisina. Etsi BBC News: East of England Facebookissa, Instagramissa ja Twitterissä. Jos sinulla on juttuehdotuksia, lähetä sähköpostia osoitteeseen eastofenglandnews@bbc.co.uk.</w:t>
      </w:r>
    </w:p>
    <w:p>
      <w:r>
        <w:rPr>
          <w:b/>
        </w:rPr>
        <w:t xml:space="preserve">Yhteenveto</w:t>
      </w:r>
    </w:p>
    <w:p>
      <w:r>
        <w:t xml:space="preserve">Kaksi miestä on pidätetty 19-vuotiaan murhasta pubin ulkopuolella.</w:t>
      </w:r>
    </w:p>
    <w:p>
      <w:r>
        <w:rPr>
          <w:b/>
          <w:u w:val="single"/>
        </w:rPr>
        <w:t xml:space="preserve">Asiakirjan numero 50336</w:t>
      </w:r>
    </w:p>
    <w:p>
      <w:r>
        <w:t xml:space="preserve">Jubilee Pool: "Kuumat kivet" tarvitsevat lisälämmitystä.</w:t>
      </w:r>
    </w:p>
    <w:p>
      <w:r>
        <w:t xml:space="preserve">Insinöörit toivoivat saavuttavansa 35 celsiusasteen veden syvällä maan alla lämmittääkseen Jubilee Poolin Penzancessa Cornwallissa. Hankkeessa ilmeni kuitenkin ongelmia 0,4 kilometrin syvyydessä, sillä "erittäin korkean veden virtauksen vyöhyke" esti syvemmälle menemisen. "Nyt tarvitaan lisää kestäviä lämpöpumppuja pitämään allas lämpimänä. "Kun otetaan huomioon porauksen jatkamisen riskit ja mahdollinen kaivon romahtaminen, geoterminen tiimi päätti lopettaa porauksen ja hyödyntää kuumavesivyöhykkeen parhaalla mahdollisella tavalla", 1,5 miljoonan punnan projektin takana oleva tiimi sanoi. Insinöörit olivat suunnitelleet poraavansa 1,4 km (0,8 mailia) syvemmälle pinnan alapuolelle saavuttaakseen jopa 35 C:n (95 F) lämpötilan. "Ymmärrämme, että tämä viive maalämpöjärjestelmän avaamisessa on kaukana ihanteellisesta, mutta halusimme tehdä kaikkemme, jotta nykyinen uima-allas ja muut palvelut saataisiin avattua uudelleen kesän aikana yhteisön käyttöön", sanoi toiminnanjohtaja Abbie Cranage. "Teemme kaikkemme työskennellaksemme yhteistyökumppaneiden kanssa ja aikaistaaksemme heidän määräaikojaan mahdollisuuksien mukaan." Uima-allas avataan uudelleen ilman lämmitystä heinäkuussa, ja lisää töitä on odotettavissa lokakuussa, jolloin toivotaan, että lämmitys voidaan kytkeä päälle.</w:t>
      </w:r>
    </w:p>
    <w:p>
      <w:r>
        <w:rPr>
          <w:b/>
        </w:rPr>
        <w:t xml:space="preserve">Yhteenveto</w:t>
      </w:r>
    </w:p>
    <w:p>
      <w:r>
        <w:t xml:space="preserve">Uimahalli, josta oli määrä tulla Yhdistyneen kuningaskunnan ensimmäinen geotermisellä energialla lämmitettävä uimahalli, tarvitsee lisälämmitystä porausongelmien vuoksi.</w:t>
      </w:r>
    </w:p>
    <w:p>
      <w:r>
        <w:rPr>
          <w:b/>
          <w:u w:val="single"/>
        </w:rPr>
        <w:t xml:space="preserve">Asiakirjan numero 50337</w:t>
      </w:r>
    </w:p>
    <w:p>
      <w:r>
        <w:t xml:space="preserve">Arthur Collinsin oikeudenkäynti: Uhrin iho irtosi hänen käsistään, oikeus kertoi asiasta</w:t>
      </w:r>
    </w:p>
    <w:p>
      <w:r>
        <w:t xml:space="preserve">Lauren Trent todisti Wood Green Crown Courtissa Arthur Collinsin ja Andre Phoenixin oikeudenkäynnissä. Heitä syytetään hapon heittämisestä Mangle E8 -yökerhossa Dalstonissa, Itä-Lontoossa 17. huhtikuuta. Collins, 25, ja Phoenix, 21, kiistävät molemmat syytteet. Trent kertoi, että iho alkoi kuoriutua hänen kaulastaan, kun hän ryntäsi yökerhon vessoihin etsimään vettä. "Se oli kuin kokaiinitölkin avaaminen, sihisevä ääni kuin aerosoli", hän kertoi valamiehistölle. "Tiesin, että se oli happoa. Mikään muu kuin happo ei tee rakkuloita niin nopeasti. Olen ollut ennenkin klubeilla, joissa oli pippurisumutetta." Trent, joka oli lähtenyt Lontooseen juhlimaan sekä hänen että ystävänsä syntymäpäiviä, arvosteli sen paikan turvajärjestelyjä, jossa väitetty hyökkäys tapahtui. Hän kertoi oikeudelle, että turvallisuusmenettelyt olivat "kauhistuttavia", ja muistutti: "En muista, että tarkastuksia olisi tehty juuri lainkaan." Syyttäjä Luke Ponte sanoi: "Teillä ei ole aavistustakaan, kuka hyökkäykseen osallistui. Tapahtuiko se nopeasti?" Hän vastasi: "En tiedä: "Hyvin nopeasti, mikään ei viitannut siihen, että jotakin oli tapahtumassa." Broxbournessa, Hertfordshiressä, asuva Collins kiistää viisi syytettä tahallisesta törkeästä ruumiinvammantuottamuksesta ja 11 syytettä 16 henkilön tosiasiallisesta ruumiinvammantuottamuksesta. Phoenix, joka asuu Clyde Roadilla, Tottenhamissa, Pohjois-Lontoossa, kiistää samat rikokset. Collins myöntää heittäneensä nesteen, mutta väittää, ettei tiennyt sen olevan happoa. Valamiehistö on kuullut, että 16 ihmistä tungoksessa olleella tanssilattialla loukkaantui aineesta, jonka pH-arvo oli 1. Oikeudenkäynti jatkuu.</w:t>
      </w:r>
    </w:p>
    <w:p>
      <w:r>
        <w:rPr>
          <w:b/>
        </w:rPr>
        <w:t xml:space="preserve">Yhteenveto</w:t>
      </w:r>
    </w:p>
    <w:p>
      <w:r>
        <w:t xml:space="preserve">Nainen on kuvannut, kuinka hän kuuli sihisevän äänen "kuin aerosoli", kun hänen ihonsa kuoriutui pois hänen käsistään sen jälkeen, kun häntä oli suihkutettu hapolla yökerhossa.</w:t>
      </w:r>
    </w:p>
    <w:p>
      <w:r>
        <w:rPr>
          <w:b/>
          <w:u w:val="single"/>
        </w:rPr>
        <w:t xml:space="preserve">Asiakirjan numero 50338</w:t>
      </w:r>
    </w:p>
    <w:p>
      <w:r>
        <w:t xml:space="preserve">Highlandin riippumaton, Lib Dem, Lab -koalitio sovittu</w:t>
      </w:r>
    </w:p>
    <w:p>
      <w:r>
        <w:t xml:space="preserve">Riippumattomien valtuutettujen vähemmistöryhmä johti paikallishallintoa ennen tämän kuun alussa pidettyjä kunnallisvaaleja. Uusi koalitio perustettiin virallisesti uuden valtuuston ensimmäisessä täysistunnossa Invernessissä. Riippumaton Margaret Davidson valittiin uudelleen johtajaksi ja liberaalidemokraatti Alasdair Christie varajohtajaksi. Riippumaton Bill Lobban valittiin kokoonkutsujaksi. SNP:n valtuutetut vastustivat nimityksiä, kun taas konservatiivit vastustivat Davidsonin nimitystä, mutta molemmat haasteet hylättiin. SNP:n valtuutettu Maxine Smith vahvistettiin pääoppositioryhmän johtajaksi. Vaalien tuloksena valittiin 28 riippumatonta ehdokasta, seuraavaksi eniten ehdokkaita oli SNP:llä (22), konservatiiveilla ja liberaalidemokraateilla (10), työväenpuolueella (3) ja Skotlannin vihreillä (1). Konservatiivit valittiin Highlandin neuvostoon ensimmäistä kertaa 22 vuoteen. Pippa Hadleyn voitto Skotlannin vihreiden puolesta oli ensimmäinen paikallisviranomaiselle, jossa ei aiemmin ollut yhtään kyseisen puolueen edustajaa.</w:t>
      </w:r>
    </w:p>
    <w:p>
      <w:r>
        <w:rPr>
          <w:b/>
        </w:rPr>
        <w:t xml:space="preserve">Yhteenveto</w:t>
      </w:r>
    </w:p>
    <w:p>
      <w:r>
        <w:t xml:space="preserve">Highland Councilin hallinto, joka koostuu riippumattomista, liberaalidemokraattien ja työväenpuolueen valtuutetuista, on hyväksytty.</w:t>
      </w:r>
    </w:p>
    <w:p>
      <w:r>
        <w:rPr>
          <w:b/>
          <w:u w:val="single"/>
        </w:rPr>
        <w:t xml:space="preserve">Asiakirjan numero 50339</w:t>
      </w:r>
    </w:p>
    <w:p>
      <w:r>
        <w:t xml:space="preserve">Staffordshire Moorlandsin tulipalo ei sammunut kuuden päivän jälkeen</w:t>
      </w:r>
    </w:p>
    <w:p>
      <w:r>
        <w:t xml:space="preserve">Ensimmäinen syttyi Thorncliffen ja Shawfieldsin välillä, lähellä Leekiä, lauantaina iltapäivällä, ja maanantaina syttyi metsäpalo Altonissa. Kaksi miehistöä pysyy Altonissa torstaina ja yksi miehistö palossa Leekin lähellä, Staffordshiren palo- ja pelastuslaitos kertoi. Vaikka palot ovat hallinnassa, miehistöt tarkkailevat alueen kovia tuulia. Kahta muuta torstaina Stoke-on-Trentissä syttynyttä tulipaloa käsitellään tuhopolttona. Neljä tonnia heinää syttyi tuleen Blurton Grange Farmilla, ja palomiehet puuttuivat aiemmin tulipaloon pellolla Bradeleyssä. Palokunta on sanonut, että se on ollut "täysin rasittunut" kuumassa säässä. Brittiläinen Punainen Risti ja Rapid Relief ovat olleet Moorlandsin palopaikoilla viime päivinä tarkistamassa palomiesten hyvinvointia. Aiemmin tällä viikolla se kertoi, että kesäkuussa oli 364 tulipaloa, joista 252 eli 69 prosenttia oli sytytetty tahallaan.</w:t>
      </w:r>
    </w:p>
    <w:p>
      <w:r>
        <w:rPr>
          <w:b/>
        </w:rPr>
        <w:t xml:space="preserve">Yhteenveto</w:t>
      </w:r>
    </w:p>
    <w:p>
      <w:r>
        <w:t xml:space="preserve">Staffordshire Moorlandsin alueella kaksi paloa ei ole vieläkään sammunut, ja toinen palaa yhä kuusi päivää sen jälkeen, kun nurmikko oli syttynyt tuleen.</w:t>
      </w:r>
    </w:p>
    <w:p>
      <w:r>
        <w:rPr>
          <w:b/>
          <w:u w:val="single"/>
        </w:rPr>
        <w:t xml:space="preserve">Asiakirjan numero 50340</w:t>
      </w:r>
    </w:p>
    <w:p>
      <w:r>
        <w:t xml:space="preserve">Said Bouteflika: Algerian syrjäytetyn johtajan veli vapautettu syytteistä</w:t>
      </w:r>
    </w:p>
    <w:p>
      <w:r>
        <w:t xml:space="preserve">Said Bouteflika - jota pidetään yleisesti Algerian todellisena vallankäyttäjänä - pidätettiin sen jälkeen, kun hänen veljensä syrjäytettiin demokratiaa kannattavien mielenosoitusten seurauksena vuonna 2019. Häntä oli syytetty siitä, että hän suunnitteli poikkeustilan julistamista ja armeijan päällikön erottamista mielenosoitusten lisääntyessä. Häntä syytetään edelleen korruptiosta. Abdelaziz Bouteflika hallitsi lähes 20 vuotta autoritaarista maata, jossa armeijalla on merkittävä valta. Mutta kun presidentti sai aivohalvauksen vuonna 2013, hänen veljensä katsottiin olevan todellinen hallitsija kulissien takana. Vuonna 2019 kansan protestiliike pyyhkäisi sairaan presidentin vallasta, kun algerialaiset vaativat enemmän vapautta. Said Bouteflika pidätettiin toukokuussa 2019 yhdessä kahden entisen tiedustelupäällikön kanssa pidätysaallon aikana, joka kohdistui ex-presidentin läheisiin liittolaisiin. Pidätysten aikaan asiantuntijat sanoivat, että uusi hallitus halusi osoittaa olevansa tosissaan pyrkiessään puuttumaan korruptioon, joka oli yleistä syrjäytetyn presidentin aikana. Bouteflika tuomittiin oikeudenkäynnissä 15 vuodeksi vankeuteen "juonittelusta" armeijaa ja valtiota vastaan. Marraskuussa 2020 korkein oikeus kuitenkin ilmoitti, että se käsittelisi uudelleen Bouteflikan, kenraali Mohamed Medienen, joka tunnetaan nimellä "kenraali Toufik", ja kenraali Athmane Tartagin tapauksen. Kaikki kolme on nyt vapautettu syytteestä. Bouteflika siirretään toiseen vankilaan vastaamaan korruptiosyytteisiin. Saatat olla myös kiinnostunut:</w:t>
      </w:r>
    </w:p>
    <w:p>
      <w:r>
        <w:rPr>
          <w:b/>
        </w:rPr>
        <w:t xml:space="preserve">Yhteenveto</w:t>
      </w:r>
    </w:p>
    <w:p>
      <w:r>
        <w:t xml:space="preserve">Algerian syrjäytetyn presidentin Abdelaziz Bouteflikan vaikutusvaltaisen veljen uudelleenkäsittelyssä hänet on vapautettu syytteistä salaliitosta, josta hän istui 15 vuoden vankeustuomiota.</w:t>
      </w:r>
    </w:p>
    <w:p>
      <w:r>
        <w:rPr>
          <w:b/>
          <w:u w:val="single"/>
        </w:rPr>
        <w:t xml:space="preserve">Asiakirjan numero 50341</w:t>
      </w:r>
    </w:p>
    <w:p>
      <w:r>
        <w:t xml:space="preserve">BBC Cymru Walesin ja S4C:n välinen nelivuotinen ohjelmasopimus</w:t>
      </w:r>
    </w:p>
    <w:p>
      <w:r>
        <w:t xml:space="preserve">Se turvaa BBC Cymru Walesin S4C:lle vuosittain toimittamien ohjelmien lakisääteisen vähimmäismäärän, joka on 520 tuntia. BBC Cymru Walesin mukaan kumppanuus korostaa sen sitoutumista walesinkielisiin lähetyksiin. Se toimittaa S4C:lle muun muassa Pobol y Cwm- ja Newyddion-ohjelmia. "Olemme varmistaneet, että haastavasta taloudellisesta tilanteesta huolimatta investointimme S4C:lle toimitettaviin suosittuihin walesinkielisiin televisio-ohjelmiin on turvattu seuraavien neljän vuoden ajan", sanoi BBC Cymru Walesin johtaja Rhodri Talfan Davies. "Kumppanuutemme vahvistuu edelleen, ja odotamme innolla entistä luovempaa yhteistyötä." Strateginen kumppanuus on tähän mennessä kolmas laatuaan, ja se jatkuu vuoteen 2016/17 asti. S4C:n toimitusjohtaja Ian Jones sanoi: "Olemme tyytyväisiä siihen, että BBC on sitoutunut säilyttämään ohjelmakustannukset 10 tuntia viikossa, jotka yhtiö tarjoaa meille. "Näin varmistetaan, että niiden huippulaadukas ohjelmatarjonta on edelleen palvelumme kulmakivi." Tämä kumppanuus on erillään lähetystoiminnan harjoittajien välisestä toimintasopimuksesta, jossa määritellään niiden väliset suhteet sen jälkeen, kun suurin osa S4C:n rahoituksesta tulee ensi vuoden huhtikuusta alkaen lupamaksuista.</w:t>
      </w:r>
    </w:p>
    <w:p>
      <w:r>
        <w:rPr>
          <w:b/>
        </w:rPr>
        <w:t xml:space="preserve">Yhteenveto</w:t>
      </w:r>
    </w:p>
    <w:p>
      <w:r>
        <w:t xml:space="preserve">BBC Cymru Wales ja S4C ovat olleet tyytyväisiä sopimukseen, jolla taataan walesinkielisen yleisradioyhtiön ohjelmiin tehtävien investointien nykyinen taso seuraavien neljän vuoden aikana.</w:t>
      </w:r>
    </w:p>
    <w:p>
      <w:r>
        <w:rPr>
          <w:b/>
          <w:u w:val="single"/>
        </w:rPr>
        <w:t xml:space="preserve">Asiakirjan numero 50342</w:t>
      </w:r>
    </w:p>
    <w:p>
      <w:r>
        <w:t xml:space="preserve">Kreikka purkaa "laittomia rakennuksia" maastopalon jälkeen</w:t>
      </w:r>
    </w:p>
    <w:p>
      <w:r>
        <w:t xml:space="preserve">Viranomaisten mukaan luvaton rakentaminen haittasi yrityksiä paeta Matissa viime kuussa tapahtunutta tulipaloa, jossa kuoli ainakin 91 ihmistä. Tsipras vannoi valvovansa "hallitsemattoman rakentamisen kaaosta", joka on ollut yleistä Kreikassa vuosikymmeniä. Hän sanoi, että Attikan alueella 3 200 rakennusta puretaan välittömästi. Tällaiset rakennukset, jotka tunnetaan nimellä "afthereta" tai "mielivaltaiset" rakennukset, rakennetaan usein ilman lupaa ja hyväksytään myöhemmin hallituksen armahduksilla. Viranomaisten mukaan Matissa oli kymmeniä tällaisia rakennuksia, jotka muodostivat sekavan katujen sokkelon ja estivät pääsyn rannikolle. Tsipras sanoi puheessaan, että tämä työ "uhkaa ihmishenkiä". "Kaikki, mikä muodostaa vaaran, puretaan", hän sanoi. "Se on velvollisuutemme kuolleitamme kohtaan, mutta vielä enemmän eläviä kohtaan." Kriitikot ovat syyttäneet hallitusta hitaasta reagoinnista Matin katastrofiin. Paikallisia viranomaisia on syytetty siitä, että he ovat ohjanneet autoilijoita tulipaloon. Kymmeniä ihmisiä kuoli yrittäessään paeta ajoneuvoistaan. Tsipras antoi sunnuntaina julkilausuman, jolla poliisin ja palokunnan päälliköt korvattiin heidän sijaisillaan, kaksi päivää sen jälkeen, kun maan pelastuspalveluministeri oli eronnut.</w:t>
      </w:r>
    </w:p>
    <w:p>
      <w:r>
        <w:rPr>
          <w:b/>
        </w:rPr>
        <w:t xml:space="preserve">Yhteenveto</w:t>
      </w:r>
    </w:p>
    <w:p>
      <w:r>
        <w:t xml:space="preserve">Kreikka aikoo purkaa tuhansia laittomia rakennuksia tuhoisimman maastopalonsa jälkeen, sanoi pääministeri Alexis Tsipras.</w:t>
      </w:r>
    </w:p>
    <w:p>
      <w:r>
        <w:rPr>
          <w:b/>
          <w:u w:val="single"/>
        </w:rPr>
        <w:t xml:space="preserve">Asiakirjan numero 50343</w:t>
      </w:r>
    </w:p>
    <w:p>
      <w:r>
        <w:t xml:space="preserve">Tuulipuisto hylättiin Southern Upland Wayn vaikutusten vuoksi</w:t>
      </w:r>
    </w:p>
    <w:p>
      <w:r>
        <w:t xml:space="preserve">Rakennuttaja Energiekontor halusi rakentaa 11 tuulivoimalaa Cornharrowiin Carsphairnin itäpuolelle Dumfriesin ja Gallowayn osavaltioon. Se valitti Skotlannin hallitukselle, koska paikallisviranomaiset eivät olleet tehneet päätöstä suunnitelmista. Toimittaja on nyt todennut, ettei niiden vaikutusta maisemaan ja "kulttuuriperinnöstä nauttimiseen" voida hyväksyä. Hyväksyttiin, että ehdotus olisi auttanut saavuttamaan hallituksen nykyiset energiantuotantotavoitteet ja että sillä olisi ollut myönteisiä taloudellisia vaikutuksia. Raportissa todettiin kuitenkin, että nämä eivät olisi olleet suurempia kuin merkittävät haitalliset vaikutukset, joita ei voida hyväksyä. Niihin kuuluivat visuaalinen vaikutus näkyviin horisontteihin ja Culmark Hillin ja Benbrackin välillä kulkevan Southern Upland Way -reitin viihtyisyyden pilaaminen. Raportoijan mukaan hankkeella olisi myös vaikutusta Stroanfregganin arkeologisilla alueilla vieraileviin ihmisiin.</w:t>
      </w:r>
    </w:p>
    <w:p>
      <w:r>
        <w:rPr>
          <w:b/>
        </w:rPr>
        <w:t xml:space="preserve">Yhteenveto</w:t>
      </w:r>
    </w:p>
    <w:p>
      <w:r>
        <w:t xml:space="preserve">Tuulipuistohakemus on hylätty, koska on pelätty, että se pilaisi suositun eteläisen Skotlannin kävelyreitin nautinnollisuuden.</w:t>
      </w:r>
    </w:p>
    <w:p>
      <w:r>
        <w:rPr>
          <w:b/>
          <w:u w:val="single"/>
        </w:rPr>
        <w:t xml:space="preserve">Asiakirjan numero 50344</w:t>
      </w:r>
    </w:p>
    <w:p>
      <w:r>
        <w:t xml:space="preserve">Uptonin louhintaa vastustavat mielenosoittajat oikeudessa Cheshiressä</w:t>
      </w:r>
    </w:p>
    <w:p>
      <w:r>
        <w:t xml:space="preserve">Tammikuussa ulosottomiehet ja poliisit häätivät mielenosoittajat Uptonissa, Chesterin lähellä sijaitsevalta paikalta. Kampanjoijat olivat rakentaneet monimutkaisen linnoitussarjan, johon kuului tunneliverkosto, muurit ja vallihauta. Valtuutettu Matthew Bryan on yksi oikeudenkäynnin kohteena olevista, ja häntä syytetään poliisin toiminnan estämisestä. Cheshire West and Chesterin kaupunginvaltuutettua syytetään kiipeämisestä kirsikkapoimuriin sen jälkeen, kun häntä oli kehotettu poistumaan paikalta. Hänen puolustuksensa mukaan hän yritti estää sitä siirtymästä pellolle, jonne jotkut kampanjoijat olivat vetäytyneet maanalaisiin tunneleihin, koska hän pelkäsi sen painon aiheuttavan maan sortumisen. Kaikki syytetyt kiistivät eri syytteet Chesterin käräjäoikeudessa. Yhdeksännen vastaajan oikeudenkäyntiä on lykätty terveysongelmien vuoksi. Aktivistit leiriytyivät paikalle huhtikuussa 2014 siinä toivossa, että energiayhtiö IGas voisi estää porauksen. Marraskuussa 2015 he saivat oikeuden määräyksen, jolla heidät velvoitettiin poistumaan paikalta, ennen kuin viranomaiset siirtyivät paikalle. IGas ilmoitti myöhemmin, että se oli päättänyt olla edistämättä kaupallisia poraussuunnitelmia alueella. Oikeudenkäynnin odotetaan kestävän viikon. Täydellinen luettelo vastaajista:</w:t>
      </w:r>
    </w:p>
    <w:p>
      <w:r>
        <w:rPr>
          <w:b/>
        </w:rPr>
        <w:t xml:space="preserve">Yhteenveto</w:t>
      </w:r>
    </w:p>
    <w:p>
      <w:r>
        <w:t xml:space="preserve">Kahdeksan louhinnan vastustajaa on joutunut oikeuteen, koska heitä syytetään Cheshiressä sijaitsevalla koeporaustyömaalla järjestetyn mielenosoituksen yhteydessä.</w:t>
      </w:r>
    </w:p>
    <w:p>
      <w:r>
        <w:rPr>
          <w:b/>
          <w:u w:val="single"/>
        </w:rPr>
        <w:t xml:space="preserve">Asiakirjan numero 50345</w:t>
      </w:r>
    </w:p>
    <w:p>
      <w:r>
        <w:t xml:space="preserve">Simpsonit-tuottajat sanovat, että "erotettu" säveltäjä Alf Clausen on yhä mukana sarjassa.</w:t>
      </w:r>
    </w:p>
    <w:p>
      <w:r>
        <w:t xml:space="preserve">Emmy-palkittu säveltäjä oli vahvistanut Twitterissä, että hänelle oli kerrottu, että he halusivat "erilaista musiikkia". Sarjan pomot sanoivat kuitenkin lausunnossaan, että he olivat "sitoutuneet parhaaseen mahdolliseen Simpsonien musiikkiin, mukaan lukien orkesterimusiikki". He sanoivat "arvostavansa suuresti Alf Clausenin panosta" sarjassa. "Hänellä on jatkossakin rooli sarjassa", he sanoivat ja lisäsivät: "Tämä on kohta, jossa voisimme vitsailla, mutta emme suhtaudu Alfin työhön emmekä Simpsoneiden musiikkiin muuta kuin vakavasti." Tarkempaa tietoa siitä, mikä hänen jatkuva roolinsa Foxin sarjassa olisi, ei ollut, ja he totesivat, että asiasta ei kommentoida enempää. Vuonna 2015 Clausen sanoi puhuessaan, että hän oli "hyvin varovainen" budjetin suhteen, koska hän ymmärsi, kuinka paljon suuren orkesterin käyttäminen joka viikko maksaa, mutta sanoi, etteivät Simpsoneiden pomot kiusanneet häntä siitä. Hän kertoi Twitterissä, että hän sai potkut sähköpostitse, kun joku oli kysynyt, oliko hänelle kerrottu uutinen puhelimitse. Clausen voitti Emmy-palkinnon vuoden 1997 kappaleestaan We Put The Spring In Springfield jaksosta Bart After Dark. Hän voitti Emmyn myös vuoden 1998 kappaleesta You're Checkin' In jaksosta The City of New York vs. Homer Simpson. Hän oli ehdolla Emmy-ehdokkaana vielä 18 kertaa ja on voittanut myös kolme Annie-palkintoa. Seuraa meitä Facebookissa, Twitterissä @BBCNewsEnts tai Instagramissa bbcnewsents. Jos sinulla on juttuehdotus, lähetä sähköpostia osoitteeseen entertainment.news@bbc.co.uk.</w:t>
      </w:r>
    </w:p>
    <w:p>
      <w:r>
        <w:rPr>
          <w:b/>
        </w:rPr>
        <w:t xml:space="preserve">Yhteenveto</w:t>
      </w:r>
    </w:p>
    <w:p>
      <w:r>
        <w:t xml:space="preserve">Simpsonit-säveltäjä Alf Clausen, joka sanoo saaneensa potkut 27 vuoden jälkeen, saa tuottajien mukaan "jatkuvan roolin" sarjassa.</w:t>
      </w:r>
    </w:p>
    <w:p>
      <w:r>
        <w:rPr>
          <w:b/>
          <w:u w:val="single"/>
        </w:rPr>
        <w:t xml:space="preserve">Asiakirjan numero 50346</w:t>
      </w:r>
    </w:p>
    <w:p>
      <w:r>
        <w:t xml:space="preserve">Venäjä: Miksi munkit tekevät mozzarellaa</w:t>
      </w:r>
    </w:p>
    <w:p>
      <w:r>
        <w:t xml:space="preserve">Uutisia Elsewhere...... mediaraportteja eri puolilta maailmaa, löytänyt BBC Monitoring Yksi veljistä on jo käynyt Italiassa kouluttautumassa, ja juustonvalmistuslaitteita on hankittu, kertoo Valaam, yksi Venäjän tunnetuimmista luostareista. Munkki Agapy vietti viikon Italiassa, jossa paikalliset mestarit opettivat häntä valmistamaan muun muassa mozzarellaa, caciottaa, morlaccoa, savustettua ricottaa ja biancaa, Valaam kertoo Facebook-sivuillaan. Saaren luostarin tiedottaja kertoi BBC:lle, että se odottaa tuotannon alkavan joulukuussa ja käyttää juustojen valmistukseen oman tilansa lehmien maitoa. Aluksi juustot on tarkoitus nauttia luostarissa, mutta lopulta Valaam toivoo voivansa valmistaa jopa 350 kiloa juustoa viikossa, jolloin ne tulevat myyntiin Venäjän syrjäisempiin uskonnollisiin yhteisöihin. Valaamilla on tärkeä rooli Venäjän uskonnollisessa elämässä, ja presidentti Vladimir Putinin uskotaan suosivan sitä. Italialaiset juustot kuuluvat niihin länsimaisiin elintarvikkeisiin, joiden tuonnin Venäjän hallitus on kieltänyt vastatoimena Moskovaan kohdistuville talouspakotteille, jotka johtuvat sen toimista Ukrainassa. Käytä #NewsfromElsewhere -nimeä pysyäksesi ajan tasalla Twitterin kautta.</w:t>
      </w:r>
    </w:p>
    <w:p>
      <w:r>
        <w:rPr>
          <w:b/>
        </w:rPr>
        <w:t xml:space="preserve">Yhteenveto</w:t>
      </w:r>
    </w:p>
    <w:p>
      <w:r>
        <w:t xml:space="preserve">Pohjois-Venäjällä sijaitsevan syrjäisen luostarin munkit ovat aloittamassa hienojen italialaisten juustotyyppien valmistuksen, kerrotaan.</w:t>
      </w:r>
    </w:p>
    <w:p>
      <w:r>
        <w:rPr>
          <w:b/>
          <w:u w:val="single"/>
        </w:rPr>
        <w:t xml:space="preserve">Asiakirjan numero 50347</w:t>
      </w:r>
    </w:p>
    <w:p>
      <w:r>
        <w:t xml:space="preserve">Chelmsfordin vankilakuolema: Poliisi valmistelee asiakirjoja kuolinsyyntutkijalle</w:t>
      </w:r>
    </w:p>
    <w:p>
      <w:r>
        <w:t xml:space="preserve">Rocky Stenning, 26, löydettiin sellistään torstaina klo 15.00 BST, ja hänet todettiin kuolleeksi paikan päällä. Poliisin mukaan tapausta ei pidetä epäilyttävänä. Vankeinhoitolaitos sanoi: "Vanki Rocky Stenning kuoli vankeudessa, ja kuten kaikissa tällaisissa kuolemantapauksissa, vankiloiden ja ehdonalaisvalvonnan oikeusasiamies suorittaa riippumattoman tutkimuksen." Essexin poliisi sanoi: "Hänen kuolemaansa käsitellään tällä hetkellä selittämättömänä, mutta ei epäilyttävänä." Tämän uskotaan olevan 11. henkilö, joka on kuollut epäilyttävissä olosuhteissa vankilassa viimeisten viiden vuoden aikana.</w:t>
      </w:r>
    </w:p>
    <w:p>
      <w:r>
        <w:rPr>
          <w:b/>
        </w:rPr>
        <w:t xml:space="preserve">Yhteenveto</w:t>
      </w:r>
    </w:p>
    <w:p>
      <w:r>
        <w:t xml:space="preserve">Poliisi valmistelee asiakirjaa Essexin oikeuslääkärille Chelmsfordin vankilassa kuolleen vangin kuolemantapauksesta.</w:t>
      </w:r>
    </w:p>
    <w:p>
      <w:r>
        <w:rPr>
          <w:b/>
          <w:u w:val="single"/>
        </w:rPr>
        <w:t xml:space="preserve">Asiakirjan numero 50348</w:t>
      </w:r>
    </w:p>
    <w:p>
      <w:r>
        <w:t xml:space="preserve">Gaelinkielisen koulun rehtorin virka edelleen avoinna</w:t>
      </w:r>
    </w:p>
    <w:p>
      <w:r>
        <w:t xml:space="preserve">Koulun Bun-sgoil Ghaidhlig Inbhir Nis -nimisen koulun vt. rehtorina toimivaa ruotsalaista opettajaa on tiettävästi haastateltu virkaa varten. Neuvosto, joka avasi viran opettajille, jotka eivät puhu sujuvasti gaelia mutta ovat valmiita oppimaan, ilmoitti kuitenkin, että virka julistetaan nyt uudelleen haettavaksi. Se on yrittänyt täyttää virkaa kolmen viime vuoden ajan. Kun koulu avattiin vuonna 2007, se oli Skotlannin ensimmäinen tarkoitusta varten rakennettu gaelinkielinen koulu. Bun-sgoil Ghaidhlig Inbhir Nisissä opiskelee 169 alakoululaista ja 94 esikoululaista. Aiemmin tässä kuussa eräs eurooppalainen vähemmistökieliä edustava järjestö ilmaisi huolensa siitä, että kouluun nimitettiin henkilö, joka ei puhu gaelia. Euroopan kielten tasa-arvoverkosto kirjoitti Highland Councilille ja pyysi sitä harkitsemaan vaihtoehtoisia tapoja täyttää virka, kuten gaelin kielen puhujan nimittämistä ja johdon tukea. Highland Council sanoi, että se tekee kovasti töitä viran täyttämiseksi.</w:t>
      </w:r>
    </w:p>
    <w:p>
      <w:r>
        <w:rPr>
          <w:b/>
        </w:rPr>
        <w:t xml:space="preserve">Yhteenveto</w:t>
      </w:r>
    </w:p>
    <w:p>
      <w:r>
        <w:t xml:space="preserve">Highland Councililla on edelleen ongelmia Invernessissä sijaitsevan gaelinkielisen koulun rehtorin viran täyttämisessä.</w:t>
      </w:r>
    </w:p>
    <w:p>
      <w:r>
        <w:rPr>
          <w:b/>
          <w:u w:val="single"/>
        </w:rPr>
        <w:t xml:space="preserve">Asiakirjan numero 50349</w:t>
      </w:r>
    </w:p>
    <w:p>
      <w:r>
        <w:t xml:space="preserve">Cleeve Hillin ehdotus pari jäljitetty valokuvasta</w:t>
      </w:r>
    </w:p>
    <w:p>
      <w:r>
        <w:t xml:space="preserve">Charlene-Louise Johnstone otti kuvan kävellessään Cleeve Hillillä lähellä Cheltenhamia lauantaina. Sen jälkeen hän pyysi apua heidän jäljittämiseensä. Vastikään kihlautunut pariskunta oli käymässä Cotswoldsissa Lontoosta, mutta sanoi haluavansa pysyä nimettömänä. He lisäsivät, että viikonloppu olisi "sellainen, jota emme koskaan unohda". Charlene-Louise sanoi, ettei tuntunut oikealta lähestyä heitä ja tunkeutua tuolloin, mutta julkaisi myöhemmin kuvan Facebookissa ja vetosi pariskunnan jäljittämiseen, jotta hän voisi jakaa sen heidän kanssaan. Hän vahvisti, että he olivat ottaneet häneen yhteyttä maanantaina ja olivat "haltioissaan" kuvasta ja kaikista saamistaan lämpimistä viesteistä. Toinen Cleeve Hillillä samaan aikaan kävelevä ohikulkija otti kuvan pariskunnasta onnistuneen kosinnan jälkeen. Pariskunta ojensi kihlasormusta esittävän kuvan Charlene-Louiselle, kun he ottivat häneen yhteyttä. Pariskunta kertoi: "Olimme viikonloppuna vierailulla Cotswoldsissa ja päätimme lähteä kävelylle Cleeve Hillille, koska oli niin kaunis päivä. "Täydelliseksi yllätyksekseni hän laskeutui polvilleni ja kosi, ja minä sanoin kyllä! "Olemme niin onnellisia, että Charlene-Louise onnistui vangitsemaan hetken, ja haluaisimme kiittää häntä ja kaikkia, jotka jakoivat Facebook-postauksen jäljittääkseen meidät ja toivottaakseen meille kaikkea hyvää". "Tämä on ollut todella erityinen viikonloppu."</w:t>
      </w:r>
    </w:p>
    <w:p>
      <w:r>
        <w:rPr>
          <w:b/>
        </w:rPr>
        <w:t xml:space="preserve">Yhteenveto</w:t>
      </w:r>
    </w:p>
    <w:p>
      <w:r>
        <w:t xml:space="preserve">Pariskunta, joka kuvattiin tietämättään kihlautumassa kauneuspaikalla, on jäljitetty sen jälkeen, kun heidän kuvaansa jaettiin 17 000 kertaa.</w:t>
      </w:r>
    </w:p>
    <w:p>
      <w:r>
        <w:rPr>
          <w:b/>
          <w:u w:val="single"/>
        </w:rPr>
        <w:t xml:space="preserve">Asiakirjan numero 50350</w:t>
      </w:r>
    </w:p>
    <w:p>
      <w:r>
        <w:t xml:space="preserve">Walesin NHS-sairaaloiden jonotuslistat nousevat uuteen huippuunsa</w:t>
      </w:r>
    </w:p>
    <w:p>
      <w:r>
        <w:t xml:space="preserve">Joulukuun hoitoon ohjautumisen luvut osoittavat, että 21 226 potilasta ei nähty NHS:n tavoiteajassa, joka on yhdeksän kuukautta kaikkien potilaiden näkemistä varten. Marraskuun luku oli 19 679. Walesin hallituksen edustaja sanoi: "Hoitoa odotetaan Walesissa nyt tavanomaisesti alle 11 viikkoa, vaikka kysyntä on kasvanut huomattavasti." Tilastojen mukaan 357 848 ihmistä odotti alle kuusi kuukautta ja 41 411 ihmistä kuudesta yhdeksään kuukautta. Tiedottaja lisäsi: "Joulukuun 2014 luvut osoittavat, että lähes yhdeksän potilasta kymmenestä odotti alle 26 viikon tavoiteajan hoitoon (95 prosenttia potilaista), ja 95 prosenttia odotti alle 36 viikkoa (tavoite 100 prosentille potilaista)." Konservatiivien varjo-terveysministeri Darren Millar sanoi, että hoitoa odottavien potilaiden määrä oli "yli kaksinkertaistunut Labourin aikana", ja syytti "ennätyksellisiä leikkauksia Walesin NHS:n budjetissa". Plaid Cymru -puolueen terveydenhuollon tiedottaja Elin Jones syytti walesilaisia ministereitä siitä, että he "eivät ole onnistuneet johtamaan terveyslautakuntia, jotta ne voisivat toteuttaa tarvitsemamme parannukset". Walesin liberaalidemokraattien johtaja Kirsty Williams sanoi, että luvut osoittavat, miksi hän vaatii "puoluerajat ylittävää ja puoluerajat ylittävää toimikuntaa, jotta voimme yrittää ratkaista nämä ongelmat nyt ja tulevaisuudessa". Samaan aikaan yli kahdeksan viikkoa diagnostiikkapalveluja, kuten magneettikuvauksia ja ultraäänitutkimuksia, odottavien potilaiden määrä nousi Walesissa joulukuussa noin 1 000:lla vajaaseen 21 000:een.</w:t>
      </w:r>
    </w:p>
    <w:p>
      <w:r>
        <w:rPr>
          <w:b/>
        </w:rPr>
        <w:t xml:space="preserve">Yhteenveto</w:t>
      </w:r>
    </w:p>
    <w:p>
      <w:r>
        <w:t xml:space="preserve">Sairaalahoitoa pidempään odottavien potilaiden määrä Walesissa on noussut ensimmäistä kertaa 21 000:een, kun se on noussut 8 prosenttia kuukaudessa.</w:t>
      </w:r>
    </w:p>
    <w:p>
      <w:r>
        <w:rPr>
          <w:b/>
          <w:u w:val="single"/>
        </w:rPr>
        <w:t xml:space="preserve">Asiakirjan numero 50351</w:t>
      </w:r>
    </w:p>
    <w:p>
      <w:r>
        <w:t xml:space="preserve">Alexandra Burke kihloissa: Burke Burke: Strictly-tähti vahvistaa: "Sanoin kyllä".</w:t>
      </w:r>
    </w:p>
    <w:p>
      <w:r>
        <w:t xml:space="preserve">Strictly Come Dancing -tähti jakoi kuvan, jossa näkyy hänen kätensä, johon on kirjoitettu "sanoin kyllä". Hän kertoi, että he menivät kihloihin Pariisissa 18. joulukuuta, mutta "päättivät pitää tämän meidän välillämme jonkin aikaa". "Olen niin kiitollinen tästä uskomattomasta miehestä elämässäni, joka on tukenut perhettäni ja minua niin monen asian läpi", hän lisäsi. Laulaja sanoi, että rakastuminen "on yksi taianomaisimmista tunteista, mitä elämä voi tarjota". Hän sanoi kihlauksensa tuntuneen "musertavalta, koska oli vain yksi ihminen, jolle halusin soittaa, kun se tapahtui". Alexandran äiti Melissa Bell kuoli 28. elokuuta viime vuonna. Postauksessa hän sanoi: "Tiedän, että hän hymyilee ja on hyvin onnellinen meidän molempien puolesta - koska en tiennyt, että hän tiesi siitä." Alexandra on antanut fanien arvuutella viikkojen ajan, onko hän kihloissa. Hän oli pitänyt sormuskättä peitettynä useaan otteeseen valokuvissa. Alexandra pääsi Strictly Come Dancingin finaaliin 2017, mutta hävisi Holby Cityn näyttelijälle Joe McFaddenille. Löydät meidät Instagramista osoitteesta BBCNewsbeat ja seuraa meitä Snapchatissa, etsi bbc_newsbeat.</w:t>
      </w:r>
    </w:p>
    <w:p>
      <w:r>
        <w:rPr>
          <w:b/>
        </w:rPr>
        <w:t xml:space="preserve">Yhteenveto</w:t>
      </w:r>
    </w:p>
    <w:p>
      <w:r>
        <w:t xml:space="preserve">Alexandra Burke on ilmoittanut olevansa kihloissa poikaystävänsä Joshua Ginnellyn kanssa julkaisemalla Instagramiin kuvan sormuksestaan.</w:t>
      </w:r>
    </w:p>
    <w:p>
      <w:r>
        <w:rPr>
          <w:b/>
          <w:u w:val="single"/>
        </w:rPr>
        <w:t xml:space="preserve">Asiakirjan numero 50352</w:t>
      </w:r>
    </w:p>
    <w:p>
      <w:r>
        <w:t xml:space="preserve">Bristolin käräjäoikeudesta tulee luova keskus</w:t>
      </w:r>
    </w:p>
    <w:p>
      <w:r>
        <w:t xml:space="preserve">Creative Youth Network -hyväntekeväisyysjärjestö aikoo käyttää rahat Bridewell Streetin tuomarinoikeuden ja poliisiaseman uudistamiseen. Toimitusjohtaja Sandy Hore-Ruthven sanoi, että se auttaisi heikommassa asemassa olevia nuoria. Hanke maksaa 6,5 miljoonaa puntaa, ja ennen kuin rakennustyöt voidaan aloittaa, on kerättävä vielä miljoona puntaa. Hore-Ruthven sanoi: "Nuoret ovat kertoneet meille jo pitkään, että heidän on ollut todella vaikea päästä [luovan alan] alalle. Keskus vuokraa tiloja luovien alojen yrityksille ja varmistaa, että ne puolestaan tarjoavat maksullisia harjoittelupaikkoja ja palkkaavat heikommassa asemassa olevia henkilöitä. Tuottajaharjoittelija ja muusikko Rory Joseph, 25, sanoi: "Ajatusta urasta luovilla aloilla ei oteta vakavasti. "Tarvitaan lisätukea, jotta näkee erilaisia mahdollisuuksia ja erilaisia reittejä urapolulla." Hore-Ruthven sanoi: "Se on kaunis vanha viktoriaaninen tuomioistuin, joka on rakennettu 1860-luvulla. "Siellä on marmoripylväitä, mosaiikkilattiat, kauniisti puupaneloitu huone ja sen alla sellit. "Rakennuksen elävöittämisessä on paljon työtä." Vanha käräjäoikeus suljettiin noin vuonna 1974, ja sitä käytettiin sen jälkeen kruununylioikeutena. Se oli toiminnassa 1990-luvun alkuun asti, ja myöhemmin se suljettiin ja myytiin.</w:t>
      </w:r>
    </w:p>
    <w:p>
      <w:r>
        <w:rPr>
          <w:b/>
        </w:rPr>
        <w:t xml:space="preserve">Yhteenveto</w:t>
      </w:r>
    </w:p>
    <w:p>
      <w:r>
        <w:t xml:space="preserve">Heritage Lottery Fundin myöntämän 4,25 miljoonan punnan avustuksen ansiosta hylätystä käräjäoikeudesta on tarkoitus tehdä luovan teollisuuden keskus.</w:t>
      </w:r>
    </w:p>
    <w:p>
      <w:r>
        <w:rPr>
          <w:b/>
          <w:u w:val="single"/>
        </w:rPr>
        <w:t xml:space="preserve">Asiakirjan numero 50353</w:t>
      </w:r>
    </w:p>
    <w:p>
      <w:r>
        <w:t xml:space="preserve">Isä, 43, ja poika, 7, kuolivat jäätyään auton alle Talbot Greenissä</w:t>
      </w:r>
    </w:p>
    <w:p>
      <w:r>
        <w:t xml:space="preserve">Auto törmäsi pariin A4119-tiellä Talbot Greenissä, Rhondda Cynon Taffissa, noin klo 00:30 GMT. 43-vuotias isä ja hänen lapsensa olivat ylittämässä etelään menevää ajorataa lähellä Arthur Llewellyn Jenkinsin huonekaluliikkeen sisäänkäyntiä, kun heihin törmättiin. Alfa Romeon 22-vuotias kuljettaja on pidätetty. Poliisit etsivät silminnäkijöitä. Bryan George, joka asuu lähellä tietä, sanoi nähneensä isän ja pojan muiden perheenjäsenten kanssa kävelevän ja laulavan yhdessä ennen törmäystä. Hän uskoo, että he yrittivät ylittää tien kohdassa, jossa on jalkakäytävä.</w:t>
      </w:r>
    </w:p>
    <w:p>
      <w:r>
        <w:rPr>
          <w:b/>
        </w:rPr>
        <w:t xml:space="preserve">Yhteenveto</w:t>
      </w:r>
    </w:p>
    <w:p>
      <w:r>
        <w:t xml:space="preserve">Seitsemänvuotias poika, joka loukkaantui vakavasti onnettomuudessa, jossa hänen isänsä kuoli, on myös kuollut, kertoo poliisi.</w:t>
      </w:r>
    </w:p>
    <w:p>
      <w:r>
        <w:rPr>
          <w:b/>
          <w:u w:val="single"/>
        </w:rPr>
        <w:t xml:space="preserve">Asiakirjan numero 50354</w:t>
      </w:r>
    </w:p>
    <w:p>
      <w:r>
        <w:t xml:space="preserve">K-Dogg: Kolmas pidätys rasistisesta hyökkäyksestä NHS-työntekijää vastaan</w:t>
      </w:r>
    </w:p>
    <w:p>
      <w:r>
        <w:t xml:space="preserve">Taiteilija, joka tunnetaan myös nimellä K, loukkaantui vakavasti, kun hän jäi auton alle pian sen jälkeen, kun hän oli lopettanut NHS-vuoronsa Southmeadin sairaalassa Bristolissa. Viimeisimmässä pidätyksessä 22-vuotias pidätettiin sunnuntaina. Kaksi muuta miestä, molemmat 18-vuotiaita, pidätettiin lauantaina samasta asiasta. Poliisi pitää 22. heinäkuuta tapahtunutta hyökkäystä rasistisesti raskautettuna, koska poliisin mukaan häneen törmänneen auton matkustajat käyttivät rasistista kieltä. Kaikki kolme epäiltyä on vapautettu tutkinnan alaisena. Ylikomisario Andy Bennett Avon ja Somersetin poliisista sanoi: "Toivon, että tämä kolmas pidätys antaa uhrille ja muulle yhteisölle lisävarmuutta siitä, miten vakavasti suhtaudumme tähän tapaukseen." Sunnuntaina järjestettiin Black Lives Matter -mielenosoitus, jossa mielenosoittajat jättivät kylttejä paikalle, jossa K-Doggin kimppuun hyökättiin. Muusikon auttamiseksi perustettu varainkeruusivu on kerännyt lähes 45 000 puntaa.</w:t>
      </w:r>
    </w:p>
    <w:p>
      <w:r>
        <w:rPr>
          <w:b/>
        </w:rPr>
        <w:t xml:space="preserve">Yhteenveto</w:t>
      </w:r>
    </w:p>
    <w:p>
      <w:r>
        <w:t xml:space="preserve">Kolmas mies on pidätetty epäiltynä murhayrityksestä sen jälkeen, kun muusikko K-Doggin kimppuun hyökättiin rasistisesti hänen lopetettuaan työnsä.</w:t>
      </w:r>
    </w:p>
    <w:p>
      <w:r>
        <w:rPr>
          <w:b/>
          <w:u w:val="single"/>
        </w:rPr>
        <w:t xml:space="preserve">Asiakirjan numero 50355</w:t>
      </w:r>
    </w:p>
    <w:p>
      <w:r>
        <w:t xml:space="preserve">"Tekninen häiriö" keskeyttää Condorin lauttaliikenteen.</w:t>
      </w:r>
    </w:p>
    <w:p>
      <w:r>
        <w:t xml:space="preserve">Commodore Clipper -aluksen oli määrä kulkea Kanaalisaarten ja Portsmouthin välillä, mutta se osui merenpohjaan Little Russelissa Guernseyn edustalla. Alus on tällä hetkellä St Peter Portissa, Guernseyssä, jossa sille tehdään tarkastuksia. Condorin mukaan kukaan ei loukkaantunut, mutta lautta palaa todennäköisesti liikenteeseen vasta tiistaina klo 18.00 BST jälkeen. Yhtiö ilmoitti, että sukeltajat lähetetään veteen tutkimaan, onko veneessä ollut vaurioita. Condorin tiedottaja sanoi, että nopeat lautat jatkoivat liikennöintiä yhdessä Commodore Goodwill -aluksen kanssa. Hän lisäsi, että: "Asiakaspalvelutiimi on ottanut yhteyttä matkustajiin, joiden oli määrä matkustaa Guernseystä Jerseylle tai Portsmouthiin tänä iltana, jotta matkat voitaisiin järjestää uudelleen."</w:t>
      </w:r>
    </w:p>
    <w:p>
      <w:r>
        <w:rPr>
          <w:b/>
        </w:rPr>
        <w:t xml:space="preserve">Yhteenveto</w:t>
      </w:r>
    </w:p>
    <w:p>
      <w:r>
        <w:t xml:space="preserve">Lauttayhtiö Condor on keskeyttänyt yhden lauttansa liikennöinnin "teknisen häiriön" jälkeen.</w:t>
      </w:r>
    </w:p>
    <w:p>
      <w:r>
        <w:rPr>
          <w:b/>
          <w:u w:val="single"/>
        </w:rPr>
        <w:t xml:space="preserve">Asiakirjan numero 50356</w:t>
      </w:r>
    </w:p>
    <w:p>
      <w:r>
        <w:t xml:space="preserve">Guernsey Disability Alliance etsii uutta mestaria</w:t>
      </w:r>
    </w:p>
    <w:p>
      <w:r>
        <w:t xml:space="preserve">Varapuheenjohtaja Jane Stephens oli ensimmäinen poliitikko, joka otti tehtävän vastaan, mutta hän luopuu tehtävästään hävittyään St Sampsonin vaalit keskiviikkona. GDA valitsee varajäsenen, jonka poliittisen neuvoston on ratifioitava. GDA:n puheenjohtaja Shelaine Green sanoi, että mestaria pyydetään johtamaan uuden vammaisstrategian laatimista. Strategia on tarkoitus käsitellä myöhemmin tänä vuonna, ja se sisältää lainsäädäntöä, joka koskee tilapäishoitoa, etuuksia ja asumista. Green sanoi, että entinen vammaisasioiden mestari, apulaissheriffi Stephens, olisi kova pala. Hän sanoi Stephensin epäonnistuneesta uudelleenvalintayrityksestä: "Jäsenten reaktio on ollut ennen kaikkea surullinen. "Jäsenemme arvostivat Janea hyvin, hyvin paljon, ja hän työskenteli väsymättömästi puolestamme". Hän lisäsi: "Jane todella loi tehtävän tyhjästä, koska ennen tätä toimikautta tehtävää ei ollut olemassa." Hän lisäsi: "Jane todella loi tehtävän tyhjästä, koska ennen tätä toimikautta tehtävää ei ollut olemassa". Apulaissheriffi Stephens nimitettiin vammaisasiantuntijaksi maaliskuussa 2009.</w:t>
      </w:r>
    </w:p>
    <w:p>
      <w:r>
        <w:rPr>
          <w:b/>
        </w:rPr>
        <w:t xml:space="preserve">Yhteenveto</w:t>
      </w:r>
    </w:p>
    <w:p>
      <w:r>
        <w:t xml:space="preserve">Guernseyn vammaisliiton (Guernsey Disability Alliance, GDA) puheenjohtaja on kertonut, että seuraavien valtioiden jäsenet ovat kiinnostuneita vammaisuuden puolestapuhujan roolista.</w:t>
      </w:r>
    </w:p>
    <w:p>
      <w:r>
        <w:rPr>
          <w:b/>
          <w:u w:val="single"/>
        </w:rPr>
        <w:t xml:space="preserve">Asiakirjan numero 50357</w:t>
      </w:r>
    </w:p>
    <w:p>
      <w:r>
        <w:t xml:space="preserve">Mansaaren jakelukuljettaja vangittiin karanteenisääntöjen rikkomisesta</w:t>
      </w:r>
    </w:p>
    <w:p>
      <w:r>
        <w:t xml:space="preserve">Ivan Dimitrov, 50, Empress Drive, Douglas, myönsi karanteenin laiminlyönnin 6. syyskuuta. Saaren silloisten Covid-19-sääntöjen mukaan kaikkien Mansaarelle palaavien matkustajien oli eristettävä itsensä kotona 14 päivän ajaksi. Hänet tuomittiin Douglasin oikeustalossa torstaina kahdeksan viikon vankeusrangaistukseen. Dimitrov, joka on bulgarialainen, oli palannut saarelle Ronaldswayn lentokentän kautta 3. syyskuuta vietettyään aikaa ulkomailla, poliisin tiedottaja kertoi. Kolme päivää myöhemmin hän palasi töihin Douglasissa sijaitsevan ravintolan jakelukuljettajaksi, hän lisäsi. Hänet pidätettiin sen jälkeen, kun eräs yleisön jäsen oli ilmoittanut hänen toimistaan poliisille. Tuomion antamisen jälkeen Mansaaren poliisin tiedottaja sanoi, että on "elintärkeää, että yleisö noudattaa sääntöjä, jotta Covidin tulo saarelle ja leviäminen voidaan estää". Saareen palaavia asukkaita koskevia eristyssääntöjä muutettiin maanantaina, jolloin seitsemän päivän karanteenin jälkeen negatiivisen testituloksen saaneet voivat palata töihin edellyttäen, että heidän tehtävänsä ei edellytä vuorovaikutusta yleisön kanssa. Seuraa BBC Isle of Mania Facebookissa ja Twitterissä. Voit myös lähettää juttuideoita osoitteeseen northwest.newsonline@bbc.co.uk</w:t>
      </w:r>
    </w:p>
    <w:p>
      <w:r>
        <w:rPr>
          <w:b/>
        </w:rPr>
        <w:t xml:space="preserve">Yhteenveto</w:t>
      </w:r>
    </w:p>
    <w:p>
      <w:r>
        <w:t xml:space="preserve">Noutopöydän jakelukuljettaja, joka meni töihin kolme päivää ulkomailta palattuaan, on tuomittu vankilaan Mansaaren Covid-19-lain rikkomisesta.</w:t>
      </w:r>
    </w:p>
    <w:p>
      <w:r>
        <w:rPr>
          <w:b/>
          <w:u w:val="single"/>
        </w:rPr>
        <w:t xml:space="preserve">Asiakirjan numero 50358</w:t>
      </w:r>
    </w:p>
    <w:p>
      <w:r>
        <w:t xml:space="preserve">Aberdeenin porauslautan suunnitteluyritys RDS saa 10 miljoonan dollarin sopimuksen</w:t>
      </w:r>
    </w:p>
    <w:p>
      <w:r>
        <w:t xml:space="preserve">Sopimuksen ehtojen mukaan RDS toimittaa Statoilin Johan Sverdrupin kehityshankkeen suunnittelun Norjan Pohjanmerellä. Työ toteutetaan alihankintana öljypalveluyritys Aker Solutionsin kanssa. RDS on kansainvälisen porausurakoitsijan KCA Deutagin tytäryhtiö. RDS:n vanhempi varatoimitusjohtaja Simon Drew sanoi: "Tämä on neljäs suuri Statoilin hanke, jonka parissa työskentelemme Lontoon toimistostamme käsin. "Olemme kehittäneet vahvan suhteen Statoiliin Lontoossa toteutettujen uusien hankkeiden korkean laadun ja Norjassa sijaitsevista toimistoista käsin tapahtuvan hankkeiden toteuttamiseen keskittymisen ansiosta." Viime viikolla RDS ilmoitti, että Wood Group Mustang oli tehnyt sille sopimuksen Statoilin suunnitellun Snorre C -porauslaitoksen suunnittelusta Pohjanmerellä. Jopa 20 hengen insinööri- ja johtohenkilöstön ryhmä työskentelee suunnittelun parissa seuraavien viiden kuukauden ajan.</w:t>
      </w:r>
    </w:p>
    <w:p>
      <w:r>
        <w:rPr>
          <w:b/>
        </w:rPr>
        <w:t xml:space="preserve">Yhteenveto</w:t>
      </w:r>
    </w:p>
    <w:p>
      <w:r>
        <w:t xml:space="preserve">Aberdeenissa sijaitseva porauslauttojen suunnitteluun ja suunnitteluun erikoistunut RDS on saanut 10 miljoonan dollarin (5,8 miljoonan punnan) arvoisen sopimuksen eräästä Pohjanmeren projektista.</w:t>
      </w:r>
    </w:p>
    <w:p>
      <w:r>
        <w:rPr>
          <w:b/>
          <w:u w:val="single"/>
        </w:rPr>
        <w:t xml:space="preserve">Asiakirjan numero 50359</w:t>
      </w:r>
    </w:p>
    <w:p>
      <w:r>
        <w:t xml:space="preserve">Australian päivä: Kaupunki siirtää juhlallisuudet "osallistavaan vaihtoehtoon".</w:t>
      </w:r>
    </w:p>
    <w:p>
      <w:r>
        <w:t xml:space="preserve">Australia-päivän juhlapäivänä muistetaan Britannian ensimmäisen laivaston saapumista 26. tammikuuta 1788. Juhlallisuuksia järjestetään ympäri maata, mutta monet Australian alkuperäiskansat kutsuvat sitä "maihinnousupäiväksi". Fremantlen kaupunginvaltuusto ilmoitti pitävänsä "kulttuurisesti osallistavan vaihtoehdon" sen sijaan 28. tammikuuta. Juhlallisuuksiin sisältyisi kansalaisuusseremonioita, joita on aiemmin järjestetty Australian päivänä. "Emme koskaan yrittäneet sanoa ihmisille, etteivät he voisi tai heidän ei pitäisi tehdä mitään Australian päivänä", Fremantlen pormestari Brad Pettitt sanoi West Australian -sanomalehdelle. "Se on muiden ihmisten asia arvioida. Me vain tarjoamme mielestäni todella hyvää vaihtoehtoa." Tunnettu aboriginaalien vanhin ja entinen vuoden länsiaustralialainen Robert Isaacs kritisoi kuitenkin kaupungin päätöstä. "Se ei ole Australian hengen mukaista", hän sanoi ABC:lle ja lisäsi, että päätös ei ollut hänen mielestään "kestävä". Hän sanoi, että valtuuston "ei pitäisi leikkiä valkoisten ja mustien politiikalla".</w:t>
      </w:r>
    </w:p>
    <w:p>
      <w:r>
        <w:rPr>
          <w:b/>
        </w:rPr>
        <w:t xml:space="preserve">Yhteenveto</w:t>
      </w:r>
    </w:p>
    <w:p>
      <w:r>
        <w:t xml:space="preserve">Länsi-Australian satamakaupunki lykkää Australian kansallispäivän viettoa kuultuaan aboriginaalien vanhimpia.</w:t>
      </w:r>
    </w:p>
    <w:p>
      <w:r>
        <w:rPr>
          <w:b/>
          <w:u w:val="single"/>
        </w:rPr>
        <w:t xml:space="preserve">Asiakirjan numero 50360</w:t>
      </w:r>
    </w:p>
    <w:p>
      <w:r>
        <w:t xml:space="preserve">Brexit: DUP "teki virheen" sääntelyeroista</w:t>
      </w:r>
    </w:p>
    <w:p>
      <w:r>
        <w:t xml:space="preserve">John CampbellBBC News NI:n talous- ja yritystoiminnan toimittaja Raoul Ruparel, joka neuvoi Theresa Mayta, todisti keskiviikkona parlamentin valiokunnalle. Hän sanoi, että yksi syy siihen, miksi Boris Johnson sai sopimuksen Euroopan unionin kanssa, oli DUP:n veto. Mutta lisäsi, että "se ei ehkä ollut oikea valinta" DUP:lle. DUP kannatti Boris Johnsonin alkuperäistä tarjousta EU:lle, joka olisi merkinnyt Pohjois-Irlannin poikkeamista Yhdistyneestä kuningaskunnasta joidenkin säädösten osalta, mutta vain unionistien veto-oikeudella. Johnson kuitenkin sopi myöhemmin EU:n kanssa sopimuksesta, jonka mukaan Pohjois-Irlanti poikkeaa säännöksistä ja tulleista ilman unionistien veto-oikeutta. DUP on arvostellut sopimusta voimakkaasti. Ruparel sanoi, että DUP:n syyskuussa tekemä päätös hyväksyä eroamisperiaate antoi Johnsonille enemmän "liikkumavaraa" neuvotteluissa EU:n kanssa. Hän sanoi, että silloin kun Theresa May neuvotteli EU:n kanssa, DUP ei ollut "halukas" sallimaan hallituksen siirtymistä tähän suuntaan. "He olivat aiemmin vastustaneet kaikenlaista sääntelyn eriyttämistä", hän kertoi valiokunnalle. Hän lisäsi, että tämän "merkittävän muutoksen" lopputulos oli "ilmeisesti jotain, mitä DUP ei lopulta hyväksynyt".</w:t>
      </w:r>
    </w:p>
    <w:p>
      <w:r>
        <w:rPr>
          <w:b/>
        </w:rPr>
        <w:t xml:space="preserve">Yhteenveto</w:t>
      </w:r>
    </w:p>
    <w:p>
      <w:r>
        <w:t xml:space="preserve">Hallituksen entinen brexit-neuvonantaja on ehdottanut, että DUP teki virheen hyväksyessään, että NI:n ja muun Yhdistyneen kuningaskunnan välillä voi olla sääntelyeroja.</w:t>
      </w:r>
    </w:p>
    <w:p>
      <w:r>
        <w:rPr>
          <w:b/>
          <w:u w:val="single"/>
        </w:rPr>
        <w:t xml:space="preserve">Asiakirjan numero 50361</w:t>
      </w:r>
    </w:p>
    <w:p>
      <w:r>
        <w:t xml:space="preserve">Tynesiden energiantoimittaja Future Energy lopettaa toimintansa</w:t>
      </w:r>
    </w:p>
    <w:p>
      <w:r>
        <w:t xml:space="preserve">Vuonna 2014 perustetulla newcastleilaisella yrityksellä oli noin 10 000 kotitalousasiakasta - pääasiassa Koillis-Englannissa - ja se työllisti 50 työntekijää. Ofgem ilmoitti, että se oli ryhtynyt toimiin toimitusten turvaamiseksi ja nimittää toisen yrityksen ottamaan nykyiset asiakkaat mahdollisimman pian. Future Energystä ei ollut saatavilla kommentteja. Ofgemin edustaja sanoi: "Future Energyn asiakkaiden energiatoimitukset jatkuvat normaalisti, ja heidän maksamattomat luottosaldonsa suojataan. "Jos olet Future Energyn asiakas, sinun ei tarvitse olla huolissasi." Hän sanoi, että uusi toimittaja ottaa yhteyttä asiakkaisiin, kun se on valittu. Yrityksen perustamisen aikaan toimitusjohtaja Tim Cantle-Jones sanoi, että hän toivoi saavansa ainakin 80 000 asiakasta Ison-Britannian kuudelta suurelta energiantoimittajalta.</w:t>
      </w:r>
    </w:p>
    <w:p>
      <w:r>
        <w:rPr>
          <w:b/>
        </w:rPr>
        <w:t xml:space="preserve">Yhteenveto</w:t>
      </w:r>
    </w:p>
    <w:p>
      <w:r>
        <w:t xml:space="preserve">Tynesidessä toimiva energiantoimittaja Future Energy on lopettanut toimintansa, alan sääntelyviranomainen on vahvistanut.</w:t>
      </w:r>
    </w:p>
    <w:p>
      <w:r>
        <w:rPr>
          <w:b/>
          <w:u w:val="single"/>
        </w:rPr>
        <w:t xml:space="preserve">Asiakirjan numero 50362</w:t>
      </w:r>
    </w:p>
    <w:p>
      <w:r>
        <w:t xml:space="preserve">Japanilainen nainen kuolee punkkitautiin kissan pureman jälkeen</w:t>
      </w:r>
    </w:p>
    <w:p>
      <w:r>
        <w:t xml:space="preserve">Nimeämätön viisikymppinen nainen oli auttanut ilmeisen sairasta kissaa. Kymmenen päivää myöhemmin hän kuoli SFTS-tautiin (Severe Fever with Thrombocytopenia Syndrome), jota punkit levittävät. Koska punkin puremaa ei havaittu, lääkärit olettavat, että sairaus on voinut tarttua kissan välityksellä. "Toistaiseksi ei ole tehty ilmoituksia eläimestä ihmiseen tarttuneista tautitapauksista", Japanin terveysministeriön virkamies kertoi uutistoimisto AFP:lle. "Vielä ei ole varmistettu, että virus on peräisin kissasta, mutta on mahdollista, että kyseessä on ensimmäinen tapaus", virkamies lisäsi. SFTS on suhteellisen uusi tartuntatauti, jota esiintyy Kiinassa, Koreassa ja Japanissa. Viruksen sanotaan aiheuttavan jopa 30 prosentin kuolemantapauksia, ja se on erityisen vakava yli 50-vuotiaille. Japanilaismedian mukaan SFTS:ää esiintyi maassa ensimmäisen kerran vuonna 2013. Japanin terveysministeriön mukaan viime vuoden kuolemantapaus oli edelleen harvinainen tapaus, mutta se varoitti ihmisiä varovaisuudesta, kun he ovat kosketuksissa huonokuntoisten eläinten kanssa. Maailmanlaajuisesti punkin puremat yhdistetään laajalti borrelioosin tarttumiseen, joka voi johtaa vakavaan sairauteen ja kuolemaan, jos sitä ei hoideta.</w:t>
      </w:r>
    </w:p>
    <w:p>
      <w:r>
        <w:rPr>
          <w:b/>
        </w:rPr>
        <w:t xml:space="preserve">Yhteenveto</w:t>
      </w:r>
    </w:p>
    <w:p>
      <w:r>
        <w:t xml:space="preserve">Japanin terveysministeriön mukaan japanilainen nainen kuoli viime vuonna punkin levittämään tautiin, jonka kulkukissa oli purrut, ja kyseessä saattoi olla ensimmäinen nisäkästä ihmiseen tarttunut tauti.</w:t>
      </w:r>
    </w:p>
    <w:p>
      <w:r>
        <w:rPr>
          <w:b/>
          <w:u w:val="single"/>
        </w:rPr>
        <w:t xml:space="preserve">Asiakirjan numero 50363</w:t>
      </w:r>
    </w:p>
    <w:p>
      <w:r>
        <w:t xml:space="preserve">Joulujuhlakateus "sosiaalisen median aiheuttama</w:t>
      </w:r>
    </w:p>
    <w:p>
      <w:r>
        <w:t xml:space="preserve">Viidennes 1 010:stä 13-17-vuotiaasta, jotka The Children's Societyn teettämässä tutkimuksessa katsoivat sosiaalista mediaa joulun aikaan, sanoi, että ystävillä oli paremmat oltavat. Ja lähes kolmannes sanoi, että Instagramin tai muun sosiaalisen median tuijottelu sai vihreäsilmäisen hirviön esiin lahjojen suhteen. Mutta 40 prosenttia sanoi, että sosiaalinen media sai heidät ajattelemaan enemmän vähemmän onnekkaita. Kolme neljäsosaa kertoi viettäneensä joulun aikana tavallista enemmän aikaa sosiaalisessa mediassa, lähinnä nähdäkseen, mitä koulukaverit tekevät. Neljännes sanoi, ettei nauttisi joulusta ilman sosiaalista mediaa. Ja 47 prosenttia sanoi, että he eivät viettäneet tarpeeksi aikaa ystäviensä kanssa joululoman aikana. Children's Societyn toimitusjohtajan Matthew Reedin mukaan sosiaalinen media voi olla "tärkeä yhteys ulkomaailmaan" perhejoulun stressin ja rasituksen aikana. "Monet kaipaavat ystäviään, kun he eivät ole koulussa, ja sosiaalinen media voi olla tärkeä yhteys ulkomaailmaan. "Vaikka sosiaalisesta mediasta voi olla monia hyötyjä, tiedämme, että liiallinen käyttö voi olla haitallista nuorten hyvinvoinnille ja vahingoittaa heidän mielenterveyttään." Hän kehotti myös vanhempia pysymään tietoisena siitä, mitä heidän lapsensa tekevät verkossa.</w:t>
      </w:r>
    </w:p>
    <w:p>
      <w:r>
        <w:rPr>
          <w:b/>
        </w:rPr>
        <w:t xml:space="preserve">Yhteenveto</w:t>
      </w:r>
    </w:p>
    <w:p>
      <w:r>
        <w:t xml:space="preserve">Jos joku on tarkistanut Facebook-tilinsä nopeasti juhlissa nähdäkseen, että ystävillä on huomattavasti hauskempaa - älä huoli, et ole yksin.</w:t>
      </w:r>
    </w:p>
    <w:p>
      <w:r>
        <w:rPr>
          <w:b/>
          <w:u w:val="single"/>
        </w:rPr>
        <w:t xml:space="preserve">Asiakirjan numero 50364</w:t>
      </w:r>
    </w:p>
    <w:p>
      <w:r>
        <w:t xml:space="preserve">Kolarin kuljettaja, 79, ei pystynyt lukemaan rekisterikilpeä kaukaa.</w:t>
      </w:r>
    </w:p>
    <w:p>
      <w:r>
        <w:t xml:space="preserve">Mies ajoi Mitsubishi Shogunilla, kun hän törmäsi kuorma-autoon A26 Eridge Roadilla Boarsheadin kohdalla, lähellä Crowborough'ta East Sussexissa 27. kesäkuuta. Poliisit testasivat hänen näkökykyään pakottamalla hänet lukemaan numerokilven etäältä, mutta hänen huono näkökykynsä "järkytti" häntä. Miehen ajokortti on sittemmin peruutettu. Kolarin jälkeen Eridge Greenistä kotoisin oleva kuljettaja jouduttiin leikkaamaan irti autostaan, ja hänet vietiin sairaalaan lievien vammojen vuoksi. Kuorma-auton kuljettaja ei loukkaantunut. Sussexin poliisin mukaan kuljettajien on varmistettava, että heidän näkökykynsä saavuttaa vaaditut standardit. Ylikonstaapeli Dan Pitcher sanoi: "Hän pystyi lukemaan numerokilven selvästi vain metrin eli 39 tuuman etäisyydeltä. "Lain mukaan rekisterikilven on oltava luettavissa 20,5 metrin etäisyydeltä, jos kyseessä on vanhan mallin mukainen kilpi, tai 20 metrin etäisyydeltä, jos kyseessä on uuden mallin mukainen kilpi. "Tämän seurauksena DVLA peruutti välittömästi kyseisen herrasmiehen ajokortin, eikä hän enää saa ajaa autoa."</w:t>
      </w:r>
    </w:p>
    <w:p>
      <w:r>
        <w:rPr>
          <w:b/>
        </w:rPr>
        <w:t xml:space="preserve">Yhteenveto</w:t>
      </w:r>
    </w:p>
    <w:p>
      <w:r>
        <w:t xml:space="preserve">79-vuotias kuljettaja, joka törmäsi maastoautollaan pysäköityyn kuorma-autoon, pystyi lukemaan rekisterikilven vain metrin etäisyydeltä, poliisi on paljastanut.</w:t>
      </w:r>
    </w:p>
    <w:p>
      <w:r>
        <w:rPr>
          <w:b/>
          <w:u w:val="single"/>
        </w:rPr>
        <w:t xml:space="preserve">Asiakirjan numero 50365</w:t>
      </w:r>
    </w:p>
    <w:p>
      <w:r>
        <w:t xml:space="preserve">"Amazon rakentaa" Coventryn Jaguaarin tontille</w:t>
      </w:r>
    </w:p>
    <w:p>
      <w:r>
        <w:t xml:space="preserve">Kaupunginvaltuusto on hyväksynyt suunnitelmat entisen Jaguar Browns Lanen tontille. Vastustajat halusivat, että aluetta käytettäisiin tuotantoon eikä ulkomailta "lähetettävien" tavaroiden sijasta. Alueen pinta-ala vastaa 18 jalkapallokenttää. Alueelle tulee paikkoja 700 autolle ja 127 raskaalle tavarankuljetusajoneuvolle. Neuvosto sai 106 vastalauseen kirjettä. Paul Liggins, paikallisen Allesley and Coundon Wedge Society -yhdistyksen varapuheenjohtaja, sanoi, että aiemmat hakemukset konepajayrityksille eivät ole saaneet asukkailta vastustusta. Lisää päivityksiä tästä ja muista Coventryn ja Warwickshiren tarinoista "Olemme tietysti huolissamme ympäristövaikutuksista emmekä ole samaa mieltä neuvoston kanssa siitä, että kehitys parantaa aluetta", hän sanoi. "Haluamme kuitenkin todella, että aluetta käytetään täällä tapahtuvaan valmistukseen - tavaroita valmistetaan paikan päällä - eikä Kiinasta tai Intiasta tai mistä tahansa tuotaviin tavaroihin." Coventryn kehityksestä vastaava kaupunginvaltuutettu Jim O'Boyle sanoi aiemmin tällä viikolla, ettei kaupungilla ole varaa hylätä yli tuhatta työpaikkaa hylkäämällä suunnitelmat. Hän sanoi, että "monikansallisen organisaation" investoinnit olisivat 120 miljoonaa puntaa ja merkitsisivät "suurinta työpaikkojen tuloa kaupunkiin kerralla yli vuosikymmeneen". Goodmanin tiedottajan mukaan se toivoi, että Lyons Park -niminen tehdas olisi toiminnassa ensi vuonna.</w:t>
      </w:r>
    </w:p>
    <w:p>
      <w:r>
        <w:rPr>
          <w:b/>
        </w:rPr>
        <w:t xml:space="preserve">Yhteenveto</w:t>
      </w:r>
    </w:p>
    <w:p>
      <w:r>
        <w:t xml:space="preserve">Verkkokauppayhtiö Amazon on saanut luvan rakentaa Coventryyn ympärivuorokautisen jakelukeskuksen, joka luo yli 1 600 työpaikkaa, kertoo BBC.</w:t>
      </w:r>
    </w:p>
    <w:p>
      <w:r>
        <w:rPr>
          <w:b/>
          <w:u w:val="single"/>
        </w:rPr>
        <w:t xml:space="preserve">Asiakirjan numero 50366</w:t>
      </w:r>
    </w:p>
    <w:p>
      <w:r>
        <w:t xml:space="preserve">Alibaba myynti hypätä 56% jälkeen ennätys Singles Day suorituskykyä</w:t>
      </w:r>
    </w:p>
    <w:p>
      <w:r>
        <w:t xml:space="preserve">Liikevaihto oli 83,03 miljardia juania (13,2 miljardia dollaria; 9,2 miljardia puntaa), kun se vuotta aiemmin oli 53,2 miljardia juania, mikä ylitti ennusteet. Miljardööri Jack Ma:n perustama yritys nosti myös vuoden 2018 liikevaihtoennustettaan. Alibaba on yksi maailman arvokkaimmista yrityksistä, ja sen osakkeiden arvo lähes kaksinkertaistui viime vuonna. Haarautuminen Vuoden viimeinen neljännes on liiketoiminnalle tyypillisesti vahva, sillä Singles Day järjestetään marraskuussa. Alibaba kertoi, että sen alustoilla käytettiin 25,4 miljardia dollaria vuoden 2017 ostosryntäyksen aikana. Koska Kiinan sähköisen kaupankäynnin markkinoilla on kuitenkin nähtävissä kyllästymisen merkkejä, Alibaba pyrkii kasvamaan muilla aloilla, kuten pilvipalveluissa ja offline-vähittäiskaupassa. Paikallisten kilpailijoiden Tencentin ja JD.comin ohella Alibaba on viime vuoden aikana investoinut voimakkaasti kivijalkamyymälöihin. Torstaina se vahvisti siteitään digitaalisten maksujen tytäryhtiön Ant Financialin kanssa ottamalla 33 prosentin osuuden yrityksestä. Rahoitusmaksut ovat toinen tapa, jolla Alibaba toivoo voivansa ansaita rahaa, ja tarkkailijoiden mukaan sijoitus oli tärkeä askel ennen maksuyrityksen odotettua pörssilistautumista. Viime vuonna Yhdysvallat esti rahansiirtoyritys Moneygramin 1,2 miljardin dollarin myynnin Ant Financialille, kun ulkomaisia investointeja valvovat sääntelyviranomaiset kieltäytyivät tukemasta yritysostoa.</w:t>
      </w:r>
    </w:p>
    <w:p>
      <w:r>
        <w:rPr>
          <w:b/>
        </w:rPr>
        <w:t xml:space="preserve">Yhteenveto</w:t>
      </w:r>
    </w:p>
    <w:p>
      <w:r>
        <w:t xml:space="preserve">Singles Day -ostotapahtuman ennätyskulutukset auttoivat kiinalaista sähköisen kaupankäynnin jättiläistä Alibabaa kasvattamaan myyntiään 56 prosenttia vuoden 2017 kolmen viimeisen kuukauden aikana.</w:t>
      </w:r>
    </w:p>
    <w:p>
      <w:r>
        <w:rPr>
          <w:b/>
          <w:u w:val="single"/>
        </w:rPr>
        <w:t xml:space="preserve">Asiakirjan numero 50367</w:t>
      </w:r>
    </w:p>
    <w:p>
      <w:r>
        <w:t xml:space="preserve">Bridgwaterin maitomielenosoituksessa maanviljelijät tukkivat Morrisonsin varaston</w:t>
      </w:r>
    </w:p>
    <w:p>
      <w:r>
        <w:t xml:space="preserve">Maidontuottajat protestoivat maidosta saamansa hinnan laskua vastaan. Useat Morrisonsin ajoneuvot ovat jumissa varikolla, ja Farmers for Action -järjestön mukaan mielenosoittajat pysyvät siellä, kunnes joku yhtiön edustajista puhuu heidän kanssaan. Avon ja Somersetin poliisi ilmoitti, että protesti vaikuttaa Bridgwateriin johtavan A38-tien ja M5-tien liittymän 23 liikenneväylään, ja kiertotiet ovat käytössä. Sadat maanviljelijät saartoivat maanantaina Muller Wisemanin tehtaan Market Draytonissa, Shropshiressä. Tällä viikolla ilmoitettiin uusista hinnanalennuksista, ja maanviljelijöiden maidostaan saamaa summaa on leikattu joka kuukausi neljän viime kuukauden ajan. Joidenkin viljelijöiden mukaan heidän tulonsa ovat nyt jopa 25 prosenttia pienemmät. National Farmers Union (NFU) on kehottanut supermarketteja maksamaan maidosta enemmän.</w:t>
      </w:r>
    </w:p>
    <w:p>
      <w:r>
        <w:rPr>
          <w:b/>
        </w:rPr>
        <w:t xml:space="preserve">Yhteenveto</w:t>
      </w:r>
    </w:p>
    <w:p>
      <w:r>
        <w:t xml:space="preserve">Yli 50 traktoria tukkii kaksi sisäänkäyntiä Morrisonsin jakelukeskukseen Bridgwaterin lähellä Somersetissä.</w:t>
      </w:r>
    </w:p>
    <w:p>
      <w:r>
        <w:rPr>
          <w:b/>
          <w:u w:val="single"/>
        </w:rPr>
        <w:t xml:space="preserve">Asiakirjan numero 50368</w:t>
      </w:r>
    </w:p>
    <w:p>
      <w:r>
        <w:t xml:space="preserve">Bristolin rautatiepalvelujen rahoituspyyntö jätetään</w:t>
      </w:r>
    </w:p>
    <w:p>
      <w:r>
        <w:t xml:space="preserve">Länsi-Englannin yhdistetty viranomainen (WECA) on hyväksynyt siirron MetroWest-hankkeen ensimmäistä vaihetta varten, johon kuuluu vanhan Portisheadin ja Bristolin välisen linjan uudelleen avaaminen. Paikallisen neuvoston johtajat sanovat, että rahoitus paikkaisi budjettivajetta. WECA on myös suostunut myöntämään hankkeelle 6 miljoonaa puntaa, jos hallituksen tarjous menestyy. Tämä vastaa North Somersetin neuvoston jo hyväksymää 6 miljoonan punnan summaa. Päätös tehtiin Länsi-Englannin yhdistetyn viranomaisen komitean kokouksessa torstaina. Valiokunnalle esitetyn raportin mukaan tarvitaan 12 miljoonan punnan paikallinen lisärahoitusosuus, josta North Somersetin neuvosto on nyt myöntänyt 6 miljoonaa puntaa. Portisheadin rata suljettiin matkustajilta yli 50 vuotta sitten, mutta Portisheadin ja Pillin asemien toivotaan avautuvan vuoteen 2021 mennessä.</w:t>
      </w:r>
    </w:p>
    <w:p>
      <w:r>
        <w:rPr>
          <w:b/>
        </w:rPr>
        <w:t xml:space="preserve">Yhteenveto</w:t>
      </w:r>
    </w:p>
    <w:p>
      <w:r>
        <w:t xml:space="preserve">Hallitukselle on tarkoitus tehdä ennen joulua tarjous 46 miljoonan punnan suuruisesta summasta Bristolin ympärillä sijaitsevien junayhteyksien parantamiseksi.</w:t>
      </w:r>
    </w:p>
    <w:p>
      <w:r>
        <w:rPr>
          <w:b/>
          <w:u w:val="single"/>
        </w:rPr>
        <w:t xml:space="preserve">Asiakirjan numero 50369</w:t>
      </w:r>
    </w:p>
    <w:p>
      <w:r>
        <w:t xml:space="preserve">MH17-uhri Richard Maynen vanhemmat paljastavat muotokuvan Leicesterin katedraalissa</w:t>
      </w:r>
    </w:p>
    <w:p>
      <w:r>
        <w:t xml:space="preserve">Richard Mayne oli yksi 298 ihmisestä, jotka kuolivat Kuala Lumpuriin matkalla olleella lennolla, kun se syöksyi maahan Ukrainassa vuosi sitten. 20-vuotias Leedsin yliopiston opiskelija oli ollut matkalla Australian Perthiin työharjoitteluun. Hänen Leicesteristä kotoisin oleva perheensä sanoi, että hänen kuvansa katedraalissa oli "rohkaisevaa". Mayne oli yksi kymmenestä britistä, jotka kuolivat, kun lentokone putosi Itä-Ukrainan yllä, kun Venäjän-mielisten kapinallisten kerrottiin ampuneen sen alas. Muotokuva, jonka on maalannut hänen koulukaverinsa Madelina Kay, on esillä katedraalissa sunnuntaihin asti. Hänen äitinsä Elizabeth Mayne sanoi: "Se kuvastaa hänen olemustaan. "Hän oli röyhkeä, hänellä oli suuri elämänilo ja hän eli aina päivää varten. "Hän oli melko määrätietoinen ja kunnianhimoinen, ja uskon, että hän olisi saanut aikaan suuria asioita." Perhe oli juhlimassa nuoremman poikansa Williamin syntymäpäivää, kun he kuulivat onnettomuudesta viime vuoden heinäkuussa. "Päivä muuttui poikani syntymäpäivän ihanasta juhlasta, jossa oli mukana perheen eri sukupolvia, helvetiksi kahdessa minuutissa", sanoi Simon Maynen isä. Hän sanoi, että "huikea" tuki, jota he olivat sen jälkeen saaneet ystäviltä ja perheeltä, oli auttanut heitä vaikeiden aikojen yli. Pariskunta Mayne on myös perustanut Richard Mayne -säätiön tukemaan Leicesterin ja Leicestershiren ykköstyypin diabetesta sairastavia lapsia, sillä heidän pojallaan todettiin ykköstyypin diabetes kahdeksanvuotiaana.</w:t>
      </w:r>
    </w:p>
    <w:p>
      <w:r>
        <w:rPr>
          <w:b/>
        </w:rPr>
        <w:t xml:space="preserve">Yhteenveto</w:t>
      </w:r>
    </w:p>
    <w:p>
      <w:r>
        <w:t xml:space="preserve">Malaysia Airlinesin lennolla MH17 tapahtuneessa lento-onnettomuudessa kuolleen miehen vanhemmat ovat paljastaneet Leicesterin katedraalissa maalauksen hänen muistokseen.</w:t>
      </w:r>
    </w:p>
    <w:p>
      <w:r>
        <w:rPr>
          <w:b/>
          <w:u w:val="single"/>
        </w:rPr>
        <w:t xml:space="preserve">Asiakirjan numero 50370</w:t>
      </w:r>
    </w:p>
    <w:p>
      <w:r>
        <w:t xml:space="preserve">Cornwallin kirkon lyijyvarkaudet "aiheuttavat 70 000 punnan vahingot".</w:t>
      </w:r>
    </w:p>
    <w:p>
      <w:r>
        <w:t xml:space="preserve">Kustannuksiin sisältyi lyijyn korvaaminen, kattoremontit sekä kirkkojen kankaalle ja sisällölle aiheutuneet vahingot, kun vesi oli vuotanut kattojen läpi. Hiippakunnan mukaan lyijyä oli varastettu seitsemässä tapauksessa. Poliisi sanoi tekevänsä yhteistyötä romuttamoiden kanssa rikoksentekijöiden löytämiseksi. David Watson hiippakunnasta sanoi, että osa vahingoista maksetaan kirkon varoista ja että myös vakuutus auttaa. Watson kertoi, että erään Cornwallin keskiosassa sijaitsevan kirkon katolta varastettiin hiljattain lyijyä, ja sadevesi on vahingoittanut sen sisätiloja ja korvaamattomia esineitä varkauden jälkeen. Hän sanoi, että kirkkojen on "vaikea tulla toimeen" ilman näitä lisäkustannuksia. Hän lisäsi, että eri puolilla Cornwallia kirkot käyttävät lyijyn merkitsemiseen turvamerkintäkyniä. Devonin ja Cornwallin poliisin edustaja sanoi, että poliisi työskentelee romuttamoiden kanssa eri puolilla maakuntaa kerätäkseen tietoja lyijyn myyjistä ja yrittäessään löytää rikoksentekijät. Hän lisäsi, että romuttamoiden kanssa tehty yhteistyö on johtanut takavarikoihin. Myös muita metalleja, kuten kuparia ja tietyntyyppistä terästä, oli kohteena, he lisäsivät. Hiippakunta sanoi, ettei se halua paljastaa kohteeksi joutuneita kirkkoja, koska se saattaisi rohkaista hyökkäysten toistamiseen. Truron hiippakunnassa on noin 300 kirkkoa.</w:t>
      </w:r>
    </w:p>
    <w:p>
      <w:r>
        <w:rPr>
          <w:b/>
        </w:rPr>
        <w:t xml:space="preserve">Yhteenveto</w:t>
      </w:r>
    </w:p>
    <w:p>
      <w:r>
        <w:t xml:space="preserve">Cornwallin kirkoista vuonna 2011 tehdyt lyijyvarkaudet ovat aiheuttaneet arviolta 70 000 punnan vahingot, Truron hiippakunta on paljastanut.</w:t>
      </w:r>
    </w:p>
    <w:p>
      <w:r>
        <w:rPr>
          <w:b/>
          <w:u w:val="single"/>
        </w:rPr>
        <w:t xml:space="preserve">Asiakirjan numero 50371</w:t>
      </w:r>
    </w:p>
    <w:p>
      <w:r>
        <w:t xml:space="preserve">Wisbechin kuolema: Mies myöntää ruumiin pusikkomurhan</w:t>
      </w:r>
    </w:p>
    <w:p>
      <w:r>
        <w:t xml:space="preserve">Wisbechistä kotoisin oleva Mindaugas Arlauskas, 28, löydettiin kuolleena Sandall Roadilta Cambridgeshiren kaupungissa noin kello 05.10 BST 9. toukokuuta. Donatas Umbrasas, 27, Albany Roadilta, Wisbechistä, myönsi rikoksen videolinkin välityksellä Cambridgen kruununoikeudessa. Tomas Lazdauskas, 24, Milner Roadilta, Wisbechistä, tunnusti syyttömyytensä murhaan. Hänen oikeudenkäyntinsä alkaa 19. lokakuuta, oikeus kuuli keskiviikkona. Ruumiinavauksessa todettiin, että Arlauskas kuoli päähän kohdistuneeseen tylppään iskuun. Hänen perheensä kuvaili häntä "rakkaaksi pojaksi".</w:t>
      </w:r>
    </w:p>
    <w:p>
      <w:r>
        <w:rPr>
          <w:b/>
        </w:rPr>
        <w:t xml:space="preserve">Yhteenveto</w:t>
      </w:r>
    </w:p>
    <w:p>
      <w:r>
        <w:t xml:space="preserve">Mies on myöntänyt murhanneensa 28-vuotiaan miehen, jonka ruumis löytyi teollisuusalueen pensaista.</w:t>
      </w:r>
    </w:p>
    <w:p>
      <w:r>
        <w:rPr>
          <w:b/>
          <w:u w:val="single"/>
        </w:rPr>
        <w:t xml:space="preserve">Asiakirjan numero 50372</w:t>
      </w:r>
    </w:p>
    <w:p>
      <w:r>
        <w:t xml:space="preserve">Coronavirus: Birminghamin lentokentän keskeneräinen ruumishuone jo käytössä</w:t>
      </w:r>
    </w:p>
    <w:p>
      <w:r>
        <w:t xml:space="preserve">Birminghamin lentoasemalla aloitettiin 27. maaliskuuta työt väliaikaisessa ruumishuoneessa, jossa voidaan säilyttää jopa 1 500 ruumista. West Midlandsin poliisi vahvisti, että osa rakennuksesta oli valmistunut ja sitä käytettiin jo varastointiin. Väliaikaisen ruumishuoneen on määrä valmistua "viimeistään" 17. huhtikuuta, poliisi sanoi. "Odotettavissa on, että laitos pystyy vastaanottamaan alueella odotettavissa olevien kuolemantapausten määrän, vaikka toivomme, että sitä ei tarvita", poliisi sanoi. Poliisi kehotti surevia perheitä "olemaan viivyttelemättä hautajaisjärjestelyjen tekemisessä", jotta vältettäisiin "pitkittynyt varastointi". Poliisin tiedottajan mukaan poliisi pyrkii varmistamaan, että kaikki kuolemantapaukset käsitellään myötätuntoisesti. Länsi-Midlandsissa oli tiistaina 113 koronavirukseen liittyvää kuolemantapausta, joten alueella oli yhteensä 912 kuolemantapausta. Birminghamin lähellä sijaitsevan NEC:n Nightingale-sairaalan pitäisi olla täysin toimintakykyinen 12. huhtikuuta mennessä. Ensiapusairaalan kapasiteetti koronaviruspotilaille on aluksi 500 vuodepaikkaa, mutta sitä voidaan tarvittaessa lisätä noin 1 500:aan tai enemmän. West Midlandsin poliisi ilmoitti, että vaikka alueelliset ruumishuoneet olivat "saavuttamassa kapasiteettinsa", monet hautauslaitokset ja krematoriot jatkoivat palvelujaan juhlapyhien aikana paineiden helpottamiseksi. Seuraa BBC West Midlandsia Facebookissa ja Twitterissä ja tilaa paikalliset uutispäivitykset suoraan puhelimeesi.</w:t>
      </w:r>
    </w:p>
    <w:p>
      <w:r>
        <w:rPr>
          <w:b/>
        </w:rPr>
        <w:t xml:space="preserve">Yhteenveto</w:t>
      </w:r>
    </w:p>
    <w:p>
      <w:r>
        <w:t xml:space="preserve">Ruumiita säilytetään jo keskeneräisessä ruumishuoneessa, kun tilat ovat täynnä koronavirukseen liittyvien kuolemantapausten määrän kasvaessa.</w:t>
      </w:r>
    </w:p>
    <w:p>
      <w:r>
        <w:rPr>
          <w:b/>
          <w:u w:val="single"/>
        </w:rPr>
        <w:t xml:space="preserve">Asiakirjan numero 50373</w:t>
      </w:r>
    </w:p>
    <w:p>
      <w:r>
        <w:t xml:space="preserve">GCSE-tulosten laskua "odotetaan" Walesissa.</w:t>
      </w:r>
    </w:p>
    <w:p>
      <w:r>
        <w:t xml:space="preserve">Viime vuonna walesilaiset oppilaat kuroivat umpeen eron muuhun Yhdistyneeseen kuningaskuntaan korkeimpien arvosanojen osalta, mutta arvosanat A*-C laskivat ensimmäistä kertaa yli vuosikymmeneen. Tänä vuonna matematiikan ja luonnontieteiden tulokset saattavat laskea, koska kokeiden järjestämis- ja arvostelutapaan on tehty muutoksia. Viime vuoden tuloksia varjosti englannin kokeiden uudelleenluokittelusta syntynyt riita. Tuolloinen opetusministeri Leighton Andrews joutui tuolloin tulilinjalle, kun hän määräsi WJEC:n, joka laatii suurimman osan walesilaisten oppilaiden suorittamista GCSE-kokeista, luokittelemaan englannin kielen kokeet uudelleen tulosten julkaisemisen jälkeen. Hän sanoi, että arvosanarajat oli asetettu tavalla, joka oli epäoikeudenmukainen walesilaisia kokelaita kohtaan, ja että he olivat joutuneet "epäoikeudenmukaisuuden" uhreiksi. Lähes 2 400 walesilaista oppilasta sai paremmat tulokset tarkistuksen jälkeen. Hänen päätöksensä merkitsi eroa Englantiin, jossa ministerit kieltäytyivät puuttumasta asiaan, mikä aiheutti riitaa Walesin ja Yhdistyneen kuningaskunnan hallitusten välillä. Tänä vuonna Walesin oppilaat tekivät täysin erilaisen kokeen kuin Englannin oppilaat, joka myös arvostellaan hieman eri tavalla. Matematiikan ja luonnontieteiden osalta BBC Walesin koulutuskirjeenvaihtaja Arwyn Jones sanoi, että keskeisistä oppiaineista pyritään tekemään yhä vaikeampia, ei vain Walesissa vaan myös Englannissa ja Pohjois-Irlannissa. Joidenkin opettajien ammattijärjestöjen mukaan testeihin tehdyt muutokset merkitsevät sitä, että tuloksia on liian vaikea verrata keskenään vuodesta toiseen.</w:t>
      </w:r>
    </w:p>
    <w:p>
      <w:r>
        <w:rPr>
          <w:b/>
        </w:rPr>
        <w:t xml:space="preserve">Yhteenveto</w:t>
      </w:r>
    </w:p>
    <w:p>
      <w:r>
        <w:t xml:space="preserve">Tuhannet walesilaiset oppilaat odottavat GCSE-tuloksiaan ja odottavat, että joidenkin keskeisten oppiaineiden saavutukset saattavat laskea.</w:t>
      </w:r>
    </w:p>
    <w:p>
      <w:r>
        <w:rPr>
          <w:b/>
          <w:u w:val="single"/>
        </w:rPr>
        <w:t xml:space="preserve">Asiakirjan numero 50374</w:t>
      </w:r>
    </w:p>
    <w:p>
      <w:r>
        <w:t xml:space="preserve">Hawickin ja Galashielsin keskustan elvyttämispilotin vaikutus on "melko vähäinen".</w:t>
      </w:r>
    </w:p>
    <w:p>
      <w:r>
        <w:t xml:space="preserve">Hawickissa ja Galashielsissa otettiin käyttöön tarkistetut suunnitteluperusteet, jotta kiinteistöjen käyttötarkoituksia voitaisiin laajentaa. Hakemuksia vastaanotettiin kuitenkin vain pieni määrä, ja vain harvat niistä hyötyivät muutoksesta. Valtuutetuille laaditussa raportissa todettiin, että oli epätodennäköistä, että järjestelmä olisi vaikuttanut kaupunkien kävijämääriin. Pilottiohjelma otettiin käyttöön viime vuonna, jotta suunnitteluhakemuksiin voitaisiin suhtautua joustavammin. Se toteutettiin sen jälkeen, kun tutkimukset olivat osoittaneet, että kävijämäärät olivat vähentyneet merkittävästi eri puolilla aluetta ja että kaupunkien keskustoissa oli paljon tyhjiä myymälöitä. Neuvosto suostui siihen, että Hawickissa ja Galashielsissa voi toimia useampia yrityksiä. Raportissa todettiin, että kokeilujakson aikana jätettiin vain 15 kaavoitushakemusta, ja suurin osa hyväksytyistä hakemuksista olisi saanut vihreää valoa aiemmassa järjestelmässä. Raportin mukaan tämä tarkoittaa, että järjestelmän vaikutus on ollut "melko vähäinen". Tämän vuoden kävijämäärätutkimuksia ei ole vielä saatu päätökseen, mutta vaikutuksen katsottiin olleen vähäinen. Hanketta suositellaan jatkettavaksi ainakin siihen asti, kunnes uudessa paikallisessa kehittämissuunnitelmassa vahvistetaan keskustojen vähittäiskauppapolitiikka.</w:t>
      </w:r>
    </w:p>
    <w:p>
      <w:r>
        <w:rPr>
          <w:b/>
        </w:rPr>
        <w:t xml:space="preserve">Yhteenveto</w:t>
      </w:r>
    </w:p>
    <w:p>
      <w:r>
        <w:t xml:space="preserve">Raportin mukaan vuoden kestäneellä hankkeella, jonka tarkoituksena oli "elvyttää ja elvyttää" kaksi Bordersin kaupungin keskustaa, on ollut "melko rajallinen" vaikutus.</w:t>
      </w:r>
    </w:p>
    <w:p>
      <w:r>
        <w:rPr>
          <w:b/>
          <w:u w:val="single"/>
        </w:rPr>
        <w:t xml:space="preserve">Asiakirjan numero 50375</w:t>
      </w:r>
    </w:p>
    <w:p>
      <w:r>
        <w:t xml:space="preserve">Kadonneen kiipeilijän ruumis löytyi Alpeilta 32 vuoden jälkeen</w:t>
      </w:r>
    </w:p>
    <w:p>
      <w:r>
        <w:t xml:space="preserve">Patrice Hyvert nähtiin viimeksi elossa 1. maaliskuuta 1982, jolloin hän kiipesi yksinäisenä Mont Blancin vuoristoon Ranskan ja Italian rajalla. 23-vuotias ei palannut takaisin, kun sää muuttui huonoksi. Pelastusviranomaisten mukaan vuorikiipeilijän jäätynyt ruumis löytyi, ja hänellä oli yhä mukanaan henkilöllisyystodistus ja kaikki hiihtovarusteet. Kaksi kiipeilijää löysi hänen ruumiinsa 3. heinäkuuta Talefre-jäätiköltä 2 687 metrin korkeudelta, kertoi paikallinen sanomalehti Dauphine Libere. Hänen isänsä Gerard kertoi RTL-radiolle, että hän oli luopunut toivosta löytää poikansa ruumis. "Olen vuoristomies, ja olisin halunnut hänen pysyvän siellä ylhäällä... Hän oli parempi vuorella kuin arkussa. Hän oli elementissään", hän sanoi. Tuhannet kiipeilijät vaarantavat henkensä Mont Blancin vaarallisessa maastossa ja epäsuotuisassa säässä, ja kymmeniä kuolee vuosittain. Yhdeksän kiipeilijää kuoli Ranskan Alpeilla, kun lumivyöry vei heidät mukanaan vuonna 2012.</w:t>
      </w:r>
    </w:p>
    <w:p>
      <w:r>
        <w:rPr>
          <w:b/>
        </w:rPr>
        <w:t xml:space="preserve">Yhteenveto</w:t>
      </w:r>
    </w:p>
    <w:p>
      <w:r>
        <w:t xml:space="preserve">Vuorikiipeilijät ovat löytäneet 32 vuotta sitten Ranskan Alpeilla kadonneen nuoren kiipeilijän jäätyneen ruumiin, kertovat ranskalaiset tiedotusvälineet.</w:t>
      </w:r>
    </w:p>
    <w:p>
      <w:r>
        <w:rPr>
          <w:b/>
          <w:u w:val="single"/>
        </w:rPr>
        <w:t xml:space="preserve">Asiakirjan numero 50376</w:t>
      </w:r>
    </w:p>
    <w:p>
      <w:r>
        <w:t xml:space="preserve">Belgia kaasutti 20 000 kananpoikaa, jotka jäivät tukehtumaan lentokentälle.</w:t>
      </w:r>
    </w:p>
    <w:p>
      <w:r>
        <w:t xml:space="preserve">Lento, jonka oli määrä viedä poikaset Kongon demokraattiseen tasavaltaan lauantaina, peruttiin. Kaasuttaminen tapahtui myöhään sunnuntaina sen jälkeen, kun viejä kieltäytyi ottamasta konttia takaisin, kertoivat belgialaiset tiedotusvälineet. Lentokentän palomiehet eivät halunneet tehdä sitä, joten paikalle kutsuttiin ryhmä läheisestä Zaventemista lopettamaan lintujen kärsimykset. Flanderin eläinsuojeluviranomaisten tiedottaja Brigitte Borgmans sanoi, että osa poikasista oli kuollut sunnuntai-iltaan mennessä, joten "lähetimme paikalle eläinlääkärin, joka päätti lopettaa niiden kärsimykset". Jotkut flaamilaiset kansanedustajat arvostelivat joukkotuhontaa jyrkästi. Riippumaton Hermes Sanctorum, eläinsuojelukampanja, sanoi, että "Amazonin pakettien ja eläinten välillä ei ole mitään eroa". Flanderin nationalistisen N-VA-puolueen kansanedustaja Jelle Engelbosch sanoi: "Meidän on kysyttävä, miksi eläviä olentoja viedään ympäri maailmaa kuin taloudellisia tuotteita", l'avenir.net-uutiset kertoivat.</w:t>
      </w:r>
    </w:p>
    <w:p>
      <w:r>
        <w:rPr>
          <w:b/>
        </w:rPr>
        <w:t xml:space="preserve">Yhteenveto</w:t>
      </w:r>
    </w:p>
    <w:p>
      <w:r>
        <w:t xml:space="preserve">Belgialaiset palomiehet ovat kaasuttaneet 20 000 kananpoikaa, jotka tukehtuivat Brysselin lentokentän asematasolla olleeseen kuumaan rahtikonttiin.</w:t>
      </w:r>
    </w:p>
    <w:p>
      <w:r>
        <w:rPr>
          <w:b/>
          <w:u w:val="single"/>
        </w:rPr>
        <w:t xml:space="preserve">Asiakirjan numero 50377</w:t>
      </w:r>
    </w:p>
    <w:p>
      <w:r>
        <w:t xml:space="preserve">Cookham: Poliisi etsii Temmes-joessa kadonnutta miestä</w:t>
      </w:r>
    </w:p>
    <w:p>
      <w:r>
        <w:t xml:space="preserve">Hätäpalvelut, mukaan lukien ilma-ambulanssi, kutsuttiin Cookhamissa, Berkshiren osavaltiossa sijaitsevalle jokiosuudelle tiistaina noin klo 18.30 BST. Thames Valleyn poliisin mukaan raportoitiin, että mies oli mennyt veteen. "Poliisit työskentelevät paikallistamaan miestä, jonka ei nähty nousevan vedestä", poliisi sanoi twiitissä. Paikalta otetuissa kuvissa näkyy ilmeisesti pelastustyöntekijöitä, mukaan lukien palomiesten pelastusryhmiä, veneissä joella. Aiemmin South Central Ambulance Service twiittasi, että "raportit kolmen pojan hukkumisesta tässä tapahtumassa eivät pidä paikkaansa".</w:t>
      </w:r>
    </w:p>
    <w:p>
      <w:r>
        <w:rPr>
          <w:b/>
        </w:rPr>
        <w:t xml:space="preserve">Yhteenveto</w:t>
      </w:r>
    </w:p>
    <w:p>
      <w:r>
        <w:t xml:space="preserve">Poliisi etsii miestä, jonka pelätään hukkuneen Thames-jokeen.</w:t>
      </w:r>
    </w:p>
    <w:p>
      <w:r>
        <w:rPr>
          <w:b/>
          <w:u w:val="single"/>
        </w:rPr>
        <w:t xml:space="preserve">Asiakirjan numero 50378</w:t>
      </w:r>
    </w:p>
    <w:p>
      <w:r>
        <w:t xml:space="preserve">Yhdysvaltain raportti perusteeton - sanoo Bogollagama</w:t>
      </w:r>
    </w:p>
    <w:p>
      <w:r>
        <w:t xml:space="preserve">Ulkoministeri Rohitha Bogollagama kutsui perjantaina koolle Yhdysvaltain Colombon suurlähettilään Robert O Blaken ja kertoi hallituksen kannan ja vastusti Sri Lankaa koskevaa raporttia perusteettomana. Ministeri Bogollagama on sanonut suurlähettiläälle, että raportin johtopäätökset ovat perusteettomia ja perustuvat puhtaasti kuulopuheisiin, vihjailuihin ja liioitteluun. Ministeri Bogollagama sanoi, että hallitus on tiedottanut Sri Lankan diplomaattiyhteisölle Sri Lankan ihmisoikeustilanteesta. Ministeri Bogollagama sanoi, että hänen tapaamisensa Yhdysvaltain suurlähettilään Robert O Blaken kanssa oli tarkoitettu osoittamaan Sri Lankan tosiasiallinen tilanne ja pyytämään Yhdysvaltoja oikaisemaan tietojaan. Sandesayan kysyessä katoamisista ja toimittajiin kohdistuneista hyökkäyksistä ministeri Bogollagama vastasi, että hallitus on aina ryhtynyt asianmukaisiin toimiin. Yhdysvaltain reaktio Colombon suurlähetystön antamassa lausunnossa todettiin, että Yhdysvaltain hallitus seisoo raportin takana. Lisäksi siinä sanotaan, että Yhdysvaltain hallitus toivoo hallituksilta ja muilta tahoilta saatavia tietoja, joilla korjataan epätarkkuuksiksi koettuja tietoja.</w:t>
      </w:r>
    </w:p>
    <w:p>
      <w:r>
        <w:rPr>
          <w:b/>
        </w:rPr>
        <w:t xml:space="preserve">Yhteenveto</w:t>
      </w:r>
    </w:p>
    <w:p>
      <w:r>
        <w:t xml:space="preserve">Sri Lankan hallitus on ilmaissut vakavan huolensa äskettäin julkaistusta Yhdysvaltain ulkoministeriön raportista Sri Lankan ihmisoikeuksista.</w:t>
      </w:r>
    </w:p>
    <w:p>
      <w:r>
        <w:rPr>
          <w:b/>
          <w:u w:val="single"/>
        </w:rPr>
        <w:t xml:space="preserve">Asiakirjan numero 50379</w:t>
      </w:r>
    </w:p>
    <w:p>
      <w:r>
        <w:t xml:space="preserve">Covid-19: Testaus- ja jäljityspomojen aviomies itseisoloitua varten</w:t>
      </w:r>
    </w:p>
    <w:p>
      <w:r>
        <w:t xml:space="preserve">Tory-kansanedustaja John Penrose kertoi, että hän sai hälytyksen sovelluksesta, joka oli osa hänen vaimonsa valvomaa operaatiota. Weston-super-Maren kansanedustaja sanoi Twitterissä: "Ei koskaan sada, mutta sataa... NHS-sovellukseni on juuri laukaissut hälytyksen ja käsken minua eristämään itseni, minkä teen." Lady Hardingia ei ole käsketty eristämään itseään, Penrose sanoi. Ihmisiä kehotetaan eristämään itsensä sen jälkeen, kun he ovat mahdollisesti joutuneet kosketuksiin jonkun kanssa, jolla on koronavirus. Penrose sanoi Twitterissä, ettei hänellä ole vielä oireita. Kysyttäessä, oliko hän puhunut asiasta vaimonsa kanssa, hän kertoi Press Associationille: "Yritämme varmistaa, että toimimme sääntöjen mukaan, jos näin voi sanoa. "Hänen NHS-sovelluksensa ei ole mennyt päälle, joten se on joku, johon olen ollut yhteydessä ennemmin kuin häneen." Vastauksena ehdotukseen, jonka mukaan se osoitti järjestelmän toimivan, Penrose sanoi: Penrose sanoi: "Niin kai se tekee."</w:t>
      </w:r>
    </w:p>
    <w:p>
      <w:r>
        <w:rPr>
          <w:b/>
        </w:rPr>
        <w:t xml:space="preserve">Yhteenveto</w:t>
      </w:r>
    </w:p>
    <w:p>
      <w:r>
        <w:t xml:space="preserve">NHS Covid-19 -sovellus on käskenyt NHS Test and Trace -päällikön paronitar Dido Hardingin aviomiehen eristää itsensä.</w:t>
      </w:r>
    </w:p>
    <w:p>
      <w:r>
        <w:rPr>
          <w:b/>
          <w:u w:val="single"/>
        </w:rPr>
        <w:t xml:space="preserve">Asiakirjan numero 50380</w:t>
      </w:r>
    </w:p>
    <w:p>
      <w:r>
        <w:t xml:space="preserve">Pyörätie Bathin lähellä suljetaan tulvien vuoksi</w:t>
      </w:r>
    </w:p>
    <w:p>
      <w:r>
        <w:t xml:space="preserve">Bath and North East Somerset (Banes) Council sulki radan, joka kulkee Bristolista Bathiin Avon-jokea pitkin, sen jälkeen, kun osa siitä joutui veden alle. Newbridgen lähellä oleva 200 metrin osuus polusta on noin 60 senttimetriä veden alla. Se on suljettuna ainakin maanantaihin asti, jolloin voidaan päättää veden pumppaamisesta pois. Valtuutettu Nigel Roberts, joka on Banesin pyöräilymestari, sanoi: "Veden määrän vuoksi ei ollut turvallista [pitää sitä auki]."</w:t>
      </w:r>
    </w:p>
    <w:p>
      <w:r>
        <w:rPr>
          <w:b/>
        </w:rPr>
        <w:t xml:space="preserve">Yhteenveto</w:t>
      </w:r>
    </w:p>
    <w:p>
      <w:r>
        <w:t xml:space="preserve">Bathin lähellä sijaitseva pyörätie on suljettu tulvien vuoksi.</w:t>
      </w:r>
    </w:p>
    <w:p>
      <w:r>
        <w:rPr>
          <w:b/>
          <w:u w:val="single"/>
        </w:rPr>
        <w:t xml:space="preserve">Asiakirjan numero 50381</w:t>
      </w:r>
    </w:p>
    <w:p>
      <w:r>
        <w:t xml:space="preserve">Kylä hakee yleisön tukea Stilton-juustotaistelussa</w:t>
      </w:r>
    </w:p>
    <w:p>
      <w:r>
        <w:t xml:space="preserve">Ympäristö-, elintarvike- ja maaseutuasioiden ministeriö (Defra) käynnistää julkisen kuulemisen toukokuussa. EU:n lainsäädännön mukaan Stiltonia saa valmistaa vain muutama meijeri Nottinghamshiressä, Derbyshiressä ja Leicestershiressä, joista sen uskotaan olevan peräisin. Stiltonissa asuva historioitsija Richard Landy kiistää kuitenkin tämän väitteen. Hänellä on hallussaan 1700-luvulta peräisin olevia asiakirjoja, joiden hän uskoo todistavan, että juusto on peräisin Cambridgeshiren kylästä. Defra-ministeriön edustaja vahvisti, että toukokuussa alkaa kuuleminen siitä, pitäisikö Stilton tunnustaa juuston alkuperäiseksi kotipaikaksi. "Kansa päättää" Sinivuokajuustoa valmistetaan nyt Stiltonissa sijaitsevan Bell Inn -ravintolan keittiössä. Vuonna 1996 Stilton Cheese Makers' Association sai Euroopan komissiolta siniselle Stilton-juustolle suojatun alkuperänimityksen (SAN). Suojatun alkuperänimityksen ansiosta Stilton-juusto on suojattu jäljitelmiltä koko EU:n alueella. Yleisöllä on toukokuusta alkaen mahdollisuus sanoa mielipiteensä Cambridgeshiren kylän vaatimuksesta saada nimensä juustolleen. Jos kuuleminen sujuu myönteisesti, päätös Stiltonin suojatun alkuperänimityksen muuttamisesta menee Euroopan komission käsiteltäväksi. Landy sanoi: "Kansakunta voi päättää, pitäisikö meidän saada tehdä Stilton-juustoa Stiltonissa." Stiltonia edustava Luoteis-Cambridgeshiren parlamentin jäsen Shailesh Vara julkistaa julkisen kuulemisen suunnitelman kylän vuosittaisissa Stilton-juustonpyöritysmestaruuskilpailuissa 6. toukokuuta.</w:t>
      </w:r>
    </w:p>
    <w:p>
      <w:r>
        <w:rPr>
          <w:b/>
        </w:rPr>
        <w:t xml:space="preserve">Yhteenveto</w:t>
      </w:r>
    </w:p>
    <w:p>
      <w:r>
        <w:t xml:space="preserve">Cambridgeshiren Stiltonin kylä toivoo saavansa julkista tukea taistelulleen kuuluisan sinivuokajuuston alkuperäiseksi kotipaikaksi.</w:t>
      </w:r>
    </w:p>
    <w:p>
      <w:r>
        <w:rPr>
          <w:b/>
          <w:u w:val="single"/>
        </w:rPr>
        <w:t xml:space="preserve">Asiakirjan numero 50382</w:t>
      </w:r>
    </w:p>
    <w:p>
      <w:r>
        <w:t xml:space="preserve">Sussexin miehistöt puuttuvat suureen Hastingsin gorse-paloon</w:t>
      </w:r>
    </w:p>
    <w:p>
      <w:r>
        <w:t xml:space="preserve">Korpi- ja kanervikkoalue syttyi tuleen noin kello 17.00 GMT, ja suuret savupilvet ovat levittäytyneet kaupungin ylle. Useita kiinteistöjä All Saints Roadin ja Tacklewayn alueilla on evakuoitu varotoimena. Sussexin poliisin tiedottajan mukaan loukkaantumisista ei ole raportoitu. Hän sanoi: "Palomiehet käsittelevät edelleen paloa, mutta vaikka palon syy on vielä selvittämättä, tässä varhaisessa vaiheessa ei ole tietoja, jotka viittaisivat siihen, että se olisi sytytetty tahallaan."</w:t>
      </w:r>
    </w:p>
    <w:p>
      <w:r>
        <w:rPr>
          <w:b/>
        </w:rPr>
        <w:t xml:space="preserve">Yhteenveto</w:t>
      </w:r>
    </w:p>
    <w:p>
      <w:r>
        <w:t xml:space="preserve">Palomiehet ovat torjuneet suurta tulipaloa, joka on levinnyt Hastingsin East Hillin alueelle.</w:t>
      </w:r>
    </w:p>
    <w:p>
      <w:r>
        <w:rPr>
          <w:b/>
          <w:u w:val="single"/>
        </w:rPr>
        <w:t xml:space="preserve">Asiakirjan numero 50383</w:t>
      </w:r>
    </w:p>
    <w:p>
      <w:r>
        <w:t xml:space="preserve">Covid: Bury St Edmundsin kiinteistölle annettu koronavirusvaroitus.</w:t>
      </w:r>
    </w:p>
    <w:p>
      <w:r>
        <w:t xml:space="preserve">West Suffolkin neuvoston mukaan tapaukset ovat lisääntyneet huomattavasti Moreton Hallin alueella Bury St Edmundsissa. Viranomaisen mukaan lisääntyminen liittyi kotitaloustartuntoihin, jotka liittyivät vierailuihin ystävien ja perheenjäsenten luona. Michelle Frost, joka asuu alueella, sanoi, ettei hän ollut yllättynyt, koska koulut olivat ilmoittaneet tapauksista. Abbots Green Community Primary School suljettiin ennen lukukauden puoliväliä sen jälkeen, kun 25 henkilökunnan jäsentä ja oppilasta sai positiivisen Covid-19-testin. Moreton Hallissa sijaitsevan Sybil Andrews Academyn lukion oppilas testattiin hiljattain positiiviseksi, minkä vuoksi 38 oppilasta otti itsestään eristyksen. West Suffolkin neuvosto muistutti asukkaita "noudattamaan aina kuuden hengen sääntöä" ja pesemään kädet säännöllisesti saippualla ja vedellä. Etsi BBC News: East of England Facebookissa, Instagramissa ja Twitterissä. Jos sinulla on juttuehdotuksia, lähetä sähköpostia osoitteeseen eastofenglandnews@bbc.co.uk.</w:t>
      </w:r>
    </w:p>
    <w:p>
      <w:r>
        <w:rPr>
          <w:b/>
        </w:rPr>
        <w:t xml:space="preserve">Yhteenveto</w:t>
      </w:r>
    </w:p>
    <w:p>
      <w:r>
        <w:t xml:space="preserve">Suffolkin kaupungin osassa asuvia ja työskenteleviä ihmisiä on kehotettu "toimimaan nyt koronaviruksen leviämisen estämiseksi" varoituksen antamisen jälkeen.</w:t>
      </w:r>
    </w:p>
    <w:p>
      <w:r>
        <w:rPr>
          <w:b/>
          <w:u w:val="single"/>
        </w:rPr>
        <w:t xml:space="preserve">Asiakirjan numero 50384</w:t>
      </w:r>
    </w:p>
    <w:p>
      <w:r>
        <w:t xml:space="preserve">Surreyn tulvat 2014: Tulva vapaaehtoiset "valutettu resursseja</w:t>
      </w:r>
    </w:p>
    <w:p>
      <w:r>
        <w:t xml:space="preserve">Avustajia syytettiin myös yleisen järjestyksen vaarantamisesta Surreyn ja Runnymeden neuvostojen yhteiselle valiokunnalle maanantaina annetussa raportissa. Noin 1 000 Surreyn kotia joutui tulvan alle, kun Thames puhkesi. Runnymeden ja Surreyn valtuustojen tiedottaja sanoi, että tästä oli otettu opiksi. Thamesin tulvat koettelivat Surreytä helmikuussa 2014, jolloin noin 600 kiinteistöä evakuoitiin ja satoja asukkaita pelastettiin. Neuvoston raportissa sanottiin, että spontaanit vapaaehtoiset, jotka eivät kuulu mihinkään järjestöön, tulivat usein alueen ulkopuolelta antamaan apua, kertoi Local Democracy Reporting Service. Mutta tutkimuksessa todettiin: "Parhaimmillaan heistä tuli jo ennestään kireiden resurssien tyhjennys, ja pahimmillaan se aiheutti ajoittain järjestyshäiriöitä. "Oli tarpeen keksiä keino valjastaa tämä hyvä tahto jäsennellysti käyttöön." Neuvoston tiedottaja sanoi: "Vuoden 2014 suurten tulvien jälkeen on opittu paljon, ja Surreyn kreivikunnanvaltuusto ja Runnymeden piirikunnanvaltuusto ovat työskennelleet useiden kumppaneiden kanssa toteuttaakseen/kehittääkseen yhdessä erilaisia parannuksia, jotta voisimme paremmin varautua kaikkiin suuriin tulviin tulevaisuudessa."</w:t>
      </w:r>
    </w:p>
    <w:p>
      <w:r>
        <w:rPr>
          <w:b/>
        </w:rPr>
        <w:t xml:space="preserve">Yhteenveto</w:t>
      </w:r>
    </w:p>
    <w:p>
      <w:r>
        <w:t xml:space="preserve">Raportin mukaan vapaaehtoiset, jotka tulivat spontaanisti Surreyn tuhoisten tulvien koettelemille alueille neljä vuotta sitten, olivat "parhaimmillaankin resurssien haaskausta".</w:t>
      </w:r>
    </w:p>
    <w:p>
      <w:r>
        <w:rPr>
          <w:b/>
          <w:u w:val="single"/>
        </w:rPr>
        <w:t xml:space="preserve">Asiakirjan numero 50385</w:t>
      </w:r>
    </w:p>
    <w:p>
      <w:r>
        <w:t xml:space="preserve">Oxfordin vierailijatietokeskus suljetaan pysyvästi</w:t>
      </w:r>
    </w:p>
    <w:p>
      <w:r>
        <w:t xml:space="preserve">Experience Oxfordshire (EO) pyöritti Broad Streetillä sijaitsevaa keskusta, mutta se on ollut suljettuna maaliskuusta lähtien. Sen mukaan keskusta käytti vuosittain 500 000 ihmistä, mutta vain joka kuudes kävijä osti siellä jotain. Neuvosto sanoi olevansa "surullinen", mutta että se oli EO:n "suurin taloudellinen tukija" vuodesta 2011 lähtien. Osana vuoden 2019/20 talousarviota kaupunginvaltuusto "poisti" EO:lle myönnetyn 155 000 punnan rahoituksen kolmen vuoden aikana. EO:n mukaan 10 henkilöä voi joutua irtisanottavaksi. Työväenpuolueen kaupunginvaltuutettu Mary Clarkson sanoi, että viranomainen toivoo, että "paljon suurempi keskittyminen tiedon tarjoamiseen digitaalisesti, verkossa ja sovellusten kautta" tukisi Oxfordin matkailua tulevaisuudessa. Liberaalidemokraattien kaupunginvaltuutettu Liz Wade sanoi, että sulkeminen oli "ennakkovaroitus muista tulevista menetyksistä" kaupungille.</w:t>
      </w:r>
    </w:p>
    <w:p>
      <w:r>
        <w:rPr>
          <w:b/>
        </w:rPr>
        <w:t xml:space="preserve">Yhteenveto</w:t>
      </w:r>
    </w:p>
    <w:p>
      <w:r>
        <w:t xml:space="preserve">Oxfordin vierailijoiden tiedotuskeskus suljetaan pysyvästi, ja sen ylläpitäjä syyttää Oxfordin kaupunginvaltuustoa rahoituksen peruuttamisesta.</w:t>
      </w:r>
    </w:p>
    <w:p>
      <w:r>
        <w:rPr>
          <w:b/>
          <w:u w:val="single"/>
        </w:rPr>
        <w:t xml:space="preserve">Asiakirjan numero 50386</w:t>
      </w:r>
    </w:p>
    <w:p>
      <w:r>
        <w:t xml:space="preserve">Kuvissa: John Lewisin kunnianosoitus Yhdysvaltain pääkaupungissa</w:t>
      </w:r>
    </w:p>
    <w:p>
      <w:r>
        <w:t xml:space="preserve">Kunnianosoitus on varattu amerikkalaisille valtiomiehille ja sotilasjohtajille, mukaan lukien kaksitoista Yhdysvaltain presidenttiä. Lewis, "kongressin omatunto", kuoli haimasyöpään 80-vuotiaana 17. heinäkuuta. Hänen hautajaiskulkueensa kulki useiden Washingtonin maamerkkien ohi, muun muassa Lincolnin ja Martin Luther King Jr:n muistomerkkien sekä Black Lives Matter Plazan ohi - Lewisin viimeisen julkisen esiintymispaikan. Yhdysvaltain johtava demokraatti, edustajainhuoneen puhemies Nancy Pelosi, hänen senaattorikollegansa republikaani Mitch McConnell ja muut Yhdysvaltain lainsäätäjät osallistuivat kutsuvierastilaisuuteen Lewisin muistoksi rotundassa. Pitkäaikaisen kollegansa muistotilaisuudessa puhunut Pelosi kuvaili Lewisia "suurenmoiseksi ihmiseksi", joka "omistautui elämänsä oikeudenmukaisuuden edistämiselle". Yksityistä seremoniaa seuraa julkinen tilaisuus, joka pidetään ulkona. Lewis oli edustajainhuoneen jäsen Georgian viidennestä vaalipiiristä, joka kattoi suurimman osan osavaltion pääkaupungista Atlantasta. Hän oli yksi "kuuden suuren" kansalaisoikeusjohtajan joukosta, johon kuului myös Martin Luther King Jr, ja hän auttoi järjestämään historiallisen vuoden 1963 marssin Washingtoniin. .</w:t>
      </w:r>
    </w:p>
    <w:p>
      <w:r>
        <w:rPr>
          <w:b/>
        </w:rPr>
        <w:t xml:space="preserve">Yhteenveto</w:t>
      </w:r>
    </w:p>
    <w:p>
      <w:r>
        <w:t xml:space="preserve">Kansalaisoikeusikonin, demokraattisen kongressiedustajan John Lewisin ruumis lepää tällä viikolla Yhdysvaltain Capitolin rotundassa.</w:t>
      </w:r>
    </w:p>
    <w:p>
      <w:r>
        <w:rPr>
          <w:b/>
          <w:u w:val="single"/>
        </w:rPr>
        <w:t xml:space="preserve">Asiakirjan numero 50387</w:t>
      </w:r>
    </w:p>
    <w:p>
      <w:r>
        <w:t xml:space="preserve">Westerhamin asukkaat pyrkivät estämään melun M25:llä</w:t>
      </w:r>
    </w:p>
    <w:p>
      <w:r>
        <w:t xml:space="preserve">Surreyssä sijaitsevien Sevenoaksin ja Redhillin välillä ajavat autoilijat voivat ensi vuodesta lähtien käyttää sivutietä, kun 250 miljoonan punnan suuruisella hankkeella saadaan lisäkapasiteettia. Westerhamin asukkaat kuitenkin pelkäävät, että se lisää melua ja saasteita. Highways Agency sanoi, että vaikutus melutasoon on minimaalinen eikä parannuksia tarvita. Kylän asukasryhmät ovat valittaneet, ettei liittymien viisi ja seitsemän välisestä suunnitelmasta ole kuultu, ja moottoritien rakentamisen yhteydessä asennetut äänieristeet ovat nyt vanhentuneet. "Vähäinen lisäys" Peter Cashmore, asukasfoorumin puheenjohtaja, sanoi: "Ne olivat olemassa 88 000 liikennemäärää varten, mutta nyt niiden määrä on kasvanut yli 150 prosenttia, eivätkä ne sovellu tällaiselle liikenteelle, jota tällä hetkellä on. "Jos me nyt menemme neljälle kaistalle, se tarkoittaa liikenteen lisääntymistä huolimatta siitä, mitä osasto sanoo, ja se tarkoittaa, että meillä pitäisi olla nykyaikaiset äänieristeet." Highways Agency sanoi lausunnossaan: "Olemme tunnistaneet pienen määrän kiinteistöjä, joiden melu lisääntyy hieman, eikä yksikään niistä sijaitse Westerhamin alueella. "Näiden tietojen perusteella parannuksia ääniesteisiin ei tällä hetkellä toteuteta."</w:t>
      </w:r>
    </w:p>
    <w:p>
      <w:r>
        <w:rPr>
          <w:b/>
        </w:rPr>
        <w:t xml:space="preserve">Yhteenveto</w:t>
      </w:r>
    </w:p>
    <w:p>
      <w:r>
        <w:t xml:space="preserve">Asukkaat ovat vaatineet, että suunnitelmaan, jonka tarkoituksena on luoda lisäkaista 15 mailin pituiselle M25-tielle Kentin läpi, pitäisi sisältyä parannetut äänieristeet.</w:t>
      </w:r>
    </w:p>
    <w:p>
      <w:r>
        <w:rPr>
          <w:b/>
          <w:u w:val="single"/>
        </w:rPr>
        <w:t xml:space="preserve">Asiakirjan numero 50388</w:t>
      </w:r>
    </w:p>
    <w:p>
      <w:r>
        <w:t xml:space="preserve">Lesken epätoivo, kun sormukset varastettiin murrossa</w:t>
      </w:r>
    </w:p>
    <w:p>
      <w:r>
        <w:t xml:space="preserve">Marie Ewingin aviomies Roy kuoli heinäkuussa. Vihkisormus, kihla- ja ikuisuussormukset sekä käteistä vietiin murtauduttaessa hänen kotiinsa kaupungin Watersidessa 23. marraskuuta. Lisäksi vietiin sormus, jossa oli hänen lastensa syntymäkivet, muun muassa 47 vuotta sitten kuolleen tyttären sormus. "Hän oli vain 13 päivän ikäinen kuollessaan, eikä minulla ole hänestä mitään muistoja, eikä minulla ole hänestä yhtään valokuvaa", rouva Ewing sanoi. "Nyt minulla ei ole hänestä mitään jäljellä, koska he veivät sen - se on sydäntäsärkevää." "Koko talo tuhoutui" Hän sanoi, että sormukset, jotka hänen edesmennyt aviomiehensä osti hänelle, "ovat kaikki, mitä minulla on jäljellä hänestäkin". "Toivon vain, että he jättäisivät ne ovelle tai kadulle, jotta joku voisi poimia ne ja antaa ne minulle takaisin", hän lisäsi. Rouva Ewing oli töissä, kun hänen tyttärensä otti häneen yhteyttä murtovarkaudesta. Hän kertoi, että kotiin palattuaan hän huomasi "takaoven olevan auki". "Kun menin yläkertaan, koko talo oli romuna", hän sanoi. Poliisi on vedonnut kaikkiin, joilla on tietoja tapauksesta, ilmoittautumaan.</w:t>
      </w:r>
    </w:p>
    <w:p>
      <w:r>
        <w:rPr>
          <w:b/>
        </w:rPr>
        <w:t xml:space="preserve">Yhteenveto</w:t>
      </w:r>
    </w:p>
    <w:p>
      <w:r>
        <w:t xml:space="preserve">Londonderryn leski on sanonut, että tuntui kuin varkaat, jotka varastivat kuusi sormusta hänen kotiinsa tehdyssä murtovarkaudessa, olisivat vieneet kaiken, mitä hänellä oli jäljellä edesmenneestä aviomiehestään.</w:t>
      </w:r>
    </w:p>
    <w:p>
      <w:r>
        <w:rPr>
          <w:b/>
          <w:u w:val="single"/>
        </w:rPr>
        <w:t xml:space="preserve">Asiakirjan numero 50389</w:t>
      </w:r>
    </w:p>
    <w:p>
      <w:r>
        <w:t xml:space="preserve">Geoff Holt avaa Oxfordin purjehdusklubin vammaisponttonin</w:t>
      </w:r>
    </w:p>
    <w:p>
      <w:r>
        <w:t xml:space="preserve">Portsmouthista kotoisin oleva purjehtija, joka halvaantui uintionnettomuudessa vuonna 1984, avasi 500 000 punnan arvoisen laitoksen Farmoor Reservoirissa Cumnor Roadilla. Ponttonin ansiosta vammaisten purjehtijoiden on helpompi käyttää tekojärveä. Se on seuran, Oxford Sailabilityn ja Thames Waterin vapaaehtoisten kymmenen vuoden työn huipentuma. Geoff Holt oli ensimmäinen neliraajahalvaantunut purjehtija, joka purjehti yksin Atlantin yli, ja hänelle myönnettiin vuonna 2010 MBE-palkinto purjehduksen hyväksi tehdyistä ansioista. Hän sanoi: "Vesille pääsy on yksi suurimmista esteistä purjehduksen harrastamiselle, ei vain vammaisille, vaan myös vapaaehtoisille, jotka auttavat heitä vedessä ja vedestä pois. Ponttoonin ansiosta se on paljon helpompaa", hän sanoi.</w:t>
      </w:r>
    </w:p>
    <w:p>
      <w:r>
        <w:rPr>
          <w:b/>
        </w:rPr>
        <w:t xml:space="preserve">Yhteenveto</w:t>
      </w:r>
    </w:p>
    <w:p>
      <w:r>
        <w:t xml:space="preserve">Vammainen purjehtija Geoff Holt oli kunniavieraana Oxfordin purjehdusseuran esteettömän ponttoonin avajaisissa.</w:t>
      </w:r>
    </w:p>
    <w:p>
      <w:r>
        <w:rPr>
          <w:b/>
          <w:u w:val="single"/>
        </w:rPr>
        <w:t xml:space="preserve">Asiakirjan numero 50390</w:t>
      </w:r>
    </w:p>
    <w:p>
      <w:r>
        <w:t xml:space="preserve">Covid-19: Obby Ossin juhlat peruttu</w:t>
      </w:r>
    </w:p>
    <w:p>
      <w:r>
        <w:t xml:space="preserve">Cornwallin Padstow'ssa järjestetyn tapahtuman järjestäjät ovat julkaisseet lausunnon, jossa he sanovat, että "syvästi pahoitellen, May Day 2021 on peruttu". Joka vuosi 1. toukokuuta järjestettävä tapahtuma houkuttelee satoja ihmisiä, jotka täyttävät kaupungin kapeat kadut perinteisten tanssien merkeissä. Se peruttiin myös vuonna 2020 koronaviruksen aiheuttamien rajoitusten vuoksi. Hallituksen "etenemissuunnitelmassa" koronaviruksen aiheuttamien rajoitusten lieventämiseksi todetaan, että enintään 30 hengen kokoontumiset ulkona sallitaan aikaisintaan 17. toukokuuta. Myös suurten tapahtumien määrää rajoitetaan 21. kesäkuuta asti. Suositussa tapahtumassa kaksi mustaa kehystettyä pukua eli "ossia" kulkee kaduilla tanssijoiden, rumpujen ja harmonikoiden säestämänä. Vanhan ossin kannattajat pukeutuvat punaiseen, kun taas rauhan ossin kannattajat pukeutuvat siniseen. Viime viikolla Helstonissa vuosittain toukokuussa järjestettävän Flora Dayn, joka on toinen merkittävä perinteinen tapahtuma Cornwallissa, järjestäjät ilmoittivat, että se on peruttu vuodeksi 2021.</w:t>
      </w:r>
    </w:p>
    <w:p>
      <w:r>
        <w:rPr>
          <w:b/>
        </w:rPr>
        <w:t xml:space="preserve">Yhteenveto</w:t>
      </w:r>
    </w:p>
    <w:p>
      <w:r>
        <w:t xml:space="preserve">Vuosisatoja vanhat Obby Oss -juhlat on peruttu toisena peräkkäisenä vuonna koronaviruksen vuoksi.</w:t>
      </w:r>
    </w:p>
    <w:p>
      <w:r>
        <w:rPr>
          <w:b/>
          <w:u w:val="single"/>
        </w:rPr>
        <w:t xml:space="preserve">Asiakirjan numero 50391</w:t>
      </w:r>
    </w:p>
    <w:p>
      <w:r>
        <w:t xml:space="preserve">Kaksi miestä kiistää laittoman ketunmetsästyksen Thamessa</w:t>
      </w:r>
    </w:p>
    <w:p>
      <w:r>
        <w:t xml:space="preserve">Ian James Kirby Parkinsonia, 64, ja Mark Anthony Vincentiä, 53, syytettiin kumpikin yhdestä syytekohdasta, joka koski tarpeettoman kärsimyksen aiheuttamista suojellulle eläimelle, Oxfordin tuomaristuomioistuimessa. Thames Valleyn poliisin mukaan tapaus liittyi Moreton Field Farmin lähellä Moretonissa, lähellä Thamea, 1. tammikuuta sattuneeseen tapaukseen. Haddenhamin Lower Roadilla asuvan Parkinsonin ja Aylesburyn lähellä sijaitsevassa Kimblewickissä asuvan Vincentin oikeudenkäynti alkaa 30. lokakuuta. Heidät molemmat vapautettiin takuita vastaan.</w:t>
      </w:r>
    </w:p>
    <w:p>
      <w:r>
        <w:rPr>
          <w:b/>
        </w:rPr>
        <w:t xml:space="preserve">Yhteenveto</w:t>
      </w:r>
    </w:p>
    <w:p>
      <w:r>
        <w:t xml:space="preserve">Kaksi miestä on kiistänyt laittoman ketunmetsästyksen uutisvuodenpäivänä.</w:t>
      </w:r>
    </w:p>
    <w:p>
      <w:r>
        <w:rPr>
          <w:b/>
          <w:u w:val="single"/>
        </w:rPr>
        <w:t xml:space="preserve">Asiakirjan numero 50392</w:t>
      </w:r>
    </w:p>
    <w:p>
      <w:r>
        <w:t xml:space="preserve">Cuckmere Havenin rantaviivaa "huuhtoutui pois".</w:t>
      </w:r>
    </w:p>
    <w:p>
      <w:r>
        <w:t xml:space="preserve">Yhteisö käytti lauantaina aikaa yrittäessään vahvistaa kallioita laskuveden aikaan. Asukas Carolyn McCourt sanoi, että sunnuntaina betonista ei ollut "jälkeäkään", mutta ryhmä yrittää uudelleen. Cuckmere Havenin mökit Seven Sistersin kalkkikallioiden vieressä ovat maamerkki, ja ne ovat esiintyneet useissa elokuvissa. Lauantaina tehtiin töitä yksityisrahoitteisen rantamuurin puolustamiseksi. McCourt sanoi, että ympäristövirasto oli lopettanut muiden Cuckmerea ympäröivien alueiden kunnossapidon, ja niiden kylki oli nyt haavoittuva. Hän sanoi, että asukkaat ovat ylläpitäneet yksityisiä muureja kiinteistöjen ympärillä 1940-luvulta lähtien ja että he toivovat edelleen, että mökit pysyvät pystyssä seuraavat 50 vuotta. "Ne ovat yksityisiä kiinteistöjä, mutta ne ovat ehkä hienoimpia esimerkkejä rannikkovartijan mökeistä Euroopassa, ja tässä ympäristössä ne ovat tavallaan maagisia", hän lisäsi. Ympäristövirasto ilmoitti päättäneensä olla jatkamatta tulvapenkereiden rakentamista suistossa, koska tulvariski on vähäinen. Se sanoi, että se puhdistaa edelleen säännöllisesti kiveä joen suulta.</w:t>
      </w:r>
    </w:p>
    <w:p>
      <w:r>
        <w:rPr>
          <w:b/>
        </w:rPr>
        <w:t xml:space="preserve">Yhteenveto</w:t>
      </w:r>
    </w:p>
    <w:p>
      <w:r>
        <w:t xml:space="preserve">Vapaaehtoisten rakentama betoni, jonka tarkoituksena oli tukea Sussexin rannikkoa ja pelastaa jyrkänteen reunalla sijaitsevia mökkejä, on huuhtoutunut pois yhdessä yössä.</w:t>
      </w:r>
    </w:p>
    <w:p>
      <w:r>
        <w:rPr>
          <w:b/>
          <w:u w:val="single"/>
        </w:rPr>
        <w:t xml:space="preserve">Asiakirjan numero 50393</w:t>
      </w:r>
    </w:p>
    <w:p>
      <w:r>
        <w:t xml:space="preserve">Reppureissaaja sai kauan kadoksissa olleen kameran takaisin Facebookin kautta</w:t>
      </w:r>
    </w:p>
    <w:p>
      <w:r>
        <w:t xml:space="preserve">Jerseystä kotoisin oleva reppureissaaja Chris Hesford, 22, kadotti GoPro-kameransa meloessaan Byron Bayssä, Uudessa Etelä-Walesissa. Kuukausia myöhemmin australialainen Steve Carmody löysi kameran joenuomasta 60 mailin (97 kilometrin) päästä ja yritti löytää sen omistajan sosiaalisessa mediassa. Kahden viikon ja 8 000 Facebookissa tehdyn jakamisen jälkeen Hesford tunnistettiin. "Uskomaton ponnistus", Carmody kirjoitti Facebookissa: "Jos löydämme tämän kaverin, minulla on 32 gigatavua arvokkaita muistoja palautettavana." Postaus levisi viraaliksi, ja Australian tv-uutiset tarttuivat tarinaan, ja ne näyttivät kameran muistikortilta valokuvia herra Hesfordista, joka työskentelee nykyään asianajajana Lontoossa. Kuvissa Hesford oli matkoillaan ympäri maailmaa, muun muassa Empire State Buildingin huipulla, Grand Canyonissa ja poseeraamassa Sydneyn oopperatalon lähellä. Hesfordin ystävät näkivät kuvat, kertoivat hänelle hyvät uutiset, ja hän sai takaisin kauan kadoksissa olleet kuvansa, jotka olivat vielä rikkinäisen kameran muistitikulla. Hän sanoi: "En ole koskaan nähnyt, että hän olisi voinut tehdä näin: "Olin todella shokissa. "On uskomatonta, että Steve näki niin paljon vaivaa löytääkseen minut". "Steve, olen erittäin kiitollinen ponnisteluistasi, ja jos olet joskus Lontoossa, tarjoan ensimmäisen tuopin minun piikkiini"." Carmody kertoi ABC Gold Coastin radiolle: "Se on todella hienoa, se vain osoittaa sosiaalisen median voiman."</w:t>
      </w:r>
    </w:p>
    <w:p>
      <w:r>
        <w:rPr>
          <w:b/>
        </w:rPr>
        <w:t xml:space="preserve">Yhteenveto</w:t>
      </w:r>
    </w:p>
    <w:p>
      <w:r>
        <w:t xml:space="preserve">Australiassa kuusi kuukautta sitten kadonnut kamera on saatu takaisin omistajansa luo, koska laitteen löytänyt tuntematon henkilö on järjestänyt sosiaalisen median avulla etsintäkuulutuksen.</w:t>
      </w:r>
    </w:p>
    <w:p>
      <w:r>
        <w:rPr>
          <w:b/>
          <w:u w:val="single"/>
        </w:rPr>
        <w:t xml:space="preserve">Asiakirjan numero 50394</w:t>
      </w:r>
    </w:p>
    <w:p>
      <w:r>
        <w:t xml:space="preserve">Eläinsuojan ulkopuolella olevaan koirahäkkiin hylättyjä jyrsijöitä</w:t>
      </w:r>
    </w:p>
    <w:p>
      <w:r>
        <w:t xml:space="preserve">Skotlannin SPCA:n mukaan linnut eivät ehkä enää koskaan pysty lentämään, kun ne löydettiin keskuksen ulkopuolelta Fishcrossista, Clackmannanshiresta 12. heinäkuuta. Henkilökunta huolehtii tällä hetkellä haaskalinnuista, joiden uskotaan olleen häkissä "huomattavan pitkään". Lintujen ottaminen luonnosta lemmikkieläimiksi on rikos, sanoi keskuksen johtaja Colin Seddon: "Linnut olivat likaisessa kunnossa, ja häkissä olleiden ulosteiden määrästä päätellen niitä oli pidetty siellä huomattavan kauan. "Valitettavasti sirrit eivät pysty lentämään, koska niitä on pidetty ahtaissa oloissa, ja tässä vaiheessa on liian aikaista sanoa, pystyvätkö ne enää koskaan lentämään." Näin ollen on vaikea sanoa, että lintujen lentokyky on heikentynyt. "Villieläintiimiltä vaaditaan paljon työtä, jotta linnut saadaan lentämään, jos se on mahdollista. "Sen jälkeen meidän on varmistettava, että ne ovat sopivassa kunnossa pärjätäkseen luonnossa."</w:t>
      </w:r>
    </w:p>
    <w:p>
      <w:r>
        <w:rPr>
          <w:b/>
        </w:rPr>
        <w:t xml:space="preserve">Yhteenveto</w:t>
      </w:r>
    </w:p>
    <w:p>
      <w:r>
        <w:t xml:space="preserve">Kaksi "likaisessa kunnossa" olevaa haaskalintua on jätetty koirahäkkiin Forth Valleyn eläinpelastuslaitoksen ulkopuolelle.</w:t>
      </w:r>
    </w:p>
    <w:p>
      <w:r>
        <w:rPr>
          <w:b/>
          <w:u w:val="single"/>
        </w:rPr>
        <w:t xml:space="preserve">Asiakirjan numero 50395</w:t>
      </w:r>
    </w:p>
    <w:p>
      <w:r>
        <w:t xml:space="preserve">Swansean kaduilla oleva koiran sotku ruiskutetaan vaaleanpunaiseksi kampanjan yhteydessä</w:t>
      </w:r>
    </w:p>
    <w:p>
      <w:r>
        <w:t xml:space="preserve">Se on osa Swansean neuvoston kampanjaa, jonka tarkoituksena on kannustaa koiranomistajia siivoamaan lemmikkiensä jäljet. Partioita on jo parin viime kuukauden aikana ollut eri puolilla kaupunkia, ja sakkoja on jaettu paikan päällä. Viimeisimpänä toimenpiteenä virkamiehet lähtivät perjantaina Townhillin kaduille suihkuttamaan jokaista löytynyttä sotkua. Swansean neuvoston kabinettijäsen June Burtonshaw sanoi: "Kirkasvärisen ruiskumaalin käyttö tekee asukkaiden vaikeaksi välttää näkemästä sitä kaduilla. "Toivottavasti kampanja saa asukkaat tietoisemmiksi ongelmasta ja saa heidät miettimään kahdesti, ennen kuin antavat koiransa sotkea julkisia paikkoja."</w:t>
      </w:r>
    </w:p>
    <w:p>
      <w:r>
        <w:rPr>
          <w:b/>
        </w:rPr>
        <w:t xml:space="preserve">Yhteenveto</w:t>
      </w:r>
    </w:p>
    <w:p>
      <w:r>
        <w:t xml:space="preserve">Kaupungin kaduille jätetty koiran sotku ruiskutetaan vaaleanpunaiseksi ja jätetään 24 tunniksi ongelman korostamiseksi.</w:t>
      </w:r>
    </w:p>
    <w:p>
      <w:r>
        <w:rPr>
          <w:b/>
          <w:u w:val="single"/>
        </w:rPr>
        <w:t xml:space="preserve">Asiakirjan numero 50396</w:t>
      </w:r>
    </w:p>
    <w:p>
      <w:r>
        <w:t xml:space="preserve">Poundlandin puukotus: Uhrin leski käynnistää puukkokampanjan</w:t>
      </w:r>
    </w:p>
    <w:p>
      <w:r>
        <w:t xml:space="preserve">Justin Skrebowski, 61, oli ostamassa ilmapalloja, kun mies hyökkäsi hänen kimppuunsa ja otti veitsen hyllystä Abingdonin toimipisteessä 7. joulukuuta. Hänen vaimonsa Gulsen Alkan haluaa nyt, että vähittäiskauppiaat esittelevät veitsiä lukituissa kaapeissa tai turvallisissa pakkauksissa. Hänen vetoomuksensa on kerännyt yli 1 000 allekirjoitusta. Kampanjaa tukeva Oxford Westin ja Abingdonin kansanedustaja Nicola Blackwood kehotti hallitusta ja vähittäiskauppiaita "vaikeuttamaan" aseiden hankkimista kuolemaan johtaneen puukotuksen jälkeen. Blackwood twiittasi: "Justinin tappaja poimi juuri veitsen kaupan hyllyltä. Hänen leskensä Gulsen vaatii minun tuellani muutosta." "Sydän murtunut" Vetoomuksessa Alkan sanoi: "Gulden on kuollut: "Poliisi kertoi minulle, että Justinilla ei ollut mitään mahdollisuuksia sinä päivänä, kaikki tapahtui niin nopeasti, ettei hän edes nähnyt hyökkääjän kasvoja. "On vaikea uskoa, että oli niin helppoa tarttua veitseen. "Savukkeet pidetään tiskin takana piilossa; ovatko savukkeet vaarallisempia kuin veitset?", kysyi hän. "Sydämeni särkyy siitä, etten ollut mieheni luona, kun hänet tapettiin. Haluan tehdä jotain nyt." David Cameron sanoi viime vuonna pääministerin kyselytunnilla, että hän aikoo tutkia "hyökkäysaseiden" saatavuutta. Trevor Joycea, 36, Franklyn Close, Abingdon, syytettiin murhasta hyökkäyksen jälkeen, ja hänen on määrä saapua Oxfordin kruununoikeuteen 7. maaliskuuta. Thames Valleyn poliisi ilmoitti, että se oli puukotuksen jälkeen siirtynyt vapaaehtoisesti IPCC:n käsiteltäväksi.</w:t>
      </w:r>
    </w:p>
    <w:p>
      <w:r>
        <w:rPr>
          <w:b/>
        </w:rPr>
        <w:t xml:space="preserve">Yhteenveto</w:t>
      </w:r>
    </w:p>
    <w:p>
      <w:r>
        <w:t xml:space="preserve">Poundland-kaupassa kuoliaaksi puukotetun Oxfordin miehen leski on käynnistänyt vetoomuksen, jossa vaaditaan tiukempia lakeja veitsiä myyville kaupoille.</w:t>
      </w:r>
    </w:p>
    <w:p>
      <w:r>
        <w:rPr>
          <w:b/>
          <w:u w:val="single"/>
        </w:rPr>
        <w:t xml:space="preserve">Asiakirjan numero 50397</w:t>
      </w:r>
    </w:p>
    <w:p>
      <w:r>
        <w:t xml:space="preserve">Red Arrows -muistoleijona huutokaupataan hyväntekeväisyyteen</w:t>
      </w:r>
    </w:p>
    <w:p>
      <w:r>
        <w:t xml:space="preserve">Leijona, joka kuvaa Red Arrowsin lentoa Bournemouthin laiturin yläpuolella, on yksi 55:stä, jotka on sijoitettu merenrantakohteeseen osana taidetapahtumaa. Sen osti Boscomben Sovereign-ostoskeskus. Veistoksen tuotto menee hyväntekeväisyyteen, jonka on valinnut luutnantti Eggingin leski, tohtori Emma Egging. Leijonan jalkojen juureen asetettiin hänen kuolemansa jälkeen satoja kukkakimppuja. Kultainen ja sininen It's Got To Be Bournemouth -leijona seisoi kaupungintalon edessä. Sen oli suunnitellut Julian Sandy ja maalannut paikallinen taiteilija Carol Childs. Myös muut 54 leijonaa menevät vasaran alle Bournemouth Pavilionissa. Veistosten myynnistä saadut varat menevät Born Free -säätiölle ja Julia's Houselle. Nelijalkaisten patsaiden lauma on maalattu yksilöllisesti, ja yksi niistä on katutaiteilija Banksyn tekemä. Julkkishuutokauppias James Lewisin vetämään gaalahuutokauppaan odotetaan 1 000 hengen yleisöä.</w:t>
      </w:r>
    </w:p>
    <w:p>
      <w:r>
        <w:rPr>
          <w:b/>
        </w:rPr>
        <w:t xml:space="preserve">Yhteenveto</w:t>
      </w:r>
    </w:p>
    <w:p>
      <w:r>
        <w:t xml:space="preserve">Leijonaveistos, josta tuli Bournemouthin ilmailufestivaaleilla pidetyn näytöksen jälkeen kuolleen Red Arrows -lentäjän muistomerkki, myytiin huutokaupassa 4 000 punnalla.</w:t>
      </w:r>
    </w:p>
    <w:p>
      <w:r>
        <w:rPr>
          <w:b/>
          <w:u w:val="single"/>
        </w:rPr>
        <w:t xml:space="preserve">Asiakirjan numero 50398</w:t>
      </w:r>
    </w:p>
    <w:p>
      <w:r>
        <w:t xml:space="preserve">Vampyyrit ja kasvismakkarat ulkoministeriön oudoimmissa puheluissa</w:t>
      </w:r>
    </w:p>
    <w:p>
      <w:r>
        <w:t xml:space="preserve">Se on koonnut yhteen ulkomailla asuvien brittien oudoimmat puhelut vuonna 2018 muistuttaakseen ihmisiä siitä, että sen puhelinlinja on tarkoitettu käytettäväksi hätätilanteissa. Se sai yli 330 000 puhelua apua pyytäviltä ihmisiltä. Eräs hollantilainen oli juuri katsonut elokuvan Braveheart ja soitti kysyäkseen kysymyksiä elokuvan juonesta. Joku Kanariansaarilla pyysi ulkoministeriötä suostuttelemaan hotellinsa antamaan hänelle toisen huoneen, koska kulkukissa oli "murtautunut" hänen nykyiseen huoneeseensa ja pissannut hänen sänkyynsä. Toinen soittaja Yhdysvalloista soitti kysyäkseen, kuka kilpailija oli äänestetty pois Strictly Come Dancing -kilpailusta edellisenä iltana. Vuonna 2018 konsulihenkilöstö on hoitanut yli 3 400 sairaalaan vietyä ja 4 900 ulkomailla pidätettyä henkilöä. Lisäksi FCO on myöntänyt yli 29 600 hätämatkustusasiakirjaa. Mutta joitakin muita kummallisempia kyselyitä ulkoministeriölle olivat muun muassa: Ulkoministeriön tiedottaja sanoi: "Voin valitettavasti vahvistaa, että ulkoministeriö ei voi antaa neuvoja vampyyreistä, kulkukissoista tai Strictly-kilpailijoista". "Kykymme ottaa käyttöön kasvismakkaroita on valitettavasti edelleen puutteellinen." "Jos joudut hätätilanteeseen toisessa maassa, ota yhteyttä lähimpään Britannian suurlähetystöön, korkeimpaan edustustoon tai konsulaattiin, ja konsulihenkilöstömme tekee kaikkensa auttaakseen."</w:t>
      </w:r>
    </w:p>
    <w:p>
      <w:r>
        <w:rPr>
          <w:b/>
        </w:rPr>
        <w:t xml:space="preserve">Yhteenveto</w:t>
      </w:r>
    </w:p>
    <w:p>
      <w:r>
        <w:t xml:space="preserve">Kysymykset vampyyreistä Puolassa ja kasvismakkaroista ovat konsulihenkilöstölle tehtyjen puhelujen joukossa kaikkein oudoimpia, kertoo ulkoministeriö.</w:t>
      </w:r>
    </w:p>
    <w:p>
      <w:r>
        <w:rPr>
          <w:b/>
          <w:u w:val="single"/>
        </w:rPr>
        <w:t xml:space="preserve">Asiakirjan numero 50399</w:t>
      </w:r>
    </w:p>
    <w:p>
      <w:r>
        <w:t xml:space="preserve">Valtioiden lopullinen palkkatarjous "pilkallinen" Unite-liiton mukaan</w:t>
      </w:r>
    </w:p>
    <w:p>
      <w:r>
        <w:t xml:space="preserve">Jerseyn osavaltioiden tarjoama sopimus sisältää 1 prosentin kertakorvauksen tänä ja ensi vuonna sekä 1 prosentin palkankorotuksen ensi vuonna. Vuonna 2014 tehdään työpaikkamuutoksia osana nykyaikaistamisohjelmaa, ja osavaltioiden työntekijöille on tarjottu 4 prosentin korotusta. Nick Corbel Unite-ammattiliitosta sanoi, että todellisuudessa kyse on palkanleikkauksesta. Hän sanoi olevansa hämmästynyt tarjouksesta ja varoitti, että työtaistelutoimiin voidaan ryhtyä. "Se, mitä olemme nähneet, on itse asiassa naurettavaa, eikä sillä ole mitään arvoa", hän sanoi BBC Newsille. "Todellisuudessa kyse on palkanleikkauksesta." Jerseyn osavaltio kieltäytyi kommentoimasta asiaa.</w:t>
      </w:r>
    </w:p>
    <w:p>
      <w:r>
        <w:rPr>
          <w:b/>
        </w:rPr>
        <w:t xml:space="preserve">Yhteenveto</w:t>
      </w:r>
    </w:p>
    <w:p>
      <w:r>
        <w:t xml:space="preserve">Eräs ammattiyhdistyksen toimihenkilö on luonnehtinut Jerseyn valtion työntekijöiden lopullista palkkatarjousta "naurettavaksi".</w:t>
      </w:r>
    </w:p>
    <w:p>
      <w:r>
        <w:rPr>
          <w:b/>
          <w:u w:val="single"/>
        </w:rPr>
        <w:t xml:space="preserve">Asiakirjan numero 50400</w:t>
      </w:r>
    </w:p>
    <w:p>
      <w:r>
        <w:t xml:space="preserve">Ali-myrsky: Voimakkaat tuulet aiheuttavat tuhoa Cumbriassa</w:t>
      </w:r>
    </w:p>
    <w:p>
      <w:r>
        <w:t xml:space="preserve">Kuorma-auto tukki M6:n pohjoiseen menevän tien liittymien 43 ja 44 välillä. Kaikki kaistat on nyt avattu uudelleen. Electricity North Westin mukaan yhteensä 6 650 kiinteistöä oli menettänyt sähköt 25 erillisen vian vuoksi muun muassa Wigtonissa, Aspatrassa ja Penrithissä. Ali-myrsky on tuonut Yhdistyneeseen kuningaskuntaan jopa 80mph:n tuulet. Se on kaatanut puita eri puolilla kreivikuntaa. Myös junat ovat myöhästyneet tai keskeytyneet, ja TransPennine Expressin ja Virgin Trainsin liikennöinti länsirannikon pääradalla on kärsinyt. Kaatuneet puut ovat tukkineet rautatielinjoja muun muassa Settle-Carlisle-radalla Applebyn ja Skiptonin välillä, ja oksat ovat roikkuneet lähellä ilmajohtoja. Yli 2 500 kiinteistöä, joiden sähköt olivat aiemmin poikki, on saanut sähköt takaisin. Sähköyhtiön tapahtumapäällikkö Sam Loukes sanoi, että kaikki sähköt palautetaan "mahdollisimman pian, kunhan tiimimme voivat kiivetä pylväisiin ja rakentaa linjat uudelleen tarpeen mukaan". Met Office antoi keltaisen säävaroituksen kello 18:00 BST asti ja keltaisen varoituksen kello 22:00 asti.</w:t>
      </w:r>
    </w:p>
    <w:p>
      <w:r>
        <w:rPr>
          <w:b/>
        </w:rPr>
        <w:t xml:space="preserve">Yhteenveto</w:t>
      </w:r>
    </w:p>
    <w:p>
      <w:r>
        <w:t xml:space="preserve">Ali-myrsky on jättänyt tuhansia koteja Cumbriassa ilman sähköä, häirinnyt junaliikennettä ja kaatanut kuorma-auton moottoritiellä.</w:t>
      </w:r>
    </w:p>
    <w:p>
      <w:r>
        <w:rPr>
          <w:b/>
          <w:u w:val="single"/>
        </w:rPr>
        <w:t xml:space="preserve">Asiakirjan numero 50401</w:t>
      </w:r>
    </w:p>
    <w:p>
      <w:r>
        <w:t xml:space="preserve">Fort Hoodin hyökkäys "puolusti Talebania", sanoo epäilty</w:t>
      </w:r>
    </w:p>
    <w:p>
      <w:r>
        <w:t xml:space="preserve">Nidal Hasan sanoi, että "Talebanin johto yleensä" oli välittömässä vaarassa Afganistaniin lähtevän henkilöstön taholta. Sotilastuomari kuitenkin varoitti 42-vuotiasta miestä, että hänen oli esitettävä todisteita, jotta hänen puolustuksensa olisi pätevä. Maanantaina hän sai edustaa itseään sotaoikeudessa. Yhdysvaltalaissyntyinen muslimi puhui tiistaina kuulemistilaisuudessa texasilaisessa sotilastukikohdassa, jossa häntä syytetään 13 ihmisen harkitusta murhasta. Hänet voidaan teloittaa tai tuomita elinkautiseen vankeuteen ilman ehdonalaista, jos hänet tuomitaan. Maj Hasan sanoo käyttävänsä oikeudellista strategiaa, joka tunnetaan nimellä "toisten puolustaminen". Sen mukaan hänen on todistettava, että hänen tekonsa suojelivat ihmisiä välittömältä vaaralta tai kuolemalta. Häntä syytetään myös 32:sta tahallisen murhan yrityksestä niiden henkilöiden osalta, jotka haavoittuivat ammuskelun aikana. Hänen sotaoikeudenkäynnissään valamiehistönä toimivien upseerien valinta alkaa keskiviikkona, ja avauspuheenvuoroja odotetaan heinäkuussa.</w:t>
      </w:r>
    </w:p>
    <w:p>
      <w:r>
        <w:rPr>
          <w:b/>
        </w:rPr>
        <w:t xml:space="preserve">Yhteenveto</w:t>
      </w:r>
    </w:p>
    <w:p>
      <w:r>
        <w:t xml:space="preserve">Yhdysvaltain armeijan psykiatri, jota syytetään Fort Hoodin ampumisesta vuonna 2009, on sanonut väittävänsä, että hän tähtäsi sotilaisiin, koska he muodostivat uhan Taleban-taistelijoille.</w:t>
      </w:r>
    </w:p>
    <w:p>
      <w:r>
        <w:rPr>
          <w:b/>
          <w:u w:val="single"/>
        </w:rPr>
        <w:t xml:space="preserve">Asiakirjan numero 50402</w:t>
      </w:r>
    </w:p>
    <w:p>
      <w:r>
        <w:t xml:space="preserve">Annsborough: Kalanmurhakemikaalien varastointi "riittämätön</w:t>
      </w:r>
    </w:p>
    <w:p>
      <w:r>
        <w:t xml:space="preserve">Kemikaali vuoti Pohjois-Irlannin vesilaitoksen Annsborough'n tehtaalla aiemmin tässä kuussa haljenneesta muoviputkesta. Yhtiö sanoo nyt, että vuoto joutui jokeen, koska työmaalla ei ollut riittäviä suojarakenteita. Salaojitus on este niiden alueiden ympärillä, joissa varastoidaan mahdollisia saastuttavia aineita. Viranomaiset kertoivat keskiviikkona Stormontin infrastruktuurivaliokunnalle, että samanlaiset muoviputket korvataan nyt ruostumattomasta teräksestä valmistetuilla putkilla. Tarkastuksessa, joka tehtiin 14 muussa tehtaassa, joissa käytettiin samaa kemikaalia, todettiin, että suojaukset olivat asianmukaiset. Yli 1 600 kalaa kuoli usean kilometrin matkalla Castlewellanin lähellä sijaitsevassa joessa. Valiokunnan puheenjohtaja William Humphrey kysyi, oliko "tästä katastrofista" otettu opiksi. NI Waterin toimitusjohtaja Sara Venning pyysi anteeksi tapahtunutta ja sanoi, että ympäristönsuojelu on "keskeinen asiakaslupaus". Hän sanoi, että yhtiö palauttaa joka vuosi 1,3 miljardia litraa jätevesiä turvallisesti yli 1 000 puhdistamosta 2 500 jokeen. Viime vuonna yhtiö oli vastuussa 21 vakavasta tai keskivaikeasta pilaantumistapauksesta. Venning sanoi, että osa niistä johtui viemärin tukkeutumisesta, joka johtui siitä, että ihmiset huuhtelivat vessoista alas sopimattomia esineitä, kuten vaippoja ja pyyhkeitä.</w:t>
      </w:r>
    </w:p>
    <w:p>
      <w:r>
        <w:rPr>
          <w:b/>
        </w:rPr>
        <w:t xml:space="preserve">Yhteenveto</w:t>
      </w:r>
    </w:p>
    <w:p>
      <w:r>
        <w:t xml:space="preserve">Downin kreivikunnan joessa tapahtui suuri kalakuolema, koska jätevedenpuhdistamosta peräisin olevan kemikaalivuodon rajoittaminen ei ollut riittävää.</w:t>
      </w:r>
    </w:p>
    <w:p>
      <w:r>
        <w:rPr>
          <w:b/>
          <w:u w:val="single"/>
        </w:rPr>
        <w:t xml:space="preserve">Asiakirjan numero 50403</w:t>
      </w:r>
    </w:p>
    <w:p>
      <w:r>
        <w:t xml:space="preserve">Kunnianosoitukset Cotswold Water Parkin uimarille</w:t>
      </w:r>
    </w:p>
    <w:p>
      <w:r>
        <w:t xml:space="preserve">Calneen kotoisin oleva 21-vuotias Cory Nicholson kuoli tiistaina Cotswold Water Parkissa lähellä Cirencesteriä. Pelastuspalvelut nostivat hänen ruumiinsa vedestä noin kello 20.50 BST, seitsemän tuntia katoamisen jälkeen. Nicholsonin perhe kertoi olevansa murtunut ja murtunut ja kuvaili Nicholsonia "suureksi perheenisäksi", joka rakasti viettää aikaa heidän kanssaan. Lausunnossaan he sanoivat, että hän nautti "suurista, laajoista ja monenlaisista seikkailuista". Nicholson oli syntynyt Swindonissa ja kasvanut Marlborough'ssa, ja hän oli hiljattain muuttanut Calneen äitinsä ja tämän kumppanin kanssa.</w:t>
      </w:r>
    </w:p>
    <w:p>
      <w:r>
        <w:rPr>
          <w:b/>
        </w:rPr>
        <w:t xml:space="preserve">Yhteenveto</w:t>
      </w:r>
    </w:p>
    <w:p>
      <w:r>
        <w:t xml:space="preserve">Kunnianosoituksia on annettu miehelle, joka kuoli uidessaan järvessä aiemmin tällä viikolla.</w:t>
      </w:r>
    </w:p>
    <w:p>
      <w:r>
        <w:rPr>
          <w:b/>
          <w:u w:val="single"/>
        </w:rPr>
        <w:t xml:space="preserve">Asiakirjan numero 50404</w:t>
      </w:r>
    </w:p>
    <w:p>
      <w:r>
        <w:t xml:space="preserve">Kaasun hinta Mansaarella nousee 3,5 %.</w:t>
      </w:r>
    </w:p>
    <w:p>
      <w:r>
        <w:t xml:space="preserve">Korotettu tariffi tarkoittaa, että keskimääräinen kotitalousasiakas, jolla on kaasukeskuslämmitys, maksaa 16. elokuuta alkaen 25,74 puntaa lisää vuodessa. Manx Gasin tiedottajan mukaan muutokset johtuvat "jatkuvista tukkuhintoihin kohdistuvista paineista maailmanlaajuisilla energiamarkkinoilla". Kyseessä on ensimmäinen hinnankorotus saarella sitten toukokuun 2012. Manx Gasin kaupallisen johtajan John Daviesin mukaan päätös korottaa hintoja tehtiin vastahakoisesti. Hän lisäsi: "Totuus on, että emme voi enää jatkaa kustannusten nousun kattamista." Hinnankorotuksista on ilmoitettu Mansaaren reilun kaupan virastolle.</w:t>
      </w:r>
    </w:p>
    <w:p>
      <w:r>
        <w:rPr>
          <w:b/>
        </w:rPr>
        <w:t xml:space="preserve">Yhteenveto</w:t>
      </w:r>
    </w:p>
    <w:p>
      <w:r>
        <w:t xml:space="preserve">Manx Gas aikoo nostaa kaasun hintaa asiakkailleen 3,5 prosenttia, energiayhtiö on vahvistanut.</w:t>
      </w:r>
    </w:p>
    <w:p>
      <w:r>
        <w:rPr>
          <w:b/>
          <w:u w:val="single"/>
        </w:rPr>
        <w:t xml:space="preserve">Asiakirjan numero 50405</w:t>
      </w:r>
    </w:p>
    <w:p>
      <w:r>
        <w:t xml:space="preserve">Douglas Bain: Bain: Yleisö on menettämässä luottamuksensa Stormontin valitusprosessiin</w:t>
      </w:r>
    </w:p>
    <w:p>
      <w:r>
        <w:t xml:space="preserve">Mark DevenportBBC News NI:n poliittinen päätoimittaja Douglas Bain suosittelee vuosikertomuksessaan muutoksia valitusten käsittelyyn. Näihin kuuluu yleisön jäsenten nimittäminen edustajakokouksen komiteaan, joka päättää, ovatko MLA:t rikkoneet Stormontin sääntöjä. Viime vuonna Bain sai vain 14 valitusta MLA:n jäsenten käytöksestä. Se oli dramaattinen lasku edellisvuoden 53 valitukseen verrattuna. Hän ehdottaa, että MLA:n jäsenten olisi lopetettava nykyinen "puoluepoliittinen lähestymistapa", kuten hän sitä kutsuu. Hän haluaa kieltää veto-oikeudet - tai huolenaiheet - jotta poliitikkoja ei enää rangaistaisi sääntöjen rikkomisesta. Tällaista vetoomusta käytettiin viime vuonna estämään demokraattisen unionistipuolueen Sammy Wilsonin rankaiseminen. Bain haluaa myös, että Stormont seuraisi Westminsterin esimerkkiä, jossa seitsemän parlamentin jäsentä istuu seitsemän kansanedustajan rinnalla seitsemässä valiokunnassa, jonka tehtävänä on valvoa parlamentaarisia normeja.</w:t>
      </w:r>
    </w:p>
    <w:p>
      <w:r>
        <w:rPr>
          <w:b/>
        </w:rPr>
        <w:t xml:space="preserve">Yhteenveto</w:t>
      </w:r>
    </w:p>
    <w:p>
      <w:r>
        <w:t xml:space="preserve">MLA:n jäseniä vastaan tehtyjä valituksia tutkiva komissaari uskoo, että yleisö on menettämässä luottamuksensa Stormontin valitusjärjestelmään.</w:t>
      </w:r>
    </w:p>
    <w:p>
      <w:r>
        <w:rPr>
          <w:b/>
          <w:u w:val="single"/>
        </w:rPr>
        <w:t xml:space="preserve">Asiakirjan numero 50406</w:t>
      </w:r>
    </w:p>
    <w:p>
      <w:r>
        <w:t xml:space="preserve">Metallinetsijä löysi harvinaisen 6. vuosisadan riipuksen</w:t>
      </w:r>
    </w:p>
    <w:p>
      <w:r>
        <w:t xml:space="preserve">Varhaisanglosaksisessa riipuksessa on keisari Justinianuksen kuva, ja sen uskotaan olevan valmistettu Ranskassa. Godfrey Pratt löysi sen pellolta Attleborough'n läheltä Norfolkista. Pratt sanoi tehneensä joitakin arkeologisesti kiinnostavia löytöjä, mutta tämä oli "bling". Kaupungin lähellä asuva Pratt sanoi: "Se näytti kultaiselta pullonkorkilta, mutta kun katsoin tarkemmin, huomasin sen olevan jotain paljon merkittävämpää. "Tunnistin sen kultaiseksi riipukseksi... se on äärimmäisen harvinainen. "Yhdistyneestä kuningaskunnasta on löydetty hyvin vähän." Pratt, joka on harrastanut metallinetsintää kuusi vuotta, sanoi, että hänet tunnetaan kerhossaan "rihkamakuninkaana tuomieni rihkamakorujen takia", mutta hän ei ollut koskaan aiemmin löytänyt kultaa. Hän on sittemmin ilmoittanut löydöstään Norfolkin historiallisen ympäristön rekisteriin (HER) ja maakunnan museopalveluun. Löytötiedustelija Adrian Marsden sanoi, että se oli "harvinainen" ja valmistettu korkealaatuisesta kullasta. Tohtori Marsden sanoi, että koru oli mahdollisesti joutunut maahan hautauksen yhteydessä, "luultavasti hyvin rakastettuna riipuksena". Hänen mukaansa se voisi viitata siihen, että pellolla, jolta se löytyi, oli hautausmaa. "Siellä voi olla lisää tavaraa, aika näyttää", tohtori Marsden sanoi. Pratt aloitti etsinnät Norwichissa toimivan Norfolk Heritage Recovery Groupin ryhmän kanssa osana Norfolkin HER:n hyväksymää hanketta. Riipus menee kuolinsyyntutkijalle ja sen jälkeen British Museumiin arvioitavaksi.</w:t>
      </w:r>
    </w:p>
    <w:p>
      <w:r>
        <w:rPr>
          <w:b/>
        </w:rPr>
        <w:t xml:space="preserve">Yhteenveto</w:t>
      </w:r>
    </w:p>
    <w:p>
      <w:r>
        <w:t xml:space="preserve">Metallinetsijä on löytänyt harvinaisen 6. vuosisadan kultariipuksen, jossa on kuvia Bysantin kolikosta, yli 1 500 vuotta valmistuksen jälkeen.</w:t>
      </w:r>
    </w:p>
    <w:p>
      <w:r>
        <w:rPr>
          <w:b/>
          <w:u w:val="single"/>
        </w:rPr>
        <w:t xml:space="preserve">Asiakirjan numero 50407</w:t>
      </w:r>
    </w:p>
    <w:p>
      <w:r>
        <w:t xml:space="preserve">Ramsgaten vedonvälittäjän ryöstäjät jäivät kiinni pussihousujensa takia</w:t>
      </w:r>
    </w:p>
    <w:p>
      <w:r>
        <w:t xml:space="preserve">Ben ja Luke Twyman, molemmat 30, varastivat satoja puntia ryöstäessään vedonlyöntiliikkeen Ramsgatessa, Kentissä. Yksi veljeksistä, vakioasiakas, käytti löysää kasvosuojusta, ja henkilökunta tunnisti hänet. Broadstairsista ja Ramsgatesta kotoisin oleva kaksikko myönsi ryöstön ja sai kuusi vuotta vankeutta Canterbury Crown Courtissa. Kentin poliisi kertoi, että 30-vuotissyntymäpäivänään tuomittu pari oli uhkaillut henkilökuntaa käsiaseella 19. helmikuuta. Ylikonstaapeli Jason Booth sanoi: "Veljekset uskoivat, että yrityksen ryöstäminen oli helpoin ja nopein tapa saada käteistä." "Uskomatonta kyllä, Twymanin kaksoset eivät näyttäneet välittävän tekojensa vakavuudesta, sillä he menivät heti sen jälkeen tuopille pubiin." Poliisin mukaan Broadstairsissa Westover Roadilla asuva Ben Twyman oli pitänyt asetta kädessään, kun taas Ramsgatessa Lancaster Closessa asuva Luke Twyman oli toiminut vartijana. Ben Twyman tunnusti lisäksi syyllisyytensä ampuma-aseen hallussapitoon tahallaan.</w:t>
      </w:r>
    </w:p>
    <w:p>
      <w:r>
        <w:rPr>
          <w:b/>
        </w:rPr>
        <w:t xml:space="preserve">Yhteenveto</w:t>
      </w:r>
    </w:p>
    <w:p>
      <w:r>
        <w:t xml:space="preserve">Kaksikko aseistettuja ryöstäjiä, jotka jäivät kiinni sen jälkeen, kun toinen heistä käytti kasvonsa paljastavaa "pussimaista balaclavaa", on vangittu.</w:t>
      </w:r>
    </w:p>
    <w:p>
      <w:r>
        <w:rPr>
          <w:b/>
          <w:u w:val="single"/>
        </w:rPr>
        <w:t xml:space="preserve">Asiakirjan numero 50408</w:t>
      </w:r>
    </w:p>
    <w:p>
      <w:r>
        <w:t xml:space="preserve">Falan maanvyörymä: A68 valmis avautumaan uudelleen "ensi viikon alussa".</w:t>
      </w:r>
    </w:p>
    <w:p>
      <w:r>
        <w:t xml:space="preserve">Rankkasateet aiheuttivat viime kuussa A68-tien sulkemisen lähellä Falaa Midlothianissa. Bear Scotland sanoi, että romahtaneen penkereen korjaustyöt olivat edenneet erinomaisesti. Ajorataa korjataan nyt uudelleen, ja siihen asennetaan salaojitus, reunakivet ja turvakaiteet. Bear Scotlandin kaakkoisen alueen edustaja Andy Thompson sanoi, että tie voidaan avata uudelleen ensi viikon alussa. "Olemme hyvin tietoisia siitä, miten tämä sulkeminen on vaikuttanut tienkäyttäjiin ja paikallisyhteisöihin, ja olemme tehneet kaikkemme saadaksemme korjaustyöt turvallisesti päätökseen mahdollisimman pian", hän sanoi. "Haluan kiittää kaikkia kärsivällisyydestä, kun saamme töiden viimeisen vaiheen valmiiksi." Aiheeseen liittyvät Internet-linkit BEAR Scotland</w:t>
      </w:r>
    </w:p>
    <w:p>
      <w:r>
        <w:rPr>
          <w:b/>
        </w:rPr>
        <w:t xml:space="preserve">Yhteenveto</w:t>
      </w:r>
    </w:p>
    <w:p>
      <w:r>
        <w:t xml:space="preserve">Bordersin ja Edinburghin yhdistävä keskeinen tie, joka on ollut suljettuna maanvyörymän vuoksi, on aukeamassa ensi viikon alussa.</w:t>
      </w:r>
    </w:p>
    <w:p>
      <w:r>
        <w:rPr>
          <w:b/>
          <w:u w:val="single"/>
        </w:rPr>
        <w:t xml:space="preserve">Asiakirjan numero 50409</w:t>
      </w:r>
    </w:p>
    <w:p>
      <w:r>
        <w:t xml:space="preserve">Vähimmäispalkkarikolliset nimetty ja häpäisty</w:t>
      </w:r>
    </w:p>
    <w:p>
      <w:r>
        <w:t xml:space="preserve">Tämä on vasta toinen kerta, kun näin on tehty viime lokakuussa voimaan tulleiden uusien sääntöjen mukaisesti. Työnantajat olivat kuudelle työntekijälle velkaa yhteensä 6 800 puntaa, ja heille on määrätty 3 381 punnan sakko. Vastaavista rikkomuksista määrätään korkeammat, jopa 20 000 punnan rangaistukset tämän vuoden maaliskuun 7. päivästä alkaen, ja hallitus aikoo ottaa käyttöön vielä ankarampia seuraamuksia. Niiden mukaan työnantajille voitaisiin määrätä jopa 20 000 punnan sakko jokaisesta alipalkatusta työntekijästä. Viisi työnantajaa, jotka paljastuvat, ovat seuraavat: Tällä hetkellä vakiorangaistus on 50 prosenttia alipalkatusta palkasta, ja sekin nousee 7. maaliskuuta 100 prosenttiin. Aikuisten kansallisen vähimmäispalkan määrä nousi viime lokakuussa vain 12 pennillä 6,31 puntaan tunnilta. Tässä kuussa matalapalkkakomissio suositteli kuitenkin, että hallitus korottaisi aikuisten vähimmäismaksua 3 prosenttia tämän vuoden lokakuusta alkaen, jolloin se nousisi 6,50 puntaan tunnilta.</w:t>
      </w:r>
    </w:p>
    <w:p>
      <w:r>
        <w:rPr>
          <w:b/>
        </w:rPr>
        <w:t xml:space="preserve">Yhteenveto</w:t>
      </w:r>
    </w:p>
    <w:p>
      <w:r>
        <w:t xml:space="preserve">Hallitus on "nimennyt ja häpäissyt" viisi työnantajaa, jotka eivät ole maksaneet työntekijöilleen vähimmäispalkkaa.</w:t>
      </w:r>
    </w:p>
    <w:p>
      <w:r>
        <w:rPr>
          <w:b/>
          <w:u w:val="single"/>
        </w:rPr>
        <w:t xml:space="preserve">Asiakirjan numero 50410</w:t>
      </w:r>
    </w:p>
    <w:p>
      <w:r>
        <w:t xml:space="preserve">Dumfriesin tulvatutkimuksen tulos "vie jonkin aikaa</w:t>
      </w:r>
    </w:p>
    <w:p>
      <w:r>
        <w:t xml:space="preserve">Save Our Sands -ryhmä vastustaa Dumfriesin Whitesandsin aluetta koskevia ehdotuksia. Lausunnot toimitettiin tammikuun loppuun mennessä, jolloin tutkimus saatiin virallisesti päätökseen. Vastustajille on kuitenkin kerrottu, että "kestää jonkin aikaa" ennen kuin raportti kaikista todisteista valmistuu. Kampanjaryhmä otti yhteyttä Skotlannin hallituksen kaavoitus- ja ympäristövalitusosastoon saadakseen selvityksen edistymisestä. Sille kerrottiin, että kuulemisraporttia kirjoitetaan edelleen. "Ottaen huomioon sekä kirjallisen että suullisen todistusaineiston laajuuden raportti tulee olemaan laaja ja sen valmistuminen vie jonkin aikaa", heille kerrottiin. "Näin ollen on hyvin vaikea antaa arviota todennäköisestä valmistumisajankohdasta." Tutkinnan päätteeksi kerrottiin, että päätöksen tekeminen kestää "pikemminkin kuukausia kuin viikkoja", mikä tarkoittaa, että lopullinen tulos on epätodennäköinen ennen kesää. Skotlannin hallituksen raportoijan on punnittava kaikki todisteet ennen lopullisen raportin laatimista. Sen jälkeen se toimitetaan ministereille, jotka antavat päätöksensä suunnitelmasta. Aiheeseen liittyvät Internet-linkit Dumfries and Galloway Council (Dumfries and Gallowayn neuvosto)</w:t>
      </w:r>
    </w:p>
    <w:p>
      <w:r>
        <w:rPr>
          <w:b/>
        </w:rPr>
        <w:t xml:space="preserve">Yhteenveto</w:t>
      </w:r>
    </w:p>
    <w:p>
      <w:r>
        <w:t xml:space="preserve">Kampanjoijille on kerrottu, että 25 miljoonan punnan tulvasuojeluhanketta koskevan julkisen tutkimuksen tulosta joudutaan odottamaan pitkään.</w:t>
      </w:r>
    </w:p>
    <w:p>
      <w:r>
        <w:rPr>
          <w:b/>
          <w:u w:val="single"/>
        </w:rPr>
        <w:t xml:space="preserve">Asiakirjan numero 50411</w:t>
      </w:r>
    </w:p>
    <w:p>
      <w:r>
        <w:t xml:space="preserve">Yleisön mielipiteitä Deesiden jätteenpolttolaitoksesta kysytään</w:t>
      </w:r>
    </w:p>
    <w:p>
      <w:r>
        <w:t xml:space="preserve">Parc Adferin laitosta pyörittäisi yhdysvaltalainen Wheelabrator-yritys, ja se käsittelisi vuosittain jopa 200 000 tonnia kierrätykseen kelpaamatonta kotitalousjätettä. Yrityksen mukaan noin 300 työpaikkaa syntyisi rakentamisen aikana ja 35 kokopäiväistä työpaikkaa, kun laitos on avattu. Kuuleminen jatkuu perjantaihin 11. heinäkuuta asti. Pohjois-Walesin jätteenkäsittelyhankkeena tunnettu polttolaitossuunnitelma on Gwyneddin, Angleseyn, Conwyn, Denbighshiren ja Flintshiren valtuustojen kumppanuushanke. Wheelabrator valittiin huhtikuussa ensisijaiseksi tarjoajaksi 25-vuotiseen sopimukseen, jonka arvo on noin 800 miljoonaa puntaa. Se aikoo jättää hakemuksen Connah's Quayn lähellä sijaitsevalle Deeside Industrial Estate -teollisuusalueelle rakennettavasta tehtaasta myöhemmin tänä vuonna. Yhdistyneen kuningaskunnan varatoimitusjohtaja Gary Aguinaga sanoi: "Tämä on ensimmäinen tilaisuutemme puhua paikallisille ihmisille ehdottamastamme teknologiasta ja selittää, miten aiomme rakentaa ja käyttää laitosta turvallisesti ja vastuullisesti. "Haluamme, että ihmiset kysyvät meiltä kysymyksiä, koska näin voimme alkaa käsitellä joitakin esiin tulleita huolenaiheita ja voimme osoittaa, miten kokemuksemme ja sitoutumisemme huippuosaamiseen tekevät tästä huipputason laitoksesta sellaisen, josta Pohjois-Wales voi olla ylpeä." Kesäkuussa järjestetään kuusi julkista näyttelyä Deesiden, Connah's Quayn ja Queensferryn eri puolilla.</w:t>
      </w:r>
    </w:p>
    <w:p>
      <w:r>
        <w:rPr>
          <w:b/>
        </w:rPr>
        <w:t xml:space="preserve">Yhteenveto</w:t>
      </w:r>
    </w:p>
    <w:p>
      <w:r>
        <w:t xml:space="preserve">Deesideen suunnitellaan jätteenpolttolaitosta, jonka suunnittelijat sanovat tuottavan tarpeeksi energiaa 30 000 kodin energiantuotantoon.</w:t>
      </w:r>
    </w:p>
    <w:p>
      <w:r>
        <w:rPr>
          <w:b/>
          <w:u w:val="single"/>
        </w:rPr>
        <w:t xml:space="preserve">Asiakirjan numero 50412</w:t>
      </w:r>
    </w:p>
    <w:p>
      <w:r>
        <w:t xml:space="preserve">Yhdysvaltain laivaston sota-alukset matkalla Skotlantiin Joint Warrior -tapahtumaa varten</w:t>
      </w:r>
    </w:p>
    <w:p>
      <w:r>
        <w:t xml:space="preserve">Ohjushävittäjät USS The Sullivans ja USS Ross sekä polttoaineen toimitusalus USNS William McLean osallistuvat Joint Warrior -operaatioon. Harjoitus, johon osallistuvat myös Kanada ja Euroopan valtiot, järjestetään kahdesti vuodessa. Tämän vuoden ensimmäinen, huhtikuussa pidetty harjoitus järjestettiin harjoituksen historian suurimmassa mittakaavassa. USS The Sullivans on nimetty viiden veljeksen kunniaksi, jotka saivat surmansa, kun USS Juneau upotettiin Guadalcanalin taistelussa marraskuussa 1942. Huhtikuun Joint Warrior -harjoitukseen osallistui viisitoista maata. Siihen osallistui yli 50 alusta ja 70 lentokonetta, joista osa oli sijoitettu RAF Lossiemouthiin Morayssa ja Prestwickin lentokentälle Ayrshiressä, sekä 13 000 henkilöä.</w:t>
      </w:r>
    </w:p>
    <w:p>
      <w:r>
        <w:rPr>
          <w:b/>
        </w:rPr>
        <w:t xml:space="preserve">Yhteenveto</w:t>
      </w:r>
    </w:p>
    <w:p>
      <w:r>
        <w:t xml:space="preserve">Yhdysvaltain sota-alukset ovat lähteneet satamasta Yhdysvalloissa osallistuakseen Britannian johtamiin Naton sotaharjoituksiin Skotlannin edustalla ensi kuussa.</w:t>
      </w:r>
    </w:p>
    <w:p>
      <w:r>
        <w:rPr>
          <w:b/>
          <w:u w:val="single"/>
        </w:rPr>
        <w:t xml:space="preserve">Asiakirjan numero 50413</w:t>
      </w:r>
    </w:p>
    <w:p>
      <w:r>
        <w:t xml:space="preserve">Neuvoston johtajan mukaan yliopistojen pitäisi maksaa veroa opiskelijoiden puolesta</w:t>
      </w:r>
    </w:p>
    <w:p>
      <w:r>
        <w:t xml:space="preserve">Tim Warren Bath &amp; North East Somerset Councilista sanoi, että "yliopistojen pitäisi pystyä maksamaan... 9000 punnasta, jonka ne saavat". Opiskelijat on vapautettu kunnallisverosta. Bathin yliopiston mukaan tällainen "vero" voisi silti vaikuttaa opiskelijoihin, koska he "maksaisivat enemmän joko suoraan tai välillisesti yliopistomaksujen kautta". Bath Spa University sanoi: "On tärkeää tunnustaa, että opiskelijat maksavat paikallisviranomaisille hyvin vähän: yli 80 prosenttia valtuuston budjetista käytetään sosiaalihuoltoa tarvitseviin lapsiin tai aikuisiin, mikä ei koske opiskelijoita"." Bathin yliopiston mukaan sen osuus Bathin ja Koillis-Somersetin taloudelle on vuosittain noin 300 miljoonaa puntaa, josta 147,5 miljoonaa puntaa on opiskelijoiden paikallisia menoja, jotka edistävät taloutta. Warrenin mukaan opiskelijat maksavat jo tarpeeksi ja heillä on lainoja. Hän tarjoutui auttamaan molempia yliopistoja niiden budjetissa, jotta ne löytäisivät 200 puntaa opiskelijaa kohti. Kummassakin Bathin yliopistossa opiskelee yhteensä yli 25 000 opiskelijaa ja jatko-opiskelijaa.</w:t>
      </w:r>
    </w:p>
    <w:p>
      <w:r>
        <w:rPr>
          <w:b/>
        </w:rPr>
        <w:t xml:space="preserve">Yhteenveto</w:t>
      </w:r>
    </w:p>
    <w:p>
      <w:r>
        <w:t xml:space="preserve">Valtuuston johtajan mukaan yliopistojen pitäisi maksaa vuosittain enintään 200 puntaa opiskelijakohtaista veroa paikallisviranomaisten auttamiseksi.</w:t>
      </w:r>
    </w:p>
    <w:p>
      <w:r>
        <w:rPr>
          <w:b/>
          <w:u w:val="single"/>
        </w:rPr>
        <w:t xml:space="preserve">Asiakirjan numero 50414</w:t>
      </w:r>
    </w:p>
    <w:p>
      <w:r>
        <w:t xml:space="preserve">Comet-lahjakortit otetaan uudelleen käyttöön</w:t>
      </w:r>
    </w:p>
    <w:p>
      <w:r>
        <w:t xml:space="preserve">Deloitten mukaan yritysasiakkaiden puolesta myönnetyt tositteet pysyvät kuitenkin edelleen keskeytettyinä. Comet joutui viime perjantaina kutsumaan pesänhoitajat koolle sen jälkeen, kun sen omistajat eivät onnistuneet kääntämään vaikeuksissa olevan yrityksen suuntaa. Myymälät ovat edelleen avoinna normaalisti. Deloitten mukaan oli "välttämätöntä keskeyttää tilapäisesti lahjakorttien hyväksyminen maksuvälineenä, jotta yhteishallinnoijilla olisi aikaa arvioida yrityksen taloudellinen tilanne ja kerätä tietoja liikkeessä olevien lahjakorttien määrästä, arvosta ja luonteesta". "Nyt kun meillä on ollut siihen mahdollisuus, voimme iloksemme ilmoittaa Cometin asiakkaille, että yritys voi jatkossa hyväksyä lahjakortteja, jotka yleisön jäsenet ovat ostaneet ja maksaneet kokonaisuudessaan." Se lisäsi, että myös Family Fund -hyväntekeväisyysjärjestön myöntämät lahjakortit, joista yksi hylättiin Comet-liikkeessä Plymouthissa viime viikolla, hyväksytään. Yhtiö sanoi myös tarvitsevansa lisää aikaa selvittääkseen, oliko yritysasiakkaiden antamat kupongit maksettu kokonaan. Sähkötarvikkeiden vähittäismyyjä on kärsinyt kuluttajien rahankäytön vähenemisestä talouden laskusuhdanteen aikana, mikä on ollut erityisen vakavaa Cometin myymien suurten tuotteiden kohdalla.</w:t>
      </w:r>
    </w:p>
    <w:p>
      <w:r>
        <w:rPr>
          <w:b/>
        </w:rPr>
        <w:t xml:space="preserve">Yhteenveto</w:t>
      </w:r>
    </w:p>
    <w:p>
      <w:r>
        <w:t xml:space="preserve">Sähkölaitteiden vähittäismyyjä Cometin pesänhoitajat ovat ilmoittaneet, että yleisön ostamia lahjakortteja voi jälleen käyttää myymälöissä kaksi päivää sen jälkeen, kun ne oli keskeytetty.</w:t>
      </w:r>
    </w:p>
    <w:p>
      <w:r>
        <w:rPr>
          <w:b/>
          <w:u w:val="single"/>
        </w:rPr>
        <w:t xml:space="preserve">Asiakirjan numero 50415</w:t>
      </w:r>
    </w:p>
    <w:p>
      <w:r>
        <w:t xml:space="preserve">Gloucesterin vankilan perhetukipalvelu saa rahoituksen</w:t>
      </w:r>
    </w:p>
    <w:p>
      <w:r>
        <w:t xml:space="preserve">Hyväntekeväisyysjärjestö InfoBuzzin hallinnoima Castle Gate Gloucestershire -ohjelma tarkoittaa, että vierailuaikoina käytössä olevat leikkialueet säilyvät. Rahoituksen odotetaan turvaavan palvelun seuraavaksi kolmeksi vuodeksi. Rikosten uusimisen vähentämisestä vastaava johtaja Nigel Stevens sanoi, että "on tärkeää, että vankien perheet saavat tukea". Tällä hetkellä tukiohjelmassa on kaksi leikkityöntekijää ja kuusi vapaaehtoista. Lisärahoilla maksetaan perheiden tukihenkilön palkkaaminen. Stevens sanoi: "Perheillä on keskeinen rooli, kun vankeja autetaan palaamaan takaisin yhteisöön ja elämään lainkuuliaista elämää. "On näyttöä siitä, että vangit, joilla on myönteinen ja säännöllinen yhteys perheeseensä, tekevät kuusi kertaa harvemmin rikoksia uudelleen ja että heillä on paljon suurempi todennäköisyys saada asunto ja löytää työpaikka vapautumisen jälkeen." Hän totesi, että vankilasta vapautuminen on erittäin todennäköistä. InfoBuzzin Dave Pearce sanoi, että rahoituksen avulla hyväntekeväisyysjärjestö voisi "tavoittaa paljon enemmän perheitä ja kehittää erikoistuneempia palveluja heidän tarpeisiinsa". InfoBuzz sanoi, että se haluaisi myös kuulla ihmisiltä, joiden perheenjäsen on ollut tai on ollut vangittuna ja jotka haluaisivat osallistua riippumattomaan fokusryhmään, joka auttaisi hyväntekeväisyysjärjestöä neuvomaan.</w:t>
      </w:r>
    </w:p>
    <w:p>
      <w:r>
        <w:rPr>
          <w:b/>
        </w:rPr>
        <w:t xml:space="preserve">Yhteenveto</w:t>
      </w:r>
    </w:p>
    <w:p>
      <w:r>
        <w:t xml:space="preserve">Hyväntekeväisyysjärjestö, joka auttaa lapsia, joiden isät ovat vankilassa Gloucesterissa, on saanut rahoitusta kehittääkseen palveluja vankien perheille.</w:t>
      </w:r>
    </w:p>
    <w:p>
      <w:r>
        <w:rPr>
          <w:b/>
          <w:u w:val="single"/>
        </w:rPr>
        <w:t xml:space="preserve">Asiakirjan numero 50416</w:t>
      </w:r>
    </w:p>
    <w:p>
      <w:r>
        <w:t xml:space="preserve">Yhdysvaltalainen peiteagentti vangittiin kuudeksi vuodeksi Silk Roadin Bitcoin-varkaudesta</w:t>
      </w:r>
    </w:p>
    <w:p>
      <w:r>
        <w:t xml:space="preserve">Agentti Carl Force oli mukana huumeviraston (DEA) tutkimuksessa, joka koski Silk Road -nimistä mustan pörssin verkkosivustoa. Silk Road antoi käyttäjilleen mahdollisuuden ostaa ja myydä laittomia tavaroita, kuten huumeita ja aseita, nimettömänä Bitcoinin avulla. Force tunnusti syyllisyytensä kiristykseen, rahanpesuun ja oikeuden estämiseen. Force esiintyi huumekauppiaana, jolla oli yhteyksiä palkkamurhaajiin, saadakseen yhteyden Silk Roadin perustajaan Ross Ulbrichtiin. Hänen koodinimensä toimeksiannossa oli "Nob". Saatuaan Ulbrichtin kiinni Force myi tälle tietoja tutkinnasta. "Petos" Ulbricht istuu elinkautista vankeutta salaliitosta huumausaineiden salakuljetukseen, rahanpesusta ja tietokonehakkeroinnista, jotka kaikki liittyvät Silk Roadin perustamiseen. Jutun tuomari sanoi, että Forcen "julkisen luottamuksen pettäminen on yksinkertaisesti henkeäsalpaavaa". Myös syytteessä ollut entinen salaisen palvelun agentti tunnusti syyllisyytensä, ja hänet tuomitaan erikseen joulukuussa. Bitcoin on digitaalinen valuutta, jota mikään hallitus ei valvo. Käyttäjät voivat ostaa ja myydä tavaroita käyttämällä ainutlaatuista koodia, jonka avulla käyttäjät voivat pysyä nimettöminä, mikä on tehnyt Bitcoinista suositun vaihtoehdon rikollisen toiminnan rahoittamiseen.</w:t>
      </w:r>
    </w:p>
    <w:p>
      <w:r>
        <w:rPr>
          <w:b/>
        </w:rPr>
        <w:t xml:space="preserve">Yhteenveto</w:t>
      </w:r>
    </w:p>
    <w:p>
      <w:r>
        <w:t xml:space="preserve">Entinen peitepoliisi on tuomittu kuudeksi ja puoleksi vuodeksi vankeuteen 700 000 dollarin virtuaalivaluutan bitcoinin varastamisesta.</w:t>
      </w:r>
    </w:p>
    <w:p>
      <w:r>
        <w:rPr>
          <w:b/>
          <w:u w:val="single"/>
        </w:rPr>
        <w:t xml:space="preserve">Asiakirjan numero 50417</w:t>
      </w:r>
    </w:p>
    <w:p>
      <w:r>
        <w:t xml:space="preserve">200 000 punnan vetoomus uutta Swanagen pelastusveneasemaa varten</w:t>
      </w:r>
    </w:p>
    <w:p>
      <w:r>
        <w:t xml:space="preserve">Asema rakennetaan uudelleen Peveril Point Roadilla sijaitsevan 138 vuotta vanhan venevajan paikalle. Aseman toivotaan valmistuvan ajoissa uuden Shannon-luokan pelastusveneen saapumiseen vuonna 2015. Swanagen pelastusveneasemalla käynnistettiin vetoomus varojen keräämiseksi. Richard Weeks, RNLI:n toimialueen toiminnanjohtaja, sanoi: "Valitettavasti nykyisen pelastusveneaseman mitat tarkoittavat, että se ei ole käyttökelpoinen, kun uusi Shannon-luokan pelastusvene saapuu." Aseman rakennustyöt on tarkoitus aloittaa ensi vuonna, jos rakennuslupa saadaan. Uuteen keskukseen tulee myös puku- ja suihkutilat, miehistön koulutustila, mekaanikkojen verstas, toimistotiloja ja tilaa aseman D-luokan rannikkopelastusveneelle. Shannon-luokan pelastusvene korvaa Swanage RNLI:n Mersey-luokan pelastusveneen Robert Charles Brownin, joka on tulossa käyttöikänsä päähän oltuaan käytössä 21 vuotta. Swanage RNLI:n vapaaehtoisten pelastusveneiden toiminnanjohtaja Neil Hardy sanoi: "Shannonin rahoitus on saatu kokoon, sillä kaksi perintöä on antanut suurimman osan tarvittavasta 1,5 miljoonasta punnasta. "Meidän on vain autettava keräämään varoja, joita tarvitaan uutta pelastusveneasemaa varten, johon Shannon sijoitetaan, ja tämä hanke alkaa nyt toden teolla, kun käynnistämme tämän vetoomuksen." Shannon-veneet ovat ensimmäiset nykyaikaiset RNLI:n yleissääpelastusveneet, jotka toimivat potkurien sijasta vesisuihkuilla, ja ne ovat RNLI:n laivaston pienimmät ja kevyimmät.</w:t>
      </w:r>
    </w:p>
    <w:p>
      <w:r>
        <w:rPr>
          <w:b/>
        </w:rPr>
        <w:t xml:space="preserve">Yhteenveto</w:t>
      </w:r>
    </w:p>
    <w:p>
      <w:r>
        <w:t xml:space="preserve">Swanageen on käynnistetty 200 000 punnan varainkeräys uuden pelastusveneaseman rakentamiseksi RNLI:n uusimman ja edistyksellisimmän pelastusveneen luokkaan.</w:t>
      </w:r>
    </w:p>
    <w:p>
      <w:r>
        <w:rPr>
          <w:b/>
          <w:u w:val="single"/>
        </w:rPr>
        <w:t xml:space="preserve">Asiakirjan numero 50418</w:t>
      </w:r>
    </w:p>
    <w:p>
      <w:r>
        <w:t xml:space="preserve">Kolumbian tuomioistuin kieltää kaivostoiminnan nummilla</w:t>
      </w:r>
    </w:p>
    <w:p>
      <w:r>
        <w:t xml:space="preserve">Se väitti, että kullan ja öljyn louhinta herkässä ekosysteemissä voisi aiheuttaa peruuttamatonta vahinkoa. Tuomioistuin kumosi aiemman tuomion, jonka mukaan kaivosyhtiöt, joilla oli jo toimilupa, saivat jatkaa toimintaansa nummialueilla, kunnes niiden toimiluvat päättyivät. Viranomaisten mukaan tuomioistuimen päätös mitätöi noin 350 kaivoslupaa. Paramot sijaitsevat pääasiassa 3 000 metrin ja 5 000 metrin korkeudessa. Ne ovat ruohon ja pensaiden peittämiä, ja ne toimivat kuin valtavat sienet, jotka varastoivat vettä sadekaudella ja luovuttavat sitä kuivana kautena. Niiden suojelua pidetään keskeisenä Kolumbian kaupunkien, kuten pääkaupungin Bogotan, vesihuollon turvaamiseksi. Ympäristöaktivistit olivat tyytyväisiä päätökseen. Kongressiedustaja Alirio Uribe Munoz, joka kuului ryhmään poliitikkoja, jotka veivät asian perustuslakituomioistuimen käsiteltäväksi, sanoi, että se tarkoittaa "ensin elämä, sitten liiketoiminta". Tuomioistuin totesi, ettei näillä alueilla saa missään tapauksessa sallia kaivostoimintaa tai öljynetsintää.</w:t>
      </w:r>
    </w:p>
    <w:p>
      <w:r>
        <w:rPr>
          <w:b/>
        </w:rPr>
        <w:t xml:space="preserve">Yhteenveto</w:t>
      </w:r>
    </w:p>
    <w:p>
      <w:r>
        <w:t xml:space="preserve">Kolumbian perustuslakituomioistuin on kieltänyt kaivostoiminnan maan nummialueilla, jotka tunnetaan myös nimellä "paramos".</w:t>
      </w:r>
    </w:p>
    <w:p>
      <w:r>
        <w:rPr>
          <w:b/>
          <w:u w:val="single"/>
        </w:rPr>
        <w:t xml:space="preserve">Asiakirjan numero 50419</w:t>
      </w:r>
    </w:p>
    <w:p>
      <w:r>
        <w:t xml:space="preserve">#Bidoungchallenge: Kamerunin jalkapalloilijat kumartavat presidentille</w:t>
      </w:r>
    </w:p>
    <w:p>
      <w:r>
        <w:t xml:space="preserve">He osallistuivat #BidoungChallenge-haasteeseen, joka on saanut nimensä urheiluministerin mukaan, jota pilkattiin, koska hän teki liioitellun kumarruksen tavatessaan presidentti Paul Biyan joulukuussa. Tuhannet ihmiset ovat sittemmin twiitanneet omat versionsa. Tämä on kuitenkin uskoakseni ensimmäinen kerta urheiluministeri Pierre Ismael Bidoung Mpkattin syvän kumarruksen jälkeen, kun joku on toistanut hetken itse presidentin kanssa. Jalkapalloilijat onnistuivat kumartamaan paljon matalammalle kuin Bidoung, ja lähetys jalkapalloilijoiden tapaamisesta osoitti, että he pääsivät kumartamaan matalalle myös presidentti Biyan vaimolle Chantalille. Hän näytti suhtautuvan asiaan hyvillä mielin ja taputti, kun jalkapalloilija kumarsi matalasti hänen miehelleen ennen kuin lähestyi häntä. Presidentti näytti myös nauravan jalkapalloilijoiden kanssa. Joulukuussa tavalliset kamerunilaiset alkoivat katsoa, voisivatko he alentua vielä alemmas kuin urheiluministeri: Jalkapalloilijat eivät menneet yhtä alas kuin tämä mies: tai tämä mies:</w:t>
      </w:r>
    </w:p>
    <w:p>
      <w:r>
        <w:rPr>
          <w:b/>
        </w:rPr>
        <w:t xml:space="preserve">Yhteenveto</w:t>
      </w:r>
    </w:p>
    <w:p>
      <w:r>
        <w:t xml:space="preserve">Kun Kamerunin maajoukkueen jalkapalloilijat tapasivat presidenttinsä voitettuaan Afrikan mestaruuskilpailut, he näkivät, kuinka matalalle he voivat kumartaa kättelyssä.</w:t>
      </w:r>
    </w:p>
    <w:p>
      <w:r>
        <w:rPr>
          <w:b/>
          <w:u w:val="single"/>
        </w:rPr>
        <w:t xml:space="preserve">Asiakirjan numero 50420</w:t>
      </w:r>
    </w:p>
    <w:p>
      <w:r>
        <w:t xml:space="preserve">Maansisäisten pakolaisten uudelleensijoittaminen alkaa</w:t>
      </w:r>
    </w:p>
    <w:p>
      <w:r>
        <w:t xml:space="preserve">Hallituksen mukaan heihin kuuluu ensimmäinen erä ihmisiä, jotka on siirretty Menik Farm -leireiltä, joiden olosuhteet ovat herättäneet kansainvälistä kiistaa. Presidentin vanhempi neuvonantaja Basil Rajapaksa lupasi, että lisää ihmisiä sijoitetaan uudelleen tulevina viikkoina. "439 Vavuniyan avustuskyliin väliaikaisesti majoitettua perhettä lähetettiin tänään lähtöpaikkakunnilleen itään", hallituksen tiedotusosaston lausunnossa sanottiin. BBC:n Charles Haviland Colombosta kertoo, että tähän päivään mennessä kukaan 10-60-vuotias ei ole saanut poistua leireiltä. Lähes 300 000 tamilaista, jotka joutuivat siirtymään turvallisuusjoukkojen ja tamilitigereiden välisen konfliktin loppuvaiheessa, on majoitettu hallituksen ylläpitämille leireille pohjoisessa. Hallitus julisti voiton kapinallisista toukokuussa. YK ja länsimaat ovat vaatineet tamilisiviilien nopeaa uudelleensijoittamista.</w:t>
      </w:r>
    </w:p>
    <w:p>
      <w:r>
        <w:rPr>
          <w:b/>
        </w:rPr>
        <w:t xml:space="preserve">Yhteenveto</w:t>
      </w:r>
    </w:p>
    <w:p>
      <w:r>
        <w:t xml:space="preserve">Sri Lankan hallitus on sallinut yli 4000 viimeaikaisessa konfliktissa siirtymään joutuneen tamilisiviilin palata koteihinsa osana laajamittaista uudelleensijoittamissuunnitelmaa.</w:t>
      </w:r>
    </w:p>
    <w:p>
      <w:r>
        <w:rPr>
          <w:b/>
          <w:u w:val="single"/>
        </w:rPr>
        <w:t xml:space="preserve">Asiakirjan numero 50421</w:t>
      </w:r>
    </w:p>
    <w:p>
      <w:r>
        <w:t xml:space="preserve">Scarlett Johansson vahvistaa uuden albuminsa</w:t>
      </w:r>
    </w:p>
    <w:p>
      <w:r>
        <w:t xml:space="preserve">Greg CochraneNewsbeat-musiikkitoimittaja Hollywood-näyttelijä julkaisee syyskuussa toisen albuminsa, duetto-LP:n amerikkalaisen lauluntekijä Pete Yornin kanssa. Hänen ensimmäinen työnsä Anywhere I Lay My Head, Tom Waits -covereita sisältävä albumi, jonka tuotti TV On The Radion Dave Sitek, julkaistiin vuonna 2008. Hänen uusi yhdeksän kappaleen LP nimeltä Break Up - julkaistaan 15. syyskuuta Yhdysvalloissa - sisältää New Jerseyn lauluntekijän Pete Yornin ja Johanssonin duettoja, jotka on nauhoitettu Los Angelesissa vuonna 2007. Yorn vahvisti yhdysvaltalaiselle Billboard.com-sivustolle, että pari suunnittelee LP:n kiertuetta.</w:t>
      </w:r>
    </w:p>
    <w:p>
      <w:r>
        <w:rPr>
          <w:b/>
        </w:rPr>
        <w:t xml:space="preserve">Yhteenveto</w:t>
      </w:r>
    </w:p>
    <w:p>
      <w:r>
        <w:t xml:space="preserve">Scarlett Johansson on vahvistanut uuden albumin julkaisutiedot.</w:t>
      </w:r>
    </w:p>
    <w:p>
      <w:r>
        <w:rPr>
          <w:b/>
          <w:u w:val="single"/>
        </w:rPr>
        <w:t xml:space="preserve">Asiakirjan numero 50422</w:t>
      </w:r>
    </w:p>
    <w:p>
      <w:r>
        <w:t xml:space="preserve">Pelastettu valas kuolee Humberin suiston hiekkarannalla.</w:t>
      </w:r>
    </w:p>
    <w:p>
      <w:r>
        <w:t xml:space="preserve">Yli 50 hengen ryhmä vapautti 8,23-metrisen valaan, joka oli juuttunut Imminghamin sataman lähelle tiistaina. Pelastusmiehiä kutsuttiin paikalle jälleen torstaina iltapäivällä, kun valas ajautui toisen kerran hiekkarannalle Cleethorpesin rannan edustalla. Valas kuoli merieläinlääkäreiden, sukeltajien ja HM Coastguardin henkilöstön pelastustoimista huolimatta. Alkuperäiseen pelastustyöhön osallistunut hullin eläinlääkäri John Levinson sanoi, että arviolta 90 prosenttia pelastetuista rantavalaista kuolee pian sen jälkeen. Hän sanoi: "Mutta on yritettävä, koska se voi olla se 10 prosenttia. Joten kyllä se on järkyttävää. "Se kuulostaa kauhealta, mutta emme voi sanoa olevamme yllättyneitä, mutta kaikki tekivät parhaansa."</w:t>
      </w:r>
    </w:p>
    <w:p>
      <w:r>
        <w:rPr>
          <w:b/>
        </w:rPr>
        <w:t xml:space="preserve">Yhteenveto</w:t>
      </w:r>
    </w:p>
    <w:p>
      <w:r>
        <w:t xml:space="preserve">Valas, joka pelastettiin, kun se ajautui mutapohjaan, on kuollut.</w:t>
      </w:r>
    </w:p>
    <w:p>
      <w:r>
        <w:rPr>
          <w:b/>
          <w:u w:val="single"/>
        </w:rPr>
        <w:t xml:space="preserve">Asiakirjan numero 50423</w:t>
      </w:r>
    </w:p>
    <w:p>
      <w:r>
        <w:t xml:space="preserve">"Vaarallinen" matelija "heitettiin" Chew Valley -järveen</w:t>
      </w:r>
    </w:p>
    <w:p>
      <w:r>
        <w:t xml:space="preserve">RSPCA kutsuttiin Chew Valley -järvelle perjantaina tutkimaan ilmoituksia alligaattorin vaeltelusta. Erikoiseläinlääkäri on sittemmin vahvistanut, että kyseessä on krokotiilien heimoon kuuluva kaiman. RSPCA sanoi uskovansa, että eläintä oli pidetty laittomasti lemmikkieläimenä ja että se olisi voinut aiheuttaa "ikävän pureman". Se on tällä hetkellä hyväntekeväisyysjärjestön hoidossa. RSPCA:n tiedottaja Chris James sanoi: "Onneksi lapsi ei löytänyt tätä kaimaania. "Koostaan huolimatta tämä kaimaani olisi voinut antaa heille erittäin ikävän pureman. "Siksi laissa sanotaan, että tällaisia eläimiä saa pitää vain, jos paikallisviranomaiselta on saatu erityislupa." James sanoi, että RSPCA uskoo vahvasti, että kaimaneja ja muita krokotiiliperheen jäseniä ei pitäisi pitää lemmikkeinä. "Eläin voi kasvaa hyvin suureksi, elää pitkään, muuttua aggressiiviseksi ja voi olla vaarallinen", hän lisäsi. Hän sanoi, että eläimen hylkäämisellä oli mahdollisesti rikottu kahta lakia: eläinsuojelulakia (Animal Welfare Act), jonka mukaan eläimen pitäjän on huolehdittava eläimen tarpeista, ja luonto- ja maaseutulakia (Wildlife and Countryside Act), joka kieltää muiden kuin kotoperäisten luonnonvaraisten eläinten vapauttamisen. Lisäksi hän sanoi epäilevänsä, että omistaja oli rikkonut vaarallisista villieläimistä annettua lakia, koska kaimanille ei ollut myönnetty lupaa.</w:t>
      </w:r>
    </w:p>
    <w:p>
      <w:r>
        <w:rPr>
          <w:b/>
        </w:rPr>
        <w:t xml:space="preserve">Yhteenveto</w:t>
      </w:r>
    </w:p>
    <w:p>
      <w:r>
        <w:t xml:space="preserve">Somersetissa sijaitsevan järven rannalta on löydetty mahdollisesti vaarallinen 60 cm pitkä vesimato, jonka uskotaan joutuneen laittomasti mereen.</w:t>
      </w:r>
    </w:p>
    <w:p>
      <w:r>
        <w:rPr>
          <w:b/>
          <w:u w:val="single"/>
        </w:rPr>
        <w:t xml:space="preserve">Asiakirjan numero 50424</w:t>
      </w:r>
    </w:p>
    <w:p>
      <w:r>
        <w:t xml:space="preserve">Coronavirus: Hawickin taudinpurkaus "ei enää aktiivinen</w:t>
      </w:r>
    </w:p>
    <w:p>
      <w:r>
        <w:t xml:space="preserve">Ensimmäiset tapaukset havaittiin Hawickissa viime kuussa, ja ne liittyivät useisiin kaupungin yrityksiin. NHS Borders sanoi olevansa "tyytyväinen voidessaan raportoida" edistyksestä, jota tautipesäkkeen torjunnassa on saavutettu. Se kiitti kaikkia asianosaisia "yhteistyöstä kansanterveydellisten neuvojen noudattamisessa". Taudinpurkauksesta raportoitiin ensimmäisen kerran elokuun lopulla, ja taudin määrä nousi lopulta yli 20:een. Kontaktinjäljitys keskittyi Morrisonsin supermarkettiin, Trinity Bariin ja Baguette &amp; Go:hon kaupungissa. "Suuri määrä" Terveyslautakunta kuitenkin sanoi nyt, että sitä ei enää pidetä aktiivisena. Se lisäsi, että laajemmin Scottish Bordersissa tapausten määrä oli noussut 20:llä perjantain jälkeen. Tohtori Lynn McCallum, lääketieteellinen johtaja, sanoi: "Covid-19-tapauksia on odotettavissa Bordersissa. "Vaikka 20 positiivisen testituloksen lisääntyminen viikonlopun aikana vaikuttaa melko suurelta määrältä, on tärkeää huomata, että testien ilmoittamisessa voi olla viiveitä, mikä voi aiheuttaa hyppäyksiä tietoihin. "Covid-19-tapausten määrä on kasvanut kaikkialla Skotlannissa, eikä Borders ole poikkeus."</w:t>
      </w:r>
    </w:p>
    <w:p>
      <w:r>
        <w:rPr>
          <w:b/>
        </w:rPr>
        <w:t xml:space="preserve">Yhteenveto</w:t>
      </w:r>
    </w:p>
    <w:p>
      <w:r>
        <w:t xml:space="preserve">Terveyslautakunta on vahvistanut, että eräässä Bordersin kaupungissa havaittua koronavirusrypästä ei enää hoideta aktiivisena taudinpurkauksena.</w:t>
      </w:r>
    </w:p>
    <w:p>
      <w:r>
        <w:rPr>
          <w:b/>
          <w:u w:val="single"/>
        </w:rPr>
        <w:t xml:space="preserve">Asiakirjan numero 50425</w:t>
      </w:r>
    </w:p>
    <w:p>
      <w:r>
        <w:t xml:space="preserve">Woolwichin murha: Adebolajon ja Adebowalen oikeudenkäyntiä varten vahvistettu päivämäärä</w:t>
      </w:r>
    </w:p>
    <w:p>
      <w:r>
        <w:t xml:space="preserve">Itä-Lontoon Romfordista kotoisin oleva 28-vuotias Michael Adebolajo ja Kaakkois-Lontoon Greenwichistä kotoisin oleva 22-vuotias Michael Adebowale saapuivat oikeuteen videoyhteyden välityksellä Belmarshin vankilan eri huoneista. Heitä syytetään rumpali Rigbyn murhasta Woolwichin kasarmin ulkopuolella 22. toukokuuta. Sotilaan perheenjäsenet olivat oikeudessa seuraamassa oikeudenkäyntiä. Adebolajoa, jonka vasen käsi näytti olevan kipsissä, syytetään myös kahden poliisin murhayrityksestä ja ampuma-aseen hallussapidosta, jonka tarkoituksena oli saada muut uskomaan, että väkivaltaa käytetään. Epäillyt puhuivat vain vahvistaakseen nimensä 20 minuutin kuulustelun aikana. Molempien rinnalla oli kaksi vankilavirkailijaa. Heidät määrättiin tutkintavankeuteen, jotta he voivat saapua uuteen alustavaan kuulemiseen Old Bailey -oikeuteen 27. syyskuuta.</w:t>
      </w:r>
    </w:p>
    <w:p>
      <w:r>
        <w:rPr>
          <w:b/>
        </w:rPr>
        <w:t xml:space="preserve">Yhteenveto</w:t>
      </w:r>
    </w:p>
    <w:p>
      <w:r>
        <w:t xml:space="preserve">Sotilas Lee Rigbyn murhasta syytettyjen kahden miehen oikeudenkäynti Old Baileyssä on määrätty pidettäväksi 18. marraskuuta.</w:t>
      </w:r>
    </w:p>
    <w:p>
      <w:r>
        <w:rPr>
          <w:b/>
          <w:u w:val="single"/>
        </w:rPr>
        <w:t xml:space="preserve">Asiakirjan numero 50426</w:t>
      </w:r>
    </w:p>
    <w:p>
      <w:r>
        <w:t xml:space="preserve">Birminghamin roskakuskit äänestävät työtaistelutoimista joulun yli</w:t>
      </w:r>
    </w:p>
    <w:p>
      <w:r>
        <w:t xml:space="preserve">Unite äänesti jäsenistään kaupungissa sen jälkeen, kun se väitti, että heiltä oli evätty neuvoston maksu, joka oli maksettu GMB:n jäsenille, jotka eivät menneet lakkoon vuonna 2017. Työntekijät äänestivät lakkoilua lyhyempien toimien puolesta, ja he työskentelevät 29. joulukuuta alkaen työtaistelutoimissa, liitto kertoi. Birminghamin kaupunginvaltuustolta on pyydetty kommenttia. Ammattiliiton mukaan toimiin kuuluu, että jäsenet työskentelevät vain sopimustunteja ja palaavat tauoille tukikohtaan. Uniten apulaispääsihteeri Howard Beckett sanoi: "Tämä oli räikeää mustalle listalle asettamista - neuvoston yritys suosia työntekijöitä liitossa, joka ei ryhtynyt työtaistelutoimenpiteisiin. "Uniten jäsenet eivät halua aiheuttaa häiriöitä ja harmia birminghamilaisille, mutta heillä ei ole muuta vaihtoehtoa kuin ryhtyä toimiin kollektiivisten oikeuksiensa suojelemiseksi." Lisäksi Unite ilmoitti vievänsä neuvoston työtuomioistuimeen maksusyytösten vuoksi. Asiakirjoissa Unite sanoi, että maksun luonne oli epäselvä. GMB oli sanonut, että väitteet siitä, että sen jäsenet saisivat lisämaksuja siitä, että he eivät osallistu lakkotoimiin, olisivat "epätarkkoja ja harhaanjohtavia". Vuonna 2017 järjestetty lakko kesti kolme kuukautta, jolloin jätteitä jäi keräämättä kaupungin kaduille ja silloinen neuvoston johtaja joutui lähtemään. Lakko julistettiin, koska yli 100 työpaikkaa oli vaarassa, kun neuvosto pyrki "nykyaikaistamaan" palvelua ja säästämään 5 miljoonaa puntaa vuodessa. Työntekijöille otettiin aiemmin tänä vuonna käyttöön uusi työvuorosuunnitelma osana sopimusta, jolla kiista saatiin päätökseen.</w:t>
      </w:r>
    </w:p>
    <w:p>
      <w:r>
        <w:rPr>
          <w:b/>
        </w:rPr>
        <w:t xml:space="preserve">Yhteenveto</w:t>
      </w:r>
    </w:p>
    <w:p>
      <w:r>
        <w:t xml:space="preserve">Roskakorityöntekijät ryhtyvät työtaistelutoimiin joulun aikana, mikä on uusin käänne kiistassa, jonka seurauksena Birminghamin kaduille kasaantui roskia viime vuonna.</w:t>
      </w:r>
    </w:p>
    <w:p>
      <w:r>
        <w:rPr>
          <w:b/>
          <w:u w:val="single"/>
        </w:rPr>
        <w:t xml:space="preserve">Asiakirjan numero 50427</w:t>
      </w:r>
    </w:p>
    <w:p>
      <w:r>
        <w:t xml:space="preserve">Miestä syytetään lasten seksuaalirikoksista Nottinghamshiressä</w:t>
      </w:r>
    </w:p>
    <w:p>
      <w:r>
        <w:t xml:space="preserve">Christopher Metcalfea, 68, syytetään seitsemästä 1980-luvun puolivälistä lähtien tehdystä seksuaalirikoksesta. Metcalfe on entinen opettaja, ja osa syytteistä liittyy Skegby Hallin entiseen lastenkotiin Mansfieldin lähellä. Hänen on määrä saapua Mansfieldin käräjäoikeuteen 12. marraskuuta. Metcalfea syytetään alle 16-vuotiaan tytön raiskauksesta ja alle 14-vuotiaan tytön siveettömästä pahoinpitelystä. Väitettyjen rikosten uskotaan tapahtuneen vuosina 1982-1987. Nämä ovat ensimmäiset rikossyytteet, jotka Nottinghamshiren poliisi on nostanut osana Xeres-operaatiota. Operaatio alkoi huhtikuussa, ja siinä tutkitaan väitteitä Nottinghamshiren hoitojärjestelmässä tapahtuneesta hyväksikäytöstä 1940-luvulta 1990-luvulle. Syytökset koskevat entisiä lasten hoitokoteja, kouluja ja nuorisovankilaa.</w:t>
      </w:r>
    </w:p>
    <w:p>
      <w:r>
        <w:rPr>
          <w:b/>
        </w:rPr>
        <w:t xml:space="preserve">Yhteenveto</w:t>
      </w:r>
    </w:p>
    <w:p>
      <w:r>
        <w:t xml:space="preserve">Mies on saanut syytteen useista lasten seksuaalirikoksista osana Nottinghamshiren lastenkodeissa tapahtuneen hyväksikäytön tutkintaa.</w:t>
      </w:r>
    </w:p>
    <w:p>
      <w:r>
        <w:rPr>
          <w:b/>
          <w:u w:val="single"/>
        </w:rPr>
        <w:t xml:space="preserve">Asiakirjan numero 50428</w:t>
      </w:r>
    </w:p>
    <w:p>
      <w:r>
        <w:t xml:space="preserve">Dame Fanny Waterman lainaa nimensä sosiaalikeskukselle</w:t>
      </w:r>
    </w:p>
    <w:p>
      <w:r>
        <w:t xml:space="preserve">Leedsin Giptonissa sijaitseva laitos on Wykebeckin koulun yhteydessä, ja se korvaa South Giptonin yhteisökeskuksen. Dame Fanny, 91, osallistui tilojen virallisiin avajaisiin. Hän on joka kolmas vuosi kaupungissa järjestettävän Leedsin kansainvälisen pianokilpailun puheenjohtaja ja taiteellinen johtaja. Dame Fanny perusti kilpailun vuonna 1961, ja siitä on tullut yksi maailman johtavista musiikkitapahtumista. Hän syntyi Leedsissä ja on viettänyt kaupungissa lähes koko elämänsä. Yhteisökeskuksessa on kokoustiloja, sali ja pelialue, ja sen on tarkoitus olla avoinna paikallisille järjestöille. Se on rahoitettu Leedsin kaupunginvaltuustolta 518 000 punnalla.</w:t>
      </w:r>
    </w:p>
    <w:p>
      <w:r>
        <w:rPr>
          <w:b/>
        </w:rPr>
        <w:t xml:space="preserve">Yhteenveto</w:t>
      </w:r>
    </w:p>
    <w:p>
      <w:r>
        <w:t xml:space="preserve">Länsi-Yorkshiressä sijaitseva uusi sosiaalikeskus on nimetty Dame Fanny Watermanin mukaan hänen nuorten parissa tekemänsä työn perusteella.</w:t>
      </w:r>
    </w:p>
    <w:p>
      <w:r>
        <w:rPr>
          <w:b/>
          <w:u w:val="single"/>
        </w:rPr>
        <w:t xml:space="preserve">Asiakirjan numero 50429</w:t>
      </w:r>
    </w:p>
    <w:p>
      <w:r>
        <w:t xml:space="preserve">Ministeri vahvistaa, ettei HS2:sta tule yhteyttä Eurostariin.</w:t>
      </w:r>
    </w:p>
    <w:p>
      <w:r>
        <w:t xml:space="preserve">Se on seurausta HS2:n puheenjohtajan Sir David Higginsin viime viikolla laatimasta raportista, jossa todettiin, että yhteys HS2:n suunnitellulta pääteasemalta Eustoniin naapurissa sijaitsevaan St Pancrasiin, josta Eurostar lähtee, olisi liian kallis. Se sulkee pois mahdollisuuden suorista junavuoroista Pohjois-Englannista Eurooppaan. Lontoosta Birminghamiin sekä Manchesteriin ja Leedsiin kulkevan HS2-suurnopeusradan rakentaminen ei ole vielä alkanut. McLoughlin sanoi, että yhteys Eurostar-liikenteeseen, joka kulkee HS1:llä St Pancrasista Kanaalitunnelin kautta, vaatisi "liian monia kompromisseja". Se olisi maksanut arviolta 700 miljoonaa puntaa. Hankkeen kokonaiskustannusten arvioidaan tällä hetkellä olevan 42,6 miljardia puntaa. Hän lisäsi: "Siksi aion poistaa linkin hybridilakiesityksestä." Hän lisäsi: "Aion poistaa linkin hybridilakiesityksestä." McLouglin sanoi, että Sir Davidin viime viikolla laatimassaan raportissa esittämä ajatus nopeuttaa HS2:n rakentamista Creween oli tervetullut ja että sitä "tarkastellaan yksityiskohtaisesti, samoin kuin ajatusta Eustonin aseman laajamittaisesta parantamisesta". Aiemmin tässä kuussa McLoughlin myönsi, että suurnopeusjunahankkeen rakentamiseen tarvittava lainsäädäntö ei tulisi voimaan ennen seuraavia parlamenttivaaleja vuonna 2015.</w:t>
      </w:r>
    </w:p>
    <w:p>
      <w:r>
        <w:rPr>
          <w:b/>
        </w:rPr>
        <w:t xml:space="preserve">Yhteenveto</w:t>
      </w:r>
    </w:p>
    <w:p>
      <w:r>
        <w:t xml:space="preserve">HS2-rataa ei yhdistetä Eurostarin linjaan, vahvisti liikenneministeri Patrick McLoughlin.</w:t>
      </w:r>
    </w:p>
    <w:p>
      <w:r>
        <w:rPr>
          <w:b/>
          <w:u w:val="single"/>
        </w:rPr>
        <w:t xml:space="preserve">Asiakirjan numero 50430</w:t>
      </w:r>
    </w:p>
    <w:p>
      <w:r>
        <w:t xml:space="preserve">Liverpoolin tanssikurssin ulkopuolella ammuttu mies oli kuuden lapsen isä</w:t>
      </w:r>
    </w:p>
    <w:p>
      <w:r>
        <w:t xml:space="preserve">Poliisi uskoo, että Liverpoolin fani James Taylor, 34, tapettiin "kohdennetussa hyökkäyksessä" ja löydettiin Holy Cross Closesta viime torstaina. Hänen perheensä - joka kutsui häntä Jayksi - sanoi, että hän oli "ystävällinen, epäitsekäs ja huolehtiva perheenisä" sekä "rakastava aviomies, poika ja veli". Kolme 24-, 31- ja 35-vuotiasta miestä on pidätetty murhasta epäiltynä. Kolmikko on sittemmin vapautettu, kun Merseysiden poliisi jatkaa Taylorin kuoleman tutkimista. Hänen perheensä sanoi lausunnossaan: "Vaikka hän oli ylpeä Liverpoolin jalkapalloseuran kannattaja, hänen elämänsä pyöri hänen lastensa - neljän tytön ja kahden pojan -, vaimonsa ja laajemman perheensä ympärillä. "Jay kuoli tehden sitä, mitä hän parhaiten osasi, eli olemalla omistautunut isä, ja valitettavasti heidän on nyt kasvettava ilman häntä elämässään." Aiheeseen liittyvät Internet-linkit Merseysiden poliisi</w:t>
      </w:r>
    </w:p>
    <w:p>
      <w:r>
        <w:rPr>
          <w:b/>
        </w:rPr>
        <w:t xml:space="preserve">Yhteenveto</w:t>
      </w:r>
    </w:p>
    <w:p>
      <w:r>
        <w:t xml:space="preserve">Mies, joka ammuttiin kuoliaaksi odottaessaan tyttärensä hakua tanssikurssilta, oli kuuden lapsen "huolehtiva" isä.</w:t>
      </w:r>
    </w:p>
    <w:p>
      <w:r>
        <w:rPr>
          <w:b/>
          <w:u w:val="single"/>
        </w:rPr>
        <w:t xml:space="preserve">Asiakirjan numero 50431</w:t>
      </w:r>
    </w:p>
    <w:p>
      <w:r>
        <w:t xml:space="preserve">Covid: Espanjan kuningas Felipe karanteenissa kosketuksen jälkeen</w:t>
      </w:r>
    </w:p>
    <w:p>
      <w:r>
        <w:t xml:space="preserve">Palatsilähteiden mukaan kuningas, 52, oli sunnuntaina "läheisessä yhteydessä" kyseiseen henkilöön, mutta ei antanut lisätietoja. Monarkin vaimo ja pariskunnan kaksi tytärtä jatkavat toimintaansa normaalisti. Espanjassa on todettu lähes 1,6 miljoonaa tautitapausta ja 43 131 kuolemantapausta pandemian alkamisen jälkeen. Maailman terveysjärjestö varoitti viime viikolla, että Euroopalla, joka on jälleen kerran pandemian keskipisteessä, on edessään "vaikea" puoli vuotta. Viimeaikaiset tulokset useista rokotekokeista ovat kuitenkin antaneet toivoa, ja tiistaina Espanjan hallituksen on määrä kokoontua keskustelemaan väestön rokottamista koskevista suunnitelmista. Viime viikolla pääministeri Pedro Sánchez sanoi, että maa toivoo voivansa tarjota rokotteen "hyvin merkittävälle osalle" väestöstä vuoden 2021 alkupuoliskolla. Mitä muualla Euroopassa tapahtuu?</w:t>
      </w:r>
    </w:p>
    <w:p>
      <w:r>
        <w:rPr>
          <w:b/>
        </w:rPr>
        <w:t xml:space="preserve">Yhteenveto</w:t>
      </w:r>
    </w:p>
    <w:p>
      <w:r>
        <w:t xml:space="preserve">Espanjan kuningas Felipe VI on aloittanut kymmenen päivän karanteenin sen jälkeen, kun hän oli joutunut kosketuksiin henkilön kanssa, jonka testitulos oli positiivinen koronaviruksen suhteen.</w:t>
      </w:r>
    </w:p>
    <w:p>
      <w:r>
        <w:rPr>
          <w:b/>
          <w:u w:val="single"/>
        </w:rPr>
        <w:t xml:space="preserve">Asiakirjan numero 50432</w:t>
      </w:r>
    </w:p>
    <w:p>
      <w:r>
        <w:t xml:space="preserve">Rähinöinti: Sir Christopher Chopen toimistoon on ripustettu "tussilippu".</w:t>
      </w:r>
    </w:p>
    <w:p>
      <w:r>
        <w:t xml:space="preserve">Christchurchin kansanedustaja Sir Christopher Chope oli sanonut vastustavansa pikemminkin parlamentaarista menettelyä kuin lakia, jonka mukaan hameen alta salaa kuvaaminen olisi rikos. Lorna Rees johti mielenosoitusta hänen vaalipiirinsä toimistolla. Sittemmin hänen parlamenttitoimistonsa ovelle on laitettu lisää pikkuhousuja. "Olin todella vihainen perjantaina ja ajattelin, että lempeämpi protesti olisi tehdä jotain", sanoi taiteilija Rees, joka käytti kolmea paria housuja koristamaan Sir Christopherin toimistoa Christchurchissa. Hän lisäsi, että hän oli tehnyt banderollinsa "käyttämättömistä ja hyvin puhtaista alushousuista laatikkoni perältä". "Jos koskaan on ollut laskua, jonka läpi on nyökkäilty, se on tämä - se on niin järkevä ja kiistaton", hän sanoi. Ensimmäisellä kerralla, kun Rees pystytti banderollin - sen jälkeen kun Sir Christopher esti kiellon perjantaina - se poistettiin. Hän ei lannistunut, vaan korvasi sen maanantaina samanlaisella housuaiheisella koristeella. Molempiin oli kirjoitettu seuraavat sanat: "Kenenkään ei pitäisi voida kuvata housujani, ellen halua sitä." Hänen alkuperäistä Twitter-postaustaan housuista on jaettu 11 000 kertaa. Brighton Pavillionin kansanedustaja Caroline Lucas ja Daily Mirrorin apulaistoimittaja Kevin Maguire ovat myös twiitanneet kuvia useammasta pikkuhousutakista Sir Christopherin parlamentin toimistossa. "Hyvä nähdä, että käytävälläni on tehty remonttia viikonlopun aikana", Lucas totesi twiitissään. Sir Christopher ei ole vielä vastannut BBC:n kommenttipyyntöihin.</w:t>
      </w:r>
    </w:p>
    <w:p>
      <w:r>
        <w:rPr>
          <w:b/>
        </w:rPr>
        <w:t xml:space="preserve">Yhteenveto</w:t>
      </w:r>
    </w:p>
    <w:p>
      <w:r>
        <w:t xml:space="preserve">Konservatiivisen kansanedustajan toimiston ulkopuolelle on ripustettu "pussukkaliput", sillä hän esti lakiesityksen, joka olisi tehnyt "ylähameen" käytöstä rikoksen.</w:t>
      </w:r>
    </w:p>
    <w:p>
      <w:r>
        <w:rPr>
          <w:b/>
          <w:u w:val="single"/>
        </w:rPr>
        <w:t xml:space="preserve">Asiakirjan numero 50433</w:t>
      </w:r>
    </w:p>
    <w:p>
      <w:r>
        <w:t xml:space="preserve">Naispyöräilijä kuoli onnettomuudessa tiellä lähellä Drumnadrochitia</w:t>
      </w:r>
    </w:p>
    <w:p>
      <w:r>
        <w:t xml:space="preserve">Se tapahtui A831-tiellä lähellä A833-tien risteystä Milttonin kohdalla noin kello 08:41. Tie oli suljettu useiden tuntien ajaksi, ja se ohjattiin kiertotietä pitkin. Onnettomuus tapahtui, kun kampanjoijat asettivat kaksi "haamupyörää" Skotlannin parlamentin edustalle. He vaativat, että pyöräilyn turvallisuuteen on investoitava enemmän rahaa. Kokonaan valkoisiksi maalatut pyörät edustavat kahden pyöräilijän viime viikolla tapahtunutta kuolemaa. Laatassa kerrotaan myös Skotlannissa vuodesta 2009 lähtien kuolleiden pyöräilijöiden määrä. Haamupyöriä on käytetty eri puolilla maailmaa viimeisten 10 vuoden aikana lisäämään tietoisuutta pyöräilyturvallisuudesta - yleensä pyöräilijän kuolinpaikalla. Pyöräilijän kuolema Drumnadrochitin lähellä on yhdeksäs tänä vuonna. Se vastaa koko vuoden 2012 aikana kuolleiden määrää. Poliisi on vedonnut silminnäkijöihin viimeisimmässä onnettomuudessa. Tiedottaja sanoi: "Valitettavasti naispyöräilijä kuoli vammoihinsa tapahtumapaikalla." Poliisi on pyytänyt kaikkia, joilla on tietoja, ottamaan yhteyttä poliisiin.</w:t>
      </w:r>
    </w:p>
    <w:p>
      <w:r>
        <w:rPr>
          <w:b/>
        </w:rPr>
        <w:t xml:space="preserve">Yhteenveto</w:t>
      </w:r>
    </w:p>
    <w:p>
      <w:r>
        <w:t xml:space="preserve">Viisikymppinen naispyöräilijä on kuollut törmättyään autoon Glen Urquhartissa lähellä Drumnadrochitia.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docId:1659396B2879610BABF1270C2D868832</keywords>
  <dc:description>generated by python-docx</dc:description>
  <lastModifiedBy/>
  <revision>1</revision>
  <dcterms:created xsi:type="dcterms:W3CDTF">2013-12-23T23:15:00.0000000Z</dcterms:created>
  <dcterms:modified xsi:type="dcterms:W3CDTF">2013-12-23T23:15:00.0000000Z</dcterms:modified>
  <category/>
</coreProperties>
</file>