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21904</w:t>
      </w:r>
    </w:p>
    <w:p>
      <w:r>
        <w:t xml:space="preserve">Game of Thrones -elokuvasta tilataan toinen sarja</w:t>
      </w:r>
    </w:p>
    <w:p>
      <w:r>
        <w:t xml:space="preserve">0. Se on dramatisointi George RR Martinin "A Song of Ice and Fire" -romaanisarjan toisesta kirjasta. Ensimmäisessä sarjassa näytettiin kaksi maailmaa, Pohjois-Irlannissa kuvattu synkkä pohjoinen ja Maltalla kuvattu aurinkoinen etelä. Se alkoi pyöriä Sky Atlanticilla 18. huhtikuuta 2011. Ensimmäinen sarja kuvattiin pääosin valtavilla kuvauspaikoilla Belfastin Paint Hall Studiossa Titanic Quarterissa sekä eri puolilla Pohjois-Irlantia ja Maltaa. Game of Thronesin pääosissa nähdään Sean Bean, Peter Dinklage, Lena Headey ja Alfie Allen, joka on poptähti Lily Allenin veli. Colerainen näyttelijä Michelle Fairley näyttelee Catelyn Starkia, Sean Beanin esittämän Eddard Starkin vaimoa. Tekijät olivat aiemmin sanoneet, että heidän pitkän aikavälin tavoitteensa on, että sarjan jokainen romaani ruokkisi yhden kauden verran jaksoja. Vaikka ensimmäinen sarja on saatu valmiiksi, ei ole vielä selvää, kuinka paljon NI:n talous on hyötynyt. Hallitus oli arvioinut sen olevan 20 miljoonaa puntaa. HBO on ollut useiden suosittujen ohjelmien takana, kuten Sopranos, Sex and the City ja Curb Your Enthusiasm.</w:t>
      </w:r>
    </w:p>
    <w:p>
      <w:r>
        <w:rPr>
          <w:b/>
        </w:rPr>
        <w:t xml:space="preserve">Yhteenveto</w:t>
      </w:r>
    </w:p>
    <w:p>
      <w:r>
        <w:t xml:space="preserve">Yhdysvaltain yleisradioyhtiö HBO on ilmoittanut tilanneensa toisen sarjan eeppisestä fantasiaseikkailusarjasta Game of Thrones, josta osa kuvataan Pohjois-Irlannissa.</w:t>
      </w:r>
    </w:p>
    <w:p>
      <w:r>
        <w:rPr>
          <w:b/>
          <w:u w:val="single"/>
        </w:rPr>
        <w:t xml:space="preserve">Asiakirjan numero 21905</w:t>
      </w:r>
    </w:p>
    <w:p>
      <w:r>
        <w:t xml:space="preserve">Paisleyn Barr Construction sai BrewDogin laajennussopimuksen</w:t>
      </w:r>
    </w:p>
    <w:p>
      <w:r>
        <w:t xml:space="preserve">Sopimus sisältää uuden 300 hehtolitran panimorakennuksen, joka lisätään Ellonin nykyiseen laitokseen. Barr vastaa myös 20 uuden säiliön asentamisesta ja kolmikerroksisen toimiston rakentamisesta. Paisleyssä sijaitsevan rakennusliikkeen mukaan uuden panimorakennuksen rakennustyöt on määrä aloittaa myöhemmin tässä kuussa. BrewDog, jonka James Watt ja Martin Dickie perustivat kahdeksan vuotta sitten Fraserburghiin, laajentaa parhaillaan toimintaansa vastaamaan tuotteidensa kasvavaan kysyntään. Sen liikevaihdon odotetaan tänä vuonna ylittävän 32 miljoonaa puntaa. Panimotoiminnan lisäksi se omistaa yli kaksi tusinaa baaria, joista suurin osa sijaitsee Yhdistyneessä kuningaskunnassa. Tämä on yksi Barr Constructionin viimeisistä hankkeista. Yritys ottaa uudelleenbrändäyksen yhteydessä Pohjois-Irlannissa sijaitsevien omistajiensa McLaughlin &amp; Harveyn nimen.</w:t>
      </w:r>
    </w:p>
    <w:p>
      <w:r>
        <w:rPr>
          <w:b/>
        </w:rPr>
        <w:t xml:space="preserve">Yhteenveto</w:t>
      </w:r>
    </w:p>
    <w:p>
      <w:r>
        <w:t xml:space="preserve">Barr Construction on voittanut 5 miljoonan punnan arvoisen sopimuksen BrewDogin pääkonttorin laajentamisesta Aberdeenshireen.</w:t>
      </w:r>
    </w:p>
    <w:p>
      <w:r>
        <w:rPr>
          <w:b/>
          <w:u w:val="single"/>
        </w:rPr>
        <w:t xml:space="preserve">Asiakirjan numero 21906</w:t>
      </w:r>
    </w:p>
    <w:p>
      <w:r>
        <w:t xml:space="preserve">Quornin makkararullien pakkaukset aiheuttavat valituksia</w:t>
      </w:r>
    </w:p>
    <w:p>
      <w:r>
        <w:t xml:space="preserve">Dan Douglas kiinnitti huomiota tähteen 12 lihankorvikkeellista välipalaa sisältävässä paketissa, joka myytiin supermarketissa Sydenhamissa Lontoossa. Tähden jälkeen hän huomautti, että pakkaus sisälsi kolme makkararullaa, jotka merkintöjen mukaan voitiin tarjoilla "12 minirullana, kun ne leikataan neljään osaan". "Oletko koskaan nähnyt mitään näin julkeaa?" Douglas kysyi lauantaina twiitissä, johon oli liitetty sarja kuvia. Saatat myös tykätä Keskiviikkona lounasaikaan mennessä viestillä oli lähes 25 000 tuhatta uudelleentwiittausta, yli 52 000 tykkäystä ja valmistajan vastaus. Twiitti alkoi nopeasti saada kannatusta, kun muutkin olivat samaa mieltä siitä, että merkintä oli hämmentävä. Quornin vastauksessa myönnettiin ongelma ja puututtiin Douglasin twiitissä käyttämään kieleen. Yhtiön tiedottaja kertoi BBC:lle: "Nähtyämme kuluttajilta viikonlopun aikana tulleet kommentit olemme samaa mieltä siitä, että tuotekuvaus voi aiheuttaa sekaannusta. "Siksi aiomme muuttaa kuvauksen, kun painamme pakkauksen seuraavan kerran uudella vuodella." Rozina Sini, BBC:n UGC- ja sosiaalisten uutisten tiimi.</w:t>
      </w:r>
    </w:p>
    <w:p>
      <w:r>
        <w:rPr>
          <w:b/>
        </w:rPr>
        <w:t xml:space="preserve">Yhteenveto</w:t>
      </w:r>
    </w:p>
    <w:p>
      <w:r>
        <w:t xml:space="preserve">Lihankorvikeyritys Quorn Foods muuttaa makkararullien pakkauksia sen jälkeen, kun Twitterissä tehty valitus jaettiin kymmeniä tuhansia kertoja.</w:t>
      </w:r>
    </w:p>
    <w:p>
      <w:r>
        <w:rPr>
          <w:b/>
          <w:u w:val="single"/>
        </w:rPr>
        <w:t xml:space="preserve">Asiakirjan numero 21907</w:t>
      </w:r>
    </w:p>
    <w:p>
      <w:r>
        <w:t xml:space="preserve">Japanilainen poptähti kriittisessä tilassa fanin hyökättyä veitsellä vastaan</w:t>
      </w:r>
    </w:p>
    <w:p>
      <w:r>
        <w:t xml:space="preserve">Mayu Tomita, 20, sai lähes kaksi tusinaa haavaa kaulaansa ja rintaansa. Poliisi pidätti Tomohiro Iwazakin, 27, tapahtumapaikalla. Hänen kerrotaan sanoneen olevansa vihainen, koska Tomita oli palauttanut hänelle lähettämänsä lahjan. Laulaja oli tiettävästi valittanut poliisille fanista viime kuussa. Japanilaismedian mukaan hän otti yhteyttä poliisiin sen jälkeen, kun Iwazaki oli alkanut kirjoittaa hänestä pakkomielteisiä kommentteja Twitterissä ja muilla sosiaalisen median sivustoilla. Kun poliisi pidätti hänet hyökkäyksen jälkeen, hänen kerrotaan kertoneen, että hän väijyi naista asemalla ja kysyi häneltä lahjasta. "Menetin malttini, koska hän ei vastannut selkeästi", hän kertoi. Tomita oli työskennellyt poptähtenä ja näyttelijänä samalla kun hän suoritti yliopisto-opintojaan. Vuonna 2014 japanilaisen AKB48-tyttöyhtyeen kahden teini-ikäisen jäsenen kimppuun kävi saha kädessään mies eräässä yhtyeen säännöllisessä fanitapaamisessa.</w:t>
      </w:r>
    </w:p>
    <w:p>
      <w:r>
        <w:rPr>
          <w:b/>
        </w:rPr>
        <w:t xml:space="preserve">Yhteenveto</w:t>
      </w:r>
    </w:p>
    <w:p>
      <w:r>
        <w:t xml:space="preserve">Japanilainen poptähti on kriittisessä tilassa sen jälkeen, kun fani oli puukottanut häntä toistuvasti, kun hän odotti esiintymistä konserttipaikalla Tokiossa.</w:t>
      </w:r>
    </w:p>
    <w:p>
      <w:r>
        <w:rPr>
          <w:b/>
          <w:u w:val="single"/>
        </w:rPr>
        <w:t xml:space="preserve">Asiakirjan numero 21908</w:t>
      </w:r>
    </w:p>
    <w:p>
      <w:r>
        <w:t xml:space="preserve">Tuhansia odotetaan Silverstoneen Grand Prix -kisaan</w:t>
      </w:r>
    </w:p>
    <w:p>
      <w:r>
        <w:t xml:space="preserve">Northamptonshiressä järjestettävässä kolmipäiväisessä tapahtumassa oli viime vuonna noin 150 000 katsojaa, joista yli 120 000 osallistui kilpailupäivänä. Viimeaikainen sateinen sää on saanut järjestäjät ryhtymään lisätoimiin faneja varten. He pyytävät katsojia varautumaan märkään ja mutalaiseen säähän. Duncan Wheeler Silverstonen Woodlands-leirintäalueelta sanoi: "Pysäköimme kaikki autot erilliselle alueelle, jossa ne ovat poissa tieltä." Silverstone Circuits Limitedin toimitusjohtaja Richard Phillips sanoi: "Kauden alku on ollut uskomaton, toivottavasti näemme brittikuljettajan voittavan kotikisansa ja juhlivan palkintokorokkeen ylimmällä portaalla."</w:t>
      </w:r>
    </w:p>
    <w:p>
      <w:r>
        <w:rPr>
          <w:b/>
        </w:rPr>
        <w:t xml:space="preserve">Yhteenveto</w:t>
      </w:r>
    </w:p>
    <w:p>
      <w:r>
        <w:t xml:space="preserve">Tuhansien Formula 1 -fanien odotetaan osallistuvan Britannian Grand Prix -kisaan Silverstonessa viikonloppuna.</w:t>
      </w:r>
    </w:p>
    <w:p>
      <w:r>
        <w:rPr>
          <w:b/>
          <w:u w:val="single"/>
        </w:rPr>
        <w:t xml:space="preserve">Asiakirjan numero 21909</w:t>
      </w:r>
    </w:p>
    <w:p>
      <w:r>
        <w:t xml:space="preserve">Makedonian mielenosoittajat ryöstivät presidentin toimiston</w:t>
      </w:r>
    </w:p>
    <w:p>
      <w:r>
        <w:t xml:space="preserve">Tuhannet ihmiset lähtivät pääkaupungin Skopjen kaduille vaatimaan presidentti Gjorge Ivanovin eroa. Jotkut rikkoivat ikkunoita ja sytyttivät huonekaluja tuleen hänen toimistossaan. Tiistaina Ivanov armahti 56 hallituksen ja opposition jäsentä, muun muassa entisen pääministerin Nikola Gruevskin. Skandaali sai alkunsa, kun oppositiojohtaja Zoran Zaev syytti Gruevskia noin 20 000 ihmisen, muun muassa poliitikkojen ja toimittajien, salakuuntelusta. Ne näyttävät osoittavan, että ministerit suunnittelevat äänten väärentämistä ja jopa murhan peittelyä. Zaev, joka myös armahdettiin, sanoi, että presidentin toimet olivat laittomia. Hallitus kiistää syytökset ja syyttää Zaevia pyrkimyksestä "horjuttaa" Balkanin maan vakautta. Toisena mielenosoituspäivänä pidätettiin kaksitoista ihmistä, ja yksi toimittaja loukkaantui, poliisi kertoi. Presidentti Ivanov sanoi toimineensa kansallisen edun nimissä, jotta "tuskat loppuisivat" ennen kesäkuussa pidettäviä ennenaikaisia vaaleja.</w:t>
      </w:r>
    </w:p>
    <w:p>
      <w:r>
        <w:rPr>
          <w:b/>
        </w:rPr>
        <w:t xml:space="preserve">Yhteenveto</w:t>
      </w:r>
    </w:p>
    <w:p>
      <w:r>
        <w:t xml:space="preserve">Mielenosoittajat, jotka ovat raivostuneet siitä, että Makedonian presidentti on armahtanut salakuunteluskandaaliin sekaantuneita poliittisia huippuhenkilöitä, ovat rynnäköineet hänen toimistoonsa.</w:t>
      </w:r>
    </w:p>
    <w:p>
      <w:r>
        <w:rPr>
          <w:b/>
          <w:u w:val="single"/>
        </w:rPr>
        <w:t xml:space="preserve">Asiakirjan numero 21910</w:t>
      </w:r>
    </w:p>
    <w:p>
      <w:r>
        <w:t xml:space="preserve">Barafundle Bay: Bafleundle: Syrjäisen rannan suosio johtaa eroosion pelkoon.</w:t>
      </w:r>
    </w:p>
    <w:p>
      <w:r>
        <w:t xml:space="preserve">Walesin National Trust on pyytänyt vierailijoita viettämään kesänsä Broad Haven Southin rannalla suositun mutta syrjäisen Barafundle Bayn sijaan. Ihmisten ohjaamisen pois rannalta toivotaan vähentävän polkujen eroosiota ja roskaantumista sekä suojelevan luontoa. Barafundle Bayssä odotetaan kesän aikana vierailevan noin 40 000 ihmistä. Barafundle Bay nimetään säännöllisesti yhdeksi maailman parhaista rannoista, ja vuonna 2004 The Good Holiday Guide -lehden mukaan se oli "Britannian paras ranta". Toinen lehti valitsi Pembroken lähellä sijaitsevan rannan Yhdistyneen kuningaskunnan parhaaksi paikaksi piknikille. Rannalle ei ole suoraa tieyhteyttä - ja lähin pysäköintialue Stackpole Quay on noin puolen kilometrin päässä Pembrokeshire Coast Path -reittiä pitkin. National Trust on perustanut läheiseen Broad Haven Southiin "rantasafarin", jonka tarkoituksena on houkutella perheitä pois Barafundlesta. "Halusimme levittää rakkautta, joten olemme luoneet merenrantasafarin esitellaksemme vähemmän suosittuja alueita", sanoi Rhian Sula National Trustista. "Olemme ylpeitä siitä, että saamme työskennellä tässä osassa Walesin kaunista rannikkoa... ja haluamme varmistaa, että se säilyy erityisenä kävijöiden nautittavaksi tulevina vuosina."</w:t>
      </w:r>
    </w:p>
    <w:p>
      <w:r>
        <w:rPr>
          <w:b/>
        </w:rPr>
        <w:t xml:space="preserve">Yhteenveto</w:t>
      </w:r>
    </w:p>
    <w:p>
      <w:r>
        <w:t xml:space="preserve">Matkailijoita kannustetaan vierailemaan Pembrokeshiren merenrantakohteessa sen suositumman naapurilahden sijasta, jotta rannikko säilyisi.</w:t>
      </w:r>
    </w:p>
    <w:p>
      <w:r>
        <w:rPr>
          <w:b/>
          <w:u w:val="single"/>
        </w:rPr>
        <w:t xml:space="preserve">Asiakirjan numero 21911</w:t>
      </w:r>
    </w:p>
    <w:p>
      <w:r>
        <w:t xml:space="preserve">Lääkäreiltä pyydetään palautetta "kiusaamista" koskevasta tutkimuksesta.</w:t>
      </w:r>
    </w:p>
    <w:p>
      <w:r>
        <w:t xml:space="preserve">Viime kuussa neljä johtavaa lääkäriä väitti, että terveyslautakunnassa oli ainakin vuosikymmenen ajan vallinnut "pelon ja uhkailun kulttuuri". Tällä viikolla lääkärit sanoivat, että 100 työntekijää oli ilmoittautunut "uhreiksi", ja he uskoivat, että heitä tulisi lisää. NHS Highland kiistää, että kyseessä olisi ollut "järjestelmällinen kiusaamisen kulttuuri". Johtavien lääkäreiden ryhmä ja GMB-liitto vaativat riippumatonta julkista tutkimusta. "Epäspesifinen esimerkki" NHS Highland sanoi lausunnossaan: "Osallistumme tietenkin täysimääräisesti kaikkiin riippumattomiin tutkimuksiin, jos se osoittautuu tarpeelliseksi, sillä meillä ei ole mitään salattavaa." Hallituksen mukaan kyseinen tapaus liittyi turvallisuuskysymyksiin. Lausunnossa lisättiin: "Toivottavasti ensi viikolle ehdotettu tapaaminen neljän lääkärin kanssa valottaa asiaa ja selventää yksityiskohtaisesti mahdollisia turvallisuusongelmia". "Olemme myös järjestämässä kokousta, joka pidetään myös ensi viikolla ja johon kutsutaan kaikki lääkärit koko organisaatiosta, jotta voimme antaa palautetta tähänastisista havainnoistamme ja kuunnella heidän näkemyksiään."</w:t>
      </w:r>
    </w:p>
    <w:p>
      <w:r>
        <w:rPr>
          <w:b/>
        </w:rPr>
        <w:t xml:space="preserve">Yhteenveto</w:t>
      </w:r>
    </w:p>
    <w:p>
      <w:r>
        <w:t xml:space="preserve">NHS Highlandin mukaan kaikilta alueensa lääkäreiltä kysytään heidän näkemyksiään kiusaamisväitteitä koskevista tutkimuksista.</w:t>
      </w:r>
    </w:p>
    <w:p>
      <w:r>
        <w:rPr>
          <w:b/>
          <w:u w:val="single"/>
        </w:rPr>
        <w:t xml:space="preserve">Asiakirjan numero 21912</w:t>
      </w:r>
    </w:p>
    <w:p>
      <w:r>
        <w:t xml:space="preserve">Jersey Heritage muuntaa linnoituksia kivimajoiksi</w:t>
      </w:r>
    </w:p>
    <w:p>
      <w:r>
        <w:t xml:space="preserve">St Ouen's Bayssä sijaitseva Lewis's Tower rakennettiin vuonna 1835 puolustamaan Jerseytä ranskalaishyökkäyksiltä. Graniittilinnoitus ja lähellä sijaitseva La Tour Carree muutettiin Jersey Tourism Fundin avustuksella "kivimajojen majoitustiloiksi". Jersey Heritage huolehtii saaren linnoista, museoista ja muinaismuistomerkeistä. Linnoitukset on avattu yleisölle, jotta ihmiset voivat nähdä tehdyn työn. Majoitus linnoituksissa on perustasoa. Lewis's Towerissa on sähköt, mutta ei muita mukavuuksia, ja La Tour Carreen linnoituksessa ei ole lainkaan mukavuuksia.</w:t>
      </w:r>
    </w:p>
    <w:p>
      <w:r>
        <w:rPr>
          <w:b/>
        </w:rPr>
        <w:t xml:space="preserve">Yhteenveto</w:t>
      </w:r>
    </w:p>
    <w:p>
      <w:r>
        <w:t xml:space="preserve">Jersey Heritage on kunnostanut ja muuttanut kaksi Jerseyn rannikkolinnoitusta loma-asunnoiksi.</w:t>
      </w:r>
    </w:p>
    <w:p>
      <w:r>
        <w:rPr>
          <w:b/>
          <w:u w:val="single"/>
        </w:rPr>
        <w:t xml:space="preserve">Asiakirjan numero 21913</w:t>
      </w:r>
    </w:p>
    <w:p>
      <w:r>
        <w:t xml:space="preserve">Thaimaan palatsi jakaa epätavallisen avoimia kuvia kuninkaan puolisosta</w:t>
      </w:r>
    </w:p>
    <w:p>
      <w:r>
        <w:t xml:space="preserve">Sineenat Wongvajirapakdi, 34, on kuvattu ohjaamassa hävittäjäkonetta taisteluhaalarissa ja ampumassa aseella. Puoliso on arvonimi, jonka monarkki antaa puolisolleen tai kumppanilleen. Kuningas Maha Vajiralongkorn, 67, antoi arvonimen Sineenatille heinäkuussa, kaksi kuukautta sen jälkeen, kun hän oli mennyt naimisiin kuningatar Suthidan, neljännen vaimonsa, kanssa. Kenraalimajuri Sineenat oli ensimmäinen henkilö, jolle on myönnetty kuninkaallisen aateliskumppanin arvonimi lähes vuosisataan. Uutistoimisto Reutersin mukaan kuvia isännöinyt verkkosivusto kaatui suuren liikennemäärän jälkeen. Hänen elämäkertansa on julkaistu kuvien ohella. Thaimaan palatsi sanoi lausunnossaan, että kuningas oli "määrännyt kuninkaallisen elämäkerran laatimisen" Sineenatista, joka on koulutettu lentäjä, sairaanhoitaja ja henkivartija. Kuningatar Suthida - 41-vuotias entinen lentoemäntä ja hänen henkivartijayksikkönsä varapäällikkö - on kuningas Vajiralongkornin pitkäaikainen kumppani, ja hänet on nähty hänen kanssaan julkisesti jo vuosia. Hän nousi valtaistuimelle isänsä kuoleman jälkeen vuonna 2016.</w:t>
      </w:r>
    </w:p>
    <w:p>
      <w:r>
        <w:rPr>
          <w:b/>
        </w:rPr>
        <w:t xml:space="preserve">Yhteenveto</w:t>
      </w:r>
    </w:p>
    <w:p>
      <w:r>
        <w:t xml:space="preserve">Palatsi on julkaissut harvinaisia valokuvia Thaimaan kuninkaan vastavalitetusta puolisosta, mikä on tiettävästi aiheuttanut sen verkkosivuston kaatumisen.</w:t>
      </w:r>
    </w:p>
    <w:p>
      <w:r>
        <w:rPr>
          <w:b/>
          <w:u w:val="single"/>
        </w:rPr>
        <w:t xml:space="preserve">Asiakirjan numero 21914</w:t>
      </w:r>
    </w:p>
    <w:p>
      <w:r>
        <w:t xml:space="preserve">Harrogate-elokuvateatteri suunnittelee Beales-tavarataloa varten</w:t>
      </w:r>
    </w:p>
    <w:p>
      <w:r>
        <w:t xml:space="preserve">Bealesin myymälä entisessä Co-operative-yhtiössä Station Paraden ja Albert Roadin varrella Pohjois-Yorkshiren kaupungissa suljetaan syyskuussa, yhtiö ilmoitti. Sen purkamista koskevat suunnitelmat toimitetaan Harrogate Borough Councilille, kertoivat kauppapaikan kehittäjät. 4Urban Consulting Ltd:n mukaan uudessa rakennushankkeessa voisi syntyä jopa 250 työpaikkaa. Rakennuksen vuonna 2009 hankkineen 4Urbanin toimitusjohtaja Paul Lancaster sanoi, että neljän elokuvateatterin rakentaminen voisi "lisätä huomattavasti Harrogaten yleistä vetovoimaa". Rakennuttajat kertoivat, että hankkeelle haetaan rakennuslupa ja järjestetään julkinen näyttely. 1950-luvulla rakennettu rakennus on tarkoitus purkaa ja korvata uudella, joka on "sopusoinnussa" kaupungin keskustan viktoriaanisen arkkitehtuurin kanssa. Albert Streetillä sijaitsevat viktoriaaniset rakennukset, jotka muodostavat osan tontista, on tarkoitus säilyttää. Suunnitellulle elokuvateatterille ei ole ilmoitettu toimijaa. Beales kertoi, että se oli yrittänyt pidentää vuokrasopimustaan Harrogatessa, mutta se oli saanut irtisanomisilmoituksen. Sillä on tällä hetkellä 30 myymälää koko maassa.</w:t>
      </w:r>
    </w:p>
    <w:p>
      <w:r>
        <w:rPr>
          <w:b/>
        </w:rPr>
        <w:t xml:space="preserve">Yhteenveto</w:t>
      </w:r>
    </w:p>
    <w:p>
      <w:r>
        <w:t xml:space="preserve">Suljettavan Harrogate-tavaratalon paikalle voitaisiin rakentaa 10 miljoonan punnan elokuvateatteri- ja ravintolakompleksi.</w:t>
      </w:r>
    </w:p>
    <w:p>
      <w:r>
        <w:rPr>
          <w:b/>
          <w:u w:val="single"/>
        </w:rPr>
        <w:t xml:space="preserve">Asiakirjan numero 21915</w:t>
      </w:r>
    </w:p>
    <w:p>
      <w:r>
        <w:t xml:space="preserve">Mäyrä pelastettu Sussexin uima-altaasta</w:t>
      </w:r>
    </w:p>
    <w:p>
      <w:r>
        <w:t xml:space="preserve">Eläin löydettiin keskiviikkona Hailshamissa sijaitsevan maatilan käytöstä poistetusta altaasta. Pelastajat laittoivat mäyrän luo puunpalan, jotta se voisi kiivetä ulos, mutta torstaiaamuna se oli yhä siellä. East Sussex Wildlife Rescue &amp; Ambulance Servicen pelastajat käyttivät verkkoa ja koiran kouraa eläimen kiinniottamiseen. Mäyrä oli peloissaan ja hämmentynyt, mutta vahingoittumaton. Se vietti päivän pelastuskeskuksessa ja vapautettiin myöhemmin maatilalla. Pelastuskoordinaattori Trevor Weeks sanoi: "Mäyriä ei ole koskaan helppo pyydystää parhaimmillaan, eikä tämäkään paikka ollut helppo - varsinkaan nokkoset eivät olleet."</w:t>
      </w:r>
    </w:p>
    <w:p>
      <w:r>
        <w:rPr>
          <w:b/>
        </w:rPr>
        <w:t xml:space="preserve">Yhteenveto</w:t>
      </w:r>
    </w:p>
    <w:p>
      <w:r>
        <w:t xml:space="preserve">Mäyrä jouduttiin pelastamaan sen jälkeen, kun se oli pudonnut tyhjään uima-altaaseen Itä-Sussexissa.</w:t>
      </w:r>
    </w:p>
    <w:p>
      <w:r>
        <w:rPr>
          <w:b/>
          <w:u w:val="single"/>
        </w:rPr>
        <w:t xml:space="preserve">Asiakirjan numero 21916</w:t>
      </w:r>
    </w:p>
    <w:p>
      <w:r>
        <w:t xml:space="preserve">Pohjoisen rautatielakot: Uusi vuosi lakkoja ilmoitettu</w:t>
      </w:r>
    </w:p>
    <w:p>
      <w:r>
        <w:t xml:space="preserve">Rail, Maritime and Transport (RMT) -ammattiliiton pohjoiset jäsenet ovat jo sopineet lakosta joka lauantai joulukuussa, ja nyt kiista jatkuu. Työtaistelu on osa pitkään jatkunutta kiistaa junien vartijoista. Northern on pyytänyt neuvoa-antavaa, sovittelu- ja välimiesmenettelypalvelua (ACAS) tutkimaan asian, mutta RMT piti sitä "PR-temppuna". Ammattiliitto, jonka jäsenet pitävät lauantaina 41. lakkoilupäivänsä kaksi vuotta kestäneessä kiistassa, vaati sen sijaan "mielekkäitä" neuvotteluja. RMT:n konduktöörejä, konduktöörikouluttajia ja veturinkuljettajia on nyt kehotettu ryhtymään toimiin lauantaina 5., 12., 19. ja 26. tammikuuta. Northernin mukaan lakkopäivinä yhtiö liikennöi noin 700 junaa joka lauantai, mutta vain harvat vuorot liikennöivät klo 17.00 GMT:n jälkeen. Yhtiön mukaan matkustajien tulisi tarkistaa National Rail Enquiries -palvelusta viimeisimmät tiedot palveluista. Korjaus 20. joulukuuta 2018: Tämän jutun aiemmassa versiossa väitettiin, että RMT oli kieltäytynyt osallistumasta ACAS:n neuvotteluihin.</w:t>
      </w:r>
    </w:p>
    <w:p>
      <w:r>
        <w:rPr>
          <w:b/>
        </w:rPr>
        <w:t xml:space="preserve">Yhteenveto</w:t>
      </w:r>
    </w:p>
    <w:p>
      <w:r>
        <w:t xml:space="preserve">Rautatieliikenteen matkustajat joutuvat kärsimään uusista lakoista joka lauantai tammikuussa, on sanonut ammattiliitto.</w:t>
      </w:r>
    </w:p>
    <w:p>
      <w:r>
        <w:rPr>
          <w:b/>
          <w:u w:val="single"/>
        </w:rPr>
        <w:t xml:space="preserve">Asiakirjan numero 21917</w:t>
      </w:r>
    </w:p>
    <w:p>
      <w:r>
        <w:t xml:space="preserve">Wrexham Maelor Hospital tarvitsee jopa 60 miljoonaa puntaa kiireellisiin korjauksiin.</w:t>
      </w:r>
    </w:p>
    <w:p>
      <w:r>
        <w:t xml:space="preserve">Betsi Cadwaladrin johtokunnan mukaan ikääntyneissä rakennuksissa oli viime vuosina ollut ongelmia sähkö-, vesi-, lämmitys- ja lääkekaasun toimituksissa. Vuonna 2017 vuotava katto ja ilmanvaihtohäiriöt johtivat hätäsulkemiseen, joka vaikutti lähes 2 000 potilaaseen. Walesin hallitusta pyydetään maksamaan lasku. Sairaalan päiväkirurgian ja endoskopiayksikön sulkeminen vuonna 2017 maksoi johtokunnalle 1,6 miljoonaa puntaa Englannissa sijaitsevien vaihtoehtoisten sairaalatilojen vuokrakuluina ja kahden liikkuvan yksikön vuokraamisena. Rod Taylor, hallituksen kiinteistöistä ja tiloista vastaava johtaja, sanoi, että Wrexham Maelor oli sairaala, joka tarvitsi eniten investointeja koko Pohjois-Walesissa. "Kohteen huonoon yleiskuntoon kuuluu muun muassa vanhentunut tekniikka, joka aiheuttaa nyt usein rikkoutumisia", hän totesi raportissa. "Ajan myötä uusien ja merkittävämpien vikojen todennäköisyys vain kasvaa ilman merkittäviä investointeja." Terveyslautakunta käyttää sairaalan ylläpitoon noin 700 000 puntaa vuodessa. Täydellinen nykyaikaistaminen maksaisi 284 miljoonaa puntaa, Taylor lisäsi. Terveydenhuollon johtajien mukaan sairaala toimii täydellä kapasiteetilla, ja siellä hoidetaan vuosittain noin 35 000 sairaalapotilasta ja 260 000 avohoitopotilasta. Paikallisen demokratian raportointipalvelun (Local Democracy Reporting Service) mukaan hallituksen jäsenet hyväksyivät yksimielisesti liiketoimintasuunnitelman toimittamista varten Walesin hallitukselle.</w:t>
      </w:r>
    </w:p>
    <w:p>
      <w:r>
        <w:rPr>
          <w:b/>
        </w:rPr>
        <w:t xml:space="preserve">Yhteenveto</w:t>
      </w:r>
    </w:p>
    <w:p>
      <w:r>
        <w:t xml:space="preserve">Wrexham Maelor Hospitalissa tarvitaan 50-60 miljoonaa puntaa maksavia kiireellisiä korjauksia, jotta potilaiden hoidolle ei aiheutuisi merkittäviä häiriöitä, sanovat terveysjohtajat.</w:t>
      </w:r>
    </w:p>
    <w:p>
      <w:r>
        <w:rPr>
          <w:b/>
          <w:u w:val="single"/>
        </w:rPr>
        <w:t xml:space="preserve">Asiakirjan numero 21918</w:t>
      </w:r>
    </w:p>
    <w:p>
      <w:r>
        <w:t xml:space="preserve">Yorkshire etsii vapaaehtoisia Tour de France -kilpailuun</w:t>
      </w:r>
    </w:p>
    <w:p>
      <w:r>
        <w:t xml:space="preserve">Matkailuviranomainen Welcome to Yorkshire (WtY) kertoi, että idea perustuu 70 000 "Games Makers" -nimiseen henkilöön, jotka auttoivat Lontoon olympialaisten järjestämisessä. WtY:n toimitusjohtaja Gary Verity kertoi, että 2 500 ihmistä oli jo ilmoittautunut vapaaehtoiseksi WtY:n verkkosivuston kautta. Leeds isännöi kisan starttia, Grand Départia, 5. heinäkuuta 2014. Tapahtuma viettää kaksi päivää Yorkshiressä. Verity sanoi toivovansa, että Le Tour Makers -nimellä kutsutut vapaaehtoiset reunustaisivat reittiä, kun kilpailu kulkee Yorkshiren läpi. Hän lisäsi: "Tarvitsemme useita tuhansia järjestyksenvalvojia auttamaan Grand Départin sujumista ja toivottamaan tervetulleeksi miljoonat Yorkshireen tulevat vierailijat." WtY väitti, että tapahtuman arvo Yorkshiren taloudelle olisi reilusti yli 100 miljoonaa puntaa.</w:t>
      </w:r>
    </w:p>
    <w:p>
      <w:r>
        <w:rPr>
          <w:b/>
        </w:rPr>
        <w:t xml:space="preserve">Yhteenveto</w:t>
      </w:r>
    </w:p>
    <w:p>
      <w:r>
        <w:t xml:space="preserve">Tuhansia vapaaehtoisia rekrytoidaan auttamaan Tour de Francen Yorkshiren etapilla vuonna 2014.</w:t>
      </w:r>
    </w:p>
    <w:p>
      <w:r>
        <w:rPr>
          <w:b/>
          <w:u w:val="single"/>
        </w:rPr>
        <w:t xml:space="preserve">Asiakirjan numero 21919</w:t>
      </w:r>
    </w:p>
    <w:p>
      <w:r>
        <w:t xml:space="preserve">Torbayn matkailuneuvontapisteisiin kohdistuu budjettileikkauksia</w:t>
      </w:r>
    </w:p>
    <w:p>
      <w:r>
        <w:t xml:space="preserve">Torbayn neuvoston omistama English Riviera Tourism Company (ERTC) saattaa menettää 85 000 puntaa eli 15 prosenttia budjetistaan, kun neuvosto yrittää säästää 10 miljoonaa puntaa. Muutokset johtaisivat siihen, että ERTC sulkisi yhtä lukuun ottamatta kaikki keskukset ja pyrkisi jakamaan palvelun yksityisten yritysten kanssa. Neuvosto suunnittelee leikkauksia myös lasten palveluihin ja teihin. ERTC:n toimitusjohtaja Carolyn Custerson sanoi: "Meidän pitäisi keskittää kaikki yhteen vierailijatietokeskukseen... mutta yhä useammat ihmiset hakevat tietoa verkosta, erityisesti älypuhelimilla".</w:t>
      </w:r>
    </w:p>
    <w:p>
      <w:r>
        <w:rPr>
          <w:b/>
        </w:rPr>
        <w:t xml:space="preserve">Yhteenveto</w:t>
      </w:r>
    </w:p>
    <w:p>
      <w:r>
        <w:t xml:space="preserve">Matkailuneuvontakeskukset saatetaan sulkea osassa Devonia ehdotettujen neuvoston leikkausten seurauksena.</w:t>
      </w:r>
    </w:p>
    <w:p>
      <w:r>
        <w:rPr>
          <w:b/>
          <w:u w:val="single"/>
        </w:rPr>
        <w:t xml:space="preserve">Asiakirjan numero 21920</w:t>
      </w:r>
    </w:p>
    <w:p>
      <w:r>
        <w:t xml:space="preserve">Ysgol Dyffryn Cledlynin koulu yhdistää kolme muuta koulua.</w:t>
      </w:r>
    </w:p>
    <w:p>
      <w:r>
        <w:t xml:space="preserve">Ysgol Dyffryn Cledlyn Drefachissa, Lampeterin ja Llandysulin välissä sijaitsevassa Ysgol Dyffryn Cledlynissä yhdistetään Llanwnnenin, Llanwenogin ja Cwrtnewyddin alakoulut. Kouluun mahtuu 150 oppilasta, joista noin 100 muuttaa sinne syyskuussa, ja uusiin virkoihin on nimitetty henkilökuntaa kolmesta nykyisestä koulusta. Hanketta rahoittavat 21st Century Schools -ohjelma ja Ceredigionin kunta.</w:t>
      </w:r>
    </w:p>
    <w:p>
      <w:r>
        <w:rPr>
          <w:b/>
        </w:rPr>
        <w:t xml:space="preserve">Yhteenveto</w:t>
      </w:r>
    </w:p>
    <w:p>
      <w:r>
        <w:t xml:space="preserve">Ceredigionissa sijaitseva uusi koulu, joka korvaa kolme muuta koulua, on lähes valmis avattavaksi.</w:t>
      </w:r>
    </w:p>
    <w:p>
      <w:r>
        <w:rPr>
          <w:b/>
          <w:u w:val="single"/>
        </w:rPr>
        <w:t xml:space="preserve">Asiakirjan numero 21921</w:t>
      </w:r>
    </w:p>
    <w:p>
      <w:r>
        <w:t xml:space="preserve">Bolivia: Ryhmä kääntää Facebookin äidinkielelle</w:t>
      </w:r>
    </w:p>
    <w:p>
      <w:r>
        <w:t xml:space="preserve">By News from Elsewhere......as found by BBC Monitoring Projektin takana on Jaqi Aru -ryhmä, joka edistää kielen käyttöä internetissä, kertoo El Pais -sanomalehti. Ryhmän mukaan 15-20 vapaaehtoista on tähän mennessä kääntänyt 24 000 espanjankielistä sanaa aymaraksi - määrä, jonka Facebook vaatii ennen sivuston avaamista uudella kielellä. Yhdysvaltalainen yritys tarkastaa nyt käännökset. Kieltä puhuu noin kaksi miljoonaa aymara-alkuperäiskansaa, jotka asuvat Bolivian, Chilen ja Perun Andeilla ja Altiplanon alueilla. Se on toiseksi puhutuin Bolivian 36 alkuperäiskielestä, jotka kaikki tunnustetaan Bolivian perustuslaissa virallisiksi kieliksi espanjan ohella. Se on tällä hetkellä luokiteltu "haavoittuvaksi" Unescon vaarassa olevien kielten luettelossa. "Aymara on elossa. Sitä ei tarvitse elvyttää. Sitä on vahvistettava, ja juuri sitä me teemme", sanoo Ruben Hilari, Jaqi Arun jäsen. Hän kertoo El Pais -lehdelle, että Facebookin käyttäminen äidinkielellä lisää nuorten itsetuntoa. "Jos emme tee tänään töitä kielemme ja kulttuurimme eteen, huomenna on liian myöhäistä muistaa, keitä olemme, ja tunnemme aina epävarmuutta identiteetistämme", hän sanoo. Seuraava juttu: Italian poliisi varoittaa parvekejalkapallokatsojia Käytä #NewsfromElsewhere, jotta pysyt ajan tasalla uutisistamme Twitterin kautta.</w:t>
      </w:r>
    </w:p>
    <w:p>
      <w:r>
        <w:rPr>
          <w:b/>
        </w:rPr>
        <w:t xml:space="preserve">Yhteenveto</w:t>
      </w:r>
    </w:p>
    <w:p>
      <w:r>
        <w:t xml:space="preserve">Boliviassa vapaaehtoisryhmä on käyttänyt yli vuoden Facebookin kääntämiseen alkuperäiskansojen aymaran kielelle osana pyrkimyksiä suojella heidän äidinkieltään, kerrotaan.</w:t>
      </w:r>
    </w:p>
    <w:p>
      <w:r>
        <w:rPr>
          <w:b/>
          <w:u w:val="single"/>
        </w:rPr>
        <w:t xml:space="preserve">Asiakirjan numero 21922</w:t>
      </w:r>
    </w:p>
    <w:p>
      <w:r>
        <w:t xml:space="preserve">Barack Obaman Englannin MM-kisamukit myyvät nopeasti.</w:t>
      </w:r>
    </w:p>
    <w:p>
      <w:r>
        <w:t xml:space="preserve">Pooleen, Dorsetiin, sijoittautunut Wholesale Clearance UK osti mukit tehtaan kakkosina valmistajan työntekijän sekaannuttua asiaan. Ne myydään nyt pois uutuustuotteina. Neljäsosa 2 000 mukin erästä ostettiin Yhdysvalloissa. Andy White Wholesale Clearance UK:n tukkuliikkeestä, joka on erikoistunut lopputuotteiden ja tehtaan jälkiasennusten ostamiseen, sanoi, että se oli tietoisesti ostanut mukit, kun eräs myyntiyritys oli purkanut ne. Hän sanoi, että uuden työntekijän tehtäväksi oli annettu kuvien hankkiminen valikoimaan "epävirallisia torimukeja", mutta väärä kuva jäi huomaamatta, kun malleja tarkistettiin. White sanoi, että "niitä ei ole enää kovin monta jäljellä" ja että 500 kappaletta on myyty yhdysvaltalaisille ostajille. Hän myönsi pitäneensä yhden itsellään. "Aina silloin tällöin ilmaantuu jotain outoa, ja sosiaalisen median kiinnostuksen myötä se menee hulluksi. "Ne ovat todellinen uutuusarvo. Kun ne ovat kadonneet, ne ovat poissa."</w:t>
      </w:r>
    </w:p>
    <w:p>
      <w:r>
        <w:rPr>
          <w:b/>
        </w:rPr>
        <w:t xml:space="preserve">Yhteenveto</w:t>
      </w:r>
    </w:p>
    <w:p>
      <w:r>
        <w:t xml:space="preserve">Epäviralliset Englannin MM-kisamukit, joissa puolustajan Chris Smallingin sijasta on erehdyksessä käytetty Yhdysvaltain presidentin Barack Obaman kuvaa, ovat osoittautuneet suosituiksi sen jälkeen, kun ne on saatettu verkkomyyntiin.</w:t>
      </w:r>
    </w:p>
    <w:p>
      <w:r>
        <w:rPr>
          <w:b/>
          <w:u w:val="single"/>
        </w:rPr>
        <w:t xml:space="preserve">Asiakirjan numero 21923</w:t>
      </w:r>
    </w:p>
    <w:p>
      <w:r>
        <w:t xml:space="preserve">Sheffieldin hammaslääketieteen opiskelijaa syytetään terrorismin suunnittelusta</w:t>
      </w:r>
    </w:p>
    <w:p>
      <w:r>
        <w:t xml:space="preserve">Mohammed Abbas Awan, 24, joka opiskelee hammaslääketiedettä Sheffieldin yliopistossa, pidätettiin aiemmin tässä kuussa. Huddersfieldistä kotoisin olevaa Awania syytetään teräksisten kuulalaakereiden, ritsojen ja kylmäteräksisten veitsien tutkimisesta osana hyökkäyksen suunnittelua, jonka syyttäjä väittää olleen varhaista. Hänet määrättiin tutkintavankeuteen, ja hänen on määrä saapua Old Bailey -oikeuteen 30. kesäkuuta. Westminsterin tuomaristuomioistuimeen saapuneen Awanin väitetään myös pitäneen hallussaan al-Qaidan leirillä tehtyä nauhoitusta, jossa näytetään asekoulutusta. Hänet pidätettiin yhdessä veljensä Umar Awanin kanssa, joka vapautettiin ilman syytteitä.</w:t>
      </w:r>
    </w:p>
    <w:p>
      <w:r>
        <w:rPr>
          <w:b/>
        </w:rPr>
        <w:t xml:space="preserve">Yhteenveto</w:t>
      </w:r>
    </w:p>
    <w:p>
      <w:r>
        <w:t xml:space="preserve">Opiskelija on saapunut oikeuteen syytettynä terroritekojen valmistelusta ja terrorististen asiakirjojen hallussapidosta.</w:t>
      </w:r>
    </w:p>
    <w:p>
      <w:r>
        <w:rPr>
          <w:b/>
          <w:u w:val="single"/>
        </w:rPr>
        <w:t xml:space="preserve">Asiakirjan numero 21924</w:t>
      </w:r>
    </w:p>
    <w:p>
      <w:r>
        <w:t xml:space="preserve">Huhut RSPB:n tappavan vahingossa lintuja "törkeää".</w:t>
      </w:r>
    </w:p>
    <w:p>
      <w:r>
        <w:t xml:space="preserve">Hyväntekeväisyysjärjestön mukaan nimettömänä esitetyissä väitteissä sitä syytettiin lintujen tappamisesta jättämällä saastunutta lihaa Tollie-vierailukeskukseensa Highlandsissa. Poliisin mukaan testit olivat osoittaneet, että 15 lintua - 12 punajalkavikloa ja kolme haahkaa - oli syönyt laitonta myrkkyä. Torstaina Skotlannin poliisi esitti uuden avunpyynnön tutkimuksissaan. Kuolleita lintuja on löydetty Ross-shirestä maaliskuusta lähtien. RSPB Scotlandin vapaaehtoistyöntekijä Andrea Goddard sanoi, että huhut hyväntekeväisyysjärjestön syyllisyydestä olivat "täysin törkeitä". Hän sanoi: "Kaikki myrkytetyt linnut löydettiin Conon Bridgen lähistöltä, jonkin matkan päästä Tolliesta. Useimmat linnut on todistettavasti myrkytetty laittomasti, ja odotamme vahvistusta sille, että muutkin linnut on tapettu tällä tavoin." Hän sanoi, että hän ei ole vielä löytänyt lintuja. "Nämä nimettömät huhujen levittäjät näyttävät yrittävän hämärtää asioita ja johtaa suurta yleisöä harhaan." Goddardin mukaan Tollie Red Kitesin katselukeskuksessa säännöllisesti ruokailevat linnut ovat kaikki selvinneet "massamyrkytyksestä".</w:t>
      </w:r>
    </w:p>
    <w:p>
      <w:r>
        <w:rPr>
          <w:b/>
        </w:rPr>
        <w:t xml:space="preserve">Yhteenveto</w:t>
      </w:r>
    </w:p>
    <w:p>
      <w:r>
        <w:t xml:space="preserve">RSPB Scotland on sanonut, että on levitetty "törkeitä huhuja", joissa sitä syytetään siitä, että se olisi vahingossa aiheuttanut 16 punajalkaviklon ja kuuden pyyn kuoleman.</w:t>
      </w:r>
    </w:p>
    <w:p>
      <w:r>
        <w:rPr>
          <w:b/>
          <w:u w:val="single"/>
        </w:rPr>
        <w:t xml:space="preserve">Asiakirjan numero 21925</w:t>
      </w:r>
    </w:p>
    <w:p>
      <w:r>
        <w:t xml:space="preserve">Shropshiren Harper Adams -yliopistosta "tulee yliopisto".</w:t>
      </w:r>
    </w:p>
    <w:p>
      <w:r>
        <w:t xml:space="preserve">Se on yksi jopa 10 pienemmästä korkeakoulusta Englannissa, jotka voivat nyt päästä yliopistoksi sen jälkeen, kun vaadittu opiskelijamäärä on laskenut 4 000:sta 1 000:een. Newportissa sijaitsevan maatalousoppilaitoksen rehtori David Llewellyn sanoi, että muutos on "jännittävä". Uudesta nimestä ei ole vielä päätetty. Hän sanoi: "Yliopistokorkeakoulu on korkeakoulutusta tarjoava laitos, jossa on alle 4 000 opiskelijaa. Me vain satumme olemaan pieniä ja erikoistuneita, mutta meillä on täsmälleen samat valtuudet kuin muillakin yliopistoilla". "Uskomme, että tämä muutos, jonka hallitus ilmoitti eilen, on meille todella jännittävä. Se antaa meille mahdollisuuden hakea yliopiston arvonimeä aikanaan, kun kyseisen prosessin säännöt on selvitetty." "Se antaa meille mahdollisuuden hakea yliopiston arvonimeä aikanaan, kun kyseisen prosessin säännöt on selvitetty." Tällä hetkellä sen opiskelijoiden työllisyysaste on 94 prosenttia, ja sen odotetaan nousevan tänä vuonna, hän lisäsi. Hallitus kuvaili opiskelijamäärien muutosta "laajentavaksi niiden laitosten joukkoa, joita voidaan kutsua yliopistoiksi, ja puuttuvaksi pitkään jatkuneeseen epäkohtaan".</w:t>
      </w:r>
    </w:p>
    <w:p>
      <w:r>
        <w:rPr>
          <w:b/>
        </w:rPr>
        <w:t xml:space="preserve">Yhteenveto</w:t>
      </w:r>
    </w:p>
    <w:p>
      <w:r>
        <w:t xml:space="preserve">Shropshiressä sijaitseva Harper Adams University College aikoo hakea täyden yliopiston asemaa sen jälkeen, kun hallitus on lieventänyt opiskelijamääriä koskevia sääntöjä.</w:t>
      </w:r>
    </w:p>
    <w:p>
      <w:r>
        <w:rPr>
          <w:b/>
          <w:u w:val="single"/>
        </w:rPr>
        <w:t xml:space="preserve">Asiakirjan numero 21926</w:t>
      </w:r>
    </w:p>
    <w:p>
      <w:r>
        <w:t xml:space="preserve">Jersey tarvitsee paremman toisen maailmansodan muistomerkin, sanoo miehitysyhdistys</w:t>
      </w:r>
    </w:p>
    <w:p>
      <w:r>
        <w:t xml:space="preserve">Paul Burnel sanoi, että yli 450 kuolleelle saarelaiselle pitäisi pystyttää merkittävämpi muistomerkki. Hänen mukaansa on tärkeää, ettei menneisyyden uhrauksia koskaan unohdeta. Yhdysvallat osti Noirmontin niemen vuonna 1950, mutta graniittinen muistomerkki saaren toisen maailmansodan uhreille rakennettiin vasta vuonna 1970. "Merkittävämpi" Valtiot asensivat muistokiven 9. toukokuuta 1970 juhlistaakseen saaren vapautumisen 25-vuotispäivää natsien miehityksestä. Burnel on jättänyt kaavoitusosastolle hakemuksen nykyisen muistomerkin laajentamisesta, jotta se olisi "merkittävämpi". Hän sanoi, että jos se hyväksytään, hän toivoo, että paikalla järjestettäisiin vuosittainen jumalanpalvelus vapautuspäivänä. Suunnitteluviranomaiset sanovat, että he tarkastelevat parhaillaan hakemusta. Jerseyn ympäristöryhmät ovat ilmaisseet huolensa siitä, että muistomerkin laajentaminen vaikuttaa alueen luontoon.</w:t>
      </w:r>
    </w:p>
    <w:p>
      <w:r>
        <w:rPr>
          <w:b/>
        </w:rPr>
        <w:t xml:space="preserve">Yhteenveto</w:t>
      </w:r>
    </w:p>
    <w:p>
      <w:r>
        <w:t xml:space="preserve">Kanaalisaarten miehitysyhdistyksen puheenjohtajan mukaan Jersey tarvitsee Noirmontissa näkyvämmän toisen maailmansodan muistomerkin.</w:t>
      </w:r>
    </w:p>
    <w:p>
      <w:r>
        <w:rPr>
          <w:b/>
          <w:u w:val="single"/>
        </w:rPr>
        <w:t xml:space="preserve">Asiakirjan numero 21927</w:t>
      </w:r>
    </w:p>
    <w:p>
      <w:r>
        <w:t xml:space="preserve">Danske Bankilta vaimea ennuste NI:n talouskasvusta</w:t>
      </w:r>
    </w:p>
    <w:p>
      <w:r>
        <w:t xml:space="preserve">John CampbellBBC News NI Economics &amp; Business Editor Kotitalouksien ostovoimaan kohdistuu edelleen paineita heikon palkkakehityksen vuoksi, Danske Bankin ekonomisti Conor Lambe sanoi. Brexitiin liittyvä epävarmuus ja hajautetun hallituksen puuttuminen Stormontissa on "luonut ilmapiirin, joka jarruttaa investointeja", hän lisäsi. Eri aloilla on eroja. 'Hidastuminen' Tieto- ja viestintäsektorin, johon tietotekniikka kuuluu, odotetaan kasvavan 3 prosenttia, kun koko talouden kasvu on 1 prosenttia. Lambe sanoi odottavansa, että työpaikkojen kasvun hidastuminen jatkuu, ja työllisyyden ennustetaan vähenevän tämän vuoden viimeisellä neljänneksellä. Tämä on seurausta pitkästä työpaikkojen kasvukaudesta, jonka aikana yksityisen sektorin työllisyys on Pohjois-Irlannissa noussut ennätystasolle. Ennusteen mukaan myös koko Yhdistyneen kuningaskunnan talous kasvaa 1,5 prosenttia vuonna 2018, kun se vuonna 2017 oli arviolta 1,8 prosenttia. Lambe totesi myös, että inflaatio Yhdistyneessä kuningaskunnassa hidastuu vähitellen tulevan vuoden aikana, mutta on kuitenkin keskimäärin 2,6 prosenttia vuonna 2018.</w:t>
      </w:r>
    </w:p>
    <w:p>
      <w:r>
        <w:rPr>
          <w:b/>
        </w:rPr>
        <w:t xml:space="preserve">Yhteenveto</w:t>
      </w:r>
    </w:p>
    <w:p>
      <w:r>
        <w:t xml:space="preserve">Pohjois-Irlannin talous kasvoi vain 1,1 prosenttia vuonna 2017, ja kasvun odotetaan pysyvän vaimeana seuraavien kahden vuoden aikana, Danske Bank ennustaa.</w:t>
      </w:r>
    </w:p>
    <w:p>
      <w:r>
        <w:rPr>
          <w:b/>
          <w:u w:val="single"/>
        </w:rPr>
        <w:t xml:space="preserve">Asiakirjan numero 21928</w:t>
      </w:r>
    </w:p>
    <w:p>
      <w:r>
        <w:t xml:space="preserve">Apple pyytää HMV:tä poistamaan lataustoiminnon sovelluksesta</w:t>
      </w:r>
    </w:p>
    <w:p>
      <w:r>
        <w:t xml:space="preserve">Jonathan BlakeNewsbeatin teknologiatoimittaja HMV:n omistajan Hilcon mukaan Apple on sanonut, että sovellus keskeytetään, ellei muutoksia tehdä maanantaina (21. lokakuuta). HMV lanseerasi iOS-sovelluksen Android-version rinnalle, ja molemmissa käyttäjät voivat tunnistaa kappaleita kuva- ja äänentunnistusohjelmiston avulla. Apple on toistaiseksi kieltäytynyt kommentoimasta asiaa. Saneerausyhtiö Hilco osti HMV:n huhtikuussa sen jouduttua taloudellisiin vaikeuksiin aiemmin tänä vuonna. Hilco väitti, että Apple oli aiemmin hyväksynyt sovelluksen, mutta esitti sitten huolenaiheita päivää sen jälkeen, kun se tuli saataville. HMV:n puheenjohtaja Paul McGowan twiittasi: "Apple on kohteliaasti pyytänyt meitä poistamaan #hmvapp -sovelluksen AppStoresta. Olemme kohteliaasti kieltäytyneet." 'Kello 18:00 määräaika' Hän lisäsi myöhemmin, että "kohteliaat keskustelut jatkuvat", mutta vihjasi, etteivät he tekisi Applen pyytämiä muutoksia. HMV-sovellusta pidettiin mahdollisena haasteena Applen iTunes-palvelulle, Amazonille ja muille. "Kyse on siitä, että viime vuonna digitaalisia latauksia oli kaksisataa miljoonaa, eikä HMV:llä ollut yhtään niistä", HMV Digitalin toimitusjohtaja James Coughlan sanoi. Helmikuussa Apple ilmoitti myyneensä 25 miljardia kappaletta iTunes-kauppansa kautta. Seuraa @BBCNewsbeat Twitterissä</w:t>
      </w:r>
    </w:p>
    <w:p>
      <w:r>
        <w:rPr>
          <w:b/>
        </w:rPr>
        <w:t xml:space="preserve">Yhteenveto</w:t>
      </w:r>
    </w:p>
    <w:p>
      <w:r>
        <w:t xml:space="preserve">Apple on pyytänyt HMV:tä poistamaan ominaisuuden, jonka avulla yhtiön uuden iPhone-sovelluksen käyttäjät voivat ladata musiikkia, kertoo jälleenmyyjä.</w:t>
      </w:r>
    </w:p>
    <w:p>
      <w:r>
        <w:rPr>
          <w:b/>
          <w:u w:val="single"/>
        </w:rPr>
        <w:t xml:space="preserve">Asiakirjan numero 21929</w:t>
      </w:r>
    </w:p>
    <w:p>
      <w:r>
        <w:t xml:space="preserve">Walesin kolmeen kansallispuistoon parannetaan pääsyä</w:t>
      </w:r>
    </w:p>
    <w:p>
      <w:r>
        <w:t xml:space="preserve">Pembrokeshiren, Snowdonian ja Brecon Beaconsin kansallispuistoviranomaiset ovat kukin saaneet osuuden 600 000 punnan suuruisesta Walesin hallituksen rahoituksesta erilaisiin hankkeisiin. Hankkeisiin kuuluu muun muassa Cadair Idrisin, Snowdonin Miners Trackin ja itäisten Beaconsin alueiden esteettömyyden parantaminen. Pyörätuolilla kulkeminen mahdollistetaan myös Freshwater Eastissä, Abereiddyssä ja St Davidsissa Pembrokeshiressä. Loput rahoituksesta käytetään Walesin 870 mailin pituisen Wales Coast Path -reitin parannuksiin. Työt tehdään seuraavissa paikoissa: Natural Resources Walesille myönnetään myös määräraha, jonka avulla se voi korjata talvimyrskyjen aiheuttamat vahingot rannikkopolulla, jotta se säilyy tulevina vuosina.</w:t>
      </w:r>
    </w:p>
    <w:p>
      <w:r>
        <w:rPr>
          <w:b/>
        </w:rPr>
        <w:t xml:space="preserve">Yhteenveto</w:t>
      </w:r>
    </w:p>
    <w:p>
      <w:r>
        <w:t xml:space="preserve">Yleisön pääsyä eräille Walesin kauneuskohteille aiotaan parantaa.</w:t>
      </w:r>
    </w:p>
    <w:p>
      <w:r>
        <w:rPr>
          <w:b/>
          <w:u w:val="single"/>
        </w:rPr>
        <w:t xml:space="preserve">Asiakirjan numero 21930</w:t>
      </w:r>
    </w:p>
    <w:p>
      <w:r>
        <w:t xml:space="preserve">Cardiffin ruokapankki vastaanottaa 50-vuotiaan Heinz-keittolahjoituksen</w:t>
      </w:r>
    </w:p>
    <w:p>
      <w:r>
        <w:t xml:space="preserve">10 vanhan pennin (10d) hintainen tölkki olisi maksanut vajaan yhden shillingin, joka vastaa noin 5 uutta penniä (5p). Heinz lopetti kyseisen keittomerkin myynnin yli 35 vuotta sitten, ja hintalapun mukaan sitä myytiin ensimmäisen kerran ennen vuotta 1971. Cardiffin ruokapankin mukaan se oli vanhin koskaan vastaanotettu tuote. Helen Bull ruokapankista sanoi: "Se on luultavasti vielä voimassa, se on hauska juttu, mutta syönkö minä sen?", sanoi Helen Bull. Ehdottomasti en." Munuaiskeitto ei ole ainoa huomattavasti vanhentunut tuote, jonka ruokapankki on saanut. Aiemmin on kerätty porkkanapurkki, jossa on 13 punnan etiketti, maissipurkki vuodelta 1982 ja pastaa 1970-luvulta. Bull lisäsi: "Ihmiset ovat sydämeltään oikeassa paikassa. Valitettavasti kaappeja tyhjentäessään he eivät aina tarkista päivämääriä".</w:t>
      </w:r>
    </w:p>
    <w:p>
      <w:r>
        <w:rPr>
          <w:b/>
        </w:rPr>
        <w:t xml:space="preserve">Yhteenveto</w:t>
      </w:r>
    </w:p>
    <w:p>
      <w:r>
        <w:t xml:space="preserve">Cardiffin ruokapankille on lahjoitettu lähes 50 vuotta vanha Heinz-munuaiskeittopurkki.</w:t>
      </w:r>
    </w:p>
    <w:p>
      <w:r>
        <w:rPr>
          <w:b/>
          <w:u w:val="single"/>
        </w:rPr>
        <w:t xml:space="preserve">Asiakirjan numero 21931</w:t>
      </w:r>
    </w:p>
    <w:p>
      <w:r>
        <w:t xml:space="preserve">Buckshaw-talon romahtamisesta syytetään "äärimmäisiä sääoloja".</w:t>
      </w:r>
    </w:p>
    <w:p>
      <w:r>
        <w:t xml:space="preserve">Lancashiren Buckshaw Villagessa sijaitsevan rivitalon rakensi Prospect Homes vuonna 2016. Kukaan ei ollut talossa eikä kukaan loukkaantunut, kun rakennuksen harjakattopääty sortui maanantaina iltapäivällä. Prospect Homes sanoi, että se suorittaa "perusteellista tutkimusta" ja tarkistaa muita kiinteistöjä rakennuskohteessa. Faith Marriott, jonka talo rajoittuu kiinteistöön, sanoi, että oli "hyvin hälyttävää", että hänen puutarhansa oli jäänyt raunioiksi. Hän sanoi: Marriott sanoi: "Olin hyvin yllättynyt, koska tuuli ei todellakaan tuullut." Hän sanoi: "Olin hyvin yllättynyt, koska tuuli ei todellakaan tuullut." Prospect Homes kertoi, että se on tarjonnut kodin kahdelle asukkaalle vaihtoehtoisen asunnon korjaustöiden ajaksi. Tiedottaja sanoi: "Tapaus, jossa osa harjakattoseinästä romahti äärimmäisten sääolosuhteiden seurauksena. "Asiantuntijaryhmämme tutkii sitä parhaillaan perusteellisesti. "Olemme käyttäneet tilaisuutta hyväkseemme ja tarkastaneet muut kiinteistöt tässä rakennuskohteessa, ja tähän mennessä olemme todenneet, että ne on rakennettu vaadittujen standardien mukaisesti."</w:t>
      </w:r>
    </w:p>
    <w:p>
      <w:r>
        <w:rPr>
          <w:b/>
        </w:rPr>
        <w:t xml:space="preserve">Yhteenveto</w:t>
      </w:r>
    </w:p>
    <w:p>
      <w:r>
        <w:t xml:space="preserve">Rakennuttaja on syyttänyt äärimmäisiä sääolosuhteita siitä, että talon katolta romahti tiiliä ja raunioita naapurin puutarhaan.</w:t>
      </w:r>
    </w:p>
    <w:p>
      <w:r>
        <w:rPr>
          <w:b/>
          <w:u w:val="single"/>
        </w:rPr>
        <w:t xml:space="preserve">Asiakirjan numero 21932</w:t>
      </w:r>
    </w:p>
    <w:p>
      <w:r>
        <w:t xml:space="preserve">Walesin tuotteet voivat menettää suojan, jos Yhdistynyt kuningaskunta eroaa EU:sta.</w:t>
      </w:r>
    </w:p>
    <w:p>
      <w:r>
        <w:t xml:space="preserve">EU:n sääntöjen mukaan tiettyjä hyväksyttyjä elintarvikkeita - samppanjasta cornwallilaisiin piiraisiin - voidaan valmistaa vain tietyissä paikoissa. EU:ssa pysymisen puolesta kampanjoiva Plaid sanoi, että ilman suojaa huonompilaatuisia elintarvikkeita voitaisiin valmistaa muualla. EU:sta eroamista ajava Vote Leave -puolue sanoi, että väite on "täyttä hölynpölyä". Äänestäjät päättävät 23. kesäkuuta järjestettävässä kansanäänestyksessä, pysyykö Iso-Britannia 28 maan unionin jäsenenä vai lähteekö se siitä. "Halpoja jäljitelmiä", sanoi Plaid-edustaja Simon Thomas: "Yksi Euroopan unionin jäsenyyden eduista on walesilaisten erikoisruokien suojattu asema. "Nämä erityisnimitykset merkitsevät, että walesilaista lammasta tai Halen Monia voidaan valmistaa vain täällä Walesissa, eikä tuottajiemme tarvitse kilpailla halpojen jäljitelmien kanssa." Hän totesi, että "Welsh Lamb" tai "Halen Mon" on vain täällä Walesissa valmistettuja tuotteita. Vote Leave Cymru -järjestön tiedottaja Vincent Bailey kuitenkin sanoi: "Nämä väitteet ovat täyttä hölynpölyä, koska suojatun elintarvikkeen asema toimii molempiin suuntiin. "Yhdistynyt kuningaskunta varmistaisi, että tuotteemme olisivat suojattuja EU:ssa tekemällä uuden sopimuksen. Ja EU haluaisi tehdä sopimuksen suojellakseen omia tuotteitaan Yhdistyneessä kuningaskunnassa huonompien tuotteiden epäreilulta kilpailulta."</w:t>
      </w:r>
    </w:p>
    <w:p>
      <w:r>
        <w:rPr>
          <w:b/>
        </w:rPr>
        <w:t xml:space="preserve">Yhteenveto</w:t>
      </w:r>
    </w:p>
    <w:p>
      <w:r>
        <w:t xml:space="preserve">Plaid Cymru -puolueen mukaan Walesin lampaanlihan ja Halen Mon -suolan kaltaiset tuotteet voivat menettää suojatun asemansa, jos Yhdistynyt kuningaskunta eroaa EU:sta.</w:t>
      </w:r>
    </w:p>
    <w:p>
      <w:r>
        <w:rPr>
          <w:b/>
          <w:u w:val="single"/>
        </w:rPr>
        <w:t xml:space="preserve">Asiakirjan numero 21933</w:t>
      </w:r>
    </w:p>
    <w:p>
      <w:r>
        <w:t xml:space="preserve">Paavi Franciscus tuomitsee abortin "kauheuden</w:t>
      </w:r>
    </w:p>
    <w:p>
      <w:r>
        <w:t xml:space="preserve">Hän sanoi, että oli "pelottavaa" ajatella raskauden keskeyttämistä varhaisessa vaiheessa. Maaliskuussa tapahtuneen valintansa jälkeen paavi ei ole puhunut aborttia vastaan yhtä jyrkästi kuin edeltäjänsä. Hän esitti kommenttinsa Vatikaaniin akkreditoiduille diplomaateille vuosittain pitämässään Maailman tila -puheessa. "On kauhistuttavaa ajatellakin, että on lapsia, abortin uhreja, jotka eivät koskaan näe päivänvaloa", hän sanoi osassa puhetta, jossa käsiteltiin lasten oikeuksia ympäri maailmaa. "Valitettavasti poisheitettäviä asioita eivät ole vain ruoka ja tarpeettomat esineet, vaan usein myös itse ihmiset, jotka heitetään pois tarpeettomina." BBC:n Roomassa oleva Alan Johnston kertoo, että joissakin roomalaiskatolisen kirkon piirissä on oltu huolissaan siitä, että paavi ei ole esittänyt kirkon näkemystä abortista tarpeeksi voimakkaasti. Kirjeenvaihtajamme sanoo, että paavin asenne, jossa hän suosii armoa tuomitsemisen sijaan, on saanut konservatiivisemmat roomalaiskatoliset huolestumaan, mutta he suhtautuvat myönteisesti hänen viimeisimpiin huomautuksiinsa. Muutama kuukausi sitten paavi Franciscus myönsi, että hän oli sanonut vähän abortin ja ehkäisyn kaltaisista asioista. Hän kuitenkin selitti, ettei hänen mielestään ollut tarpeen puhua näistä kiistanalaisista kysymyksistä "koko ajan".</w:t>
      </w:r>
    </w:p>
    <w:p>
      <w:r>
        <w:rPr>
          <w:b/>
        </w:rPr>
        <w:t xml:space="preserve">Yhteenveto</w:t>
      </w:r>
    </w:p>
    <w:p>
      <w:r>
        <w:t xml:space="preserve">Paavi Franciscus on tuominnut abortin toistaiseksi ankarimmin ja kutsunut sitä "hirvittäväksi" oireeksi "poisheittokulttuurista", jossa ihmiselämälle annetaan liian vähän arvoa.</w:t>
      </w:r>
    </w:p>
    <w:p>
      <w:r>
        <w:rPr>
          <w:b/>
          <w:u w:val="single"/>
        </w:rPr>
        <w:t xml:space="preserve">Asiakirjan numero 21934</w:t>
      </w:r>
    </w:p>
    <w:p>
      <w:r>
        <w:t xml:space="preserve">Michelle Obama osallistuu James Cordonin kanssa kimppakaraokeen</w:t>
      </w:r>
    </w:p>
    <w:p>
      <w:r>
        <w:t xml:space="preserve">Rouva Obama lauloi Beyoncen ja Stevie Wonderin hittejä, vaikka hänen turvamiehensä rajoittivat ajomatkan Valkoisen talon alueelle. Rouva Obama tunnusti, että hän oli istunut auton matkustajan istuimella vain kerran viimeisten seitsemän vuoden aikana. Corden aloitti CBS:n The Late, Late Show -ohjelman juontamisen viime vuoden maaliskuussa. Cordenin tuottaja: Näin saimme Michelle Obaman laulamaan Laulaja Missy Elliott liittyi kyytiin kappaleella "This Is For My Girls", jolla edistetään rouva Obaman Let Girls Learn -aloitetta, jolla tuetaan tyttöjen koulutusta maailmanlaajuisesti. First Lady räppäsi myös Missy Elliottin vuoden 2001 hitin Get Ur Freak On mukana. Cordon's Karaoken muita vieraita ovat olleet Adele, Sir Rod Stewart, Sir Elton John, Justin Bieber, Mariah Carey, Jennifer Lopez ja One Direction.</w:t>
      </w:r>
    </w:p>
    <w:p>
      <w:r>
        <w:rPr>
          <w:b/>
        </w:rPr>
        <w:t xml:space="preserve">Yhteenveto</w:t>
      </w:r>
    </w:p>
    <w:p>
      <w:r>
        <w:t xml:space="preserve">Yhdysvaltain ensimmäinen nainen liittyi koomikko ja televisiotähti James Cordonin seuraan keskiviikkoillan Carpool Karaoke -jaksossa The Late Late Show'ssa.</w:t>
      </w:r>
    </w:p>
    <w:p>
      <w:r>
        <w:rPr>
          <w:b/>
          <w:u w:val="single"/>
        </w:rPr>
        <w:t xml:space="preserve">Asiakirjan numero 21935</w:t>
      </w:r>
    </w:p>
    <w:p>
      <w:r>
        <w:t xml:space="preserve">Robert Firth: Firth: Tutkinta aloitetaan lapsen sieppauksesta syytetyn kuolemasta</w:t>
      </w:r>
    </w:p>
    <w:p>
      <w:r>
        <w:t xml:space="preserve">Entinen psykiatrinen sairaanhoitaja Robert Firth löydettiin sellistään HMP Berwynissä 14. marraskuuta. Hän oli ollut tutkintavankeudessa yhdessä kuuden muun henkilön kanssa, joita syytettiin osallisuudesta lapsen sieppaukseen Angleseyssä. Holyheadin Ty'n Parcista kotoisin olevan 65-vuotiaan kuolemansyyntutkintaa lykättiin myöhempään käsittelyyn. Firthin oli määrä saapua Caernarfon Crown Courtiin 7. joulukuuta yhdessä muiden kuuden tutkintavankeudessa olevan henkilön kanssa. Hänen kuolinhetkellään Pohjois-Walesin poliisi ilmoitti, että olosuhteita ei pidetä epäilyttävinä. Tutkinnasta on ilmoitettu myös vankiloiden ja ehdonalaisvalvonnan oikeusasiamiehelle.</w:t>
      </w:r>
    </w:p>
    <w:p>
      <w:r>
        <w:rPr>
          <w:b/>
        </w:rPr>
        <w:t xml:space="preserve">Yhteenveto</w:t>
      </w:r>
    </w:p>
    <w:p>
      <w:r>
        <w:t xml:space="preserve">Tutkinta on aloitettu sen selvittämiseksi, miten kidnappaussyytteessä ollut mies kuoli vankilassa Wrexhamissa.</w:t>
      </w:r>
    </w:p>
    <w:p>
      <w:r>
        <w:rPr>
          <w:b/>
          <w:u w:val="single"/>
        </w:rPr>
        <w:t xml:space="preserve">Asiakirjan numero 21936</w:t>
      </w:r>
    </w:p>
    <w:p>
      <w:r>
        <w:t xml:space="preserve">William Grant &amp; Sonsin tulos ja myynti kasvavat huomattavasti</w:t>
      </w:r>
    </w:p>
    <w:p>
      <w:r>
        <w:t xml:space="preserve">Yrityksen liikevaihto nousi vuoden 2016 reilusta 1 miljardista punnasta lähes 1,2 miljardiin puntaan viime vuonna, ja voitto ennen veroja nousi 260,2 miljoonasta punnasta 304 miljoonaan puntaan. Se selittää suuren osan kasvusta Glenfiddich-, Hendrick's- ja The Balvenie -brändiensä myynnin kasvulla. Kasvua kirjattiin pääasiassa Pohjois-Amerikassa, Aasiassa ja Euroopassa. Grant'sin mukaan Glenfiddichin vahva myynti johtui "korkean profiilin ilmaisujen", kuten The Glenfiddich Experimental Series, Winter Storm, julkaisusta. Toimitusjohtaja Simon Hunt sanoi: "Siitä lähtien, kun William Grant perusti yrityksemme yli 130 vuotta sitten, olemme johdonmukaisesti investoineet työntekijöihimme ja tuotemerkkeihimme pitkällä aikavälillä. "Jatkamme liiketoiminnan kehittämistä itsenäisellä ja uraauurtavalla ajattelutavalla, mikä antaa meille vahvan kilpailuedellytyksen jatkuvaan kasvuun tulevaisuudessa." Viime vuonna North Lanarkshireen sijoittautunut tislaamo osti yhdysvaltalaisen Tuthilltown Spiritsin, joka valmistaa Hudson-viskiä. Se oli skotlantilaisen yrityksen ensimmäinen siirto Amerikan kukoistavalle käsityöläistislaussektorille. Aiemmin tällä viikolla Grant's ilmoitti laajentavansa Hendrick's Gin -tislaamoa Girvanissa, Etelä-Ayrshiressä.</w:t>
      </w:r>
    </w:p>
    <w:p>
      <w:r>
        <w:rPr>
          <w:b/>
        </w:rPr>
        <w:t xml:space="preserve">Yhteenveto</w:t>
      </w:r>
    </w:p>
    <w:p>
      <w:r>
        <w:t xml:space="preserve">Perheomistuksessa oleva tislaamo William Grant &amp; Sons on raportoinut myynnin ja voittojen voimakkaasta kasvusta ydinbrändiensä hyvän kehityksen ansiosta.</w:t>
      </w:r>
    </w:p>
    <w:p>
      <w:r>
        <w:rPr>
          <w:b/>
          <w:u w:val="single"/>
        </w:rPr>
        <w:t xml:space="preserve">Asiakirjan numero 21937</w:t>
      </w:r>
    </w:p>
    <w:p>
      <w:r>
        <w:t xml:space="preserve">Vanhukset Merseysidessa Covid-19-rokotteen puhelinhuijauksen kohteena</w:t>
      </w:r>
    </w:p>
    <w:p>
      <w:r>
        <w:t xml:space="preserve">Merseysiden New Ferryn alueen asukkaita kehotetaan nauhoitetussa puhelinviestissä varaamaan olemattomia Covid-19-"rokotetapaamisia". Wirralin neuvosto on kehottanut ihmisiä "olemaan varuillaan". Useita tuhansia ihmisiä eri puolilla Yhdistynyttä kuningaskuntaa on jo saanut rokotteen sen jälkeen, kun Covid-19-rokote annettiin ensimmäisen kerran tiistaina. Rokote Ensimmäisten rokotettujen joukossa ovat yli 80-vuotiaat sekä osa terveydenhuolto- ja hoitohenkilökunnasta. Merseysidessa rokotteen kaksi tärkeintä sairaalapaikkaa ovat Aintree ja Clatterbridge. Ihmiset rokotetaan myös Countess of Chester NHS Trustissa. Kuun loppuun mennessä rokotetta odotetaan annettavan vielä neljä miljoonaa annosta. Seuraa BBC North West -kanavaa Facebookissa, Twitterissä ja Instagramissa. Voit myös lähettää juttuideoita osoitteeseen northwest.newsonline@bbc.co.uk</w:t>
      </w:r>
    </w:p>
    <w:p>
      <w:r>
        <w:rPr>
          <w:b/>
        </w:rPr>
        <w:t xml:space="preserve">Yhteenveto</w:t>
      </w:r>
    </w:p>
    <w:p>
      <w:r>
        <w:t xml:space="preserve">Neuvoston mukaan huijarit käyttävät koronavirusrokotteen käyttöönottoa hyväkseen yrittäessään huijata rahaa vanhuksilta.</w:t>
      </w:r>
    </w:p>
    <w:p>
      <w:r>
        <w:rPr>
          <w:b/>
          <w:u w:val="single"/>
        </w:rPr>
        <w:t xml:space="preserve">Asiakirjan numero 21938</w:t>
      </w:r>
    </w:p>
    <w:p>
      <w:r>
        <w:t xml:space="preserve">Rakentaako vai vahingoittaako Mo Ibrahimin palkinto Afrikkaa?</w:t>
      </w:r>
    </w:p>
    <w:p>
      <w:r>
        <w:t xml:space="preserve">Andrew HardingAfrikan kirjeenvaihtaja@BBCAndrewHon Twitter Ja silti jokin 5 miljoonan dollarin (3,2 miljoonan punnan) palkinnossa on aina häirinnyt minua. Ibrahimin arvokkaiden tavoitteiden takana piilee sellainen hämärä tunne, että raha on vuotuinen lahjus - lahjus siitä, että ei oteta lahjuksia vastaan - jota heilutetaan kuin lihavaa porkkanaa maanosan eliitin edessä siinä toivossa, että se ohjaisi heitä käyttäytymään tavalla, joka pitäisi olla itsestäänselvyys. Eikö rahan ja vallan välinen epämiellyttävä yhteys pikemminkin vahvistu kuin katkea? Se, että palkintoa ei myönnetty kahteen vuoteen sopivien ehdokkaiden puuttuessa, sai luultavasti jotkut entiset presidentit kiemurtelemaan ja raivostumaan, ja ehkä muutamat virassa olevat raapivat leukojaan. Mutta uskommeko todella, että Rupiah Banda luopui viime kuussa Sambian puheenjohtajuudesta, koska hän odotti Ibrahimin eläkesuunnitelmaa? Onko köyhyys todellinen uhka kenellekään maanosan viranhaltijoista? Kysynkin, eikö ole olemassa parempaa, vähemmän "ylhäältä alaspäin" suuntautuvaa tapaa palkita koko maa demokraattisten normien puolustamisesta kuin yksittäinen henkilö. Voisiko parempaa kannustinjärjestelmää löytyä? Ehkä presidentti saa palkinnon ja kunnianosoituksen, mutta rahat menevät hyväntekeväisyyteen tai yleisön valitsemaan järjestelmään?</w:t>
      </w:r>
    </w:p>
    <w:p>
      <w:r>
        <w:rPr>
          <w:b/>
        </w:rPr>
        <w:t xml:space="preserve">Yhteenveto</w:t>
      </w:r>
    </w:p>
    <w:p>
      <w:r>
        <w:t xml:space="preserve">Arvostan Mo Ibrahimin anteliaan vuotuisen afrikkalaiselle johtajuudelle myönnettävän palkinnon logiikkaa ja tarkoitusta. Miten voi kiistää ajatuksen hyvän hallintotavan kannustamisesta ja palkitsemisesta? Ei ainakaan tällä mantereella.</w:t>
      </w:r>
    </w:p>
    <w:p>
      <w:r>
        <w:rPr>
          <w:b/>
          <w:u w:val="single"/>
        </w:rPr>
        <w:t xml:space="preserve">Asiakirjan numero 21939</w:t>
      </w:r>
    </w:p>
    <w:p>
      <w:r>
        <w:t xml:space="preserve">Jane Austenin perhekirjat ensimmäistä kertaa digitaalisessa muodossa</w:t>
      </w:r>
    </w:p>
    <w:p>
      <w:r>
        <w:t xml:space="preserve">Aiemmin vain tutkijoiden saatavilla olleeseen alkuperäisaineistoon voi nyt tutustua vapaasti Winchesterissä sijaitsevan Hampshiren arkistolaitoksen tietokoneilla. Hampshiren kreivikunnanvaltuusto totesi, että tämä houkuttelee arkistolaitokselle paljon uusia kävijöitä. Kaikki halukkaat voivat tutustua aineistoon varaamalla ajan etukäteen. "Harvinainen ja arvokas" aineisto sisältää digitaalisia kopioita kahdeksasta nuotinkirjasta, joista kirjailijan tiedetään nauttineen, hänen sisarelleen Cassandralle vuonna 1837 lahjoitetun käsikirjoitetun runokirjan ja hänen veljentyttärensä Carolinen muistelmat sisältävän muistikirjan. Alkuperäiskappaleet on myös siirretty arkistoon "turvalliseen säilytykseen", kun niitä aiemmin säilytettiin Jane Austenin talomuseossa Chawtonissa, Hampshiressä. Ne lisätään arkistolaitoksen olemassa olevaan Austen-aineistokokoelmaan, johon kuuluu muun muassa Jane Austenin kaste, fiktiivinen merkintä avioliittorekisteriin - Jane Austenin omalla kädellä - ja Jane Austen-Leighin sukuun, Janen veljen Jamesin jälkeläisiin, liittyvää aineistoa.</w:t>
      </w:r>
    </w:p>
    <w:p>
      <w:r>
        <w:rPr>
          <w:b/>
        </w:rPr>
        <w:t xml:space="preserve">Yhteenveto</w:t>
      </w:r>
    </w:p>
    <w:p>
      <w:r>
        <w:t xml:space="preserve">Jane Austenin perhekirjojen kokoelma on nyt ensimmäistä kertaa digitaalisessa muodossa suuren yleisön tutkittavissa.</w:t>
      </w:r>
    </w:p>
    <w:p>
      <w:r>
        <w:rPr>
          <w:b/>
          <w:u w:val="single"/>
        </w:rPr>
        <w:t xml:space="preserve">Asiakirjan numero 21940</w:t>
      </w:r>
    </w:p>
    <w:p>
      <w:r>
        <w:t xml:space="preserve">Manchester United: Schweinsteiger saattaa nostaa kanteen natsinukkejen takia</w:t>
      </w:r>
    </w:p>
    <w:p>
      <w:r>
        <w:t xml:space="preserve">Manchester Unitedin keskikenttäpelaajan managerifirma antoi asian saksalaisten lakimiestensä hoidettavaksi aiemmin tällä viikolla. Nuket, joiden nimi on "World War II Army Supply Duty - Bastian", on valmistettu Kiinassa Dragon in Dreamin toimesta. Yhtiö kertoi saksalaislehti Bildille, että mahdollinen yhdennäköisyys on "puhtaasti sattumaa". "Emme myy mitään jalkapalloilijoita muistuttavia hahmoja. On täyttä sattumaa, että hahmo 'Bastian' näyttää Schweinsteigerilta", tiedottaja lisäsi. "Ajattelimme, että kaikki saksalaiset näyttävät tuolta. Bastian on myös hyvin yleinen nimi Saksassa." Figuuria on saatavana useissa eri asuissa - mukaan lukien versio, jossa on teräskypärä, valkoinen talvitakki ja villakäsineet, ja toinen tyypillisessä armeijan univormussa, jossa on "Wehrmachtsadler"-tunnus, kotka ja hakaristi oikean rintataskun yläpuolella. Nukke on myynnissä noin 120 dollarin (80 punnan) hintaan. "Tämä on selkeä Schweinsteigerin henkilökohtaisten oikeuksien loukkaus", saksalainen mediajuristi sanoi Bildille. "Jokaisella on oikeus omaan kuvaansa. Hänen näkemisensä hakaristiä kantavana Wehrmachtin sotilaana on myös törkeää kunnianloukkausta ja loukkausta", Ulrich Amelung sanoi. Saksalainen keskikenttäpelaaja Schweinsteiger, 31, siirtyi heinäkuussa Unitediin kolmivuotisella sopimuksella Bundesliigan mestarijoukkueesta Bayern Münchenistä 6,5 miljoonalla punnalla. Hän on esiintynyt Louis van Gaalin joukkueessa tällä kaudella 15 kertaa ja antanut yhden syöttöpisteen.</w:t>
      </w:r>
    </w:p>
    <w:p>
      <w:r>
        <w:rPr>
          <w:b/>
        </w:rPr>
        <w:t xml:space="preserve">Yhteenveto</w:t>
      </w:r>
    </w:p>
    <w:p>
      <w:r>
        <w:t xml:space="preserve">Bastian Schweinsteiger harkitsee oikeustoimia hongkongilaista yritystä vastaan, joka valmistaa häntä hämmästyttävän paljon muistuttavia natsinukkeja.</w:t>
      </w:r>
    </w:p>
    <w:p>
      <w:r>
        <w:rPr>
          <w:b/>
          <w:u w:val="single"/>
        </w:rPr>
        <w:t xml:space="preserve">Asiakirjan numero 21941</w:t>
      </w:r>
    </w:p>
    <w:p>
      <w:r>
        <w:t xml:space="preserve">Royal Shrewsburyn sairaalassa avataan kävelykeskus</w:t>
      </w:r>
    </w:p>
    <w:p>
      <w:r>
        <w:t xml:space="preserve">Shropshiren NHS Walk-in -keskus siirtyy nykyisestä Monkmoor Roadilla sijaitsevasta paikastaan ja avataan sairaalan tapaturma- ja päivystysosaston rinnalle. Potilaita näkee sopivin terveydenhuollon ammattilainen ensimmäisellä kerralla, Shropshire Clinical Commissioning Group sanoi. Nykyisen keskuksen tiimi johtaa uutta keskusta, jonka on määrä avautua 15. joulukuuta. Kliinisen toimeksiantoryhmän vastuuhenkilö Caron Morton sanoi: "Se, että olemme pystyneet siirtämään palvelun ajoissa, jotta pystymme vastaamaan talven alkamisen aiheuttamaan vuotuiseen kysyntäpiikkiin, on valtava bonus."</w:t>
      </w:r>
    </w:p>
    <w:p>
      <w:r>
        <w:rPr>
          <w:b/>
        </w:rPr>
        <w:t xml:space="preserve">Yhteenveto</w:t>
      </w:r>
    </w:p>
    <w:p>
      <w:r>
        <w:t xml:space="preserve">Shrewsburyn kuninkaallisen sairaalan yhteyteen on tarkoitus avata päivystyskeskus.</w:t>
      </w:r>
    </w:p>
    <w:p>
      <w:r>
        <w:rPr>
          <w:b/>
          <w:u w:val="single"/>
        </w:rPr>
        <w:t xml:space="preserve">Asiakirjan numero 21942</w:t>
      </w:r>
    </w:p>
    <w:p>
      <w:r>
        <w:t xml:space="preserve">Star Wars -näyttelijä Mark Hamill haukkuu väärennettyjen nimikirjoitusten myyjiä</w:t>
      </w:r>
    </w:p>
    <w:p>
      <w:r>
        <w:t xml:space="preserve">"Väärennettyjä nimikirjoituksia on enemmän kuin oikeita", 64-vuotias kertoi BBC One -ohjelman Rip Off Britain -ohjelmassa ja sanoi, että "sydäntä särkee", kun faneja huijataan. Hänen mukaansa väärennettyjen nimikirjoitusten osuus on "50-90 prosentin luokkaa". Näyttelijä paljasti myös, että hän yrittää muokata antamiaan nimikirjoituksia henkilökohtaisiksi rajoittaakseen niiden kaupallista arvoa. "Todellinen fani rakastaisi sitä", hän sanoi juontaja Angela Ripponille perjantaisessa kuluttajaneuvontaohjelmassa. Hamill sanoi olevansa valmis myös vahvistamaan oman allekirjoituksensa kuvien perusteella, joita hän saa faneilta. "Joka päivä se on kuin kotitehtävä", sanoi 64-vuotias, joka esitti Luke Skywalkerin roolinsa uudelleen viime vuonna ilmestyneessä Star Wars: The Force Awakens -elokuvassa. "Sinun täytyy istua alas ja käydä läpi 30, 40, 50 tällaista esinettä, ja joskus ne ovat todella lähellä. "Minulle ei tuota mitään iloa tuottaa pettymystä jollekin ja sanoa, että se on väärennös", jatkoi tähti, joka nähdään Skywalkerina seuraavan kerran Star Wars: Episodi VIII:ssa. "Toisaalta [väärennökset] ovat vain niin yleisiä - väärennöksiä on enemmän kuin aitoja [sic]." Britannian lisenssimaksujen haltijat voivat katsoa koko ohjelman BBC:n iPlayeristä. Seuraa meitä Twitterissä @BBCNewsEnts, Instagramissa tai jos sinulla on juttuehdotuksia, lähetä sähköpostia osoitteeseen entertainment.news@bbc.co.uk.</w:t>
      </w:r>
    </w:p>
    <w:p>
      <w:r>
        <w:rPr>
          <w:b/>
        </w:rPr>
        <w:t xml:space="preserve">Yhteenveto</w:t>
      </w:r>
    </w:p>
    <w:p>
      <w:r>
        <w:t xml:space="preserve">Star Wars -näyttelijä Mark Hamill on vastustanut julkkisten väärennettyjen nimikirjoitusten myyntiä ja väittänyt, että jopa 90 prosenttia allekirjoitetuista muistoesineistä on väärennettyjä.</w:t>
      </w:r>
    </w:p>
    <w:p>
      <w:r>
        <w:rPr>
          <w:b/>
          <w:u w:val="single"/>
        </w:rPr>
        <w:t xml:space="preserve">Asiakirjan numero 21943</w:t>
      </w:r>
    </w:p>
    <w:p>
      <w:r>
        <w:t xml:space="preserve">Thames Valleyn poliisin poliisin jalka amputoitiin Maidenheadin onnettomuuden jälkeen</w:t>
      </w:r>
    </w:p>
    <w:p>
      <w:r>
        <w:t xml:space="preserve">Toinen poliisi ja teini-ikäinen tyttö loukkaantuivat myös Norden Roadilla Maidenheadissa, Berkshiren osavaltiossa 2. syyskuuta noin klo 05:30 BST tapahtuneessa onnettomuudessa. PC Tom Dorman, 26, sanoi, että "paikalla olleet yleisön jäsenet" auttoivat pelastamaan hänen henkensä. Merkitty auto ja toinen ajoneuvo olivat paikallaan, kun hopeanvärinen Ford Focus törmäsi siihen, Thames Valley Police kertoi. Teinityttö on edelleen sairaalassa vakavassa mutta vakaassa tilassa. Kaksi 24-vuotiasta Maidenheadista kotoisin olevaa miestä, jotka pidätettiin epäiltynä vaarallisesta ajamisesta, on vapautettu tutkinnan ajaksi. Poliisi on vedonnut silminnäkijöihin.</w:t>
      </w:r>
    </w:p>
    <w:p>
      <w:r>
        <w:rPr>
          <w:b/>
        </w:rPr>
        <w:t xml:space="preserve">Yhteenveto</w:t>
      </w:r>
    </w:p>
    <w:p>
      <w:r>
        <w:t xml:space="preserve">Poliisimiehen jalka on amputoitu sen jälkeen, kun hänen merkityn autonsa törmäsi kolarissa.</w:t>
      </w:r>
    </w:p>
    <w:p>
      <w:r>
        <w:rPr>
          <w:b/>
          <w:u w:val="single"/>
        </w:rPr>
        <w:t xml:space="preserve">Asiakirjan numero 21944</w:t>
      </w:r>
    </w:p>
    <w:p>
      <w:r>
        <w:t xml:space="preserve">Ofcom tutkii BBC Daily Politicsin kiroilua</w:t>
      </w:r>
    </w:p>
    <w:p>
      <w:r>
        <w:t xml:space="preserve">Viisi katsojaa valitti, kun entinen poliisiministeri Nick Herbert käytti kirosanaa lainatessaan toista vierasta. Juontaja Jo Coburn keskeytti Herbertin ja pyysi anteeksi 22. toukokuuta keskipäivällä lähetetyn ohjelman lopussa. Ofcom tutkii, rikkoiko BBC lähetysstandardeja. Ohjelman aikana Herbertiltä oli kysytty, reagoiko poliisi huonosti sisäministeri Teresa Mayn äskettäiseen puheeseen. Vastauksessaan hän siteerasi halventavaa huomautusta, jonka hänen mukaansa toinen vieras ja entinen poliisi Peter Kirkham oli tehnyt Twitterissä rouva Maysta. "Lipsahdukset" Coburn keskeytti poliitikon sanomalla hänelle, että "tuollaista ei enää tule", ja varoitti häntä puhumaan "toistamatta yhtään noista kirosanoista". Herbert puolusti myöhemmin toimintaansa ja sanoi käyttäneensä termiä "paheksuvasti". Juontajan suorassa lähetyksessä esittämän anteeksipyynnön lisäksi BBC esitti myös virallisen anteeksipyynnön: "Daily Politics on suora lähetys, ja kuten missä tahansa suorassa lähetyksessä voi joskus sattua virheitä. "Pyysimme anteeksi katsojilta aiheutunutta loukkausta." Ofcomilla on yleisradiolähetyksiä koskevan säännöstön mukaan velvollisuus tutkia tapaukset, jotka saattavat aiheuttaa haittaa tai loukkausta. Tutkinta ei välttämättä tarkoita, että asianomainen lähetystoiminnan harjoittaja on tehnyt jotain väärää, eivätkä kaikki tutkimukset johda lähetyssäännöstön rikkomiseen.</w:t>
      </w:r>
    </w:p>
    <w:p>
      <w:r>
        <w:rPr>
          <w:b/>
        </w:rPr>
        <w:t xml:space="preserve">Yhteenveto</w:t>
      </w:r>
    </w:p>
    <w:p>
      <w:r>
        <w:t xml:space="preserve">Median sääntelyviranomainen Ofcom on käynnistänyt tutkimuksen BBC Two:n Daily Politics -ohjelmasta sen jälkeen, kun konservatiivien kansanedustaja kiroili suorassa lähetyksessä.</w:t>
      </w:r>
    </w:p>
    <w:p>
      <w:r>
        <w:rPr>
          <w:b/>
          <w:u w:val="single"/>
        </w:rPr>
        <w:t xml:space="preserve">Asiakirjan numero 21945</w:t>
      </w:r>
    </w:p>
    <w:p>
      <w:r>
        <w:t xml:space="preserve">East Renfrewshire antaa kaikille kouluilleen VR-headsetit</w:t>
      </w:r>
    </w:p>
    <w:p>
      <w:r>
        <w:t xml:space="preserve">East Renfrewshiren neuvosto on investoinut 250 000 puntaa yli 900 ClassVR-laitteeseen. Sen mukaan Avantisin suunnittelemat kuulokkeet tarjoavat virtuaalisen ja lisätyn todellisuuden kokonaisuuden, joka on suunniteltu erityisesti opetusta varten. Teknologia on toimitettu kaikkiin neuvoston 30 kouluun. "Immersiivinen teknologia" Koulutusjohtaja Paul O'Kane sanoi, että kuulokkeet yhdistettäisiin perinteisempiin opetusmenetelmiin. Hän sanoi: "Olemme sitoutuneet tarjoamaan parhaat mahdolliset oppimiskokemukset kaikille oppilaillemme. "Investoimalla tällaiseen immersiiviseen teknologiaan lapsemme saavat kokemuksia ja tuntemuksia, joita he eivät ehkä koskaan koe todellisuudessa, ja se herättää oppimisen eloon tavalla, joka sytyttää heidän mielikuvituksensa." Valtuutettu lisäsi: "Ensimmäisenä Yhdistyneen kuningaskunnan paikallisviranomaisena, joka on sitoutunut virtuaalitodellisuuteen, East Renfrewshire on epäilemättä jatkossakin maan digitaalisen oppimisen eturintamassa."</w:t>
      </w:r>
    </w:p>
    <w:p>
      <w:r>
        <w:rPr>
          <w:b/>
        </w:rPr>
        <w:t xml:space="preserve">Yhteenveto</w:t>
      </w:r>
    </w:p>
    <w:p>
      <w:r>
        <w:t xml:space="preserve">Eräs skotlantilainen kunta kertoo, että siitä on tullut ensimmäinen paikallisviranomainen Yhdistyneessä kuningaskunnassa, joka investoi virtuaalitodellisuuskuulokkeisiin jokaisessa alueensa koulussa.</w:t>
      </w:r>
    </w:p>
    <w:p>
      <w:r>
        <w:rPr>
          <w:b/>
          <w:u w:val="single"/>
        </w:rPr>
        <w:t xml:space="preserve">Asiakirjan numero 21946</w:t>
      </w:r>
    </w:p>
    <w:p>
      <w:r>
        <w:t xml:space="preserve">Maitotuotealan yritys Robert Wiseman varoittaa hintojen noususta.</w:t>
      </w:r>
    </w:p>
    <w:p>
      <w:r>
        <w:t xml:space="preserve">Perjantaina East Kilbride -yritys aikoo korottaa maataloustoimittajilleen maksamaansa hintaa jo toisen kerran kahden kuukauden sisällä, mikä tarkoittaa yhteensä 8 prosentin korotusta. Se varoitti myös, että dieselöljyn ja muovipakkausten hinnat nousevat. Yhtiön mukaan oli epäselvää, kuinka paljon kustannusten nousu vaikuttaisi koko vuoden tulokseen. Se on aloittanut neuvottelut asiakkaidensa kanssa, mutta sen jälkeen tuotantopanosten hinnat ovat jälleen nousseet, vaikka konserni sanoikin, että vuoden liikevaihto ja perusvoitot ovat aiempien odotusten mukaisia. Tammikuussa se myös varoitti, että "kovasti kilpaillut" markkinat merkitsevät sitä, että se joutuu ottamaan vastaan maataloustoimittajiensa korotetut hinnat. East Kilbrideen sijoittautunut yritys vahvisti markkinoille toimittamassaan päivitetyssä tiedotteessa suunnitelmansa sulkea ensi kuussa Cuparissa, Fifessä sijaitseva jakeluvarasto ja Okehamptonissa, Devonissa sijaitseva meijeri.</w:t>
      </w:r>
    </w:p>
    <w:p>
      <w:r>
        <w:rPr>
          <w:b/>
        </w:rPr>
        <w:t xml:space="preserve">Yhteenveto</w:t>
      </w:r>
    </w:p>
    <w:p>
      <w:r>
        <w:t xml:space="preserve">Robert Wiseman meijerit on sanonut, että se vaatii asiakkaitaan, kuten suuria supermarketteja, maksamaan korkeampia hintoja, jotta se voisi ottaa huomioon kasvaneet kustannukset.</w:t>
      </w:r>
    </w:p>
    <w:p>
      <w:r>
        <w:rPr>
          <w:b/>
          <w:u w:val="single"/>
        </w:rPr>
        <w:t xml:space="preserve">Asiakirjan numero 21947</w:t>
      </w:r>
    </w:p>
    <w:p>
      <w:r>
        <w:t xml:space="preserve">Prabhakaranin äiti tuhkattiin Jaffnassa</w:t>
      </w:r>
    </w:p>
    <w:p>
      <w:r>
        <w:t xml:space="preserve">Velupillai Parvati Pillai, Vellupillai Prabhakaranin äiti, oli 81-vuotias.Hänet tuhkattiin tiistaina perinteisin hindulaisin riittein. Sukulainen ja entinen kansanedustaja MK Shivajilingam kertoi BBC Sandeshayalle, että Sri Lankan turvallisuusjoukkojen esteistä huolimatta hautajaisiin osallistui runsaasti ihmisiä. Hän sanoi, että turvallisuusjoukot pelottelivat monia, jotka halusivat osoittaa kunnioitustaan kapinallisjohtajan äidille. "Esteet" "Hautajaisiin osallistuneet kuvattiin ja heille tehtiin turvatarkastuksia, ja busseilla tulleita yliopisto-opiskelijoita ei päästetty sisään", Shivajilingam sanoi. Intian parlamentin jäsen Thol Thirumawalavan ja useat muut poliitikot, jotka saapuivat Sri Lankaan osallistuakseen hautajaisiin, käännytettiin pois Katunayakan kansainvälisessä lentosatamassa. Maahanmuuttovirkailija Chulananda Perera vahvisti tapauksen ja sanoi, että intialaiset poliitikot käännytettiin pois, koska he eivät pystyneet esittämään perusteltuja todisteita pohjoiseen pääsemiseksi. "He eivät olleet tulleet asianmukaisten diplomaattisten kanavien kautta", Chulananda Perera sanoi.</w:t>
      </w:r>
    </w:p>
    <w:p>
      <w:r>
        <w:rPr>
          <w:b/>
        </w:rPr>
        <w:t xml:space="preserve">Yhteenveto</w:t>
      </w:r>
    </w:p>
    <w:p>
      <w:r>
        <w:t xml:space="preserve">Sri Lankan tamilitiikerikapinallisten edesmenneen johtajan äiti kuoli Valvedditturain rannikkokaupungissa lähellä Jaffnaa.</w:t>
      </w:r>
    </w:p>
    <w:p>
      <w:r>
        <w:rPr>
          <w:b/>
          <w:u w:val="single"/>
        </w:rPr>
        <w:t xml:space="preserve">Asiakirjan numero 21948</w:t>
      </w:r>
    </w:p>
    <w:p>
      <w:r>
        <w:t xml:space="preserve">Opettaja vuoden 1886 maailmanennätystehtävässä penninmurrosta</w:t>
      </w:r>
    </w:p>
    <w:p>
      <w:r>
        <w:t xml:space="preserve">Richard Thoday Matlockista Derbyshirestä suoritti 874 mailin matkan neljässä päivässä ja 12 tunnissa. Pitkään voimassa olleen ennätyksen, viisi päivää ja yksi tunti, teki vuonna 1886 tunnettu viktoriaaninen pyöräilijä GP Mills. Thodayn ennätysyritys on auttanut keräämään yli 6 000 puntaa Children in Need -järjestölle. Guinness World Records tarkastelee nyt todisteita ennen ennätyksen vahvistamista. 55-vuotias lähti Cornwallista lauantaina klo 06.00 BST ja saapui John O' Groatsiin keskiviikkona klo 17.52. "En ollut itsekään täysin vakuuttunut siitä, että se oli mahdollista, mutta kaikki muut uskoivat minuun, joten haluan sanoa valtavan kiitoksen", hän sanoi. "Viimeiset viisi päivää ovat olleet melkoista vuoristorataa. "Se on ollut äärimmäisen raskasta - ei vain minulle, vaan myös sitä seuranneelle miehistölle." Seuraa BBC East Midlandsia Facebookissa, Twitterissä tai Instagramissa. Lähetä juttuideoita osoitteeseen eastmidsnews@bbc.co.uk.</w:t>
      </w:r>
    </w:p>
    <w:p>
      <w:r>
        <w:rPr>
          <w:b/>
        </w:rPr>
        <w:t xml:space="preserve">Yhteenveto</w:t>
      </w:r>
    </w:p>
    <w:p>
      <w:r>
        <w:t xml:space="preserve">Opettajan uskotaan rikkoneen 133 vuotta vanhan ennätyksen, jonka mukaan hän on ajanut fillarilla Land's Endistä John O' Groatsiin nopeimmassa ajassa.</w:t>
      </w:r>
    </w:p>
    <w:p>
      <w:r>
        <w:rPr>
          <w:b/>
          <w:u w:val="single"/>
        </w:rPr>
        <w:t xml:space="preserve">Asiakirjan numero 21949</w:t>
      </w:r>
    </w:p>
    <w:p>
      <w:r>
        <w:t xml:space="preserve">Cluthan helikopteriturma: AAIB saa valmiiksi raporttiluonnoksen</w:t>
      </w:r>
    </w:p>
    <w:p>
      <w:r>
        <w:t xml:space="preserve">Lento-onnettomuuksien tutkintaviraston (AAIB) laatimaa luottamuksellista asiakirjaa lähetetään parhaillaan uhrien perheiden asianajajille ja muille asianosaisille. Lopullinen julkinen asiakirja on tarkoitus julkaista lähikuukausina. Poliisi Skotlannin helikopteri syöksyi vilkkaasti liikennöidylle Clutha-baarille 29. marraskuuta 2013, ja 10 ihmistä sai surmansa. AAIB totesi aiemmin, että molemmat moottorit "syttyivät palamaan" polttoaineen syöttöongelman vuoksi, mutta ei ole vielä esittänyt syytä. Tiedottaja sanoi: "Raporttiluonnos on jaettu asianomaisille osapuolille AAIB:n sääntöjen mukaisesti, ja lopullisen raportin on määrä valmistua vuoden 2015 puolivälissä." Eurocopter EC 135 -lentokone putosi Clutha Bariin noin kello 22.25 vilkkaana perjantai-iltana. Helikopterin miehistö, joka sai surmansa, oli lentäjä David Traill, PC Tony Collins ja PC Kirsty Nelis. Cluthan seitsemän kuollutta asiakasta olivat John McGarrigle, Mark O'Prey, Gary Arthur, Colin Gibson, Robert Jenkins, Samuel McGhee ja Joe Cusker.</w:t>
      </w:r>
    </w:p>
    <w:p>
      <w:r>
        <w:rPr>
          <w:b/>
        </w:rPr>
        <w:t xml:space="preserve">Yhteenveto</w:t>
      </w:r>
    </w:p>
    <w:p>
      <w:r>
        <w:t xml:space="preserve">Glasgow'n Clutha-helikopteritragediaa tutkineiden tutkijoiden raporttiluonnos on valmistunut.</w:t>
      </w:r>
    </w:p>
    <w:p>
      <w:r>
        <w:rPr>
          <w:b/>
          <w:u w:val="single"/>
        </w:rPr>
        <w:t xml:space="preserve">Asiakirjan numero 21950</w:t>
      </w:r>
    </w:p>
    <w:p>
      <w:r>
        <w:t xml:space="preserve">Lontoon maraton: Big Ben -juoksija juuttuu maaliin.</w:t>
      </w:r>
    </w:p>
    <w:p>
      <w:r>
        <w:t xml:space="preserve">Kentissä sijaitsevasta Maidstonesta kotoisin oleva Lukas Bates yritti päästä Guinnessin ennätystenkirjaan nopeimmasta maratonajasta maamerkiksi pukeutuneena. Nykyinen ennätys on kolme tuntia, 34 minuuttia ja 34 sekuntia. Batesin aika oli kolme tuntia ja 54 minuuttia. 30-vuotias tarvitsi kisan vapaaehtoisen apua maratonin suorittamiseen. Hänen Big Ben -asunsa yläosa osui maalikaaren yläosaan. Big Ben - yleisesti käytetty nimi Westminsterin palatsin Elizabeth-tornista - on parhaillaan konservointitöissä. Ennen maratonia puhuessaan Bates sanoi, että hänen henkilökohtainen ennätyksensä oli kaksi tuntia ja 59 minuuttia - kun hän ei ollut pukeutunut valtavaksi kelloksi. Hän lisäsi: "Olen juossut Lontoon maratonin neljä kertaa aiemmin, mutta tänä vuonna päätin, että haluan tehdä jotain erilaista, pitää vähän hauskaa ja pukeutua hulluun asuun." Ennätyksen teki Richard Mietz Berliinin maratonilla viime vuoden syyskuussa, kun hän juoksi pukeutuneena Holstentorin kaupungin portiksi Lübeckissä.</w:t>
      </w:r>
    </w:p>
    <w:p>
      <w:r>
        <w:rPr>
          <w:b/>
        </w:rPr>
        <w:t xml:space="preserve">Yhteenveto</w:t>
      </w:r>
    </w:p>
    <w:p>
      <w:r>
        <w:t xml:space="preserve">Big Beniksi pukeutunut Lontoon maratonjuoksija jäi maaliin, kun hän yritti rikkoa maailmanennätyksen.</w:t>
      </w:r>
    </w:p>
    <w:p>
      <w:r>
        <w:rPr>
          <w:b/>
          <w:u w:val="single"/>
        </w:rPr>
        <w:t xml:space="preserve">Asiakirjan numero 21951</w:t>
      </w:r>
    </w:p>
    <w:p>
      <w:r>
        <w:t xml:space="preserve">Liam Fox vaatii radikaalia muutosta talousstrategiaan</w:t>
      </w:r>
    </w:p>
    <w:p>
      <w:r>
        <w:t xml:space="preserve">Nick RobinsonPoliittinen päätoimittaja Entinen puolustusministeri Liam Fox käyttää tänä aamuna pitämäänsä puhetta puolustaakseen talouspolitiikkaa, jonka hän väittää muuttavan "poliittisen keskustelun kauppaehtoja". Talousarvio on vain reilun viikon kuluttua, ja Foxista tulee viimeisin koalition johtohahmo, joka kehottaa hallitusta muuttamaan radikaalisti talousstrategiaansa. Kaikkien julkisten menojen jäädyttäminen - toisin kuin nykyinen Whitehallin ministeriöiden budjettien jäädyttäminen - leikkaisi menoja reaalisesti 2,5 prosenttia vuodessa, kun nykyinen suunnitelma on yhden prosentin vuotuinen leikkaus. Foxin laskelmien mukaan tämä säästäisi yhteensä 345 miljardia puntaa, jotka voitaisiin käyttää veronalennuksiin - alkaen pääomatuloveron väliaikaisesta poistamisesta - samaan aikaan kun alijäämää supistetaan. Fox vaatii myös, että NHS:n, koulujen ja kansainvälisen kehityksen määrärahojen rajaaminen toisistaan erillään lopetetaan ja että eläkeläisten talviavustuksen kaltaiset yleiset etuudet lakkautetaan. Tory-oikeiston johtava edustaja vastaa siis yhteen osaan liberaalidemokraattien elinkeinoministerin Vince Cablen viime viikolla esittämästä kehotuksesta ajatella julkisten menojen osalta aiemmin mahdottomia asioita. Kanslerin ei ole odotettavissa hyväksyvän tätä politiikkaa talousarviossa, mutta tämä puhe on osa sitä taistelua, jota käydään yhä enemmän julkisuudessa siitä, millainen konservatiivien pitäisi olla seuraavissa vaaleissa, jos he haluavat välttää tappion.</w:t>
      </w:r>
    </w:p>
    <w:p>
      <w:r>
        <w:rPr>
          <w:b/>
        </w:rPr>
        <w:t xml:space="preserve">Yhteenveto</w:t>
      </w:r>
    </w:p>
    <w:p>
      <w:r>
        <w:t xml:space="preserve">Vanhempi konservatiivi aikoo kehottaa hallitusta jäädyttämään julkiset menot viideksi vuodeksi ja käyttämään säästyneet varat verojen ja alijäämän leikkaamiseen.</w:t>
      </w:r>
    </w:p>
    <w:p>
      <w:r>
        <w:rPr>
          <w:b/>
          <w:u w:val="single"/>
        </w:rPr>
        <w:t xml:space="preserve">Asiakirjan numero 21952</w:t>
      </w:r>
    </w:p>
    <w:p>
      <w:r>
        <w:t xml:space="preserve">'Asemies Walsallin kirkossa' johtaa aseistettuun poliisietsintään</w:t>
      </w:r>
    </w:p>
    <w:p>
      <w:r>
        <w:t xml:space="preserve">West Midlandsin poliisi ilmoitti, että sille soitettiin miehestä, joka oli sisällä St Paulin kirkossa Darwall Streetillä Walsallissa noin klo 09:40 BST. Asevoimat ja poliisihelikopteri kävivät paikalla ja tutkivat aluetta, poliisi kertoi. Alueella tehdyt tutkimukset johtivat poliisin Sandwell Streetillä, Walsallissa sijaitsevaan asuntoon, jossa epäilty pidätettiin hieman ennen kello 20.00. 24-vuotias mies pidätettiin epäiltynä ampuma-aseen hallussapidosta väkivallan pelon aiheuttamistarkoituksessa.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 on tehnyt pidätyksen sen jälkeen, kun miehen oli nähty heiluttelevan asetta kirkon sisällä.</w:t>
      </w:r>
    </w:p>
    <w:p>
      <w:r>
        <w:rPr>
          <w:b/>
          <w:u w:val="single"/>
        </w:rPr>
        <w:t xml:space="preserve">Asiakirjan numero 21953</w:t>
      </w:r>
    </w:p>
    <w:p>
      <w:r>
        <w:t xml:space="preserve">Brexit: Miten kansanedustajani äänesti erosopimuksesta?</w:t>
      </w:r>
    </w:p>
    <w:p>
      <w:r>
        <w:t xml:space="preserve">Voit selvittää, miten kansanedustajasi äänesti, käyttämällä alla olevaa hakua. Päivitä selaimesi nähdäksesi tämän interaktiivisen Miten kansanedustajasi äänesti erosopimuksesta? Kirjoita postinumero tai kansanedustajasi nimi tai vaalipiiri Paikka vapaana Klikkaa tästä, jos et näe hakua. Commons Votes Services -palvelun tiedot. Theresa May vetosi kiihkeästi kansanedustajiin, jotta nämä tukisivat erosopimusta, jonka hän oli irrottanut sopimuksen poliittisen julistuksen osasta toivoen saavansa sen läpi. Lopulta 34 pääministerin oman puolueen jäsentä hylkäsi sen, mikä on vähemmän kapinallisia kuin aiempien viikkojen merkityksellisissä äänestyksissä, mutta tarpeeksi, jotta se ei mennyt läpi. Miten kansanedustajasi äänesti aiemmissa Brexit-keskusteluissa? Päivitä selaimesi Opas Brexit-jargoniin Käytä alla olevaa luetteloa tai valitse painike Kirjoittaneet Maryam Ahmed, William Dahlgreen, Christine Jeavans, Ed Lowther ja John Walton.</w:t>
      </w:r>
    </w:p>
    <w:p>
      <w:r>
        <w:rPr>
          <w:b/>
        </w:rPr>
        <w:t xml:space="preserve">Yhteenveto</w:t>
      </w:r>
    </w:p>
    <w:p>
      <w:r>
        <w:t xml:space="preserve">Hallitus on jälleen hävinnyt brexit-asiassa, kun kansanedustajat hylkäsivät pääministerin EU:n erosopimuksen 58 äänellä.</w:t>
      </w:r>
    </w:p>
    <w:p>
      <w:r>
        <w:rPr>
          <w:b/>
          <w:u w:val="single"/>
        </w:rPr>
        <w:t xml:space="preserve">Asiakirjan numero 21954</w:t>
      </w:r>
    </w:p>
    <w:p>
      <w:r>
        <w:t xml:space="preserve">Viittä syytetään miehen sieppauksesta Cardiffissa</w:t>
      </w:r>
    </w:p>
    <w:p>
      <w:r>
        <w:t xml:space="preserve">Etelä-Walesin poliisi kertoi, että poliisi oli suojellut 20-vuotiasta miestä, eikä hänellä ollut vakavia vammoja. Viisi 24-63-vuotiasta miestä on vangittu, ja he saapuvat torstaina Cardiffin käräjäoikeuteen. Kaikkia, jotka näkivät perjantaina jotain epäilyttävää Clifton Streetin alueella Roathissa ja Odet Courtissa Pendwyallt Roadilla Whitchurchissa, on kehotettu ottamaan yhteyttä poliisiin.</w:t>
      </w:r>
    </w:p>
    <w:p>
      <w:r>
        <w:rPr>
          <w:b/>
        </w:rPr>
        <w:t xml:space="preserve">Yhteenveto</w:t>
      </w:r>
    </w:p>
    <w:p>
      <w:r>
        <w:t xml:space="preserve">Viittä miestä syytetään Cardiffissa asuvan miehen sieppauksesta.</w:t>
      </w:r>
    </w:p>
    <w:p>
      <w:r>
        <w:rPr>
          <w:b/>
          <w:u w:val="single"/>
        </w:rPr>
        <w:t xml:space="preserve">Asiakirjan numero 21955</w:t>
      </w:r>
    </w:p>
    <w:p>
      <w:r>
        <w:t xml:space="preserve">Itäafrikkalaiset lapset huostaanotettu Belfastissa</w:t>
      </w:r>
    </w:p>
    <w:p>
      <w:r>
        <w:t xml:space="preserve">Marie-Louise ConnollyBBC News NI:n terveystoimittaja On epäselvää, miten he saapuivat, mutta jotkut teinit kertoivat matkustaneensa laivakontissa. Poliisi kiistää tämän ja on sanonut, että poliisit yrittävät selvittää, miten he pääsivät sinne. Lapset ovat kotoisin Eritreasta Koillis-Afrikasta, ja he matkustivat ilman aikuista. Heidät löydettiin eri aikoina useiden viikkojen aikana. Heidät on sittemmin annettu Belfast Health and Social Care Trustin hoitoon. Pohjois-Irlannin poliisivoimat (PSNI) ilmoitti, että se on yhteydessä asianomaiseen terveydenhuoltoyksikköön ymmärtääkseen olosuhteet, jotka liittyvät useisiin ilman huoltajaa tulleisiin lapsiin, jotka on otettu sosiaalipalvelujen huostaan. "Ensisijainen tavoitteemme on asianomaisten lasten turvallisuus ja hyvinvointi", PSNI lisäsi.</w:t>
      </w:r>
    </w:p>
    <w:p>
      <w:r>
        <w:rPr>
          <w:b/>
        </w:rPr>
        <w:t xml:space="preserve">Yhteenveto</w:t>
      </w:r>
    </w:p>
    <w:p>
      <w:r>
        <w:t xml:space="preserve">Useita itäafrikkalaisia lapsia, joiden uskotaan saapuneen laittomasti Pohjois-Irlantiin, on viime viikkoina otettu huostaan Belfastissa.</w:t>
      </w:r>
    </w:p>
    <w:p>
      <w:r>
        <w:rPr>
          <w:b/>
          <w:u w:val="single"/>
        </w:rPr>
        <w:t xml:space="preserve">Asiakirjan numero 21956</w:t>
      </w:r>
    </w:p>
    <w:p>
      <w:r>
        <w:t xml:space="preserve">Afganistanin konflikti: Kabulin autopommi-isku tappoi neljä lääkäriä</w:t>
      </w:r>
    </w:p>
    <w:p>
      <w:r>
        <w:t xml:space="preserve">Kuolleista kolme oli naisia. Viides oli heidän miespuolisen kollegansa kuljettaja. Lääkärit olivat matkalla Pul-e-charkin vankilaan, jossa he työskentelivät, kun "magneettinen" pommi räjähti. Mikään ryhmä ei ole ilmoittanut tehneensä pommi-iskua. Kabulissa on kahden viime kuukauden aikana kuollut yli 100 ihmistä kymmenien iskujen seurauksena. Kohteina on ollut toimittajia, aktivisteja ja muita poliittisia henkilöitä. Useissa viimeaikaisissa iskuissa on käytetty magneeteilla ajoneuvoihin kiinnitettyjä "tarrapommeja". Väkivaltaisuudet maassa ovat pysyneet korkealla tasolla, vaikka afgaanien ja Talebanin virkamiesten väliset neuvottelut on aloitettu. Poliisin mukaan kaksi muuta ihmistä haavoittui tiistaina varhain aamulla tapahtuneessa räjähdyksessä pääkaupungin eteläosassa, jossa sijaitsee Pul-e-charki. Vankilan vankien joukossa on satoja Taleban-taistelijoita, jotka esiintyivät BBC:n raportissa viime vuonna. Saatat olla myös kiinnostunut:</w:t>
      </w:r>
    </w:p>
    <w:p>
      <w:r>
        <w:rPr>
          <w:b/>
        </w:rPr>
        <w:t xml:space="preserve">Yhteenveto</w:t>
      </w:r>
    </w:p>
    <w:p>
      <w:r>
        <w:t xml:space="preserve">Neljä Afganistanin pääkaupungissa Kabulissa sijaitsevassa vankilassa työskentelevää lääkäriä oli viiden ihmisen joukossa, jotka kuolivat poliisin mukaan heidän autoonsa kiinnitetyssä pommissa.</w:t>
      </w:r>
    </w:p>
    <w:p>
      <w:r>
        <w:rPr>
          <w:b/>
          <w:u w:val="single"/>
        </w:rPr>
        <w:t xml:space="preserve">Asiakirjan numero 21957</w:t>
      </w:r>
    </w:p>
    <w:p>
      <w:r>
        <w:t xml:space="preserve">Lukitus: Kävelyretkeilijät kerääntyvät lumen sattuessa eri puolille Walesia.</w:t>
      </w:r>
    </w:p>
    <w:p>
      <w:r>
        <w:t xml:space="preserve">Autot täyttivät Pont ar Dafin parkkipaikan Pen y Fanin alapuolella, kun suuri osa maata oli asetettu lumihälytykseen. Ilmatieteen laitoksen säävaroitus, joka oli voimassa kaikkialla muualla paitsi Angleseyssä ja Pembrokeshiressä, päättyi kello 18.00 GMT. Natural Resources Wales on myös antanut useita tulvavaroituksia ja varoituksia viikonloppuna myrsky Bellan aiheuttamien sateiden jälkeen. Tulvavaroitukset koskevat Ritec-jokea Tenbyn kohdalla ja Deen alajuoksua Llangollenista Trevalyn Meadowsiin. Bella-myrsky toi mukanaan yli 80 mailin tuntinopeuden puuskat, jotka aiheuttivat sähkökatkoksia ja matkustushaittoja. Western Powerin mukaan yli 1 700 kiinteistöä oli jäänyt ilman sähköä viikonlopun aikana. Voimakkaat tuulet ja rankkasateet koettelivat suurta osaa Walesia yön aikana vain muutama päivä sen jälkeen, kun koteja ja yrityksiä oli koetellut tulva. Lauantai-iltana Aberdaronissa Gwyneddissä mitattiin Met Officen säävaroituksen keskellä 83 mailin tuntinopeuden tuulia. Dyfed-Powysin poliisin mukaan tieolosuhteet olivat "petolliset", ja monissa tapauksissa oli raportoitu kaatuneista puista.</w:t>
      </w:r>
    </w:p>
    <w:p>
      <w:r>
        <w:rPr>
          <w:b/>
        </w:rPr>
        <w:t xml:space="preserve">Yhteenveto</w:t>
      </w:r>
    </w:p>
    <w:p>
      <w:r>
        <w:t xml:space="preserve">Brecon Beaconsin lumisateen jälkeen on kerääntynyt väkijoukkoja huolimatta lukitusrajoituksista.</w:t>
      </w:r>
    </w:p>
    <w:p>
      <w:r>
        <w:rPr>
          <w:b/>
          <w:u w:val="single"/>
        </w:rPr>
        <w:t xml:space="preserve">Asiakirjan numero 21958</w:t>
      </w:r>
    </w:p>
    <w:p>
      <w:r>
        <w:t xml:space="preserve">Charlie Hebdon Charb julkaisee postuumisti kirjan islamista</w:t>
      </w:r>
    </w:p>
    <w:p>
      <w:r>
        <w:t xml:space="preserve">Kirja, jossa puolustetaan oikeutta pilkata uskontoa, valmistui kustantajien mukaan kaksi päivää ennen kuin islamilaiset militantit tappoivat Charbin tammikuussa. Kirjassa väitetään, että rasismin vastainen taistelu on korvattu harhaanjohtavalla taistelulla "islamofobiaa" vastaan. Charb ja 11 muuta kuolivat Charlie Hebdon toimituskokouksen aikana. Hyökkäyksen sanomalehden Pariisin toimistoon teki kaksi veljestä, Said ja Cherif Kouachi, jotka poliisi myöhemmin ampui. Charb oli saanut lukuisia tappouhkauksia sen jälkeen, kun Charlie Hebdo oli julkaissut profeetta Muhammadia esittäviä pilakuvia vuonna 2006. Lehden toimitiloihin tehtiin palopommi-isku vuonna 2012. Charbin torstaina myyntiin tulevan kirjan nimi on Avoin kirje islamofobian huijareille, jotka pelaavat rasistien käsiin. Se on sekä Charlie Hebdon toimituksellisen kannan puolustus että hyökkäys lehden haukkujia vastaan. "Väite, että kaikelle voi nauraa, paitsi tietyille islamin piirteille, koska muslimit ovat paljon piikikkäämpiä kuin muu väestö - mitä se on, jos ei syrjintää?" "Se ei ole syrjintää." Hän tuomitsee tämän kannan "valkoiseksi, vasemmistolaiseksi porvarillis-älylliseksi paternalismiksi". Vuonna 1969 perustettu Charlie Hebdo pilkkasi konservatiiveja ja kaikkia uskontoja. Sen levikki oli pieni, ja se lopetti toimintansa vuonna 1981, mutta se herätettiin henkiin vuonna 1992.</w:t>
      </w:r>
    </w:p>
    <w:p>
      <w:r>
        <w:rPr>
          <w:b/>
        </w:rPr>
        <w:t xml:space="preserve">Yhteenveto</w:t>
      </w:r>
    </w:p>
    <w:p>
      <w:r>
        <w:t xml:space="preserve">Ranskalaisen Charlie Hebdo -satiiriviikkolehden edesmenneen päätoimittajan Stephane Charbonnierin, joka tunnetaan nimellä Charb, kirjoittama kirja julkaistaan postuumisti.</w:t>
      </w:r>
    </w:p>
    <w:p>
      <w:r>
        <w:rPr>
          <w:b/>
          <w:u w:val="single"/>
        </w:rPr>
        <w:t xml:space="preserve">Asiakirjan numero 21959</w:t>
      </w:r>
    </w:p>
    <w:p>
      <w:r>
        <w:t xml:space="preserve">S4C "sitoutunut" uuteen Carmarthenin pääkonttoriin leikkauksista huolimatta.</w:t>
      </w:r>
    </w:p>
    <w:p>
      <w:r>
        <w:t xml:space="preserve">Toimitusjohtaja Ian Jones sanoi, että kulttuuri-, media- ja urheiluministeriön 1,7 miljoonan punnan budjettileikkaus ei vaikuta suunnitelmiin siirtää noin 55 työpaikkaa Cardiffista Carmartheniin. Hän kertoi BBC:lle, että siirto on "kustannusneutraali" ja että S4C:n toiminta Länsi-Walesissa olisi halvempaa. Kuulemisen on määrä alkaa vuonna 2016. S4C:n digitaalisten lähetysten tiimi sijoitetaan BBC Walesin uuteen pääkonttoriin Cardiffin keskustaan. Luovien alojen yritykset saavat myöhemmin keskiviikkona tietoa suunnitelmista muuttaa Carmartheniin. Pääkonttori, joka tunnetaan nimellä Canolfan S4C Yr Egin, rakennetaan Walesin Trinity Saint Davidin yliopiston yhteyteen, ja sinne odotetaan sijoitettavan noin 25 yritystä ja organisaatiota. Rakennukseen sitoutuneiden yritysten joukkoon kuuluvan The Big Learning Companyn toimitusjohtaja Louise Harris sanoi: "Hanke on erittäin tärkeä paitsi Carmarthenille ja Länsi-Walesin maaseudulle - Walesin kielen ydinalueelle - myös koko Walesille, sillä se toimii digitaalisena porttina muuhun maailmaan, jossa parhaat walesilaiset lahjakkuudet ja sisällöt koulutuksesta teollisuuteen voivat löytää uusia jännittäviä markkinamahdollisuuksia."</w:t>
      </w:r>
    </w:p>
    <w:p>
      <w:r>
        <w:rPr>
          <w:b/>
        </w:rPr>
        <w:t xml:space="preserve">Yhteenveto</w:t>
      </w:r>
    </w:p>
    <w:p>
      <w:r>
        <w:t xml:space="preserve">S4C:n johtaja on sanonut, että walesinkielinen kanava S4C on edelleen täysin sitoutunut suunnitelmiin rakentaa uusi pääkonttori Carmarthenshireen, vaikka sen talousarviota on leikattu.</w:t>
      </w:r>
    </w:p>
    <w:p>
      <w:r>
        <w:rPr>
          <w:b/>
          <w:u w:val="single"/>
        </w:rPr>
        <w:t xml:space="preserve">Asiakirjan numero 21960</w:t>
      </w:r>
    </w:p>
    <w:p>
      <w:r>
        <w:t xml:space="preserve">Blackpoolin nainen myöntää tappaneensa tyttären vauvan</w:t>
      </w:r>
    </w:p>
    <w:p>
      <w:r>
        <w:t xml:space="preserve">Blackpoolin St Martin's Roadilla asuvaa Caitlin Jonesia, 21, syytettiin aiemmin tyttärensä murhasta. Hän on nyt tunnustanut syyllisyytensä lievempään syytteeseen taposta, ja hänen on määrä saada tuomionsa Prestonin kruununoikeudessa 1. kesäkuuta. Francesca Haworth kuoli sairaalassa vuonna 2018 sen jälkeen, kun hänet oli löydetty kotonaan vastaamattomana. Kuolemanjälkeisessä tutkimuksessa todettiin, että hänet oli tukehdutettu.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Nainen on myöntänyt tappaneensa kahdeksan kuukauden ikäisen tyttärensä Lancashiressa.</w:t>
      </w:r>
    </w:p>
    <w:p>
      <w:r>
        <w:rPr>
          <w:b/>
          <w:u w:val="single"/>
        </w:rPr>
        <w:t xml:space="preserve">Asiakirjan numero 21961</w:t>
      </w:r>
    </w:p>
    <w:p>
      <w:r>
        <w:t xml:space="preserve">Sheffieldin palokuolemat: Viallinen laturi todennäköinen syy</w:t>
      </w:r>
    </w:p>
    <w:p>
      <w:r>
        <w:t xml:space="preserve">Kaksi naista ja kolme lasta kuoli tulipalossa Wake Roadilla Sheffieldissä 28. huhtikuuta, heidän joukossaan Shabbina Begum, 53. Hänen tyttärensä Anum Parwaiz Kayani, 20, Adyan Parwaiz Kayani, 9, Amaan Parwaiz Kayani, 7, ja yhdeksän viikon ikäinen Minahil Parwaiz Kayani kuolivat myös. Perjantaina heidän hautajaisiinsa osallistui yli 2 000 ihmistä. Etelä-Yorkshiren poliisin edustaja sanoi: "Yhteisen tutkinnan jälkeen South Yorkshiren poliisi ja South Yorkshiren palo- ja pelastuspalvelu ovat todenneet, että todennäköisin syy kuolemaan johtaneeseen tulipaloon Wake Roadilla, Nether Edgessä, Sheffieldissä, oli sähkövika, johon liittyi viallinen latauslaite. "Tutkinta kuitenkin jatkuu kuolinsyyntutkijan puolesta, ja kolmen lapsen ja kahden naisen kuoleman täydellinen tutkinta järjestetään myöhemmin." Kuolemanjälkeisissä tutkimuksissa todettiin, että kaikki viisi kuolivat savun hengittämisen vaikutuksiin.</w:t>
      </w:r>
    </w:p>
    <w:p>
      <w:r>
        <w:rPr>
          <w:b/>
        </w:rPr>
        <w:t xml:space="preserve">Yhteenveto</w:t>
      </w:r>
    </w:p>
    <w:p>
      <w:r>
        <w:t xml:space="preserve">Viisi ihmistä tappanut tulipalo johtui todennäköisesti "sähköviasta, johon liittyi viallinen latauslaite", tutkijat ovat kertoneet.</w:t>
      </w:r>
    </w:p>
    <w:p>
      <w:r>
        <w:rPr>
          <w:b/>
          <w:u w:val="single"/>
        </w:rPr>
        <w:t xml:space="preserve">Asiakirjan numero 21962</w:t>
      </w:r>
    </w:p>
    <w:p>
      <w:r>
        <w:t xml:space="preserve">Staffordshiren Remploy-henkilöstö liittyy lakkoihin sulkemisten vuoksi</w:t>
      </w:r>
    </w:p>
    <w:p>
      <w:r>
        <w:t xml:space="preserve">Hallitus aikoo sulkea yhteensä 27 tehdasta, ja se on todennut, että vammaisten työllistämispalveluihin varatut 320 miljoonan punnan määrärahat voitaisiin käyttää paremmin. Yli 100 työntekijää liittyi Trenthamin tehtaan ulkopuolella olevaan lakkojonoon. Tehtaan Unite-liiton edustaja Colin Hanley sanoi: "Emme ole militantteja, haluamme vain tehdä töitä." Työ- ja eläkeministeriön mukaan 27 tehdasta menetti viime vuonna 68,3 miljoonaa puntaa. 'Jatkakaa taistelua' Ne suljetaan elokuun ja joulukuun puolivälin välisenä aikana, jolloin menetetään 1 421 työpaikkaa. Hanley sanoi: Hanley sanoi: "Meidän on jatkettava taistelua. "Lakkoilemme vain siksi, että haluamme mahdollisuuden tehdä työtä, sillä monilla työntekijöillä ei ole muuta paikkaa, jonne mennä, eikä heillä ole mitään mahdollisuuksia löytää niin sanottua valtavirran työpaikkaa." Trenthamin tehtaalla valmistetaan katukalusteita sekä komponentteja General Motorsille ja Staffordshiren kaivinkonevalmistaja JCB:lle. GMB- ja Unite-ammattiliitot ilmoittivat, että niiden jäsenet suunnittelevat toista lakkoa torstaiksi 26. heinäkuuta. Työ- ja eläkeministeriö sanoi: "Olemme pettyneitä siihen, että ammattiliitot ryhtyvät lakkotoimiin, joilla ei turvattaisi Remployn henkilöstön tulevia työpaikkoja. "Hallitus rohkaisee ammattiliittoja sitoutumaan täysimääräisesti Remployn kanssa neuvotteluprosessin aikana, jotta yrityksestä mahdollisesti lähtevä vammainen henkilöstö saisi parhaan mahdollisen tuen ja menestyksen."</w:t>
      </w:r>
    </w:p>
    <w:p>
      <w:r>
        <w:rPr>
          <w:b/>
        </w:rPr>
        <w:t xml:space="preserve">Yhteenveto</w:t>
      </w:r>
    </w:p>
    <w:p>
      <w:r>
        <w:t xml:space="preserve">Staffordshiressa sijaitsevan Remployn tehtaan työntekijät ovat liittyneet ensimmäiseen kahdesta 24 tunnin lakosta, jotka järjestetään eri puolilla Yhdistynyttä kuningaskuntaa tehtaiden sulkemissuunnitelmien vuoksi.</w:t>
      </w:r>
    </w:p>
    <w:p>
      <w:r>
        <w:rPr>
          <w:b/>
          <w:u w:val="single"/>
        </w:rPr>
        <w:t xml:space="preserve">Asiakirjan numero 21963</w:t>
      </w:r>
    </w:p>
    <w:p>
      <w:r>
        <w:t xml:space="preserve">Laivataiteilija James Brereton toipuu aivohalvauksen jälkeen</w:t>
      </w:r>
    </w:p>
    <w:p>
      <w:r>
        <w:t xml:space="preserve">Derbyläisen James Breretonin, 64, taidetta myydään tuhansilla, mutta hän joutui lopettamaan maalaamisen sairauden vuoksi vuonna 2015. Brereton kertoi, että hänellä oli "rankkaa aikaa" saatuaan aivohalvauksen nukutuksessa leikkauksen aikana ja sijoiltaan menneen kätensä putoamisen seurauksena. Hän oli kuitenkin päättänyt maalata uudelleen ja on sittemmin luonut uusia teoksia. "En pystynyt maalaamaan vähään aikaan, mutta aloitin maalaamisen uudelleen heti kun pystyin", hän sanoi. "Maalaukseni olivat aluksi surkeita, mutta vähitellen ne paranivat ja ovat nyt taas tavanomaisella tasolla. "En ole vielä päässyt yli metsästä; minulla on edelleen ongelmia käteni kanssa, mutta en aio lopettaa maalaamista." "En ole vielä päässyt yli metsästä, minulla on edelleen ongelmia käteni kanssa, mutta en aio lopettaa maalaamista." Joseph Wrightin taidekoulussa opiskellut Brereton kertoi myyneensä noin 500 merellistä maalausta vuodesta 1982 lähtien, ja kuusi vuotta sitten yksi niistä maksoi Sotheby'sissa 7 000 puntaa. "Taide oli ainoa asia, jossa olin hyvä, vihasin matematiikkaa ja englantia", hän sanoi. "Kun lopetin koulun, vanhempani halusivat, että hankin ammatin. Menin oppisopimuskoulutukseen kaasulaitokselle, mutta vihasin sitä." Hänen uusia maalauksiaan on esillä maanantaina ja tiistaina Hansonsin huutokauppahuoneessa Etwallissa. Seuraa BBC East Midlandsia Facebookissa, Twitterissä tai Instagramissa. Lähetä juttuideoita osoitteeseen eastmidsnews@bbc.co.uk.</w:t>
      </w:r>
    </w:p>
    <w:p>
      <w:r>
        <w:rPr>
          <w:b/>
        </w:rPr>
        <w:t xml:space="preserve">Yhteenveto</w:t>
      </w:r>
    </w:p>
    <w:p>
      <w:r>
        <w:t xml:space="preserve">Laiva- ja merimaisemamaalauksistaan tunnettu taiteilija järjestää ensimmäisen näyttelynsä aivohalvauksen ja kaksinkertaisen polvileikkauksen jälkeen.</w:t>
      </w:r>
    </w:p>
    <w:p>
      <w:r>
        <w:rPr>
          <w:b/>
          <w:u w:val="single"/>
        </w:rPr>
        <w:t xml:space="preserve">Asiakirjan numero 21964</w:t>
      </w:r>
    </w:p>
    <w:p>
      <w:r>
        <w:t xml:space="preserve">North Walesin sairaalan osto hyväksyttiin</w:t>
      </w:r>
    </w:p>
    <w:p>
      <w:r>
        <w:t xml:space="preserve">Denbighshiren valtuusto ilmoitti, että Walesin hallitus oli hyväksynyt sen tarjouksen ostaa Denbighissä sijaitseva North Wales Hospital sen omistajilta. Omistaja Freemont (Denbigh) Ltd oli vastustanut pakkolunastusta. Elokuussa se hävisi valituksen, joka koski 900 000 punnan laskua, jonka neuvosto oli maksanut hätäkorjauksista. Neuvosto halusi, että suojeltu rakennus pelastetaan. Se on suostunut siirtämään rakennuksen omistusoikeuden North Wales Building Preservation Trustille, joka on voittoa tavoittelematon järjestö ja saa tukea Princes Regeneration Trustilta. Neuvosto totesi, että trusti hoitaisi restauroinnin kehittämällä naapurimaata ja käyttämällä voiton "tärkeimpien luetteloitujen rakennusten restaurointiin ja joidenkin vähemmän tärkeiden rakennusten purkamiseen". Ympäristöasioista vastaava kabinettivastaava David Smith sanoi: "Ministerin päätös on täydellinen osoitus neuvoston ja sen yhteistyökumppaneiden suurista ponnisteluista tämän tärkeän historiallisen kohteen suojelemiseksi tuleville sukupolville."</w:t>
      </w:r>
    </w:p>
    <w:p>
      <w:r>
        <w:rPr>
          <w:b/>
        </w:rPr>
        <w:t xml:space="preserve">Yhteenveto</w:t>
      </w:r>
    </w:p>
    <w:p>
      <w:r>
        <w:t xml:space="preserve">Pohjois-Walesissa sijaitsevan ränsistyneen viktoriaanisen sairaalan kunnostussuunnitelmat ovat ottaneet merkittävän askeleen eteenpäin, kertoivat viranomaiset.</w:t>
      </w:r>
    </w:p>
    <w:p>
      <w:r>
        <w:rPr>
          <w:b/>
          <w:u w:val="single"/>
        </w:rPr>
        <w:t xml:space="preserve">Asiakirjan numero 21965</w:t>
      </w:r>
    </w:p>
    <w:p>
      <w:r>
        <w:t xml:space="preserve">Will Whitney: Peterborough Unitedin kenttämies kuoli onnettomuudessa</w:t>
      </w:r>
    </w:p>
    <w:p>
      <w:r>
        <w:t xml:space="preserve">Will Whitney, 21, oli jalankulkija, joka oli osallisena kuorma-auton kanssa tapahtuneessa kolarissa A16-tiellä Peterborough'n lähellä torstaina. Hän kuoli onnettomuuspaikalla. Poliisin mukaan kuorma-auton kuljettaja ei loukkaantunut, ja hän avustaa poliiseja tutkimuksissa. Peterborough Unitedin tiedottaja sanoi: "Kaikki seuraan yhteydessä olevat olivat järkyttyneitä kuullessaan Willin kuolemasta." League One -joukkueen mukaan Whitney oli "paitsi ystävä ja kollega myös jalkapalloseuran kannattaja". Seuraavassa kotiottelussa Portsmouthia vastaan 7. maaliskuuta on tarkoitus järjestää kunnianosoitus. Poliisi on vedonnut silminnäkijöihin ja niihin, joilla on kojelautakamerakuvaa onnettomuudesta.</w:t>
      </w:r>
    </w:p>
    <w:p>
      <w:r>
        <w:rPr>
          <w:b/>
        </w:rPr>
        <w:t xml:space="preserve">Yhteenveto</w:t>
      </w:r>
    </w:p>
    <w:p>
      <w:r>
        <w:t xml:space="preserve">Jalkapalloseura ilmoitti olevansa "järkyttynyt" kuullessaan, että sen kenttämies on kuollut onnettomuudessa.</w:t>
      </w:r>
    </w:p>
    <w:p>
      <w:r>
        <w:rPr>
          <w:b/>
          <w:u w:val="single"/>
        </w:rPr>
        <w:t xml:space="preserve">Asiakirjan numero 21966</w:t>
      </w:r>
    </w:p>
    <w:p>
      <w:r>
        <w:t xml:space="preserve">Aberdeenin kaupunginvaltuuston työpaikkojen menetys ei ylitä 370:ää.</w:t>
      </w:r>
    </w:p>
    <w:p>
      <w:r>
        <w:t xml:space="preserve">Paikallisviranomaiset ilmoittivat helmikuussa, että jopa 370 työpaikkaa voi poistua, kun ne pyrkivät säästämään yli 10 miljoonaa puntaa. Ammattiliittojen kuuleminen alkoi tiistaina. Valtuuston konservatiivien toinen johtaja Douglas Lumsden sanoi, ettei alkuperäisen luvun ylittämiseen ollut "mitään valtuuksia". Hän sanoi BBC Scotlandille: "370 oli strategisen muutoskomitean hyväksymä enimmäisluku, joka koostui kokoaikaisista tehtävistä ja myös avoimista työpaikoista, joita ei aiottu täyttää. "Nyt on vuorossa virallinen kuuleminen ammattiliittojen kanssa, ja pyrimme yhteistyössä heidän kanssaan selvittämään, voimmeko laskea lukua mahdollisimman paljon". "On selvää, että meidän oli tehtävä 10 miljoonan punnan säästöt budjetissamme, ja siksi käymme läpi kuulemisen." Lumsden lisäsi: "Hallinnolla ei ole pakollisia irtisanomisia, ja siitä pidämme kiinni. "Emme voi ylittää 370 työntekijän määrää." Unison oli tyytyväinen sitoumukseen, jonka mukaan neuvosto ei vähennä yhteensä yli 370 työpaikkaa. Ammattiliitto sanoi odottavansa innokkaasti keskusteluja neuvoston kanssa siitä, miten työpaikkojen menetyksiä voitaisiin vähentää. Ammattiliiton neuvottelut jatkuvat kuun loppuun asti. Neuvoston palveluksessa on noin 8 500 työntekijää.</w:t>
      </w:r>
    </w:p>
    <w:p>
      <w:r>
        <w:rPr>
          <w:b/>
        </w:rPr>
        <w:t xml:space="preserve">Yhteenveto</w:t>
      </w:r>
    </w:p>
    <w:p>
      <w:r>
        <w:t xml:space="preserve">Aberdeenin kaupunginvaltuuston toinen johtaja on vakuuttanut, että paikallisviranomaiselta ei leikata yli 370 työpaikkaa sen jälkeen, kun ammattiliiton kuuleminen käynnistyi.</w:t>
      </w:r>
    </w:p>
    <w:p>
      <w:r>
        <w:rPr>
          <w:b/>
          <w:u w:val="single"/>
        </w:rPr>
        <w:t xml:space="preserve">Asiakirjan numero 21967</w:t>
      </w:r>
    </w:p>
    <w:p>
      <w:r>
        <w:t xml:space="preserve">Teletubbiesin Tinky Winky -näyttelijä Simon Shelton kuoli 52-vuotiaana.</w:t>
      </w:r>
    </w:p>
    <w:p>
      <w:r>
        <w:t xml:space="preserve">Näyttelijä Emily Atack sanoi, että hänen "ihana setänsä" oli "viety niin yllättäen" ja että hän oli "ystävällisin ja lahjakkain mies, jonka voisi ikinä toivoa tapaavansa". Shelton otti käsilaukkua kantavan Tinky Winkyn roolin sen jälkeen, kun alkuperäinen näyttelijä Dave Thompson sai potkut vuonna 1997. Muihin rooleihin kuului muun muassa Pimeä ritari lasten tv-sarjassa Incredible Games. Näyttelijän pojan Henryn mukaan Shelton, joka tunnettiin myös nimellä Simon Barnes, kuoli 17. tammikuuta. Alkuperäistä Teletubbies-sarjaa esitettiin BBC:llä vuosina 1997-2001, ja siitä julkaistiin joulukuussa 1997 listaykköseksi noussut single Teletubbies say "Eh-oh!". Vuonna 2008 Shelton sanoi, ettei hän osannut aavistaa, että Teletubbiesista tulisi sellainen menestys kuin se oli, kun hän sai Tinky Winkyn roolin. "En tiennyt, että siitä tulisi niin suuri kuin se oli, mutta tiesin heti, kun aloin työskennellä sen parissa, että siinä oli jotain erityistä", hän sanoi. Alkuperäistä Teletubbies-sarjaa katsoi noin miljardi lasta yli 120 maassa 45 kielellä. Kolmen lapsen isä Shelton asui Ampthillissä Bedfordshiressä. Seuraa meitä Facebookissa, Twitterissä @BBCNewsEnts tai Instagramissa bbcnewsents. Jos sinulla on juttuehdotus, lähetä sähköpostia osoitteeseen entertainment.news@bbc.co.uk.</w:t>
      </w:r>
    </w:p>
    <w:p>
      <w:r>
        <w:rPr>
          <w:b/>
        </w:rPr>
        <w:t xml:space="preserve">Yhteenveto</w:t>
      </w:r>
    </w:p>
    <w:p>
      <w:r>
        <w:t xml:space="preserve">Näyttelijä Simon Shelton, joka tunnetaan parhaiten violetin Teletubby Tinky Winkyn roolista, on kuollut 52-vuotiaana.</w:t>
      </w:r>
    </w:p>
    <w:p>
      <w:r>
        <w:rPr>
          <w:b/>
          <w:u w:val="single"/>
        </w:rPr>
        <w:t xml:space="preserve">Asiakirjan numero 21968</w:t>
      </w:r>
    </w:p>
    <w:p>
      <w:r>
        <w:t xml:space="preserve">X Factor -finalisti Cher Lloyd singlelistan kärjessä</w:t>
      </w:r>
    </w:p>
    <w:p>
      <w:r>
        <w:t xml:space="preserve">Lloyd pudotti edellisen X Factorin finalistit JLS:n kärkipaikalta, ja Devin esittämä She Makes Me Wanna putosi kakkoseksi. Edesmenneen Amy Winehousen Grammy-palkittu Back to Black johti albumilistaa toista viikkoa; hänen ensimmäinen albuminsa Frank nousi kaksi sijaa kolmanneksi. Adelen albumi 21 on sijalla kaksi, kun taas hänen ensimmäinen albuminsa 19 on sijalla neljä. Beyoncen albumi 4 putosi kaksi sijaa sijalta kolme sijalle viisi. Lloyd sanoi listasijoituksestaan: "Ykkössija oli parasta, mitä olisin voinut toivoa." The Wantedin Glad You Came putosi singlelistalla yhden sijan sijalle kolme, kun taas Ed Sheeranin The A Team pysyi sijalla neljä. DJ Freshin Louder featuring Sian Evans putosi kaksi sijaa sijalle viisi.</w:t>
      </w:r>
    </w:p>
    <w:p>
      <w:r>
        <w:rPr>
          <w:b/>
        </w:rPr>
        <w:t xml:space="preserve">Yhteenveto</w:t>
      </w:r>
    </w:p>
    <w:p>
      <w:r>
        <w:t xml:space="preserve">Entinen X Factor -finalisti Cher Lloyd on noussut singlelistan kärkeen debyytillään Swagger Jagger.</w:t>
      </w:r>
    </w:p>
    <w:p>
      <w:r>
        <w:rPr>
          <w:b/>
          <w:u w:val="single"/>
        </w:rPr>
        <w:t xml:space="preserve">Asiakirjan numero 21969</w:t>
      </w:r>
    </w:p>
    <w:p>
      <w:r>
        <w:t xml:space="preserve">Aberdeenin valtuuston pääjohtaja Valerie Watts jättää tehtävänsä</w:t>
      </w:r>
    </w:p>
    <w:p>
      <w:r>
        <w:t xml:space="preserve">Valerie Wattsista tulee Pohjois-Irlannin terveys- ja sosiaalihuollon toimitusjohtaja. Kirjeessään neuvoston henkilökunnalle Watts sanoi, että päätös oli ollut "erittäin vaikea, ja sen tekeminen vei minulta jonkin aikaa". Watts sanoi nauttineensa kolmesta vuodesta Aberdeenissa ja pysyy tehtävässä seuraavat kolme kuukautta. SNP:n ryhmänjohtaja Callum McCaig sanoi, että Wattsia olisivat nolostuttaneet viimeaikaiset korkean profiilin asiat, kuten puheet skotlantilaisten ministereiden kieltämisestä pääsemästä neuvoston rakennuksiin ja kirjeiden lähettäminen "ei"-äänestyksen puolesta syyskuun itsenäisyysäänestyksessä. Valtuuston johtaja, työväenpuolueen Barney Crockett, luonnehti kuitenkin väitettä "naurettavaksi".</w:t>
      </w:r>
    </w:p>
    <w:p>
      <w:r>
        <w:rPr>
          <w:b/>
        </w:rPr>
        <w:t xml:space="preserve">Yhteenveto</w:t>
      </w:r>
    </w:p>
    <w:p>
      <w:r>
        <w:t xml:space="preserve">Aberdeenin kaupunginvaltuuston pääjohtaja jättää tehtävänsä ja siirtyy uuteen työhön Pohjois-Irlantiin.</w:t>
      </w:r>
    </w:p>
    <w:p>
      <w:r>
        <w:rPr>
          <w:b/>
          <w:u w:val="single"/>
        </w:rPr>
        <w:t xml:space="preserve">Asiakirjan numero 21970</w:t>
      </w:r>
    </w:p>
    <w:p>
      <w:r>
        <w:t xml:space="preserve">Unkarin poliisi syyttää seksuaalisen väkivallan uhreja</w:t>
      </w:r>
    </w:p>
    <w:p>
      <w:r>
        <w:t xml:space="preserve">He olivat jo kohdanneet kovaa kritiikkiä raiskauksista kertovasta elokuvasta, jossa näytti siltä, että uhria syytettiin osittain. Vasin läänin poliisin tiistaina antamissa turvallisuusohjeissa sanottiin, että nuorten naisten flirttailu voi "herättää väkivaltaa". Naisryhmät ja kansalaisoikeusjärjestöt ovat tuominneet lausunnon. Turvallisuusohjeet julkaistiin kansainvälisen naisiin kohdistuvan väkivallan poistamispäivän kunniaksi. Reka Safrany Unkarin naisten etujärjestöstä sanoi olevansa järkyttynyt "epäammattimaisista" kampanjoista, joissa "syytetään hyvin paljon uhreja". Tapaus sattui neljä päivää sen jälkeen, kun Unkarin poliisia arvosteltiin voimakkaasti siitä, että se oli julkaissut yleisen turvallisuusfilmin, jonka iskulause oli: "Voit tehdä asialle jotain, voit tehdä jotain sitä vastaan". Elokuvassa nähdään joukko nuoria naisia juomassa ja tanssimassa miesten kanssa yökerhossa, minkä jälkeen yksi heistä joutuu tuntemattoman miehen seksuaalisen hyökkäyksen kohteeksi. Unkarilaisten naistenoikeusjärjestöjen ryhmä Keret kutsui videota "haitalliseksi ja vaaralliseksi" maanantaina sosiaalisessa mediassa julkaistussa lausunnossaan (unkariksi). "Vaatteet eivät aiheuta uhreja", lausunnossa sanottiin. Ryhmä kehotti poliisia poistamaan elokuvan ja muuttamaan turvallisuuskampanjoidensa näkökulmaa.</w:t>
      </w:r>
    </w:p>
    <w:p>
      <w:r>
        <w:rPr>
          <w:b/>
        </w:rPr>
        <w:t xml:space="preserve">Yhteenveto</w:t>
      </w:r>
    </w:p>
    <w:p>
      <w:r>
        <w:t xml:space="preserve">Unkarin poliisia on syytetty uhrin syyllistämisestä sen jälkeen, kun se on julkaissut raiskausten ehkäisyneuvoja, joissa varoitetaan naisia flirttailun riskeistä.</w:t>
      </w:r>
    </w:p>
    <w:p>
      <w:r>
        <w:rPr>
          <w:b/>
          <w:u w:val="single"/>
        </w:rPr>
        <w:t xml:space="preserve">Asiakirjan numero 21971</w:t>
      </w:r>
    </w:p>
    <w:p>
      <w:r>
        <w:t xml:space="preserve">Miehen kuolemaa Glasgow'ssa käsitellään murhana</w:t>
      </w:r>
    </w:p>
    <w:p>
      <w:r>
        <w:t xml:space="preserve">Poliisit löysivät Omer Sadiqin vakavasti loukkaantuneena Boydstone Roadilla tiistaina noin kello 13.25 aikaan. Hänet vietiin Queen Elizabethin yliopistolliseen sairaalaan, jossa hän kuoli vähän myöhemmin. Ruumiinavauksen tulosten perusteella käynnistettiin murhatutkimus. Poliisi seuraa positiivista tutkintalinjaa. Komisario Brian Gribbons sanoi: "Pyydämme edelleen kaikkia, joilla on tietoja tästä tapauksesta, ottamaan yhteyttä meihin. "Uskomme, että kyseessä oli kohdennettu hyökkäys, eikä yleisölle ollut laajempaa vaaraa."</w:t>
      </w:r>
    </w:p>
    <w:p>
      <w:r>
        <w:rPr>
          <w:b/>
        </w:rPr>
        <w:t xml:space="preserve">Yhteenveto</w:t>
      </w:r>
    </w:p>
    <w:p>
      <w:r>
        <w:t xml:space="preserve">Glasgow'ssa 32-vuotiaan miehen kuolemaa käsitellään murhana.</w:t>
      </w:r>
    </w:p>
    <w:p>
      <w:r>
        <w:rPr>
          <w:b/>
          <w:u w:val="single"/>
        </w:rPr>
        <w:t xml:space="preserve">Asiakirjan numero 21972</w:t>
      </w:r>
    </w:p>
    <w:p>
      <w:r>
        <w:t xml:space="preserve">Afganistanin konflikti: Pommittajat tappoivat 20 Kabulin urheiluseurassa</w:t>
      </w:r>
    </w:p>
    <w:p>
      <w:r>
        <w:t xml:space="preserve">Kun itsemurhapommittaja oli tappanut neljä ihmistä klubilla, toinen autossa ollut pommittaja hyökkäsi paikalle tulleiden pelastuspalvelujen kimppuun. Kaksi Tolo-uutiskanavan toimittajaa sai surmansa ja neljä muuta loukkaantui autopommissa. Iskut tapahtuivat kaupungin pääosin shiiamuslimien asuttamalla alueella. Tolon johtaja Lotfullah Najafizada sanoi Twitterissä, että kanava on menettänyt kaksi parasta toimittajaansa. Mikään ryhmä ei ole vielä ottanut iskua itselleen, mutta niin sanottu Islamilainen valtio on tehnyt vastaavia iskuja Dasht-e-Barchin alueella. Alueella asuu paljon hazara-vähemmistön jäseniä. Huhtikuussa BBC:n toimittaja sai surmansa itäisessä Khostin maakunnassa, Vuonna 2017 Toimittajat ilman rajoja -järjestö luokitteli Afganistanin maailman kolmanneksi vaarallisimmaksi maaksi toimittajille. Saatat olla myös kiinnostunut:</w:t>
      </w:r>
    </w:p>
    <w:p>
      <w:r>
        <w:rPr>
          <w:b/>
        </w:rPr>
        <w:t xml:space="preserve">Yhteenveto</w:t>
      </w:r>
    </w:p>
    <w:p>
      <w:r>
        <w:t xml:space="preserve">Kahden itsemurhapommittajan pommi-isku painiklubilla Afganistanin pääkaupungissa Kabulissa on tappanut ainakin 20 ihmistä ja haavoittanut 70:tä, kertovat viranomaiset.</w:t>
      </w:r>
    </w:p>
    <w:p>
      <w:r>
        <w:rPr>
          <w:b/>
          <w:u w:val="single"/>
        </w:rPr>
        <w:t xml:space="preserve">Asiakirjan numero 21973</w:t>
      </w:r>
    </w:p>
    <w:p>
      <w:r>
        <w:t xml:space="preserve">Wesley Adyinkan kuolema: Kaksi syytettyä katupuukotuksesta</w:t>
      </w:r>
    </w:p>
    <w:p>
      <w:r>
        <w:t xml:space="preserve">Wesley Adyinka, 37, kuoli 10. helmikuuta puukoniskuun kotinsa lähellä Knightrider Streetillä Maidstonessa. Croydonista kotoisin olevaa 37-vuotiasta Rodney Harrisia ja Lounais-Lontoossa sijaitsevasta Streathamista kotoisin olevaa 17-vuotiasta poikaa on syytetty yhteismurhasta, ja he saapuvat myöhemmin Medwayn käräjäoikeuteen. Kevin Roach, 39, South Norwoodista, Kaakkois-Lontoosta, sai syytteen murhasta 11. helmikuuta. Hänen on määrä astua oikeuteen Maidstone Crown Courtissa 12. elokuuta, ja häntä syytetään myös siitä, että hän aiheutti tahallaan vakavia ruumiinvammoja (GBH) 30-vuotiaalle naiselle, jota puukotettiin tapahtumapaikalla. Harrisia ja 17-vuotiasta syytetään myös vahingon aiheuttamisesta.</w:t>
      </w:r>
    </w:p>
    <w:p>
      <w:r>
        <w:rPr>
          <w:b/>
        </w:rPr>
        <w:t xml:space="preserve">Yhteenveto</w:t>
      </w:r>
    </w:p>
    <w:p>
      <w:r>
        <w:t xml:space="preserve">Kaksi muuta ihmistä on saanut syytteen miehen kuolemasta kadulla Kentissä.</w:t>
      </w:r>
    </w:p>
    <w:p>
      <w:r>
        <w:rPr>
          <w:b/>
          <w:u w:val="single"/>
        </w:rPr>
        <w:t xml:space="preserve">Asiakirjan numero 21974</w:t>
      </w:r>
    </w:p>
    <w:p>
      <w:r>
        <w:t xml:space="preserve">Woodchester Park: Uimarit "pakottavat haikarat hylkäämään pesänsä".</w:t>
      </w:r>
    </w:p>
    <w:p>
      <w:r>
        <w:t xml:space="preserve">Jopa 200 ihmistä on käynyt vesillä joka ilta viidellä järvellä Woodchester Parkissa, lähellä Stroudia. He myös vahingoittivat puita ja häiritsivät luontoa soittamalla kovaa musiikkia ja sytyttämällä nuotioita "luukuivassa metsässä", Max Dancer National Trustista sanoi. Hän lisäsi, että järvissä ei saanut uida. Dancerin mukaan järvien ympärillä oli yleensä noin 12 haikaran pesäpaikkaa, mutta nyt niitä oli kaksi. "Viimeaikainen helleaalto on lisännyt järvien suosiota, ja vaikka järvet ovatkin houkuttelevia, veden alla on monia vaaroja", Dancer lisäsi. Trustin mukaan matkapuhelinverkko ei toimi, ja hätäajoneuvojen voi olla vaikea päästä paikalle. Woodchester Park on nimetty tieteellisesti erityisen kiinnostavaksi alueeksi, ja se ympäröi keskeneräistä viktoriaanista goottilaista Woodchesterin kartanoa. Kartanoa käytettiin hiljattain Netflixin The Crown -televisiosarjan kuvauspaikkana, ja siellä asuu harvinaisia isoja hevosenkenkälepakoita.</w:t>
      </w:r>
    </w:p>
    <w:p>
      <w:r>
        <w:rPr>
          <w:b/>
        </w:rPr>
        <w:t xml:space="preserve">Yhteenveto</w:t>
      </w:r>
    </w:p>
    <w:p>
      <w:r>
        <w:t xml:space="preserve">Ihmiset, jotka uivat National Trustin kiinteistön järvissä viimeaikaisen helleaallon aikana, ovat häirinneet haikaroita ja saaneet ne jättämään pesänsä.</w:t>
      </w:r>
    </w:p>
    <w:p>
      <w:r>
        <w:rPr>
          <w:b/>
          <w:u w:val="single"/>
        </w:rPr>
        <w:t xml:space="preserve">Asiakirjan numero 21975</w:t>
      </w:r>
    </w:p>
    <w:p>
      <w:r>
        <w:t xml:space="preserve">Australian haihyökkäys: Mies kärsii "kahdeksan tunnin" koettelemuksen.</w:t>
      </w:r>
    </w:p>
    <w:p>
      <w:r>
        <w:t xml:space="preserve">Sukeltajan kimppuun hyökättiin Suurella valliriutalla, syrjäisellä alueella Queenslandin pohjoisrannikolla. Mediatietojen mukaan rankkasade vaikeutti pelastustoimia. Mies, 55, sai vammoja käteen, rintaan ja vatsaan. Hai puri häntä toistuvasti, mitä lääkärit kutsuvat erityisen aggressiiviseksi hyökkäykseksi, ja hän menetti paljon verta. Ensihoitaja David Cameron sanoi, että mies oli 15 metriä veden alla muiden sukeltajien kanssa, kun suuri hai hyökkäsi. "Härkähai on tullut takaapäin ja on valitettavasti purrut potilasta käsivarteen useita kertoja ja purrut häntä vatsaan", Cameron sanoi. "Hän on hyvin onnekas, että hän pääsi karkuun." Vammoistaan huolimatta mies onnistui uimaan takaisin vuokraveneelleen. Lääkintämiehet antoivat ensiapua verenvuodon tyrehdyttämiseksi, mutta alukselta kesti useita tunteja päästä lähimpään lääkärikeskukseen Murray-saarelle, joka sijaitsee Australian ja Papua-Uuden-Guinean puolivälissä. Huonon sään vuoksi kesti vielä kolme tuntia ennen kuin pelastushelikopteri saapui Horn Islandilta ja vei miehen Thursday Islandin sairaalaan. Australia lisää hain merkitsemistä teinihyökkäyksen jälkeen Mistä haihyökkäysten lisääntyminen Australiassa johtuu? Queenslandin ambulanssipalvelun esimies Kirk Binnington kertoi Sydney Morning Herald -lehdelle, että hyökkäys tapahtui 65 meripeninkulmaa (75 mailia; 120 kilometriä) Murray Islandista itään. Vain muutama sata ihmistä asuu pienellä tuliperäisellä saarella, joka on tiheän kasvillisuuden peitossa. "Sen syrjäisemmäksi ei voi mennä", Binnington sanoi. Miehen tilan on nyt ilmoitettu olevan vakaa sairaalassa.</w:t>
      </w:r>
    </w:p>
    <w:p>
      <w:r>
        <w:rPr>
          <w:b/>
        </w:rPr>
        <w:t xml:space="preserve">Yhteenveto</w:t>
      </w:r>
    </w:p>
    <w:p>
      <w:r>
        <w:t xml:space="preserve">Australialainen sukeltaja, jonka härkähai raateli ennen kuin hänet pelastettiin ja vietiin syrjäiselle saarelle, joutui odottamaan yli kahdeksan tuntia saadakseen hoitoa haavoihinsa, kertovat pelastuspalvelut.</w:t>
      </w:r>
    </w:p>
    <w:p>
      <w:r>
        <w:rPr>
          <w:b/>
          <w:u w:val="single"/>
        </w:rPr>
        <w:t xml:space="preserve">Asiakirjan numero 21976</w:t>
      </w:r>
    </w:p>
    <w:p>
      <w:r>
        <w:t xml:space="preserve">Guernseyn rakennusteollisuus "tarvitsee maata" kierrätykseen</w:t>
      </w:r>
    </w:p>
    <w:p>
      <w:r>
        <w:t xml:space="preserve">Clive Fennar sanoi, että 95 prosenttia Grand Bouet'n asuntosaneerauksen materiaalista kierrätetään, mikä on hieno malli saarelle. Hän sanoi kuitenkin, että sikäläiset tilat eivät ole vielä käytettävissä. Fennar sanoi, ettei ole myöskään olemassa strategiaa, jolla rakennuttajia kannustettaisiin kierrättämään rakennusjätettä. Hän sanoi: Fennar sanoi: "Kyse ei ole vain siitä, että on tilaa, vaan myös siitä, että on tahtoa ja infrastruktuuria, jotta se toteutuisi. "Jos saarella päätetään, että jätehuoltostrategia perustuu kierrätykseen, on mielestäni tärkeää, että kaikki kolme toimijaa, valtiot, rakennusteollisuus ja jätealan ammattilaiset, kokoontuvat yhteen. "Olen varma, että voitaisiin laatia strategia, joka mahdollistaisi samanlaisen prosessin kuin Bouet'ssa on meneillään." Grand Bouet'n rakennushankkeessa kaikki vanhoista asuintaloista peräisin oleva lajiteltiin tai hajotettiin osiin tätä työtä varten käyttöön otetulla koneella, ja osa murskattiin tai muutettiin kokoon, jotta ne voitiin käyttää uudelleen uusissa rakennuksissa.</w:t>
      </w:r>
    </w:p>
    <w:p>
      <w:r>
        <w:rPr>
          <w:b/>
        </w:rPr>
        <w:t xml:space="preserve">Yhteenveto</w:t>
      </w:r>
    </w:p>
    <w:p>
      <w:r>
        <w:t xml:space="preserve">Guernseyn rakennusalan työnantajayhdistyksen puheenjohtajan mukaan rakennusteollisuutta on estänyt kierrätyksen aloittaminen tilojen ja maa-alueiden puute.</w:t>
      </w:r>
    </w:p>
    <w:p>
      <w:r>
        <w:rPr>
          <w:b/>
          <w:u w:val="single"/>
        </w:rPr>
        <w:t xml:space="preserve">Asiakirjan numero 21977</w:t>
      </w:r>
    </w:p>
    <w:p>
      <w:r>
        <w:t xml:space="preserve">Scotgold nimittää Nathaniel le Rouxin puheenjohtajaksi</w:t>
      </w:r>
    </w:p>
    <w:p>
      <w:r>
        <w:t xml:space="preserve">Nathaniel le Roux siirtyy tehtävään Phillip Jacksonilta, joka oli toiminut väliaikaisena puheenjohtajana joulukuusta lähtien. Nathaniel le Rouxista tuli Scotgoldin merkittävä osakkeenomistaja viime vuoden helmikuussa toteutetun osakeannin kautta, jolloin hänen omistusosuutensa yhtiössä nousi 8 prosenttiin. Myöhemmin hän kasvatti osuuttaan ja omistaa nyt yli 40 prosenttia yrityksestä. IG Group plc:n entinen toimitusjohtaja le Roux on Lontoon metallipörssin riippumaton johtaja. Toimitusjohtaja Richard Gray sanoi: "On merkittävä etu yhtiölle, että näin innokas kannattaja ryhtyy puheenjohtajaksi, ja olemme tyytyväisiä hänen kokemukseensa ja näkemykseensä Cononishin saattamisessa tuotantoon mahdollisimman pian." Richard Roux sanoi, että hänellä on paljon kokemusta ja näkemystä Cononishin tuotantoon saattamisesta. " Nimitys tulee päivä sen jälkeen, kun Scotgold ilmoitti joulukuun loppuun päättyneeltä kuuden kuukauden jaksolta 1,2 miljoonan Australian dollarin (622 000 puntaa) tappiosta ennen veroja. Samalta ajanjaksolta vuonna 2013 se ilmoitti noin 518 000 punnan tappiosta. Sen viimeisimpiin tuloksiin vaikuttivat jatkuvat etsintäkustannukset, jotka olivat yli 100 000 puntaa. Scotgold pyrkii tuottamaan kultaa Cononishissa lähellä Tyndrumia Stirlingshiressä. Cononishin tarkistetun kaivoksen kehittämissuunnitelman on määrä valmistua tämän vuoden toisella neljänneksellä.</w:t>
      </w:r>
    </w:p>
    <w:p>
      <w:r>
        <w:rPr>
          <w:b/>
        </w:rPr>
        <w:t xml:space="preserve">Yhteenveto</w:t>
      </w:r>
    </w:p>
    <w:p>
      <w:r>
        <w:t xml:space="preserve">Scotgold Resources on ilmoittanut nimittävänsä uuden puheenjohtajan jatkaessaan pyrkimyksiään kullan louhimiseen skotlantilaisesta kaivoksesta.</w:t>
      </w:r>
    </w:p>
    <w:p>
      <w:r>
        <w:rPr>
          <w:b/>
          <w:u w:val="single"/>
        </w:rPr>
        <w:t xml:space="preserve">Asiakirjan numero 21978</w:t>
      </w:r>
    </w:p>
    <w:p>
      <w:r>
        <w:t xml:space="preserve">Eläinten pelastamisen perustaja Anne Owen saa uudenvuoden kunniamaininnan MBE:n</w:t>
      </w:r>
    </w:p>
    <w:p>
      <w:r>
        <w:t xml:space="preserve">Flintshirestä kotoisin oleva Anne Owen, 65, on yksi kymmenistä walesilaisista henkilöistä, jotka on nimetty uudenvuoden kunniamainintaluetteloon. Hän perusti North Clwyd Animal Rescue Centerin vuonna 1978 otettuaan vastaan kulkukoiran. Se on nyt Pohjois-Walesin suurin yksittäinen eläinjärjestö, joka pelasti vuonna 2014 yli 1 800 ei-toivottua kissaa ja koiraa. "Todella järkyttynyt" Rouva Owen on myös intohimoisesti mukana kouluttamassa ihmisiä lemmikkieläinten hoidosta, ja hän kiertää säännöllisesti kouluissa ja yhteisöissä. Hän sanoi olevansa "todella järkyttynyt" kuullessaan kunnianosoituksestaan. "En oikeastaan ajattele sitä, vaan jatkan vain elämää", hän sanoi. "On mukavaa, että työsi tunnustetaan. Se ei koske vain minua, vaan myös perhettäni ja ystäviäni", hän sanoi. Ruthinissa David Baden Jones, joka on Deeside Collegen rehtori ja toimitusjohtaja, saa OBE-tunnustuksen Koillis-Walesin täydennyskoulutuksen hyväksi tehdyistä palveluksista. Wrexhamin lähellä sijaitsevassa Rossettissa asuva Josephine Sykes sai British Empire -mitalin Chesterin mysteerinäytelmien tuotantokomitean kautta tehdyistä teatteripalveluista.</w:t>
      </w:r>
    </w:p>
    <w:p>
      <w:r>
        <w:rPr>
          <w:b/>
        </w:rPr>
        <w:t xml:space="preserve">Yhteenveto</w:t>
      </w:r>
    </w:p>
    <w:p>
      <w:r>
        <w:t xml:space="preserve">Pohjois-Walesissa sijaitsevan pelastuslaitoksen perustanut eläinten ystävä on saanut MBE-tunnustuksen eläinten terveyden ja hyvinvoinnin hyväksi tehdyistä palveluista.</w:t>
      </w:r>
    </w:p>
    <w:p>
      <w:r>
        <w:rPr>
          <w:b/>
          <w:u w:val="single"/>
        </w:rPr>
        <w:t xml:space="preserve">Asiakirjan numero 21979</w:t>
      </w:r>
    </w:p>
    <w:p>
      <w:r>
        <w:t xml:space="preserve">Sotilaat vapautettiin murhajutussa</w:t>
      </w:r>
    </w:p>
    <w:p>
      <w:r>
        <w:t xml:space="preserve">Colombon korkein oikeus oli aiemmin tuominnut viisi sotilasta kuolemaan musliminuorten tappamisesta Udathalawinnassa Kandyssa 5. joulukuuta 2001, kun parlamenttivaalien äänestys oli käynnissä. Epäillyt työskentelivät silloisen hallituksen varapuolustusministerin kenraali Anurudhdha Ratwatten palveluksessa. Ratwatte vapautettiin syytteistä Kuultuaan heidän valitustaan viisijäseninen penkki, jonka puheenjohtajana toimi ylituomari Asoka de Silva, päätti, että valtakunnansyyttäjä ei ole kyennyt todistamaan syytteitä kiistattomasti. Korkein oikeus vapautti luutnantit Ranjith Dharmasiri Wijeratnen, Sunil de Silvan, Kamal Wijeratnen, Anura Kumaran ja Buddhi Dissanayaken syytteistä. Vaalipäivänä tapetut kymmenen musliminuorta olivat Sri Lankan muslimikongressin (SLMC) kannattajia. Kenraali Ratwatte ja hänen kaksi poikaansa, joita myös syytettiin murhasta, todettiin syyttömiksi Colombon korkeimmassa oikeudessa vuonna 2007. Entisen presidentin Chandrika Bandaranaike Kumarathungan setä Ratwatte oli Sri Lankan armeijasta vastaavana ministerinä tämän hallituksen aikana.</w:t>
      </w:r>
    </w:p>
    <w:p>
      <w:r>
        <w:rPr>
          <w:b/>
        </w:rPr>
        <w:t xml:space="preserve">Yhteenveto</w:t>
      </w:r>
    </w:p>
    <w:p>
      <w:r>
        <w:t xml:space="preserve">Sri Lankan korkein oikeus on vapauttanut viisi armeijan sotilasta kymmenen musliminuoren murhasta vuonna 2001.</w:t>
      </w:r>
    </w:p>
    <w:p>
      <w:r>
        <w:rPr>
          <w:b/>
          <w:u w:val="single"/>
        </w:rPr>
        <w:t xml:space="preserve">Asiakirjan numero 21980</w:t>
      </w:r>
    </w:p>
    <w:p>
      <w:r>
        <w:t xml:space="preserve">Ross Tysonin hautajaiset pidettiin Scarborough'ssa</w:t>
      </w:r>
    </w:p>
    <w:p>
      <w:r>
        <w:t xml:space="preserve">Ross Tyson, 84, kuoli 19. elokuuta. Hänen hautajaisiinsa Scarborough'n Pyhän Marian kirkossa osallistui RNLI:n lipunkantajia ja surijoita. Tyson liittyi pelastusvenejoukkueeseen vuonna 1954, ja hänestä tuli rannikkopelastusveneen miehistön jäsen vuonna 1965. Hän jäi eläkkeelle miehistön jäsenenä 29 vuotta sitten, mutta jatkoi joukkueen traktorinkuljettajana ja myöhemmin lipunkantajana. Miehistön entiset ja nykyiset jäsenet kantoivat hänen arkkunsa kirkkoon. Tysonille myönnettiin kuningattaren timanttisen juhlavuoden mitali vuonna 2012. John Senior, Scarborough RNLI:n toiminnanjohtaja, sanoi: "Ross on kuulunut Scarborough'n pelastusvenejoukkueeseen yli seitsemän vuosikymmenen ajan, ja viimeksi hän toimi lannistumattomana lipunkantajana. Häntä tullaan ikävä. "Ajatuksemme ja rukouksemme ovat hänen perheensä ja läheistensä puolella". Vuonna 1824 perustetulla RNLI:llä on yli 230 pelastusveneasemaa, ja se on täysin riippuvainen lahjoituksista.</w:t>
      </w:r>
    </w:p>
    <w:p>
      <w:r>
        <w:rPr>
          <w:b/>
        </w:rPr>
        <w:t xml:space="preserve">Yhteenveto</w:t>
      </w:r>
    </w:p>
    <w:p>
      <w:r>
        <w:t xml:space="preserve">Scarborough'n pelastusveneessä vapaaehtoisena yli 70 vuotta palvelleen miehen hautajaiset on pidetty.</w:t>
      </w:r>
    </w:p>
    <w:p>
      <w:r>
        <w:rPr>
          <w:b/>
          <w:u w:val="single"/>
        </w:rPr>
        <w:t xml:space="preserve">Asiakirjan numero 21981</w:t>
      </w:r>
    </w:p>
    <w:p>
      <w:r>
        <w:t xml:space="preserve">Luoti ammuttiin luokkahuoneen seinään Wolverhampton Collegessa oppituntien aikana.</w:t>
      </w:r>
    </w:p>
    <w:p>
      <w:r>
        <w:t xml:space="preserve">Luoti osui seinään City of Wolverhampton Collegen Paget Roadin kampuksella, West Midlandsin poliisi kertoi. Kukaan ei loukkaantunut, ja turvallisuushenkilöstö evakuoi opiskelijat ja henkilökunnan. Poliisi kertoi, että maanantaina iltapäivällä kuultiin kaksi laukausta paikassa, joka sijaitsee St Judes Primary Academya vastapäätä. Poliisit tekivät alueella sormenjälkitarkastuksen ja tutkivat valvontakameran kuvamateriaalia, ja oppitunnit siirrettiin kampuksen muihin osiin. Komisario Hasson Shigdar sanoi: "Olemme syvästi huolissamme siitä, että ampuma-ase on laukaistu keskellä kirkasta päivää collegen ja myös alakoulun läheisyydessä." "Emme usko, että kukaan collegeen oli kohteena, koska näkymä rakennukseen on rajoitettu, mutta olemme kuitenkin lisänneet partiointia rauhoittaaksemme alueen opiskelijoita ja asukkaita." Collegen mukaan kampus avattiin normaalisti tiistaina. Rehtori Malcolm Cowgill kuvaili ampumista "yksittäiseksi tapaukseksi" ja sanoi, että oppitunnit muualla eivät häiriintyneet. Seuraa BBC West Midlandsia Facebookissa, Twitterissä ja Instagramissa. Lähetä juttuideasi osoitteeseen: newsonline.westmidlands@bbc.co.uk</w:t>
      </w:r>
    </w:p>
    <w:p>
      <w:r>
        <w:rPr>
          <w:b/>
        </w:rPr>
        <w:t xml:space="preserve">Yhteenveto</w:t>
      </w:r>
    </w:p>
    <w:p>
      <w:r>
        <w:t xml:space="preserve">Korkeakoulun luokkahuonetta kohti ammuttiin laukauksia, ja luoti meni ikkunan läpi, kun oppilaita opetettiin sisällä.</w:t>
      </w:r>
    </w:p>
    <w:p>
      <w:r>
        <w:rPr>
          <w:b/>
          <w:u w:val="single"/>
        </w:rPr>
        <w:t xml:space="preserve">Asiakirjan numero 21982</w:t>
      </w:r>
    </w:p>
    <w:p>
      <w:r>
        <w:t xml:space="preserve">Street Life -näytelmässä Norwichin karkeasti nukkuvat ovat näyttämön keskipisteessä.</w:t>
      </w:r>
    </w:p>
    <w:p>
      <w:r>
        <w:t xml:space="preserve">Street Life on kirjoitettu Norwichissa nukkuvien ihmisten haastattelujen pohjalta, ja se kerrotaan heidän omin sanoin. Näyttelijä Nicole Lois Wilkinson, joka on ollut koditon, sanoi, että monet ihmiset "pelkäävät" yösijoittajia, koska "monet heistä eivät tunne tätä aluetta". Näytelmä esitetään Norwich Theatre Royalissa 27. ja 28. helmikuuta. Näyttelijä Heather Whatley sanoi, että näytelmä murtaa tehokkaasti esteet, jotka estävät ihmisiä ymmärtämästä asunnottomuutta. "Monet asiat, joita näytelmämme ihmiset sanovat, ovat: 'Ymmärtäkää, että olemme ihmisiä. Meillä on suuria ongelmia, mutta puhukaa meille ja ymmärtäkää hieman tarinaamme", hän sanoi. Näytelmän on kirjoittanut James McDermott, ja sen toteuttaa Verbatim Theatre Performance. Teatterissa samaan aikaan käynnissä oleva näyttely esittelee myös kaupungin asunnottomien elämää. Taiteilija Devin Smith on viettänyt aikaa tutustumalla heihin, heidän kiinnostuksen kohteisiinsa ja taustoihinsa. Sitten hän kuvastaa heidän kokemuksiaan öljyvärimaalauksissa, jotka annetaan heille säilytettäväksi tai myytäväksi. Hän sanoi: "Tunnen muutamia ihmisiä, jotka ovat kokeneet leimautuneensa huumeriippuvuutensa vuoksi. "Luokittelemme ihmisiä oman suojelun tunteemme vuoksi - se on inhimillistä - mutta taideteosten avulla voimme kaivaa esiin tuon leimautumisen."</w:t>
      </w:r>
    </w:p>
    <w:p>
      <w:r>
        <w:rPr>
          <w:b/>
        </w:rPr>
        <w:t xml:space="preserve">Yhteenveto</w:t>
      </w:r>
    </w:p>
    <w:p>
      <w:r>
        <w:t xml:space="preserve">Kaduilla nukkuvien ihmisten äänet siirretään näyttämölle uudessa näytelmässä, jonka tarkoituksena on auttaa ihmisiä "ymmärtämään" asunnottomuutta.</w:t>
      </w:r>
    </w:p>
    <w:p>
      <w:r>
        <w:rPr>
          <w:b/>
          <w:u w:val="single"/>
        </w:rPr>
        <w:t xml:space="preserve">Asiakirjan numero 21983</w:t>
      </w:r>
    </w:p>
    <w:p>
      <w:r>
        <w:t xml:space="preserve">Billy Henhamin kuolema: Henhamin perheenjäsenet: Perhe osoittaa kunnioitusta, kun kaksi uutta pidätystä on tehty.</w:t>
      </w:r>
    </w:p>
    <w:p>
      <w:r>
        <w:t xml:space="preserve">Länsi-Sussexin Henfieldistä kotoisin oleva 24-vuotias Billy Henham löydettiin kuolleena North Streetillä sijaitsevasta rakennuksesta 2. tammikuuta. Kaksi muuta miestä on pidätetty epäiltynä hänen murhastaan. Croydonista kotoisin oleva 19-vuotias mies ja 25-vuotias mies, jolla ei ole kiinteää osoitetta, pidätettiin torstaina. Kolme muuta murhasta epäiltynä pidätettyä henkilöä on vapautettu ehdollisella takuita vastaan. Ruumiinavaus osoitti, että hän kuoli pitkään jatkuneen pahoinpitelyn seurauksena. Hänen perheensä sanoi lausunnossaan, että hän "kulki omaa tietään" ja oli luova ja itsenäinen. "Hänen lempeä käytöksensä ja usko siihen, että maailma oli ystävällinen paikka, merkitsi sitä, että hän teki itsensä ajoittain haavoittuvaksi", he sanoivat. "Hänen suojelusenkelinsä, joka oli huolehtinut hänestä niin monissa muissa tilanteissa, menetti hänet valitettavasti silmistään uudenvuodenaattona. "Niin monet ihmiset ovat ystävällisesti jakaneet onnellisia muistojaan hänestä kanssamme, heidän rakkautensa ja ystävälliset sanansa antavat meille kaikille valtavasti tukea tänä kauheana aikana." Seuraa BBC South Eastia Facebookissa, Twitterissä ja Instagramissa. Lähetä juttuideoita osoitteeseen southeasttoday@bbc.co.uk.</w:t>
      </w:r>
    </w:p>
    <w:p>
      <w:r>
        <w:rPr>
          <w:b/>
        </w:rPr>
        <w:t xml:space="preserve">Yhteenveto</w:t>
      </w:r>
    </w:p>
    <w:p>
      <w:r>
        <w:t xml:space="preserve">Brightonissa murhatun 24-vuotiaan miehen perhe on osoittanut kunnioitusta pojalleen ja sanonut, että hänen "suojelusenkelinsä kadotti hänet valitettavasti silmistä" surmayönä.</w:t>
      </w:r>
    </w:p>
    <w:p>
      <w:r>
        <w:rPr>
          <w:b/>
          <w:u w:val="single"/>
        </w:rPr>
        <w:t xml:space="preserve">Asiakirjan numero 21984</w:t>
      </w:r>
    </w:p>
    <w:p>
      <w:r>
        <w:t xml:space="preserve">Paavi Franciscus vierailee Marokossa kuvina</w:t>
      </w:r>
    </w:p>
    <w:p>
      <w:r>
        <w:t xml:space="preserve">Hän tapasi maahanmuuttajia ja muslimijohtajia ja piti messun maan pienelle roomalaiskatoliselle yhteisölle. Paavi vietti messun urheilukeskuksessa Marokon pääkaupungissa Rabatissa sunnuntaina. Iloiset rukoilijat tungeksivat katedraalissa. Rabatin katedraalissa puhuessaan paavi varoitti katolilaisia yrittämästä käännyttää ihmisiä omaan uskoonsa ja sanoi, että tämä "johtaa aina umpikujaan". "Pyydän, älkää käännyttäkö", hän sanoi kuulijoille. Lauantaina paavi tapasi siirtolaisia vieraillessaan katolisen humanitaarisen järjestön Caritaksen ylläpitämässä keskuksessa. "Maahanmuuttokysymystä ei koskaan ratkaista nostamalla esteitä", hän oli sanonut aiemmin pitämässään puheessa. Kuningas Mohammed VI toivotti paavin tervetulleeksi Marokkoon lauantaina. Kaikki kuvat ovat tekijänoikeuden alaisia.</w:t>
      </w:r>
    </w:p>
    <w:p>
      <w:r>
        <w:rPr>
          <w:b/>
        </w:rPr>
        <w:t xml:space="preserve">Yhteenveto</w:t>
      </w:r>
    </w:p>
    <w:p>
      <w:r>
        <w:t xml:space="preserve">Paavi Franciscus on vieraillut Marokossa viimeisimmällä matkallaan pääosin muslimivaltiossa.</w:t>
      </w:r>
    </w:p>
    <w:p>
      <w:r>
        <w:rPr>
          <w:b/>
          <w:u w:val="single"/>
        </w:rPr>
        <w:t xml:space="preserve">Asiakirjan numero 21985</w:t>
      </w:r>
    </w:p>
    <w:p>
      <w:r>
        <w:t xml:space="preserve">Nigerian vaalit: Vaalitoimisto paloi kuusi päivää ennen vaaleja</w:t>
      </w:r>
    </w:p>
    <w:p>
      <w:r>
        <w:t xml:space="preserve">Plateaun osavaltiossa syttynyt tulipalo on tuhonnut vaaliuurnat ja äänestysliput. Vaalilautakunnan tiedottaja kutsui tapausta takaiskuksi vaalivalmisteluille, mutta This Day -lehti siteeraa häntä sanomalla, että on liian aikaista epäillä sabotaasia. Yleiset vaalit on määrä pitää lauantaina. Saatat olla myös kiinnostunut: Presidentti Muhammadu Buhari varoitti sunnuntaina mahdollisesta vaalivilpistä. "Talous- ja talousrikoskomissio (Economic and Financial Crimes Commission) on ilmaissut huolensa siitä, että rahanpesua käytetään äänten ostamiseen", hän sanoi Pulse-sanomalehdessä julkaistussa pääkirjoituksessa. Hän pyrkii uudelleen valituiksi lauantaina järjestettävässä äänestyksessä, jossa yli 84 miljoonaa ihmistä on rekisteröitynyt äänestämään. Vaikka presidenttiehdokkaita on useita, analyytikot sanovat, että Buharin pääehdokas on entinen varapresidentti Atiku Abubakar.</w:t>
      </w:r>
    </w:p>
    <w:p>
      <w:r>
        <w:rPr>
          <w:b/>
        </w:rPr>
        <w:t xml:space="preserve">Yhteenveto</w:t>
      </w:r>
    </w:p>
    <w:p>
      <w:r>
        <w:t xml:space="preserve">Nigerian vaalilautakunnan toimisto on poltettu vain kuusi päivää ennen kuin maassa on määrä äänestää yleisissä vaaleissa.</w:t>
      </w:r>
    </w:p>
    <w:p>
      <w:r>
        <w:rPr>
          <w:b/>
          <w:u w:val="single"/>
        </w:rPr>
        <w:t xml:space="preserve">Asiakirjan numero 21986</w:t>
      </w:r>
    </w:p>
    <w:p>
      <w:r>
        <w:t xml:space="preserve">Bristolin kruununoikeus testaa korjaavan oikeuden järjestelmää</w:t>
      </w:r>
    </w:p>
    <w:p>
      <w:r>
        <w:t xml:space="preserve">Oikeusministeriön ja sisäministeriön Bristol Crown Courtissa toteuttaman aloitteen mukaan uhrit saavat ensin tavata rikoksentekijän ennen tuomion antamista. Tällä hetkellä rikoksentekijöiden on ensin suostuttava ennen kuin tällainen tapaaminen voidaan järjestää. Rhiannon Evans Avonin ja Somersetin uhritukitoimistosta sanoi: "Tässä on kyse uhrien tarpeiden asettamisesta etusijalle." Järjestelmän ehtojen mukaan rikoksentekijät on tuomittava kruununoikeudessa ja tunnustettava syyllisyytensä niihin rikoksiin, joista heitä syytetään. Tapaaminen järjestetään ennen tuomion antamista, ja tuomari voi ottaa sen huomioon tuomiota antaessaan. Vain rikoksentekijät, jotka todella haluavat osallistua restoratiiviseen oikeusprosessiin, hyväksytään, ja heidän on käytävä läpi arviointi ennen uhrin tapaamista. Jos pilottihanke onnistuu, se toivotaan otettavan käyttöön koko alueella.</w:t>
      </w:r>
    </w:p>
    <w:p>
      <w:r>
        <w:rPr>
          <w:b/>
        </w:rPr>
        <w:t xml:space="preserve">Yhteenveto</w:t>
      </w:r>
    </w:p>
    <w:p>
      <w:r>
        <w:t xml:space="preserve">Bristolilaisessa tuomioistuimessa testataan korjaavan oikeuden järjestelmää, jonka tavoitteena on asettaa rikoksen uhrit etusijalle.</w:t>
      </w:r>
    </w:p>
    <w:p>
      <w:r>
        <w:rPr>
          <w:b/>
          <w:u w:val="single"/>
        </w:rPr>
        <w:t xml:space="preserve">Asiakirjan numero 21987</w:t>
      </w:r>
    </w:p>
    <w:p>
      <w:r>
        <w:t xml:space="preserve">Arkkipiispa "häkeltynyt" cornwallilaisesta vastaanotosta</w:t>
      </w:r>
    </w:p>
    <w:p>
      <w:r>
        <w:t xml:space="preserve">Pastori Justin Welby vieraili Cornwallissa osana rukousmatkaansa. Hän sanoi, että hänen vierailunsa oli erityisen tärkeä, koska kreivikunnalla on edessään "erityisiä taloudellisia haasteita", mutta hän oli "optimistinen" tulevaisuuden suhteen. 105. arkkipiispa on myös ilmoittanut palaavansa Cornwalliin marraskuussa kolmipäiväiselle vierailulle. Arkkipiispa Welby sanoi: "Olen aivan häkeltynyt. Siellä on suuri väkijoukko. On valtava etuoikeus olla täällä." Arkkipiispan vierailun tarkoituksena oli rukoilla ja rohkaista muita Cornwallissa rukoilemaan hänen kanssaan. Paikalliset koululaiset ottivat hänen saapumisensa vastaan Truron Lemon Quaylla järjestetyllä esityksellä. Arkkipiispa lausui myös erityisen rukouksen Cornwallin puolesta aloittaakseen vierailunsa. Hän sanoi: "Toivoa on, meidän on oltava todella optimistisia. Cornwall unohdetaan joskus, ja halusin sanoa, miten tärkeää on olla täällä." Arkkipiispa Welby sanoi odottavansa innolla pidempää matkaa Cornwalliin marraskuussa tutustuakseen enemmän alueeseen ja kirkon työhön siellä.</w:t>
      </w:r>
    </w:p>
    <w:p>
      <w:r>
        <w:rPr>
          <w:b/>
        </w:rPr>
        <w:t xml:space="preserve">Yhteenveto</w:t>
      </w:r>
    </w:p>
    <w:p>
      <w:r>
        <w:t xml:space="preserve">Canterburyn uusi arkkipiispa on kuvaillut Cornwallin asukkaiden tukea "ylivoimaiseksi".</w:t>
      </w:r>
    </w:p>
    <w:p>
      <w:r>
        <w:rPr>
          <w:b/>
          <w:u w:val="single"/>
        </w:rPr>
        <w:t xml:space="preserve">Asiakirjan numero 21988</w:t>
      </w:r>
    </w:p>
    <w:p>
      <w:r>
        <w:t xml:space="preserve">Wrexham Maelor Hospital -sairaala viivästyy, kun hätätapausten määrä kasvaa 30 prosenttia.</w:t>
      </w:r>
    </w:p>
    <w:p>
      <w:r>
        <w:t xml:space="preserve">Tämä on aiheuttanut viivästyksiä ihmisten saamisessa sairaalan päivystysosastolle, ja ambulanssit ovat jonottaneet ulkopuolella. Betsi Cadwaladrin yliopiston terveyslautakunnan mukaan kysyntä kasvoi viime viikolla ja tuntuu edelleen sairaalan osastoilla. Pomot sanoivat yrittävänsä avata lisää tilapäisiä vuodeosastoja. "Mutta sitä varten meidän on oltava varmoja, että voimme saada riittävästi lisähoitajia, jotta voimme turvallisesti hoitaa potilaita näillä vuoteilla", sanoi Tim Lynch, toissijaisen hoidon väliaikainen johtaja. "Henkilökuntamme tekee uskomattoman kovasti töitä varmistaakseen, että potilaat saavat tarvitsemansa hoidon, ja voimme vain pyytää ihmisiltä kärsivällisyyttä ja ymmärrystä, kun yritämme hallita tätä vaikeaa tilannetta." Sairaala sanoi, ettei se voinut sanoa, mikä oli aiheuttanut kysynnän lisääntymisen, mutta että sairaalaan otettiin paljon vakavasti sairaita potilaita, jotka tarvitsivat toipumiseen pidempää sairaalassaoloaikaa.</w:t>
      </w:r>
    </w:p>
    <w:p>
      <w:r>
        <w:rPr>
          <w:b/>
        </w:rPr>
        <w:t xml:space="preserve">Yhteenveto</w:t>
      </w:r>
    </w:p>
    <w:p>
      <w:r>
        <w:t xml:space="preserve">Wrexham Maelor Hospitalin sairaalassa kiireellisten sairaalahoitojaksojen määrä on kasvanut 30 prosenttia, mikä on aiheuttanut paineita vuodepaikoille, sanovat pomot.</w:t>
      </w:r>
    </w:p>
    <w:p>
      <w:r>
        <w:rPr>
          <w:b/>
          <w:u w:val="single"/>
        </w:rPr>
        <w:t xml:space="preserve">Asiakirjan numero 21989</w:t>
      </w:r>
    </w:p>
    <w:p>
      <w:r>
        <w:t xml:space="preserve">Devonin äidin vetoomus kohdunkaulan syövän torjumiseksi saavutti tavoitteensa</w:t>
      </w:r>
    </w:p>
    <w:p>
      <w:r>
        <w:t xml:space="preserve">Devonin Newton Abbotista kotoisin oleva Natasha Sale, 31, kampanjoi sen puolesta, että kohdunkaulan seulontaikäraja laskettaisiin 25 vuodesta 18 vuoteen. Hän sai diagnoosin vuonna 2016 ja halusi auttaa "seuraavan sukupolven nuoria naisia". Hänen tukijansa sanoivat, että 100 000 allekirjoituksen tavoitteen saavuttaminen oli sitä, mitä "Tash olisi halunnut". Hän oli saanut yli 78 000 allekirjoitusta ennen kuolemaansa. Ystävät perustivat Natasha's Army -järjestön jatkamaan kampanjaa, jonka tavoitteena on auttaa naisia "menettämään pelko ja menemään näytteenottoon". Sunnuntaina sosiaalisessa mediassa julkaisemassaan viestissä ryhmä sanoi, että se "rikkoi 100 000:n rajan täysin". "Juuri sitä, mitä Tash olisi halunnut. Olen niin ylpeä hänestä ja hänen kovasta työstään, jopa synkkinä päivinään hän halusi auttaa muita. "On aika meidän kaikkien ponnistaa nyt ja saada parlamentti huomaamaan meidät", siinä sanottiin. Kirjoittaessaan syyskuussa vastauksen Tashin vetoomukseen hallitus totesi, että se oli "hyväksynyt Yhdistyneen kuningaskunnan kansallisen seulontakomitean suosituksen, jonka mukaan ensimmäinen kutsu kohdunkaulan seulontaan olisi tarjottava 25-vuotiaana". Kun tavoite oli saavutettu, se sanoi: "Parlamentti harkitsee kaikkia vetoomuksia, jotka saavat yli 100 000 allekirjoitusta, keskustelua varten."</w:t>
      </w:r>
    </w:p>
    <w:p>
      <w:r>
        <w:rPr>
          <w:b/>
        </w:rPr>
        <w:t xml:space="preserve">Yhteenveto</w:t>
      </w:r>
    </w:p>
    <w:p>
      <w:r>
        <w:t xml:space="preserve">Äidin ennen kohdunkaulan syövän aiheuttamaa kuolemaa laatima verkkovetoomus otetaan parlamentin käsiteltäväksi.</w:t>
      </w:r>
    </w:p>
    <w:p>
      <w:r>
        <w:rPr>
          <w:b/>
          <w:u w:val="single"/>
        </w:rPr>
        <w:t xml:space="preserve">Asiakirjan numero 21990</w:t>
      </w:r>
    </w:p>
    <w:p>
      <w:r>
        <w:t xml:space="preserve">Harold Abrahams: Tulivaunujen olympiavoittaja: Sininen laattapyyntö</w:t>
      </w:r>
    </w:p>
    <w:p>
      <w:r>
        <w:t xml:space="preserve">Harold Abrahams, joka ikuistettiin vuoden 1981 elokuvassa Tulivaunut, syntyi Rutland Roadilla Bedfordissa. Talo purettiin vuonna 1934, mutta sen alkuperäinen seinä on yhä jäljellä. Sen tilalle rakennettiin neljän talon terassi. Kampanjan järjestäjän Dennis Johnsonin mukaan olisi sopivaa, että muistolaatta paljastettaisiin vuonna 2012. "Se voisi tapahtua sinä päivänä, kun olympiasoihtu saapuu Bedfordiin, jonkun lähimenneisyyden olympiaurheilijamme toimesta tai jopa jonkun, joka kilpailee vuoden 2012 Lontoon kisoissa", hän sanoi. Harold Abrahams voitti 100 metrin juoksun yhdysvaltalaiselta Jackson Scholzilta ja uusiseelantilaiselta Arthur Porrittilta ajalla 10,6 sekuntia Pariisin olympialaisissa 1924. Murtunut jalka päätti hänen urheilu-uransa seuraavana vuonna. Hänestä tuli urheilutoimittaja, lähetystoimittaja ja amatööriurheiluliiton puheenjohtaja. Abrahams kuoli vuonna 1978, ja hänet on haudattu Great Amwelliin Hertfordshireen.</w:t>
      </w:r>
    </w:p>
    <w:p>
      <w:r>
        <w:rPr>
          <w:b/>
        </w:rPr>
        <w:t xml:space="preserve">Yhteenveto</w:t>
      </w:r>
    </w:p>
    <w:p>
      <w:r>
        <w:t xml:space="preserve">Bedfordshiressä on käynnistetty kampanja sinisen muistolaatan pystyttämiseksi entisen olympiaurheilijan syntymäpaikalle.</w:t>
      </w:r>
    </w:p>
    <w:p>
      <w:r>
        <w:rPr>
          <w:b/>
          <w:u w:val="single"/>
        </w:rPr>
        <w:t xml:space="preserve">Asiakirjan numero 21991</w:t>
      </w:r>
    </w:p>
    <w:p>
      <w:r>
        <w:t xml:space="preserve">Bomber Command -veteraani menettää mitalit matkalla muistotilaisuuteen.</w:t>
      </w:r>
    </w:p>
    <w:p>
      <w:r>
        <w:t xml:space="preserve">Lincolnissa aiemmin paljastetussa 31-metrisessä muistotornissa on kymmenien tuhansien lentomiehistön jäsenten nimet. Tapahtuman järjestäjät lähettivät Facebookissa viestin, jossa pyydettiin apua 93-vuotiaan Donald Nicholsonin viiden mitalin löytämiseksi. Viestissä pyydettiin ihmisiä levittämään sanaa ja auttamaan niiden saamisessa takaisin turvallisesti. Tyne and Wearin Houghton-le-Springistä kotoisin oleva Nicholson osallistui tilaisuuteen, joka on osa kansainvälisen pommikomentokeskuksen perustamisen kehittämistä. Historiantutkija Dan Snow esitteli seremonian, johon osallistui 300 jäljellä olevaa Bomber Command -veteraania. Nicky Barr kansainvälisestä pommikomentokeskuksesta sanoi: "Hän on säilyttänyt näitä mitaleja 70 vuotta, ja niiden menettäminen juuri tänään on sydäntäsärkevää. "Pyydämme kaikkia, jotka ovat saattaneet löytää ne, palauttamaan ne." Mitalit on saatettu jättää huoltopaikalle Blythin lähelle Nottinghamshireen. Viiden mitalin rivin sanotaan olevan hyvin erottuva, ja niihin kuuluu Euroopan palvelumitali ja pommikomentokilpi.</w:t>
      </w:r>
    </w:p>
    <w:p>
      <w:r>
        <w:rPr>
          <w:b/>
        </w:rPr>
        <w:t xml:space="preserve">Yhteenveto</w:t>
      </w:r>
    </w:p>
    <w:p>
      <w:r>
        <w:t xml:space="preserve">Toisen maailmansodan aikainen pommikomentajaveteraani on menettänyt mitalinsa matkalla laivueissa palvelleiden uuden muistomerkin paljastustilaisuuteen.</w:t>
      </w:r>
    </w:p>
    <w:p>
      <w:r>
        <w:rPr>
          <w:b/>
          <w:u w:val="single"/>
        </w:rPr>
        <w:t xml:space="preserve">Asiakirjan numero 21992</w:t>
      </w:r>
    </w:p>
    <w:p>
      <w:r>
        <w:t xml:space="preserve">HS2: Heathrow'n kannustuslaitoksen työt keskeytetään.</w:t>
      </w:r>
    </w:p>
    <w:p>
      <w:r>
        <w:t xml:space="preserve">32 miljardin punnan arvoisen HS2-hankkeen seuraavan vaiheen yksityiskohdat julkistettiin aiemmin. Hallitus ilmoitti odottavansa, että raportti Yhdistyneen kuningaskunnan lentoasemien kapasiteettitarpeista valmistuu, ennen kuin se tekee päätöksen Heathrow'n radasta. Daviesin komission raportin on määrä valmistua kesällä 2015 eli seuraavien parlamenttivaalien jälkeen. Heathrow'n lentoasemalle matkustavien on vaihdettava Lontoon uuteen itä-länsi-suuntaiseen Crossrail-liikenteeseen, jonka siirtyminen terminaaleihin kestää 11 minuuttia. Hallitus ilmoitti, että Birminghamista pohjoiseen kulkevan toisen vaiheen ensisijaisella reitillä on viisi pysäkkiä: Manchester, Manchesterin lentoasema, Toton East Midlandsissa, Sheffield ja Leeds. Liittokansleri George Osborne sanoi, että se on "maan pohjoisen ja Midlandsin kasvun moottori". Yli 70 ryhmää vastustaa HS2:ta. StopHS2 on väittänyt, että Englannin pohjois- ja keskiosat pikemminkin häviävät Lontoolle kuin hyötyvät siitä ja että ennusteissa ei oteta huomioon perinteisen rautatieliikenteen aiheuttamaa kilpailua.</w:t>
      </w:r>
    </w:p>
    <w:p>
      <w:r>
        <w:rPr>
          <w:b/>
        </w:rPr>
        <w:t xml:space="preserve">Yhteenveto</w:t>
      </w:r>
    </w:p>
    <w:p>
      <w:r>
        <w:t xml:space="preserve">HS2-huippunopeusverkkoon kuuluvan uuden rautatieyhteyden rakentaminen Heathrow'n lentoasemalle on keskeytetty.</w:t>
      </w:r>
    </w:p>
    <w:p>
      <w:r>
        <w:rPr>
          <w:b/>
          <w:u w:val="single"/>
        </w:rPr>
        <w:t xml:space="preserve">Asiakirjan numero 21993</w:t>
      </w:r>
    </w:p>
    <w:p>
      <w:r>
        <w:t xml:space="preserve">Venezuela pyytää Interpolia pidättämään Chavez-kriitikko Zuloagan</w:t>
      </w:r>
    </w:p>
    <w:p>
      <w:r>
        <w:t xml:space="preserve">Zuloaga omistaa Globovisionin, joka on ainoa televisiokanava, joka suhtautuu avoimesti kriittisesti hallitukseen. Tämä tapahtuu alle viikko sen jälkeen, kun Venezuelan poliisi alkoi etsiä Zuloagaa, jota on syytetty sääntöjenvastaisuuksista kahdessa autokauppaketjussa. Zuloaga on torjunut syytökset poliittisesti motivoituneina. Aikaisemmin tällä viikolla Zuloaga sanoi, että häntä vainotaan, koska hän vastustaa presidentti Hugo Chavezia. Chavez sanoi, ettei pidätysmääräyksellä ole mitään tekemistä politiikan kanssa. "Näytä kasvosi, pelkuri", Chavez sanoi torstaina. "Sinua ei syytetä siitä, että olet Globovisionin osakas, vaan siitä, että sinulla oli, en tiedä kuinka monta autoa, piilotettuna talossasi", presidentti vaati. Miljonääri-liikemies Zuloaga on yksi Venezuelan tunnetuimmista oppositiohahmoista.</w:t>
      </w:r>
    </w:p>
    <w:p>
      <w:r>
        <w:rPr>
          <w:b/>
        </w:rPr>
        <w:t xml:space="preserve">Yhteenveto</w:t>
      </w:r>
    </w:p>
    <w:p>
      <w:r>
        <w:t xml:space="preserve">Venezuelan hallitus on pyytänyt Interpolia antamaan kansainvälisen pidätysmääräyksen hallituksen johtavasta arvostelijasta Guillermo Zuloagasta.</w:t>
      </w:r>
    </w:p>
    <w:p>
      <w:r>
        <w:rPr>
          <w:b/>
          <w:u w:val="single"/>
        </w:rPr>
        <w:t xml:space="preserve">Asiakirjan numero 21994</w:t>
      </w:r>
    </w:p>
    <w:p>
      <w:r>
        <w:t xml:space="preserve">Valkoiset ja mustat amerikkalaiset ovat eri mieltä rodusta</w:t>
      </w:r>
    </w:p>
    <w:p>
      <w:r>
        <w:t xml:space="preserve">Raportin mukaan useimmat mustat amerikkalaiset sanovat, että heitä kohdellaan epäoikeudenmukaisesti, eivätkä he koe, että rotuun perustuva tasa-arvo on saavutettu Yhdysvalloissa. Kyselyyn vastanneista mustista amerikkalaisista 88 prosenttia on sitä mieltä, että maan on muututtava, mutta valkoisista amerikkalaisista vain 55 prosenttia. Kyselytutkimus on tehty keskellä Yhdysvalloissa käytävää keskustelua rodusta. Rotujännitteet ovat Yhdysvalloissa korkealla, erityisesti vuoden 2016 presidentinvaalien lähestyessä. Maassa tapahtuu vuosittain yli 1 000 poliisin suorittamaa tappavaa ampumista, ja surmansa saaneet ovat suhteettoman usein mustia amerikkalaisia. Teini-ikäisen Michael Brownin kuolettava ampuminen Missourissa vuonna 2014 poliisin toimesta herätti mielenosoituksia eri puolilla maata ja antoi pontta Black Lives Matter -liikkeelle. Muita raportin keskeisiä kohtia: "Mustat sanovat paljon useammin kuin valkoiset, että mustia ihmisiä kohdellaan epäoikeudenmukaisesti elämän eri osa-alueilla poliisin kanssa asioimisesta lainan tai asuntolainan hakemiseen. Ja monille mustille rotuun perustuva tasa-arvo on edelleen vaikeasti saavutettavissa oleva tavoite", kirjoittavat raportin laatijat. Kyselyyn osallistui 3 769 aikuista 29. helmikuuta ja 8. toukokuuta 2016 välisenä aikana - ryhmä koostuu 1 799 valkoisesta, 1 004 mustasta ja 654 latinalaisamerikkalaisesta.</w:t>
      </w:r>
    </w:p>
    <w:p>
      <w:r>
        <w:rPr>
          <w:b/>
        </w:rPr>
        <w:t xml:space="preserve">Yhteenveto</w:t>
      </w:r>
    </w:p>
    <w:p>
      <w:r>
        <w:t xml:space="preserve">Pew Research Centerin uuden raportin mukaan mustien ja valkoisten amerikkalaisten näkemykset rotusyrjinnästä ja rodusta eroavat toisistaan suuresti.</w:t>
      </w:r>
    </w:p>
    <w:p>
      <w:r>
        <w:rPr>
          <w:b/>
          <w:u w:val="single"/>
        </w:rPr>
        <w:t xml:space="preserve">Asiakirjan numero 21995</w:t>
      </w:r>
    </w:p>
    <w:p>
      <w:r>
        <w:t xml:space="preserve">Jerseyn turistibussilinja romutetaan</w:t>
      </w:r>
    </w:p>
    <w:p>
      <w:r>
        <w:t xml:space="preserve">Ehdotettujen aikataulumuutosten mukaan Yellow Explorer voitaisiin korvata uudella palvelulla. Keltaisen reitin nähtävyyksiin kuuluivat muun muassa aMaizin! Adventure Park, La Mare Vineyard ja Durrell Wildlife park. Linja-auto 26 kulkee nyt vanhaa keltaista reittiä St Mary's Villageen. Sen jälkeen bussi kulkee kaupunkiin Carrefour Selousin, St John's Villagen, La Hogue Bien, Durrellin ja St Saviour's Parish Hallin kautta. Numero 26 on kokeiluluonteinen palvelu, joka alkaa 11. maaliskuuta 2011. Apulaisliikenneministerin sijainen Kevin Lewis sanoi, että uusi palvelu on suuri parannus bussiaikatauluihin. Hän sanoi: "Kaikki katetaan kokonaan joko tutkimusmatkailijalla tai perinteisellä palvelulla."</w:t>
      </w:r>
    </w:p>
    <w:p>
      <w:r>
        <w:rPr>
          <w:b/>
        </w:rPr>
        <w:t xml:space="preserve">Yhteenveto</w:t>
      </w:r>
    </w:p>
    <w:p>
      <w:r>
        <w:t xml:space="preserve">Matkailubussi, joka kulkee enemmän Jerseyn lomanähtävyyksiä kuin mikään muu reitti, saatetaan lakkauttaa kesäaikataulujen muuttamista koskevien suunnitelmien mukaisesti.</w:t>
      </w:r>
    </w:p>
    <w:p>
      <w:r>
        <w:rPr>
          <w:b/>
          <w:u w:val="single"/>
        </w:rPr>
        <w:t xml:space="preserve">Asiakirjan numero 21996</w:t>
      </w:r>
    </w:p>
    <w:p>
      <w:r>
        <w:t xml:space="preserve">Crossrail nostaa asuntojen hintoja Sloughista Barkingiin.</w:t>
      </w:r>
    </w:p>
    <w:p>
      <w:r>
        <w:t xml:space="preserve">Brian MilliganHenkilökohtaisen rahoituksen toimittaja Maanmittauslaitoksen mukaan Sloughissa, jossa junat pysähtyvät, hinnat nousivat 19 prosenttia helmikuuhun mennessä, mikä on maan suurin nousu. Elizabeth Line, kuten se on nimetty, kulkee myös Hillingdonin läpi, jossa kiinteistöjen hinnat nousivat 17,1 prosenttia. Lontoon itäpuolella Haveringissa, joka myös sijaitsee linjan varrella, hinnat nousivat 16,9 prosenttia. Myös muilla lähialueilla hinnat nousivat huomattavasti, kuten Thurrockissa 17,2 prosenttia ja Barking and Dagenhamissa 16 prosenttia. Slough'ssa, joka on tullut tunnetuksi Sir John Betjemanin runosta ja komediasarjasta The Office, hinnat nousivat 2,1 prosenttia pelkästään tammi- ja helmikuun välillä. Elizabeth-linjan on määrä avautua Liverpool Streetin ja Shenfieldin välille ensi vuoden toukokuussa. Readingiin asti liikennöidään kuitenkin vasta joulukuussa 2019. Koko Englannissa ja Walesissa asuntojen hinnat nousivat 6,1 prosenttia helmikuuhun päättyneen vuoden aikana, jolloin talon tai asunnon keskihinta oli 190 275 puntaa. Asuntojen hintalaskuri</w:t>
      </w:r>
    </w:p>
    <w:p>
      <w:r>
        <w:rPr>
          <w:b/>
        </w:rPr>
        <w:t xml:space="preserve">Yhteenveto</w:t>
      </w:r>
    </w:p>
    <w:p>
      <w:r>
        <w:t xml:space="preserve">Crossrail - uusi junarata Lontoon halki - näyttää nostavan asuntojen hintoja ainakin vuosi ennen avaamista.</w:t>
      </w:r>
    </w:p>
    <w:p>
      <w:r>
        <w:rPr>
          <w:b/>
          <w:u w:val="single"/>
        </w:rPr>
        <w:t xml:space="preserve">Asiakirjan numero 21997</w:t>
      </w:r>
    </w:p>
    <w:p>
      <w:r>
        <w:t xml:space="preserve">Coronavirus: Poliisi häätää 200 hengen seurueen Gowerin kauneuskohteesta.</w:t>
      </w:r>
    </w:p>
    <w:p>
      <w:r>
        <w:t xml:space="preserve">Etelä-Walesin poliisi kertoi hajottaneensa kokoontumisen Bishops Woodsissa Caswell Bayn lähellä Gowerissa perjantai-iltana. Poliisi kertoi, että viikonloppuna oli paljon välikohtauksia eri puolilla Swansean piirikuntaa. Poliisit antoivat yhdeksän hajottamisilmoitusta kaupungin keskustassa, takavarikoivat alkoholia nuorilta Bishopstonissa ja pysäyttivät epäsosiaalisesti ajetun auton Mumblesin lähellä. Komisario James Ratti sanoi: "On pettymys, että ihmiset jatkavat epäsosiaalista käyttäytymistä ja rikkovat Covid-19-lainsäädäntöä, jonka tarkoituksena on pitää meidät kaikki turvassa. "Kehotamme vanhempia olemaan aktiivisesti kiinnostuneita siitä, mitä heidän nuorensa tekevät, ja auttamaan meitä valistamalla heitä siitä, miten heidän käytöksensä voi vaikuttaa muihin ja miten he voivat asettaa itsensä ja muut vaaraan." Hän kiitti joitakin nuoria, jotka olivat auttaneet poliiseja siivoamaan Bishops Woodsin juhlien jälkeisiä roskia, sekä erikoisjoukkoja, jotka "uhrasivat viikonloppuiltansa auttaakseen meitä näissä partioinneissa". Viime kuussa poliisit kutsuttiin Ogmore-by-Seaan Vale of Glamorganissa, kun suuressa kokoontumisessa oli puhjennut joukkotappelu.</w:t>
      </w:r>
    </w:p>
    <w:p>
      <w:r>
        <w:rPr>
          <w:b/>
        </w:rPr>
        <w:t xml:space="preserve">Yhteenveto</w:t>
      </w:r>
    </w:p>
    <w:p>
      <w:r>
        <w:t xml:space="preserve">Poliisi on hajottanut noin 200 nuoren ryhmän, joka oli kokoontunut juhlimaan eräälle kauneuskohteelle.</w:t>
      </w:r>
    </w:p>
    <w:p>
      <w:r>
        <w:rPr>
          <w:b/>
          <w:u w:val="single"/>
        </w:rPr>
        <w:t xml:space="preserve">Asiakirjan numero 21998</w:t>
      </w:r>
    </w:p>
    <w:p>
      <w:r>
        <w:t xml:space="preserve">2 miljoonan punnan korjausrahasto tulvista kärsineille viljelijöille</w:t>
      </w:r>
    </w:p>
    <w:p>
      <w:r>
        <w:t xml:space="preserve">Maatalouden elvytysrahasto maksaa 500-25 000 punnan suuruisia avustuksia vahinkojen korjauskustannuksiin. Lincolnshiren Wainfleet ja osa Pohjois-Yorkshiresta kärsivät kesällä tulvista rankkasateiden jälkeen. Stuart Roberts National Farmers Unionista sanoi, että rahoitus on "valtava helpotus" maanviljelijöille. "Tiedämme puhuttuamme jäsenillemme paikan päällä, kuinka kalliiksi puhdistustyöt ovat osoittautuneet, ja joillakin viljelijöillä on edessään kymmenien tuhansien punnan laskuja kivien poistamisesta pelloilta, aitojen ja kuivakivimuurien uudelleenrakentamisesta ja tuhansien hehtaarien menetetyn sadon siivoamisesta", hän sanoi. Kesäkuussa yli 580 Wainfleetin kotia evakuoitiin Steeping-joen puhjettua penkereensä. RAF:n helikoptereita kutsuttiin paikalle pudottamaan tonneittain painolastia aukkoon. Ympäristö-, elintarvike- ja maaseutuministeriö ilmoitti myöntävänsä 5,25 miljoonaa puntaa lisää alueen laajempiin korjaustöihin, kuten teiden ja siltojen korjaamiseen. Seuraa BBC East Yorkshire ja Lincolnshire Facebookissa, Twitterissä ja Instagramissa. Lähetä juttuideoita osoitteeseen yorkslincs.news@bbc.co.uk.</w:t>
      </w:r>
    </w:p>
    <w:p>
      <w:r>
        <w:rPr>
          <w:b/>
        </w:rPr>
        <w:t xml:space="preserve">Yhteenveto</w:t>
      </w:r>
    </w:p>
    <w:p>
      <w:r>
        <w:t xml:space="preserve">Hallitus on perustanut 2 miljoonan punnan korjausrahaston tukemaan viljelijöitä, jotka kärsivät aiemmin tänä vuonna tulvista.</w:t>
      </w:r>
    </w:p>
    <w:p>
      <w:r>
        <w:rPr>
          <w:b/>
          <w:u w:val="single"/>
        </w:rPr>
        <w:t xml:space="preserve">Asiakirjan numero 21999</w:t>
      </w:r>
    </w:p>
    <w:p>
      <w:r>
        <w:t xml:space="preserve">M40:n kuolonkolari: Asuntovaunun vastaantulevaan liikenteeseen hinannut pariskunta nimetty.</w:t>
      </w:r>
    </w:p>
    <w:p>
      <w:r>
        <w:t xml:space="preserve">Kuljettaja John Norton, 80, ja matkustaja Olive Howard, 87, saivat surmansa, kun heidän asuntovaunua vetänyt Subarunsa kolaroi M40-tiellä Oxfordshiressä. Molemmat olivat kotoisin High Wycombesta. Myös Mondeon kuljettaja Stuart Richards, 32, Stockportista, Suur-Manchesterista, kuoli törmäyksessä. Hieman ennen kello 16:00 BST maanantaina 15. lokakuuta poliisi sai ilmoituksen, jonka mukaan asuntovaunua vetävä Subaru Forester kulki väärään suuntaan M40-tien pohjoiseen johtavalla ajoradalla. Kuolemaan johtanut törmäys tapahtui Watlingtonin liittymän 6 ja Oxfordin liittymän 8A välillä, ja pohjoiseen menevä ajorata suljettiin yöksi. Subaru oli ollut osallisena myös toisessa törmäyksessä viisi päivää ennen onnettomuutta. Thames Valleyn poliisi ilmoitti, että se oli tehnyt poliisivalvontaviranomaiselle pakollisen ilmoituksen kuolemaan johtaneesta törmäyksestä "aikaisemman poliisikontaktin vuoksi".</w:t>
      </w:r>
    </w:p>
    <w:p>
      <w:r>
        <w:rPr>
          <w:b/>
        </w:rPr>
        <w:t xml:space="preserve">Yhteenveto</w:t>
      </w:r>
    </w:p>
    <w:p>
      <w:r>
        <w:t xml:space="preserve">Poliisi on paljastanut kuolemaan johtaneessa onnettomuudessa mukana olleen auton kuljettajan ja matkustajan henkilöllisyydet, jotka olivat ajaneet väärään suuntaan vastaantulevaan moottoriliikenteeseen.</w:t>
      </w:r>
    </w:p>
    <w:p>
      <w:r>
        <w:rPr>
          <w:b/>
          <w:u w:val="single"/>
        </w:rPr>
        <w:t xml:space="preserve">Asiakirjan numero 22000</w:t>
      </w:r>
    </w:p>
    <w:p>
      <w:r>
        <w:t xml:space="preserve">West Midlandsin poliisi 24 tunnin Twitter-ohjelmaan</w:t>
      </w:r>
    </w:p>
    <w:p>
      <w:r>
        <w:t xml:space="preserve">Joukot ovat käyttäneet Twitteriä kuvaamaan työtään 24 tunnin aloitteessa, joka alkoi perjantaina kello 07.00 GMT. Poliisin mukaan tavoitteena oli antaa koko poliisivoimien laajuinen "tilannekuva siitä, miten pitkälle poliisit menevät" pitääkseen ihmiset turvassa juhlakauden aikana. Tähän aikaan oli "lisääntynyt riski", mutta poliisin "laajat suunnitelmat" olivat käytössä, poliisi sanoi. Joulujuhliin liittyvissä twiiteissä kerrottiin muun muassa, että pubeja tarkastetaan alaikäisten juoppojen varalta, että kuljettajat, jotka ovat edellisenä iltana juoneet liikaa, pyritään saamaan kiinni puhalluskokeiden avulla ja että vilkkaissa keskustoissa partioidaan, kun juhlijat lähtevät ulos juhlimaan.</w:t>
      </w:r>
    </w:p>
    <w:p>
      <w:r>
        <w:rPr>
          <w:b/>
        </w:rPr>
        <w:t xml:space="preserve">Yhteenveto</w:t>
      </w:r>
    </w:p>
    <w:p>
      <w:r>
        <w:t xml:space="preserve">Länsi-Midlandsin poliisit ovat käyttäneet sosiaalista mediaa antaakseen katupartiointiin liittyvää tietoa.</w:t>
      </w:r>
    </w:p>
    <w:p>
      <w:r>
        <w:rPr>
          <w:b/>
          <w:u w:val="single"/>
        </w:rPr>
        <w:t xml:space="preserve">Asiakirjan numero 22001</w:t>
      </w:r>
    </w:p>
    <w:p>
      <w:r>
        <w:t xml:space="preserve">Manx2.com keskeyttää Leeds-Bradford- ja Oxford-palvelut.</w:t>
      </w:r>
    </w:p>
    <w:p>
      <w:r>
        <w:t xml:space="preserve">Yhtiö ei enää lennä Mansaaren ja Leeds Bradfordin tai Mansaaren ja Oxfordin välillä vuoden 2013 ensimmäisellä neljänneksellä. Manx2.comin tiedottaja sanoi: "Tämä on seurausta jatkuvista pettymyksistä matkustajamäärissä". Tuoreet luvut osoittavat, että Ronaldswaylle ja sieltä lähtevien matkustajien määrä on vähentynyt 7,5 prosenttia kaikilla reiteillä vuoden 2011 vastaavaan kuukauteen verrattuna. Toimitusjohtaja Dave Buck sanoi: "Oxfordin ja Leeds Bradfordin reitit liikennöivät normaalisti 7. tammikuuta asti, jotta joulun ja uudenvuoden lomasuunnitelmat pysyvät ennallaan. "Arvioimme näitä reittejä uudelleen uuden vuoden aikana, kun Mansaaren reittien tarjonta ja kysyntä selkiytyvät. Palvelemme varmasti molempia reittejä vuoden 2013 TT-tapahtuman ajan säännöllisille TT-vierailijoillemme. Asianomaiset matkustajat varataan uudelleen vaihtoehtoisille lennoille. Tämä ei vaikuta Blackpoolin, Belfastin, Gloucesterin, Jerseyn ja Newcastlen lentoihin.</w:t>
      </w:r>
    </w:p>
    <w:p>
      <w:r>
        <w:rPr>
          <w:b/>
        </w:rPr>
        <w:t xml:space="preserve">Yhteenveto</w:t>
      </w:r>
    </w:p>
    <w:p>
      <w:r>
        <w:t xml:space="preserve">Mansaarella toimiva Manx2.com keskeyttää tilapäisesti kaksi Englannin-palveluaan 8. tammikuuta alkaen.</w:t>
      </w:r>
    </w:p>
    <w:p>
      <w:r>
        <w:rPr>
          <w:b/>
          <w:u w:val="single"/>
        </w:rPr>
        <w:t xml:space="preserve">Asiakirjan numero 22002</w:t>
      </w:r>
    </w:p>
    <w:p>
      <w:r>
        <w:t xml:space="preserve">Leicesterin faneja kehotetaan käyttämään pysäköintiä ja kyytiä</w:t>
      </w:r>
    </w:p>
    <w:p>
      <w:r>
        <w:t xml:space="preserve">Sekä Leicester City FC:llä että Leicester Tigers RFC:llä on lauantaina kotiottelut, joihin odotetaan yhteensä noin 48 000 katsojaa. Kaupungin autoilijoita varoitetaan pahoista ruuhkista, ja pysäköintipaikkoja voi olla vaikea löytää. Enderbyn pysäköinti- ja kuljetuspalvelua ylläpitävä piirikunnan hallitus sanoi, että palvelu auttaa faneja saapumaan ajoissa paikalle. Ympäristö- ja liikenneasioista vastaava kabinettijäsen Lesley Pendleton sanoi: "Palvelu on erityisen hyödyllinen urheilufaneille, ja se voi myös auttaa helpottamaan osan ottelupäivän ruuhkista." Leicester Cityn ja Ipswich Townin välinen ottelu alkaa klo 1245 BST ja päättyy noin klo 1445 BST. Leicester Tigersin ja London Irishin välinen ottelu alkaa kello 15.00 BST, ja sen odotetaan päättyvän noin kello 17.00 BST.</w:t>
      </w:r>
    </w:p>
    <w:p>
      <w:r>
        <w:rPr>
          <w:b/>
        </w:rPr>
        <w:t xml:space="preserve">Yhteenveto</w:t>
      </w:r>
    </w:p>
    <w:p>
      <w:r>
        <w:t xml:space="preserve">Jalkapallo- ja rugbyfaneja kehotetaan käyttämään Leicesterin parkkipalvelua päästäkseen viikonlopun otteluihin.</w:t>
      </w:r>
    </w:p>
    <w:p>
      <w:r>
        <w:rPr>
          <w:b/>
          <w:u w:val="single"/>
        </w:rPr>
        <w:t xml:space="preserve">Asiakirjan numero 22003</w:t>
      </w:r>
    </w:p>
    <w:p>
      <w:r>
        <w:t xml:space="preserve">Bradfordin kissanpennut "värjätty" pysyvillä tusseilla</w:t>
      </w:r>
    </w:p>
    <w:p>
      <w:r>
        <w:t xml:space="preserve">Smurffiksi ja Shrekiksi kutsuttujen neljän viikon ikäisten kissanpentujen uskotaan saaneen tussin kestomerkkauskynillä. Ne tuotiin maanantaina Bradford Cat Watch Rescue -järjestöön sen jälkeen, kun West Yorkshiren poliisi löysi ne eräästä kaupungissa sijaitsevasta kiinteistöstä. Hyväntekeväisyysjärjestö kertoi kylvettävänsä kissanpentuja siinä toivossa, että muste saataisiin vähitellen poistettua. Lue suorat päivitykset tästä ja muista Länsi-Yorkshiren tarinoista. Lasten ei uskota olleen syyllisiä. Hyväntekeväisyysjärjestön vapaaehtoinen Katie Jane Lloyd sanoi: "Tämä on kauhea julma teko, ja kuka tietää, mitä sanoinkuvaamattomia vahinkoja tämä on voinut aiheuttaa. "Vaikka niissä on vielä paljon mustetta, olen ollut onnekas saadessani olla yhteydessä eläinlääkintämyrkkyjen tietopalveluun, joka on antanut minulle paljon neuvoja sen poistamiseksi turvallisesti ja järjestelmällisesti." Poliisi oli ollut vastaamassa eläinsuojeluongelmaan, joka koski toista eläintä kiinteistössä, kun kissanpennut löydettiin.</w:t>
      </w:r>
    </w:p>
    <w:p>
      <w:r>
        <w:rPr>
          <w:b/>
        </w:rPr>
        <w:t xml:space="preserve">Yhteenveto</w:t>
      </w:r>
    </w:p>
    <w:p>
      <w:r>
        <w:t xml:space="preserve">Kaksi kissanpentua "värjättiin", mitä eläinjärjestö kuvasi "kauheaksi julmuudeksi".</w:t>
      </w:r>
    </w:p>
    <w:p>
      <w:r>
        <w:rPr>
          <w:b/>
          <w:u w:val="single"/>
        </w:rPr>
        <w:t xml:space="preserve">Asiakirjan numero 22004</w:t>
      </w:r>
    </w:p>
    <w:p>
      <w:r>
        <w:t xml:space="preserve">Highlands and Islandsin nuorille suunnattu uusi kyselytutkimus</w:t>
      </w:r>
    </w:p>
    <w:p>
      <w:r>
        <w:t xml:space="preserve">Highlands and Islands Enterprise (HIE) on tilannut työn. Virasto toivoo, että tulokset perustuvat sen vuonna 2015 tekemään tutkimukseen, johon osallistui 4 400 nuorta. Edellisessä tutkimuksessa vastaajat totesivat, että paremmat asuntomahdollisuudet ja parempi matkapuhelinverkon kattavuus kannustaisivat heitä jäämään alueelle. Uuden tutkimuksen tuloksia hyödynnetään tulevassa politiikassa, jolla pyritään vauhdittamaan väestönkasvua sekä pitämään ja houkuttelemaan osaajia koko alueelle. HIE:n aluekehitysjohtaja Carroll Buxton sanoi: "Taloudellisesti aktiiviset nuoret ovat avainasemassa Highlands and Islandsin tulevan vaurauden kannalta. "He tuovat mukanaan uusia, tuoreita ideoita, pätevyyksiä ja taitoja, joita tarvitaan kasvavien yritysten ja alueelle saapuvien uusien yritysten rekrytointitarpeisiin vastaamiseksi. "He ovat myös ratkaisevan tärkeitä yhteisöjen pitkän aikavälin kestävyyden kannalta." Aiheeseen liittyvät Internet-linkit HIE</w:t>
      </w:r>
    </w:p>
    <w:p>
      <w:r>
        <w:rPr>
          <w:b/>
        </w:rPr>
        <w:t xml:space="preserve">Yhteenveto</w:t>
      </w:r>
    </w:p>
    <w:p>
      <w:r>
        <w:t xml:space="preserve">Uusi laaja tutkimus 15-30-vuotiaiden Highlands and Islandsin asukkaiden asenteista ja toiveista on alkanut.</w:t>
      </w:r>
    </w:p>
    <w:p>
      <w:r>
        <w:rPr>
          <w:b/>
          <w:u w:val="single"/>
        </w:rPr>
        <w:t xml:space="preserve">Asiakirjan numero 22005</w:t>
      </w:r>
    </w:p>
    <w:p>
      <w:r>
        <w:t xml:space="preserve">Kampanja toisen maailmansodan muistomerkin puolesta Greenham Commonin lentotukikohtaan</w:t>
      </w:r>
    </w:p>
    <w:p>
      <w:r>
        <w:t xml:space="preserve">Paikka oli merkittävä Yhdysvaltain ilmavoimien tukikohta, ja sinne oli sijoitettu tuhansia Yhdysvaltain joukkoja D-Dayn edellä. Newburyn kuninkaallinen brittilegioona haluaa muistomerkin kaikkien siellä olleiden kaatuneiden kunniaksi. Sotilasoperaatiot lakkasivat vuonna 1992, ja nykyään alue on luonnonsuojelualue ja yrityspuisto. Royal British Legion on myynyt kirjaa Greenham Commonin ajasta lentotukikohtana kerätäkseen varoja muistomerkkiä varten. Keith Williams Britannian kuninkaallisesta legioonasta sanoi: "Jos kävelisit Newburyn läpi tänään ja pysäyttäisit tavallisen ihmisen kadulla ja sanoisit Greenham Common - he sanoisivat: 'Ai niin, rauhan naiset'. "He eivät edes muista niitä miehiä, jotka maksoivat viimeisen uhrauksen, jotka lähtivät täältä ja menivät Ranskaan, ja se oli heidän viimeinen laskeutumispaikkansa ja viimeinen leposijansa." "He eivät edes muista niitä miehiä, jotka maksoivat viimeisen uhrauksen." Täällä on jo muistomerkki toisen maailmansodan aikana tapahtuneen Horsan purjelentokoneen onnettomuuden uhreille. Greenham Commonissa säilytettiin myös ydinaseita, jotka aiheuttivat tunnetusti protesteja 1980-luvulla.</w:t>
      </w:r>
    </w:p>
    <w:p>
      <w:r>
        <w:rPr>
          <w:b/>
        </w:rPr>
        <w:t xml:space="preserve">Yhteenveto</w:t>
      </w:r>
    </w:p>
    <w:p>
      <w:r>
        <w:t xml:space="preserve">Berkshireläiset kampanjoijat yrittävät kerätä 25 000 puntaa muistomerkin pystyttämiseksi Greenham Commoniin toisen maailmansodan aikana sijoitetuille yhdysvaltalaisjoukoille.</w:t>
      </w:r>
    </w:p>
    <w:p>
      <w:r>
        <w:rPr>
          <w:b/>
          <w:u w:val="single"/>
        </w:rPr>
        <w:t xml:space="preserve">Asiakirjan numero 22006</w:t>
      </w:r>
    </w:p>
    <w:p>
      <w:r>
        <w:t xml:space="preserve">Kierrätyskoulutuksen lisääminen Guernseyllä</w:t>
      </w:r>
    </w:p>
    <w:p>
      <w:r>
        <w:t xml:space="preserve">Saaren kierrätyksen neuvoa-antava foorumi totesi, että kierrätysasteen nostaminen edellyttää koulutusta. Foorumin edustaja Gavin St Pier sanoi, että 92 prosenttia saarelaisista kierrättää nykyään, mutta monet ihmiset eivät tiedä, että kierrätysastioihin voi laittaa paljon tavaraa. Saari saavutti hiljattain tavoitteensa kierrättää yli 50 prosenttia kotitalouksien jätteistä. St Pier sanoi: "Uskon, että saarelaiset ovat nyt oppineet kierrättämään. "On kuitenkin paljon sellaista, mitä ihmiset eivät vieläkään tiedä, että kierrätysastioihin voi laittaa, ja se on haasteemme tulevina vuosina." Hän sanoi, että saaren asukkaat ovat oppineet kierrättämään.</w:t>
      </w:r>
    </w:p>
    <w:p>
      <w:r>
        <w:rPr>
          <w:b/>
        </w:rPr>
        <w:t xml:space="preserve">Yhteenveto</w:t>
      </w:r>
    </w:p>
    <w:p>
      <w:r>
        <w:t xml:space="preserve">Neuvoa-antavan ryhmän mukaan Guernseyn asukkaille on kerrottava enemmän siitä, mitä voidaan kierrättää.</w:t>
      </w:r>
    </w:p>
    <w:p>
      <w:r>
        <w:rPr>
          <w:b/>
          <w:u w:val="single"/>
        </w:rPr>
        <w:t xml:space="preserve">Asiakirjan numero 22007</w:t>
      </w:r>
    </w:p>
    <w:p>
      <w:r>
        <w:t xml:space="preserve">Ringo Starrin synnyinkoti pelastuu, kun neuvosto tukee kehitystä</w:t>
      </w:r>
    </w:p>
    <w:p>
      <w:r>
        <w:t xml:space="preserve">Liverpoolin kaupunginvaltuusto on hyväksynyt Place First -nimisen rakennuttajan ehdotukset Welsh Streetsin alueen rivitalojen purkamisesta ja kunnostamisesta. Alueen alkuperäiset suunnitelmat estettiin, kun silloinen yhteisöministeri Eric Pickles kumosi suunnittelutarkastajan tuen suunnitelmalle. Starrin entinen koti oli uhattuna, mutta se on nyt yksi pelastettavista. Osa kodeista - kuten Madryn Streetillä sijaitseva talo, jossa rumpali syntyi - rakennetaan yhteen, ja osa puretaan. Lisää tästä ja muista Merseysiden ja Cheshiren jutuista Kaduista käytetään nimitystä Welsh Streets, koska ne on nimetty 1800-luvulla rivitaloja rakentaneiden rakennustyöläisten walesilaisten kaupunkien mukaan. Ringo Starr asui aikoinaan osoitteessa 9 Madryn Street - joka on yksi kunnostettavista 200 kodista. Kaupungin kabinetin hyväksymän suunnitelman mukaan rakennuttaja Place First saa kuuden kuukauden yksinoikeussopimuksen kiinteistöjen tutkimusten tekemisestä. Joulukuussa kaupunginvaltuusto luopui lähes 300 asunnon purkamista koskevasta oikeudellisesta haasteesta ja ilmoitti haluavansa välttää "pitkälliset" oikeustoimet.</w:t>
      </w:r>
    </w:p>
    <w:p>
      <w:r>
        <w:rPr>
          <w:b/>
        </w:rPr>
        <w:t xml:space="preserve">Yhteenveto</w:t>
      </w:r>
    </w:p>
    <w:p>
      <w:r>
        <w:t xml:space="preserve">Kaupungin kabinetti on hyväksynyt suunnitelmat kehittää Liverpoolin katua, jolla Beatle Ringo Starr kasvoi.</w:t>
      </w:r>
    </w:p>
    <w:p>
      <w:r>
        <w:rPr>
          <w:b/>
          <w:u w:val="single"/>
        </w:rPr>
        <w:t xml:space="preserve">Asiakirjan numero 22008</w:t>
      </w:r>
    </w:p>
    <w:p>
      <w:r>
        <w:t xml:space="preserve">Egyptin al-Azharin imaami varoittaa moniavioisuudesta, joka on "epäoikeudenmukaista" naisia kohtaan.</w:t>
      </w:r>
    </w:p>
    <w:p>
      <w:r>
        <w:t xml:space="preserve">Sunni-islamin korkein auktoriteetti, sheikki Ahmed al-Tayeb sanoi, että tapa, jolla sitä usein harjoitetaan, johtuu "Koraanin ymmärtämättömyydestä". Hän kommentoi asiaa viikoittaisessa televisio-ohjelmassaan ja Twitterissä. Keskustelua herättänyt al-Azhar selvensi, ettei pappi vaatinut moniavioisuuden kieltämistä. Hän toisti, että yksiavioisuus on sääntö ja moniavioisuus poikkeus. "Ne, jotka sanovat, että avioliiton on oltava moniavioinen, ovat kaikki väärässä", hän sanoi. Hän lisäsi, että Koraanissa sanotaan, että jos muslimimiehellä on useita vaimoja, hänen "on noudatettava oikeudenmukaisuuden ehtoja - ja jos oikeudenmukaisuutta ei ole, usean vaimon pitäminen on kiellettyä". Sheikh al-Tayeb kannatti myös laajempaa uudistusta tapaan, jolla naisasioita käsitellään. "Naiset edustavat puolta yhteiskunnasta. Jos emme välitä heistä, se on kuin kävelisi vain yhdellä jalalla", hän sanoi Twitterissä. Egyptin kansallinen naisneuvosto reagoi myönteisesti hänen kommentteihinsa. "Muslimiuskonto kunnioittaa naisia - se toi oikeudenmukaisuutta ja lukuisia oikeuksia, joita ei ollut aiemmin", sanoi neuvoston puheenjohtaja Maya Morsi.</w:t>
      </w:r>
    </w:p>
    <w:p>
      <w:r>
        <w:rPr>
          <w:b/>
        </w:rPr>
        <w:t xml:space="preserve">Yhteenveto</w:t>
      </w:r>
    </w:p>
    <w:p>
      <w:r>
        <w:t xml:space="preserve">Egyptin korkeimman islamilaisen instituution, al-Azharin, suuri imaami on sanonut, että moniavioisuus voi olla "epäoikeudenmukaista naisia ja lapsia kohtaan".</w:t>
      </w:r>
    </w:p>
    <w:p>
      <w:r>
        <w:rPr>
          <w:b/>
          <w:u w:val="single"/>
        </w:rPr>
        <w:t xml:space="preserve">Asiakirjan numero 22009</w:t>
      </w:r>
    </w:p>
    <w:p>
      <w:r>
        <w:t xml:space="preserve">Vaalien äänestyspaikka pystytettiin autoon Buckieen, kun rakennus suljettiin</w:t>
      </w:r>
    </w:p>
    <w:p>
      <w:r>
        <w:t xml:space="preserve">Simone Evans pystytti improvisoidun Morayn neuvoston äänestyspaikan autoonsa Buckien Royal British Legionin haarakonttorin ulkopuolelle. Kaksi aikaisin saapuneista äänesti autossa ennen rakennuksen avaamista. Eri puolilla maata ihmiset ovat äänestäneet 1227 valtuutetun valitsemiseksi 32 paikallisviranomaisessa. Morayn apulaisääntenlaskija Moira Patrick kiitteli puheenjohtajaa tämän nopeasta ajattelusta. Hän laittoi äänestyspaikkailmoitukset Ford Galaxynsa ikkunoihin ja tyhjensi takapenkin, kun vaaliuurna oli etumatkustajan istuimella, jotta äänestäjät saivat äänestää rauhassa. Syy siihen, miksi rakennukseen ei päässyt ajoissa klo 07:00 alkavaan äänestykseen, ei ollut vielä selvillä.</w:t>
      </w:r>
    </w:p>
    <w:p>
      <w:r>
        <w:rPr>
          <w:b/>
        </w:rPr>
        <w:t xml:space="preserve">Yhteenveto</w:t>
      </w:r>
    </w:p>
    <w:p>
      <w:r>
        <w:t xml:space="preserve">Skotlannin valtuustovaalien äänestyspaikka pystytettiin autoon, kun puheenjohtaja ei päässyt suunniteltuun rakennukseen.</w:t>
      </w:r>
    </w:p>
    <w:p>
      <w:r>
        <w:rPr>
          <w:b/>
          <w:u w:val="single"/>
        </w:rPr>
        <w:t xml:space="preserve">Asiakirjan numero 22010</w:t>
      </w:r>
    </w:p>
    <w:p>
      <w:r>
        <w:t xml:space="preserve">Prestatynin yleislääkärin hoitoa uudistetaan, kun vastaanotot suljetaan.</w:t>
      </w:r>
    </w:p>
    <w:p>
      <w:r>
        <w:t xml:space="preserve">Paikallinen terveyslautakunta on palkannut omia lääkäreitä johtamaan kahta entistä yleislääkärin vastaanottoaluetta Prestatynissa sekä Melidenin ja Ffynnongroywin satelliittipaikkoja. Healthy Prestatyn Iach toimii yhteistyössä Rhuddlanissa toimivan vastaavan palvelun kanssa, jossa toinen yleislääkärisopimus on päättynyt. Henkilökuntaan kuuluu kätilöitä, farmaseutteja, fysioterapeutteja ja ruokavalioasiantuntijoita. He työskentelevät Rhuddlanin, Prestatynin keskuslääkäriaseman - jonka sivupoliklinikat sijaitsevat Melidenissä ja Ffynnongroyw'ssa - ja Prestatynissa sijaitsevan Seabank-lääkäriaseman yleislääkäreiden rinnalla. Palvelun uudistaminen johtui siitä, että kolmella yleislääkärin vastaanotolla oli vaikeuksia rekrytoida uusia lääkäreitä. Tohtori Chris Stockport Betsi Cadwaladrin yliopiston terveyslautakunnasta (BCUHB) sanoi: "Tämä järjestely tarkoittaa, että potilaat voivat päästä suoraan heidän hoitotarpeisiinsa parhaiten soveltuvan henkilön vastaanotolle, ja samalla varmistetaan, että yleislääkärit voivat käyttää aikaansa niille potilaille, jotka tarvitsevat lääkärin vastaanottoa. "Tämä on BCUHB:n ja koko Walesin kannalta uraauurtava perusterveydenhuollon malli, koska se on laajuudeltaan ainutlaatuinen. "Sen osia on käytetty aiemmin muualla Yhdistyneessä kuningaskunnassa, mutta ei 23 000 ihmistä varten samassa palvelussa." Prestatynin vastaanotot muuttavat joulukuusta alkaen Ty Nantin entisiin valtuustotiloihin sen jälkeen, kun suunnitelmat hyväksyttiin tällä viikolla.</w:t>
      </w:r>
    </w:p>
    <w:p>
      <w:r>
        <w:rPr>
          <w:b/>
        </w:rPr>
        <w:t xml:space="preserve">Yhteenveto</w:t>
      </w:r>
    </w:p>
    <w:p>
      <w:r>
        <w:t xml:space="preserve">Denbighshiressä on aloitettu uusi perusterveydenhuoltopalvelu sen jälkeen, kun kolme yleislääkäriasemaa oli suljettu uusien lääkäreiden rekrytointiongelmien vuoksi.</w:t>
      </w:r>
    </w:p>
    <w:p>
      <w:r>
        <w:rPr>
          <w:b/>
          <w:u w:val="single"/>
        </w:rPr>
        <w:t xml:space="preserve">Asiakirjan numero 22011</w:t>
      </w:r>
    </w:p>
    <w:p>
      <w:r>
        <w:t xml:space="preserve">Cardiffin opiskelijan perhe kunnioittaa "kaunista, älykästä" tytärtä</w:t>
      </w:r>
    </w:p>
    <w:p>
      <w:r>
        <w:t xml:space="preserve">Meg-nimellä tunnettu oikeustieteen opiskelija kuoli Cardiffin Walesin yliopistollisessa sairaalassa maanantaina. Hänen perheensä sanoi, että hänellä oli "kaunis, valoisa hymy ja positiivinen energia". Pollittin kuoleman jälkeen 23-vuotiasta cardiffilaista miestä on syytetty huumausainerikoksista. Pollittin perhe sanoi lausunnossaan: "Meg omisti aikansa kaikille ympärillään oleville ja oli aina muiden tukena. Hän oli hiljattain aloittanut oikeustieteen opinnot Cardiffissa ja oli täynnä unelmia ja toiveita. "Muutettuaan pois Meg nautti edelleen läheisestä yhteydenpidosta perheeseen ja ystäviin, jakoi tarinoita ja nauroi vierailujen ja puheluiden kautta." He kertoivat, että Meg rakasti patikointia isänsä ja heidän koiransa kanssa ja oli hiljattain kiivennyt Snowdonille. "Meg rakasti myös klassikoiden lukemista, animen katsomista ja musiikin kuuntelemista sekä kannatti Waspsin rugbyjoukkuetta. "Megiä tulevat kaipaamaan ja rakastamaan ikuisesti hänen äitinsä ja isänsä, siskonsa, isovanhempansa ja ystävänsä." Cardiffin yliopiston oikeustieteellisen ja poliittisen tiedekunnan johtaja Urfan Khaliq sanoi: "Meganin kuolema on ollut järkytys meille kaikille, niin henkilökunnalle kuin opiskelijoillekin. Olemme kuitenkin tunteneet Meganin vain muutaman kuukauden. "Hänen perheensä ja ystäviensä menetys on mittaamaton. He kaikki ovat ajatuksissamme ja rukouksissamme. Olemme täällä tukemassa heitä niin hyvin kuin voimme."</w:t>
      </w:r>
    </w:p>
    <w:p>
      <w:r>
        <w:rPr>
          <w:b/>
        </w:rPr>
        <w:t xml:space="preserve">Yhteenveto</w:t>
      </w:r>
    </w:p>
    <w:p>
      <w:r>
        <w:t xml:space="preserve">18-vuotias opiskelija, joka kuoli romahdettuaan Cardiffin asuntolassa viikonloppuna, on nimetty Megan Pollittiksi Rugbystä, Warwickshirestä.</w:t>
      </w:r>
    </w:p>
    <w:p>
      <w:r>
        <w:rPr>
          <w:b/>
          <w:u w:val="single"/>
        </w:rPr>
        <w:t xml:space="preserve">Asiakirjan numero 22012</w:t>
      </w:r>
    </w:p>
    <w:p>
      <w:r>
        <w:t xml:space="preserve">Dumfriesin ja Dalbeattien kouluhankkeet saavat rahoitusta</w:t>
      </w:r>
    </w:p>
    <w:p>
      <w:r>
        <w:t xml:space="preserve">700 000 puntaa käytetään Dumfriesin oppimiskaupunkiohjelman ja Dalbeattie Learning Campuksen selvitys- ja tutkimustöihin. Koulutusvaliokunnan puheenjohtaja Jeff Leaver sanoi, että rahoituksen avulla voidaan jatkaa hankkeiden etenemistä. Hän sanoi, että "puheiden aika" on ohi ja että menot osoittavat sitoutumista työn edistämiseen. Molemmat hankkeet merkitsisivät lopulta miljoonien punnan menoja. Dumfriesin suunnitelman mukaan Maxwelltown High ja Dumfries High -yliopistoihin rakennettaisiin uusia kouluja ja St Joseph's College ja Dumfries Academy kunnostettaisiin. Suunnitelmassa perustettaisiin myös "oppimiskeskus", joka tarjoaisi erikoistuneita korkea-asteen akateemisia ja ammatillisia opintoja. Dalbeattie-hankkeessa keski- ja perusasteen oppilaitokset sekä päiväkodit yhdistettäisiin yhdelle alueelle kaupungissa.</w:t>
      </w:r>
    </w:p>
    <w:p>
      <w:r>
        <w:rPr>
          <w:b/>
        </w:rPr>
        <w:t xml:space="preserve">Yhteenveto</w:t>
      </w:r>
    </w:p>
    <w:p>
      <w:r>
        <w:t xml:space="preserve">Etelä-Skotlannissa on sovittu rahoituspaketista, jolla edistetään suuria kouluhankkeita.</w:t>
      </w:r>
    </w:p>
    <w:p>
      <w:r>
        <w:rPr>
          <w:b/>
          <w:u w:val="single"/>
        </w:rPr>
        <w:t xml:space="preserve">Asiakirjan numero 22013</w:t>
      </w:r>
    </w:p>
    <w:p>
      <w:r>
        <w:t xml:space="preserve">South Western Railwayn lakot jatkuvat</w:t>
      </w:r>
    </w:p>
    <w:p>
      <w:r>
        <w:t xml:space="preserve">Rautatie-, merenkulku- ja kuljetusalan ammattiliitto (RMT) ilmoitti lakkotoimista torstaina ja uudenvuodenaattona. Lauantaina RMT:n jäsenet pitivät lakkoja South Western Railwayn ja Northern Railin kanssa käytävän kiistan vuoksi. South Western ilmoitti, että se liikennöi supistetusti koko verkossa, ja joillakin linjoilla ei ole lainkaan liikennettä. Kahden vuorokauden mittaisten lakkojen odotetaan vaikuttavan jouluostosten ja uudenvuoden juhlijoiden kuljetuksiin. Joitakin korvaavia bussikuljetuksia järjestetään, mutta South Western on kehottanut matkustajia etsimään joillakin rataosuuksilla vaihtoehtoisia kulkuneuvoja. RMT:n mukaan South Westernille korvataan lakon vuoksi menetetyt tulot. Pääsihteeri Mick Cash sanoi, että "lakkotakuu" voi olla yli 26 miljoonan punnan arvoinen rautatieyhtiölle, ja lisäsi, että se "riittää rahoittamaan vuoden 2019 hinnanalennuksen kaikille South Westernin matkustajille". Ammattiliiton mukaan entinen rautatieministeri Jo Johnson oli myöntänyt kansanedustajille, että South Western oli tehnyt korvaushakemuksen. Mitkä palvelut vaikuttavat? Lisätietoja on saatavilla South Western Railwayn verkkosivuilla. Muualla RMT-liitto on myös ohjeistanut konduktöörejä, konduktöörikouluttajia ja veturinkuljettajia Northernissa ryhtymään toimiin lauantaina 5., 12., 19. ja 26. tammikuuta.</w:t>
      </w:r>
    </w:p>
    <w:p>
      <w:r>
        <w:rPr>
          <w:b/>
        </w:rPr>
        <w:t xml:space="preserve">Yhteenveto</w:t>
      </w:r>
    </w:p>
    <w:p>
      <w:r>
        <w:t xml:space="preserve">South Western Railwayn veturinkuljettajat ja rautatietyöläiset jatkavat kahden päivän lakkotoimia junien vartijoita koskevassa pitkäaikaisessa kiistassa.</w:t>
      </w:r>
    </w:p>
    <w:p>
      <w:r>
        <w:rPr>
          <w:b/>
          <w:u w:val="single"/>
        </w:rPr>
        <w:t xml:space="preserve">Asiakirjan numero 22014</w:t>
      </w:r>
    </w:p>
    <w:p>
      <w:r>
        <w:t xml:space="preserve">Punaoravanpoikanen löytyi kaadetusta puusta Inschissä</w:t>
      </w:r>
    </w:p>
    <w:p>
      <w:r>
        <w:t xml:space="preserve">Skotlannin eläinsuojeluyhdistys SPCA huolehtii nyt pienestä punaisesta oravasta, joka on nimetty Billyksi, sen jälkeen, kun se löydettiin Inschistä aiemmin tässä kuussa. Billyä kasvatetaan käsin hyväntekeväisyysjärjestön Fishcrossissa sijaitsevassa National Wildlife Rescue Centerissä. Keskuksen johtaja Colin Seddon sanoi: "Billy tarvitsee tällä hetkellä ruokaa ruiskulla muutaman tunnin välein." Hän selitti: "Sen pitäisi avata silmänsä noin viiden viikon iässä, ja silloin alkaa myös vieroitusprosessi. "Billy pysyy hoidossamme, kunnes hän on täysin itsenäinen. "Ihannetapauksessa se on osa oravaryhmää, joka voidaan palauttaa luontoon yhdessä, tuetussa vapautuspaikassa." "Billy on siis osa oravaryhmää, joka voi palata luontoon yhdessä. "Sekä oravien että lintujen pesimäkausi on hyvässä vauhdissa, joten kehotamme ihmisiä varovaisuuteen puiden kaatamisessa ja pensasaitojen leikkaamisessa. On parasta tarkistaa ensin, onko pesiä, jotta vältytään onnettomuuksilta."</w:t>
      </w:r>
    </w:p>
    <w:p>
      <w:r>
        <w:rPr>
          <w:b/>
        </w:rPr>
        <w:t xml:space="preserve">Yhteenveto</w:t>
      </w:r>
    </w:p>
    <w:p>
      <w:r>
        <w:t xml:space="preserve">Viikon ikäinen oravanpoikanen pelastettiin sen jälkeen, kun pesä löydettiin kaadetusta puusta Aberdeenshiressä.</w:t>
      </w:r>
    </w:p>
    <w:p>
      <w:r>
        <w:rPr>
          <w:b/>
          <w:u w:val="single"/>
        </w:rPr>
        <w:t xml:space="preserve">Asiakirjan numero 22015</w:t>
      </w:r>
    </w:p>
    <w:p>
      <w:r>
        <w:t xml:space="preserve">Plas Glynllifonin ostajat vetäytyvät "kielteisen reaktion" vuoksi.</w:t>
      </w:r>
    </w:p>
    <w:p>
      <w:r>
        <w:t xml:space="preserve">MBI Consulting (UK) Ltd oli sopinut ostavansa Llandwrogissa sijaitsevan Plas Glynllifonin Regency-kartanon David Currie &amp; Co:lta. Pelättiin, että yritys voisi muuttaa 1500-luvulta peräisin olevan kartanon nimen. Perjantaina MBI ilmoitti "pahoitellen" joutuvansa vetäytymään kaupasta. "Värikäs historia" "Tarkoituksenamme ei ollut koskaan muuttaa Plas Glynllifonin nimeä", West Yorkshire -yhtiön edustaja sanoi. "Kiinteistön pitkä ja värikäs historia on suuri osa sen viehätystä, ja tarkoituksenamme oli aina avata se uudelleen samalla nimellä." Tiedottaja lisäsi: "Hankkeeseen liittyi useita äärimmäisiä teknisiä haasteita, mutta olimme aina valmiita selviytymään niistä, mutta kohtaamamme odottamattomat kielteiset reaktiot ovat kuitenkin saaneet meidät lopettamaan osallistumisemme kehitystyöhön." Gwyneddin kaupunginvaltuutettu Sian Gwenllian otti nimenmuutosongelman esille, koska verkossa julkaistussa markkinointimateriaalissa ehdotettiin, että tilalle voitaisiin käyttää englanninkielisempää nimeä. David Currie, David Currie and Co:n johtaja, sanoi: "Tämä on suuri pettymys, mutta valitettavasti olemme olleet tällä tiellä ennenkin. Monet ovat edelleen kiinnostuneita siitä, joten emme ole täysin lattialla."</w:t>
      </w:r>
    </w:p>
    <w:p>
      <w:r>
        <w:rPr>
          <w:b/>
        </w:rPr>
        <w:t xml:space="preserve">Yhteenveto</w:t>
      </w:r>
    </w:p>
    <w:p>
      <w:r>
        <w:t xml:space="preserve">Gwyneddissä sijaitsevan historiallisen rakennuksen ostajaehdokkaat ovat vetäytyneet kaupasta syyttäen "odottamattomia kielteisiä reaktioita".</w:t>
      </w:r>
    </w:p>
    <w:p>
      <w:r>
        <w:rPr>
          <w:b/>
          <w:u w:val="single"/>
        </w:rPr>
        <w:t xml:space="preserve">Asiakirjan numero 22016</w:t>
      </w:r>
    </w:p>
    <w:p>
      <w:r>
        <w:t xml:space="preserve">Bletchley Park tarjoaa neuvoja kyberavaruuden turvallisuudesta</w:t>
      </w:r>
    </w:p>
    <w:p>
      <w:r>
        <w:t xml:space="preserve">Bletchley Park Trust toivoo, että Milton Keynesin lähellä sijaitsevan Bletchley Parkin vuosittainen kävijämäärä nousee 250 000:een. Ohjelmistoyritys McAfee on kumppanina tarjoamassa IT-oppimisaluetta ja kyberturvallisuusnäyttelyä. Trustin mukaan se toivoo, että nähtävyydet innostaisivat 16 000 lasta, joiden odotetaan osallistuvan vuosittain. Bletchley Park, joka on nykyisin avoinna vierailijoille kierroksilla ja museossa, oli erittäin salainen paikka, jossa ryhmät, joihin kuului "tietojenkäsittelyn isä" Alan Turing, mursivat saksalaiset Enigma-koodit. Säätiön tavoitteena on saada työ valmiiksi toisen maailmansodan aikaiseen Ranskan maihinnousuun liittyvään 70-vuotisjuhlaan ensi kesäkuussa. "Todellinen ero" Oppimisalue ja turvallisuusnäyttely rakennetaan hylättyyn kortteliin. Säätiön toimitusjohtaja Ian Standen sanoi: "Bletchleyssä tehdyllä työllä oli todellista merkitystä ja se auttoi muuttamaan historian kulkua. "Toivomme, että voimme innostaa seuraavaa sukupolvea potentiaalisia koodinmurtajia ja kyberturvallisuuden asiantuntijoita pitämään meidät turvassa digitaalisessa maailmassa." Gert-Jan Schenk, McAfeen Euroopan johtaja, sanoi: "Yhteistyö Bletchley Parkin kanssa antaa meille mahdollisuuden vaikuttaa aidosti lasten kyberturvallisuuskoulutukseen, puhumattakaan mahdollisuudesta auttaa muistamaan Bletchley Parkin roolia informaatioajan synnyssä."</w:t>
      </w:r>
    </w:p>
    <w:p>
      <w:r>
        <w:rPr>
          <w:b/>
        </w:rPr>
        <w:t xml:space="preserve">Yhteenveto</w:t>
      </w:r>
    </w:p>
    <w:p>
      <w:r>
        <w:t xml:space="preserve">Britannian toisen maailmansodan koodinpurkajien koti tarjoaa lapsille neuvoja internetin turvallisuudesta, kun restaurointihanke valmistuu ensi vuonna.</w:t>
      </w:r>
    </w:p>
    <w:p>
      <w:r>
        <w:rPr>
          <w:b/>
          <w:u w:val="single"/>
        </w:rPr>
        <w:t xml:space="preserve">Asiakirjan numero 22017</w:t>
      </w:r>
    </w:p>
    <w:p>
      <w:r>
        <w:t xml:space="preserve">Lontoo 2012: Kreikkalainen olympiasoihtu lontoolaisen miehen kunniaksi</w:t>
      </w:r>
    </w:p>
    <w:p>
      <w:r>
        <w:t xml:space="preserve">Seitsemän vuotta sitten Alexandros Loukos matkusti Singaporeen nuorena suurlähettiläänä auttamaan olympiaehdokkuutta. Newhamista kotoisin oleva 19-vuotias Loukos on valittu Kreikan olympiapaikalle. Hän kantaa soihtua 200 metriä sen jälkeen, kun se on sytytetty Olympiassa 10. toukokuuta, ennen kuin se kiertää lyhyen matkan Kreikan ympäri. Liekki luovutetaan Lontoon kisojen järjestäjille Ateenan Panathenaic-stadionilla tunnin mittaisessa iltaseremoniassa 17. toukokuuta. Tuli lennätetään Cornwallissa sijaitsevaan RNAS Culdroseen 18. toukokuuta British Airwaysin kullanhohtoisella lentokoneella, jonka lennon numero on BA 2012. Yhdistyneen kuningaskunnan viestin siirto alkaa seuraavana aamuna Land's Endistä ja päättyy Stratfordin olympiastadionille 27. heinäkuuta. Loukos, joka on sähköalan yrityksen oppipoika, on kreikkalaista syntyperää. Hän sanoi: "Se on todellinen etuoikeus ja kunnia, erityisesti kreikkalaiselle puolelle. Kaikki alkoi Olympiasta. "Se on historiallinen hetki, ja sitä on tehty tuhansia vuosia." Loukos lisäsi: "Olympialaiset ovat kasvaneet osaksi minua. "Asun edelleen Newhamissa ja olen nähnyt muutokset Newhamissa - olen nähnyt muutokset myös Lontoossa." BBC lähettää olympialaisten soihtuviestiä jatkuvasti verkossa.</w:t>
      </w:r>
    </w:p>
    <w:p>
      <w:r>
        <w:rPr>
          <w:b/>
        </w:rPr>
        <w:t xml:space="preserve">Yhteenveto</w:t>
      </w:r>
    </w:p>
    <w:p>
      <w:r>
        <w:t xml:space="preserve">Lontoossa asuva mies on kertonut olevansa innoissaan siitä, että hän on ensimmäinen Yhdistyneessä kuningaskunnassa asuva henkilö, joka juoksee olympiasoihdun kanssa sen jälkeen, kun se on sytytetty Kreikassa.</w:t>
      </w:r>
    </w:p>
    <w:p>
      <w:r>
        <w:rPr>
          <w:b/>
          <w:u w:val="single"/>
        </w:rPr>
        <w:t xml:space="preserve">Asiakirjan numero 22018</w:t>
      </w:r>
    </w:p>
    <w:p>
      <w:r>
        <w:t xml:space="preserve">Bannockburnin taistelupaikan puut kaatuivat myrskyssä</w:t>
      </w:r>
    </w:p>
    <w:p>
      <w:r>
        <w:t xml:space="preserve">National Trust for Scotlandin mukaan tuulet, joiden nopeus oli jopa 114 mailia tunnissa, aiheuttivat merkittävää vahinkoa alueella. Järjestön mukaan paikan puilla oli tärkeä rooli 1300-luvun taistelun maisemakuvan luomisessa. Stirlingin lähellä sijaitseva paikka on merkki Robert Bruce'n voitosta vuonna 1314 itsenäisyyssodissa. Kiinteistöpäällikkö Scott McMaster sanoi: "Tämä menetys on hyvin valitettavaa, ja työskentelemme jo nyt kaadettujen puiden raivaamiseksi ja sen varmistamiseksi, että yleisö pääsee alueelle turvallisesti. "Puut ovat tärkeä osa Bannockburnin maisemaa, ja niillä oli tärkeä rooli Brucen taktisessa suunnitelmassa, jolla hän voitti Edward II:n ja hänen armeijansa. "Teemme jo suunnitelmia sen varmistamiseksi, että nämä puut korvataan." National Trust for Scotlandin mukaan puut, jotka istutettiin hiljattain osana viiden miljoonan punnan hanketta, jolla uudistettiin vierailijakokemusta keskuksessa, eivät vahingoittuneet myrskyssä. Sen mukaan istutusten tarkoituksena oli luoda alue, joka muistuttaa taistelun aikaisia maisemia ja kehystää näkymiä Stirlingin linnaan.</w:t>
      </w:r>
    </w:p>
    <w:p>
      <w:r>
        <w:rPr>
          <w:b/>
        </w:rPr>
        <w:t xml:space="preserve">Yhteenveto</w:t>
      </w:r>
    </w:p>
    <w:p>
      <w:r>
        <w:t xml:space="preserve">Bannockburnin historialliselta taistelupaikalta viime viikon myrskyssä kaadettujen 25 puun tilalle on käynnistetty operaatio.</w:t>
      </w:r>
    </w:p>
    <w:p>
      <w:r>
        <w:rPr>
          <w:b/>
          <w:u w:val="single"/>
        </w:rPr>
        <w:t xml:space="preserve">Asiakirjan numero 22019</w:t>
      </w:r>
    </w:p>
    <w:p>
      <w:r>
        <w:t xml:space="preserve">Guernseyn asukkaita kehotetaan "rakastamaan ruokaa ja vihaamaan jätettä".</w:t>
      </w:r>
    </w:p>
    <w:p>
      <w:r>
        <w:t xml:space="preserve">Julkisten palvelujen osasto on käynnistänyt Love Food Hate Waste -kampanjan, jonka tavoitteena on vähentää saarella vuosittain syntyvää 4 500 tonnia ruokajätettä. Apulaisministeri Scott Ogier sanoi haluavansa "kohdistaa toimenpiteitä, jotka voivat auttaa vähentämään tuottamamme jätteen määrää". Kampanjaan kuuluu uusi verkkosivusto, reseptikortteja ja mainontaa. Saaren kierrätysvastaava Tina Norman-Ross sanoi, että Guernseyn asukkaat saattavat tuhlata enemmän rahaa kuin brittiläiset kollegansa, koska paikalliset elintarvikekustannukset ovat korkeammat. "Yhdistyneessä kuningaskunnassa tehtiin paljon tutkimusta, jossa tarkasteltiin yksityiskohtaisesti, kuinka paljon ruokaa menee roskiin", hän sanoi. "Siinä on myös tarkasteltu parhaita tapoja yrittää estää tätä, mistä Love Food Hate Waste -kampanja sai alkunsa." Ministeriön mukaan paikallinen tutkimus oli osoittanut, että Guernseyn keskimääräinen kotitalous heittää vuosittain pois yli 170 kiloa ruokaa.</w:t>
      </w:r>
    </w:p>
    <w:p>
      <w:r>
        <w:rPr>
          <w:b/>
        </w:rPr>
        <w:t xml:space="preserve">Yhteenveto</w:t>
      </w:r>
    </w:p>
    <w:p>
      <w:r>
        <w:t xml:space="preserve">Guernseyn saarelaisia on kehotettu vähentämään ruokajätettä joulun alla.</w:t>
      </w:r>
    </w:p>
    <w:p>
      <w:r>
        <w:rPr>
          <w:b/>
          <w:u w:val="single"/>
        </w:rPr>
        <w:t xml:space="preserve">Asiakirjan numero 22020</w:t>
      </w:r>
    </w:p>
    <w:p>
      <w:r>
        <w:t xml:space="preserve">Meksikon kunnianosoitus yhdysvaltalaiselle Kushnerille herättää kritiikkiä</w:t>
      </w:r>
    </w:p>
    <w:p>
      <w:r>
        <w:t xml:space="preserve">Valkoisen talon neuvonantajana toimiva Kushner on liittymässä asteekkien kotkan ritarikuntaan työstään Yhdysvaltojen ja Meksikon välisen kauppasopimuksen parissa. Väistyvä presidentti Enrique Peña Nieto antaa hänelle palkinnon torstaina G20-maiden johtajien huippukokouksessa Argentiinassa, kertoivat raportit. Päätös oli trendi sosiaalisessa mediassa. Muistuttaessaan, että Trump kuvaili meksikolaisia murhaajiksi ja raiskaajiksi vuoden 2016 vaalikampanjan aikana, historioitsija Enrique Krauze sanoi, että se "kuvastaa korkeinta nöyryyttävää ja pelkurimaista asennetta". Näyttelijä Gael Garcia Bernal puolestaan sanoi, että se oli "suunnattoman häpeällistä". Aiempia asteekkien kotkan ritarikunnan saajia ovat muun muassa kolumbialainen Nobel-kirjailija Gabriel Garcia Marquez ja Etelä-Afrikan entinen presidentti Nelson Mandela. Kushner tapasi Meksikon johtoa ja muiden maiden huippuvirkamiehiä auttaessaan välittämään uutta kauppasopimusta, joka tunnetaan nimellä Yhdysvaltojen, Meksikon ja Kanadan välinen sopimus (USMCA). Meksiko pääsi sopimukseen Yhdysvaltojen kanssa elokuussa, ja Kanada liittyi sopimukseen syyskuussa. Sopimus tehtiin sen jälkeen, kun Trump uhkasi vetää Yhdysvallat ulos vuonna 1994 tehdystä Pohjois-Amerikan vapaakauppasopimuksesta ja väitti sen olevan epäreilu Yhdysvaltoja kohtaan. Lauantaina Peña Nieton seuraaja, valittu presidentti Andres Manuel Lopez Obrador, vihitään virkaan heinäkuisen murskavoiton jälkeen. Kushnerin vaimon Ivanka Trumpin ja Yhdysvaltain varapresidentin Mike Pencen odotetaan osallistuvan virkaanastujaisiin yhdysvaltalaisten virkamiesten joukossa.</w:t>
      </w:r>
    </w:p>
    <w:p>
      <w:r>
        <w:rPr>
          <w:b/>
        </w:rPr>
        <w:t xml:space="preserve">Yhteenveto</w:t>
      </w:r>
    </w:p>
    <w:p>
      <w:r>
        <w:t xml:space="preserve">Meksikon väistyvä johtaja aikoo antaa presidentti Trumpin vävylle Jared Kushnerille maan korkeimman ulkomaalaisille tarkoitetun kunnianosoituksen, mikä on herättänyt kritiikkiä tunnetuissa meksikolaisissa.</w:t>
      </w:r>
    </w:p>
    <w:p>
      <w:r>
        <w:rPr>
          <w:b/>
          <w:u w:val="single"/>
        </w:rPr>
        <w:t xml:space="preserve">Asiakirjan numero 22021</w:t>
      </w:r>
    </w:p>
    <w:p>
      <w:r>
        <w:t xml:space="preserve">Olympiavoittaja Jonty Evansin näkymät "rohkaisevat</w:t>
      </w:r>
    </w:p>
    <w:p>
      <w:r>
        <w:t xml:space="preserve">Gloucestershiren Cheltenhamin läheltä kotoisin oleva 46-vuotias ratsastaja sai "merkittävän aivovamman", kun hän putosi Cooley Rorkes Driftistä 3. kesäkuuta. Hän tuli tajuihinsa viime kuussa ja jatkaa nyt toipumistaan neurologisessa yksikössä Yhdistyneessä kuningaskunnassa. Evans sanoi: Evans sanoi: "En ole vielä missään nimessä selvinnyt, mutta aion jatkaa yrittämistä." Hän sanoi: "En ole missään nimessä selvinnyt, mutta aion jatkaa yrittämistä." Horse Sport Irelandin antaman lausunnon mukaan hänen pitkän aikavälin näkymänsä olivat "rohkaisevat". "Olemme erittäin tyytyväisiä voidessamme todeta, että viimeisten neljän viikon aikana Jonty on edistynyt hyvin toipuessaan päävammastaan. "Hän sai edelleen fysioterapiaa ja kuntoutustukea Dublinin Connolly Hospitalin lääketieteellisiltä tiimeiltä, jotka olivat iloisia hänen edistymisnopeudestaan. "Jonty todettiin terveeksi matkalle Isoon-Britanniaan, ja maanantaina hän siirtyi jatkamaan kuntoutustaan neurologiseen erikoisyksikköön, joka vastaa parhaiten hänen tarpeitaan tällä hetkellä." Toipuminen vie "huomattavan pitkän ajan", tiedottaja lisäsi. Cooley Rorkes Drift, joka ei loukkaantunut putoamisessa, harkitsi omistajansa myymistä viime vuonna. Evans käynnisti kuitenkin varainkeruukampanjan hevosen säilyttämiseksi, ja 500 000 punnan tavoite kerättiin onnistuneesti.</w:t>
      </w:r>
    </w:p>
    <w:p>
      <w:r>
        <w:rPr>
          <w:b/>
        </w:rPr>
        <w:t xml:space="preserve">Yhteenveto</w:t>
      </w:r>
    </w:p>
    <w:p>
      <w:r>
        <w:t xml:space="preserve">Irlantilainen olympiavoittaja Jonty Evans on päässyt sairaalasta Irlannissa 11 viikkoa sen jälkeen, kun hän kaatui Tattersalls International Horse Trials -kilpailuissa.</w:t>
      </w:r>
    </w:p>
    <w:p>
      <w:r>
        <w:rPr>
          <w:b/>
          <w:u w:val="single"/>
        </w:rPr>
        <w:t xml:space="preserve">Asiakirjan numero 22022</w:t>
      </w:r>
    </w:p>
    <w:p>
      <w:r>
        <w:t xml:space="preserve">Manchesterin kaasumies säästyi vankilalta typpioksidin myynnistä</w:t>
      </w:r>
    </w:p>
    <w:p>
      <w:r>
        <w:t xml:space="preserve">Poliisi löysi Zubair Iftikharin Fallowfieldin kodista kaasun sekä käyntikortteja, huppareita ja laukkuja, joissa oli hänen toiminimensä. 31-vuotias myönsi kaksi syytettä hallussapidosta, jonka tarkoituksena oli toimittaa sitä. Hänet tuomittiin Manchester Crown Courtissa 10 kuukauden vankeusrangaistukseen, joka on ehdollinen vuodeksi. Crown Prosecution Service (CPS) kertoi, että poliisi löysi 41 400 typpioksidipulloa tutkiessaan Iftikharin kotia Langley Roadilla 26. tammikuuta. Hänen autostaan löytyi 10. helmikuuta vielä 6 500 kanisteria. Typpioksidi, joka tunnetaan myös nimellä naurukaasu, kiellettiin vuoden 2016 psykoaktiivisia aineita koskevan lain nojalla. CPS:n Brett Gerrity sanoi, että Iftikhar oli myynyt kaasua opiskelijoille ja jatkanut "suurten määrien kauppaa kotonaan" lainmuutoksen jälkeen. Iftikharille annettiin myös yhdyskuntamääräys, jonka mukaan hänen on tehtävä 220 tuntia palkatonta työtä.</w:t>
      </w:r>
    </w:p>
    <w:p>
      <w:r>
        <w:rPr>
          <w:b/>
        </w:rPr>
        <w:t xml:space="preserve">Yhteenveto</w:t>
      </w:r>
    </w:p>
    <w:p>
      <w:r>
        <w:t xml:space="preserve">Huumekauppias, joka jäi kiinni yli 41 000 typpioksidipullon kanssa, joita hän myi nimellä "Manchester Gas Man", on säästynyt vankilalta.</w:t>
      </w:r>
    </w:p>
    <w:p>
      <w:r>
        <w:rPr>
          <w:b/>
          <w:u w:val="single"/>
        </w:rPr>
        <w:t xml:space="preserve">Asiakirjan numero 22023</w:t>
      </w:r>
    </w:p>
    <w:p>
      <w:r>
        <w:t xml:space="preserve">Nasebyn taistelukentän vierailijakeskuksen alue voitaisiin myydä.</w:t>
      </w:r>
    </w:p>
    <w:p>
      <w:r>
        <w:t xml:space="preserve">Kuusi lahjoittajaa, jotka lainasivat rahaa maan ostamiseen neljä vuotta sitten, haluavat nyt rahansa takaisin. Naseby Battlefield Project, joka perustettiin 12 vuotta sitten, sanoi, että sillä on vaikeuksia saada lisätukea keskuksen rakentamiseen. Jenny Tarry hankkeesta sanoi, että suunnitelmia on ehkä tarkistettava. Ihmisiä pyydetään auttamaan maan ostamisessa. "Hieno voimavara", sanoi Richard Putt, yksi lahjoittajista: "Odotimme myyvämme maan takaisin hankkeelle neljä vuotta sitten, mutta nykyisen taloustilanteen vuoksi näin ei ole vielä tapahtunut. "Valitettavasti emme voi odottaa loputtomiin." Nasebyn taistelu vuonna 1645 oli Englannin sisällissodan ratkaiseva taistelu ja yksi Britannian historian merkittävimmistä. Rouva Tarry sanoi: Tarry sanoi: "Emme ole luopumassa hankkeesta kokonaan, mutta jos emme saa kerättyä rahaa tätä maata varten, meidän on tarkistettava suunnitelmiamme. "Nykyinen tontti on aivan ihanteellinen, ja meillä on jo rakennuslupa sille. "Parin vuoden kuluttua sisällissota on osa kansallista opetussuunnitelmaa, joten vierailijakeskus olisi loistava voimavara Northamptonshiren kouluille." Daventryn piirineuvosto hyväksyi vierailukeskuksen rakennusluvan heinäkuussa 2011.</w:t>
      </w:r>
    </w:p>
    <w:p>
      <w:r>
        <w:rPr>
          <w:b/>
        </w:rPr>
        <w:t xml:space="preserve">Yhteenveto</w:t>
      </w:r>
    </w:p>
    <w:p>
      <w:r>
        <w:t xml:space="preserve">Northamptonshiren Nasebyn taistelukentän vierailijakeskusta varten varattu maa-alue saatetaan myydä, ellei sen ostamiseen löydy 300 000 puntaa, sanovat hankkeen tukijat.</w:t>
      </w:r>
    </w:p>
    <w:p>
      <w:r>
        <w:rPr>
          <w:b/>
          <w:u w:val="single"/>
        </w:rPr>
        <w:t xml:space="preserve">Asiakirjan numero 22024</w:t>
      </w:r>
    </w:p>
    <w:p>
      <w:r>
        <w:t xml:space="preserve">Target-tietovarkaus vaikutti 70 miljoonaan asiakkaaseen</w:t>
      </w:r>
    </w:p>
    <w:p>
      <w:r>
        <w:t xml:space="preserve">Targetin mukaan varkaat veivät luottokorttinumeroita, nimiä, postiosoitteita, puhelinnumeroita ja sähköpostiosoitteita. Tietomurto alkoi marraskuun 29. päivänä tai sen tienoilla, joka tunnetaan nimellä Black Friday, joka on yksi vuoden vilkkaimmista ostospäivistä. Yhtiö sanoi, että asiakkailla ei ole "mitään vastuuta" mahdollisista petostappioista. Tämä ei kuitenkaan ole estänyt joitakin asiakkaita haastamasta Targetia oikeuteen väittäen, että Target ei ilmoittanut heille tietomurrosta ennen kuin siitä ilmoitettiin ensimmäisen kerran, eikä se "ylläpitänyt kohtuullisia turvallisuusmenettelyjä" hyökkäyksen estämiseksi. "Tiedän, että asiakkaidemme on turhauttavaa kuulla, että nämä tiedot on viety, ja olemme todella pahoillamme siitä, että heidän on kestettävä tämä", sanoi Targetin hallituksen puheenjohtaja, toimitusjohtaja Gregg Steinhafel. Target tarjoaa kaikille yhdysvaltalaisille asiakkailleen yhden vuoden ilmaisen luottotietojen seurannan ja identiteettivarkaussuojan. Tietojen varastamiskoodi Tietoturvatutkija Brian Krebs, joka kirjoitti tietomurrosta joulukuussa, kertoi, että luottokorttimaksujen käsittelyyn erikoistuneiden yritysten lähteet olivat kertoneet, että varkaat olivat asentaneet tietojen varastamiskoodin kortinlukijalaitteisiin kassoilla kaikissa 1797 Target-myymälässä. Targetin mukaan varkaat varastivat tietoja kiitospäivän ja joulukuun 15. päivän välisenä aikana. Nämä tiedot myydään usein rikollisille maanalaisten markkinapaikkojen kautta. Suurin luottokorttimurto yhdysvaltalaisessa vähittäiskauppaketjussa tapahtui vuonna 2007, kun verkkovarkaat onnistuivat varastamaan lähes 46 miljoonan luotto- ja pankkikortin tiedot TJ Maxxista ja Marshallsista. Varkaat keräsivät valtavan tietomäärän 18 kuukauden aikana tunkeuduttuaan vähittäiskauppiaiden tietoverkkoon.</w:t>
      </w:r>
    </w:p>
    <w:p>
      <w:r>
        <w:rPr>
          <w:b/>
        </w:rPr>
        <w:t xml:space="preserve">Yhteenveto</w:t>
      </w:r>
    </w:p>
    <w:p>
      <w:r>
        <w:t xml:space="preserve">Yhdysvaltalainen vähittäiskaupan jättiläinen Target kertoo, että joulukuussa yhtiön tietokannoista varastettiin jopa 70 miljoonan asiakkaan maksukortti- ja henkilötiedot - 30 miljoonaa enemmän kuin se ensin arveli.</w:t>
      </w:r>
    </w:p>
    <w:p>
      <w:r>
        <w:rPr>
          <w:b/>
          <w:u w:val="single"/>
        </w:rPr>
        <w:t xml:space="preserve">Asiakirjan numero 22025</w:t>
      </w:r>
    </w:p>
    <w:p>
      <w:r>
        <w:t xml:space="preserve">Koiran "kuudes aisti pelasti" ystävät Newquayn maanvyöryltä</w:t>
      </w:r>
    </w:p>
    <w:p>
      <w:r>
        <w:t xml:space="preserve">Amy Jones ja Matt Smith istuivat Great Western Beachin yläpuolella Newquayssa, kun heidän colliekoiraansa "vaistosi" vaaran ja juoksi karkuun ystävien seuratessa heitä. Muutamaa sekuntia myöhemmin noin 100 tonnia romua putosi jyrkänteeltä kulkuväylälle. Kukaan ei loukkaantunut, mutta alue on eristetty, eikä rannalle pääse. Jones sanoi: "Se [Hazel-koira] haisteli maata ja lähti sitten yhtäkkiä karkuun. "Seuraavaksi kaiteista kuului ääni, ja ne heilahtivat, ja sitten maa romahti, ja me juoksimme ja soitimme poliisille." Hän sanoi, että hän on ollut hyvin varovainen. Smith lisäsi: "Ilman häntä olisimme jääneet nojaamaan kaiteisiin. "Hän tiesi ehdottomasti, että jotain oli tapahtumassa." Cornwallin neuvoston insinööri sanoi, että yli 100 tonnia materiaalia oli romahtanut, luultavasti kylmän ja märän sään seurauksena. Insinööri sanoi, että kestäisi kauan ennen kuin tie avattaisiin uudelleen. Aiheeseen liittyvät Internet-linkit Devonin ja Cornwallin poliisi</w:t>
      </w:r>
    </w:p>
    <w:p>
      <w:r>
        <w:rPr>
          <w:b/>
        </w:rPr>
        <w:t xml:space="preserve">Yhteenveto</w:t>
      </w:r>
    </w:p>
    <w:p>
      <w:r>
        <w:t xml:space="preserve">Kaksi ystävää, jotka olivat muutaman metrin päässä maanvyörystä, sanovat, että heidän lemmikkikoiransa "kuudes aisti" pelasti heidän henkensä.</w:t>
      </w:r>
    </w:p>
    <w:p>
      <w:r>
        <w:rPr>
          <w:b/>
          <w:u w:val="single"/>
        </w:rPr>
        <w:t xml:space="preserve">Asiakirjan numero 22026</w:t>
      </w:r>
    </w:p>
    <w:p>
      <w:r>
        <w:t xml:space="preserve">Dearon "Deezer D" Thompson: kunnianosoitukset 55-vuotiaana kuolleelle ER-tähdelle</w:t>
      </w:r>
    </w:p>
    <w:p>
      <w:r>
        <w:t xml:space="preserve">ER-näyttelijä Mekhi Phifer osoitti kunnioitusta kirjoittamalla: "Minkä erityisen hengen me kaikki olemme menettäneet!" Toinen näyttelijä Parminder Nagra sanoi, että uutinen oli "niin surullinen". Thompson, joka oli mukana ER:ssä vuosina 1994-2009, joutui suureen sydänleikkaukseen vuonna 2009. Hän esiintyi myös vuoden 1997 elokuvassa Romy and Michele's High School Reunion Lisa Kudrow'n ja Mira Sorvinon rinnalla. Muita rooleja olivat muun muassa osat Chris Rockin tähdittämässä komediassa CB4 ja hiphop-ryhmästä kertovassa mockumentaryssä Fear of a Black Hat, molemmat vuonna 1993. Myös näyttelijä Scott Baio ja Neal Baer, joka oli lääkäri ja käsikirjoittaja ER:n ensimmäisellä kaudella. ER-näyttelijä Kellie Martin lisäsi, että hän "rakasti työskennellä hänen kanssaan", ja näyttelijä Terry Wilkerson sanoi: "Jo ennen kuin moninaisuus oli suosittua, hän pääsi yhteen suurimmista sarjoista verkossa". Thompsonin veli Marshawn kertoi TMZ:lle, että hänet löydettiin torstaiaamuna "vastaamattomana kotoaan", mutta virallista kuolinsyytä ei ole vahvistettu. Toinen veli, Emmery, kirjoitti: "Isoveljeni! Jumala on kanssasi. Tulen kaipaamaan sinua." Seuraa meitä Facebookissa tai Twitterissä @BBCNewsEnts. Jos sinulla on juttuehdotus, lähetä sähköpostia osoitteeseen entertainment.news@bbc.co.uk.</w:t>
      </w:r>
    </w:p>
    <w:p>
      <w:r>
        <w:rPr>
          <w:b/>
        </w:rPr>
        <w:t xml:space="preserve">Yhteenveto</w:t>
      </w:r>
    </w:p>
    <w:p>
      <w:r>
        <w:t xml:space="preserve">Näyttelijä Dearon "Deezer D" Thompson, joka esitti sairaanhoitaja Malik McGrathia 190 jaksossa yhdysvaltalaista sairaalasarjaa ER, on kuollut 55-vuotiaana.</w:t>
      </w:r>
    </w:p>
    <w:p>
      <w:r>
        <w:rPr>
          <w:b/>
          <w:u w:val="single"/>
        </w:rPr>
        <w:t xml:space="preserve">Asiakirjan numero 22027</w:t>
      </w:r>
    </w:p>
    <w:p>
      <w:r>
        <w:t xml:space="preserve">Mies syytetty Norfolkin kreivikunnanvaltuuston kokousmielenosoituksen jälkeen</w:t>
      </w:r>
    </w:p>
    <w:p>
      <w:r>
        <w:t xml:space="preserve">Noin 20 ihmistä, jotka vastustivat suunnitelmia Norwichin kehätien laajentamisesta, tunkeutui Norfolkin kreivikunnan neuvoston istuntosaliin ja pakotti kokouksen lykkäämään maanantaina. Norfolkin poliisi ilmoitti, että kolme ihmistä oli saanut varoituksen. Suffolkin Great Bartonista kotoisin olevaa Robert Possnettia, 57, on syytetty järjestysrikkomuksesta. Hänet on vapautettu takuita vastaan 15. maaliskuuta Norwichin käräjäoikeuteen. Valtuusto on kutsunut suunnitelmia "puuttuvaksi lenkiksi" Norwichin ohitustien loppuunsaattamiseksi ja A47:n yhdistämiseksi Broadland Northwayn länsipäähän. Joulukuussa noin 40 ympäristöjärjestö Extinction Rebellion -ryhmän mielenosoittajaa järjesti istumamielenosoituksen neuvoston tilaisuudessa, jossa esiteltiin tievaihtoehtoja.</w:t>
      </w:r>
    </w:p>
    <w:p>
      <w:r>
        <w:rPr>
          <w:b/>
        </w:rPr>
        <w:t xml:space="preserve">Yhteenveto</w:t>
      </w:r>
    </w:p>
    <w:p>
      <w:r>
        <w:t xml:space="preserve">Miestä on syytetty järjestysrikkomuksesta valtuuston kokouksessa järjestetyn mielenosoituksen jälkeen.</w:t>
      </w:r>
    </w:p>
    <w:p>
      <w:r>
        <w:rPr>
          <w:b/>
          <w:u w:val="single"/>
        </w:rPr>
        <w:t xml:space="preserve">Asiakirjan numero 22028</w:t>
      </w:r>
    </w:p>
    <w:p>
      <w:r>
        <w:t xml:space="preserve">Morris-tanssijoiden mustaa kasvomaalia koskeva väärinkäytöskoe</w:t>
      </w:r>
    </w:p>
    <w:p>
      <w:r>
        <w:t xml:space="preserve">Ryhmää pilkattiin esiintyessään Birminghamin keskustassa lauantaina. West Midlandsin poliisi ilmoitti, että se tarkastelee tapahtuman valvontakamerakuvaa saatuaan valituksen. BBC on ottanut yhteyttä Worcestershiren Alvechurchista kotoisin oleviin tanssijoihin kommenttia varten. Lisää tästä ja muista Birminghamin ja Mustan maan jutuista poliisipäällikkö Andy Parsons sanoi: "Olemme saaneet yhden valituksen sanallisesta väkivallasta ja uhkailusta, joka kohdistui johonkin tanssiryhmään liittyvään henkilöön. "Itse Morris-tanssiesityksestä ei ole tehty valituksia. " Parsons lisäsi, että poliisit puhuvat myös silminnäkijöiden kanssa "ymmärtääkseen tarkalleen, mitä tapahtui" ja selvittääkseen, onko rikoksia tehty. Asia on herättänyt lukuisia kommentteja sosiaalisessa mediassa, ja monet ihmiset ovat ilmaisseet tukensa tanssijoille. Joukossa oli muun muassa Bromsgroven kansanedustaja Sajid Javid, joka sanoi Morris-tanssijoiden olevan "yhtä rasistisia kuin minäkin". Morris-tanssijoiden mustien kasvojen meikkaaminen on ollut otsikoissa aiemminkin, kun Shrewsbury Folk Festival kielsi sen saatuaan valituksia. Kannattajien mukaan käytäntö on kuitenkin peräisin vuosisatojen takaa, eikä se liity rotuun.</w:t>
      </w:r>
    </w:p>
    <w:p>
      <w:r>
        <w:rPr>
          <w:b/>
        </w:rPr>
        <w:t xml:space="preserve">Yhteenveto</w:t>
      </w:r>
    </w:p>
    <w:p>
      <w:r>
        <w:t xml:space="preserve">Poliisi tutkii väitteitä Morris-tanssijoihin kohdistuneesta pahoinpitelystä, jotka saivat osansa, kun heitä haukuttiin siitä, että he olivat pukeutuneet mustaan kasvomaaliin.</w:t>
      </w:r>
    </w:p>
    <w:p>
      <w:r>
        <w:rPr>
          <w:b/>
          <w:u w:val="single"/>
        </w:rPr>
        <w:t xml:space="preserve">Asiakirjan numero 22029</w:t>
      </w:r>
    </w:p>
    <w:p>
      <w:r>
        <w:t xml:space="preserve">Lady Gaga sanoo katuvansa kokaiinin käyttöä aiemmin</w:t>
      </w:r>
    </w:p>
    <w:p>
      <w:r>
        <w:t xml:space="preserve">"Luulen, että olin yksinäinen, ja huumeissa oli jotain, joka sai minut tuntemaan, että minulla oli ystävä", hän kertoi yhdysvaltalaiselle radio-DJ Howard Sternille. "En käyttänyt [huumeita] muiden ihmisten kanssa. Tein sitä yksin asunnossani ja kirjoitin musiikkia, ja kadun jokaista riviäni." Hän sanoi faneille: "Älkää koskeko siihen [kokaiiniin], se on paholainen". Hän myönsi myös käyttäneensä kannabista, mutta sanoi, ettei se ole hänen mielestään sama asia kuin muut laittomat huumeet. "No, älä viitsi, se ei ole... ", hän nauroi ja lisäsi: "En todellakaan käytä sitä kovin usein - olen todella rehellinen sen suhteen. "Minun menneisyyteni käyttää mitään huumeita tai pukeutua tietyllä tavalla ei koskaan ollut kapinaa." Ja sen jälkeen, kun Yhdysvalloissa kiistanalaisesta tyylistään tunnettu Stern painosti häntä huumeista, Gaga tarjosi jälleen kerran faneille neuvojaan. "Minulla on paljon nuoria faneja... totuus on, etten halua kenenkään käyttävän huumeita", hän sanoi.</w:t>
      </w:r>
    </w:p>
    <w:p>
      <w:r>
        <w:rPr>
          <w:b/>
        </w:rPr>
        <w:t xml:space="preserve">Yhteenveto</w:t>
      </w:r>
    </w:p>
    <w:p>
      <w:r>
        <w:t xml:space="preserve">Lady Gaga on kertonut yhdysvaltalaisessa radio-ohjelmassa, että hänellä oli tapana ottaa kokaiinia yksin asunnossaan.</w:t>
      </w:r>
    </w:p>
    <w:p>
      <w:r>
        <w:rPr>
          <w:b/>
          <w:u w:val="single"/>
        </w:rPr>
        <w:t xml:space="preserve">Asiakirjan numero 22030</w:t>
      </w:r>
    </w:p>
    <w:p>
      <w:r>
        <w:t xml:space="preserve">RNLI:n pelastusveneen valokuvaaja Jack Lowen 1800-luvun menetelmä</w:t>
      </w:r>
    </w:p>
    <w:p>
      <w:r>
        <w:t xml:space="preserve">Jack Lowe vierailee seitsemällä asemalla Penarthin ja Aberystwythin välillä ja tallentaa kuvia lasille. Aiemmin tänä vuonna hän kuvasi vielä seitsemällä asemalla Walesissa. Hänen valokuvansa kehitetään käytöstä poistetussa NHS-ambulanssissa, jonka hän osti eBaysta ja muutti liikkuvaksi pimiöksi. Lowe, Dad's Army -elokuvan näyttelijän Arthur Lowen pojanpoika, vierailee tiistaina Penarthissa, sen jälkeen Hortonissa ja Port-Eynonissa, Little ja Broad Havenissa, Fishguardissa, Cardiganissa ja New Quayssa, ja hän päättää projektinsa Aberystwythissä 24. syyskuuta. "Tiesin jo varhain, että haluan joko valokuvaajaksi tai pelastusveneen miehistön jäseneksi", hän sanoi. "Tämä matka on antanut minulle mahdollisuuden toteuttaa molemmat unelmani. On upeaa nähdä, kuinka monet ihmiset ovat olleet niin kiinnostuneita ja sitoutuneita hankkeeseen." Hän sanoi, että jotkut hänen tähänastisista valokuvistaan ovat saaneet jotkut miehistön jäsenet jopa itkemään. Lowe vierailee tulevaisuudessa myös muilla Walesin pelastusveneasemilla.</w:t>
      </w:r>
    </w:p>
    <w:p>
      <w:r>
        <w:rPr>
          <w:b/>
        </w:rPr>
        <w:t xml:space="preserve">Yhteenveto</w:t>
      </w:r>
    </w:p>
    <w:p>
      <w:r>
        <w:t xml:space="preserve">Valokuvaaja vie viktoriaaniset varusteensa seitsemälle RNLI-asemalle ikuistamaan pelastusveneiden miehistöjä 1800-luvun tekniikalla.</w:t>
      </w:r>
    </w:p>
    <w:p>
      <w:r>
        <w:rPr>
          <w:b/>
          <w:u w:val="single"/>
        </w:rPr>
        <w:t xml:space="preserve">Asiakirjan numero 22031</w:t>
      </w:r>
    </w:p>
    <w:p>
      <w:r>
        <w:t xml:space="preserve">Jay-Z soittaa Live Lounge -kiertueella</w:t>
      </w:r>
    </w:p>
    <w:p>
      <w:r>
        <w:t xml:space="preserve">Muut esiintyjät ovat Kasabian, JLS, Biffy Clyro ja Dizzee Rascal. Eksklusiivinen keikkaviikko alkaa maanantaina 14. syyskuuta ja päättyy hiphopin supertähti Jay-Z:n liveesiintymiseen Jo Whileyn loungessa 18. syyskuuta. Samana päivänä on luvassa toimintaa Coldplayn keikalta Hampden Parkissa Skotlannissa sekä yksinoikeudella tehty haastattelu ja cover-versio. Vuosittaisella kiertueella bändit esiintyvät omissa kodeissaan, ja aiemmin mukana ovat olleet muun muassa Lily Allen, Noel Gallagher ja Girls Aloud. Koko kokoonpano: Maanantai 14. syyskuuta - Jo on Sergeillä Kasabianin kotona Leicesterissä. Tiistai 15. syyskuuta - Aston ja Marvin JLS:stä kutsuvat Jo:n asunnolleen Lontooseen. Keskiviikko 16. syyskuuta - Biffy Clyro päästää Jo:n kotiinsa Ayrshireen. Torstai 17. syyskuuta - Jo tulee Dizzee Rascalin studiolle Lontooseen. Perjantai 18. syyskuuta - Jo päättää viikon Coldplayn ja Jay-Z:n kanssa.</w:t>
      </w:r>
    </w:p>
    <w:p>
      <w:r>
        <w:rPr>
          <w:b/>
        </w:rPr>
        <w:t xml:space="preserve">Yhteenveto</w:t>
      </w:r>
    </w:p>
    <w:p>
      <w:r>
        <w:t xml:space="preserve">Jay-Z ja Coldplay ovat paljastuneet Radio 1:n Live Lounge -kiertueen suuriksi nimiksi.</w:t>
      </w:r>
    </w:p>
    <w:p>
      <w:r>
        <w:rPr>
          <w:b/>
          <w:u w:val="single"/>
        </w:rPr>
        <w:t xml:space="preserve">Asiakirjan numero 22032</w:t>
      </w:r>
    </w:p>
    <w:p>
      <w:r>
        <w:t xml:space="preserve">Jerseyn on rakennettava enemmän rakennusteollisuuden auttamiseksi.</w:t>
      </w:r>
    </w:p>
    <w:p>
      <w:r>
        <w:t xml:space="preserve">Osavaltiot osoittivat vuonna 2009 veropoliittisesta elvytysrahastostaan 44 miljoonaa puntaa käytettäväksi pääomahankkeisiin kolmen vuoden aikana. Graeme Hutchison sanoi, että tällaisia investointeja on jatkettava, koska rakennusteollisuus edistää paikallistaloutta "valtavasti". Osavaltioiden on määrä keskustella pääomamenoista lokakuussa. "Paras aika" Hutchison, joka valvoi saaren uutta kirjastoa ja Statesin kunnostusta, sanoi: "Se työllistää suuren osan Jerseyn asukkaista. "Heidän [osavaltioiden] on tunnustettava, että se edistää valtavasti Jerseyn taloutta, kuten se tekee myös Yhdistyneessä kuningaskunnassa. Ne eivät voi vain jättää sitä huomiotta. "Ja paras aika rakentaa on taantuman aikana, jos sinulla on rahaa, koska hinnat ovat hyvät. "Hallituksen, jolla ei ole rahapulaa, pitäisi investoida." Osavaltioiden rahastonhoitaja Laura Rowley sanoi, että vaikka veropoliittisesta elvytysrahastosta saadut 44 miljoonaa puntaa on nyt käytetty, Durrell Wildlife -vierailijakeskus ja paikallinen saattohoitokoti ovat hyötyneet siitä. "Se oli ehdottomasti siihen sijoitetun rahan arvoista", hän sanoi. Tulevat pääomasijoitushankkeiden menot on esitetty osavaltioiden keskipitkän aikavälin rahoitussuunnitelmassa.</w:t>
      </w:r>
    </w:p>
    <w:p>
      <w:r>
        <w:rPr>
          <w:b/>
        </w:rPr>
        <w:t xml:space="preserve">Yhteenveto</w:t>
      </w:r>
    </w:p>
    <w:p>
      <w:r>
        <w:t xml:space="preserve">Jerseyn hallituksen on jatkettava rakennushankkeisiin suunnattuja menoja rakennusteollisuuden auttamiseksi, sanoo Jerseyn entinen pääarkkitehti.</w:t>
      </w:r>
    </w:p>
    <w:p>
      <w:r>
        <w:rPr>
          <w:b/>
          <w:u w:val="single"/>
        </w:rPr>
        <w:t xml:space="preserve">Asiakirjan numero 22033</w:t>
      </w:r>
    </w:p>
    <w:p>
      <w:r>
        <w:t xml:space="preserve">Räppäri Lil Wayne sai ehdollista vankeutta</w:t>
      </w:r>
    </w:p>
    <w:p>
      <w:r>
        <w:t xml:space="preserve">Tähti - oikealta nimeltään Dwayne Michael Carter Jr - on ollut maaliskuusta lähtien New Yorkin vankilassa aseistautumissyytteen vuoksi. Vuonna 2008 28-vuotias pidätettiin, kun poliisi löysi hänen kiertuebussistaan huumeita. Hän aloittaa arizonalaisen ehdonalaisen tuomionsa päästyään vankilasta, hänen asianajajansa kertoi. Tähden syyllistyminen johti siihen, että muut huume- ja asesyytteet hylättiin. "Olemme melko iloisia, että saimme kaiken päätökseen", James Tilson sanoi uutistoimisto Reutersille. "Se on suotuisa tunnustussopimus, joka antaa herra Carterille mahdollisuuden jatkaa uraansa." Kun hänen kiertuebussiinsa tehtiin kotietsintä, viranomaiset kertoivat löytäneensä lähes neljä unssia marihuanaa, unssin kokaiinia, 41 grammaa ekstaasia ja muusikolle rekisteröidyn 40-kaliiperisen pistoolin. Viime vuonna räppäri voitti neljä Grammy-palkintoa, muun muassa parhaan rap-albumin Tha Carter III:sta.</w:t>
      </w:r>
    </w:p>
    <w:p>
      <w:r>
        <w:rPr>
          <w:b/>
        </w:rPr>
        <w:t xml:space="preserve">Yhteenveto</w:t>
      </w:r>
    </w:p>
    <w:p>
      <w:r>
        <w:t xml:space="preserve">Räppäri Lil Wayne on tuomittu Arizonassa kolmen vuoden ehdolliseen vankeuteen huumeiden hallussapidosta.</w:t>
      </w:r>
    </w:p>
    <w:p>
      <w:r>
        <w:rPr>
          <w:b/>
          <w:u w:val="single"/>
        </w:rPr>
        <w:t xml:space="preserve">Asiakirjan numero 22034</w:t>
      </w:r>
    </w:p>
    <w:p>
      <w:r>
        <w:t xml:space="preserve">JJB Sportsin osakkeet romahtavat 14% myynnin varoituksen jälkeen</w:t>
      </w:r>
    </w:p>
    <w:p>
      <w:r>
        <w:t xml:space="preserve">"Markkinoilla näyttää olevan kasvavaa varovaisuutta harkinnanvaraisten menojen suhteen", yhtiö sanoi. Jälleenmyyjä raportoi heinäkuun loppuun päättyneeltä kuuden kuukauden jaksolta 24 miljoonan punnan tappiosta, kun vuosi sitten tappio oli 42,9 miljoonaa puntaa. Tämä johtui suurelta osin siitä, että samankaltainen myynti - josta on poistettu uusien myymälöiden vaikutus - kasvoi 14,4 prosenttia. Tämä puolestaan johtui osittain jalkapallon maailmanmestaruuskilpailuista, jotka lisäsivät myyntiä vuotta aiempaan verrattuna. Englannin ennenaikaisesta karsiutumisesta huolimatta myynti oli tämän vuoden turnauksen aikana 13 prosenttia korkeampi kuin edellisissä, vuonna 2006 järjestetyissä kisoissa. Suuret tappiot Huolimatta sijoittajien kielteisestä reaktiosta yhtiön puolivuotislukuihin toimitusjohtaja Keith Jones totesi, että JJB edistyy hyvin kolmivuotisen tervehdyttämissuunnitelmansa toteuttamisessa. Yritys oli kamppaillut myynnin laskiessa taantuman aikana, ja viime vuonna se joutui asettamaan kaksi tytäryhtiötään - Original Shoe Companyn ja Quben - selvitystilaan ja myymään kuntosaliliiketoimintansa kerätäkseen rahaa. Myynnistä huolimatta tappiot kolminkertaistuivat 68,5 miljoonaan puntaan tammikuun 2010 loppuun mennessä. Jälleenmyyjä myönsi, että se oli lähellä joutua konkurssiin viime vuonna, mutta lokakuussa toteutettu 100 miljoonan punnan merkintäoikeusanti mahdollisti sen velkojen maksun. Aiheeseen liittyvät Internet-linkit JJB Sports</w:t>
      </w:r>
    </w:p>
    <w:p>
      <w:r>
        <w:rPr>
          <w:b/>
        </w:rPr>
        <w:t xml:space="preserve">Yhteenveto</w:t>
      </w:r>
    </w:p>
    <w:p>
      <w:r>
        <w:t xml:space="preserve">JJB Sportsin osakkeet ovat sulkeutuneet 14 %:n laskuun 9,6 puntaan sen jälkeen, kun vähittäismyyjä ilmoitti pienemmistä tappioista mutta varoitti, että kaupankäynnin olosuhteet ovat vaikeutumassa.</w:t>
      </w:r>
    </w:p>
    <w:p>
      <w:r>
        <w:rPr>
          <w:b/>
          <w:u w:val="single"/>
        </w:rPr>
        <w:t xml:space="preserve">Asiakirjan numero 22035</w:t>
      </w:r>
    </w:p>
    <w:p>
      <w:r>
        <w:t xml:space="preserve">'Guerrilla neulojia' lähtee New Yorkiin taiteensa kanssa</w:t>
      </w:r>
    </w:p>
    <w:p>
      <w:r>
        <w:t xml:space="preserve">Neulotut kodikkaat alkoivat ilmestyä lyhtypylväisiin, opastetauluihin ja penkkeihin vuonna 2011. Vogue Knitting -lehti on nyt kutsunut "käsityöaktivistit", jotka ovat sanoneet haluavansa pysyä nimettöminä, New Yorkiin. Käytännön uskotaan saaneen alkunsa Texasista. Neulojaryhmä on kieltäytynyt paljastamasta henkilöllisyyttään, mutta on kertonut olevansa kotoisin muun muassa Cambornen ja St Buryanin kaupungeista Länsi-Cornwallissa. He suunnittelevat ja valmistavat neuleita, jotka sitten jätetään Cornwallin keskustoihin. Yksi neulojista kertoi BBC Newsille: "Se on hauskaa, menemme ulos keskellä yötä ja pystytämme neuleita. Bussikuski Mouseholessa huhuili meille, mutta ihmiset vannovat vaitiolovelvollisuutta." Vogue Knitting -lehti kuuli salaisesta ryhmästä ja on kutsunut heidät Manhattanilla järjestettävään neulemessuun. Salainen neuloja sanoi: "Emme voineet uskoa sitä. He tekivät haun ja ottivat meihin yhteyttä Facebookin kautta. "Luulimme, että he huijaavat meitä, joten jätimme heidät huomiotta. Sitten he tulivat takaisin ja ajattelimme, että ehkä se oli totta." Vogue Knitting Live järjestetään Midtown Manhattanilla Hilton New Yorkissa. Cornwallilaiset neulojat vaihtavat 14. tammikuuta alkaen cornwallilaiset matkakohteensa vain muutaman minuutin päähän Broadwayn teattereista ja Times Squarelta.</w:t>
      </w:r>
    </w:p>
    <w:p>
      <w:r>
        <w:rPr>
          <w:b/>
        </w:rPr>
        <w:t xml:space="preserve">Yhteenveto</w:t>
      </w:r>
    </w:p>
    <w:p>
      <w:r>
        <w:t xml:space="preserve">Sissineulojia, jotka ovat piristäneet cornwallilaisia kaupunkeja osana uutta villitystä, joka tunnetaan nimellä "lankapommitus", on kutsuttu esittelemään töitään New Yorkiin.</w:t>
      </w:r>
    </w:p>
    <w:p>
      <w:r>
        <w:rPr>
          <w:b/>
          <w:u w:val="single"/>
        </w:rPr>
        <w:t xml:space="preserve">Asiakirjan numero 22036</w:t>
      </w:r>
    </w:p>
    <w:p>
      <w:r>
        <w:t xml:space="preserve">Japanilainen popryhmä SMAP kiistää hajoavansa</w:t>
      </w:r>
    </w:p>
    <w:p>
      <w:r>
        <w:t xml:space="preserve">Heidän viikoittaisen varietee-ohjelmansa suorassa lähetyksessä maanantaina jäsenet sanoivat pitävänsä yhtä ja pyysivät anteeksi, että olivat aiheuttaneet huolta. Poikabändi on Japanin pop-skenen tukipilari, ja se on suosittu kaikkialla Aasiassa. Huhut, joiden mukaan bändi olisi hajoamassa johtoryhmän kanssa syntyneen riidan vuoksi, aiheuttivat laajaa huolta Japanissa viime viikolla. Ryhmä vahvisti synkässä tiedotteessaan olleensa "hajoamisen partaalla", mutta ei kertonut tarkempia yksityiskohtia. Tummiin pukuihin pukeutuneet yhtye kumarsi kameralle ja pyysi faneilta jatkuvaa tukea. "Jatkamme eteenpäin, tapahtui mitä tahansa", sanoi Takuya Kimura, yhtyeen tunnetuin jäsen. Ilmoitus helpotti monia faneja, mutta toiset netissä kritisoivat lausuntoa ja väittivät, että johto oli pakottanut bändin pyytämään julkisesti anteeksi. Yhtyeen kerrottiin neuvottelevan tulevaisuudestaan manageritoimistonsa kanssa. Vuonna 1988 perustettu yhtye on kerännyt valtavan fanijoukon Japanissa ja koko Aasiassa, ja sen jäsenet esiintyvät usein elokuvissa, saippuaoopperoissa ja mainoksissa.</w:t>
      </w:r>
    </w:p>
    <w:p>
      <w:r>
        <w:rPr>
          <w:b/>
        </w:rPr>
        <w:t xml:space="preserve">Yhteenveto</w:t>
      </w:r>
    </w:p>
    <w:p>
      <w:r>
        <w:t xml:space="preserve">Yksi Japanin suurimmista popyhtyeistä, SMAP, on sanonut, että se ei hajoa sen jälkeen, kun hajoamishuhut saivat maan valloilleen.</w:t>
      </w:r>
    </w:p>
    <w:p>
      <w:r>
        <w:rPr>
          <w:b/>
          <w:u w:val="single"/>
        </w:rPr>
        <w:t xml:space="preserve">Asiakirjan numero 22037</w:t>
      </w:r>
    </w:p>
    <w:p>
      <w:r>
        <w:t xml:space="preserve">Mansaaren lauttojen vahingot ovat yhtiön mukaan "pahimmat koskaan nähdyt".</w:t>
      </w:r>
    </w:p>
    <w:p>
      <w:r>
        <w:t xml:space="preserve">Yrityksen mukaan Mannananin trimmilaippaan ja vesisuihkuohjauslaitteistoon kohdistuneet vauriot johtuivat meren roskista, ja niiden korjaaminen maksaa yli 100 000 puntaa. Toimitusjohtaja Mark Woodward sanoi, että tämä viittaa siihen, että alus on nielaissut jotain "hyvin merkittävää". Kaikki Liverpoolin laivat on peruttu perjantaihin asti. Steam Packetin edustaja sanoi, että he eivät tiedä tarkalleen, mikä vaurion aiheutti, mutta he eivät usko sen johtuvan pyydyksistä. Hän sanoi: "Mikä tahansa se olikin, se jäi hetkeksi jumiin, mikä aiheutti voimakasta tärinää, ja sen jälkeen he huomasivat manööveriongelmia, minkä jälkeen trimmilaippa petti". Woodward sanoi, että vahinkojen laajuus oli "ennennäkemätön". Hänen mukaansa kyseessä on "pahin vahinko, jonka yritys on koskaan nähnyt", mutta korjaustyöt etenevät hyvin. Vuodesta 2007 lähtien Steam Packetin alukset ovat vaurioituneet 17 kertaa. Yhtiön mukaan Manannan Belfastin liikennöintiä varten vuokrattu P&amp;O:n lautta vaurioitui itse lähtiessään Douglasista keskiviikkona. Tämän seurauksena se joutui perumaan omat laivansa, jotta korjaustyöt voitiin suorittaa. Tuhansien ihmisten matkasuunnitelmat ovat häiriintyneet peruutusten vuoksi. Kaikkia matkustajia, jotka ovat varanneet matkan, pyydetään ottamaan yhteyttä Steam Packet -yhtiöön vaihtoehtoisten järjestelyjen tekemiseksi. Yhtiö ilmoitti, että jos korjaustyöt etenevät suunnitellusti, Manannanin laivaliikenne Liverpooliin jatkuu lauantaina.</w:t>
      </w:r>
    </w:p>
    <w:p>
      <w:r>
        <w:rPr>
          <w:b/>
        </w:rPr>
        <w:t xml:space="preserve">Yhteenveto</w:t>
      </w:r>
    </w:p>
    <w:p>
      <w:r>
        <w:t xml:space="preserve">Isle of Man Steam Packetin lautalle aiheutuneet vauriot, joiden vuoksi se ei ole voinut liikennöidä pitkäperjantain jälkeen, ovat "pahimmat, mitä he ovat koskaan nähneet".</w:t>
      </w:r>
    </w:p>
    <w:p>
      <w:r>
        <w:rPr>
          <w:b/>
          <w:u w:val="single"/>
        </w:rPr>
        <w:t xml:space="preserve">Asiakirjan numero 22038</w:t>
      </w:r>
    </w:p>
    <w:p>
      <w:r>
        <w:t xml:space="preserve">Serco sakotetaan £ 1m Lincolnshiren neuvoston maksuvirheistä</w:t>
      </w:r>
    </w:p>
    <w:p>
      <w:r>
        <w:t xml:space="preserve">Serco voitti vuonna 2015 70 miljoonan punnan viisivuotisen sopimuksen, jonka mukaan se hallinnoi maakuntaneuvoston talous- ja henkilöstöpalveluja. Konservatiivien valtuustojohtaja Martin Hill sanoi, että rahat oli pidätetty, koska "toimitus ei ole ollut niin kuin pitäisi". Serco sanoi olevansa "täysin sitoutunut korjaamaan asiat". Useat rehtorit olivat valittaneet, että Sercon virheet olivat johtaneet siihen, että henkilökunta oli jäänyt palkatta. Sercon Sean Hanson pyysi anteeksi, kun hän tapasi noin 40 opettajaa maakunnan kouluista viime kuussa. Hill sanoi, että ongelmat liittyivät tietojen siirtämiseen neuvoston tietokonejärjestelmistä Sercon uuteen tietotekniikkajärjestelmään. "On selvää, että Sercolla on nyt suuri kannustin saada nämä asiat kuntoon", hän sanoi. "Hyvä uutinen on, että he edistyvät tasaisesti tässä asiassa. "Serco on myös lisännyt huomattavasti resursseja ongelmien ratkaisemiseen, ja uskon, että olemme päässeet asiassa eteenpäin." Serco sanoi lausunnossaan: "Vaikka edistymme, myönnämme, että Lincolnshiren kreivikunnanvaltuuston kanssa tekemämme sopimus ei ole täyttänyt vaadittua tasoa, ja on oikein, että meidät saatetaan vastuuseen."</w:t>
      </w:r>
    </w:p>
    <w:p>
      <w:r>
        <w:rPr>
          <w:b/>
        </w:rPr>
        <w:t xml:space="preserve">Yhteenveto</w:t>
      </w:r>
    </w:p>
    <w:p>
      <w:r>
        <w:t xml:space="preserve">Lincolnshiren kunnallisia palveluja hallinnoivalle yritykselle on määrätty yli miljoonan punnan sakko, koska se ei ollut maksanut laskuja toimittajille ja jätti henkilökunnan ilman palkkaa.</w:t>
      </w:r>
    </w:p>
    <w:p>
      <w:r>
        <w:rPr>
          <w:b/>
          <w:u w:val="single"/>
        </w:rPr>
        <w:t xml:space="preserve">Asiakirjan numero 22039</w:t>
      </w:r>
    </w:p>
    <w:p>
      <w:r>
        <w:t xml:space="preserve">Hyväntekeväisyysjärjestön 10 000 punnan palkkio 98-vuotiaan hyökkääjien kiinni saamiseksi</w:t>
      </w:r>
    </w:p>
    <w:p>
      <w:r>
        <w:t xml:space="preserve">Peter Gouldstone löydettiin tiistaina päävammaisena ja mustelmilla varustettuna talosta Evesham Roadilla, Pohjois-Lontoossa. Hänen poikansa Simon Gouldstone sanoi "pelänneensä pahinta", kun hän löysi Peter Gouldstonen pahoinpideltynä ja "puoliksi tajuttomana". Hyväntekeväisyysjärjestö Crimestoppers tarjoaa palkkiota tiedoista, joiden avulla "hirvittävään hyökkäykseen" syyllistyneet saadaan kiinni. Poliisin mukaan kiinteistössä oli selviä todisteita häiriöistä, ja useita Gouldstonen tavaroita oli viety, muun muassa 26-tuumainen Panasonic-televisio. Komisario Paul Ridley sanoi: "Herra Gouldstone jätettiin kuolemaan omaan kotiinsa, paikkaan, jossa hänen olisi pitänyt tuntea olonsa turvallisimmaksi. "Ei ole mitään mahdollisuutta tietää, milloin hänet olisi löydetty. Uskon, että herra Gouldstone olisi kuollut vammoihinsa, ellei joku yleisön jäsen olisi hälyttänyt." Gouldstone puhui perheenjäsenen kanssa puhelimitse 5. marraskuuta klo 14.00 GMT. Hyökkäys tapahtui 20 tunnin sisällä siitä, kun hänet löydettiin. Hän on edelleen hengenvaarallisessa tilassa itälontoolaisessa sairaalassa. Aiheeseen liittyvät Internet-linkit Metropolitan Police</w:t>
      </w:r>
    </w:p>
    <w:p>
      <w:r>
        <w:rPr>
          <w:b/>
        </w:rPr>
        <w:t xml:space="preserve">Yhteenveto</w:t>
      </w:r>
    </w:p>
    <w:p>
      <w:r>
        <w:t xml:space="preserve">98-vuotiaan miehen, joka joutui taistelemaan henkensä edestä ryöstön jälkeen, hyökkääjistä on tarjottu 10 000 punnan palkkio.</w:t>
      </w:r>
    </w:p>
    <w:p>
      <w:r>
        <w:rPr>
          <w:b/>
          <w:u w:val="single"/>
        </w:rPr>
        <w:t xml:space="preserve">Asiakirjan numero 22040</w:t>
      </w:r>
    </w:p>
    <w:p>
      <w:r>
        <w:t xml:space="preserve">Italian poliisi ottaa talteen 5 000 muinaisesineitä</w:t>
      </w:r>
    </w:p>
    <w:p>
      <w:r>
        <w:t xml:space="preserve">Teokset, jotka ajoittuvat 8. vuosisadalta eKr. 3. vuosisadalle jKr., sisälsivät maljakoita, patsaita ja freskoja, ja niiden arvo oli jopa 50 miljoonaa euroa (38 miljoonaa puntaa). Poliisin mukaan monet teoksista löydettiin useisiin varastoihin tehdyissä ratsioissa Sveitsin Baselissa. Poliisin mukaan esineitä oli ryöstetty laittomista kaivauksista ja myyty ulkomaille. Museot Japanissa, Saksassa, Isossa-Britanniassa, Yhdysvalloissa ja Australiassa olivat ostaneet muinaisesineitä, jotka oli varustettu väärennetyillä asiakirjoilla, kertoivat viranomaiset. Italialaiset tiedotusvälineet kertoivat, että 14 vuotta kestänyt tutkinta alkoi Asteaksen maalaamasta kreikkalaisesta 5. vuosisadan eaa. maljakosta, jossa oli kuvattu Euroopan raiskaus, jonka Baselin taidekauppias Gianfranco Becchina oli myynyt John Paul Getty -museolle Kaliforniaan. Becchina on pitkään väittänyt olevansa syytön, eikä häntä ole koskaan tuomittu. Pitkällinen tutkinta paljasti salakuljetusverkoston, joka myi niin sanottujen "tombarollien" (haudanryöstäjien) Etelä-Italiasta ja Sisiliasta kaivamia esineitä museoihin eri puolilla maailmaa. Yksi poliisin Rooman museossa esittelemistä esineistä oli 6. vuosisadan eaa. korinttilainen juomakuppi, jossa oli kuvattu myytti Theseuksen surmaamasta minotauroksesta. 5 000 muinaisesineen kohtalo on epäselvä. Aluksi ne aiotaan asettaa yleisön nähtäville Roomassa sijaitsevaan Diocletianuksen kylpylän kansallismuseoon, minkä jälkeen ne palautetaan niille Italian alueille, joilta ne ryöstettiin.</w:t>
      </w:r>
    </w:p>
    <w:p>
      <w:r>
        <w:rPr>
          <w:b/>
        </w:rPr>
        <w:t xml:space="preserve">Yhteenveto</w:t>
      </w:r>
    </w:p>
    <w:p>
      <w:r>
        <w:t xml:space="preserve">Italian taidepoliisi kertoo, että Sveitsissä sijaitsevan salakuljetusliigan pitkäaikaisen tutkinnan jälkeen on löydetty ennätykselliset 5 361 harvinaista antiikkiesinettä.</w:t>
      </w:r>
    </w:p>
    <w:p>
      <w:r>
        <w:rPr>
          <w:b/>
          <w:u w:val="single"/>
        </w:rPr>
        <w:t xml:space="preserve">Asiakirjan numero 22041</w:t>
      </w:r>
    </w:p>
    <w:p>
      <w:r>
        <w:t xml:space="preserve">St Martinin suojatun asumisen suunnitelmat toimitettu</w:t>
      </w:r>
    </w:p>
    <w:p>
      <w:r>
        <w:t xml:space="preserve">Route des Couturen entisen South Legion Hallin alueella toteutettava 2,5 miljoonan punnan hanke on osa hanketta, jolla pyritään kehittämään lisää kohtuuhintaisia sosiaalisia asuntoja. Yhdistyksen toimitusjohtajan Steve Williamsin mukaan esteettömämpiä ja muunneltavia asuntoja tarvitaan lisää. Hänen mukaansa vanhuksia on tuettava, jotta he voivat asua itsenäisemmin. Williams sanoi: "Tarjoamme kipeästi kaivattuja asuntoja ikääntyneille ihmisille, jotka eivät pysty jatkamaan asumista omissa kodeissaan, ja heidän tarvitsemansa tuen tarjoaa asunto-osaston henkilökunta uudesta "extra care" -asuntokohteesta, joka rakennetaan lähelle Longue Rueen." Suunnitelmissa on seitsemän pohjakerroksen asuntoa ja seitsemän ensimmäisen kerroksen asuntoa, joista suurin osa on yhden makuuhuoneen asuntoja, jotka on suunniteltu pyörätuolin käyttäjille ja liikuntarajoitteisille henkilöille. Asuntoihin tulisi myös toimisto vierailevalle tukihenkilöstölle ja polttoainekustannusten vähentämiseen tähtääviä ominaisuuksia, kuten korkea eristys ja aurinkopaneelit.</w:t>
      </w:r>
    </w:p>
    <w:p>
      <w:r>
        <w:rPr>
          <w:b/>
        </w:rPr>
        <w:t xml:space="preserve">Yhteenveto</w:t>
      </w:r>
    </w:p>
    <w:p>
      <w:r>
        <w:t xml:space="preserve">St Martiniin voitaisiin rakentaa ensi vuoden loppuun mennessä neljätoista vanhuksille tarkoitettua suojattua asuntoa, jos Guernsey Housing Associationin suunnitelmat hyväksytään.</w:t>
      </w:r>
    </w:p>
    <w:p>
      <w:r>
        <w:rPr>
          <w:b/>
          <w:u w:val="single"/>
        </w:rPr>
        <w:t xml:space="preserve">Asiakirjan numero 22042</w:t>
      </w:r>
    </w:p>
    <w:p>
      <w:r>
        <w:t xml:space="preserve">Uganda vapauttaa brittituottaja David Cecilin homonäytelmän vuoksi</w:t>
      </w:r>
    </w:p>
    <w:p>
      <w:r>
        <w:t xml:space="preserve">Hänet pidätettiin viime torstaina, ja häntä syytettiin "laillisten määräysten noudattamatta jättämisestä", koska näytelmää The River and the Mountain esitettiin ilman lupaa. Ceciliä uhkaa kahden vuoden vankeusrangaistus, jos hänet tuomitaan. Ugandan parlamentti harkitsee parhaillaan lainsäädäntöä, jonka tarkoituksena on koventaa homoseksuaalisten tekojen rangaistuksia. Näytelmää, joka kertoo omien työntekijöidensä tappamasta homo-liikemiehestä, esitettiin kahdessa teatterissa Ugandan pääkaupungissa Kampalassa viime kuussa. Ugandan Daily Monitor -sanomalehti kertoo, että medianeuvosto oli varoittanut näytelmän tukijoita esittämästä näytelmää ennen kuin se on hyväksytty. Cecil vapautettiin 500 000 shillingin (200 dollaria; 124 puntaa) takuita vastaan. Hänet määrättiin luovuttamaan passinsa, ja hänen on palattava oikeuteen 18. lokakuuta. Hänen asianajajansa John Francis Onyango kertoi uutistoimisto AFP:lle, että hänen päämiehensä oli hyvässä kunnossa. Homoseksuaaliset teot ovat Ugandassa laittomia, ja homoseksuaalit ovat kohdanneet fyysisiä hyökkäyksiä ja sosiaalista hylkäämistä. Homovastainen lakiesitys, jossa homoseksuaalisista teoista tuomituille määrätään elinkautinen vankeusrangaistus, jätettiin uudelleen parlamentin käsiteltäväksi aiemmin tänä vuonna. Lakiesitys esiteltiin ensimmäisen kerran vuonna 2009, mutta siitä ei koskaan keskusteltu, ja lakia tukeva kansanedustaja sanoo, että kuolemanrangaistusta koskevasta lausekkeesta luovutaan.</w:t>
      </w:r>
    </w:p>
    <w:p>
      <w:r>
        <w:rPr>
          <w:b/>
        </w:rPr>
        <w:t xml:space="preserve">Yhteenveto</w:t>
      </w:r>
    </w:p>
    <w:p>
      <w:r>
        <w:t xml:space="preserve">Brittiläinen teatterituottaja David Cecil on vapautettu takuita vastaan Ugandassa, jossa häntä vastaan nostettiin syyte homoseksuaalien tilaa käsittelevästä näytelmästä.</w:t>
      </w:r>
    </w:p>
    <w:p>
      <w:r>
        <w:rPr>
          <w:b/>
          <w:u w:val="single"/>
        </w:rPr>
        <w:t xml:space="preserve">Asiakirjan numero 22043</w:t>
      </w:r>
    </w:p>
    <w:p>
      <w:r>
        <w:t xml:space="preserve">St Gilbertin tapaus: Gilbert Gilbert: Rehtori "uhkasi poikaa kirjoituskoneella".</w:t>
      </w:r>
    </w:p>
    <w:p>
      <w:r>
        <w:t xml:space="preserve">Nyt kuusikymppinen kantaja kertoi Birminghamin kruununoikeudelle, että hän pelkäsi henkensä puolesta tapahtuman aikana. David Burns, 87, Worcestershiressä sijaitsevan St Gilbert'sin entinen rehtori, kiistää 21 syytettä historiallisesta hyväksikäytöstä. Toinen entinen rehtori Vincent Rochford, 87, joka on myös oikeudessa, kiistää kaksi syytettä. Molemmat työskentelivät Hartleburyssa sijaitsevassa, nykyään lakkautetussa, hallituksen hyväksymässä koulussa, joka oli tarkoitettu pikkurikoksiin syyllistyneille pojille. Koulua johti katolinen De La Salle -kristittyjen veljeskunta sisäministeriön alaisuudessa. Burnsin puolustajana Teresa Hay kysyi, käyttikö todistaja tilaisuutta hyväkseen kostaakseen miehelle, jota hän vihasi lapsena. Todistaja myönsi haluavansa kostaa miehelle, mutta lisäsi: "Tarkoittaako se, että keksin tarinan?". Ei." Jossain vaiheessa hän kääntyi oikeudessa Burnsin puoleen ja sanoi: "Tuo suloinen vanha mies ei ole enää se, millainen hän oli." Todistaja kertoi, että rehtori, jonka hän tunsi nimellä Brother Wilfred, rankaisi häntä siitä, että hän oli vahingoittanut toista oppilasta heittämällä tätä pöytätennismailalla. Kings Grovessa Cambridgessa asuvaa Burnsia syytetään muun muassa kahdesta törkeästä seksuaalirikoksesta, yhdestä siveettömästä pahoinpitelystä, 16:sta lapsen pahoinpitelystä ja kahdesta pahoinpitelystä, jotka aiheuttavat varsinaista ruumiillista vahinkoa. Syytökset, jotka koskevat 16:ta nyt 60-vuotiasta kantelijaa, ovat peräisin vuosilta 1966-1972. Manchesterin Barton Lanella asuvaa Rochfordia syytetään lapsen julmuudesta ja pahoinpitelystä, joka aiheuttaa ruumiillista vahinkoa. Oikeudenkäynti jatkuu.</w:t>
      </w:r>
    </w:p>
    <w:p>
      <w:r>
        <w:rPr>
          <w:b/>
        </w:rPr>
        <w:t xml:space="preserve">Yhteenveto</w:t>
      </w:r>
    </w:p>
    <w:p>
      <w:r>
        <w:t xml:space="preserve">Hyväksytyn poikakoulun entinen rehtori heilutti oppilasta ympäri huonetta ennen kuin uhkasi heittää häntä kirjoituskoneella, kuultiin oikeudessa.</w:t>
      </w:r>
    </w:p>
    <w:p>
      <w:r>
        <w:rPr>
          <w:b/>
          <w:u w:val="single"/>
        </w:rPr>
        <w:t xml:space="preserve">Asiakirjan numero 22044</w:t>
      </w:r>
    </w:p>
    <w:p>
      <w:r>
        <w:t xml:space="preserve">M1 suljettu säiliöauton onnettomuuden jälkeen Etelä-Yorkshiressä</w:t>
      </w:r>
    </w:p>
    <w:p>
      <w:r>
        <w:t xml:space="preserve">Kuorma-auto, jonka alun perin kerrottiin kuljettaneen Marmitea, kaatui ja roiskui sisältöineen ajoradalle maanantaina noin kello 22.15 GMT. Poliisi sulki moottoritien molempiin suuntiin liittymien 32 ja 33 välillä lähellä Sheffieldiä onnettomuuden jälkeen. Moottoritieviraston mukaan molemmat ajoradat on sittemmin avattu uudelleen. Etelä-Yorkshiren poliisin tiedottajan mukaan säiliöauto kaatui törmättyään asuntovaunuun. Saastuttaa vesistöjä Säiliöauton kuljettaja vietiin sairaalaan, mutta kuljettajan vammojen ei uskottu olevan vakavia. Ympäristövirasto kutsuttiin apuun puhdistustöihin, koska pelättiin, että hiiva voisi saastuttaa paikallisia vesistöjä. Ympäristöviraston aluevalvoja Colin Atkinson sanoi: "Panimohiivalla voi olla tuhoisa vaikutus vesistöjen luonnonvaraisiin eläimiin, koska se vie vedestä hapen ja tukehduttaa kalat. "Tapahtumaryhmämme teki yhteistyötä valtatieviraston kanssa hiivan eristämiseksi. Tämä esti sen valumisen läheiseen Ulley Brookiin ja Rother-jokeen, joka on tärkeä karkeakalastusalue ja jota monet kalastajat käyttävät. "Säiliöautot tuotiin paikalle viemään hiivajätettä pois, ja ympäristövirkailijamme tarkistavat vesistöjen happipitoisuuksia varmistaakseen, ettei saastetta ole päässyt ulos." "Hiivajätettä ei ole päästetty pois."</w:t>
      </w:r>
    </w:p>
    <w:p>
      <w:r>
        <w:rPr>
          <w:b/>
        </w:rPr>
        <w:t xml:space="preserve">Yhteenveto</w:t>
      </w:r>
    </w:p>
    <w:p>
      <w:r>
        <w:t xml:space="preserve">Laajamittainen puhdistusoperaatio on aloitettu sen jälkeen, kun yli 20 tonnia jätehiivaa kuljettanut säiliöauto kaatui M1-tiellä.</w:t>
      </w:r>
    </w:p>
    <w:p>
      <w:r>
        <w:rPr>
          <w:b/>
          <w:u w:val="single"/>
        </w:rPr>
        <w:t xml:space="preserve">Asiakirjan numero 22045</w:t>
      </w:r>
    </w:p>
    <w:p>
      <w:r>
        <w:t xml:space="preserve">Ministeri kiistää Oakwoodin vankilan häiriöiden "peittelyn".</w:t>
      </w:r>
    </w:p>
    <w:p>
      <w:r>
        <w:t xml:space="preserve">Väkivaltaisuudet puhkesivat tammikuussa G4S:n hallinnoimassa Oakwoodin vankimielisairaalassa lähellä Wolverhamptonia. Vankilan virkamies kertoi BBC:lle, että kyseessä oli "täysimittainen mellakka", jossa vangit valtasivat koko vankilan siiven. Wright kuitenkin kertoi alahuoneelle, että kuvaus oli "epätarkka". G4S kertoi, että mukana oli noin 15-20 vankia ja että levottomuudet olivat ohi viidessä tunnissa. Oikeusministeriö kertoi myöhemmin, että tilanteen selvittäminen kesti yhdeksän tuntia. "Ei peittelyä" Newport Westin työväenpuolueen kansanedustaja Paul Flynn sanoi oikeuskysymysten aikana, että hallituksen pitäisi "kertoa totuus" tapahtuneesta. Wright vastasi: "Tässä ei ole ollut mitään peittelyä." Ministeri sanoi käyneensä vankilassa 10 päivää sitten ja puhuneensa tapaukseen osallistuneen virkamiehen kanssa sekä katsoneensa valvontakameran kuvamateriaalia. "Olen hyvin selvillä siitä, miten vakava tapaus oli. Mutta sen kuvaaminen täysimittaiseksi vankilamellakaksi on mielestäni epätarkkaa. "Siipi on nyt taas käytössä, ja asia on ratkaistu ammattimaisesti", Wright sanoi. G4S on johtanut vankilaa, johon mahtuu noin 1 600 vankia, siitä lähtien, kun siitä tuli yksityisyritys huhtikuussa 2012.</w:t>
      </w:r>
    </w:p>
    <w:p>
      <w:r>
        <w:rPr>
          <w:b/>
        </w:rPr>
        <w:t xml:space="preserve">Yhteenveto</w:t>
      </w:r>
    </w:p>
    <w:p>
      <w:r>
        <w:t xml:space="preserve">Vankilaministeri Jeremy Wright on kiistänyt syytökset Englannin suurimman vankilan häiriöiden peittelystä.</w:t>
      </w:r>
    </w:p>
    <w:p>
      <w:r>
        <w:rPr>
          <w:b/>
          <w:u w:val="single"/>
        </w:rPr>
        <w:t xml:space="preserve">Asiakirjan numero 22046</w:t>
      </w:r>
    </w:p>
    <w:p>
      <w:r>
        <w:t xml:space="preserve">Worthing Unitedin Shorehamin lento-onnettomuuden muistopelissä on paljon yleisöä.</w:t>
      </w:r>
    </w:p>
    <w:p>
      <w:r>
        <w:t xml:space="preserve">Matt Grimstone ja Jacob Schilt olivat niiden 11:n joukossa, jotka kuolivat 22. elokuuta. Seura pelaa normaalisti noin sadan ihmisen edessä, mutta sunnuntain FA Vase -otteluun East Prestonia vastaan myytiin yli tuhat lippua. Manageri Nigel Geary sanoi, että ihmiset halusivat osoittaa kunnioitustaan. Hänen mukaansa kaikki eivät pääse hautajaisiin, ja ihmiset halusivat tulla otteluun osoittamaan tukeaan. Varapuheenjohtaja Mark Sanderson sanoi, että päivä oli ollut merkittävä, eikä seura ollut koskaan nähnyt mitään vastaavaa. Muistohuiveihin painettiin pelaajien nimet, ja ohjelmia valmistettiin 2500 kappaletta. Tuotot käytetään pysyvän muistomerkin hankkimiseen pelaajille, jotka olivat matkalla yhdessä otteluun, kun vanha suihkukone syöksyi A27-tielle West Sussexissa. Shorehamin lentonäytöksen onnettomuutta koskevan ensimmäisen raportin mukaan Hawker Hunter -suihkukoneessa ei ollut "mitään epänormaaleja merkkejä" lennon aikana. Andy Hill, 51-vuotias lentäjä, on edelleen vakavassa mutta vakaassa tilassa sairaalassa.</w:t>
      </w:r>
    </w:p>
    <w:p>
      <w:r>
        <w:rPr>
          <w:b/>
        </w:rPr>
        <w:t xml:space="preserve">Yhteenveto</w:t>
      </w:r>
    </w:p>
    <w:p>
      <w:r>
        <w:t xml:space="preserve">Worthing United -jalkapalloseuran katsomoon pakkautui ennätysyleisö seuraamaan ottelua, joka oli omistettu kahdelle Shorehamin lento-onnettomuudessa kuolleelle pelaajalle.</w:t>
      </w:r>
    </w:p>
    <w:p>
      <w:r>
        <w:rPr>
          <w:b/>
          <w:u w:val="single"/>
        </w:rPr>
        <w:t xml:space="preserve">Asiakirjan numero 22047</w:t>
      </w:r>
    </w:p>
    <w:p>
      <w:r>
        <w:t xml:space="preserve">Cumbrian sairaaloiden terveyspäällikkö iskee takaisin turvallisuusväitteeseen</w:t>
      </w:r>
    </w:p>
    <w:p>
      <w:r>
        <w:t xml:space="preserve">North Cumbria University Hospitals Trustin toimitusjohtaja Neil Goodwin totesi äskettäin vuotaneessa sähköpostiviestissä, että taloudellinen tilanne oli pahenemassa. Se ehdotti toimenpiteitä, kuten osastojen sulkemisia Whitehavenin ja Carlislen sairaaloissa, joilla yritetään saada takaisin 1,3 miljoonaa puntaa. Tilanne on herättänyt kritiikkiä muun muassa Royal College of Nursingin (RCN) järjestöissä. Glenn Turp RCN:stä sanoi: "Tiedämme jäseniltämme, että potilaat ovat nyt ja jo jonkin aikaa olleet vaarassa tässä sairaalassa, kun sairaaloihin kohdistuu paineita, henkilöstöpula ja epäasianmukainen ammattitaidon yhdistelmä. "Haluamme, että trusti on rehellinen tämän suhteen." Goodwin sanoi kuitenkin, että tämä oli "hölynpölyä". Hän lisäsi: "Mielestäni heidän on esitettävä todisteet näiden väitteiden tueksi. Minusta ne ovat ärsyttäviä ja ärsyttäviä. "Uskon, että tämä sairaala tarjoaa laadukasta ja turvallista potilashoitoa. Täytämme kaikki tulostavoitteemme. "Ainoa merkittävä ongelmamme on taloushallinto, kaikki muu on täysin kunnossa."</w:t>
      </w:r>
    </w:p>
    <w:p>
      <w:r>
        <w:rPr>
          <w:b/>
        </w:rPr>
        <w:t xml:space="preserve">Yhteenveto</w:t>
      </w:r>
    </w:p>
    <w:p>
      <w:r>
        <w:t xml:space="preserve">Cumbrian terveysjohtaja on pitänyt väitteitä, joiden mukaan kassakriisi vaarantaa potilaiden turvallisuuden, "hölynpölynä".</w:t>
      </w:r>
    </w:p>
    <w:p>
      <w:r>
        <w:rPr>
          <w:b/>
          <w:u w:val="single"/>
        </w:rPr>
        <w:t xml:space="preserve">Asiakirjan numero 22048</w:t>
      </w:r>
    </w:p>
    <w:p>
      <w:r>
        <w:t xml:space="preserve">Gallowayn puiston vanhin vankeudessa syntynyt ilves täyttää 21 vuotta.</w:t>
      </w:r>
    </w:p>
    <w:p>
      <w:r>
        <w:t xml:space="preserve">Frankiksi nimetty ilves tuli Kirkcudbrightin lähellä sijaitsevaan Galloway Wildlife Conservation Parkiin kahdeksan vuotta sitten. Se syntyi vuonna 1990 Riber Castle Wildlife Parkissa Matlockissa Derbyshiressä ja siirtyi Staffordshireen ennen kuin se saapui Dumfries and Gallowayhin. GWCP:n suojelupäällikkö John Denerley sanoi, että Frank oli "todella hyvä ilves". "Tykkään katsoa sitä läheltä", hän sanoi. "Se liikkuu todella hitaasti." Denerley sanoi, että Derbyshiren puisto, jossa Frank syntyi, oli tunnettu ilveskokoelmastaan ennen kuin se suljettiin vuonna 2000. Hänen mukaansa eläin oli mahdollisesti viimeinen elossa oleva Riberin linnan alueelta. Euraasian ilves on Euroopan suurin kissa ja ilvesheimon suurin laji. Luonnossa ne elävät jopa 17 vuotta, mutta vankeudessa ne voivat elää jopa 24 vuotta.</w:t>
      </w:r>
    </w:p>
    <w:p>
      <w:r>
        <w:rPr>
          <w:b/>
        </w:rPr>
        <w:t xml:space="preserve">Yhteenveto</w:t>
      </w:r>
    </w:p>
    <w:p>
      <w:r>
        <w:t xml:space="preserve">Kissa, jota pidetään vanhimpana vankeudessa syntyneenä Yhdistyneessä kuningaskunnassa elävänä ilveksinä, on viettänyt 21-vuotissyntymäpäiväänsä Etelä-Skotlannissa.</w:t>
      </w:r>
    </w:p>
    <w:p>
      <w:r>
        <w:rPr>
          <w:b/>
          <w:u w:val="single"/>
        </w:rPr>
        <w:t xml:space="preserve">Asiakirjan numero 22049</w:t>
      </w:r>
    </w:p>
    <w:p>
      <w:r>
        <w:t xml:space="preserve">Rentokil myy City Linkin 1 punnalla Better Capitalille.</w:t>
      </w:r>
    </w:p>
    <w:p>
      <w:r>
        <w:t xml:space="preserve">Rentokil osti City Linkin vuonna 2006, mutta City Link on tehnyt tappiota vuodesta 2007 lähtien, muun muassa 26 miljoonaa puntaa vuonna 2012. Se on joutunut kamppailemaan pienyritysten palvelujen kysynnän heikentyessä. Se on nyt siirtymässä rakenneuudistuksiin erikoistuneelle Better Capitalille, jonka odotetaan investoivan yritykseen 40 miljoonaa puntaa. Better Capital on hiljattain sijoittanut muodin vähittäismyyjä Jaegeriin ja kaksoislasituksia valmistavaan Everestiin. Rentokil sanoi lausunnossaan, että City Linkiä johtaa edelleen sen nykyinen johtoryhmä. Rentokilin toimitusjohtaja Alan Brown sanoi: "Uskon, että City Link on nyt kääntänyt kulmansa viiden vuoden huomattavien tappioiden jälkeen". Hän sanoi kuitenkin, että Rentokil luopuu liiketoiminnasta keskittyäkseen tuholaistorjunnan ja hygienian ydintoimintoihinsa. Yhtiön osakkeet sulkeutuivat 0,6 % miinukselle, kun ne olivat aamupäivän kaupankäynnissä olleet yli 4 % plussalla uutisen jälkeen.</w:t>
      </w:r>
    </w:p>
    <w:p>
      <w:r>
        <w:rPr>
          <w:b/>
        </w:rPr>
        <w:t xml:space="preserve">Yhteenveto</w:t>
      </w:r>
    </w:p>
    <w:p>
      <w:r>
        <w:t xml:space="preserve">Tuholaistorjuntayhtiö Rentokil Initial on myynyt pakettien jakeluyrityksensä City Linkin 1 punnalla vuosien tappioiden jälkeen.</w:t>
      </w:r>
    </w:p>
    <w:p>
      <w:r>
        <w:rPr>
          <w:b/>
          <w:u w:val="single"/>
        </w:rPr>
        <w:t xml:space="preserve">Asiakirjan numero 22050</w:t>
      </w:r>
    </w:p>
    <w:p>
      <w:r>
        <w:t xml:space="preserve">Miehet tuomittiin tappelusta ennen Leicesterin helikopteriturmaa</w:t>
      </w:r>
    </w:p>
    <w:p>
      <w:r>
        <w:t xml:space="preserve">Väkivaltaisuudet alkoivat King Power -stadionin ulkopuolella 27. lokakuuta 2018 tunti ennen onnettomuutta, jossa seuran puheenjohtaja ja neljä muuta kyydissä ollutta kuolivat. Miehet, joita syytettiin pahoinpitelystä, saivat yhdeksän kuukauden tuomiot, jotka on ehdollinen kahdeksi vuodeksi. He saivat myös kolmen vuoden jalkapallokiellon. Tappelu tapahtui Valioliigan ottelun jälkeen West Hamia vastaan. Kukaan ei ilmoittanut loukkaantuneensa, mutta poliisi kutsui järjestyshäiriötä "mahdottomaksi hyväksyä", koska stadionilta poistui tuolloin perheitä ja pieniä lapsia. Joe Braden, 19, St Peter's Streetiltä, South Croydonista, George Mason, 27, Pakenham Roadilta, Waterloovillesta, Hampshiresta, Trevor Marks, 40, Savoy Woodista, Harlow'sta, Essexistä, ja Darren Little, 36, Station Roadilta, Ratbysta, Leicesteristä, tuomittiin keskiviikkona Leicesterin kruununoikeudessa. Seuraa BBC East Midlandsia Facebookissa, Twitterissä tai Instagramissa. Lähetä juttuideoita osoitteeseen eastmidsnews@bbc.co.uk.</w:t>
      </w:r>
    </w:p>
    <w:p>
      <w:r>
        <w:rPr>
          <w:b/>
        </w:rPr>
        <w:t xml:space="preserve">Yhteenveto</w:t>
      </w:r>
    </w:p>
    <w:p>
      <w:r>
        <w:t xml:space="preserve">Neljä miestä on saanut ehdollisen vankeusrangaistuksen osallisuudestaan tappeluun Leicester Cityn helikopteriturmayönä.</w:t>
      </w:r>
    </w:p>
    <w:p>
      <w:r>
        <w:rPr>
          <w:b/>
          <w:u w:val="single"/>
        </w:rPr>
        <w:t xml:space="preserve">Asiakirjan numero 22051</w:t>
      </w:r>
    </w:p>
    <w:p>
      <w:r>
        <w:t xml:space="preserve">Sunderland Airshow: Sää pysäyttää lentonäytökset</w:t>
      </w:r>
    </w:p>
    <w:p>
      <w:r>
        <w:t xml:space="preserve">Useat mielenosoitukset keskeytyivät pilvisyyden vuoksi, mutta rankkasateesta huolimatta tuhannet kokoontuivat Seaburnin ja Rokerin rantakaduille. Koillis-Englannissa on sunnuntaihin asti voimassa keltainen varoitus sateesta. Jos sää sallii, sunnuntaina järjestetään lisää tapahtumia. Sunderland Airshow twiittasi: "Valitettavasti tänään ei enää järjestetä lentonäytöksiä, koska olosuhteet täällä ja lentokentällä ovat huonontuneet. Kiitos kaikille, jotka tulitte, ja sää näyttää paremmalta huomiseksi!" Aiheeseen liittyvät Internet-linkit Sunderland International Airshow Sunderland City Council (Sunderlandin kaupunginvaltuusto)</w:t>
      </w:r>
    </w:p>
    <w:p>
      <w:r>
        <w:rPr>
          <w:b/>
        </w:rPr>
        <w:t xml:space="preserve">Yhteenveto</w:t>
      </w:r>
    </w:p>
    <w:p>
      <w:r>
        <w:t xml:space="preserve">Sääolosuhteiden huononeminen on estänyt Sunderlandin kansainvälisen lentonäytöksen lentonäytökset.</w:t>
      </w:r>
    </w:p>
    <w:p>
      <w:r>
        <w:rPr>
          <w:b/>
          <w:u w:val="single"/>
        </w:rPr>
        <w:t xml:space="preserve">Asiakirjan numero 22052</w:t>
      </w:r>
    </w:p>
    <w:p>
      <w:r>
        <w:t xml:space="preserve">Islanti Moldovassa antaa käteiskuponkeja muovipulloja vastaan</w:t>
      </w:r>
    </w:p>
    <w:p>
      <w:r>
        <w:t xml:space="preserve">Ihmiset voivat perjantaista lähtien vaihtaa pulloja 10 pennin arvoisiksi kupongeiksi "käänteisautomaateissa" Icelandin myymälässä New Streetillä Moldissa. Kuuden kuukauden kokeilu myymälässä on osa supermarketin pyrkimystä "poistaa" muovin käyttö, se sanoi. Se on jatkoa Walesin ja Yhdistyneen kuningaskunnan hallitusten paljastamille ehdotuksille, jotka koskevat kansallista panttipalautusjärjestelmää. Greenpeace arvioi, että meriin päätyy vuosittain noin 12 miljoonaa muovikappaletta, jotka tukkivat eläinten vatsat, koska ne luulevat niitä ruoaksi. Deesidessa sijaitsevan Icelandin toimitusjohtaja Richard Walker sanoi, että se haluaa poistaa muovin kaikista tuotteistaan vuoteen 2023 mennessä. "Tämä kokeilu on kuitenkin vain yksi askel matkallamme", hän lisäsi. Moldin aloite on jatkoa vastaaville hankkeille Fulhamissa ja Wolverhamptonissa Englannissa sekä Musselburghissa Skotlannissa.</w:t>
      </w:r>
    </w:p>
    <w:p>
      <w:r>
        <w:rPr>
          <w:b/>
        </w:rPr>
        <w:t xml:space="preserve">Yhteenveto</w:t>
      </w:r>
    </w:p>
    <w:p>
      <w:r>
        <w:t xml:space="preserve">Eräästä supermarketista tulee Walesin ensimmäinen, joka antaa käteiskuponkeja muovipulloja palauttaville ostajille.</w:t>
      </w:r>
    </w:p>
    <w:p>
      <w:r>
        <w:rPr>
          <w:b/>
          <w:u w:val="single"/>
        </w:rPr>
        <w:t xml:space="preserve">Asiakirjan numero 22053</w:t>
      </w:r>
    </w:p>
    <w:p>
      <w:r>
        <w:t xml:space="preserve">Mies pidätettiin Kirkburtonin onnettomuudessa kuolleen miehen takia</w:t>
      </w:r>
    </w:p>
    <w:p>
      <w:r>
        <w:t xml:space="preserve">Valkoinen Citroen Berlingo ja punainen Seat Ibiza törmäsivät toisiinsa B6116 Huddersfield Roadilla Kirkburtonissa, Huddersfieldissä, perjantaina noin klo 16.00 BST. Citroenin 53-vuotias kuljettaja, joka asui paikkakunnalla, julistettiin kuolleeksi onnettomuuspaikalla. Poliisin mukaan 34-vuotias Seatin kuljettaja on edelleen pidätettynä. Seuraa BBC Yorkshirea Facebookissa, Twitterissä ja Instagramissa. Lähetä juttuideoita osoitteeseen yorkslincs.news@bbc.co.uk tai lähetä video täältä.</w:t>
      </w:r>
    </w:p>
    <w:p>
      <w:r>
        <w:rPr>
          <w:b/>
        </w:rPr>
        <w:t xml:space="preserve">Yhteenveto</w:t>
      </w:r>
    </w:p>
    <w:p>
      <w:r>
        <w:t xml:space="preserve">Autoilija on pidätetty epäiltynä toisen kuljettajan tappamisesta kolarissa.</w:t>
      </w:r>
    </w:p>
    <w:p>
      <w:r>
        <w:rPr>
          <w:b/>
          <w:u w:val="single"/>
        </w:rPr>
        <w:t xml:space="preserve">Asiakirjan numero 22054</w:t>
      </w:r>
    </w:p>
    <w:p>
      <w:r>
        <w:t xml:space="preserve">Kanye West ei tee tutkintoa St Martinsissa, college sanoo</w:t>
      </w:r>
    </w:p>
    <w:p>
      <w:r>
        <w:t xml:space="preserve">St Martins College julkaisi lausunnon, jonka mukaan tähden viime viikolla tekemä vierailu liittyi "asiaan liittymättömiin asioihin". Huhut saivat alkunsa, kun West tapasi collegen muotikurssin johtajan, jonka entisiä opiskelijoita on muun muassa edesmennyt suunnittelija Alexander McQueen. "Kanye West ei ole hakenut paikkaa Central Saint Martins Collegen muotialan MA-kurssille", lausunnossa sanottiin. College vahvisti myös, ettei räppäri ollut tehnyt lahjoitusta, eikä halunnut tarkentaa, miksi hän vieraili. Kanye Westin uskotaan työstävän yhteistä albumia räppäri Jay-Z:n kanssa. Sen julkaisuajankohdasta ei ole vielä tietoa.</w:t>
      </w:r>
    </w:p>
    <w:p>
      <w:r>
        <w:rPr>
          <w:b/>
        </w:rPr>
        <w:t xml:space="preserve">Yhteenveto</w:t>
      </w:r>
    </w:p>
    <w:p>
      <w:r>
        <w:t xml:space="preserve">Kanye West ei aio suorittaa muotialan tutkintoa lontoolaisessa taidekorkeakoulussa, korkeakoulu on vahvistanut.</w:t>
      </w:r>
    </w:p>
    <w:p>
      <w:r>
        <w:rPr>
          <w:b/>
          <w:u w:val="single"/>
        </w:rPr>
        <w:t xml:space="preserve">Asiakirjan numero 22055</w:t>
      </w:r>
    </w:p>
    <w:p>
      <w:r>
        <w:t xml:space="preserve">Foorumi haluaa 0,75 prosentin korotuksen Jerseyn minimipalkkaan</w:t>
      </w:r>
    </w:p>
    <w:p>
      <w:r>
        <w:t xml:space="preserve">Foorumi kertoi keskustelleensa työnantajien ja työntekijöiden kanssa ja tarkastelleensa viimeisimpiä tilastoja ja taloudellisia neuvoja. Foorumin puheenjohtaja Helen Ruelle sanoi: Ruune sanoi: "Uskomme, että tämä on suurin mahdollinen korotus, jonka työnantajat pystyvät kestämään ensi vuonna." Hänen mukaansa 0,75 prosentin korotus tarkoittaisi, että 40 tuntia viikossa työskentelevien palkat nousisivat noin 2 puntaa viikossa. Hän lisäsi: "Meidän on tasapainotettava useita tekijöitä: työnantajien ja työntekijöiden näkemyksiä, korotuksen vaikutusta työpaikkoihin ja kilpailukykyyn Jerseyssä sekä otettava huomioon valtioiden tavoite, jonka mukaan vähimmäispalkkaa olisi korotettava suhteessa keskimääräisiin viikkotuloihin seuraavien 13 vuoden aikana." Jerseyn sosiaaliturvaministeri, senaattori Francis Le Gresley, harkitsee nyt palkankorotusta ja jättää mahdolliset muutokset osavaltioille myöhemmin tänä vuonna.</w:t>
      </w:r>
    </w:p>
    <w:p>
      <w:r>
        <w:rPr>
          <w:b/>
        </w:rPr>
        <w:t xml:space="preserve">Yhteenveto</w:t>
      </w:r>
    </w:p>
    <w:p>
      <w:r>
        <w:t xml:space="preserve">Työllisyysfoorumi haluaa nostaa Jerseyn vähimmäispalkkaa 5 pennillä tunnilta 6,53 puntaan 1. huhtikuuta 2013 alkaen.</w:t>
      </w:r>
    </w:p>
    <w:p>
      <w:r>
        <w:rPr>
          <w:b/>
          <w:u w:val="single"/>
        </w:rPr>
        <w:t xml:space="preserve">Asiakirjan numero 22056</w:t>
      </w:r>
    </w:p>
    <w:p>
      <w:r>
        <w:t xml:space="preserve">Fishmongers' Hallin tutkinta: Usman Khan saattaa hyökätä ei jaettu</w:t>
      </w:r>
    </w:p>
    <w:p>
      <w:r>
        <w:t xml:space="preserve">Khan poistui vankilasta joulukuussa 2018 ja tappoi Saskia Jonesin ja Jack Merrittin Fishmongers' Hallissa 11 kuukautta myöhemmin. Ennen kuin hänet vapautettiin, M15- ja terrorismintorjuntapoliisille ilmoitettiin hänen hyökkäysaikeistaan, valamiehille kerrottiin. Mutta tiedustelutiedot olivat vahvistamattomia, kuultiin tutkinnassa. Sen uskottavuutta ei myöskään tiedetty. Tietoja ei jaettu Khanista vapauttamisen jälkeen vastuussa olleelle ehdonalaisvalvontaryhmälle eikä poliiseille, jotka tapasivat häntä säännöllisesti varmistaakseen, että hän noudatti tiukkoja ehtoja, Lontoon Guildhallissa järjestetyssä tutkintakäsittelyssä kerrottiin. Tietoja ei myöskään koskaan jaettu MAPPA-paneelille (Multi Agency Public Protection Arrangements), joka kokoontui kuuden viikon välein keskustelemaan Khanin tapauksesta. Lautamiehet kuulivat, että lautakunta oli tietoinen tiedustelutiedoista, joiden mukaan Khan harkitsi palaamista "vanhoille teilleen". Mutta tiedustelutietoja, joiden mukaan hän saattoi suunnitella hyökkäystä, ei koskaan kerrottu MAPPA:lle, koska "käsittelyedellytykset" estivät sen jakamisen laajemmin, kuulustelussa kerrottiin. Jonathan Hough QC kuulusteli tästä Staffordshiren erikoisyksikön komisario Nicholas Powellia. Hough kysyi: "Voitteko vahvistaa, että yksikkönne ei kysynyt tiedustelutiedon omistajalta, voisiko tiedustelutiedon siirtää MAPPAan tai muutoin luovuttaa?" Komisario Nicholas Powell vastasi: "Aivan oikein, he eivät kysyneet." Valamiehille ei nimenomaan kerrottu, kuka oli hyökkäyspyrkimystä koskevan tiedustelutiedon "omistaja", mutta toinen konstaapeli, det inspehtori Robert Hessell, sanoi, että se oli peräisin "vankilalaitokselta". Tutkinnan kuuleminen jatkuu. Aiheeseen liittyvät Internet-linkit HM Courts &amp; Tribunals Service (HM Courts &amp; Tribunals Service)</w:t>
      </w:r>
    </w:p>
    <w:p>
      <w:r>
        <w:rPr>
          <w:b/>
        </w:rPr>
        <w:t xml:space="preserve">Yhteenveto</w:t>
      </w:r>
    </w:p>
    <w:p>
      <w:r>
        <w:t xml:space="preserve">Tutkinnan yhteydessä kuultiin, että keskeistä tiedustelutietoa, jonka mukaan tuomittu terroristi Usman Khan aikoi "tehdä iskun", ei jaettu häntä hoitaneelle lautakunnalle hänen vankilasta vapautumisensa jälkeen.</w:t>
      </w:r>
    </w:p>
    <w:p>
      <w:r>
        <w:rPr>
          <w:b/>
          <w:u w:val="single"/>
        </w:rPr>
        <w:t xml:space="preserve">Asiakirjan numero 22057</w:t>
      </w:r>
    </w:p>
    <w:p>
      <w:r>
        <w:t xml:space="preserve">Met Police joutuu tutkimaan Tower Hamletsissa tapahtunutta vaalivilppiä.</w:t>
      </w:r>
    </w:p>
    <w:p>
      <w:r>
        <w:t xml:space="preserve">Tower Hamletin entinen pormestari Lutfur Rahman joutui eroamaan tehtävästään sen jälkeen, kun vaalituomioistuin totesi hänet syylliseksi korruptioon ja laittomuuksiin vuonna 2015. Lontoon poliisitoiminnasta vastaava apulaispormestari on pyytänyt HM Inspector of Constabularya (HMIC) "suorittamaan tarkastuksen". HMIC ilmoitti, että se vastaa pyyntöön "aikanaan". Lontoon edustajakokouksen poliisi- ja rikoskomitean puheenjohtaja Steve O'Connell syytti hiljattain poliisivoimia "suurista puutteista" tapauksen käsittelyssä. Rahmanista, josta tuli Tower Hamletin ensimmäinen suoraan valittu pormestari vuonna 2010 ja joka valittiin uudelleen neljä vuotta myöhemmin, ei ole nostettu rikossyytteitä. Apulaispormestari Sophie Linden sanoi valvontaviranomaiselle lähettämässään kirjeessä, että hän "haluaa varmistaa, että tutkimukset saavat lontoolaisten luottamuksen". "Yleisön on voitava luottaa siihen, että kaikki rikosoikeudelliset syytetoimet on harkittu ja että niitä on jatkettu", hän kirjoitti. Lindenin vastaus tuli sen jälkeen, kun O'Connell oli kehottanut häntä käyttämään valtuuksiaan ja pyytämään HMIC:tä tutkimaan poliisivoimia.</w:t>
      </w:r>
    </w:p>
    <w:p>
      <w:r>
        <w:rPr>
          <w:b/>
        </w:rPr>
        <w:t xml:space="preserve">Yhteenveto</w:t>
      </w:r>
    </w:p>
    <w:p>
      <w:r>
        <w:t xml:space="preserve">Poliisin valvontaviranomainen tutkii, miten Met on käsitellyt vaalivilppiä ja väärinkäytöksiä koskevia väitteitä vuonna 2014.</w:t>
      </w:r>
    </w:p>
    <w:p>
      <w:r>
        <w:rPr>
          <w:b/>
          <w:u w:val="single"/>
        </w:rPr>
        <w:t xml:space="preserve">Asiakirjan numero 22058</w:t>
      </w:r>
    </w:p>
    <w:p>
      <w:r>
        <w:t xml:space="preserve">Nimiä lisätty National Memorial Arboretumiin Alrewasin lähelle</w:t>
      </w:r>
    </w:p>
    <w:p>
      <w:r>
        <w:t xml:space="preserve">Kuninkaallisen logistiikkarykmentin 11. räjähteiden hävittämisrykmentin kapteeni Lisa Jade Headin ja 58 miehen nimet lisätään puolustusvoimien muistomerkkiin. Kaivertaja Nick Hindle tekee työn National Memorial Arboretumissa, ja se kestää useita viikkoja. Surmansa saaneiden nimet vihitään muistomerkille myöhemmin tänä vuonna järjestettävässä jumalanpalveluksessa. Tiedottajan mukaan 59 nimeä luetaan perheille järjestettävässä erityisessä jumalanpalveluksessa, joka on tarkoitus pitää syyskuussa. Viime huhtikuussa Alrewasin lähellä sijaitsevaan kansalliseen muistomerkkiin lisättiin 112 sotilaan nimet. Muistomerkin tiedottaja sanoi, että 112 kuollutta on yksi suurimmista kuolemantapauksista viimeisten 20 vuoden aikana.</w:t>
      </w:r>
    </w:p>
    <w:p>
      <w:r>
        <w:rPr>
          <w:b/>
        </w:rPr>
        <w:t xml:space="preserve">Yhteenveto</w:t>
      </w:r>
    </w:p>
    <w:p>
      <w:r>
        <w:t xml:space="preserve">Staffordshiressä sijaitsevaan kansalliseen muistomerkkiin lisätään vuonna 2011 palveluksessa kuolleiden 58 sotilaan ja yhden sotilaspalvelijan nimet.</w:t>
      </w:r>
    </w:p>
    <w:p>
      <w:r>
        <w:rPr>
          <w:b/>
          <w:u w:val="single"/>
        </w:rPr>
        <w:t xml:space="preserve">Asiakirjan numero 22059</w:t>
      </w:r>
    </w:p>
    <w:p>
      <w:r>
        <w:t xml:space="preserve">Kaksi kuollut myöhäisillan levottomuuksien seurauksena Invernessissä</w:t>
      </w:r>
    </w:p>
    <w:p>
      <w:r>
        <w:t xml:space="preserve">Poliisi kertoi, että 23-vuotiasta miestä vastaan on nostettu syyte Balloan Roadilla sattuneesta välikohtauksesta, jossa kaksi asuntoa pysyi perjantaina suljettuna. Pelastuslaitos kutsuttiin paikalle noin kello 22.00, mutta 28- ja 35-vuotiaat miehet julistettiin kuolleiksi paikan päällä. Kiinteistöstä löytyi loukkaantuneena 27-vuotias nainen, joka vietiin hoitoon kaupungin Raigmore Hospitaliin. Merkittävä läsnäolo Miestä syytetään myös naiselle aiheutuneista vammoista. Hänen odotetaan saapuvan Invernessin sheriffituomioistuimeen maanantaina. Komisario David Hadden sanoi: "Alueella on edelleen merkittävä poliisin läsnäolo, kun tutkimukset jatkuvat, ja haluan kiittää asukkaita heidän kärsivällisyydestään ja yhteistyöstään tänä aikana."</w:t>
      </w:r>
    </w:p>
    <w:p>
      <w:r>
        <w:rPr>
          <w:b/>
        </w:rPr>
        <w:t xml:space="preserve">Yhteenveto</w:t>
      </w:r>
    </w:p>
    <w:p>
      <w:r>
        <w:t xml:space="preserve">Kaksi miestä on kuollut myöhään torstai-iltana Invernessissä sattuneen levottomuuden seurauksena.</w:t>
      </w:r>
    </w:p>
    <w:p>
      <w:r>
        <w:rPr>
          <w:b/>
          <w:u w:val="single"/>
        </w:rPr>
        <w:t xml:space="preserve">Asiakirjan numero 22060</w:t>
      </w:r>
    </w:p>
    <w:p>
      <w:r>
        <w:t xml:space="preserve">Miehet yrittivät salakuljettaa huumeita Channings Woodin vankilaan</w:t>
      </w:r>
    </w:p>
    <w:p>
      <w:r>
        <w:t xml:space="preserve">Peter Love, 26, East Charles Streetiltä, Cambornesta, ja Richard Wilson, 46, Paynters Lane Endistä, Illoganista, pidätettiin poliisin tarkastettua heidän autonsa. Truro Crown Court kuuli, että autosta löytyi heroiinia, kokaiinia, kannabista ja oksimetolonia yli 1 000 punnan arvosta. Love myönsi salaliiton huumausaineiden toimittamiseksi, ja Wilson, joka kiisti saman rikoksen, tuomittiin valamiehistön toimesta. Oikeus kuuli, että pidätyksen jälkeen vuonna 2010 poliisi löysi autosta kirjeen ja C-luokan Channings Woodin kartan, jossa oli yksityiskohtaiset tiedot siitä, miten huumeet toimitetaan vangeille. Kaksikko vangittiin takuita vastaan, ja tuomio annetaan myöhemmin määrättävänä päivänä.</w:t>
      </w:r>
    </w:p>
    <w:p>
      <w:r>
        <w:rPr>
          <w:b/>
        </w:rPr>
        <w:t xml:space="preserve">Yhteenveto</w:t>
      </w:r>
    </w:p>
    <w:p>
      <w:r>
        <w:t xml:space="preserve">Kaksi cornwallilaista miestä on tuomittu huumeiden salakuljetuksesta Devonissa sijaitsevaan Channings Woodin vankilaan.</w:t>
      </w:r>
    </w:p>
    <w:p>
      <w:r>
        <w:rPr>
          <w:b/>
          <w:u w:val="single"/>
        </w:rPr>
        <w:t xml:space="preserve">Asiakirjan numero 22061</w:t>
      </w:r>
    </w:p>
    <w:p>
      <w:r>
        <w:t xml:space="preserve">Kamerunin sotilastuomioistuin vangitsee englanninkielisiä aktivisteja</w:t>
      </w:r>
    </w:p>
    <w:p>
      <w:r>
        <w:t xml:space="preserve">Heidän joukossaan on ryhmän johtaja Mancho Bibixy, joka on radiojuontaja englanninkielisellä luoteisalueella. Kamerunin englanninkielinen vähemmistö sanoo, että maan ranskankielinen enemmistö syrjäyttää heidät. Separatistit ovat vaatineet itsenäisyyttä. Kirjeenvaihtajien mukaan Mancho Bibixyn radiolähetykset liittyvät radikaaliin liikkeeseen Bamendan luoteiskaupungissa. Luoteis- ja lounaisalueet ovat kaksi pääasiassa englantia puhuvaa aluetta. Hän oli yksi useista aktivisteista, jotka pidätettiin tammikuussa hallituksen vastaisten mielenosoitusten jälkeen. Perjantaina pääkaupungissa Yaoundessa sijaitseva sotilastuomioistuin totesi hänet syylliseksi "terrorismiin, isänmaan vihamielisyyteen, irrottautumiseen, vallankumoukseen ja kapinaan" ja vangitsi hänet 15 vuodeksi, kertoi uutistoimisto AFP:n toimittaja. Hänet ja hänen kanssasyytetyt määrättiin myös maksamaan yhdessä 464 000 dollarin (348 000 punnan) sakko sekä oikeudenkäyntikulut. Puolustusasianajaja Claude Assira sanoi, että tuomioistuimen päätös oli "kohtuuton ja turha" eikä se ratkaise Kamerunin englanninkielisten kriisiä. Kamerun oli Saksan siirtomaa, joka jaettiin ensimmäisen maailmansodan jälkeen brittiläisiin ja ranskalaisiin alueisiin. Britannian hallitsema Etelä-Kamerun liittyi kansanäänestyksen jälkeen ranskankieliseen Kamerunin tasavaltaan vuonna 1961, kun taas Pohjois-Kamerun äänesti englanninkielisen Nigerian puolesta.</w:t>
      </w:r>
    </w:p>
    <w:p>
      <w:r>
        <w:rPr>
          <w:b/>
        </w:rPr>
        <w:t xml:space="preserve">Yhteenveto</w:t>
      </w:r>
    </w:p>
    <w:p>
      <w:r>
        <w:t xml:space="preserve">Kamerunin tuomioistuin on tuominnut seitsemän maan englanninkieliseen vähemmistöön kuuluvaa aktivistia kapinasta ja terrorismista ja langettanut heille 10-15 vuoden tuomiot.</w:t>
      </w:r>
    </w:p>
    <w:p>
      <w:r>
        <w:rPr>
          <w:b/>
          <w:u w:val="single"/>
        </w:rPr>
        <w:t xml:space="preserve">Asiakirjan numero 22062</w:t>
      </w:r>
    </w:p>
    <w:p>
      <w:r>
        <w:t xml:space="preserve">Egremontin nainen Elizabeth Bailey kuoli onnettomuudessa A595:llä</w:t>
      </w:r>
    </w:p>
    <w:p>
      <w:r>
        <w:t xml:space="preserve">Egremontista kotoisin oleva Elizabeth Bailey, 51, ajoi Nissan Micraa A595-tiellä maanantaina, kun onnettomuus tapahtui. Hänet julistettiin kuolleeksi tapahtumapaikalla lähellä B5305-tien risteystä noin klo 14.20 GMT. Workingtonista kotoisin oleva 51-vuotias kuorma-auton kuljettaja sai vakavia vammoja selkään, jalkaan, lantioon ja rintaan, kun hänen kuorma-autonsa oli syöksynyt penkereen alas. Great North Air Ambulance -ambulanssin ensihoitajat hoitivat häntä paikan päällä. Sitten hänet siirrettiin turvaköysien avulla penkereen yli ja kuljetettiin Newcastlen Royal Victoria Infirmaryyn. Tie oli suljettuna yli 12 tuntia. Poliisi vetoaa silminnäkijöihin.</w:t>
      </w:r>
    </w:p>
    <w:p>
      <w:r>
        <w:rPr>
          <w:b/>
        </w:rPr>
        <w:t xml:space="preserve">Yhteenveto</w:t>
      </w:r>
    </w:p>
    <w:p>
      <w:r>
        <w:t xml:space="preserve">Naisen nimi on annettu, kun hänen autonsa törmäsi kuorma-autoon Cumbriassa.</w:t>
      </w:r>
    </w:p>
    <w:p>
      <w:r>
        <w:rPr>
          <w:b/>
          <w:u w:val="single"/>
        </w:rPr>
        <w:t xml:space="preserve">Asiakirjan numero 22063</w:t>
      </w:r>
    </w:p>
    <w:p>
      <w:r>
        <w:t xml:space="preserve">Kansanedustaja Fiona Onasanya kiistää valehdelleensa ylinopeudesta</w:t>
      </w:r>
    </w:p>
    <w:p>
      <w:r>
        <w:t xml:space="preserve">Peterborough'n kansanedustaja Fiona Onasanya, 34, saapui aiemmin Old Bailey -oikeuteen syytettynä rikoksesta. Hän myönsi syyttömyytensä yhteen syytekohtaan oikeuden kulun vääristämisestä. Hänen veljensä Festus Onasanya, 33, kiisti kolme syytettä samasta rikoksesta. Molempien on määrä joutua oikeuteen samassa tuomioistuimessa 12. marraskuuta. Onasanya ja hänen veljensä, joita syytetään yhdessä yhdestä syytekohdasta, vapautettiin ehdoitta takuita vastaan. Sisaruksia vastaan nostettu syyte liittyy väitteeseen, jonka mukaan he väittivät valheellisesti, että 24. heinäkuuta viime vuonna ylinopeutta ajaneen ajoneuvon kuljettaja oli toinen mies. Chestertonista Cambridgesta kotoisin oleva Onasanya joutuu vastaamaan kahteen muuhun syytteeseen, jotka liittyvät väitteisiin, joiden mukaan hän syytti jotakuta toista henkilöä kahdesta erillisestä ylinopeustapauksesta 17. kesäkuuta ja 23. elokuuta viime vuonna. Entinen asianajaja ja työväenpuolueen piispa Onasanya voitti paikkansa Peterborough'ssa vuonna 2017 vain 607 äänen enemmistöllä syrjäyttämällä konservatiivien Stewart Jacksonin.</w:t>
      </w:r>
    </w:p>
    <w:p>
      <w:r>
        <w:rPr>
          <w:b/>
        </w:rPr>
        <w:t xml:space="preserve">Yhteenveto</w:t>
      </w:r>
    </w:p>
    <w:p>
      <w:r>
        <w:t xml:space="preserve">Työväenpuolueen kansanedustaja on kiistänyt vääristäneensä oikeuden kulkua valehdellessaan siitä, kuka ajoi ylinopeutta ajavaa ajoneuvoa.</w:t>
      </w:r>
    </w:p>
    <w:p>
      <w:r>
        <w:rPr>
          <w:b/>
          <w:u w:val="single"/>
        </w:rPr>
        <w:t xml:space="preserve">Asiakirjan numero 22064</w:t>
      </w:r>
    </w:p>
    <w:p>
      <w:r>
        <w:t xml:space="preserve">Pidätyksiä viiden siirtolaisen löydyttyä kalastusaluksesta</w:t>
      </w:r>
    </w:p>
    <w:p>
      <w:r>
        <w:t xml:space="preserve">Viisi albanialaiseksi epäiltyä henkilöä löydettiin laivasta, kun se oli lähdössä Cherbourgista lauantaina. Vene oli matkalla Ranskaan Wightin saarelta. Kolme miestä, kaksi brittiläistä ja yksi albaanin kansalainen, pidätettiin veneessä, ja neljäs, 43-vuotias mies pidätettiin Wightin saarella. Tutkintaan osallistuivat kaakkoinen alueellinen järjestäytyneen rikollisuuden yksikkö (SEROCU), kansallinen rikostorjuntavirasto (National Crime Agency), rajavartiolaitos ja Ranskan viranomaiset. Komisario Clair Trueman SEROCU:sta sanoi, että rikolliset käyttivät hyväkseen "haavoittuvassa asemassa olevia ihmisiä yhteisöissä ansaitakseen rahaa ottamatta huomioon heidän hyvinvointiaan". SEROCU:n mukaan Ranskassa pidätetyt kolme henkilöä ovat edelleen Ranskan huostassa. Wightin saarella pidätetty mies, jota epäillään laittoman maahanmuuton helpottamiseen tähtäävästä salaliitosta ja rahanpesusta, on sittemmin vapautettu takuita vastaan.</w:t>
      </w:r>
    </w:p>
    <w:p>
      <w:r>
        <w:rPr>
          <w:b/>
        </w:rPr>
        <w:t xml:space="preserve">Yhteenveto</w:t>
      </w:r>
    </w:p>
    <w:p>
      <w:r>
        <w:t xml:space="preserve">Neljä miestä on pidätetty ihmissalakuljetustutkinnan yhteydessä sen jälkeen, kun viisi siirtolaista löydettiin kalastusaluksesta Ranskassa.</w:t>
      </w:r>
    </w:p>
    <w:p>
      <w:r>
        <w:rPr>
          <w:b/>
          <w:u w:val="single"/>
        </w:rPr>
        <w:t xml:space="preserve">Asiakirjan numero 22065</w:t>
      </w:r>
    </w:p>
    <w:p>
      <w:r>
        <w:t xml:space="preserve">Grosvenor Centre viivästyy: Omistajat tarkistavat hanketta koskevia suunnitelmia</w:t>
      </w:r>
    </w:p>
    <w:p>
      <w:r>
        <w:t xml:space="preserve">Omistajat Legal and General Properties (LPG) aikoivat alun perin käyttää 250 miljoonaa puntaa kauppakeskuksen kehittämiseen. Suunnitelmat kuitenkin peruttiin, kun LPG totesi, että nykyiset taloudelliset olosuhteet eivät tee hankkeesta kannattavaa. Konservatiivien johtama kaupunginvaltuusto ilmoitti odottavansa nyt lisätietoja tarkistetuista suunnitelmista. Suunnitelmat Greyfriarsin linja-autoaseman purkamisesta laajennusta varten jatkuvat kuitenkin laajempana osana kaupungin kehittämistä. Neuvoston johtaja David Mackintosh sanoi: "Tämä on ensisijainen paikka kaupungin vähittäiskaupan kehittämiselle, ja bussiaseman toteuttaminen on keskeistä uudistamissuunnitelmien kannalta." Molemmat osapuolet ovat sopineet pitävänsä kahden viikon välein kokouksia, jotta hanke saisi vauhtia. LPG:n vähittäiskaupan kehittämispäällikkö Simon Russian sanoi: "Olemme nyt ryhtyneet toimiin saadaksemme suunnitteluryhmämme uudelleen mukaan, jotta voimme laatia toteuttamiskelpoisen suunnitelman, joka vastaa kaupungin ja kaikkien osapuolten tarpeita."</w:t>
      </w:r>
    </w:p>
    <w:p>
      <w:r>
        <w:rPr>
          <w:b/>
        </w:rPr>
        <w:t xml:space="preserve">Yhteenveto</w:t>
      </w:r>
    </w:p>
    <w:p>
      <w:r>
        <w:t xml:space="preserve">Northamptonin Grosvenor-keskuksen kehittämiseksi laaditaan uusia suunnitelmia, kertoo kaupunginhallitus.</w:t>
      </w:r>
    </w:p>
    <w:p>
      <w:r>
        <w:rPr>
          <w:b/>
          <w:u w:val="single"/>
        </w:rPr>
        <w:t xml:space="preserve">Asiakirjan numero 22066</w:t>
      </w:r>
    </w:p>
    <w:p>
      <w:r>
        <w:t xml:space="preserve">Leimaverokatkos hyödyttää ensikertalaisia ostajia</w:t>
      </w:r>
    </w:p>
    <w:p>
      <w:r>
        <w:t xml:space="preserve">Lähes 40 prosenttia osti kiinteistön, jonka arvo oli 125 000-250 000 puntaa, mikä vastaa verovapaita asuntoja ennen maaliskuussa päättynyttä verohelpotusta. Tämä oli suurin osuus sitten tietojen kirjaamisen aloittamisen vuonna 2005. Luotonanto kokonaisuudessaan kuitenkin väheni kyseisellä ajanjaksolla, kuten koko Yhdistyneessä kuningaskunnassa. Council of Mortgage Lenders (CML) Scotlandin mukaan ensikertalaiset ostajat ottivat ensimmäisellä neljänneksellä 4 000 lainaa, joiden arvo oli 380 miljoonaa puntaa. Lainojen määrä väheni 9 prosenttia ja arvo 5 prosenttia edelliseen kolmen kuukauden jaksoon verrattuna. Luvut olivat kuitenkin edelleen selvästi korkeammat kuin viime vuonna samaan aikaan. Ensimmäisen kerran ostajien osuus Skotlannin asuntolainoista oli 42 prosenttia, mikä on korkein osuus sitten vuoden 2001 ja sama osuus koko Yhdistyneessä kuningaskunnassa. Luotonanto asuntoon muuttajille noudatti samanlaista kaavaa kuin ensikertalaisille ostajille. Luotonanto väheni Skotlannissa asuntojen ostoluotonanto väheni ensimmäisellä neljänneksellä. Lainoja otettiin yhteensä 9 500, mikä oli 2 100 vähemmän kuin kolmen edellisen kuukauden aikana, mutta silti selvästi enemmän kuin vuosi sitten. Lainojen kokonaisarvo laski 1,4 miljardista punnasta 1,1 miljardiin puntaan. CML Scotlandin puheenjohtaja Iain Malloch sanoi: "Vaikka luotonanto väheni Skotlannissa vuoden ensimmäisellä neljänneksellä, leimaverohelpotuksen päättymisellä oli selvä vaikutus markkinoihin, mikä näkyi lähinnä siinä, että ensikertalaisten ostajien ostamien kalliimpien kiinteistöjen osuus kasvoi tänä aikana. "Jos Skotlanti kuitenkin seuraa koko Yhdistyneessä kuningaskunnassa odotettavissa olevaa suuntausta, aktiivisuus todennäköisesti vähenee edelleen tulevina kuukausina."</w:t>
      </w:r>
    </w:p>
    <w:p>
      <w:r>
        <w:rPr>
          <w:b/>
        </w:rPr>
        <w:t xml:space="preserve">Yhteenveto</w:t>
      </w:r>
    </w:p>
    <w:p>
      <w:r>
        <w:t xml:space="preserve">Leimaverovapautus sai skotlantilaiset ensiasunnon ostajat ostamaan tavallista kalliimpia kiinteistöjä vuoden 2012 ensimmäisellä vuosineljänneksellä, ilmenee asuntolainanantajien luvuista.</w:t>
      </w:r>
    </w:p>
    <w:p>
      <w:r>
        <w:rPr>
          <w:b/>
          <w:u w:val="single"/>
        </w:rPr>
        <w:t xml:space="preserve">Asiakirjan numero 22067</w:t>
      </w:r>
    </w:p>
    <w:p>
      <w:r>
        <w:t xml:space="preserve">Litvinenkon tutkinta: Kovtun antaa todistajanlausunnon</w:t>
      </w:r>
    </w:p>
    <w:p>
      <w:r>
        <w:t xml:space="preserve">Entinen Neuvostoliiton armeijan upseeri Dmitri Kovtun saapuu paikalle videoyhteyden välityksellä sen jälkeen, kun tutkinnan puheenjohtaja Sir Robert Owen myönsi hänelle "keskeisen osallistujan aseman". Litvinenko kuoli radioaktiiviseen myrkytykseen 23. marraskuuta 2006. Kovtunia ja Andrei Lugovoita epäillään hänen murhastaan, mutta molemmat kiistävät osallisuutensa ja ovat edelleen Venäjällä. Litvinenko joi teetä, joka sisälsi kuolettavan annoksen radioaktiivista polonium-210:tä, kun hän tapasi heidät lontoolaisessa hotellissa marraskuussa 2006. 43-vuotias oli ollut KGB:n seuraajan, liittovaltion turvallisuuspalvelun upseeri, mutta hän pakeni Britanniaan, jossa hänestä tuli Yhdistyneen kuningaskunnan kansalainen ja Kremlin kiivas kriitikko. Tutkinnan puheenjohtaja oli "tyytyväinen" siihen, että Kovtun ja hänen kollegansa Lugovoi kieltäytyivät aluksi osallistumasta tammikuussa aloitettuun tutkintaan, joka on käynnissä Lontoon Royal Courts of Justice -oikeustuomioistuimessa. Maaliskuussa Kovtun kuitenkin muutti mielensä ja tarjoutui todistamaan. Tutkinnan maanantaina antamassa lausunnossa todettiin: "Litvinenko-tutkinnan puheenjohtaja Sir Robert Owen on nimennyt Dmitri Kovtunin tutkinnan keskeiseksi osallistujaksi vuoden 2006 tutkintasääntöjen 5(2)(a) ja (c) sääntöjen mukaisesti. "Sir Robert on vakuuttunut siitä, että Kovtun on noudattanut täysin hänen 2. huhtikuuta 2015 antamiaan ohjeita." Lausunnossa todettiin myös, että Kovtun "aikoo vedota itsesyyllisyyden suojaan". Litvinenkon tapaus</w:t>
      </w:r>
    </w:p>
    <w:p>
      <w:r>
        <w:rPr>
          <w:b/>
        </w:rPr>
        <w:t xml:space="preserve">Yhteenveto</w:t>
      </w:r>
    </w:p>
    <w:p>
      <w:r>
        <w:t xml:space="preserve">Yksi entisen venäläisvakooja Aleksandr Litvinenkon murhan pääepäillyistä aikoo todistaa hänen kuolemaansa koskevassa tutkinnassa, kuten on vahvistettu.</w:t>
      </w:r>
    </w:p>
    <w:p>
      <w:r>
        <w:rPr>
          <w:b/>
          <w:u w:val="single"/>
        </w:rPr>
        <w:t xml:space="preserve">Asiakirjan numero 22068</w:t>
      </w:r>
    </w:p>
    <w:p>
      <w:r>
        <w:t xml:space="preserve">West Midlandsin poliisi Declan Jones syytteeseen kolmesta pahoinpitelystä</w:t>
      </w:r>
    </w:p>
    <w:p>
      <w:r>
        <w:t xml:space="preserve">Declan Jones, 29, West Midlandsin poliisista, saapuu Coventry Magistrates' Courtiin 18. marraskuuta. Independent Office for Police Conduct (IOPC) sanoi, että syytteet yhteisistä pahoinpitelyistä liittyivät erillisiin tapahtumiin huhtikuussa. West Midlandsin poliisin uskotaan hyllyttäneen PC Jonesin. Tapahtumat liittyvät nuoren pidättämiseen Newtownissa 21. huhtikuuta, miehen pysäyttämiseen ja tutkimiseen Astonissa 20. huhtikuuta ja toisen miehen pysäyttämiseen ja tutkimiseen Handsworthissa 23. huhtikuuta. West Midlandsin poliisi otti yhteyttä IOPC:hen Newtownin tapauksen vuoksi, kun taas Astonin ja Handsworthin tapausten tutkimukset johtuivat IOPC:lle toukokuussa tehdyistä valituksista. Valvontakeskus ilmoitti, että sen laajempi tutkimus Birminghamin poliisien väitetystä voimankäytöstä on edelleen käynnissä. Seuraa BBC West Midlandsia Facebookissa, Twitterissä ja Instagramissa. Lähetä juttuideasi osoitteeseen: newsonline.westmidlands@bbc.co.uk</w:t>
      </w:r>
    </w:p>
    <w:p>
      <w:r>
        <w:rPr>
          <w:b/>
        </w:rPr>
        <w:t xml:space="preserve">Yhteenveto</w:t>
      </w:r>
    </w:p>
    <w:p>
      <w:r>
        <w:t xml:space="preserve">Erästä poliisimiestä on syytetty kolmesta pahoinpitelystä osana tutkimuksia, jotka koskevat Birminghamin poliisien väitettyä liiallista voimankäyttöä.</w:t>
      </w:r>
    </w:p>
    <w:p>
      <w:r>
        <w:rPr>
          <w:b/>
          <w:u w:val="single"/>
        </w:rPr>
        <w:t xml:space="preserve">Asiakirjan numero 22069</w:t>
      </w:r>
    </w:p>
    <w:p>
      <w:r>
        <w:t xml:space="preserve">Lyhyt taistelu Graysin eläinlääkäreillä, kun kettu vapautui kastelukannusta</w:t>
      </w:r>
    </w:p>
    <w:p>
      <w:r>
        <w:t xml:space="preserve">Maitotyttö vei ketun Graysissa sijaitsevaan South Essex Wildlife Hospitaliin löydettyään loukkuun jääneen eläimen maanantaiaamun toimituskierroksellaan. Mutta kun henkilökunta irrotti "vaisun" ketun tölkistä, se pakeni vapaaksi, ja siitä seurasi lyhyt taistelu. Eläinlääkärin mukaan tapaus osoitti, että "villieläimet voivat aina yllättää meidät, eikä niitä pitäisi koskaan pitää itsestäänselvyyksinä". Ei ollut selvää, kuinka kauan kettu oli ollut loukussa kastelukannussa, mutta South Essex Wildlife Hospital kertoi Facebookissa, että kettu oli kuivunut ja että se oli myös saanut haavan yhteen jalkaansa. Kun sen pää kuitenkin vapautettiin, se jätti "tuhon jälkiä" neuvolahuoneeseen ennen kuin se saatiin takaisin. Eläinlääkäri sanoi, että ilkikurinen nisäkäs tarvitsi tikkejä ja antibiootteja haavoittuneen jalkansa hoitoon, mutta kertoi, että se aikoi vapauttaa ketun takaisin luontoon muutaman päivän kuluttua. Etsi BBC News: East of England Facebookissa, Instagramissa ja Twitterissä. Jos sinulla on juttuehdotuksia, lähetä sähköpostia osoitteeseen eastofenglandnews@bbc.co.uk Aiheeseen liittyvät Internet-linkit South Essex Wildlife Hospital -eläinsairaala.</w:t>
      </w:r>
    </w:p>
    <w:p>
      <w:r>
        <w:rPr>
          <w:b/>
        </w:rPr>
        <w:t xml:space="preserve">Yhteenveto</w:t>
      </w:r>
    </w:p>
    <w:p>
      <w:r>
        <w:t xml:space="preserve">Kettu suoritti "useita kuolemanseinäisiä kierroksia" villieläinsairaalassa sen jälkeen, kun sen pää oli vapautettu kastelukannusta.</w:t>
      </w:r>
    </w:p>
    <w:p>
      <w:r>
        <w:rPr>
          <w:b/>
          <w:u w:val="single"/>
        </w:rPr>
        <w:t xml:space="preserve">Asiakirjan numero 22070</w:t>
      </w:r>
    </w:p>
    <w:p>
      <w:r>
        <w:t xml:space="preserve">Jerseyn kalastajat kamppailevat edelleen säästä.</w:t>
      </w:r>
    </w:p>
    <w:p>
      <w:r>
        <w:t xml:space="preserve">Viikkoja jatkunut rauhallisempi sää on antanut koko Euroopan laivastolle mahdollisuuden kalastaa ahkerasti, mikä on romahduttanut hinnat. Jersey Fishermen's Associationin puheenjohtaja Don Thompson kuvaili tilannetta ennennäkemättömäksi. Hän oli tyytyväinen Yhdysvaltojen hallituksen keskiviikkona ilmoittamaan taloudelliseen tukeen. "Kalastajat ovat keränneet päiviä, mutta kärsineet erittäin huonoista hinnoista, joten emme ole vielä nähneet poikien pääsevän jaloilleen", sanoi Thompson, joka on myös hummerinkalastaja. "Korvaamaton" Jerseyn kalastuslaivastoon kuuluu noin 70 venettä ja 150 kalastajaa, vaikka osa on jättänyt alan myrskyjen vuoksi. "Juuri sitä me yritämme välttää", Thompson sanoi. "Kalastajat ovat korvaamattomia. Työvoimatoimistosta ei voi vain ottaa ketään ja tehdä hänestä yhdessä yössä kalastajaa." Apulaistalousministeri Carolyn Labey sanoi, että kalastajat olivat rampautuneet ja että ala oli "äärimmäisen tärkeä" sekä taloudellisesti että kulttuurisesti. "Olen päättänyt, että hallituksen on osoitettava, kuinka arvostettu ala on, tarjoamalla lyhytaikaista helpotusta kärsineille", hän sanoi.</w:t>
      </w:r>
    </w:p>
    <w:p>
      <w:r>
        <w:rPr>
          <w:b/>
        </w:rPr>
        <w:t xml:space="preserve">Yhteenveto</w:t>
      </w:r>
    </w:p>
    <w:p>
      <w:r>
        <w:t xml:space="preserve">Jerseyn kalastajat, jotka eivät ole voineet kalastaa kuukausiin huonon sään vuoksi, saavat toisen iskun olosuhteiden parantuessa.</w:t>
      </w:r>
    </w:p>
    <w:p>
      <w:r>
        <w:rPr>
          <w:b/>
          <w:u w:val="single"/>
        </w:rPr>
        <w:t xml:space="preserve">Asiakirjan numero 22071</w:t>
      </w:r>
    </w:p>
    <w:p>
      <w:r>
        <w:t xml:space="preserve">Jurassic Coast -koulutusta tuetaan matkailijoiden lahjoituksilla</w:t>
      </w:r>
    </w:p>
    <w:p>
      <w:r>
        <w:t xml:space="preserve">Jurassic Coast Trust -järjestö perusti viisi vuotta sitten vierailijoiden takaisinmaksujärjestelmän, jota hallinnoivat 26 lomapuistoa ja yritystä 95 mailin pituisella rannikolla. Kävijöitä pyydetään antamaan 1 punnan lahjoitus jokaisesta varauksesta. Rahat käytetään koulutuspalveluihin, muun muassa koululaisille myönnettäviin apurahoihin, joilla he voivat vierailla maailmanperintökohteessa. Rahoitusta käytetään myös opettajien kouluttamiseen rannikosta, jotta he voivat opettaa siitä kouluissa ja muissa koulutuskeskuksissa. "Jurassic Coast tarjoaa näkyvän historian maapallon 185 miljoonan vuoden mittaisesta maantieteellisestä historiasta", sanoi säätiön puheenjohtaja James Weld. "On elintärkeää, että opetamme siitä lapsillemme." Muita takaisinmaksuohjelman edunsaajia ovat Durlston Castle Visitor Centre, Chesil Beach Centre ja Litter Free Coast and Sea Campaign.</w:t>
      </w:r>
    </w:p>
    <w:p>
      <w:r>
        <w:rPr>
          <w:b/>
        </w:rPr>
        <w:t xml:space="preserve">Yhteenveto</w:t>
      </w:r>
    </w:p>
    <w:p>
      <w:r>
        <w:t xml:space="preserve">Dorsetin ja Devonin matkailijoiden keräämät yli 40 000 puntaa käytetään koululaisille eri puolilla maata annettavaan Jurassic Coast -tiedotukseen.</w:t>
      </w:r>
    </w:p>
    <w:p>
      <w:r>
        <w:rPr>
          <w:b/>
          <w:u w:val="single"/>
        </w:rPr>
        <w:t xml:space="preserve">Asiakirjan numero 22072</w:t>
      </w:r>
    </w:p>
    <w:p>
      <w:r>
        <w:t xml:space="preserve">Saksalainen mäyräkoiramuseo Passaussaussa "maailman ensimmäinen".</w:t>
      </w:r>
    </w:p>
    <w:p>
      <w:r>
        <w:t xml:space="preserve">Yli 4500 lelua ja muuta esinettä esittelee "makkarakoiraksi" kutsuttua rotua, joka on Baijerin symboli. Waldi-niminen mäyräkoira oli Münchenin olympialaisten maskotti vuonna 1972. Dackelmuseumin perusti kaksi entistä kukkakauppiasta, joiden kokoelma karttui 25 vuoden aikana. Taiteilija Pablo Picasso ja fyysikko Albert Einstein kuuluivat mäyräkoiran moniin faneihin. Museo avattiin maanantaina Passaun sydämessä, tyylikkäällä Residenzplatzilla. Kuraattorien mukaan kyseessä on maailman suurin kokoelma mäyräkoira-aiheisia esineitä. "Maailma tarvitsee makkarakoiramuseon... Mikään muu koira maailmassa ei nauti samanlaista tunnettuutta tai suosiota kuin Baijerin symboli, makkarakoira", sanoi toinen perustaja Seppi Küblbeck. Esillä on koiramerkkejä, makkarakoira-aiheisia grafiikoita ja posliinisia mäyräkoiria. Saksalaiset kasvattivat mäyräkoiria keskiajalla ajamaan mäyräkoiria ja kettuja ulos koloistaan, jotta ne eivät hyökkäisi ankkojen ja kanojen kimppuun. Koirien intohimo metsästykseen oli erittäin arvostettu ominaisuus. Aiheeseen liittyvät Internet-linkit Dackelmuseum Passaussaussa</w:t>
      </w:r>
    </w:p>
    <w:p>
      <w:r>
        <w:rPr>
          <w:b/>
        </w:rPr>
        <w:t xml:space="preserve">Yhteenveto</w:t>
      </w:r>
    </w:p>
    <w:p>
      <w:r>
        <w:t xml:space="preserve">Baijerilaisessa Passaussaussa sijaitseva uusi museo juhlistaa Saksan - ja koko maailman - kiintymystä mäyräkoiraan.</w:t>
      </w:r>
    </w:p>
    <w:p>
      <w:r>
        <w:rPr>
          <w:b/>
          <w:u w:val="single"/>
        </w:rPr>
        <w:t xml:space="preserve">Asiakirjan numero 22073</w:t>
      </w:r>
    </w:p>
    <w:p>
      <w:r>
        <w:t xml:space="preserve">Jersey Haut de la Garenne -haistajakoiran kuvamateriaalia lähetetty verkkoon</w:t>
      </w:r>
    </w:p>
    <w:p>
      <w:r>
        <w:t xml:space="preserve">Elokuvan on hankkinut ja julkaissut Voice for children -blogisivusto. Poliisitutkijat kuvasivat materiaalin matkapuhelimella Haut de la Garennessa vuoden 2008 alussa. Entinen vanhempi tutkinnanjohtaja Lenny Harper sanoi, että Eddie-koira antoi poliiseille tarpeeksi todisteita, jotta he laajensivat hyväksikäyttötutkimuksiaan kodissa. Hän sanoi suhtautuneensa aluksi epäilevästi koiran ja sen ohjaajan Martin Grimesin käyttöön, mutta sanoi, että hänen alkuperäinen vaikutelmansa muuttui työskenneltyään heidän kanssaan. Hän sanoi: "Vaikka koirat voivat aina mennä pieleen, mielestäni koiran reaktiosta oli riittävästi vahvistavaa näyttöä, joka oikeuttaa lisätutkimusten tarpeellisuuden." React strongly -koira Eddie on koulutettu havaitsemaan ihmisjäännöksiä, ja se auttoi Madeleine McCannin etsinnöissä. Videolla sen nähtiin reagoivan voimakkaasti tietyissä rakennuksen osissa. Videon tekemistä seuraavana päivänä poliisi löysi osan ihmisjäännöksistä, joita he pitivät osittaisina ihmisjäänteinä. Lisäksi löydettiin kymmeniä hampaita, mutta myöhemmin samana vuonna poliisin lausunnot kyseenalaistivat nämä alkuperäiset löydöt. Ei ollut selvää, miksi se oli tullut esiin nyt, mutta Voice for children -järjestö julkaisi vuonna 2008 kuvatun videon ja Harperin kommentit siihen liittyen.</w:t>
      </w:r>
    </w:p>
    <w:p>
      <w:r>
        <w:rPr>
          <w:b/>
        </w:rPr>
        <w:t xml:space="preserve">Yhteenveto</w:t>
      </w:r>
    </w:p>
    <w:p>
      <w:r>
        <w:t xml:space="preserve">Eräällä internetsivustolla on julkaistu kuvamateriaalia, jossa nuuskakoira tutkii jerseyläistä lastenkotia osana historiallista hyväksikäyttöä koskevaa tutkimusta.</w:t>
      </w:r>
    </w:p>
    <w:p>
      <w:r>
        <w:rPr>
          <w:b/>
          <w:u w:val="single"/>
        </w:rPr>
        <w:t xml:space="preserve">Asiakirjan numero 22074</w:t>
      </w:r>
    </w:p>
    <w:p>
      <w:r>
        <w:t xml:space="preserve">Redbridge Causewayn siltoja päivitetään 15,8 miljoonan punnan arvosta.</w:t>
      </w:r>
    </w:p>
    <w:p>
      <w:r>
        <w:t xml:space="preserve">Liikenneministeriö myöntää 13,4 miljoonaa puntaa Test-joen ylittävien Redbridge Causeway -siltojen rakentamiseen, ja loput 2,4 miljoonaa puntaa maksaa Hampshiren kreivikunnan neuvosto. Hallituksen mukaan vaurioitunut betoni korjataan ja rakenteiden vakautta parannetaan. Siltoja käyttää päivittäin noin 60 000 ajoneuvoa. Ne toimivat New Forestin ranta-alueen ja Southamptonin välisenä yhteytenä. Hallitus totesi, että jos toimiin ei ryhdytä pian, "tulevaisuudessa tarvitaan merkittävämpiä töitä, jotka aiheuttaisivat enemmän häiriöitä ja viivytyksiä autoilijoille". Liikenneministeri Grant Shapps sanoi: "Olen iloinen voidessani ilmoittaa tästä rahoituspaketista, jolla varmistetaan, että tuhannet paikalliset ihmiset ja yritykset voivat edelleen matkustaa New Forestin ja Southamptonin välillä helposti ja turvallisesti joka päivä." Seuraa BBC Southia Facebookissa, Twitterissä tai Instagramissa. Lähetä juttuideoita osoitteeseen south.newsonline@bbc.co.uk. Aiheeseen liittyvät Internet-linkit Liikenneministeriö</w:t>
      </w:r>
    </w:p>
    <w:p>
      <w:r>
        <w:rPr>
          <w:b/>
        </w:rPr>
        <w:t xml:space="preserve">Yhteenveto</w:t>
      </w:r>
    </w:p>
    <w:p>
      <w:r>
        <w:t xml:space="preserve">Hallitus on ilmoittanut rahoittavansa 15,8 miljoonan punnan suuruista hanketta, jolla parannetaan kahta siltaa Southamptonissa.</w:t>
      </w:r>
    </w:p>
    <w:p>
      <w:r>
        <w:rPr>
          <w:b/>
          <w:u w:val="single"/>
        </w:rPr>
        <w:t xml:space="preserve">Asiakirjan numero 22075</w:t>
      </w:r>
    </w:p>
    <w:p>
      <w:r>
        <w:t xml:space="preserve">Tytön huuli revittiin irti Wolverhamptonin koiran hyökkäyksessä</w:t>
      </w:r>
    </w:p>
    <w:p>
      <w:r>
        <w:t xml:space="preserve">Uhria purtiin suuhun ja hänen alahuulensa revittiin irti Wolverhamptonissa. Hän oli kävelemässä kotiinsa kujan kautta Ellerton Walkille, kun mustavalkoinen koira hyökkäsi hänen kimppuunsa. Tapaus sattui 19. lokakuuta kello 15.35 BST. Poliisi on julkaissut perheen puolesta graafisen valokuvan eläimen ja sen omistajan jäljittämiseksi. West Midlandsin poliisin mukaan tyttö kärsi hyökkäyksessä "hirvittäviä vammoja" ja joutuisi tarvitsemaan laajan plastiikkakirurgian. Koiraa, joka oli yksinään ilman omistajaa näkyvissä, kuvailtiin husky- tai saksanpaimenkoira-tyyppiseksi. Rikostutkijat pyytävät tietoja.</w:t>
      </w:r>
    </w:p>
    <w:p>
      <w:r>
        <w:rPr>
          <w:b/>
        </w:rPr>
        <w:t xml:space="preserve">Yhteenveto</w:t>
      </w:r>
    </w:p>
    <w:p>
      <w:r>
        <w:t xml:space="preserve">12-vuotiaalle tytölle on jäänyt elämää muuttavia vammoja sen jälkeen, kun koira hyökkäsi hänen kimppuunsa.</w:t>
      </w:r>
    </w:p>
    <w:p>
      <w:r>
        <w:rPr>
          <w:b/>
          <w:u w:val="single"/>
        </w:rPr>
        <w:t xml:space="preserve">Asiakirjan numero 22076</w:t>
      </w:r>
    </w:p>
    <w:p>
      <w:r>
        <w:t xml:space="preserve">Galloway Glens maa lotossa jättipotin</w:t>
      </w:r>
    </w:p>
    <w:p>
      <w:r>
        <w:t xml:space="preserve">Tuki tulee Heritage Lottery Fund (HLF) -rahastosta. Galloway Glens Landscape Partnership -hankkeessa kylät ja yhteisöt säilyttävät ja kunnostavat "rakennettua ja luonnonperintöä". Skotlannin HLF:n johtaja Lucy Casot sanoi, että lajit ja luontotyypit voivat edistää taloutta "valtavasti". "Niihin kohdistuvat valtavat paineet merkitsevät, että meidän on lähestyttävä maisemien ennallistamista ja suojelua suuremmassa mittakaavassa kuin koskaan aikaisemmin", hän sanoi. "Laajamittainen kuuleminen on osoittanut, että Gallowayn asukkaat haluavat vaikuttaa siihen, että heidän kotikulmillaan on upea luontoarvo. "HLF on iloinen voidessaan auttaa heitä saavuttamaan tämän tavoitteen, mikä tuo todellista yhteenkuuluvuutta Galloway Glensin luonnon- ja rakennusperintöön." Ohjelman puheenjohtaja Sir Alex Fergusson sanoi, että tämä oli uutinen, jota kumppanuus oli "odottanut". Hän sanoi, että ohjelman tavoitteena on yhdistää ihmiset paikalliseen kulttuuriperintöön ja tuoda alue "kartalle". "Työt alkavat toden teolla vuonna 2018, mutta tämä on ihana joululahja kaikille Carsphairnista Kirkcudbrightiin", hän lisäsi.</w:t>
      </w:r>
    </w:p>
    <w:p>
      <w:r>
        <w:rPr>
          <w:b/>
        </w:rPr>
        <w:t xml:space="preserve">Yhteenveto</w:t>
      </w:r>
    </w:p>
    <w:p>
      <w:r>
        <w:t xml:space="preserve">Lounais-Skotlannin maisemanhoitohanke, jonka tavoitteena on yhdistää ihmiset uudelleen sen luonnonkauneuteen, on saanut 2,73 miljoonan punnan avustuksen.</w:t>
      </w:r>
    </w:p>
    <w:p>
      <w:r>
        <w:rPr>
          <w:b/>
          <w:u w:val="single"/>
        </w:rPr>
        <w:t xml:space="preserve">Asiakirjan numero 22077</w:t>
      </w:r>
    </w:p>
    <w:p>
      <w:r>
        <w:t xml:space="preserve">Hautausmaksut lähes kaksinkertaistuvat Ceredigionissa</w:t>
      </w:r>
    </w:p>
    <w:p>
      <w:r>
        <w:t xml:space="preserve">Ensimmäisen hautauksen hinta nousee 311 punnasta 600 puntaan, kun taas hautakiven pystyttämisestä perittävä maksu nousee 76 punnasta 150 puntaan. Toisen hautauksen hinta on 600 puntaa, kun se aiemmin oli 178 puntaa. Muiden kuin Ceredigionin asukkaiden kustannukset nousevat 50 prosenttia. Ceredigionin neuvoston mukaan maksut vastaavat hautausten "todellisia kustannuksia". Uudet maksut otetaan käyttöön tammikuussa. Neuvoston tiedottaja sanoi: "Ceredigionin kreivikunnanvaltuuston hautausmaamaksuja tarkistettiin ja korotettiin vastaamaan todellisia kustannuksia, joita kreivikunnanvaltuusto joutuu maksamaan alihankkijoilleen palvelun tarjoamisesta. "Alkuperäisiä maksuja korotettiin vuosi vuodelta inflaation verran, mutta niissä ei otettu huomioon palvelun tarjoamisesta aiheutuvia todellisia kustannuksia." Ceredigionin parlamentin jäsen Elin Jones sanoi: "On sääli, että Ceredigionin hautausmaksut nousevat, ja ne iskevät väistämättä kaikkein kovimmin yhteiskuntamme köyhimpiin jäseniin. "Valitettavasti nämä muutokset ovat merkki Walesin paikallisviranomaisten kiristyvästä taloudellisesta tilanteesta, kun ne yrittävät vastata Westminsterin hallituksen tuleviin leikkauksiin. "Olen kuitenkin tyytyväinen siihen, että Ceredigionin kreivikunnanvaltuusto pyrkii antamaan paikallisille asukkaille etuuskohtelun tarkistettujen hautauskustannusten osalta."</w:t>
      </w:r>
    </w:p>
    <w:p>
      <w:r>
        <w:rPr>
          <w:b/>
        </w:rPr>
        <w:t xml:space="preserve">Yhteenveto</w:t>
      </w:r>
    </w:p>
    <w:p>
      <w:r>
        <w:t xml:space="preserve">Veronmaksajat eivät enää ensi vuodesta alkaen tue Ceredigionin hautauksia, mikä lähes kaksinkertaistaa joidenkin hautausmaiden hautausmaamaksut.</w:t>
      </w:r>
    </w:p>
    <w:p>
      <w:r>
        <w:rPr>
          <w:b/>
          <w:u w:val="single"/>
        </w:rPr>
        <w:t xml:space="preserve">Asiakirjan numero 22078</w:t>
      </w:r>
    </w:p>
    <w:p>
      <w:r>
        <w:t xml:space="preserve">Koronavirustuki: Air Francen on leikattava kotimaanlentoja saadakseen valtion lainan.</w:t>
      </w:r>
    </w:p>
    <w:p>
      <w:r>
        <w:t xml:space="preserve">Bruno Le Maire sanoi France Inter -radiolle, että Air Francesta pitäisi tulla "ympäristöä eniten kunnioittava lentoyhtiö". Hallitus on hyväksynyt 7 miljardin euron (6,15 miljardin punnan) lainan Air Francelle, joka on kärsinyt kovasti koronaviruksen aiheuttamista rajoituksista. Euroopan komissio hyväksyi maanantaina ehdotuksen ja totesi sen täyttävän EU:n valtiontukisäännöt. Le Maire sanoi radiohaastattelussaan, että koronaviruskriisi tarjoaa tilaisuuden "keksiä talouskehitysmallimme uudelleen, jotta voimme varmistaa, että se on ympäristöystävällisempi". Hän lisäsi, että tämä merkitsisi useiden Air Francen kotimaan reittien lakkauttamista. "On selvää, että nykyään monet kotimaan reitit eivät ole enää perusteltuja", hän sanoi antamatta tarkempia tietoja. "Kun junalla voi matkustaa alle kahdessa ja puolessa tunnissa, lentokoneella matkustaminen ei ole perusteltua." Useimpien lentoyhtiöiden tavoin Air France on vähentänyt toimintaansa rajusti. Yhtiö liikennöi tällä hetkellä noin viisi prosenttia tavanomaisista reittilennoistaan. Viime kuussa Air France-KLM varmisti ainakin 9 miljardin euron valtiontuen, sillä ranskalais-hollantilainen lentoyhtiökonserni kamppailee pysyäkseen hengissä koronaviruksen puhkeamisen vuoksi. Ranskan viranomaiset ilmoittivat, että Air France saisi 3 miljardia euroa lainoina ja toiset 4 miljardia euroa valtion takaamina varoina. Alankomaiden hallitus ilmoitti valmistelevansa KLM:lle 2-4 miljardin euron tukea. Aiemmin tänä vuonna Air France-KLM arvioi, että taudinpurkaus maksaisi konsernille 150-200 miljoonaa euroa helmi-huhtikuussa. Nämä kaksi lentoyhtiötä yhdistyivät vuonna 2004.</w:t>
      </w:r>
    </w:p>
    <w:p>
      <w:r>
        <w:rPr>
          <w:b/>
        </w:rPr>
        <w:t xml:space="preserve">Yhteenveto</w:t>
      </w:r>
    </w:p>
    <w:p>
      <w:r>
        <w:t xml:space="preserve">Ranskan hallituksen suunnitelma Air Francen pelastamiseksi edellyttää, että lentoyhtiö luopuu joistakin kotimaanlennoista, maan talousministeri on sanonut.</w:t>
      </w:r>
    </w:p>
    <w:p>
      <w:r>
        <w:rPr>
          <w:b/>
          <w:u w:val="single"/>
        </w:rPr>
        <w:t xml:space="preserve">Asiakirjan numero 22079</w:t>
      </w:r>
    </w:p>
    <w:p>
      <w:r>
        <w:t xml:space="preserve">X Factorin Tulisa sanoo olevansa Gary Barlow'n kanssa yhä ystäviä</w:t>
      </w:r>
    </w:p>
    <w:p>
      <w:r>
        <w:t xml:space="preserve">Haastattelu Chi Chi Izundu, sanat Amelia ButterlyNewsbeatin toimittajat Tulisa kritisoi Gary Barlow'n lauluvalintaa kilpailijalleen Christopher Maloneylle. Hän vastasi sanomalla: "Tulisa, en tiedä, kumpi loukkasi minua enemmän, se mitä sanoit vai se, että haiskahti tuhkanhaju." Tulisa sanoi: "En ole koskaan ollut niin iloinen, että olisin voinut tehdä niin: "Olemme täysin kunnossa. Emme koskaan olleet alunperinkään puhumatta. Pystyn käsittelemään sen." Tulisa puhui Pride of Britain Awards -gaalassa, jossa paikalla oli myös X Factorin juontaja Dermot O'Leary. Hänen mukaansa pari "selvitti asian", mutta hän vältteli molempia jonkin aikaa. "Pukuhuoneeni on toisessa kerroksessa", hän sanoi. "Yleensä menen illalla alas alakertaan. "En mennyt alas sinä päivänä, vaan olin vain tavallaan piilossa yläkerrassa." Hän lisäsi, että Gary Barlow oli pahoillaan heti kommentin tehtyään. "Gary on ihana kaveri", hän sanoi. "Hän katui sitä ilmeisesti heti sanottuaan sen, joten hän pyysi heti anteeksi, ja asia oli melko lailla selvitetty." Hän kertoi, että hän oli hyvin ystävällinen. X Factorin juontaja on vaikuttunut myös uudesta tuomarista Nicole Scherzingeristä. "Nicole on loistava", hän lisäsi. "Hän on ollut raikas tuulahdus ohjelmalle. Hän on niin hauska."</w:t>
      </w:r>
    </w:p>
    <w:p>
      <w:r>
        <w:rPr>
          <w:b/>
        </w:rPr>
        <w:t xml:space="preserve">Yhteenveto</w:t>
      </w:r>
    </w:p>
    <w:p>
      <w:r>
        <w:t xml:space="preserve">X Factor -tuomari Tulisa Contostavlos sanoo olevansa yhä ystävä Gary Barlow'n kanssa, kun tämä kommentoi hänen hengitystään lauantai-illan ohjelmassa.</w:t>
      </w:r>
    </w:p>
    <w:p>
      <w:r>
        <w:rPr>
          <w:b/>
          <w:u w:val="single"/>
        </w:rPr>
        <w:t xml:space="preserve">Asiakirjan numero 22080</w:t>
      </w:r>
    </w:p>
    <w:p>
      <w:r>
        <w:t xml:space="preserve">Maailmanlaajuiset maamerkit muuttuvat vihreiksi Pyhän Patrickin kunniaksi</w:t>
      </w:r>
    </w:p>
    <w:p>
      <w:r>
        <w:t xml:space="preserve">Se on osa Tourism Irelandin vuosittaista maailmanlaajuista viherryttämiskampanjaa, jossa maamerkit eri puolilla maailmaa valaistaan vihreiksi. Government Buildings, Dublin, Irlanti. The Convention Centre, Dublin, Irlanti. Millennium Centre, Cardiff, Yhdistynyt kuningaskunta. Kiinan muuri. Niagaran putoukset, Yhdysvaltojen ja Kanadan raja. Pisan kalteva torni, Italia. Edinburghin linna, Skotlanti, Yhdistynyt kuningaskunta. Monacon ruhtinaspalatsi, Monaco. Kristus Lunastajan patsas, Rio de Janeiro, Brasilia. London Eye, Englanti, Yhdistynyt kuningaskunta. Sky Tower, Auckland, Uusi-Seelanti. Nelsonin pylväs, Lontoo, Yhdistynyt kuningaskunta. Sacré-Cœurin basilika, Pariisi, Ranska.</w:t>
      </w:r>
    </w:p>
    <w:p>
      <w:r>
        <w:rPr>
          <w:b/>
        </w:rPr>
        <w:t xml:space="preserve">Yhteenveto</w:t>
      </w:r>
    </w:p>
    <w:p>
      <w:r>
        <w:t xml:space="preserve">Monet kuuluisat maamerkit ja nähtävyydet eri puolilla maailmaa ovat muuttuneet vihreiksi Pyhän Patrickin päivän kunniaksi.</w:t>
      </w:r>
    </w:p>
    <w:p>
      <w:r>
        <w:rPr>
          <w:b/>
          <w:u w:val="single"/>
        </w:rPr>
        <w:t xml:space="preserve">Asiakirjan numero 22081</w:t>
      </w:r>
    </w:p>
    <w:p>
      <w:r>
        <w:t xml:space="preserve">Hallitus hylkää Alan Turingin armahduspyynnön</w:t>
      </w:r>
    </w:p>
    <w:p>
      <w:r>
        <w:t xml:space="preserve">Armahdusta oli pyydetty yli 23 000 allekirjoituksella verkossa julkaistussa vetoomuksessa. Oikeusministeri Lord McNally hylkäsi esityksen ylähuoneessa. "Postuumisti tapahtuvaa armahdusta ei pidetty sopivana, koska Alan Turing tuomittiin asianmukaisesti rikoksesta, joka oli tuolloin rikos", hän sanoi. Vuonna 2009 entinen pääministeri Gordon Brown esitti Turingille virallisen anteeksipyynnön, jossa hänen saamaansa kohtelua pidettiin "täysin epäoikeudenmukaisena" ja "kauhistuttavana". Turing oli yksi Saksan Enigma-koodien murtamiseen osallistuneen Bletchley Parkin henkilökunnan avainhenkilöistä, ja lordi McNally myönsi, että viranomaiset olivat kohdelleet häntä ankarasti tämän työn vuoksi. "On traagista, että Alan Turing tuomittiin rikoksesta, joka vaikuttaa nyt sekä julmalta että järjettömältä, varsinkin kun otetaan huomioon hänen merkittävä panoksensa sotaponnisteluihin", hän sanoi. "Tuon ajan laki kuitenkin edellytti syytteen nostamista, ja siksi pitkäaikainen politiikka on ollut hyväksyä, että tällaiset tuomiot on annettu, ja sen sijaan, että yritetään muuttaa historiallista kontekstia ja korjata se, mitä ei voida korjata, on varmistettava, ettemme enää koskaan palaa noihin aikoihin." Hän totesi, että "se on totta". Turing teki itsemurhan vuonna 1954, kaksi vuotta tuomionsa jälkeen. Vuonna 2012 tulee kuluneeksi sata vuotta hänen syntymästään. Juhlavuoden kunniaksi järjestetään useita tapahtumia eri puolilla maailmaa, muun muassa Royal Mailin julkaisema juhlapostimerkki.</w:t>
      </w:r>
    </w:p>
    <w:p>
      <w:r>
        <w:rPr>
          <w:b/>
        </w:rPr>
        <w:t xml:space="preserve">Yhteenveto</w:t>
      </w:r>
    </w:p>
    <w:p>
      <w:r>
        <w:t xml:space="preserve">Hallitus on hylännyt vaatimukset, joiden mukaan tietokoneiden pioneeri Alan Turingille olisi annettava virallinen armahdus 1950-luvulla homoseksuaalisuudesta annetuista tuomioista.</w:t>
      </w:r>
    </w:p>
    <w:p>
      <w:r>
        <w:rPr>
          <w:b/>
          <w:u w:val="single"/>
        </w:rPr>
        <w:t xml:space="preserve">Asiakirjan numero 22082</w:t>
      </w:r>
    </w:p>
    <w:p>
      <w:r>
        <w:t xml:space="preserve">MM-tähti Harry Maguire katselee veljiä Gainsborough Trinityssä</w:t>
      </w:r>
    </w:p>
    <w:p>
      <w:r>
        <w:t xml:space="preserve">Hän oli Northolmessa katsomassa, kun hänen veljensä Laurence, 21, ja Joe, 26, ottivat yhteen vastakkaisten joukkueiden puolesta. Maguire, 25, joka teki maalin Englannin 2-0-voitossa Ruotsia vastaan, jakoi nimikirjoituksia faneille. Myöhemmin hän twiittasi, kuinka "hieno ilta" hänellä oli. Chesterfield voitti ottelun 4-0. Laurence Maguire oli maalintekijänä. Lincolnshiren uutiset: Scunthorpen 50 miljoonan punnan teräsinvestointi; Lincolnshiren puutarhasta löydetty patsas huutokaupattavaksi Puhuessaan tiistai-illan ottelun alla Gainsborough Trinityn puheenjohtaja Richard Kane sanoi: "Minulle [Harry] oli turnauksen paras pelaaja, varmasti Englannin paras pelaaja. "Se on hieno tarina, kukaan ei odottanut Harry Maguiren menevän sinne ollenkaan, mutta hän meni ja hän todella loisti." Yli 900 ihmistä saapui katsomaan peliä, ja puoliajalla muodostui pitkiä jonoja, kun ihmiset odottivat, että he saisivat ottaa valokuvan yhden Englannin MM-kisojen sankarin kanssa. Saatat olla myös kiinnostunut:</w:t>
      </w:r>
    </w:p>
    <w:p>
      <w:r>
        <w:rPr>
          <w:b/>
        </w:rPr>
        <w:t xml:space="preserve">Yhteenveto</w:t>
      </w:r>
    </w:p>
    <w:p>
      <w:r>
        <w:t xml:space="preserve">Englannin jalkapallotähti Harry Maguire toi pienen MM-taikuuden Gainsborough Trinity FC:n esikauden ystävyysotteluun Chesterfieldiä vastaan.</w:t>
      </w:r>
    </w:p>
    <w:p>
      <w:r>
        <w:rPr>
          <w:b/>
          <w:u w:val="single"/>
        </w:rPr>
        <w:t xml:space="preserve">Asiakirjan numero 22083</w:t>
      </w:r>
    </w:p>
    <w:p>
      <w:r>
        <w:t xml:space="preserve">Devonilainen maanviljelijä sai ajokiellon ylinopeudesta lehmän synnyttämiseen.</w:t>
      </w:r>
    </w:p>
    <w:p>
      <w:r>
        <w:t xml:space="preserve">Geoffrey Brown ajoi poliisin mukaan 13. huhtikuuta Devonin South Tawtonissa sijaitsevalla kaksikaistaisella A30-tiellä Land Roverillaan 41 mailia tunnissa yli sallitun nopeusrajoituksen. 48-vuotias myönsi ylinopeuden, ja hänet määrättiin 56 päivän ajokieltoon ja yhteensä 437 punnan sakkoihin Exeterin käräjäoikeudessa. "Olin huolissani eläimen hyvinvoinnista", Brown kertoi oikeudelle. "Ajoin aivan oikeutetusti liian lujaa. Naudanlihantuottajien ahdinko ei ole kovin helppo tällä hetkellä." Lisää uutisia ja tarinoita Devonista ja Cornwallista. Hän kertoi saaneensa puhelinsoiton vaimoltaan, joka kertoi, että lehmä kamppaili synnytyksen kanssa, kun hän oli myyntitilaisuudessa. North Moltonissa sijaitsevalla Kerswell Farmilla työskentelevä Brown kertoi, että hänellä on kolme tilaa 10 mailin päässä toisistaan ja 100 lihakarjaa hoidettavana. Käräjätuomari Jo Matson sanoi: "Se, mitä teit, oli se, että painoit jalkaa alas, ja se oli uskomattoman vaarallista."</w:t>
      </w:r>
    </w:p>
    <w:p>
      <w:r>
        <w:rPr>
          <w:b/>
        </w:rPr>
        <w:t xml:space="preserve">Yhteenveto</w:t>
      </w:r>
    </w:p>
    <w:p>
      <w:r>
        <w:t xml:space="preserve">Naudanlihantuottaja on saanut ajokiellon jäätyään kiinni 111 km/h ylinopeudesta hiehon syntymän aikaan.</w:t>
      </w:r>
    </w:p>
    <w:p>
      <w:r>
        <w:rPr>
          <w:b/>
          <w:u w:val="single"/>
        </w:rPr>
        <w:t xml:space="preserve">Asiakirjan numero 22084</w:t>
      </w:r>
    </w:p>
    <w:p>
      <w:r>
        <w:t xml:space="preserve">Nainen syytettynä Perry Barrin kadun ryöstömurhasta</w:t>
      </w:r>
    </w:p>
    <w:p>
      <w:r>
        <w:t xml:space="preserve">Mark Lloydin, 39, kimppuun käytiin Aldridge Roadilla, Perry Barrissa, Birminghamissa noin klo 23.10 BST 21. syyskuuta. Kingstandingista kotoisin oleva Lloyd kuoli sairaalassa sunnuntaina. Shannon Cronin, 23, Clyde Streetiltä, Cradley Heathista, West Midlandsista, saapuu Birminghamin oikeusistuimeen torstaina, poliisi kertoi. Ryöstöstä syytettyä tutkintavankeudessa olevaa 26-vuotiasta miestä kuulustellaan uudelleen Lloydin murhan yhteydessä, poliisi kertoi. Seuraa BBC West Midlandsia Facebookissa ja Twitterissä ja tilaa paikalliset uutispäivitykset suoraan puhelimeesi.</w:t>
      </w:r>
    </w:p>
    <w:p>
      <w:r>
        <w:rPr>
          <w:b/>
        </w:rPr>
        <w:t xml:space="preserve">Yhteenveto</w:t>
      </w:r>
    </w:p>
    <w:p>
      <w:r>
        <w:t xml:space="preserve">Nainen on saanut syytteen katuryöstön jälkeen kuolleen miehen murhasta.</w:t>
      </w:r>
    </w:p>
    <w:p>
      <w:r>
        <w:rPr>
          <w:b/>
          <w:u w:val="single"/>
        </w:rPr>
        <w:t xml:space="preserve">Asiakirjan numero 22085</w:t>
      </w:r>
    </w:p>
    <w:p>
      <w:r>
        <w:t xml:space="preserve">Leicesterin räjähdys: Leestic: Mies pidätetty tuhopoltosta epäiltynä</w:t>
      </w:r>
    </w:p>
    <w:p>
      <w:r>
        <w:t xml:space="preserve">Puolalainen supermarket ja sen yläpuolella sijaitseva asunto tuhoutuivat Hinckley Roadilla 25. helmikuuta tapahtuneessa räjähdyksessä. Luoteis-Englannista kotoisin oleva mies pidätettiin epäiltynä salaliitosta tuhopolttoon, ja hän on edelleen pidätettynä, poliisi kertoi. Kolmea muuta miestä syytetään viidestä taposta ja tuhopoltosta, jonka tarkoituksena on vaarantaa henki. Aram Kurd, 34, Hawkar Hassan, 32, ja Arkan Ali, 37, ovat saaneet syytteet tuhopoltosta ja taposta, ja he odottavat oikeudenkäyntiä. Uhreina olivat 22-vuotias myymälätyöntekijä Viktorija Ijevleva, Mary Ragoobar, 46, ja hänen poikansa Shane Ragoobeer, 18, ja Sean Ragoobeer, 17, sekä Shanen tyttöystävä Leah Beth Reek, 18. Seuraa BBC East Midlandsia Facebookissa, Twitterissä tai Instagramissa. Lähetä juttuideoita osoitteeseen eastmidsnews@bbc.co.uk.</w:t>
      </w:r>
    </w:p>
    <w:p>
      <w:r>
        <w:rPr>
          <w:b/>
        </w:rPr>
        <w:t xml:space="preserve">Yhteenveto</w:t>
      </w:r>
    </w:p>
    <w:p>
      <w:r>
        <w:t xml:space="preserve">35-vuotias mies on pidätetty viiden ihmisen hengen vaatineen räjähdyksen yhteydessä Leicesterissä.</w:t>
      </w:r>
    </w:p>
    <w:p>
      <w:r>
        <w:rPr>
          <w:b/>
          <w:u w:val="single"/>
        </w:rPr>
        <w:t xml:space="preserve">Asiakirjan numero 22086</w:t>
      </w:r>
    </w:p>
    <w:p>
      <w:r>
        <w:t xml:space="preserve">Jaiden Mangan: Warehamin kuolemantapauksen syytteet</w:t>
      </w:r>
    </w:p>
    <w:p>
      <w:r>
        <w:t xml:space="preserve">Kolmevuotias Jaiden Mangan kuoli kaaduttuaan North Streetillä Warehamissa Dorsetissa 29. maaliskuuta. Poole Magistrates' Courtissa Graham Booker, 71, myönsi pysähtyneensä puffin-risteyksen rajoissa ja ajaneensa ilman asianmukaista varovaisuutta ja huomiota. North Streetillä asuvalle Bookerille määrättiin sakko 380 puntaa ja kolmen vuoden ajokielto. Jaidenin perheenjäsenet itkivät, kun oikeudelle näytettiin valvontakameran kuvaa, jossa hän lähestyy risteystä äitinsä kanssa. Sainsbury's-kuorma-auton kuljettajaa Dean Phoenixia, 43, joka myös saapui oikeuteen, syytetään kuoleman aiheuttamisesta vaarallisella ajotavalla. Cibbons Roadilla, Basingstokessa asuva Phoenix, joka ei ole vielä antanut vastalausetta, määrättiin tutkintavankeuteen, ja hänet on määrä saapua Bournemouth Crown Courtiin 13. joulukuuta.</w:t>
      </w:r>
    </w:p>
    <w:p>
      <w:r>
        <w:rPr>
          <w:b/>
        </w:rPr>
        <w:t xml:space="preserve">Yhteenveto</w:t>
      </w:r>
    </w:p>
    <w:p>
      <w:r>
        <w:t xml:space="preserve">Autoilija on tunnustanut syyllisyytensä rikoksiin, jotka liittyvät kuorma-auton jalkakäytävällä alle jääneen pojan kuolemaan.</w:t>
      </w:r>
    </w:p>
    <w:p>
      <w:r>
        <w:rPr>
          <w:b/>
          <w:u w:val="single"/>
        </w:rPr>
        <w:t xml:space="preserve">Asiakirjan numero 22087</w:t>
      </w:r>
    </w:p>
    <w:p>
      <w:r>
        <w:t xml:space="preserve">Pohjois-Irlannin puolueiden on löydettävä tie eteenpäin: Villiers</w:t>
      </w:r>
    </w:p>
    <w:p>
      <w:r>
        <w:t xml:space="preserve">Alahuoneelle antamassaan lausunnossa Theresa Villiers sanoi, että Yhdysvaltain entisen diplomaatin Richard Haassin johtamien neuvottelujen tulos oli pettymys. Hänen mukaansa sitä ei kuitenkaan pitäisi pitää tien loppuna. Villiers sanoi, että vauhtia on pidettävä yllä. Pohjois-Irlannin demokraattisen unionistipuolueen pääministeri Peter Robinson on kannattanut puoluerajat ylittävän työryhmän perustamista Stormontissa, jotta lippuja, paraateja ja menneisyyttä koskevat erimielisyydet voitaisiin ratkaista. Hänen hallituskumppaninsa, Sinn Féinin varapääministeri Martin McGuinness on kuitenkin katsonut, että työryhmän olisi yksinkertaisesti pantava täytäntöön Haassin lopulliset ehdotukset sellaisina kuin ne olivat maratonneuvottelujen lopussa. Stormontin osapuolet kutsuivat tohtori Haassin auttamaan sopimuksen aikaansaamisessa heinäkuussa sen jälkeen, kun kiistat lipun liputtamisesta ja kiistanalaisista paraateista johtivat vakaviin levottomuuksiin kaduilla. Neuvottelut alkoivat toden teolla syyskuussa, ja ne huipentuivat joulun ja uudenvuoden aikaan useisiin myöhäisillan ja yön yli käytyihin neuvotteluihin. Tähän mennessä kaksi nationalistipuoluetta, Sinn Féin ja SDLP, ovat ilmoittaneet olevansa halukkaita hyväksymään tohtori Haassin ehdotukset, kun taas Ulster Unionist Party on kuvannut Haassin lopullista asiakirjaa mahdottomaksi hyväksyä. Loput kaksi Stormontin puoluetta, DUP ja Alliance, ovat suhtautuneet ehdotuksiin vaihtelevasti ja ilmoittaneet kannattavansa joitakin osia, mutta vastustavansa toisia.</w:t>
      </w:r>
    </w:p>
    <w:p>
      <w:r>
        <w:rPr>
          <w:b/>
        </w:rPr>
        <w:t xml:space="preserve">Yhteenveto</w:t>
      </w:r>
    </w:p>
    <w:p>
      <w:r>
        <w:t xml:space="preserve">Ulkoministeri on sanonut, että Pohjois-Irlannin poliitikkojen ei pidä hukata aikaa löytääkseen ratkaisun Haassin neuvottelujen kolmeen avainkysymykseen.</w:t>
      </w:r>
    </w:p>
    <w:p>
      <w:r>
        <w:rPr>
          <w:b/>
          <w:u w:val="single"/>
        </w:rPr>
        <w:t xml:space="preserve">Asiakirjan numero 22088</w:t>
      </w:r>
    </w:p>
    <w:p>
      <w:r>
        <w:t xml:space="preserve">Jerseyn pariskunta jäänyt puun loukkuun lumen jälkeen nimetään</w:t>
      </w:r>
    </w:p>
    <w:p>
      <w:r>
        <w:t xml:space="preserve">Adam ja Glenda Budworth olivat kävelemässä kotiin St Breladeen Railway Walk -reittiä pitkin kovassa lumisateessa, lumimyrskyssä ja kovassa myrskyssä. Rugbykerhon mukaan molemmat kärsivät nikamamurtumista. Seuran puheenjohtaja Bill Dempsey kertoi käyneensä heidän luonaan sairaalassa tiistaina, ja he olivat hyvällä tuulella. Hän sanoi, että Budworthin oli määrä mennä selkäleikkaukseen brittiläiseen sairaalaan myöhemmin tällä viikolla, ja häneltä oli murtunut myös kaksi varvasta, kun taas hänen vaimonsa kärsi kaksinkertaisen murtuman vasemmassa alaraajassaan. Dempsey sanoi: "Emme tiedä, pitäisikö meidän kirota heidän huonoa onneaan tapahtuneen vuoksi vai olla kiitollisia siitä, etteivät seuraukset olleet vielä pahempia. "Varmasti kaikkien seuran jäsenten ajatukset ovat heidän kanssaan, kun he alkavat toivottavasti toipua täysin." Pelastuslaitoksen oli sahattava muita kaatuneita puita, jotka olivat tukkineet radan. Jerseyn yleissairaalan virkamiesten mukaan pariskunta pysyi sairaalassa vakaassa tilassa. Mark le Cornu Jerseyn palolaitokselta sanoi, että heidän saamisensa ambulanssiin oli vaikeaa. Hän sanoi: "Onneksi paikalle saapui myös liikenne- ja teknisten palvelujen moottorisaharyhmä, joten kaikki auttoivat, jotta ambulanssi saatiin ulos ja pariskunta matkalle sairaalaan." "Onneksi kaikki auttoivat, jotta ambulanssi saatiin ulos ja pariskunta matkalle sairaalaan."</w:t>
      </w:r>
    </w:p>
    <w:p>
      <w:r>
        <w:rPr>
          <w:b/>
        </w:rPr>
        <w:t xml:space="preserve">Yhteenveto</w:t>
      </w:r>
    </w:p>
    <w:p>
      <w:r>
        <w:t xml:space="preserve">Jersey Rugby Club kertoo, että sen kunnia-rahastonhoitaja ja hänen vaimonsa olivat pariskunta, joka loukkaantui, kun puu kaatui heidän päälleen maanantai-iltana.</w:t>
      </w:r>
    </w:p>
    <w:p>
      <w:r>
        <w:rPr>
          <w:b/>
          <w:u w:val="single"/>
        </w:rPr>
        <w:t xml:space="preserve">Asiakirjan numero 22089</w:t>
      </w:r>
    </w:p>
    <w:p>
      <w:r>
        <w:t xml:space="preserve">Manchester Institute of Health and Performance: Suunnittelulupa myönnetty</w:t>
      </w:r>
    </w:p>
    <w:p>
      <w:r>
        <w:t xml:space="preserve">Manchester Institute of Health and Performance (MIHP), Etihad Campus, on ensimmäinen laatuaan Yhdistyneessä kuningaskunnassa, kaupunginvaltuusto sanoi. Se tulee erikoistumaan urheiluvammoihin ja -tutkimukseen, ja Manchester Cityn, British Cyclingin, GB Disability Swimmingin ja GB Taekwondon sanotaan hyötyvän siitä. Suunnittelulupa on myönnetty, ja laitos on tarkoitus avata ensi vuonna. Yksityisen terveydenhuoltoyhtiön HCA:n ylläpitämässä MIHP:ssä on myös terveydenhuoltopalveluja yleisölle, ja se tekee yhteistyötä paikallisten yliopistojen kanssa. Manchesterin kaupunginvaltuuston asumisesta ja uudistamisesta vastaava jäsen, kaupunginvaltuutettu Jeff Smith sanoi, että keskus tulee olemaan "uskomaton voimavara". "MIHP on seuraava vaihe näissä kunnianhimoisissa suunnitelmissa, jotka vievät itäisen Manchesterin siitä, että se ei ole vain maailmankuulu urheilun ja vapaa-ajan keskus, vaan myös maailman johtava urheilun ja terveyden tieteen ja tutkimuksen keskus", hän sanoi.</w:t>
      </w:r>
    </w:p>
    <w:p>
      <w:r>
        <w:rPr>
          <w:b/>
        </w:rPr>
        <w:t xml:space="preserve">Yhteenveto</w:t>
      </w:r>
    </w:p>
    <w:p>
      <w:r>
        <w:t xml:space="preserve">Suur-Manchesteriin on hyväksytty suunnitelmat rakentaa "maailmanluokan" terveys- ja tiedelaitos.</w:t>
      </w:r>
    </w:p>
    <w:p>
      <w:r>
        <w:rPr>
          <w:b/>
          <w:u w:val="single"/>
        </w:rPr>
        <w:t xml:space="preserve">Asiakirjan numero 22090</w:t>
      </w:r>
    </w:p>
    <w:p>
      <w:r>
        <w:t xml:space="preserve">Skotlannin asuntomessujen aikataulu "vaikeutui".</w:t>
      </w:r>
    </w:p>
    <w:p>
      <w:r>
        <w:t xml:space="preserve">Skotlannin asuntomessut avautuvat sunnuntaina, mutta osa Invernessin laitamilla sijaitsevan Milton of Leysin lähellä sijaitsevan kohteen kiinteistöistä on vielä valmistumatta. Fiona Hamptonin mukaan urakoitsijat ovat tehneet "suuria ponnisteluja" aikataulujen noudattamiseksi. Hänen mukaansa hankkeen etenemiseen on kuitenkin vaikuttanut esimerkiksi yksi kaikkien aikojen pahimmista talvista. Vierailijat voivat tutustua kaikkien tonttien kiinteistöihin, mutta turvallisuussyistä he eivät pääse sisälle vielä valmistumattomiin tontteihin. Näyttely, jota tuetaan Skotlannin hallituksen ja Highland Councilin rahoituksella, oli määrä järjestää viime vuonna. Sitä kuitenkin lykättiin elokuulle luottokriisin vuoksi. Hamptonin mukaan talvi toi lisää takaiskuja. Hän sanoi: "Aikataulua on vaikeuttanut suuresti vaikea talvi. "Rakentajat ovat joutuneet taistelemaan yhden alueen ankarimmista talvista pitkään aikaan." Projektipäällikkö lisäsi: "Urakoitsijat ovat työskennelleet tätä elokuun määräaikaa kohti ja tehneet paljon työtä sen eteen." Hampton sanoi, että Highlandsin pitäisi olla ylpeä "ainutlaatuisesta ja innovatiivisesta" tapahtumasta. Hän sanoi, että se oli ensimmäinen laatuaan Yhdistyneessä kuningaskunnassa ja että kävijät hämmästyisivät esiteltävistä asuntomalleista. Läheisen Milton of Leysin asukkaille on tarjottu maksutonta vierailua kohteeseen torstaina. RSPB Skotlanti aikoo puolestaan käyttää tapahtumaa rohkaistakseen ihmisiä tekemään puutarhastaan villieläinystävällisen.</w:t>
      </w:r>
    </w:p>
    <w:p>
      <w:r>
        <w:rPr>
          <w:b/>
        </w:rPr>
        <w:t xml:space="preserve">Yhteenveto</w:t>
      </w:r>
    </w:p>
    <w:p>
      <w:r>
        <w:t xml:space="preserve">Luottokriisi ja ankara talvisää "haittasivat" ympäristöystävällisiä koteja Highlandsissa esittelevän näyttelyn aikataulua, kertoi projektipäällikkö.</w:t>
      </w:r>
    </w:p>
    <w:p>
      <w:r>
        <w:rPr>
          <w:b/>
          <w:u w:val="single"/>
        </w:rPr>
        <w:t xml:space="preserve">Asiakirjan numero 22091</w:t>
      </w:r>
    </w:p>
    <w:p>
      <w:r>
        <w:t xml:space="preserve">Norfolkin kreivikunnanvaltuusto valitsee uuden johtajan</w:t>
      </w:r>
    </w:p>
    <w:p>
      <w:r>
        <w:t xml:space="preserve">Derrick Murphyn tilalle on valittu vt. johtaja ja ympäristöasioista vastaava kabinettivirkailija Bill Borrett. Murphy erosi tehtävästään sen jälkeen, kun standardikomitea oli todennut, että hän oli saattanut virkansa huonoon valoon ja että hänen oli saatava eettistä koulutusta. Borrett, joka asuu Hoessa lähellä Derehamia, edustaa neuvostossa Elmhamia ja Mattishallia. Hänet on valittu konservatiiviryhmän johtajaksi, ja hänen odotetaan virallisesti nousevan valtuuston johtajaksi valtuuston ylimääräisessä kokouksessa. Borrett sanoi: "Minulle on kunnia ja ilo saada kollegojeni luottamus ja tuki ryhmän johtamiseen toukokuun vaaleissa. "Kyse on hyvin pitkälti tavanomaisesta toiminnasta, ja minä ja kabinetti jatkamme viranomaiselle asettamamme vision toteuttamista. "Tällä hetkellä tärkeintä on, että valtuustoa johdetaan edelleen mahdollisimman tehokkaasti ja tuloksellisesti."</w:t>
      </w:r>
    </w:p>
    <w:p>
      <w:r>
        <w:rPr>
          <w:b/>
        </w:rPr>
        <w:t xml:space="preserve">Yhteenveto</w:t>
      </w:r>
    </w:p>
    <w:p>
      <w:r>
        <w:t xml:space="preserve">Norfolkin kreivikunnanvaltuustolle on valittu uusi johtaja, jonka on valinnut valtuustoa johtava konservatiiviryhmä.</w:t>
      </w:r>
    </w:p>
    <w:p>
      <w:r>
        <w:rPr>
          <w:b/>
          <w:u w:val="single"/>
        </w:rPr>
        <w:t xml:space="preserve">Asiakirjan numero 22092</w:t>
      </w:r>
    </w:p>
    <w:p>
      <w:r>
        <w:t xml:space="preserve">Guernseyn kohtuuhintaisia asuntoja koskeva suunnitelma rakennuttajille</w:t>
      </w:r>
    </w:p>
    <w:p>
      <w:r>
        <w:t xml:space="preserve">Ympäristöministeriö julkaisi saaren kehittämissuunnitelman, jossa määritellään saaren suunnittelupolitiikka. Suunnitelman laatiminen kesti kolme vuotta, ja se sisältää ehdotuksia kohtuuhintaisten asuntojen määrän lisäämiseksi ja vanhojen viinitilojen elvyttämiseksi. Ympäristöministerin sijainen Yvonne Burford väitti, että suunnitelmassa tasapainotetaan talouden ja ympäristön parantaminen. Jos osavaltiot hyväksyvät suunnitelman, vähintään viisi asuntoa rakentavien asuntorakennuttajien olisi tarjottava enintään 30 prosenttia kohtuuhintaista asuntoa. Ennen kuin osavaltiot hyväksyvät saarten kehittämissuunnitelmaluonnoksen, kaksi suunnittelutarkastajaa tarkastaa sen riippumattomasti.</w:t>
      </w:r>
    </w:p>
    <w:p>
      <w:r>
        <w:rPr>
          <w:b/>
        </w:rPr>
        <w:t xml:space="preserve">Yhteenveto</w:t>
      </w:r>
    </w:p>
    <w:p>
      <w:r>
        <w:t xml:space="preserve">Hallituksen uusien suunnitelmien mukaan asuntorakentajat voitaisiin velvoittaa tekemään 30 prosenttia rakennuskohteesta kohtuuhintaisia asuntoja.</w:t>
      </w:r>
    </w:p>
    <w:p>
      <w:r>
        <w:rPr>
          <w:b/>
          <w:u w:val="single"/>
        </w:rPr>
        <w:t xml:space="preserve">Asiakirjan numero 22093</w:t>
      </w:r>
    </w:p>
    <w:p>
      <w:r>
        <w:t xml:space="preserve">HMS Ganges: 285 asunnon suunnitelmista entiseen tukikohtaan: Valitus hävittiin</w:t>
      </w:r>
    </w:p>
    <w:p>
      <w:r>
        <w:t xml:space="preserve">Lupa HMS Gangesin maa-alueen kehittämiseen Shotley Gatessa, Suffolkissa, myönnettiin vuonna 2015. Tontti oli viimeksi käytössä vuonna 2001. Woolverstonen seurakuntaneuvosto halusi kumota Babergh District Councilin päätöksen. Lord Justice Keith Lindblom Lontoon vetoomustuomioistuimessa katsoi, ettei muutoksenhaulle ollut oikeudellisia perusteita. LIVE: Päivityksiä tähän ja muihin Suffolkin uutisiin Shotley Gateen johtavan päätien varrella sijaitsevan Woolverstonen asukkaat olivat väittäneet, että Babergh ei ollut ottanut huomioon liikenteen lisääntymisen vaikutuksia. Lord Justice Lindblom sanoi, että valituksen käsittelyyn ei ollut "pakottavaa syytä". Kuninkaallinen laivasto poistui alueelta vuonna 1976, ja sitä käytettiin viimeksi poliisin koulutustukikohtana. Suunnitelmien mukaan sinne rakennetaan 60 vuodepaikan hoitokoti, hotelli, liike- ja vähittäiskaupan yksiköitä sekä sitoudutaan entisöimään suojeltu seremoniamasto.</w:t>
      </w:r>
    </w:p>
    <w:p>
      <w:r>
        <w:rPr>
          <w:b/>
        </w:rPr>
        <w:t xml:space="preserve">Yhteenveto</w:t>
      </w:r>
    </w:p>
    <w:p>
      <w:r>
        <w:t xml:space="preserve">Vetoomus 285 asunnon rakentamisen estämiseksi hylättyyn entiseen laivastotukikohtaan on hävitty.</w:t>
      </w:r>
    </w:p>
    <w:p>
      <w:r>
        <w:rPr>
          <w:b/>
          <w:u w:val="single"/>
        </w:rPr>
        <w:t xml:space="preserve">Asiakirjan numero 22094</w:t>
      </w:r>
    </w:p>
    <w:p>
      <w:r>
        <w:t xml:space="preserve">Dorsetin kävelytieltä löydetty maissikäärme</w:t>
      </w:r>
    </w:p>
    <w:p>
      <w:r>
        <w:t xml:space="preserve">Aikuisen matelijan, joka on väriltään vaaleanpunaisen valkoinen ja siinä on oransseja täpliä, uskotaan olevan albiino maissikäärme, kertoi Dorsetin poliisi. Yleisö löysi myrkyttömän matelijan Glenwood Roadilta Ferndownissa sunnuntaina. Kaikkia, joilla on tietoa käärmeestä, josta yleisön jäsen huolehtii parhaillaan, pyydetään ottamaan yhteyttä poliisiin. Maissikäärme (Pantherophis guttatus guttatus) eli punainen rotankäärme on pohjoisamerikkalainen laji, joka alistaa saaliinsa kuristamalla. Ne voivat kasvaa noin 1,8 metrin pituisiksi.</w:t>
      </w:r>
    </w:p>
    <w:p>
      <w:r>
        <w:rPr>
          <w:b/>
        </w:rPr>
        <w:t xml:space="preserve">Yhteenveto</w:t>
      </w:r>
    </w:p>
    <w:p>
      <w:r>
        <w:t xml:space="preserve">Dorsetissa kävelytieltä on löydetty metrin mittainen käärme.</w:t>
      </w:r>
    </w:p>
    <w:p>
      <w:r>
        <w:rPr>
          <w:b/>
          <w:u w:val="single"/>
        </w:rPr>
        <w:t xml:space="preserve">Asiakirjan numero 22095</w:t>
      </w:r>
    </w:p>
    <w:p>
      <w:r>
        <w:t xml:space="preserve">Kiina kieltää 105 sovellusta, mukaan lukien TripAdvisor</w:t>
      </w:r>
    </w:p>
    <w:p>
      <w:r>
        <w:t xml:space="preserve">Suurin osa kielletyistä sovelluksista on kiinalaisia, mutta myös yhdysvaltalainen matkasovellus TripAdvisor on listalla. Kiinan kyberavaruushallinnon mukaan kaikki sovellukset rikkoivat jotakin kolmesta kyberlaista, mutta se ei kuitenkaan kertonut yksityiskohtia. Toinen yhdysvaltalainen tuomioistuin on antanut tuomion TikTokin suunniteltua kieltoa vastaan. Yhdysvaltain piirituomari Carl Nichols sanoi, että presidentti Trump ylitti toimivaltansa yrittäessään kieltää kiinalaisen videonjakosovelluksen turvallisuussyistä. Hän on toinen TikTokin puolesta päättävä tuomari. Suurin osa Pekingin viimeisimmän pakkokeinon kohteena olevista sovelluksista on kotimaisia, ja viranomaiset sanovat, että kielto oli vastaus yleisön "loukkaavana pitämään" sisältöön. On epäselvää, miksi TripAdvisor on kielletty. BBC on pyytänyt yritykseltä kommenttia, mutta ei ole vielä saanut vastausta. Yhdysvaltojen ja Kiinan väliset jännitteet ovat viime kuukausina lisääntyneet kyberavaruudessa. Kun presidentti Trump ilmoitti TikTok-kiellosta kesällä, Kiinan viranomaiset syyttivät Yhdysvaltoja kiusaamistaktiikasta ja sanoivat ryhtyvänsä "tarvittaviin toimenpiteisiin" kiinalaisten yritysten etujen turvaamiseksi. Internet on maassa edelleen tiukasti säännelty, ja yhdysvaltalaiset yritykset Google, Facebook ja Twitter ovat kaikki estettyjä.</w:t>
      </w:r>
    </w:p>
    <w:p>
      <w:r>
        <w:rPr>
          <w:b/>
        </w:rPr>
        <w:t xml:space="preserve">Yhteenveto</w:t>
      </w:r>
    </w:p>
    <w:p>
      <w:r>
        <w:t xml:space="preserve">Kiina on poistanut 105 sovellusta sovelluskaupoistaan osana kampanjaa, jolla pyritään eroon pornografiaan, prostituutioon, uhkapeleihin ja väkivaltaan liittyvästä sisällöstä.</w:t>
      </w:r>
    </w:p>
    <w:p>
      <w:r>
        <w:rPr>
          <w:b/>
          <w:u w:val="single"/>
        </w:rPr>
        <w:t xml:space="preserve">Asiakirjan numero 22096</w:t>
      </w:r>
    </w:p>
    <w:p>
      <w:r>
        <w:t xml:space="preserve">Maahanmuuttovastaiset protestoivat Doverissa</w:t>
      </w:r>
    </w:p>
    <w:p>
      <w:r>
        <w:t xml:space="preserve">Ryhmä, johon kuului myös Kansallisen rintaman jäseniä, kokoontui liikenneympyrässä Eastern Docksin luona. Poliisi antoi heidän pysäyttää satamaan menevän ja sieltä lähtevän liikenteen noin 10 minuutiksi ennen kuin he avasivat yhden kaistan. Mielenosoittajat, joilla oli käsissään banderolleja ja lippuja, hajaantuivat noin klo 14.00 BST noin tunnin kuluttua. Vt. komisario Mark Weller Kentin poliisista sanoi, että operaatio oli poliisin näkökulmasta onnistunut. Kohdejoukot Kentin poliisi kertoi, että yhdelle henkilölle ilmoitettiin haasteen antamisesta valtatien tahallisesta tukkimisesta. Mielenosoituksen järjesti Support the Calais to Dover Truckers -ryhmä. Se oli uhannut järjestää sataman saartamisen korostaakseen Ranskasta tulevien kuljettajien ongelmia. Kuorma-autonkuljettajille ja heidän työnantajilleen voidaan määrätä enintään 2 000 punnan sakko jokaisesta ajoneuvossa havaitusta maahanmuuttajasta. Doverin sataman tiedottajan mukaan satama on pysynyt "normaalisti" avoinna ja toiminnassa matkailu- ja rahtiasiakkaille. Sisäministeriön tiedottajan mukaan fyysisen turvallisuuden parantamiseen ja teknologian päivittämiseen on investoitu miljoonia puntia. Ranskan kanssa tehtävän yhteisen tiedustelutoiminnan tarkoituksena oli "kohdistaa toimet järjestäytyneisiin rikollisryhmiin, jotka ovat ihmissalakuljetuksen takana". Kuljettajat ja liikenteenharjoittajat voivat myös välttää sakot, jos he voivat osoittaa toteuttaneensa tarvittavat toimenpiteet ajoneuvojensa turvaamiseksi, hän sanoi.</w:t>
      </w:r>
    </w:p>
    <w:p>
      <w:r>
        <w:rPr>
          <w:b/>
        </w:rPr>
        <w:t xml:space="preserve">Yhteenveto</w:t>
      </w:r>
    </w:p>
    <w:p>
      <w:r>
        <w:t xml:space="preserve">Noin 50 ihmistä järjesti mielenosoituksen Doverin satamassa tukeakseen kuorma-autonkuljettajia, jotka joutuvat maksamaan sakkoja, jos heidän ajoneuvoistaan löytyy laittomia maahanmuuttajia.</w:t>
      </w:r>
    </w:p>
    <w:p>
      <w:r>
        <w:rPr>
          <w:b/>
          <w:u w:val="single"/>
        </w:rPr>
        <w:t xml:space="preserve">Asiakirjan numero 22097</w:t>
      </w:r>
    </w:p>
    <w:p>
      <w:r>
        <w:t xml:space="preserve">Trumpin hallinto "myy Nigerialle lentokoneita" Boko Haramin taistelua varten</w:t>
      </w:r>
    </w:p>
    <w:p>
      <w:r>
        <w:t xml:space="preserve">Nimettömien yhdysvaltalaisvirkamiesten mukaan Nigerialle myydään jopa tusina A-29 Super Tucano -lentokonetta, jotka auttavat taistelemaan islamistista Boko Haram -taistelijaryhmää vastaan. Sopimus, joka ei ole vielä virallinen, edellyttää kongressin hyväksyntää. Boko Haramin tappava kapina on ajanut yli kaksi miljoonaa ihmistä karkuun. Obaman hallinto sopi sopimuksesta, jonka arvoksi ilmoitetaan jopa 600 miljoonaa dollaria (490 miljoonaa puntaa), mutta se keskeytettiin tiettävästi sinä päivänä, jona se oli määrä lähettää kongressille, Nigerian armeijaa kohdanneen katastrofaalisen välikohtauksen jälkeen. Noin 90 ihmistä, pääasiassa naisia ja lapsia, sai tammikuussa surmansa, kun Nigerian ilmavoimat pommittivat erehdyksessä maan koillisosassa sijaitsevaa leiriä, jossa oli tuhansia Boko Haramia paenneita ihmisiä. Lääkärijärjestö MSF:n mukaan hyökkäyksen aikaan oli meneillään avustusjakelu. Nigerian hallitus antoi viime kuussa ymmärtää, että sopimus saattaisi olla jälleen voimassa presidentti Muhammadu Buharin ja presidentti Donald Trumpin ensimmäisen puhelinkeskustelun jälkeen. "Presidentti Trump vakuutti Nigerian presidentille Yhdysvaltojen valmiudesta tehdä uusi sopimus Nigerian auttamiseksi sotilasaseiden toimittamisessa terrorismin torjuntaan", Buharin toimisto sanoi lausunnossaan. Yhdysvaltalaisen kongressilähteen mukaan ihmisoikeushuolet ovat edelleen olemassa, vaikka jotkut lainsäätäjät tukevat kauppaa, kertoo uutistoimisto Reuters. Yhdysvaltain ilmavoimat kuvaili A-29-koneita "pelin muuttajiksi", kun niitä käytettiin Afganistanissa vuonna 2016. Ne voidaan aseistaa kahdella siipiin kiinnitetyllä konekiväärillä, ja ne voivat kuljettaa jopa 1 550 kiloa aseita. Nigeriaan myytävissä koneissa on kuitenkin "hyvin perusaseistettu kokoonpano", yksi nimeltä mainitsemattomista yhdysvaltalaisista virkamiehistä kertoi Reutersille. Boko Haram yhdellä silmäyksellä:</w:t>
      </w:r>
    </w:p>
    <w:p>
      <w:r>
        <w:rPr>
          <w:b/>
        </w:rPr>
        <w:t xml:space="preserve">Yhteenveto</w:t>
      </w:r>
    </w:p>
    <w:p>
      <w:r>
        <w:t xml:space="preserve">Trumpin hallinto aikoo myydä sotilaslentokoneita Nigerialle huolimatta huolenaiheista, jotka koskevat ihmisoikeusrikkomuksia ja epäonnistunutta ilmaiskua, jossa kuoli kymmeniä siviilejä tammikuussa, kertovat yhdysvaltalaiset tiedotusvälineet.</w:t>
      </w:r>
    </w:p>
    <w:p>
      <w:r>
        <w:rPr>
          <w:b/>
          <w:u w:val="single"/>
        </w:rPr>
        <w:t xml:space="preserve">Asiakirjan numero 22098</w:t>
      </w:r>
    </w:p>
    <w:p>
      <w:r>
        <w:t xml:space="preserve">Mansaaren aseiden armahduksen vaste "erittäin hyvä", sanoo poliisi</w:t>
      </w:r>
    </w:p>
    <w:p>
      <w:r>
        <w:t xml:space="preserve">Yli 50 asetta, mukaan lukien ampuma-aseita, ampumatarvikkeita ja veitsiä, on tähän mennessä luovutettu 30. marraskuuta asti kestävän aloitteen aikana. Komisario Mark Britton sanoi, että kaikki aseet "rystysistä veitsiin voidaan luovuttaa" määrätyillä asemilla. Aseita voi luovuttaa Douglasissa, Ramseyssä, Castletownissa ja Peelissä. Poliisi kehotti kaikkia, jotka eivät ole varmoja siitä, miten aseen kunto voidaan tarkistaa, ottamaan yhteyttä poliisin päämajaan. Komisario Britton lisäsi, että "missään tapauksessa" ei saa käsitellä tai kuljettaa mitään, joka voi sisältää räjähdysvaarallisia aineita. Edellisen armahduksen aikana vuonna 2005 luovutettiin yli 150 esinettä, muun muassa miekkoja, kranaatteja, pistooli, ampumatarvikkeita ja haulikoita.</w:t>
      </w:r>
    </w:p>
    <w:p>
      <w:r>
        <w:rPr>
          <w:b/>
        </w:rPr>
        <w:t xml:space="preserve">Yhteenveto</w:t>
      </w:r>
    </w:p>
    <w:p>
      <w:r>
        <w:t xml:space="preserve">Poliisi on kuvaillut Mansaarella toteutetun laittomien aseiden armahduksen vastakaikua "erittäin hyväksi".</w:t>
      </w:r>
    </w:p>
    <w:p>
      <w:r>
        <w:rPr>
          <w:b/>
          <w:u w:val="single"/>
        </w:rPr>
        <w:t xml:space="preserve">Asiakirjan numero 22099</w:t>
      </w:r>
    </w:p>
    <w:p>
      <w:r>
        <w:t xml:space="preserve">Hylkeen puremien aiheuttamat pyöriäisten kuolemantapaukset</w:t>
      </w:r>
    </w:p>
    <w:p>
      <w:r>
        <w:t xml:space="preserve">Tutkijat tutkivat pyöriäisiä, jotka oli löydetty Koillis- ja Kaakkois-Skotlannissa sekä Englannissa, Alankomaissa ja Belgiassa sijaitsevilta rannoilta. Eläimillä oli "kroonisesti tulehtuneita" puremahaavoja evissä ja pyrstössä. Tutkijat havaitsivat, että pyöriäisissä oli Neisseria animaloris -bakteeri. Hylkeet, kuten myös kissat ja koirat, voivat kantaa bakteeria hampaissaan. Harmaahylkeet saalistavat pyöriäisiä, ja tutkijoiden mukaan jopa hyökkäyksistä hengissä selvinneet pyöriäiset voivat myöhemmin joutua tartunnan saaneiden puremien uhreiksi. Tutkijoiden mukaan nämä pyöriäiset olisivat kärsineet hitaan kuoleman. Scientific Reports -lehdessä julkaistuun tutkimukseen osallistui tutkijoita Skotlannin maaseutuopistoon kuuluvasta Invernessissä sijaitsevasta Scottish Marine Animal Stranding Scheme -hankkeesta. Muita tutkimukseen osallistuneita asiantuntijoita olivat Utrechtin yliopiston, Animal and Plant Health Agencyn ja UK Cetacean Strandings Investigation Programme -ohjelman asiantuntijat.</w:t>
      </w:r>
    </w:p>
    <w:p>
      <w:r>
        <w:rPr>
          <w:b/>
        </w:rPr>
        <w:t xml:space="preserve">Yhteenveto</w:t>
      </w:r>
    </w:p>
    <w:p>
      <w:r>
        <w:t xml:space="preserve">Pohjanmeren rannoilta kuolleena löydetyt pyöriäiset kuolivat uuden tutkimuksen mukaan tartunnan saaneiden harmaahylkeiden puremiin.</w:t>
      </w:r>
    </w:p>
    <w:p>
      <w:r>
        <w:rPr>
          <w:b/>
          <w:u w:val="single"/>
        </w:rPr>
        <w:t xml:space="preserve">Asiakirjan numero 22100</w:t>
      </w:r>
    </w:p>
    <w:p>
      <w:r>
        <w:t xml:space="preserve">Dekaani haluaa asuntoja Guildfordin katedraalin lähelle</w:t>
      </w:r>
    </w:p>
    <w:p>
      <w:r>
        <w:t xml:space="preserve">Pastori Victor Stock sanoi, että Stag Hillin huipulla sijaitseva katedraali hyötyisi uusista asunnoista. Hän sanoi: "Olemme tutkineet yksityiskohtaisesti ja perusteellisesti, voisimmeko rakentaa taloja kukkulalle. "Kaupungin ja katedraalin välillä on eräänlainen epäjatkuvuus", hän sanoi. Hän lisäsi: "Yksi niistä asioista, joita ajattelin tehdä, kun saavuin tänne yhdeksän vuotta sitten, oli uuden yhteisön rakentaminen." "Upea tilaisuus" Stock sanoi, että hänen näkemyksensä sisälsi uusia koteja, kauppoja, paremmat kulkuväylät ja terveyskeskuksen. "Vandalistisen, tuulen pyyhkimän etuvartioaseman sijasta siitä tulisi tärkeä osa Guildfordia", hän sanoi. Stock sanoi, että vaikka Surreyn kreivikunnanvaltuusto ja English Heritage olivat tukeneet ajatusta, oli ollut "kova työ saada piirikunnan valtuutetut kiinnostumaan". "Jään pian eläkkeelle, ja tarvittava energia on lopussa", hän sanoi. "Toivon, että toinen dekaani pystyy taivuttelemaan piirineuvoston näkemään, miten hieno tilaisuus tämä olisi uudelle Guildfordille." Guildfordin katedraali aloittaa 50-vuotisjuhlavuotensa juhlavuoden sunnuntaina jumalanpalveluksella.</w:t>
      </w:r>
    </w:p>
    <w:p>
      <w:r>
        <w:rPr>
          <w:b/>
        </w:rPr>
        <w:t xml:space="preserve">Yhteenveto</w:t>
      </w:r>
    </w:p>
    <w:p>
      <w:r>
        <w:t xml:space="preserve">Guildfordin katedraalin ympärille pitäisi rakentaa uusi yhteisö, jotta sen yhteydet kaupunkiin paranisivat, dekaani on sanonut.</w:t>
      </w:r>
    </w:p>
    <w:p>
      <w:r>
        <w:rPr>
          <w:b/>
          <w:u w:val="single"/>
        </w:rPr>
        <w:t xml:space="preserve">Asiakirjan numero 22101</w:t>
      </w:r>
    </w:p>
    <w:p>
      <w:r>
        <w:t xml:space="preserve">Milton kaatopaikka-alueen tulipalo palomiehet käsittelivät palomiehiä</w:t>
      </w:r>
    </w:p>
    <w:p>
      <w:r>
        <w:t xml:space="preserve">Cambridgeshiren palo- ja pelastuspalvelu kutsuttiin tulipaloon Butt Lanen kaatopaikalle Miltonissa, Cambridgen ulkopuolella, hieman kello 06:00 BST:n jälkeen. Alueen asukkaita kehotetaan pitämään ovensa ja ikkunansa kiinni. Cambridgeshiren poliisin mukaan Butt Lane - joka yhdistää Milttonin Histoniin ja Impingtoniin - pysyy suljettuna. Cambridgeshiren kreivikunnanvaltuusto on ilmoittanut, että naapurissa sijaitseva kierrätyskeskus suljetaan tulipalon vuoksi "toistaiseksi". Lähistöllä sijaitseva Milton Country Park ilmoitti, että se pysyy suljettuna toistaiseksi, koska paikalliset viranomaiset ovat kehottaneet ihmisiä pysymään sisätiloissa ja pitämään ovet ja ikkunat suljettuina.</w:t>
      </w:r>
    </w:p>
    <w:p>
      <w:r>
        <w:rPr>
          <w:b/>
        </w:rPr>
        <w:t xml:space="preserve">Yhteenveto</w:t>
      </w:r>
    </w:p>
    <w:p>
      <w:r>
        <w:t xml:space="preserve">Noin 40 palomiestä torjuu tulipaloa, johon liittyy kotitalousjätettä ja koneita kaatopaikalla.</w:t>
      </w:r>
    </w:p>
    <w:p>
      <w:r>
        <w:rPr>
          <w:b/>
          <w:u w:val="single"/>
        </w:rPr>
        <w:t xml:space="preserve">Asiakirjan numero 22102</w:t>
      </w:r>
    </w:p>
    <w:p>
      <w:r>
        <w:t xml:space="preserve">Tuki estyi "tien sulkemisen vuoksi</w:t>
      </w:r>
    </w:p>
    <w:p>
      <w:r>
        <w:t xml:space="preserve">Vavuniyan alueen Tamil National Alliancen (TNA) kansanedustaja Sivanathan Kishore kertoi BBC:lle, että tilanne saattaa pahentua seuraavien kahden päivän aikana myös Vavunian alueella. "Normaalisti 75-80 kuorma-autoa kulkee näiden tarkastuspisteiden kautta puhdistamattomille alueille ja Jaffnaan. Nyt tie on ollut suljettuna 7 päivää. Tämän vuoksi ruokapulaa tulee olemaan yksi tai kaksi päivää", hän sanoi bbcsinhala.comille. Kun häneltä kysyttiin, mitä tilanteen helpottamiseksi on tehty, Kishore sanoi, että tähän mennessä hallituksen ja LTTE:n välillä ei ole käyty neuvotteluja. Lähetykset lähetetty Mutta toimituksista vastaava hallituksen ministeri sanoo, että lähetykset lähetetään välittömästi elintarvikkeiden ja muiden tarvittavien tavaroiden toimittamiseksi asianomaisille. Hän sanoi, että Jaffnan piirisihteeri K Ganesh on pyytänyt hallitusta toimittamaan kuivia annoksia Jaffnaan mahdollisimman pian. "Odotamme, että Ruhunu-alus lähtee Colombon satamasta huomisaamuun mennessä kuivien annosten ja lääkinnällisten laitteiden kanssa", katastrofien hallinnasta vastaava ministeri Amir Ali sanoi BBC Sandeshayalle. Hän sanoi, että laivat saapuvat Jaffnaan sekä tamilitiikerien hallussa oleville alueille Sri Lankan Punaisen Ristin valvonnassa. Hallitus ilmoitti aiemmin avaavansa Kilinochchiin johtavan tien kahdeksi tunniksi.</w:t>
      </w:r>
    </w:p>
    <w:p>
      <w:r>
        <w:rPr>
          <w:b/>
        </w:rPr>
        <w:t xml:space="preserve">Yhteenveto</w:t>
      </w:r>
    </w:p>
    <w:p>
      <w:r>
        <w:t xml:space="preserve">Sri Lankan pohjoisosassa toimivat avustusjärjestöt sanovat, että pohjoiseen johtavan päätien sulkeminen esti kipeästi tarvittavan avun pääsyn Jaffnan niemimaalle.</w:t>
      </w:r>
    </w:p>
    <w:p>
      <w:r>
        <w:rPr>
          <w:b/>
          <w:u w:val="single"/>
        </w:rPr>
        <w:t xml:space="preserve">Asiakirjan numero 22103</w:t>
      </w:r>
    </w:p>
    <w:p>
      <w:r>
        <w:t xml:space="preserve">Tyne and Wearin metron kuljettajat käyttävät virtuaalitodellisuutta junien testaamiseen</w:t>
      </w:r>
    </w:p>
    <w:p>
      <w:r>
        <w:t xml:space="preserve">Tietokoneella luodut kuvat antavat kuljettajille virtuaalikierroksen ohjaamojen hallintalaitteista ja ulkoasusta, jotta he voivat antaa palautetta ennen niiden rakentamista. Metrooperaattori Nexusin mukaan kuulokkeet ovat "elintärkeä väline", jolla junahenkilökunta saadaan valmiiksi uutta 362 miljoonan punnan arvoista kalustoa varten. Kehitysjohtaja Neil Blagburn sanoi, että VR "auttaa varmistamaan", että veturinkuljettajille tarjotaan "paras mahdollinen ulkoasu". Nexus sanoi, että mahdollisimman moni sen 155 kuljettajasta käyttää teknologiaa yhdeksän viikon kuulemisjakson aikana. Kuulokkeet on toimittanut sveitsiläinen valmistaja Stadler, joka rakentaa 46 uutta metrojunaa, jotka otetaan käyttöön vuonna 2023. Projektipäällikkö Adrian Wetter sanoi, että palautetta käytetään "mahdollisten ongelmien korjaamiseen" ennen tuotantolinjan käynnistymistä vuonna 2021. Hän lisäsi: "Kuljettajat voivat tutustua uusiin juniin jo hankkeen alkuvaiheessa ja valmistautua niihin hyvissä ajoin etukäteen. "Tämä säästää viime kädessä aikaa ja resursseja." Seuraa BBC North East &amp; Cumbria -kanavaa Twitterissä, Facebookissa ja Instagramissa. Lähetä juttuideoita osoitteeseen northeastandcumbria@bbc.co.uk. Aiheeseen liittyvät Internet-linkit Nexus</w:t>
      </w:r>
    </w:p>
    <w:p>
      <w:r>
        <w:rPr>
          <w:b/>
        </w:rPr>
        <w:t xml:space="preserve">Yhteenveto</w:t>
      </w:r>
    </w:p>
    <w:p>
      <w:r>
        <w:t xml:space="preserve">Tyne and Wear Metron kuljettajat käyttävät virtuaalitodellisuutta testatakseen uutta junakalustoa Covid-turvallisella tavalla.</w:t>
      </w:r>
    </w:p>
    <w:p>
      <w:r>
        <w:rPr>
          <w:b/>
          <w:u w:val="single"/>
        </w:rPr>
        <w:t xml:space="preserve">Asiakirjan numero 22104</w:t>
      </w:r>
    </w:p>
    <w:p>
      <w:r>
        <w:t xml:space="preserve">Victoria Cross -mitali tulee näytteille Chelmsfordiin</w:t>
      </w:r>
    </w:p>
    <w:p>
      <w:r>
        <w:t xml:space="preserve">Walton-on-the-Nazesta kotoisin oleva sotamies Herbert Columbine kuoli, kun hän piti asemiaan vihollisen tulituksessa Ranskassa, jolloin hänen toverinsa pääsivät pakoon. Mitali on ollut pankkiholvissa vuodesta 1964, mutta se asetetaan näytteille Essexin rykmenttimuseoon Chelmsfordissa. Kersantti Columbinen perhe sanoi olevansa "iloinen", että yleisö saa nähdä sen. Kersantti Columbine oli 24-vuotias kuollessaan 22. maaliskuuta 1918, kahdeksan kuukautta ennen sodan päättymistä. Hän johti konekivääriä ja torjui satoja raskaasti aseistettuja sotilaita, kunnes pommi tappoi hänet. Britannian kuninkaallisen legioonan puheenjohtaja John Hall sanoi, että mitali oli "liian arvokas", jotta se olisi voitu asettaa näytteille vasta nyt. "Onneksi Chelmsfordin museo aikoo ottaa sen haltuunsa, vakuuttaa sen, ja me annamme sen heille kolmeksi vuodeksi", hän sanoi. "Ihmiset voivat nähdä tarkalleen, mitä hän teki maansa hyväksi." Museon intendentti Ian Hook sanoi, että on "suurta ylpeyttä", että Victorian risti ja muut sotamies Columbinen mitalit ovat esillä Chelmsfordissa. "Teetämme ne uudelleen, jotta ne näyttävät aivan tyylikkäiltä ja kauniilta kävijöidemme nähtäviksi", hän sanoi. Mitalit ovat esillä keskiviikosta alkaen.</w:t>
      </w:r>
    </w:p>
    <w:p>
      <w:r>
        <w:rPr>
          <w:b/>
        </w:rPr>
        <w:t xml:space="preserve">Yhteenveto</w:t>
      </w:r>
    </w:p>
    <w:p>
      <w:r>
        <w:t xml:space="preserve">Ensimmäisessä maailmansodassa urheudestaan sotilaalle myönnetty Victoria-risti, joka on ollut lukkojen takana lähes 50 vuotta, on tarkoitus lainata museolle.</w:t>
      </w:r>
    </w:p>
    <w:p>
      <w:r>
        <w:rPr>
          <w:b/>
          <w:u w:val="single"/>
        </w:rPr>
        <w:t xml:space="preserve">Asiakirjan numero 22105</w:t>
      </w:r>
    </w:p>
    <w:p>
      <w:r>
        <w:t xml:space="preserve">Koulukatujen suunnitelma auttaa Readingin oppilaita palaamaan turvallisesti kouluun</w:t>
      </w:r>
    </w:p>
    <w:p>
      <w:r>
        <w:t xml:space="preserve">Reading Borough Councilin mukaan School Streets -aloite antaa enemmän tilaa sosiaaliselle etäisyydelle. Neuvoston liikennepäällikkö Tony Page sanoi, että koulujen paluu syyskuussa on "huomattava haaste" meneillään olevien coronavirusrajoitusten keskellä. Page sanoi, että ohjelma tekee koulumatkoista turvallisempia. Järjestelmä rahoitetaan liikenneministeriön myöntämällä 150 000 punnan avustuksella, jolla kehitetään interaktiivinen kartta ja verkkoportaali, josta löytyy tietoja koulujen ja oppilaitosten kestävistä kuljetusvaihtoehdoista. "Ymmärrettävä ahdistus", Page sanoi: "Kun koulut palaavat syyskuussa, syntyy tuhansia uusia matkoja. "Tämä on huomattava haaste, kun otetaan huomioon julkisen liikenteen ymmärrettävät rajoitukset, jotka jatkuvat." Hän sanoi, että järjestelmä parantaisi koulumatkojen turvallisuutta ja mahdollistaisi suuremman sosiaalisen etäisyyden, mutta voisi myös auttaa luomaan terveellisemmän paikallisen ympäristön. Ashley Pearce, neuvoston koulutuspäällikkö, sanoi, että joillakin vanhemmilla ja oppilailla oli "ymmärrettävää ahdistusta" kouluun paluuta kohtaan. Skotlanti otti ensimmäisenä Yhdistyneessä kuningaskunnassa käyttöön koulukatujärjestelmät vuonna 2015, ja Camden oli ensimmäinen Lontoossa vuonna 2017.</w:t>
      </w:r>
    </w:p>
    <w:p>
      <w:r>
        <w:rPr>
          <w:b/>
        </w:rPr>
        <w:t xml:space="preserve">Yhteenveto</w:t>
      </w:r>
    </w:p>
    <w:p>
      <w:r>
        <w:t xml:space="preserve">Readingin kouluja on kehotettu liittymään järjestelmään, jonka mukaan jalankulkijat ja pyöräilijät saavat käyttää teitä vain koulun ulkopuolella kyydin jättö- ja noutoaikoina.</w:t>
      </w:r>
    </w:p>
    <w:p>
      <w:r>
        <w:rPr>
          <w:b/>
          <w:u w:val="single"/>
        </w:rPr>
        <w:t xml:space="preserve">Asiakirjan numero 22106</w:t>
      </w:r>
    </w:p>
    <w:p>
      <w:r>
        <w:t xml:space="preserve">Adoptiota odottaville lapsille tarvitaan lisää perheitä</w:t>
      </w:r>
    </w:p>
    <w:p>
      <w:r>
        <w:t xml:space="preserve">Adoptio- ja erityishuoltajuusasioiden johtoryhmän viimeisimmät luvut osoittavat, että 4 140 lasta on suositeltu adoptoitavaksi. Vertailun vuoksi mainittakoon, että noin 1 700 adoptioperhettä on hyväksytty adoptoitavaksi ja odottaa, että heille löydetään sopiva lapsi. Hallitus sanoo keskittyvänsä löytämään adoptiolapsia kaikista yhteisöistä. Adoptiota odottavista: "Adoptoidut lapset ovat yhteiskunnan monimutkaisimpia ja haavoittuvimpia, koska he ovat usein kärsineet vakavasta laiminlyönnistä tai hyväksikäytöstä varhaiselämässään", Adoption UK:n toimitusjohtaja Sue Armstrong Brown sanoi. "Adoptiolla voi kuitenkin olla muuttava vaikutus näihin lapsiin, ja adoptiovanhempien todistukset ovat todiste siitä, että vaikeammin sijoitettaviksi katsottujen lasten vanhemmuus voi onnistua, jos on olemassa oikea tuki." Koulutusministeriön tiedottaja sanoi: "Varmistaaksemme, että niille lapsille, jotka tarvitsevat rakastavan ja vakaan kodin, löytyy riittävästi adoptiovanhempia, olemme tehneet tiivistä yhteistyötä alueellisten adoptiotoimistojen kanssa ja pyrkineet löytämään adoptiovanhempia eri yhteisöistä ja taustoista, erityisesti niille lapsille, joita on joskus vaikeampi sijoittaa."</w:t>
      </w:r>
    </w:p>
    <w:p>
      <w:r>
        <w:rPr>
          <w:b/>
        </w:rPr>
        <w:t xml:space="preserve">Yhteenveto</w:t>
      </w:r>
    </w:p>
    <w:p>
      <w:r>
        <w:t xml:space="preserve">Kampanjoijat varoittavat, että Englannissa on yli kaksi kertaa enemmän lapsia, jotka odottavat adoptiota, kuin on adoptioperheitä, jotka ovat halukkaita adoptoimaan.</w:t>
      </w:r>
    </w:p>
    <w:p>
      <w:r>
        <w:rPr>
          <w:b/>
          <w:u w:val="single"/>
        </w:rPr>
        <w:t xml:space="preserve">Asiakirjan numero 22107</w:t>
      </w:r>
    </w:p>
    <w:p>
      <w:r>
        <w:t xml:space="preserve">Newquayn turvallisuusryhmä "erittäin vaikuttava", sanoo ministeri.</w:t>
      </w:r>
    </w:p>
    <w:p>
      <w:r>
        <w:t xml:space="preserve">Rikoksentorjuntaministeri James Brokenshire sanoi, että Newquayn turvallisen kumppanuuden vuoden vanha toiminta oli "erittäin vaikuttavaa". Hän oli torstai-iltana kaupungissa puhumassa kumppanuuden pelastuspalveluille ja yleisölle. Hän sanoi, että työ edistää myös lupalain tarkistamista. Newquay Safe Partnership - jossa on mukana poliisi, kaupunginvaltuusto, yrityksiä ja asukkaita - pyrkii edistämään kaupungin turvallisuutta ja etsimään keinoja, joilla voidaan minimoida humalassa oleviin ihmisiin kohdistuvat riskit kaupungin keskustassa. Myös pubit, klubit ja anniskelupaikat tekevät yhteistyötä kumppanuuden kanssa puuttuakseen alkoholiin liittyvien häiriöiden syihin. Brokenshire sanoi, että työ osoittaa "erittäin vahvaa kumppanuutta". Hän sanoi: "Uskon, että se on edistynyt merkittävästi Newquayn kulttuurin muuttamisessa. "Työtä on vielä tehtävä, mutta kumppanuuteen liittyy joitakin hyviä myönteisiä asioita, samoin kuin siihen, miten yöaikaan tapahtuvaa taloutta hallitaan. "Sisäministeriössä opimme ja kuuntelemme, sillä haluamme soveltaa tätä tietoa, kun etenemme lupalakia koskevassa kuulemisessa. "Haluamme nähdä, miten voimme paremmin varmistaa, että toimilupien myöntämisvaltuudet antavat yhteisöille enemmän sananvaltaa, jotta ne voivat käsitellä alueensa asioita siten, että paikalliset tarpeet otetaan huomioon ja kunnioitetaan."</w:t>
      </w:r>
    </w:p>
    <w:p>
      <w:r>
        <w:rPr>
          <w:b/>
        </w:rPr>
        <w:t xml:space="preserve">Yhteenveto</w:t>
      </w:r>
    </w:p>
    <w:p>
      <w:r>
        <w:t xml:space="preserve">Sisäministeriö ottaa oppia Cornwallissa toimivasta kumppanuudesta ja siitä, miten yhteisöt voivat puuttua epäsosiaaliseen käytökseen, sanoo ministeri.</w:t>
      </w:r>
    </w:p>
    <w:p>
      <w:r>
        <w:rPr>
          <w:b/>
          <w:u w:val="single"/>
        </w:rPr>
        <w:t xml:space="preserve">Asiakirjan numero 22108</w:t>
      </w:r>
    </w:p>
    <w:p>
      <w:r>
        <w:t xml:space="preserve">Richard Helm nimettiin Wolverhamptonin puukotuksen uhriksi</w:t>
      </w:r>
    </w:p>
    <w:p>
      <w:r>
        <w:t xml:space="preserve">Poliisi nimesi 37-vuotiaan Richard Helmiksi ja kertoi, että ruumiinavaus vahvisti hänen kuolleen puukotushaavaan. Poliisit kutsuttiin Raven Crescentiin Ashmore Parkissa, Wolverhamptonissa, noin kello 05:15 BST perjantaina, ja hänet todettiin kuolleeksi paikan päällä. West Midlandsin poliisi ilmoitti, että 27-vuotias mies ilmoittautui poliisiasemalla sunnuntai-iltana. Hänet on pidätetty murhasta epäiltynä, ja hän on edelleen pidätettynä kuulusteluja varten. Kolme miestä oli jo pidätetty Helmin murhasta epäiltynä. Kaksi heistä on vapautettu poliisin takuita vastaan tiukoin ehdoin, ja kolmas on poliisin mukaan vapautettu ilman jatkotoimia. Helmin perhe sanoi lausunnossaan: "Rakastamme ja kaipaamme häntä syvästi."</w:t>
      </w:r>
    </w:p>
    <w:p>
      <w:r>
        <w:rPr>
          <w:b/>
        </w:rPr>
        <w:t xml:space="preserve">Yhteenveto</w:t>
      </w:r>
    </w:p>
    <w:p>
      <w:r>
        <w:t xml:space="preserve">Neljäs mies on pidätetty epäiltynä perjantaina puukotuksessa kuolleen nelilapsisen isän murhasta.</w:t>
      </w:r>
    </w:p>
    <w:p>
      <w:r>
        <w:rPr>
          <w:b/>
          <w:u w:val="single"/>
        </w:rPr>
        <w:t xml:space="preserve">Asiakirjan numero 22109</w:t>
      </w:r>
    </w:p>
    <w:p>
      <w:r>
        <w:t xml:space="preserve">Somerset tulvat kriisi maksaa neuvoston noin £ 2m</w:t>
      </w:r>
    </w:p>
    <w:p>
      <w:r>
        <w:t xml:space="preserve">Paikallisviranomaiset ilmoittivat haluavansa hakea varoja Bellwin-järjestelmästä, joka antaa hätärahoitusta kunnille huonon sään aikana. Aiemmin pidetyssä kabinettikokouksessa kävi myös ilmi, että armeija ei veloita neuvostoa avusta kriisin aikana. Tarkempia yksityiskohtia vaatimuksesta ei ole vielä tehty, neuvosto lisäsi. Viime vuodesta lähtien suuri osa Somerset Levelsistä on jäänyt veden alle rankkasateiden jälkeen. Tulvat jättivät kyliä eristyksiin, ja useita koteja ja yrityksiä evakuoitiin. Myös maanviljelijät ovat joutuneet kamppailemaan tulvittujen peltojen, tuhoutuneen sadon ja karjan siirtämisestä pois tuhoalueilta aiheutuneiden kustannusten kanssa.</w:t>
      </w:r>
    </w:p>
    <w:p>
      <w:r>
        <w:rPr>
          <w:b/>
        </w:rPr>
        <w:t xml:space="preserve">Yhteenveto</w:t>
      </w:r>
    </w:p>
    <w:p>
      <w:r>
        <w:t xml:space="preserve">Somersetin kreivikunnanvaltuuston odotetaan hakevan noin 2 miljoonaa puntaa valtion tukea Somerset Levelsin tulvista aiheutuvien kustannusten kattamiseksi.</w:t>
      </w:r>
    </w:p>
    <w:p>
      <w:r>
        <w:rPr>
          <w:b/>
          <w:u w:val="single"/>
        </w:rPr>
        <w:t xml:space="preserve">Asiakirjan numero 22110</w:t>
      </w:r>
    </w:p>
    <w:p>
      <w:r>
        <w:t xml:space="preserve">Iran allekirjoittaa kaasusopimuksen ranskalaisen Totalin ja kiinalaisen CNPC:n kanssa</w:t>
      </w:r>
    </w:p>
    <w:p>
      <w:r>
        <w:t xml:space="preserve">Kyseessä on suurin ulkomaankauppa sen jälkeen, kun suurin osa maan vastaisista talouspakotteista poistettiin vuonna 2016. Öljyministeriön virkamiesten mukaan South Parsin kaasukentän kehittämistä koskeva sopimus allekirjoitetaan maanantaina Teheranissa, ja Total saa 50,1 prosentin osuuden. Kiinan CNPC:llä olisi 30 prosentin osuus ja Iranin Petroparsilla 19,9 prosentin osuus. Total aikoi allekirjoittaa sopimuksen jo useita kuukausia sitten, mutta päätti odottaa ja katsoa, asettaisiko Yhdysvaltain Trumpin hallinto uudelleen pakotteita Teherania vastaan. Mitä Iran-pakotteiden poistaminen tarkoittaa maailmanmarkkinoille Iranin ja Qatarin jakama offshore-kenttä kehitettiin ensimmäisen kerran 1990-luvulla. Total oli yksi Iranin suurimmista sijoittajista ennen kuin kansainväliset pakotteet asetettiin vuonna 2006, koska maan epäiltiin yrittävän kehittää ydinaseita. Viime kuussa Totalin pomo Patrick Pouyanne ilmoitti, että yritys on valmis tekemään 1 miljardin dollarin alkuinvestoinnin Iraniin, joka on öljyjärjestö Opecin kolmanneksi suurin tuottaja.</w:t>
      </w:r>
    </w:p>
    <w:p>
      <w:r>
        <w:rPr>
          <w:b/>
        </w:rPr>
        <w:t xml:space="preserve">Yhteenveto</w:t>
      </w:r>
    </w:p>
    <w:p>
      <w:r>
        <w:t xml:space="preserve">Iranin mukaan ranskalainen energiajätti Total allekirjoittaa lähes 5 miljardin dollarin (3,8 miljardin punnan) arvoisen sopimuksen Persianlahdella sijaitsevan offshore-kaasukentän kehittämisestä.</w:t>
      </w:r>
    </w:p>
    <w:p>
      <w:r>
        <w:rPr>
          <w:b/>
          <w:u w:val="single"/>
        </w:rPr>
        <w:t xml:space="preserve">Asiakirjan numero 22111</w:t>
      </w:r>
    </w:p>
    <w:p>
      <w:r>
        <w:t xml:space="preserve">Mansaaren vanhojen rautateiden matkustajamäärät kasvavat keskeytyksestä huolimatta</w:t>
      </w:r>
    </w:p>
    <w:p>
      <w:r>
        <w:t xml:space="preserve">Maaliskuusta marraskuuhun Mansaarella liikennöivät neljä palvelua, jotka houkuttelivat 512 847 ihmistä vuonna 2017 - 65 949 asiakasta eli 13 prosenttia enemmän kuin vuonna 2016. Syyskuussa Snaefell Mountain Railwayn liikennöinti keskeytettiin terveys- ja turvallisuustutkimuksen vuoksi. Liikennöintijohtaja Ian Longworthin mukaan ennätysmäärät olivat "fantastinen uutinen". Saarella on neljä vanhaa rautatietä - höyryrautatie, Manx Electric Railway, Snaefell Mountain Railway ja Douglas Bayn hevosraitiovaunu. Vaikka Laxeyn kylän ja Snaefellin huipun yhdistävällä rautatiellä oli lyhyempi kausi, sen kävijämäärä kasvoi eniten vuonna 2017, kun se kasvoi 16 770 asiakkaalla eli 27 prosenttia. Isle of Man Steam Railwayn matkustajamäärät kasvoivat 32 355 matkustajalla eli 22 prosenttia, kun taas Douglas Bayn hevosraitiovaunu ja Manx Electric Railwayn matkustajamäärät kasvoivat hieman, 6 prosenttia ja 5 prosenttia. Eniten asiakkaita oli Manx Electric Railwayn matkustajamäärässä, sillä 227 826 matkustajaa käytti palvelua tällä kaudella. Hallituksen mukaan ryhmämatkojen kasvavat markkinat linja-automatkojen ja risteilyjen muodossa olivat osaltaan vaikuttaneet tähän.</w:t>
      </w:r>
    </w:p>
    <w:p>
      <w:r>
        <w:rPr>
          <w:b/>
        </w:rPr>
        <w:t xml:space="preserve">Yhteenveto</w:t>
      </w:r>
    </w:p>
    <w:p>
      <w:r>
        <w:t xml:space="preserve">Matkustajamäärät ovat kasvaneet edellisvuodesta neljällä vintage-rautatieverkolla, vaikka yksi liikenne keskeytettiin raitiovaunun menetettyä hallinnan.</w:t>
      </w:r>
    </w:p>
    <w:p>
      <w:r>
        <w:rPr>
          <w:b/>
          <w:u w:val="single"/>
        </w:rPr>
        <w:t xml:space="preserve">Asiakirjan numero 22112</w:t>
      </w:r>
    </w:p>
    <w:p>
      <w:r>
        <w:t xml:space="preserve">Poliisi nimesi kuolettavasti puukotetun miehen Regent's Parkin lähellä</w:t>
      </w:r>
    </w:p>
    <w:p>
      <w:r>
        <w:t xml:space="preserve">25-vuotias löydettiin torstai-iltana puukotettuna Cunningham Placelta St John's Woodissa, ja hän kuoli myöhemmin sairaalassa. Poliisit eristivät ja tutkivat läheisen Lontoon keskusmoskeijan sen jälkeen, kun kahden epäillyn kerrottiin paenneen paikalta ja tunkeutuneen rakennukseen. Pidätyksiä ei ole tehty. Sosiaalisessa mediassa julkaistiin kuvamateriaalia, jossa aseistetut poliisit seisoivat vartiossa Park Roadilla sijaitsevan moskeijan ulkopuolella, noin puolen kilometrin päässä paikasta, josta mies löydettiin puukotettuna. Komisario Garry Moncrieff Met Police -poliisista sanoi, että hänen ryhmänsä työskentelee "kellon ympäri" epäiltyjen jäljittämiseksi. Hän lisäsi: "Paikallisen valvontakameran kuvamateriaalin tarkastelu, rikostekninen analyysi tapahtumapaikalla ja etsinnät tapahtumapaikalla ja sen ympäristössä jatkuvat. "On ymmärrettävää, että paikalliset asukkaat ovat huolestuneita ja huolissaan tästä raa'asta hyökkäyksestä." Hän lisäsi, että alueelle lähetetään lisää poliiseja. Veitsirikosten uhrit vuonna 2019 Tappojen motiivit ja olosuhteet ovat vaihdelleet - samoin uhrien ikä ja sukupuoli.</w:t>
      </w:r>
    </w:p>
    <w:p>
      <w:r>
        <w:rPr>
          <w:b/>
        </w:rPr>
        <w:t xml:space="preserve">Yhteenveto</w:t>
      </w:r>
    </w:p>
    <w:p>
      <w:r>
        <w:t xml:space="preserve">Poliisi on nimennyt Lontoon keskustassa Regent's Parkin lähellä kuolettavasti puukotetun miehen Zahir Visiteriksi.</w:t>
      </w:r>
    </w:p>
    <w:p>
      <w:r>
        <w:rPr>
          <w:b/>
          <w:u w:val="single"/>
        </w:rPr>
        <w:t xml:space="preserve">Asiakirjan numero 22113</w:t>
      </w:r>
    </w:p>
    <w:p>
      <w:r>
        <w:t xml:space="preserve">JVP:tä syytetään väkivaltaan yllyttämisestä</w:t>
      </w:r>
    </w:p>
    <w:p>
      <w:r>
        <w:t xml:space="preserve">Sabaragamuwan maakunnasta vastaava apulaispoliisipäällikkö Upali Hewage sanoi, että Janatha Vimukthi Peramuna (JVP) lietsoi väkivaltaisuuksia sunnuntaina Nivithigalassa. Viisi JVP:n kannattajaa, joista kolme loukkaantui, vangittiin 10. elokuuta sen jälkeen, kun he olivat ottaneet yhteen hallitsevan United Peoples Freedom Alliancen (UPFA) kannattajien kanssa. Myös yleisö ja poliisi loukkaantuivat välikohtauksessa, kertoi komisario Hewage BBC Sandeshayalle. Ministeri Premalal Jayasekara JVP:n pääministeriehdokas Chameera Koswatta syytti poliisia siitä, että se ei ole ryhtynyt toimiin hallituspuolueen poliitikkoja vastaan, jotka lietsovat väkivaltaa vaalikampanjan ollessa käynnissä. Poliisi ei ole tutkinut heidän valituksiaan hallituspuolueen poliitikoista, hän sanoi, mutta komisario Hewage kiisti syytöksen. Koswatta syytti maaseutuelinkeinoministeri Premalal Jayasekaraa ja hänen kannattajiaan JVP:n kannattajien ja toimistojen kimppuun hyökkäämisestä. "Ministeri Jayasekaran kuljettaja Sumith hyökkäsi hiljattain miekoilla tukijamme Palitha Priyanthan kimppuun", hän sanoi. Ministeri Jayasekaraan ei saatu yhteyttä toistuvista yrityksistä huolimatta. Pohjois-Keski- ja Sabaragamuwan maakuntaneuvostojen vaalit on määrä järjestää 23. elokuuta.</w:t>
      </w:r>
    </w:p>
    <w:p>
      <w:r>
        <w:rPr>
          <w:b/>
        </w:rPr>
        <w:t xml:space="preserve">Yhteenveto</w:t>
      </w:r>
    </w:p>
    <w:p>
      <w:r>
        <w:t xml:space="preserve">Sri Lankan poliisi on syyttänyt suurta poliittista puoluetta väkivallan lietsomisesta poliittisia kilpailijoita vastaan paikallisvaalien alla.</w:t>
      </w:r>
    </w:p>
    <w:p>
      <w:r>
        <w:rPr>
          <w:b/>
          <w:u w:val="single"/>
        </w:rPr>
        <w:t xml:space="preserve">Asiakirjan numero 22114</w:t>
      </w:r>
    </w:p>
    <w:p>
      <w:r>
        <w:t xml:space="preserve">Pakistan nostaa syytteen 106:sta kristityn pariskunnan lynkkauksesta</w:t>
      </w:r>
    </w:p>
    <w:p>
      <w:r>
        <w:t xml:space="preserve">Sajjad Mesih ja hänen raskaana ollut vaimonsa Shama tapettiin viime vuonna sen jälkeen, kun heidän savitiilitalonsa läheisyydestä oli löydetty poltettuja Koraanin sivuja. Heidän kimppuunsa hyökättiin ja heidät pantiin tiiliuuniin, jossa he työskentelivät työläisinä. Paikallisten tiedotusvälineiden mukaan kolme miestä oli kiihottanut 400 hengen väkijoukkoa. Pakistanin terrorisminvastaisen tuomioistuimen laatiman syytekirjelmän mukaan syytetyt - kolme pappia - osallistuivat paikallisten tiedotusvälineiden mukaan jatkuvaan provosoivaan puheeseen pariskuntaa vastaan. Kolmenkymmenenkahden epäillyn sanotaan olevan edelleen vapaalla jalalla. Myös todistajia on pyydetty ilmoittautumaan. Huhujen jälkeen, joiden mukaan Koraanista oli löydetty poltettuja sivuja, kylän vihaiset jäsenet kehottivat köyhää pariskuntaa kääntymään islaminuskoon, jotta he voisivat katua väitettyä syntiään, tai kohtaamaan seuraukset jumalanpilkasta. Silminnäkijät kertoivat BBC:lle, että kun he yrittivät lähteä, heidät lukittiin uunin huoneeseen ja heille sanottiin, että heidän on ensin maksettava tullit. Seuraavana päivänä sadat ihmiset kokoontuivat uunille. Heidät raahattiin ulos, heidän kimppuunsa hyökättiin tiilillä ja lapioilla, ja myöhemmin heidät asetettiin tiiliuuniin poltettavaksi elävältä. Tapaus herätti pelkoa kristittyjen keskuudessa, jotka muodostavat vähemmistön muslimimaassa, jossa jumalanpilkkalait ovat kiistanalaisia ja hyökkäykset kristittyjä vastaan yleisiä. Mielenosoituksissa vaadittiin oikeutta.</w:t>
      </w:r>
    </w:p>
    <w:p>
      <w:r>
        <w:rPr>
          <w:b/>
        </w:rPr>
        <w:t xml:space="preserve">Yhteenveto</w:t>
      </w:r>
    </w:p>
    <w:p>
      <w:r>
        <w:t xml:space="preserve">Pakistan on syyttänyt 106 ihmistä murhasta sen jälkeen, kun Punjabin maakunnassa väkijoukko hakkasi ja poltti kuoliaaksi kristityn pariskunnan jumalanpilkkasyytösten vuoksi.</w:t>
      </w:r>
    </w:p>
    <w:p>
      <w:r>
        <w:rPr>
          <w:b/>
          <w:u w:val="single"/>
        </w:rPr>
        <w:t xml:space="preserve">Asiakirjan numero 22115</w:t>
      </w:r>
    </w:p>
    <w:p>
      <w:r>
        <w:t xml:space="preserve">Lyijypaino jättää Foxtonin kirkon varkaat jumiin mutaan</w:t>
      </w:r>
    </w:p>
    <w:p>
      <w:r>
        <w:t xml:space="preserve">Epäillyt ryöstivät Cambridgeshiren Foxtonissa sijaitsevan St Laurence's -kirkon katon varhain tiistaina. He pakenivat kuitenkin tyhjin käsin, kun pakettiauto juuttui lyijyn painon alle. Pastori Angela Melaniphy sanoi, että maanantaina satanut rankkasade, joka kasteli hautausmaan, osoittautui "taivaanlahjaksi". Lisää uutisia Cambridgeshirestä Cambridgeshiren poliisi vetoaa silminnäkijöihin. Vaikka varkaat vaurioittivat kattoa pahasti, kirkko oli "onnekas", että sen lyijy oli vielä tallella, pastori sanoi. "Olen naureskellut aika paljon, ja kuten eräs seurakuntalainen sanoi, luulimme maanantaina sadetta kauheaksi riesaksi, mutta se osoittautuikin Jumalan lahjaksi." Hän kuitenkin lisäsi: "On kuin joku olisi loukannut sitä, missä me palvomme... tämä talo on rakennettu Jumalan kunniaksi, joten se tekee surulliseksi." Rikollisten uskotaan ajaneen kirkon takana olevaa sorapolkua pitkin ja irrottaneen noin 20 000 punnan arvosta lyijyä osasta kirkon keskilaivaa ennen kuin he jättivät ajoneuvon. Elyn hiippakunnan kahdeksan kirkkoa on joutunut lyijyvarkaiden kohteeksi tänä vuonna, rakennusvastaava Geoffrey Hunter sanoi. "Kirkolle olisi taloudellisesti vähemmän raskasta kirjoittaa rikollisille shekkejä lyijyn hinnasta, sillä vahinkojen korjaaminen maksaa meille kymmenen kertaa enemmän", hän lisäsi.</w:t>
      </w:r>
    </w:p>
    <w:p>
      <w:r>
        <w:rPr>
          <w:b/>
        </w:rPr>
        <w:t xml:space="preserve">Yhteenveto</w:t>
      </w:r>
    </w:p>
    <w:p>
      <w:r>
        <w:t xml:space="preserve">Varkaat, jotka yrittivät varastaa 20 000 punnan arvosta lyijyä kirkon katolta, estyivät, kun metallin paino aiheutti pakoauton juuttumisen mutaan.</w:t>
      </w:r>
    </w:p>
    <w:p>
      <w:r>
        <w:rPr>
          <w:b/>
          <w:u w:val="single"/>
        </w:rPr>
        <w:t xml:space="preserve">Asiakirjan numero 22116</w:t>
      </w:r>
    </w:p>
    <w:p>
      <w:r>
        <w:t xml:space="preserve">Sussexin poliisipäällikkö Katy Bourne lupaa "turvallisemman paikan".</w:t>
      </w:r>
    </w:p>
    <w:p>
      <w:r>
        <w:t xml:space="preserve">Konservatiivi Katy Bourne valittiin torstain vaaleissa Sussexin ensimmäiseksi poliisipäälliköksi ennen työväenpuolueen Godfrey Danielia. Bourne sanoi: Bourne sanoi: "Kampanjan poliittiset vaiheet ovat nyt takanamme, ja on tärkeää, että jatkamme työtämme." Hän sanoi: "Nyt on tärkeää jatkaa työtä." Hän sanoi, että epäsosiaalisen käyttäytymisen torjuminen olisi hänen prioriteettilistansa kärjessä. Bourne lupasi myös, että erityiskonstaapelien määrää lisättäisiin. "Se on toinen keino käyttää resursseja tehokkaammin, mutta myös keino lisätä poliisitoimintaa etulinjassa ja tuoda lisää monimuotoisuutta yhteisöön", hän sanoi. Vaaleissa Bourne sai 59 635 ensimmäistä ennakkoääntä, mikä oli 31 prosenttia kaikista äänistä, kun taas Daniel Daniel sai 40 765 ääntä. Hän sai 20 393 toista etuoikeutettua ääntä, kun hänen kilpailijansa sai 14 837 ääntä. Näin hän sai yhteensä 80 028 ääntä Danielin 55 602 ääntä vastaan. "Loppujen lopuksi kolmen ja puolen vuoden kuluttua Sussex on turvallisempi paikka", Bourne sanoi.</w:t>
      </w:r>
    </w:p>
    <w:p>
      <w:r>
        <w:rPr>
          <w:b/>
        </w:rPr>
        <w:t xml:space="preserve">Yhteenveto</w:t>
      </w:r>
    </w:p>
    <w:p>
      <w:r>
        <w:t xml:space="preserve">Sussexin uusi poliisi- ja rikoskomissaari (PCC) on vannonut virkavalansa ja luvannut, että Sussexin piirikunnasta tulee "turvallisempi paikka olla".</w:t>
      </w:r>
    </w:p>
    <w:p>
      <w:r>
        <w:rPr>
          <w:b/>
          <w:u w:val="single"/>
        </w:rPr>
        <w:t xml:space="preserve">Asiakirjan numero 22117</w:t>
      </w:r>
    </w:p>
    <w:p>
      <w:r>
        <w:t xml:space="preserve">House of Keys valitsee uudet lainsäädäntöneuvoston jäsenet</w:t>
      </w:r>
    </w:p>
    <w:p>
      <w:r>
        <w:t xml:space="preserve">Lainsäädäntöneuvosto on saaren parlamentin, Tynwaldin, ylempi elin, ja siinä on 11 jäsentä. Neljä paikkaa vapautuu 28. helmikuuta, kun Dudley Buttin, Phil Braidwoodin, Alex Downien ja Alan Crowen toimikausi päättyy. Lainsäädäntöneuvoston vaalit järjestetään 16. maaliskuuta klo 10.00 BST. Saaren House of Keysin jäsenet (MHK) valitsevat salaisella äänestyksellä kahden vuoden toimikaudeksi jäsenet (MLC), joiden on oltava vähintään 21-vuotiaita ja asuttava Mansaarella. Kullakin ehdokkaalla on oltava vähintään 13 MHK:n jäsenen tuki tullakseen valituksi. Lainsäädäntöneuvostoon, joka toimii ensisijaisesti lakiehdotusten tarkistusjaostona, kuuluu kahdeksan vaaleilla valittua jäsentä, Tynwaldin presidentti, Sodorin ja Manin piispa sekä oikeusministeri. Yleisö voi osallistua istuntoihin, joissa äänestetään, mutta se ei voi osallistua äänestysprosessiin.</w:t>
      </w:r>
    </w:p>
    <w:p>
      <w:r>
        <w:rPr>
          <w:b/>
        </w:rPr>
        <w:t xml:space="preserve">Yhteenveto</w:t>
      </w:r>
    </w:p>
    <w:p>
      <w:r>
        <w:t xml:space="preserve">Ensi kuussa järjestetään House of Keysin ylimääräinen istunto, jossa valitaan neljä henkilöä Mansaaren lainsäädäntöneuvostoon, hallitus on ilmoittanut.</w:t>
      </w:r>
    </w:p>
    <w:p>
      <w:r>
        <w:rPr>
          <w:b/>
          <w:u w:val="single"/>
        </w:rPr>
        <w:t xml:space="preserve">Asiakirjan numero 22118</w:t>
      </w:r>
    </w:p>
    <w:p>
      <w:r>
        <w:t xml:space="preserve">Luvut vahvistavat Amazonin sademetsien tuhoutumisasteen</w:t>
      </w:r>
    </w:p>
    <w:p>
      <w:r>
        <w:t xml:space="preserve">Brasilian hallituksen tilastojen mukaan metsäkato kasvoi 29 prosenttia, mikä on hieman enemmän kuin marraskuussa julkaistu alustava 28 prosentin luku. Satelliittitiedot osoittivat, että tuona aikana metsää raivattiin lähes 6 000 neliökilometriä. Eniten metsäkato lisääntyi Paran ja Mato Grosson osavaltioissa, joissa suurin osa Brasilian maatalouden laajentumisesta tapahtuu. Kummassakin osavaltiossa on raivattu yli 1 000 neliökilometriä (390 neliömailia). Kasvu on kumonnut useita vuosia jatkuneen vähenemisen. Pahin vuosi sen jälkeen, kun Brasilian hallitus alkoi seurata metsäkatoa, oli vuosi 2004, jolloin metsää menetettiin lähes 30 000 neliökilometriä (11 580 neliömailia). Maatalouden laajentumisen lisäksi metsäkadon elpyminen johtuu laittomista hakkuista ja Amazonin suurten infrastruktuurihankkeiden, kuten teiden ja vesivoimapatojen, läheisyydessä sijaitsevien julkisten maiden valtaamisesta. Korjaus 23. syyskuuta 2014: Tätä raporttia on muutettu sen selventämiseksi, että hallituksen luvut ovat aiempien arvioiden tarkistuksia eivätkä uusia tilastoja.</w:t>
      </w:r>
    </w:p>
    <w:p>
      <w:r>
        <w:rPr>
          <w:b/>
        </w:rPr>
        <w:t xml:space="preserve">Yhteenveto</w:t>
      </w:r>
    </w:p>
    <w:p>
      <w:r>
        <w:t xml:space="preserve">Uusien lukujen mukaan Amazonin sademetsien tuhoutumisvauhti on hieman kasvanut Brasiliassa heinäkuun 2013 loppuun mennessä kuluneiden 12 kuukauden aikana.</w:t>
      </w:r>
    </w:p>
    <w:p>
      <w:r>
        <w:rPr>
          <w:b/>
          <w:u w:val="single"/>
        </w:rPr>
        <w:t xml:space="preserve">Asiakirjan numero 22119</w:t>
      </w:r>
    </w:p>
    <w:p>
      <w:r>
        <w:t xml:space="preserve">Meksikon väkivaltaisuudet: Acapulcossa 11 kuollutta</w:t>
      </w:r>
    </w:p>
    <w:p>
      <w:r>
        <w:t xml:space="preserve">Kaupunki, joka oli ennen yksi Meksikon suosituimmista turistikohteista, on viime vuosina kokenut väkivaltaisuuksien lisääntymisen, kun rikollisjengit taistelevat laittoman toiminnan hallinnasta. Tuoreen raportin mukaan kaupunki on nyt Meksikon väkivaltaisin. Hallitus haluaa palauttaa kaupungin entisen suosion. Guerreron osavaltion syyttäjänviraston virkamiehet kertoivat, että kolme miestä sai surmansa ja yksi loukkaantui ammuskelussa baarissa varhain sunnuntaiaamuna. Lisäksi sunnuntaina kaksi miestä ja nainen löydettiin murhattuina autosta. Heidän ruumiissaan oli merkkejä kidutuksesta. Kaupungin satama-alueella kaksi nuorta miestä surmattiin autoissaan erillisissä tapauksissa. Nimettömän puhelun perusteella poliisi löysi sataman laitamilla sijaitsevan matalan haudan, josta löytyi kolmen ihmisen jäännökset. Guerreron osavaltion syyttäjä oli varoittanut väkivaltaisuuksien lisääntymisestä vajaat kaksi viikkoa sitten paikallisen huumeparonin vangitsemisen jälkeen. Hän sanoi, että David Analco Palman eli El Deividin vapauttaminen kaduilta aiheuttaisi "reaktion" ja "uudelleenjärjestelyjä" alueella toimivien rikollisten keskuudessa. Heinäkuussa Meksikon hallitus ilmoitti suunnitelmasta "palauttaa loisto" lomakohteelle, joka oli aikoinaan julkkisten ja Hollywoodin elokuvatähtien suosittu kohde. Vaikka Guerreron osavaltiossa ja sen ulkopuolella on pidätetty useita korkean profiilin rikollisia, hallitus on kamppaillut murhien suuren määrän hillitsemiseksi joissakin osavaltioissa, joissa huumeisiin liittyvä väkivalta vaikuttaa eniten.</w:t>
      </w:r>
    </w:p>
    <w:p>
      <w:r>
        <w:rPr>
          <w:b/>
        </w:rPr>
        <w:t xml:space="preserve">Yhteenveto</w:t>
      </w:r>
    </w:p>
    <w:p>
      <w:r>
        <w:t xml:space="preserve">Meksikolaisen Acapulcon lomakohteen poliisi kertoo, että siellä surmattiin sunnuntaina kahdeksan ihmistä ja että kolmen muun ihmisen ruumiit löydettiin matalasta haudasta.</w:t>
      </w:r>
    </w:p>
    <w:p>
      <w:r>
        <w:rPr>
          <w:b/>
          <w:u w:val="single"/>
        </w:rPr>
        <w:t xml:space="preserve">Asiakirjan numero 22120</w:t>
      </w:r>
    </w:p>
    <w:p>
      <w:r>
        <w:t xml:space="preserve">Lincolnshire raiskauskriisikeskus avattu Lincolniin</w:t>
      </w:r>
    </w:p>
    <w:p>
      <w:r>
        <w:t xml:space="preserve">Lincolnshire Rape Crisis tarjoaa myös henkilökohtaista neuvontaa naispuolisille raiskausten ja seksuaalirikosten uhreille. Keskuksen perustamisen taustalla on tieto siitä, että poliisi hylkäsi kolmanneksen kaikista viime vuonna Lincolnshiressä ilmoitetuista raiskauksista - maan korkein prosenttiosuus. Keskusta on rahoitettu oikeusministeriön tuella. Keskuksessa on kolme kokopäiväistä työntekijää, mutta se tarvitsee myös noin 20 vapaaehtoista naista tarjoamaan neuvontaa ja opastusta kreivikunnan naisille. Raiskauskriisiryhmän mukaan se tukee naisia riippumatta siitä, haluavatko he nostaa syytteen vai eivät. Lincolnshiren poliisi kirjasi 110 aikuisen raiskausta 12 kuukauden aikana maaliskuun 2013 loppuun mennessä, ja päätti myöhemmin, että 36:aa (33 prosenttia) ei ollut tapahtunut. Sen sijaan Englannissa ja Walesissa keskimääräinen "ei rikosta" -prosentti raiskauksista oli 12 prosenttia, ja alhaisin oli 3 prosenttia Cumbriassa. Lincolnshiren poliisi totesi, että "epäuskon kulttuuria" ei ole, ja se tutki kaikki ilmoitukset perusteellisesti.</w:t>
      </w:r>
    </w:p>
    <w:p>
      <w:r>
        <w:rPr>
          <w:b/>
        </w:rPr>
        <w:t xml:space="preserve">Yhteenveto</w:t>
      </w:r>
    </w:p>
    <w:p>
      <w:r>
        <w:t xml:space="preserve">Lincolnissa on avattu virallisesti uusi raiskauskriisikeskus, johon kuuluu myös puhelinneuvontapuhelin.</w:t>
      </w:r>
    </w:p>
    <w:p>
      <w:r>
        <w:rPr>
          <w:b/>
          <w:u w:val="single"/>
        </w:rPr>
        <w:t xml:space="preserve">Asiakirjan numero 22121</w:t>
      </w:r>
    </w:p>
    <w:p>
      <w:r>
        <w:t xml:space="preserve">Joanna Lumley Gromit takaisin näytille hännän korjauksen jälkeen</w:t>
      </w:r>
    </w:p>
    <w:p>
      <w:r>
        <w:t xml:space="preserve">Runoutta liikkeessä -nimisen 1,5 metrin patsaan on suunnitellut näyttelijä Joanna Lumley. Gromit Unleashed -tapahtuma, joka kestää 10 viikkoa kesän aikana, kerää rahaa Bristolin lastensairaalalle. College Greenillä sijaitseva patsas viedään joka yö Bristolin katedraaliin, jotta se pysyy turvassa. "Tässä on kyse paranemisesta - koko vetoomuksessa on kyse asioiden parantamisesta - ja Gromit on nyt täysin kunnossa ja päässyt jaloilleen", sanoi Harry Marshall, Icon Filmsin luova johtaja, joka pyysi Joanna Lumleytä koristamaan Gromitin. "Gromitilla on nyt mitä kaunein kennel, johon palata - hänellä on katedraali - joten hänen pitäisi olla turvassa." Muita suunnitelmia ovat muun muassa Sir Quentin Blake, Cath Kidston, One Directionin Zayn Malik, The Beano ja Harry Hill.</w:t>
      </w:r>
    </w:p>
    <w:p>
      <w:r>
        <w:rPr>
          <w:b/>
        </w:rPr>
        <w:t xml:space="preserve">Yhteenveto</w:t>
      </w:r>
    </w:p>
    <w:p>
      <w:r>
        <w:t xml:space="preserve">Yksi 80 jättimäisestä Gromit-patsaasta, jotka muodostavat julkisen taidepolun Bristolin ympäristössä, on jälleen esillä sen jälkeen, kun vandaalit olivat murskanneet sen hännän.</w:t>
      </w:r>
    </w:p>
    <w:p>
      <w:r>
        <w:rPr>
          <w:b/>
          <w:u w:val="single"/>
        </w:rPr>
        <w:t xml:space="preserve">Asiakirjan numero 22122</w:t>
      </w:r>
    </w:p>
    <w:p>
      <w:r>
        <w:t xml:space="preserve">Jan Hogan: Poliisi syyttää kahta miestä Norfolkin murhasta vuonna 2010</w:t>
      </w:r>
    </w:p>
    <w:p>
      <w:r>
        <w:t xml:space="preserve">Lester Aisthorpea, 58, Basil Drive, Downham Market, ja Steven Louroa, 42, South Lynn Plain, King's Lynn, syytetään Jan Hoganin murhasta. Hoganin, 59, ruumis löydettiin hänen Basil Drivessa sijaitsevasta kodistaan 23. toukokuuta 2010. Aisthorpen ja Louron on määrä tulla Norwichin tuomareiden eteen perjantaina. Molemmat joutuvat myös syytteeseen oikeuden kulun vääristämisestä. Molempia miehiä vastaan nostettiin syytteet Norfolkin ja Suffolkin suurrikostutkintaryhmän lisätutkimusten jälkeen. Kuolinsyyntutkija antoi avoimen tuomion Hoganin kuolemasta vuonna 2011. Aiheeseen liittyvät Internet-linkit HM Courts Service Norfolk Constabulary (Norfolkin poliisilaitos)</w:t>
      </w:r>
    </w:p>
    <w:p>
      <w:r>
        <w:rPr>
          <w:b/>
        </w:rPr>
        <w:t xml:space="preserve">Yhteenveto</w:t>
      </w:r>
    </w:p>
    <w:p>
      <w:r>
        <w:t xml:space="preserve">Kahta miestä syytetään Norfolkissa sijaitsevasta asunnostaan yli kahdeksan vuotta sitten kuolleena löydetyn miehen murhasta.</w:t>
      </w:r>
    </w:p>
    <w:p>
      <w:r>
        <w:rPr>
          <w:b/>
          <w:u w:val="single"/>
        </w:rPr>
        <w:t xml:space="preserve">Asiakirjan numero 22123</w:t>
      </w:r>
    </w:p>
    <w:p>
      <w:r>
        <w:t xml:space="preserve">Ugandan keltakuumeen puhkeaminen tappaa yli 40 ihmistä.</w:t>
      </w:r>
    </w:p>
    <w:p>
      <w:r>
        <w:t xml:space="preserve">Maan terveysministeriön mukaan ihmiset alkoivat sairastua noin kuukausi sitten yhdeksässä pohjoisessa piirikunnassa. Kitgumin terveysviranomainen kertoi BBC:lle, että taudinpurkaus vahvistettiin keltakuumeeksi jouluaattona. Tartunnan saaneiden hyttysten levittämä tauti on todettu Ugandassa viimeksi lähes 40 vuotta sitten, kertovat viranomaiset. Tautia sairastaviin piirikuntiin on perustettu työryhmiä ja eristysyksiköitä. Kitgumin työryhmän puheenjohtaja Bosco Ochola sanoi, että hänen henkilökuntansa hoitaa noin 65 tartunnan saanutta potilasta. "Tänä aamuna saimme puhelinsoiton terveysministeriöstä, että WHO (Maailman terveysjärjestö) on ryhtynyt järjestelyihin rokotteiden tuomiseksi väestölle", hän kertoi BBC:n Focus on Africa -ohjelmalle Keltaista kuumetta, toisin kuin malariaa, levittää hyttystyyppi, joka on aktiivinen vain päivällä. Hän sanoi, että radiopuheohjelmissa ja näytelmissä yritettiin kertoa ihmisille tästä. Terveysministeriön mukaan ainakin 2,5 miljoonaa ihmistä rokotetaan, kun injektiopullot saapuvat, kertoo Ugandan valtion omistama New Vision -sanomalehti. Tauti aiheuttaa monenlaisia oireita pahoinvoinnista ja oksentelusta munuaisten vajaatoimintaan, keltaisuuteen ja verenvuotoon. Noin puolet niistä, jotka saavat vakavia oireita ja joita ei hoideta, kuolee tautiin.</w:t>
      </w:r>
    </w:p>
    <w:p>
      <w:r>
        <w:rPr>
          <w:b/>
        </w:rPr>
        <w:t xml:space="preserve">Yhteenveto</w:t>
      </w:r>
    </w:p>
    <w:p>
      <w:r>
        <w:t xml:space="preserve">Ugandan pohjoisosiin tuodaan keltakuumerokotteita, jotta ihmiset rokotettaisiin noin 45 ihmistä tappanutta tautia vastaan.</w:t>
      </w:r>
    </w:p>
    <w:p>
      <w:r>
        <w:rPr>
          <w:b/>
          <w:u w:val="single"/>
        </w:rPr>
        <w:t xml:space="preserve">Asiakirjan numero 22124</w:t>
      </w:r>
    </w:p>
    <w:p>
      <w:r>
        <w:t xml:space="preserve">Covid-19: Met Police poliisit hiustenleikkauksen lukitusrikkomuksessa</w:t>
      </w:r>
    </w:p>
    <w:p>
      <w:r>
        <w:t xml:space="preserve">Metin mukaan kaksi poliisia, jotka palkkasivat parturin antamaan leikkauksia Bethnal Greenin poliisiaseman henkilökunnalle 17. tammikuuta, joutuvat myös tutkimaan väärinkäytöksiä. Englannin nykyisten lukitusrajoitusten mukaan parturit ja kampaajat eivät saa työskennellä. Det Ch Supt Marcus Barnett sanoi olevansa "syvästi pettynyt" poliiseihin. "Vaikka poliisit lahjoittivat rahaa hyväntekeväisyyteen osana hiustenleikkausta, se ei vapauta heitä siitä, että he tekivät erittäin huonon päätöksen", hän sanoi. "Odotan heiltä paljon enemmän. "Yleisö odottaa aivan oikeutetusti, että poliisi toimii esikuvana ja noudattaa säännöksiä, joiden tarkoituksena on estää tämän tappavan viruksen leviäminen." Hän totesi, että poliisit eivät ole vielä tehneet mitään. Tutkinta aloitettiin sen jälkeen, kun yhdeksälle poliisille, jotka jäivät kiinni aamiaisesta yhdessä Greenwichin kahvilassa, oli jaettu sakkoja. Kaikille poliiseille annettiin 200 punnan sakkomääräys. Aiheeseen liittyvät Internet-linkit Met Police</w:t>
      </w:r>
    </w:p>
    <w:p>
      <w:r>
        <w:rPr>
          <w:b/>
        </w:rPr>
        <w:t xml:space="preserve">Yhteenveto</w:t>
      </w:r>
    </w:p>
    <w:p>
      <w:r>
        <w:t xml:space="preserve">Kolmekymmentäyksi Met Police -poliisin virkamiestä, jotka rikkoivat coronavirus-sääntöjä saadakseen hiustenleikkuun, joutuu maksamaan 200 punnan sakot.</w:t>
      </w:r>
    </w:p>
    <w:p>
      <w:r>
        <w:rPr>
          <w:b/>
          <w:u w:val="single"/>
        </w:rPr>
        <w:t xml:space="preserve">Asiakirjan numero 22125</w:t>
      </w:r>
    </w:p>
    <w:p>
      <w:r>
        <w:t xml:space="preserve">Connor Brownin murha: Ally Gordonin tuomiota tarkistetaan</w:t>
      </w:r>
    </w:p>
    <w:p>
      <w:r>
        <w:t xml:space="preserve">Connor Brown sai kuolettavan puukoniskun kaupungin Borough-pubin lähellä sijaitsevalla kujalla viime vuoden helmikuussa. Leighton Barrass, 20, sai murhasta vähintään 20 vuoden vankeusrangaistuksen. Ally Gordon, niin ikään 20-vuotias, tuomittiin kolmeksi ja puoleksi vuodeksi taposta. Oikeusasiamies on nyt pyytänyt vetoomustuomioistuinta harkitsemaan, oliko Gordonin tuomio liian lievä. Sunderlandin Hartside Roadilla asuva Barrass puukotti Brownia sen jälkeen, kun Newcastle Crown Courtin mukaan hän oli riidellyt huumeista ja väitetystä viiden punnan velasta. Valamiehistö kuuli, että Gordon, joka asui Pulmuir Roadilla Sunderlandissa, potkaisi uhria, kun tämä makasi maassa. Valamiehistö vapautti hänet murhasta, mutta totesi hänet syylliseksi lievempään syytteeseen taposta. Brownin perheen mukaan molemmat murhaajat olivat osoittaneet "vähän katumusta". Kruunun syyttäjälaitoksen (CPS) tiedottaja sanoi: "Laadimme tapauksesta raportin oikeusministerin toimistoa varten. "Oikeusasiamies on nyt siirtänyt Gordonin tuomion muutoksenhakutuomioistuimeen, koska se on mahdollisesti liian lievä." Kuuleminen on määrä järjestää 12. helmikuuta. Aiheeseen liittyvät Internet-linkit Solicitor General CPS</w:t>
      </w:r>
    </w:p>
    <w:p>
      <w:r>
        <w:rPr>
          <w:b/>
        </w:rPr>
        <w:t xml:space="preserve">Yhteenveto</w:t>
      </w:r>
    </w:p>
    <w:p>
      <w:r>
        <w:t xml:space="preserve">Tuomioistuimen on määrä tarkastella uudelleen sen miehen tuomiota, joka vangittiin 18-vuotiaan miehen veitsikuolemasta Sunderlandin baarin ulkopuolella.</w:t>
      </w:r>
    </w:p>
    <w:p>
      <w:r>
        <w:rPr>
          <w:b/>
          <w:u w:val="single"/>
        </w:rPr>
        <w:t xml:space="preserve">Asiakirjan numero 22126</w:t>
      </w:r>
    </w:p>
    <w:p>
      <w:r>
        <w:t xml:space="preserve">Stormzy rahoittaa vielä kaksi Cambridgen yliopistopaikkaa</w:t>
      </w:r>
    </w:p>
    <w:p>
      <w:r>
        <w:t xml:space="preserve">Stormzy jatkaa myös kahden ensimmäisen opiskelijan kustannusten kattamista. Stormzy-stipendin tarkoituksena on tukea vähemmistötaustaisia henkilöitä, jotka ovat ansainneet opiskelupaikan yliopistossa. Järjestelmän tarkoituksena on auttaa puuttumaan siihen, että Oxbridgen oppilaitoksissa opiskelee vain vähän mustia opiskelijoita. Hiljattain Glastonburyn pääesiintyjänä esiintynyt Stormzy maksaa neljän opiskelijan lukukausimaksut. Järjestelmän tukemien opiskelijoiden henkilöllisyys on pidetty salassa, jotta he voivat elää normaalia elämää opintojensa aikana, vaikka grime-tähti seuraa heidän akateemista edistymistään.</w:t>
      </w:r>
    </w:p>
    <w:p>
      <w:r>
        <w:rPr>
          <w:b/>
        </w:rPr>
        <w:t xml:space="preserve">Yhteenveto</w:t>
      </w:r>
    </w:p>
    <w:p>
      <w:r>
        <w:t xml:space="preserve">Grime-tähti Stormzy on ilmoittanut rahoittavansa vielä kahden Cambridgen opiskelijan yliopistokulut.</w:t>
      </w:r>
    </w:p>
    <w:p>
      <w:r>
        <w:rPr>
          <w:b/>
          <w:u w:val="single"/>
        </w:rPr>
        <w:t xml:space="preserve">Asiakirjan numero 22127</w:t>
      </w:r>
    </w:p>
    <w:p>
      <w:r>
        <w:t xml:space="preserve">Cardiffin lentoaseman turvahenkilöstö saa "todellisen elämiseen riittävän palkan".</w:t>
      </w:r>
    </w:p>
    <w:p>
      <w:r>
        <w:t xml:space="preserve">Vuoteen 2020 mennessä lentoaseman turvallisuushenkilöstölle maksetaan niin sanottua "todellista elämiseen riittävää palkkaa" eli 8,75 puntaa tunnilta Walesissa. Ammattiliitto sanoi ymmärtävänsä, että palkka toteutettaisiin "asianmukaisella ja kohtuuhintaisella tavalla" sen jälkeen, kun sopimus oli tehty syyskuussa. Cardiffin lentoaseman mukaan kaikille työntekijöille maksetaan kansallisen elämiseen oikeuttavan palkan yläpuolella. Todellinen elämiseen riittävä palkka on vapaaehtoinen palkka, joka on korkeampi kuin lakisääteinen kansallinen elämiseen riittävä palkka, joka on yli 25-vuotiaille 7,50 puntaa, ja sen tarkoituksena on vastata todellisia elinkustannuksia. GMB:n mukaan kaikki lentoaseman turvahenkilöstön jäsenet saavat myös 4 prosentin palkankorotuksen kahden vuoden aikana. Cardiffin lentoaseman tiedottaja sanoi: "Cardiff International Airport Limitedin työntekijöille maksetaan palkkaa, joka ylittää kansallisen toimeentulotason, ja olemme sitoutuneet työskentelemään todellisen toimeentulotason noudattamiseksi. "Cardiffin lentoasema on jatkuvalla kasvu- ja parannusmatkalla, jonka tavoitteena on luoda Walesille kestävä kansallinen lentoasema." Lentoasema on Walesin hallituksen omistuksessa, mutta sitä johdetaan riippumattomasti.</w:t>
      </w:r>
    </w:p>
    <w:p>
      <w:r>
        <w:rPr>
          <w:b/>
        </w:rPr>
        <w:t xml:space="preserve">Yhteenveto</w:t>
      </w:r>
    </w:p>
    <w:p>
      <w:r>
        <w:t xml:space="preserve">Cardiffin lentoaseman turvahenkilöstö, joka oli tyytymätön palkkaansa, on päässyt sopimukseen palkankorotuksesta, kertoo ammattiliitto GMB.</w:t>
      </w:r>
    </w:p>
    <w:p>
      <w:r>
        <w:rPr>
          <w:b/>
          <w:u w:val="single"/>
        </w:rPr>
        <w:t xml:space="preserve">Asiakirjan numero 22128</w:t>
      </w:r>
    </w:p>
    <w:p>
      <w:r>
        <w:t xml:space="preserve">Valokuvatoimittajat "kielletty talousarviosta</w:t>
      </w:r>
    </w:p>
    <w:p>
      <w:r>
        <w:t xml:space="preserve">Vain valtion valvomien tiedotusvälineiden kuvajournalistit saivat raportoida tapahtumasta, viisi mediajärjestöä totesi lausunnossaan. Presidentti Rajapaksa piti keskiviikkona valtiovarainministerinä hallituksensa kolmannen budjettipuheen. Sri Lanka Working Journalists Association (SLWJA), Federation of Media Employees Trade Union ( FMETU ), Sri Lanka Muslim Media Forum (SLMMF), Sri Lanka Tamil Journalists Alliance (SLTJA) ja Free Media Movement (FMM) kuvailivat kieltoa "mediasensuuriksi" ja totesivat, että tämä oli ensimmäinen kerta, kun yksityisten tiedotusvälineiden kuvajournalisteja kiellettiin raportoimasta talousarviosta. Valokuvatoimittajat boikotoivat protestina valtiovarainministerin isännöimää perinteistä teekutsutilaisuutta. sensuuria "Järjestöjemme mielestä tämä on selkeä sensuurin teko, joka osoittaa, että tiedotusvälineiden moniarvoisesta mielipiteestä ei välitetä, on isku riippumattomalle journalismille ja syrjii räikeästi muita kuin valtiollisia tiedotusvälineitä", kannanotossa lisätään. "Toteamme, että kyseessä on käytännössä median totalitaarinen valvonta, joka tukahduttaa riippumattoman journalismin ja sananvapauden". Tiedotusvälineiden valvojat ovat vaatineet, että kaikkien ei-valtiollisten tiedotusvälineiden on saatava raportoida kaikista tapahtumista, joista valtiolliset tiedotusvälineet saavat tietoa, "ilman pelkoa sensuurista tai syrjinnästä".</w:t>
      </w:r>
    </w:p>
    <w:p>
      <w:r>
        <w:rPr>
          <w:b/>
        </w:rPr>
        <w:t xml:space="preserve">Yhteenveto</w:t>
      </w:r>
    </w:p>
    <w:p>
      <w:r>
        <w:t xml:space="preserve">Sri Lankan johtavat mediajärjestöt ovat tuominneet hallituksen kieltäneen kuvatoimittajia kuvaamasta presidentti Mahinda Rajapaksan budjettipuhetta.</w:t>
      </w:r>
    </w:p>
    <w:p>
      <w:r>
        <w:rPr>
          <w:b/>
          <w:u w:val="single"/>
        </w:rPr>
        <w:t xml:space="preserve">Asiakirjan numero 22129</w:t>
      </w:r>
    </w:p>
    <w:p>
      <w:r>
        <w:t xml:space="preserve">Northamptonin vapaaehtoinen valokuvaa kaupungin kodittomia</w:t>
      </w:r>
    </w:p>
    <w:p>
      <w:r>
        <w:t xml:space="preserve">Georgie Hankins puhui kuudelle miehelle työskennellessään vapaaehtoistyöntekijänä Northamptonin Hope-keskuksessa, joka auttaa haavoittuvassa asemassa olevia ihmisiä. Northamptonin yliopistosta valmistunut 21-vuotias nainen kertoi olleensa "häkeltynyt" miesten tarinoista. Ambrose Doherty, yksi kuvatuista, sanoi hänen työstään, että "jokaisesta kasvoista näkyy kamppailu". "Hämmästynyt" "Kuvattavien kasvoilla on hymyjä siellä täällä, mutta jokaisesta kasvoista näkyy kamppailu, jonka olemme käyneet läpi", hän sanoi. "Kun olet koditon, olet näkymätön, mutta Georgiella oli visio saada hiljaiset puhumaan." Hän työskentelee vapaaehtoistyöntekijänä keskuksessa ja on ollut koditon 12 vuotta viimeisistä 25 vuodesta. Hankins sanoi ottaneensa kuvat seitsemän kuukauden aikana keskuksessa antaakseen "erilaisen näkökulman kodittomiin". "Pystyin ottamaan selvää heidän elämästään ja olin todella häkeltynyt heidän tarinoistaan." Hankinsin valokuvista on pidetty näyttelyitä sekä yliopistossa että Brick Lanella Lontoossa.</w:t>
      </w:r>
    </w:p>
    <w:p>
      <w:r>
        <w:rPr>
          <w:b/>
        </w:rPr>
        <w:t xml:space="preserve">Yhteenveto</w:t>
      </w:r>
    </w:p>
    <w:p>
      <w:r>
        <w:t xml:space="preserve">Valokuvaaja on ottanut muotokuvia kodittomista miehistä projektia varten, jonka tarkoituksena on rohkaista ihmisiä "puhumaan asiasta".</w:t>
      </w:r>
    </w:p>
    <w:p>
      <w:r>
        <w:rPr>
          <w:b/>
          <w:u w:val="single"/>
        </w:rPr>
        <w:t xml:space="preserve">Asiakirjan numero 22130</w:t>
      </w:r>
    </w:p>
    <w:p>
      <w:r>
        <w:t xml:space="preserve">Glyndwr Universityn henkilökunta äänestää lakkoaktiviteeteista</w:t>
      </w:r>
    </w:p>
    <w:p>
      <w:r>
        <w:t xml:space="preserve">Yliopisto aikoo vähentää jopa 60 virkaa säästääkseen rahaa. Vapaaehtoista irtisanomisohjelmaa on jatkettu, mutta University and College Union (UCU) väittää, että johto ei ole vetänyt pois uhkaustaan pakollisista irtisanomisista. Yliopiston mukaan se on toiminut velvollisuuksiensa mukaisesti. UCU edustaa yli puolta akateemisesta henkilöstöstä, ja osa kampuksen työntekijöistä järjesti maaliskuussa mielenosoituksen suunniteltuja irtisanomisia vastaan. Jäsenille lähettämässään kirjeessä liiton alakohtainen komitea totesi seuraavaa: "On aika osoittaa vararehtorille, hallintoneuvoston puheenjohtajalle, kuvernööreille ja johdolle, kuinka vakavasti toimiala vastustaa mahdollisia pakollisia irtisanomisia." Äänestys alkaa keskiviikkona ja päättyy 13. kesäkuuta. Glyndwrin yliopisto sanoi lausunnossaan: "Se (yliopisto) katsoo, että UCU:n väite kiistasta on väärin ymmärretty, ja katsoo, että työtaistelutoimet näissä olosuhteissa olisivat vastoin yliopiston, sen kaikkien työntekijöiden ja ennen kaikkea sen opiskelijoiden etua."</w:t>
      </w:r>
    </w:p>
    <w:p>
      <w:r>
        <w:rPr>
          <w:b/>
        </w:rPr>
        <w:t xml:space="preserve">Yhteenveto</w:t>
      </w:r>
    </w:p>
    <w:p>
      <w:r>
        <w:t xml:space="preserve">Wrexhamin Glyndwr-yliopiston yli 130 akateemista työntekijää on äänestämässä työtaistelutoimista työpaikkojen menettämistä koskevassa kiistassa.</w:t>
      </w:r>
    </w:p>
    <w:p>
      <w:r>
        <w:rPr>
          <w:b/>
          <w:u w:val="single"/>
        </w:rPr>
        <w:t xml:space="preserve">Asiakirjan numero 22131</w:t>
      </w:r>
    </w:p>
    <w:p>
      <w:r>
        <w:t xml:space="preserve">Priyanka Chopra: Yhdysvaltalaiskirjailija pahoittelee "huijari"-kommenttiaan</w:t>
      </w:r>
    </w:p>
    <w:p>
      <w:r>
        <w:t xml:space="preserve">Mariah Smith sanoi ottavansa "täyden vastuun siitä, mitä kirjoitin, ja olin väärässä. Olen todella pahoillani". Newyorkilaisen The Cut -sivuston artikkeli on sittemmin poistettu. Monet intialaiset olivat lähteneet puolustamaan Chopraa ja syyttäneet The Cut -lehteä rasismista. Smith sanoi kuitenkin, ettei hän "hyväksy rasismia, muukalaisvihaa tai seksismiä". The Cut oli pyytänyt aiemmin anteeksi ja todennut, että artikkeli "ei täyttänyt vaatimuksiamme". Chopra ja Jonas menivät naimisiin viime viikonloppuna Jodhpurin kaupungissa Intian luoteisosassa Rajasthanin osavaltiossa. Hänen asussaan oli 75 metriä pitkä huntu, jonka kantamiseen tarvittiin joukko ihmisiä. Hänen on määrä osallistua myöhemmin tässä kuussa toiseen suureen häihin Intiassa, nimittäin Intian rikkaimman miehen Mukesh Ambanin tyttären Isha Ambanin häihin. Hänen on määrä mennä naimisiin Anand Piramalin, toisen miljardööriteollisuusmiehen pojan kanssa 12. joulukuuta Udaipurissa, toisessa Rajasthanin kaupungissa. Yhdysvaltain entinen ulkoministeri Hillary Clinton on saapunut Udaipuriin häitä edeltäviin juhlallisuuksiin, kertoi NDTV. Intian suurin valtakunnallinen sanomalehti on väittänyt, että Beyoncé esiintyy sangeetissa, musiikki- ja tanssi-illassa, joka tyypillisesti edeltää häitä.</w:t>
      </w:r>
    </w:p>
    <w:p>
      <w:r>
        <w:rPr>
          <w:b/>
        </w:rPr>
        <w:t xml:space="preserve">Yhteenveto</w:t>
      </w:r>
    </w:p>
    <w:p>
      <w:r>
        <w:t xml:space="preserve">Yhdysvaltalainen toimittaja on pyytänyt anteeksi kirjoitettuaan, että Bollywood-näyttelijä Priyanka Chopra oli "huijari", joka oli saanut yhdysvaltalaisen laulajan Nick Jonasin ansaan, jotta tämä menisi naimisiin hänen kanssaan uransa edistämiseksi.</w:t>
      </w:r>
    </w:p>
    <w:p>
      <w:r>
        <w:rPr>
          <w:b/>
          <w:u w:val="single"/>
        </w:rPr>
        <w:t xml:space="preserve">Asiakirjan numero 22132</w:t>
      </w:r>
    </w:p>
    <w:p>
      <w:r>
        <w:t xml:space="preserve">Kylmä sää "ei pysäytä" Everton-fania Speedo Mickiä</w:t>
      </w:r>
    </w:p>
    <w:p>
      <w:r>
        <w:t xml:space="preserve">Evertonin kannattajasta Michael Cullenista ja hänen kuninkaansinisistä uimapuvuistaan on tullut vakiokalusto koti- ja vieraspeleissä. Lämpötilojen laskusta huolimatta Cullen, eli speedomick, on luvannut jatkaa loppukauden ajan. Tosin Speedoon pukeutunut skoutsi myönsi, että hänen joukkueensa viimeinen peli Bournemouthissa oli "jäätävä". "Se oli jäätävää, eikä se tule paljon paremmaksi seuraavassa ottelussamme Middlesbroughissa", hän sanoi. Lontoossa asuva 50-vuotias liverpoolilainen kertoi saaneensa idean uituaan Englannin kanaalin läpi. "Olin niin ylpeä itsestäni, että ajattelin katsoa ottelun alushousuissa", hän sanoi. 'Riisuutuminen' Hän kulkee yleensä täysin vaatteet päällä turnseille ennen kuin riisuutuu kentän sisällä, hän sanoi. "Saan vastakkaisilta faneilta hienon reaktion." Cullen ja neljä muuta Everton-fania, jotka voivat olla yhtä sinisiä kuin heidän housunsa, ottavat tiistaina liigacupin ottelussa vastaan viisi Middlesbrough-fania hyväntekeväisyyskilpailussa. Hän on kerännyt 8 000 puntaa 10 000 punnan tavoitteesta Pohjois-Liverpoolissa sijaitsevalle Woodlands Hospicelle. "Ystäväni isä oli saanut niin hyvää hoitoa saattohoidossa, että halusin auttaa hyväntekeväisyyttä, hän lisäsi.</w:t>
      </w:r>
    </w:p>
    <w:p>
      <w:r>
        <w:rPr>
          <w:b/>
        </w:rPr>
        <w:t xml:space="preserve">Yhteenveto</w:t>
      </w:r>
    </w:p>
    <w:p>
      <w:r>
        <w:t xml:space="preserve">Jalkapallofani, josta tuli terassin suosikki pukeutumalla otteluissa vain uimahousuihin, on vannonut jatkavansa kylmästä säästä huolimatta.</w:t>
      </w:r>
    </w:p>
    <w:p>
      <w:r>
        <w:rPr>
          <w:b/>
          <w:u w:val="single"/>
        </w:rPr>
        <w:t xml:space="preserve">Asiakirjan numero 22133</w:t>
      </w:r>
    </w:p>
    <w:p>
      <w:r>
        <w:t xml:space="preserve">Edinburghin koulujen sulkemiset: Jotkut oppilaat siirtyivät</w:t>
      </w:r>
    </w:p>
    <w:p>
      <w:r>
        <w:t xml:space="preserve">Oxgangsin alakoulun P6- ja P7-luokkalaiset siirrettiin Wester Hailesin koulutuskeskukseen sen jälkeen, kun heidän koulunsa suljettiin turvallisuussyistä. Keskiviikosta alkaen heidät kuitenkin siirretään Niddrie Mill Primary Schooliin. Vanhemmat vastustivat rakennusten kuntoa. Neuvosto ilmoitti myös tarkistavansa Craigmountin ja Gracemount High Schoolin S1-S3-luokkien oppilaiden kuljetusjärjestelyjä koulupäivän pituutta koskevien huolenaiheiden ratkaisemiseksi. Alistair Gaw, Edinburghin kaupunginvaltuuston yhteisöistä ja perheistä vastaava johtaja, sanoi: "Olemme vastanneet joidenkin vanhempien esittämiin huolenaiheisiin, ja Oxgangsin P6- ja P7-luokkien oppilaita varten on otettu käyttöön uudet järjestelyt Niddrie Mill Primaryn alakoulun yhteydessä. Lisäksi tarkistamme bussiaikatauluja, jotta yläkoulun oppilaiden koulupäivää voitaisiin pidentää", hän jatkaa. "Seuraamme tilannetta edelleen ja teemme tarvittaessa muutoksia järjestelyihin. "Nämä järjestelyt ovat väliaikaisia, ja pyydämme edelleen Edinburgh Schools Partnershipilta lisätietoja PPP1-kouluista. "Myönnämme, että tämä on ollut haastavaa aikaa vanhemmille ja oppilaille, ja haluan kiittää heitä kärsivällisyydestä ja tuesta". "Haluan myös antaa tunnustusta opettajille eri puolilla kaupunkia heidän omistautumisestaan ja ammattitaidostaan, kun he ovat reagoineet tilanteeseen ja auttaneet saamaan vaihtoehtoiset järjestelyt toimimaan käytännössä."</w:t>
      </w:r>
    </w:p>
    <w:p>
      <w:r>
        <w:rPr>
          <w:b/>
        </w:rPr>
        <w:t xml:space="preserve">Yhteenveto</w:t>
      </w:r>
    </w:p>
    <w:p>
      <w:r>
        <w:t xml:space="preserve">Monet Edinburghin koulukriisiin joutuneet alakoululaiset siirretään vanhempien valitusten jälkeen "sopivampaan opetusympäristöön".</w:t>
      </w:r>
    </w:p>
    <w:p>
      <w:r>
        <w:rPr>
          <w:b/>
          <w:u w:val="single"/>
        </w:rPr>
        <w:t xml:space="preserve">Asiakirjan numero 22134</w:t>
      </w:r>
    </w:p>
    <w:p>
      <w:r>
        <w:t xml:space="preserve">Manx Wind Orchestra kutsuttu Royal Northern Collegeen</w:t>
      </w:r>
    </w:p>
    <w:p>
      <w:r>
        <w:t xml:space="preserve">Ryhmä matkustaa Manchesteriin osallistumaan puhallin- ja vaskiviikonloppuun lokakuussa. Viikonlopun aikana yhtyeen jäsenet osallistuvat opiston opetushenkilöstön vetämiin mestarikursseihin. Viime vuonna kansallisessa konsertissa hopeaa voittaneen orkesterin uskotaan olevan yksi Brittein saarten parhaista yhteisöllisistä yhtyeistä. Musiikillinen johtaja Paul Dunderdale sanoi: "Orkesterin jäsenille on haasteellista esiintyä vertaistensa edessä, mutta odotamme sitä innolla." Orkesterin seuraava konsertti Mansaarella on Castletownin metodistikirkossa 30. syyskuuta. Aiheeseen liittyvät Internet-linkit Etusivu Royal Northern College of Music - Etusivu</w:t>
      </w:r>
    </w:p>
    <w:p>
      <w:r>
        <w:rPr>
          <w:b/>
        </w:rPr>
        <w:t xml:space="preserve">Yhteenveto</w:t>
      </w:r>
    </w:p>
    <w:p>
      <w:r>
        <w:t xml:space="preserve">Isle of Man Wind Orchestra on kutsuttu esiintymään Royal Northern College of Musiciin.</w:t>
      </w:r>
    </w:p>
    <w:p>
      <w:r>
        <w:rPr>
          <w:b/>
          <w:u w:val="single"/>
        </w:rPr>
        <w:t xml:space="preserve">Asiakirjan numero 22135</w:t>
      </w:r>
    </w:p>
    <w:p>
      <w:r>
        <w:t xml:space="preserve">Venäjän vakoilumyrkytys: Venäjä-väitteet: Tšekit torjuvat vihaisesti</w:t>
      </w:r>
    </w:p>
    <w:p>
      <w:r>
        <w:t xml:space="preserve">Tšekin ulkoministeri Martin Stropnicky sanoi tämän olevan "täysin perusteeton" ja "erittäin spekulatiivinen". Entinen vakooja ja hänen tyttärensä Julia ovat edelleen kriittisesti sairaalassa. Heidät löydettiin tajuttomina penkiltä Etelä-Englannissa 4. maaliskuuta. Britannian hallituksen mukaan heidät myrkytettiin Venäjän kehittämän Novichok-nimisen hermomyrkyn avulla. Venäjän hallitus kiistää osallisuutensa iskuun. Stropnicky vastasi Venäjän ulkoministeriön tiedottajan Maria Zakharovan väitteisiin. Hän oli sanonut, että Tšekki, Slovakia, Yhdistynyt kuningaskunta ja Ruotsi ovat todennäköisesti valmistaneet Novitšokia, Skripalin tapauksessa tunnistettua hermomyrkkyä, joka Yhdistyneen kuningaskunnan hallituksen mukaan on peräisin Venäjältä. Hän väitti, että ne olivat ne, jotka tekivät "intensiivistä tutkimusta" aineista 1990-luvun lopusta tähän päivään asti. Stropnicky twiittasi: "Meidän on vastustettava Novichokin alkuperää koskevia väitteitä, jotka ovat täysin perusteettomia. "Tämä on klassinen tapa manipuloida tietoa julkisessa tilassa; julkaistaan erittäin spekulatiivinen väite ilman minkäänlaisia todisteita". "Tämä tieto ilmestyi jo useita päiviä sitten disinformaatiosivusto Sputnikilla." Samaan aikaan Venäjä aikoo karkottaa 23 brittidiplomaattia, kun kiista Skripaleihin kohdistuneesta hyökkäyksestä jatkuu. Venäjän ulkoministeriö ilmoitti, että brittiläinen henkilökunta karkotetaan Moskovasta viikon kuluessa vastauksena Britannian päätökseen karkottaa 23 venäläisdiplomaattia. Se ilmoitti myös sulkevansa British Councilin Venäjällä, joka edistää maiden välisiä kulttuurisiteitä, ja Britannian konsulaatin Pietarissa.</w:t>
      </w:r>
    </w:p>
    <w:p>
      <w:r>
        <w:rPr>
          <w:b/>
        </w:rPr>
        <w:t xml:space="preserve">Yhteenveto</w:t>
      </w:r>
    </w:p>
    <w:p>
      <w:r>
        <w:t xml:space="preserve">Tšekki on torjunut Venäjän väitteet, joiden mukaan se olisi yksi neljästä maasta, jotka todennäköisimmin ovat valmistaneet Sergei Skripalin ja hänen tyttärensä myrkyttämiseen käytetyn hermomyrkyn.</w:t>
      </w:r>
    </w:p>
    <w:p>
      <w:r>
        <w:rPr>
          <w:b/>
          <w:u w:val="single"/>
        </w:rPr>
        <w:t xml:space="preserve">Asiakirjan numero 22136</w:t>
      </w:r>
    </w:p>
    <w:p>
      <w:r>
        <w:t xml:space="preserve">Avon Fire and Rescue Service tuo kuusi uutta moottoria sisään</w:t>
      </w:r>
    </w:p>
    <w:p>
      <w:r>
        <w:t xml:space="preserve">Avon Fire Authority hyväksyi kaksi vuotta sitten palvelun päätöksen korvata osa ajoneuvoista. Palopäällikkö Kevin Pearson sanoi: "Ne ovat kevyempiä, lyhyempiä ja kompaktimpia, joten niitä on helpompi ohjata ja niiden suorituskyky on parempi." Uudet laitteet sijoitetaan Bathiin ja Weston-super-Mareen, Templeen ja Avonmouthiin. Kaksi moottoria maksaa kumpikin 500 000 puntaa, ja ne ovat ensimmäiset laatuaan Yhdistyneessä kuningaskunnassa, Avon Fire and Rescue sanoi. Näiden kahden moottorin uusiin ominaisuuksiin kuuluvat muun muassa paarit, generaattori ja 27 metrin tikkaat. Muissa moottoreissa, joista kukin maksoi hieman alle 340 000 puntaa, on tavanomaisten paloautovarusteiden lisäksi erikoislaitteet tieliikenneonnettomuuksia varten. Palokunnan mukaan uudet moottorit merkitsevät sitä, että henkilöstön määrä vähenee, koska niiden suorituskyky on parantunut.</w:t>
      </w:r>
    </w:p>
    <w:p>
      <w:r>
        <w:rPr>
          <w:b/>
        </w:rPr>
        <w:t xml:space="preserve">Yhteenveto</w:t>
      </w:r>
    </w:p>
    <w:p>
      <w:r>
        <w:t xml:space="preserve">Avon Fire and Rescue on ottanut käyttöön kuusi uutta paloautoa, joiden kustannukset ovat 2,4 miljoonaa puntaa.</w:t>
      </w:r>
    </w:p>
    <w:p>
      <w:r>
        <w:rPr>
          <w:b/>
          <w:u w:val="single"/>
        </w:rPr>
        <w:t xml:space="preserve">Asiakirjan numero 22137</w:t>
      </w:r>
    </w:p>
    <w:p>
      <w:r>
        <w:t xml:space="preserve">Maastopyöräilijät: Etelä-Yorkshiren poliisi kaksinkertaistaa poliisien määrän</w:t>
      </w:r>
    </w:p>
    <w:p>
      <w:r>
        <w:t xml:space="preserve">Maastoryhmä kasvatettiin toukokuussa kuudesta 13:een South Yorkshiren poliisin kokopäiväiseen virkailijaan, poliisivoimat kertoi. Uudet poliisit ovat aloittaneet päivittäiset partiot hotspot-alueilla, se lisäsi. Ylikonstaapeli Matt Duffy kertoi, että poliisi sai huhtikuussa yli 1 100 puhelua häiritsevistä polkupyöristä, ja määrä väheni 166 puheluun kesäkuussa. Vahvistettu ryhmä oli tehnyt 11 pidätystä touko- ja kesäkuun aikana, poliisi kertoi. Komisario Craig Clifton sanoi: "Aiemmin ihmiset näkivät maastopyörillä ajettavan ja ajattelivat, ettemme voi tehdä mitään. "Nyt he tietävät, että meillä on siihen valmiudet." Ryhmä takavarikoi myös 49 pyörää, joista osa oli varastettuja ja osa rikoksissa käytettyjä, ja niiden arvo oli yli 90 000 puntaa. Se antoi 102 varoitusta kuljettajille, että heidän pyöränsä takavarikoidaan, jos he jäävät uudelleen kiinni. PC Jamie Walker kiitteli tiimin saamaa apua: "Emme voisi tehdä tätä työtä ilman yleisöä. "He ovat ottaneet valokuvia, jotka todella auttavat meitä konkreettisten todisteiden saamisessa." Seuraa BBC Yorkshirea Facebookissa, Twitterissä ja Instagramissa. Lähetä juttuideasi osoitteeseen yorkslincs.news@bbc.co.uk tai lähetä video tästä.</w:t>
      </w:r>
    </w:p>
    <w:p>
      <w:r>
        <w:rPr>
          <w:b/>
        </w:rPr>
        <w:t xml:space="preserve">Yhteenveto</w:t>
      </w:r>
    </w:p>
    <w:p>
      <w:r>
        <w:t xml:space="preserve">Häiritseviä moottoripyöriä ja mönkijöitä koskevien puhelujen lisääntyminen on johtanut siihen, että kaksipyöräisten poliisien määrä on kaksinkertaistunut.</w:t>
      </w:r>
    </w:p>
    <w:p>
      <w:r>
        <w:rPr>
          <w:b/>
          <w:u w:val="single"/>
        </w:rPr>
        <w:t xml:space="preserve">Asiakirjan numero 22138</w:t>
      </w:r>
    </w:p>
    <w:p>
      <w:r>
        <w:t xml:space="preserve">Guernseyn sähköinen väestönlaskenta säästää 100 000 puntaa vuodessa.</w:t>
      </w:r>
    </w:p>
    <w:p>
      <w:r>
        <w:t xml:space="preserve">Perinteinen väestölaskenta, joka oli määrä suorittaa vuonna 2011, peruttiin sähköisen tietokannan käyttöönoton vuoksi. Neuvosto on pyytänyt valtioita hyväksymään tarvittavat muutokset lainsäädäntöön, jotta tietokanta voidaan perustaa. Se totesi, että muutokset ovat tarpeen tietosuojan noudattamiseksi, koska eri valtioiden tietokannat ovat yhteydessä toisiinsa. Väestönhallinta Kun sähköinen väestölaskenta on saatu päätökseen, sen odotetaan tuottavan neljännesvuosittaisia lukuja useista väestömittauksista ja vuotuisia tietoja kotitalouksien tuloista. Neuvosto totesi raportissaan, että jos työ, jonka on määrä valmistua vuoden 2014 puoliväliin mennessä, saadaan päätökseen talousarvion puitteissa, sen pitäisi säästää 50 000 puntaa vuodessa vuosina 2015-2021 ja 100 000 puntaa vuodessa sen jälkeen. Lisäksi 100 000 puntaa säästyisi joka neljäs vuosi, kun vaaliluettelo laadittaisiin automaattisesti nykyisen rekisteröintiprosessin sijasta. Valtuusto totesi, että keskustietokannan käyttöönotto toisi lisäsäästöjä, mutta niitä ei ole vielä laskettu. Säästöjen lisäksi se sanoi, että se auttaisi myös varmistamaan, että kriittiset tiedot väestöstä päivittyvät useammin, mikä auttaa päätöksenteossa. Jatkuvan väestölaskennan toteuttamiseen tarvittavan tietotekniikkajärjestelmän toimittaja on määrä nimittää tässä kuussa, ja hakemusten jättöaika päättyy myöhemmin. Aiemmin Guernseyn, Alderneyn ja Hermanin hallintoalueiden väestölaskennat tehtiin viiden vuoden välein, ja viimeisin niistä tehtiin vuonna 2001. Ehdotuksista on määrä keskustella maaliskuun kokouksessa.</w:t>
      </w:r>
    </w:p>
    <w:p>
      <w:r>
        <w:rPr>
          <w:b/>
        </w:rPr>
        <w:t xml:space="preserve">Yhteenveto</w:t>
      </w:r>
    </w:p>
    <w:p>
      <w:r>
        <w:t xml:space="preserve">Siirtyminen perinteisestä väestönlaskennasta sähköiseen versioon voisi säästää Guernseyn osavaltiossa yli 100 000 puntaa vuodessa, arvioi Policy Council.</w:t>
      </w:r>
    </w:p>
    <w:p>
      <w:r>
        <w:rPr>
          <w:b/>
          <w:u w:val="single"/>
        </w:rPr>
        <w:t xml:space="preserve">Asiakirjan numero 22139</w:t>
      </w:r>
    </w:p>
    <w:p>
      <w:r>
        <w:t xml:space="preserve">Durhamin kreivikunnanvaltuuston budjettileikkaukset ylittävät 250 miljoonaa puntaa</w:t>
      </w:r>
    </w:p>
    <w:p>
      <w:r>
        <w:t xml:space="preserve">Työväenpuolueen johtama viranomainen nosti alkuperäistä tavoitettaan 200 miljoonasta punnasta 222 miljoonaan puntaan lokakuussa 2013 ja syytti siitä valtionavustusten lisävähennyksiä. Nyt se sanoo, että liittokansleri George Osbornen syksyn lausunnossa esitettyjen säästötoimenpiteiden vuoksi on säästettävä vielä 30 miljoonaa puntaa vuoteen 2019 mennessä. Neuvoston johtaja Simon Henig sanoi, että etulinjan palvelut ovat uhattuina. "Olemme pitkälti aikataulussa niiden hyvin merkittävien säästöjen toteuttamisessa, jotka meidän on tähän mennessä täytynyt saavuttaa", hän sanoi. "Ei ole kuitenkaan epäilystäkään siitä, ettemme enää pysty suojelemaan etulinjan palveluja, kun leikkaukset jatkuvat." Valtuutettujen on määrä käsitellä uusia talousarvioehdotuksia.</w:t>
      </w:r>
    </w:p>
    <w:p>
      <w:r>
        <w:rPr>
          <w:b/>
        </w:rPr>
        <w:t xml:space="preserve">Yhteenveto</w:t>
      </w:r>
    </w:p>
    <w:p>
      <w:r>
        <w:t xml:space="preserve">Durhamin kreivikunnanvaltuusto on tarkistanut menoleikkausennustettaan toisen kerran yli 250 miljoonaan puntaan.</w:t>
      </w:r>
    </w:p>
    <w:p>
      <w:r>
        <w:rPr>
          <w:b/>
          <w:u w:val="single"/>
        </w:rPr>
        <w:t xml:space="preserve">Asiakirjan numero 22140</w:t>
      </w:r>
    </w:p>
    <w:p>
      <w:r>
        <w:t xml:space="preserve">Mansaaren parlamenttivaalit: 63 ehdokasta</w:t>
      </w:r>
    </w:p>
    <w:p>
      <w:r>
        <w:t xml:space="preserve">Määräaika ehdokkaiden asettumiselle päättyi keskiviikkona, ja lyhyen vastalauseiden esittämiselle varatun ajan jälkeen 50 miestä ja 13 naista vahvistettiin virallisesti ehdokkaiksi. Syyskuun 22. päivänä järjestettävässä äänestyksessä valitaan 24 avainkokouksen jäsentä viideksi vuodeksi kerrallaan. Äänestäjien on rekisteröidyttävä 1. syyskuuta mennessä. Saari on lähes täysin itsehallinnollinen, ja 24 menestynyttä edustajaa valvovat lähes kaikkia julkisen elämän osa-alueita laista ja järjestyksestä terveydenhuoltoon. Eniten ehdokkaita - kahdeksan - sai Douglas East, kun taas Glenfaba ja Peel saivat vähiten - kolme - ehdokkaita. Uudet MHK:t vannovat virkavalansa House of Keysissä 27. syyskuuta. Sen jälkeen Tynwald valitsee uuden pääministerin 4. lokakuuta. Nykyinen pääministeri Alan Bell, joka on toiminut Ramsey MHK:na 32 vuotta, ilmoitti heinäkuussa jäävänsä eläkkeelle Manxin politiikasta.</w:t>
      </w:r>
    </w:p>
    <w:p>
      <w:r>
        <w:rPr>
          <w:b/>
        </w:rPr>
        <w:t xml:space="preserve">Yhteenveto</w:t>
      </w:r>
    </w:p>
    <w:p>
      <w:r>
        <w:t xml:space="preserve">Mansaaren hallitus on vahvistanut, että 63 ehdokasta osallistuu vuoden 2016 House of Keysin parlamenttivaaleihin Mansaarella.</w:t>
      </w:r>
    </w:p>
    <w:p>
      <w:r>
        <w:rPr>
          <w:b/>
          <w:u w:val="single"/>
        </w:rPr>
        <w:t xml:space="preserve">Asiakirjan numero 22141</w:t>
      </w:r>
    </w:p>
    <w:p>
      <w:r>
        <w:t xml:space="preserve">Morayn työryhmä pitää RAF:n tukikohdasta keskustelut</w:t>
      </w:r>
    </w:p>
    <w:p>
      <w:r>
        <w:t xml:space="preserve">Morayn työryhmä käyttää kokouksia esittääkseen asiansa Skotlannin ministeri Michael Moorelle. Yhdistyneen kuningaskunnan hallitus ilmoitti lokakuussa peruuttavansa seuraavan sukupolven Nimrod-tiedustelukoneiden hankinnan. Päätös on asettanut Kinloss RAF:n tulevaisuuden kyseenalaiseksi, ja myös Lossiemouthin RAF:n osalta ollaan huolissaan, jos se menettää Tornado-laivastonsa RAF Marhamille. Calum Macpherson Moray Task Forcesta sanoi: "Tämänpäiväisessä kokouksessa voimme esittää tilanteen kiireellisyyden Skotlannin valtiosihteerille sekä puolustusministeriön ja valtiovarainministeriön virkamiehille. Se on ensimmäinen kokousten sarjassa, jossa työryhmän tarkoituksena on esittää vankka perustelu välittömästi ja keskipitkällä ja pitkällä aikavälillä tarvittaville tukitoimenpiteille". "Tässä kokouksessa on kyse yhteydenpidosta Yhdistyneen kuningaskunnan hallitukseen ja näiden asioiden toteuttamisesta."</w:t>
      </w:r>
    </w:p>
    <w:p>
      <w:r>
        <w:rPr>
          <w:b/>
        </w:rPr>
        <w:t xml:space="preserve">Yhteenveto</w:t>
      </w:r>
    </w:p>
    <w:p>
      <w:r>
        <w:t xml:space="preserve">Morayn RAF-tukikohtien tulevaisuutta koskevien pelkojen vuoksi perustetun työryhmän jäsenet ovat pitäneet kokouksia Lontoossa.</w:t>
      </w:r>
    </w:p>
    <w:p>
      <w:r>
        <w:rPr>
          <w:b/>
          <w:u w:val="single"/>
        </w:rPr>
        <w:t xml:space="preserve">Asiakirjan numero 22142</w:t>
      </w:r>
    </w:p>
    <w:p>
      <w:r>
        <w:t xml:space="preserve">Essexin palokuntakysely saa 1,000-vastauksia</w:t>
      </w:r>
    </w:p>
    <w:p>
      <w:r>
        <w:t xml:space="preserve">Palvelun mukaan yleisöllä oli mahdollisuus "tunnistaa, missä voitaisiin parhaiten tehostaa toimintaa". Mark Kinsalla Fire Brigades Unionista sanoi olevansa pettynyt siihen, että kyselyssä oli edustettuna alle 1 prosentti maakunnan väestöstä. Kyselyssä pyydettiin asukkaiden näkemyksiä leikkauksista, asemien sulkemisista ja työnjakomuutoksista. Kinsalla sanoi, että hänen mielestään tämä ei ollut tarpeeksi yksityiskohtaista, mutta hän haluaisi nähdä palautteen, kun se on saatavilla. Hän sanoi, että liitto kuulee myös jäseniään löytääkseen ideoita säästöjen aikaansaamiseksi, jotta he voisivat auttaa palvelua säästämään rahaa.</w:t>
      </w:r>
    </w:p>
    <w:p>
      <w:r>
        <w:rPr>
          <w:b/>
        </w:rPr>
        <w:t xml:space="preserve">Yhteenveto</w:t>
      </w:r>
    </w:p>
    <w:p>
      <w:r>
        <w:t xml:space="preserve">Yli 1000 ihmistä on vastannut kyselyyn, joka koskee suhtautumista Essex Fire Servicen ehdotettuihin budjettileikkauksiin.</w:t>
      </w:r>
    </w:p>
    <w:p>
      <w:r>
        <w:rPr>
          <w:b/>
          <w:u w:val="single"/>
        </w:rPr>
        <w:t xml:space="preserve">Asiakirjan numero 22143</w:t>
      </w:r>
    </w:p>
    <w:p>
      <w:r>
        <w:t xml:space="preserve">Coronavirus: Hoitokoti juhlii 107-vuotiaan syntymäpäivää 1000 kortilla.</w:t>
      </w:r>
    </w:p>
    <w:p>
      <w:r>
        <w:t xml:space="preserve">Leicesterissä asuvan Margaret Ellmoren piti järjestää juhlat hoitokodissaan, mutta ne peruttiin Covid-19-taudin puhkeamisen vuoksi. Tämän vuoksi Agnes House esitti vetoomuksen, että ihmiset lähettäisivät Ellmorelle kortteja hänen syntymäpäivänsä kunniaksi. Toimitusjohtaja Chris Jones sanoi, että kyseessä oli "fantastinen saavutus" ja että vetoomus oli ylittänyt kaikki odotukset. Kun Ellmorelta kysyttiin, miltä hänestä tuntui 107-vuotissyntymäpäivänsä johdosta, hän sanoi: Ellmore vastasi: "En usko, että se on totta, ei ainakaan minulle." Hän piti pitkäikäisyytensä syynä sitä, että hän "ottaa rauhallisesti" eikä rasita itseään liikaa. Jones kertoi, että arvohenkilöt ja järjestöt ympäri maata olivat osallistuneet juhlaan. "Se on ollut fantastinen saavutus, emme odottaneet yli sataa, mutta saimme yli tuhat korttia. "Tämä on ollut fantastinen ponnistus koko maasta ja paikallisyhteisöltä." Ellmore sai myös kuningattarelta kortin, jonka hän on saanut joka vuosi täytettyään 105 vuotta. Seuraa BBC East Midlandsia Facebookissa, Twitterissä tai Instagramissa. Lähetä juttuideoita osoitteeseen eastmidsnews@bbc.co.uk.</w:t>
      </w:r>
    </w:p>
    <w:p>
      <w:r>
        <w:rPr>
          <w:b/>
        </w:rPr>
        <w:t xml:space="preserve">Yhteenveto</w:t>
      </w:r>
    </w:p>
    <w:p>
      <w:r>
        <w:t xml:space="preserve">107-vuotissyntymäpäiväänsä viettänyt nainen sai lukituksen aikana yli 1000 korttia onnentoivotuksilta.</w:t>
      </w:r>
    </w:p>
    <w:p>
      <w:r>
        <w:rPr>
          <w:b/>
          <w:u w:val="single"/>
        </w:rPr>
        <w:t xml:space="preserve">Asiakirjan numero 22144</w:t>
      </w:r>
    </w:p>
    <w:p>
      <w:r>
        <w:t xml:space="preserve">Glangwilin sairaala suljetaan vierailijoilta norovirustartunnan vuoksi.</w:t>
      </w:r>
    </w:p>
    <w:p>
      <w:r>
        <w:t xml:space="preserve">Ainoastaan "lieventävien olosuhteiden" vuoksi voi vierailla Glangwilin sairaalassa Carmarthenissa, ja osastoille on otettava yhteyttä suoraan. Kaikkien, joilla on tapaaminen ja joilla on ollut oireita, kuten oksentelua, ripulia tai kuumetta viimeisten 48 tunnin aikana, on tarkistettava, voidaanko tapaamista siirtää. Aiemmin tässä kuussa Llanellissa sijaitseva Prince Philip Hospital suljettiin yli viikoksi taudin puhjettua. Hywel Dda University Health Boardin mukaan tilannetta seurataan säännöllisesti, ja asiasta tiedotetaan, kun vierailurajoitukset poistetaan.</w:t>
      </w:r>
    </w:p>
    <w:p>
      <w:r>
        <w:rPr>
          <w:b/>
        </w:rPr>
        <w:t xml:space="preserve">Yhteenveto</w:t>
      </w:r>
    </w:p>
    <w:p>
      <w:r>
        <w:t xml:space="preserve">Sairaala on sulkenut ovensa vierailijoilta norovirustartunnan vuoksi.</w:t>
      </w:r>
    </w:p>
    <w:p>
      <w:r>
        <w:rPr>
          <w:b/>
          <w:u w:val="single"/>
        </w:rPr>
        <w:t xml:space="preserve">Asiakirjan numero 22145</w:t>
      </w:r>
    </w:p>
    <w:p>
      <w:r>
        <w:t xml:space="preserve">Pohjois-Yorkshiren poliisin rekisterikilpien myynnillä rahoitetaan tiehankkeita</w:t>
      </w:r>
    </w:p>
    <w:p>
      <w:r>
        <w:t xml:space="preserve">AJ1-kilpi otettiin ensimmäisen kerran käyttöön vuonna 1907 silloisen North Riding Constabularyn poliisipäällikön toimesta. Yli sata vuotta poliisin käytössä ollut kilpi huutokaupattiin vuonna 2019 243 000 punnan hintaan. AJ1-rahastossa keskitytään lasten, pyöräilijöiden, moottoripyöräilijöiden ja iäkkäiden tienkäyttäjien turvallisuuden parantamiseen. Kilpi rekisteröitiin ensimmäisen kerran 6. joulukuuta 1907 ja se kiinnitettiin majuri Sir Robert Bowyerin yksisylinteriseen Argyll-autoon. Huutokaupanpitäjät eivät paljastaneet ostajan henkilöllisyyttä. Piirikunnan yhteisöryhmiä, seurakunta- ja kaupunginvaltuustoja kehotettiin ehdottamaan liikenneturvallisuushankkeita, jotka voisivat hyötyä rahastosta. Julia Mulligan, kreivikunnan poliisi-, palo- ja rikoskomissaari, sanoi: "Pohjois-Yorkshiren ja Yorkin yhteisöt ovat kertoneet minulle, että niiden teiden turvallisuuden parantaminen on yksi heidän tärkeimmistä tavoitteistaan, joten olen tyytyväinen AJ1-rahastoon jätettyjen hakemusten määrään ja laatuun." Osa rahoista käytetään North Yorkshiren poliisin päämajassa Alverton Courtissa Northallertonissa sijaitsevan muistopuutarhan parantamiseen. Seuraa BBC Yorkshirea Facebookissa, Twitterissä ja Instagramissa. Lähetä juttuideasi osoitteeseen yorkslincs.news@bbc.co.uk.</w:t>
      </w:r>
    </w:p>
    <w:p>
      <w:r>
        <w:rPr>
          <w:b/>
        </w:rPr>
        <w:t xml:space="preserve">Yhteenveto</w:t>
      </w:r>
    </w:p>
    <w:p>
      <w:r>
        <w:t xml:space="preserve">Pohjois-Yorkshiren ensimmäisen rekisterikilven myynnillä rahoitetaan 90 liikenneturvallisuusohjelmaa eri puolilla maakuntaa.</w:t>
      </w:r>
    </w:p>
    <w:p>
      <w:r>
        <w:rPr>
          <w:b/>
          <w:u w:val="single"/>
        </w:rPr>
        <w:t xml:space="preserve">Asiakirjan numero 22146</w:t>
      </w:r>
    </w:p>
    <w:p>
      <w:r>
        <w:t xml:space="preserve">Sean Cox: Liverpool FC:n fanin hyökkäyksen johdosta pidätetty Roomassa</w:t>
      </w:r>
    </w:p>
    <w:p>
      <w:r>
        <w:t xml:space="preserve">Sean Cox, 53, kotoisin Dunboyne, Co Meath, Irlanti, joutui kriittiseen tilaan sairaalassa saatuaan päävammoja Anfieldin lähellä 24. huhtikuuta. Poliisi kertoi, että 30-vuotias oli ilmestynyt lauantaina oikeuteen Roomassa. Hän oli tutkintavankeudessa ennen luovutusoikeudenkäyntiä, ja Cox toipuu hitaasti, Merseysiden poliisi kertoi. Lääkärit panivat Coxin koomaan sen jälkeen, kun hän oli joutunut hyökkäyksen kohteeksi Anfieldin stadionin lähellä sijaitsevan pubin ulkopuolella vajaa tunti ennen ottelun alkua. Poliisin mukaan mies, jonka nimeä ei voida mainita oikeudellisista syistä, pidätettiin epäiltynä pahoinpitelystä. Toinen syytetty Filippo Lombardi, 21, saapuu Preston Crown Courtiin keskiviikkona ennen torstaina alkavaa oikeudenkäyntiä, jossa häntä syytetään Coxin vahingoittamisesta tai vakavan ruumiinvamman aiheuttamisesta. Lombardi kiistää syytteen.</w:t>
      </w:r>
    </w:p>
    <w:p>
      <w:r>
        <w:rPr>
          <w:b/>
        </w:rPr>
        <w:t xml:space="preserve">Yhteenveto</w:t>
      </w:r>
    </w:p>
    <w:p>
      <w:r>
        <w:t xml:space="preserve">Roomassa on pidätetty mies, jonka väitetään pahoinpidelleen Liverpoolin kannattajaa ennen joukkueen Mestarien liigan välieräottelua Romaa vastaan.</w:t>
      </w:r>
    </w:p>
    <w:p>
      <w:r>
        <w:rPr>
          <w:b/>
          <w:u w:val="single"/>
        </w:rPr>
        <w:t xml:space="preserve">Asiakirjan numero 22147</w:t>
      </w:r>
    </w:p>
    <w:p>
      <w:r>
        <w:t xml:space="preserve">Rochdale M&amp;S U-käännös myymälän siirtyminen £ 80m monimutkainen monimutkainen</w:t>
      </w:r>
    </w:p>
    <w:p>
      <w:r>
        <w:t xml:space="preserve">Ketju päätti marraskuussa 2017 olla avaamatta lippulaivamyymälää Rochdale Riverside -alueelle. Vähittäiskaupan jättiläinen kuitenkin vahvisti, että se muuttaa nyt sittenkin kompleksiin tehtyään "vaikeita päätöksiä". Rochdale Borough Council sanoi olevansa "innoissaan" siitä, että myymälä oli "vahvistanut sitoutumisensa" hankkeeseen. Rochdale Riversiden on määrä avautua vuonna 2020, ja siihen tulee myös elokuvateatteri, ravintoloita ja kahviloita. Marks and Spencer sanoi aiemmin, että se ei usko Rochdalen myymälän siirtämisen olevan "oikea ratkaisu". Toukokuussa ketju ilmoitti sulkevansa 100 myymälää eri puolilla Yhdistynyttä kuningaskuntaa vuoteen 2022 mennessä. Neuvosto vannoi kuitenkin jatkavansa Riverside-kaavaa, ja neuvoston johtaja Allen Brett sanoi "odottavansa", että myymälä noudattaisi "oikeudellisesti sitovaa sopimustaan". Brett sanoi, että ketjun mielenmuutos oli "osoitus siitä valtavasta potentiaalista, jonka he näkevät kaupungissamme ja sen jatkuvassa muutoksessa". Marks and Spencerin Lancashiren ja Cumbrian aluepäällikkö Lisa Rogers sanoi, että ketju "mukauttaa" suunnitelmiaan tarjotakseen asiakkailleen "paremmin sijaitsevia" myymälöitä. "Tämä tarkoittaa vaikeita päätöksiä ja jatkuvaa pohdintaa siitä, mikä on parasta asiakkaidemme nykyisten ja tulevien ostotarpeiden kannalta", hän lisäsi. "Viimeistelemme vielä suunnitelmia, mutta olemme iloisia voidessamme päivittää Rochdalen yhteisölle, että siirrymme Riverside-kehitykseen."</w:t>
      </w:r>
    </w:p>
    <w:p>
      <w:r>
        <w:rPr>
          <w:b/>
        </w:rPr>
        <w:t xml:space="preserve">Yhteenveto</w:t>
      </w:r>
    </w:p>
    <w:p>
      <w:r>
        <w:t xml:space="preserve">Marks and Spencer on vahvistanut avaavansa myymälän 80 miljoonan punnan suuruiseen suur-Manchesterin vähittäiskauppakompleksiin yhdeksän kuukautta sen jälkeen, kun se oli vetäytynyt hankkeesta.</w:t>
      </w:r>
    </w:p>
    <w:p>
      <w:r>
        <w:rPr>
          <w:b/>
          <w:u w:val="single"/>
        </w:rPr>
        <w:t xml:space="preserve">Asiakirjan numero 22148</w:t>
      </w:r>
    </w:p>
    <w:p>
      <w:r>
        <w:t xml:space="preserve">Coronavirus: iäkkään pariskunnan yskimisestä kasvoihin</w:t>
      </w:r>
    </w:p>
    <w:p>
      <w:r>
        <w:t xml:space="preserve">Pariskuntaa lähestyi Hitchinissä kolme ihmistä, joista yhden kerrotaan yskineen heidän kasvoilleen. Ohikulkija puuttui asiaan, ja poliisin mukaan syntyi "riita", jonka seurauksena 70-vuotiaalla naisella oli musta silmä. Kolmea 16-, 18- ja 19-vuotiasta miestä kuulusteltiin perjantaina iltapäivällä sattuneen välikohtauksen jälkeen epäiltynä ruumiinvammoista, pahoinpitelystä ja vahingonteosta. Hertfordshiren poliisi kertoi, että iäkäs nainen vietiin sairaalaan tarkastettavaksi ja hänet kotiutettiin myöhemmin. Myös hänen ajoneuvonsa vaurioitui Paynes Parkissa sattuneessa välikohtauksessa. Poliisin mukaan myös väliin tullut mies sai mustelmia. Epäiltyjä kuulusteltiin ja heidät vapautettiin tutkinnan ajaksi. Poliisi kehotti kaikkia, joilla on tietoja, ottamaan yhteyttä poliisiin ja pyysi ihmisiä olemaan julkaisematta yksityiskohtia henkilöistä, joiden uskovat olevan osallisia, tai jakamatta kuvamateriaalia sosiaalisessa mediassa, koska se voi haitata tutkintaa.</w:t>
      </w:r>
    </w:p>
    <w:p>
      <w:r>
        <w:rPr>
          <w:b/>
        </w:rPr>
        <w:t xml:space="preserve">Yhteenveto</w:t>
      </w:r>
    </w:p>
    <w:p>
      <w:r>
        <w:t xml:space="preserve">Kolme teini-ikäistä pidätettiin sen jälkeen, kun iäkästä pariskuntaa oli väitetysti yskitty kadulla.</w:t>
      </w:r>
    </w:p>
    <w:p>
      <w:r>
        <w:rPr>
          <w:b/>
          <w:u w:val="single"/>
        </w:rPr>
        <w:t xml:space="preserve">Asiakirjan numero 22149</w:t>
      </w:r>
    </w:p>
    <w:p>
      <w:r>
        <w:t xml:space="preserve">Uusi Itä-Englannin ambulanssin tuolipalvelulupaus</w:t>
      </w:r>
    </w:p>
    <w:p>
      <w:r>
        <w:t xml:space="preserve">Ben BlandPoliittinen toimittaja, BBC Essex Aiemmin tänä vuonna Care Quality Commission kritisoi EEASTia siitä, että se ei ollut saavuttanut potilaiden hoitoa koskevia tavoitteita ja että vastausajat olivat hitaita. Tohtori Geoff Harris sanoi, että palvelun muuttaminen on "todellinen haaste", koska rahat ovat tiukassa. Hänen mukaansa palvelu tunnustaa, että parannuksia tarvitaan. "Laadukas palvelu" Tohtori Harris sanoi, että palvelun on saatava kuntoon kolme keskeistä osa-aluetta: turvallisuus, laatu ja raha. "Jos nämä kolme asiaa saadaan kuntoon, useimmat asiat saadaan kuntoon", hän sanoi. "Jos yksi niistä menee pieleen, mikään ei todennäköisesti mene oikein." Hän totesi, että "jos jokin niistä menee pieleen, mikään ei mene oikein". Etelä-Englannin NHS:n entinen puheenjohtaja lupasi tehdä kaikkensa, jotta palvelu saataisiin taas kuntoon 12 kuukaudessa. "Haluamme laadukkaan, turvallisen ja kestävän palvelun, joka tarjoaa potilaille oikea-aikaista ja turvallista hoitoa", hän sanoi. Tohtori Harris lisäsi, että häntä auttoi "omistautunut" ambulanssipalvelun henkilökunta. EEAST kattaa Bedfordshiren, Cambridgeshiren, Essexin, Hertfordshiren, Norfolkin ja Suffolkin.</w:t>
      </w:r>
    </w:p>
    <w:p>
      <w:r>
        <w:rPr>
          <w:b/>
        </w:rPr>
        <w:t xml:space="preserve">Yhteenveto</w:t>
      </w:r>
    </w:p>
    <w:p>
      <w:r>
        <w:t xml:space="preserve">Itä-Englannin sairaankuljetuspalvelun (East of England Ambulance Service Trust, EEAST) uusi väliaikainen puheenjohtaja on luvannut tehdä kaikkensa, jotta palvelu saataisiin kuntoon.</w:t>
      </w:r>
    </w:p>
    <w:p>
      <w:r>
        <w:rPr>
          <w:b/>
          <w:u w:val="single"/>
        </w:rPr>
        <w:t xml:space="preserve">Asiakirjan numero 22150</w:t>
      </w:r>
    </w:p>
    <w:p>
      <w:r>
        <w:t xml:space="preserve">Lontoon eläintarha laskee olentonsa vuosittaisessa inventoinnissa</w:t>
      </w:r>
    </w:p>
    <w:p>
      <w:r>
        <w:t xml:space="preserve">Yli 18 000 eläimen ja 750 lajin koti, jossa eläintenhoitajat ottavat huomioon kaikki nisäkkäät, linnut, kalat, matelijat, sammakkoeläimet ja selkärangattomat. Pakollinen vuosittainen laskenta vaaditaan, jotta eläintarha voi säilyttää toimilupansa. Tiedot kootaan yhteen, jotta niitä voidaan jakaa eläintarhojen kanssa eri puolilla maailmaa jalostusohjelmien tukemiseksi. Eläintarhan tiedottaja sanoi: "Jokaisella osastolla työskentelevien ihmisten on laskettava kyseisen osaston eläimet." Naamioituneita hyönteisiä Laskenta on helpompi tehtävä eläintarhan hoitajille joissakin osissa kuin toisissa. "Tikkuhyönteiset ovat kaikki naamioituneita, jotta ne voivat piiloutua näyttelyssä", eläintarhan tiedottaja sanoi. "Ja kuumeduusat ovat jatkuvasti liikkeellä." Hän lisäsi: "Lehtileikkurimuurahaiset lasketaan yhdeksi koloniaksi - tiedämme, että niitä on noin 10 000." Hän lisäsi: "Lehtileikkurimuurahaiset lasketaan yhdeksi koloniaksi - tiedämme, että niitä on noin 10 000." Lontoon eläintarhassa on ollut kiireinen vuosi, kun upouusi pingviinien rantanäyttely avattiin. Eläintarhaan on myös saapunut kaksi uhanalaista aasialaisen leijonan pentua ja kaksi punatukkaista Francois Langur -apinaa.</w:t>
      </w:r>
    </w:p>
    <w:p>
      <w:r>
        <w:rPr>
          <w:b/>
        </w:rPr>
        <w:t xml:space="preserve">Yhteenveto</w:t>
      </w:r>
    </w:p>
    <w:p>
      <w:r>
        <w:t xml:space="preserve">Eläintenhoitajat ovat kaivaneet esiin laskimensa ja laskentataulukkonsa aloittaakseen Lontoon eläintarhan kaikkien eläinten laskemisen.</w:t>
      </w:r>
    </w:p>
    <w:p>
      <w:r>
        <w:rPr>
          <w:b/>
          <w:u w:val="single"/>
        </w:rPr>
        <w:t xml:space="preserve">Asiakirjan numero 22151</w:t>
      </w:r>
    </w:p>
    <w:p>
      <w:r>
        <w:t xml:space="preserve">Rockingham Speedwayn katsomot puretaan</w:t>
      </w:r>
    </w:p>
    <w:p>
      <w:r>
        <w:t xml:space="preserve">Corbyssa sijaitseva entinen Rockingham Speedway, joka aikoinaan isännöi Britannian Touring Cars Championship -kilpailua, järjesti viimeisen kilpailunsa joulukuussa. Katsomot puretaan, jotta alueesta voidaan tehdä autoteollisuuden logistiikkakeskus. 52 000 katsojaa vetävä tapahtumapaikka avattiin vuonna 2001 45 miljoonan punnan kustannuksella. East Northantsin kaavoituskomitean valtuutetut hyväksyivät tällä viikolla yksimielisesti suunnitelmat katsomoiden poistamiseksi. Yksi valtuutettu kuvaili niitä "vastenmielisiksi" ja "silmänräpäyksiksi", kertoi Local Democracy Reporting Service. Myös Historic England hyväksyi päätöksen, sillä sen mukaan katsomot eivät enää näkyisi läheisestä, I-luokan luettelossa olevasta Kirby Hallista. Kaikki Rockingham Motor Speedwayta mainostavat kyltit ympäri kaupunkia on myös poistettava, komitea sanoi. Autoja varastettu Turvatoimia toteutetaan myös sen jälkeen, kun alueelta on varastettu useita autoja. Valiokunnalle esitellyn raportin mukaan 234 hehtaarin alueelta on varastettu viime vuoden aikana seitsemän autoa. Kokouksessa kerrottiin myös, että rikolliset varastivat työkaluja ja vahingoittivat omaisuutta kuudesti. Uusien omistajien, Rockingham Automotive Limitedin, edustaja vahvisti, että turvallisuustoimenpiteet, kuten valaistuksen ja aidan parantaminen, vartiointi ja valvontakamerat, otetaan käyttöön. Aiheeseen liittyvät Internet-linkit East Northamptonshire Council 23 Automotive</w:t>
      </w:r>
    </w:p>
    <w:p>
      <w:r>
        <w:rPr>
          <w:b/>
        </w:rPr>
        <w:t xml:space="preserve">Yhteenveto</w:t>
      </w:r>
    </w:p>
    <w:p>
      <w:r>
        <w:t xml:space="preserve">Northamptonshiren entisen kilparadan 17 vuotta vanhojen katsomoiden purkamissuunnitelmat on hyväksytty, ja niitä on kuvailtu "silmätikuksi".</w:t>
      </w:r>
    </w:p>
    <w:p>
      <w:r>
        <w:rPr>
          <w:b/>
          <w:u w:val="single"/>
        </w:rPr>
        <w:t xml:space="preserve">Asiakirjan numero 22152</w:t>
      </w:r>
    </w:p>
    <w:p>
      <w:r>
        <w:t xml:space="preserve">Aviemoren onnettomuudessa kuolleiden miesten nimet julkaistu</w:t>
      </w:r>
    </w:p>
    <w:p>
      <w:r>
        <w:t xml:space="preserve">Christopher Giles, 39, ja Terence Noble, 36, saivat surmansa, kun heidän kuljettamansa Ford S-Max ajautui ulos tieltä ja törmäsi puuhun. Giles oli kotoisin Blackpoolin alueelta ja Noble Macduffista Aberdeenshiresta. Poliisi on uudistanut vetoomuksensa silminnäkijöiden etsimiseksi Inverdruiessa lähellä Aviemorea tapahtuneesta onnettomuudesta. Se tapahtui noin kello 23.45 perjantaina. Ylikonstaapeli Alasdair Mackay sanoi: "Ajatuksemme ovat molempien miesten perheiden luona tällä hetkellä. Jatkamme tutkimuksia selvittääksemme tapauksen kaikki olosuhteet. "Auto ajoi länteen Aviemoren suuntaan ennen törmäystä, ja pyydämme kaikkia, jotka ovat nähneet auton tiellä tai joilla on tietoja, joita ei ole vielä toimitettu eteenpäin, ilmoittautumaan. "Tämä koskee myös kaikkia, joilla saattaa olla kojelautakameran kuvaa tai yksityistä valvontakameran kuvaa jostain yrityksestä tai kiinteistöstä alueella."</w:t>
      </w:r>
    </w:p>
    <w:p>
      <w:r>
        <w:rPr>
          <w:b/>
        </w:rPr>
        <w:t xml:space="preserve">Yhteenveto</w:t>
      </w:r>
    </w:p>
    <w:p>
      <w:r>
        <w:t xml:space="preserve">Skotlannin poliisi on julkaissut kahden Highlandsissa sattuneessa onnettomuudessa kuolleen miehen nimet.</w:t>
      </w:r>
    </w:p>
    <w:p>
      <w:r>
        <w:rPr>
          <w:b/>
          <w:u w:val="single"/>
        </w:rPr>
        <w:t xml:space="preserve">Asiakirjan numero 22153</w:t>
      </w:r>
    </w:p>
    <w:p>
      <w:r>
        <w:t xml:space="preserve">Coronavirus: Päivittäiset luvut osoittavat 20 uutta skotlantilaista tapausta</w:t>
      </w:r>
    </w:p>
    <w:p>
      <w:r>
        <w:t xml:space="preserve">Kahdeksana peräkkäisenä päivänä ei kirjattu yhtään positiivisen virustestin saaneen henkilön kuolemaa, joten kuolleiden määrä on edelleen 2491 tällä toimenpiteellä. Skotlannin hallituksen mukaan torstain jälkeen oli tehty 16 338 testiä. Pääministeri Nicola Sturgeon sanoi lukujen perusteella, että "emme saa laskea varuillamme". Ne osoittivat myös, että 278 ihmistä, joilla on vahvistettu tautitapaus, on tällä hetkellä sairaalassa, kaksi heistä tehohoidossa. Kasvojen peittäminen Kymmenen epäiltyä tapausta hoitokodeissa on kirjattu viimeisen 24 tunnin aikana. Positiivisen testituloksen saaneiden ihmisten kokonaisosuus on edelleen 0,4 prosenttia. Tviitissä ensimmäinen ministeri sanoi: "Toinen päivä Skotlannissa ilman vahvistettujen tapausten kuolemantapauksia, ja positiivisten testitulosten määrä on edelleen alle 1 %. Emme saa kuitenkaan laskea varuillamme." Hän kehotti ihmisiä noudattamaan Skotlannin hallituksen antamia ohjeita viruksen torjumiseksi, mukaan lukien kasvojen peittäminen ja sosiaalinen etäisyys. Luvut julkaistaan, kun lukitusta kevennetään entisestään niiden ihmisten osalta, jotka kuuluvat suojautumisluokkaan ja jotka on luokiteltu erityisen alttiiksi virukselle. He voivat nyt tavata sisätiloissa enintään kahdeksan ihmistä kahdesta eri taloudesta ja ulkona neljän muun kotitalouden kanssa. Sturgeon sanoi torstaina, että suojautumista voidaan "tauottaa" 1. elokuuta alkaen, jolloin luokkaan kuuluvat voivat noudattaa ohjeita, jotka koskevat viruksen kannalta erityisen riskialttiita henkilöitä, kuten vanhuksia.</w:t>
      </w:r>
    </w:p>
    <w:p>
      <w:r>
        <w:rPr>
          <w:b/>
        </w:rPr>
        <w:t xml:space="preserve">Yhteenveto</w:t>
      </w:r>
    </w:p>
    <w:p>
      <w:r>
        <w:t xml:space="preserve">Skotlannissa on viimeisten 24 tunnin aikana todettu 20 uutta ihmistä positiivisesti koronavirukseen, joten vahvistettujen tapausten kokonaismäärä on nyt 18 520.</w:t>
      </w:r>
    </w:p>
    <w:p>
      <w:r>
        <w:rPr>
          <w:b/>
          <w:u w:val="single"/>
        </w:rPr>
        <w:t xml:space="preserve">Asiakirjan numero 22154</w:t>
      </w:r>
    </w:p>
    <w:p>
      <w:r>
        <w:t xml:space="preserve">Entinen poliisitarkastaja joutuu Aberdeenin vaimon murhaoikeudenkäyntiin</w:t>
      </w:r>
    </w:p>
    <w:p>
      <w:r>
        <w:t xml:space="preserve">Keith Farquharsonia, 60, syytetään Alice Farquharsonin, 56, murhasta Angusfield Avenuella tämän vuoden elokuussa. Syytteessä väitetään, että hän otti naisen kiinni ja kamppaili hänen kanssaan ennen kuin puristi hänen kaulaansa ja kasvojaan. Tämän jälkeen hänen väitetään aiheuttaneen tylpän vamman tuntemattomalla tavalla. Glasgow'n korkeimmassa oikeudessa Lord Mulholland määräsi oikeudenkäynnin helmikuulle. Sen odotetaan kestävän noin viisi päivää. Farquharsonia syytetään myös yrityksestä estää oikeuden toteutuminen. Rouva Farquharson oli oppilashuoltoavustaja Hazleheadin peruskoulussa. Aiheeseen liittyvät Internet-linkit Skotlannin poliisi</w:t>
      </w:r>
    </w:p>
    <w:p>
      <w:r>
        <w:rPr>
          <w:b/>
        </w:rPr>
        <w:t xml:space="preserve">Yhteenveto</w:t>
      </w:r>
    </w:p>
    <w:p>
      <w:r>
        <w:t xml:space="preserve">Entinen poliisitarkastaja joutuu oikeuteen syytettynä vaimonsa murhasta Aberdeenissa.</w:t>
      </w:r>
    </w:p>
    <w:p>
      <w:r>
        <w:rPr>
          <w:b/>
          <w:u w:val="single"/>
        </w:rPr>
        <w:t xml:space="preserve">Asiakirjan numero 22155</w:t>
      </w:r>
    </w:p>
    <w:p>
      <w:r>
        <w:t xml:space="preserve">Caernarfonin linnan töissä kaivettiin esiin keskiaikaisia löytöjä</w:t>
      </w:r>
    </w:p>
    <w:p>
      <w:r>
        <w:t xml:space="preserve">Löydöt tehtiin Kings Gate -alueella, jossa rakennustyöt ovat käynnissä. Historiallisten muistomerkkien suojelusta vastaavan Cadw-järjestön mukaan kaivaukset paljastivat uusia todisteita kahdesta eri ajanjaksosta linnan historiassa. Löytöjen arviointi on käynnissä. Löytöjen joukossa oli porttirakennuksesta löytynyt suuri roskakuoppa, joka on todennäköisesti peräisin linnan rakennusvaiheesta vuonna 1283. Se sisälsi suuren määrän eläinten luita ja simpukankuoria, mukaan lukien ostereita, jotka ovat todennäköisesti peräisin Menai Straitista. Löytöjen tarkemman analysoinnin toivotaan antavan tietoa linnan rakentaneiden työläisten ruokavaliosta. Löydöissä oli myös aseita, kuten suuri kivinen tykinkuula, pistoolit ja muskettikuulat, joiden uskotaan olevan peräisin ajalta, jolloin linnaa käytettiin linnoituksena 1600-luvulla. Linnasta löydettiin myös savitupakkapiippuja ja palanen koristeltua roomalaista keramiikkaa, joka on linnaa yli 1 000 vuotta vanhempi. Cadw'n asiantuntijat uskovat, että nämä ovat tulleet alueelle kaupungin laitamilla sijaitsevan Segontiumin roomalaisen linnoituksen valtauksen aikana. Heidän mukaansa se on todennäköisesti kuljetettu paikalle rakennustöiden aikana, jolloin tarvittiin suuria määriä savea ja kiveä. Löydetyt materiaalit ja esineet analysoidaan nyt tieteellisesti.</w:t>
      </w:r>
    </w:p>
    <w:p>
      <w:r>
        <w:rPr>
          <w:b/>
        </w:rPr>
        <w:t xml:space="preserve">Yhteenveto</w:t>
      </w:r>
    </w:p>
    <w:p>
      <w:r>
        <w:t xml:space="preserve">Caernarfonin linnan uuden sisäänkäynnin rakentamisen yhteydessä on löydetty pistooleja, muskettikuulia, eläinten luita ja pala roomalaista keramiikkaa.</w:t>
      </w:r>
    </w:p>
    <w:p>
      <w:r>
        <w:rPr>
          <w:b/>
          <w:u w:val="single"/>
        </w:rPr>
        <w:t xml:space="preserve">Asiakirjan numero 22156</w:t>
      </w:r>
    </w:p>
    <w:p>
      <w:r>
        <w:t xml:space="preserve">Ladbrokesin omistaja GVC vahvistaa yhteisyrityksen MGM Resortsin kanssa</w:t>
      </w:r>
    </w:p>
    <w:p>
      <w:r>
        <w:t xml:space="preserve">GVC:n mukaan yritys olisi "hyvissä asemissa" laajentumismahdollisuuksia varten Yhdysvalloissa sen jälkeen, kun korkein oikeus on avannut tien urheiluvedonlyönnin laillistamiselle. Liiketoiminta jaetaan 50/50 näiden kahden yrityksen kesken, ja kumpikin sijoittaa aluksi 100 miljoonaa dollaria (76 miljoonaa puntaa). MGM tunnetaan parhaiten Las Vegasissa toimivista tuotemerkeistä, kuten MGM Grandista ja Bellagiosta. Yhdistyneen kuningaskunnan vedonlyöntiyritykset ovat seuranneet tarkasti Yhdysvaltojen markkinoita sen jälkeen, kun Yhdysvaltojen korkein oikeus kumosi toukokuussa vuoden 1992 lainsäädännön, joka kielsi urheiluvedonlyönnin useimmissa osavaltioissa. Toukokuussa rahapeliyhtiö Paddy Power Betfair osti yhdysvaltalaisen fantasia-urheiluvedonlyöntisivusto Fan Duelin. GVC ja MGM kertoivat, että uuden yrityksen pääkonttori sijaitsisi "merkittävässä yhdysvaltalaisessa teknologiakeskuksessa" ja että sen johtoryhmä koostuisi molemmista yrityksistä sekä uusista työntekijöistä. MGM Resortsin toimitusjohtaja Jim Murren sanoi: "GVC on suurin ja dynaamisin maailmanlaajuinen online-vedonlyöntioperaattori, jolla on jo olemassa oleva hyvämaineinen ja luotettava toiminta Yhdysvalloissa. "MGM Resortsin asiantuntemuksen ja johtavan aseman ansiosta Yhdysvaltojen keskeisillä markkinoilla tämä historiallinen kumppanuus antaa meille mahdollisuuden tulla välittömästi johtavaksi toimijaksi teknologian, markkinoille pääsyn, urheilusuhteiden ja tuotemerkkien alalla. "Yhdessä luomme ainutlaatuisen alustan, jonka odotamme hallitsevan Yhdysvaltain urheiluvedonlyöntimarkkinoita."</w:t>
      </w:r>
    </w:p>
    <w:p>
      <w:r>
        <w:rPr>
          <w:b/>
        </w:rPr>
        <w:t xml:space="preserve">Yhteenveto</w:t>
      </w:r>
    </w:p>
    <w:p>
      <w:r>
        <w:t xml:space="preserve">Ladbrokes-, Coral- ja Sportingbet-brändien brittiläinen omistaja on sopinut yhdysvaltalaisen yhteisyrityksen perustamisesta hotelli- ja kasino-operaattori MGM Resortsin kanssa.</w:t>
      </w:r>
    </w:p>
    <w:p>
      <w:r>
        <w:rPr>
          <w:b/>
          <w:u w:val="single"/>
        </w:rPr>
        <w:t xml:space="preserve">Asiakirjan numero 22157</w:t>
      </w:r>
    </w:p>
    <w:p>
      <w:r>
        <w:t xml:space="preserve">Filth ja Sunshine on Leith menestyvät lippukassoissa</w:t>
      </w:r>
    </w:p>
    <w:p>
      <w:r>
        <w:t xml:space="preserve">Steven BrocklehurstBBC Scotlandin uutissivusto Filth, jonka pääosassa James McAvoy näyttelee korruptoitunutta poliisia, oli viikonlopun toiseksi suosituin elokuva, ja Sunshine on Leith oli kolmas. Skotlannissa Sunshine on Leith -elokuva tuotti avausviikonloppunaan lähes 290 000 puntaa. Se oli hieman enemmän kuin Filth, joka avattiin Skotlannissa viime viikolla. 18-sertifikaatin saanut elokuva avattiin Skotlannissa vain 38 valkokankaalla, viikkoa ennen Yhdistyneen kuningaskunnan ensi-iltaa, mutta se tuotti avausviikonloppunaan 247 860 puntaa. Sunshine on Leith on romanttinen komedia, jonka soundtrackina on Proclaimersin lauluja, kun kaksi sotilasta palaa Afganistanista ja yrittää sopeutua siviilielämään. Elokuvaa esitettiin 400 valkokankaalla eri puolilla Yhdistynyttä kuningaskuntaa, ja se tuotti 770 239 puntaa perjantain ja sunnuntain välisenä aikana, BFI:n luvut osoittavat. Irvine Welshin vuonna 1998 ilmestyneen romaanin elokuvaversiossa Filth McAvoy näyttelee seksististä, rasistista, homofobista ja huumeriippuvaista poliisia, joka yrittää huijata tiensä ylennykseen. Se keräsi 842 167 puntaa 378 valkokankaalta. Viikonlopun listaykkönen oli Prisoners.</w:t>
      </w:r>
    </w:p>
    <w:p>
      <w:r>
        <w:rPr>
          <w:b/>
        </w:rPr>
        <w:t xml:space="preserve">Yhteenveto</w:t>
      </w:r>
    </w:p>
    <w:p>
      <w:r>
        <w:t xml:space="preserve">Uudet skotlantilaiset elokuvat Filth ja Sunshine on Leith ovat BFI:n lukujen mukaan osoittautuneet suureksi hitiksi Britannian lipputuloissa.</w:t>
      </w:r>
    </w:p>
    <w:p>
      <w:r>
        <w:rPr>
          <w:b/>
          <w:u w:val="single"/>
        </w:rPr>
        <w:t xml:space="preserve">Asiakirjan numero 22158</w:t>
      </w:r>
    </w:p>
    <w:p>
      <w:r>
        <w:t xml:space="preserve">Varas ottaa ajoneuvon kohteekseen Harrogaten poliisin parkkipaikalla</w:t>
      </w:r>
    </w:p>
    <w:p>
      <w:r>
        <w:t xml:space="preserve">Harrogate Informer -sivustoa toimittava Tim Cook jätti autonsa Pohjois-Yorkshiren kaupungin Beckwith Head Roadin asemalle haastattelua varten. Mutta kun hän palasi ylikonstaapeli Paul Cordingin kanssa parkkipaikalle keskiviikkona kello 21.00, hän kertoi, että hänen autonsa ikkuna oli rikottu ja että sisällä oli mies. Ylikonstaapeli Cording kirjoitti Twitterissä: "Olen edelleen ällistynyt tästä, tätä ei voisi keksiä!". "Vietän aikaa Timin kanssa puhuen kaikesta rattijuopumuksesta, palaan asemalle ja hänen autonsa hälytys laukeaa, kun mies istuu matkustajan istuimella yrittäen varastaa sen! "Poliisiaseman parkkipaikalta!!!!" Pohjois-Yorkshiren poliisi ilmoitti, että kolmekymppinen mies oli pidätetty epäiltynä moottoriajoneuvon anastamisesta ja että hän on edelleen pidätettynä.</w:t>
      </w:r>
    </w:p>
    <w:p>
      <w:r>
        <w:rPr>
          <w:b/>
        </w:rPr>
        <w:t xml:space="preserve">Yhteenveto</w:t>
      </w:r>
    </w:p>
    <w:p>
      <w:r>
        <w:t xml:space="preserve">Varkaaksi aikonut henkilö otti kohteekseen poliisin pysäköintialueelle pysäköidyn ajoneuvon.</w:t>
      </w:r>
    </w:p>
    <w:p>
      <w:r>
        <w:rPr>
          <w:b/>
          <w:u w:val="single"/>
        </w:rPr>
        <w:t xml:space="preserve">Asiakirjan numero 22159</w:t>
      </w:r>
    </w:p>
    <w:p>
      <w:r>
        <w:t xml:space="preserve">Yhdistyneen kuningaskunnan "pitäisi kuulla saaria enemmän" kansainvälisistä sopimuksista.</w:t>
      </w:r>
    </w:p>
    <w:p>
      <w:r>
        <w:t xml:space="preserve">Yhdistyneen kuningaskunnan oikeusasioita käsittelevän valiokunnan jäsenet ovat vierailleet Guernseyssä Mansaarella ja Jerseyssä tehtyjen vierailujen jälkeen. He tutkivat, miten suhde on kehittynyt sen jälkeen, kun valiokunta ehdotti muutoksia vuonna 2010 julkaistussa mietinnössä. Puheenjohtaja Sir Alan Beith sanoi, että saarten näkemykset on otettava huomioon ennen sopimusten allekirjoittamista. Hän sanoi: "Kun Yhdistyneen kuningaskunnan ja Guernseyn näkemykset eroavat toisistaan, ei ole olemassa virallista mekanismia, jolla varmistettaisiin, että myös Guernseyn näkemystä kuullaan. "Haluamme, että tämä muuttuu ja että löydämme keinon tehdä se." Sir Alan sanoi: "Yhdistyneen kuningaskunnan hallituksen on allekirjoitettava itsenäisten valtioiden allekirjoittamat sopimukset, ja sen on allekirjoitettava ne Kanaalisaarten puolesta. "Sen on oltava varma, että kun se allekirjoittaa sopimuksen, koko alue, josta se on vastuussa, mukaan lukien Kanaalisaaret, noudattaa sopimusta kaikilta osin. "Siitä ei pääse helpolla, mutta sen puitteissa ei pitäisi olla mahdotonta kehittää mekanismeja, joilla varmistetaan, että saarten omaleimaiset näkökannat tulevat kuulluiksi." "Se on myös mahdollista." Hän sanoi, että ryhmän ensimmäisten havaintojen mukaan oikeusministeriö, joka vastaa yhteydenpidosta Crown Dependencies -alueiden kanssa, on parantanut saarten hallituksen ja Yhdistyneen kuningaskunnan ministeriön välistä yhteistyötä ja saarten lainsäädännön hyväksymistä nopeammin, mutta lisätyötä on vielä tehtävissä.</w:t>
      </w:r>
    </w:p>
    <w:p>
      <w:r>
        <w:rPr>
          <w:b/>
        </w:rPr>
        <w:t xml:space="preserve">Yhteenveto</w:t>
      </w:r>
    </w:p>
    <w:p>
      <w:r>
        <w:t xml:space="preserve">Yhdistyneen kuningaskunnan hallituksen on kuultava kruununvartioita enemmän kansainvälisissä asioissa, katsoo suhteita tarkastellut ryhmä.</w:t>
      </w:r>
    </w:p>
    <w:p>
      <w:r>
        <w:rPr>
          <w:b/>
          <w:u w:val="single"/>
        </w:rPr>
        <w:t xml:space="preserve">Asiakirjan numero 22160</w:t>
      </w:r>
    </w:p>
    <w:p>
      <w:r>
        <w:t xml:space="preserve">Leslie Grantham "huonosti", agentti vahvistaa</w:t>
      </w:r>
    </w:p>
    <w:p>
      <w:r>
        <w:t xml:space="preserve">Vahvistus on seurausta The Sun -lehden jutusta, jonka mukaan 71-vuotias oli "vakavasti sairas" ja "taisteli hengestään". Sanomalehti kertoi, että Grantham - joka esitti "likaista" Den Wattsia BBC:n saippuasarjassa - oli palannut Bulgariasta Yhdistyneeseen kuningaskuntaan saadakseen lääkärinhoitoa. Hänen agenttinsa sanoi, että lausunto annetaan "sopivana ajankohtana". Grantham muutti Bulgariaan kuvattuaan siellä televisiosarjaa The English Neighbour vuonna 2010. Näyttelijä esiintyi EastEndersissä vuosina 1985-1989, jolloin hänen hahmonsa ilmeisesti murhattiin. Dirty Den palasi sittemmin Albert Squarelle vuonna 2003, mutta kuoli lopullisesti vuonna 2005. Grantham poistettiin saippuasarjasta sen jälkeen, kun hänestä oli ilmestynyt kuvia, joissa hän ilmeisesti paljasti itsensä pukuhuoneessaan. Näyttelijä paljasti sittemmin yrittäneensä tappaa itsensä kolme kertaa skandaalin seurauksena. Seuraa meitä Facebookissa, Twitterissä @BBCNewsEnts tai Instagramissa bbcnewsents. Jos sinulla on juttuehdotus, lähetä sähköpostia osoitteeseen entertainment.news@bbc.co.uk.</w:t>
      </w:r>
    </w:p>
    <w:p>
      <w:r>
        <w:rPr>
          <w:b/>
        </w:rPr>
        <w:t xml:space="preserve">Yhteenveto</w:t>
      </w:r>
    </w:p>
    <w:p>
      <w:r>
        <w:t xml:space="preserve">Leslie Grantham "on edelleen huonossa kunnossa ja hoitohenkilökunta huolehtii hänestä", entisen EastEnders-näyttelijän edustaja on kertonut BBC:lle.</w:t>
      </w:r>
    </w:p>
    <w:p>
      <w:r>
        <w:rPr>
          <w:b/>
          <w:u w:val="single"/>
        </w:rPr>
        <w:t xml:space="preserve">Asiakirjan numero 22161</w:t>
      </w:r>
    </w:p>
    <w:p>
      <w:r>
        <w:t xml:space="preserve">Lasten animaattorit sitoutuvat Yhdistyneeseen kuningaskuntaan uuden sarjan myötä</w:t>
      </w:r>
    </w:p>
    <w:p>
      <w:r>
        <w:t xml:space="preserve">Brian Cosgrove ja Mark Hall ovat yhdistäneet voimansa Jakers! luoja Francis Fitzpatrickin kanssa luodakseen uuden sarjan nimeltä Pip! Uutiset tulivat sen jälkeen, kun Aardmanin tv-päällikkö oli sanonut, että yhtiö saattaa muuttaa ulkomaille, koska kustannukset Yhdistyneessä kuningaskunnassa ovat liian korkeat. Miles Bullough sanoi, että Yhdistyneen kuningaskunnan animaatioteollisuus on "kriisissä". Hän kertoi Radio 4:n The World This Weekend -ohjelmassa, että kotimaiset sarjat häviävät halvemmille ulkomaisille kilpailijoille. Pip! ei ole vielä saanut isoa brittiläistä lähetystoiminnan harjoittajaa, vaikka Cosgrove, Hall and Fitzpatrick Entertainment (CHF Entertainment) luottaa siihen, että se tekee sopimuksen vuoden loppuun mennessä. CHF sanoi, että vaikka se on samaa mieltä siitä, että Yhdistynyt kuningaskunta ei tarjoa suotuisia verohelpotuksia kuten jotkin muut maat, yhtiö on sitoutunut tuottamaan Pip!:n Yhdistyneessä kuningaskunnassa. Se aikoo käyttää hallituksen Enterprise Investment Scheme -yritysinvestointijärjestelmää hankkeen rahoittamiseen. Hallitus rahoittaa sen budjetista jopa 30 prosenttia tuloverohelpotusten kautta. Fitzpatrick sanoi toivovansa, että tuotannon käynnistyttyä Manchesterin alueelle syntyisi vähintään 75 työpaikkaa. Cosgrove ja Hall olivat Bafta-palkitun elokuvan Wind in the Willows (Tuuli pajunoksassa) takana, jota seurasi tv-sarja 1980-luvulla. He loivat myös elokuvat Chorlton and the Wheelies, Jamie ja taikasoihtu sekä Kreivi Duckula.</w:t>
      </w:r>
    </w:p>
    <w:p>
      <w:r>
        <w:rPr>
          <w:b/>
        </w:rPr>
        <w:t xml:space="preserve">Yhteenveto</w:t>
      </w:r>
    </w:p>
    <w:p>
      <w:r>
        <w:t xml:space="preserve">Dangermouse-animaattorit sanovat olevansa sitoutuneita kuvaamaan uusimman tuotantonsa Yhdistyneessä kuningaskunnassa Aardmanin uhattua jättää maan.</w:t>
      </w:r>
    </w:p>
    <w:p>
      <w:r>
        <w:rPr>
          <w:b/>
          <w:u w:val="single"/>
        </w:rPr>
        <w:t xml:space="preserve">Asiakirjan numero 22162</w:t>
      </w:r>
    </w:p>
    <w:p>
      <w:r>
        <w:t xml:space="preserve">Lisää kaupunkeja saa ilmansuodatusbusseja.</w:t>
      </w:r>
    </w:p>
    <w:p>
      <w:r>
        <w:t xml:space="preserve">Go-Aheadin busseissa on katolla tuulettimet, jotka imevät hiukkaset suodattimiin. Tekniikkaa kokeiltiin yhtiön Bluestar-busseissa Southamptonissa, ja sen tuloksena ilmasta poistui 65 grammaa epäpuhtauksia - tennispallon paino - 100 päivän aikana. Bussit otetaan käyttöön Oxfordissa, Plymouthissa, Newcastlessa, Manchesterissa, Crawleyssä ja Brightonissa kesästä alkaen. Lisäksi viisi muuta bussia otetaan käyttöön Southamptonissa ensi kuussa. Go-Aheadin toimitusjohtaja David Brown sanoi: "Ilmansuodatusjärjestelmämme on ylittänyt kaikki odotukset sen suhteen, miten se voi hyödyttää ympäristöä. "Uskomme, että ilmansuodatusbussi on nopea voitto kunnille, kun ne tutkivat aloitteita, kuten puhtaan ilman vyöhykkeitä, joilla pyritään torjumaan myrkyllistä saastumista."</w:t>
      </w:r>
    </w:p>
    <w:p>
      <w:r>
        <w:rPr>
          <w:b/>
        </w:rPr>
        <w:t xml:space="preserve">Yhteenveto</w:t>
      </w:r>
    </w:p>
    <w:p>
      <w:r>
        <w:t xml:space="preserve">Bussit, jotka suodattavat saasteet ilmakehästä, otetaan kokeilun jälkeen käyttöön kuudessa muussa kaupungissa.</w:t>
      </w:r>
    </w:p>
    <w:p>
      <w:r>
        <w:rPr>
          <w:b/>
          <w:u w:val="single"/>
        </w:rPr>
        <w:t xml:space="preserve">Asiakirjan numero 22163</w:t>
      </w:r>
    </w:p>
    <w:p>
      <w:r>
        <w:t xml:space="preserve">Peterborough'n täytevaalien petostutkimus: Ei "rikoksia" kolmessa tapauksessa</w:t>
      </w:r>
    </w:p>
    <w:p>
      <w:r>
        <w:t xml:space="preserve">Työväenpuolue voitti paikan sen jälkeen, kun sen nykyinen kansanedustaja Fiona Onasanya joutui lähtemään vallasta jouduttuaan vankilaan valehtelusta poliisille. Poliisin mukaan rikoksia ei paljastunut, mutta yksi syyte koski lahjontaa ja kaksi postiäänestykseen liittyvää syytettä. Yhden syytöksen, joka koski äänestyssalaisuuden loukkaamista, ja yhden äänestyslippujen polttamista, tutkinta oli vielä kesken. Lisa Forbes voitti 6. kesäkuuta pidetyissä täytevaaleissa 683 äänellä, ja Nigel Faragen Brexit-puolue sijoittui toiseksi. 'Ei pidätyksiä' Cambridgeshiren poliisin edustaja sanoi: "Voin vahvistaa, että poliisi on saanut useita ilmoituksia vaalivilpistä Peterborough'n täytevaalien jälkeen. "Viidestä ilmoitetusta väitteestä kahta tapausta tutkitaan parhaillaan sen selvittämiseksi, onko niihin syyllistytty rikoksiin. "Pidätyksiä ei ole tehty." Peterborough'n kaupunginvaltuusto kertoi saaneensa ennen vaalipäivää yhden ilmoituksen lahjonnasta, joka toimitettiin poliisille, mutta joka ei johtanut muihin toimenpiteisiin. Se sanoi, että äänestyspäivänä vastaanotettiin toinenkin huoli, joka toimitettiin myös poliisille, mutta sitä ei voitu vahvistaa. Neuvosto sanoi, ettei se ole nähnyt todisteita siitä, että postiäänestyksessä olisi tapahtunut petoksia. Saaduista 33 998 äänestyslipusta 9 898 annettiin postiääniä, ja 400 palautetuista postiäänistä hylättiin, koska joko allekirjoitus tai syntymäaika tai molemmat eivät vastanneet neuvoston tietoja. Onasanya valittiin työväenpuolueen kansanedustajaksi vuonna 2017 niukalla 607 jäsenen enemmistöllä, mutta hänet erotettiin puolueesta sen jälkeen, kun hänet tuomittiin aiemmin tänä vuonna valehtelusta ylinopeudesta.</w:t>
      </w:r>
    </w:p>
    <w:p>
      <w:r>
        <w:rPr>
          <w:b/>
        </w:rPr>
        <w:t xml:space="preserve">Yhteenveto</w:t>
      </w:r>
    </w:p>
    <w:p>
      <w:r>
        <w:t xml:space="preserve">Kolme viidestä Peterborough'ssa aiemmin tässä kuussa pidetyissä täytevaaleissa tapahtuneesta väärinkäytöksestä esitetyistä syytöksistä ei johtanut rikoksiin, kuten poliisin tutkimuksessa on todettu.</w:t>
      </w:r>
    </w:p>
    <w:p>
      <w:r>
        <w:rPr>
          <w:b/>
          <w:u w:val="single"/>
        </w:rPr>
        <w:t xml:space="preserve">Asiakirjan numero 22164</w:t>
      </w:r>
    </w:p>
    <w:p>
      <w:r>
        <w:t xml:space="preserve">Brexit-videot selittäjinä: Mistä on kyse?</w:t>
      </w:r>
    </w:p>
    <w:p>
      <w:r>
        <w:t xml:space="preserve">Nämä lyhytelokuvat esitettiin BBC News -kanavalla vuosina 2017 ja 2018, ja ne kuvastavat silloista tilannetta. Lue lisää Brexit-kysymyksistä erikoishakemistostamme Theresa Mayn sopimuksen kaksi puolta 96 sekunnissa Päivän yhteenveto Pääministeri joutui luottamusäänestyksen kohteeksi Brexit-sopimus: Tarkoittaako tämä, että kaikki on päätetty? Brexit-sopimus tiivistettynä kahdessa minuutissa Mitä kaikki nämä Brexit-termit tarkoittavat? Brexitin perusasiat: Backstop Brexitin perusteet: Siirtymä Tulliliitto selitetty 45 sekunnissa Onko EU todella yksimielinen brexitin suhteen? Mitkä ovat Yhdistyneen kuningaskunnan käytettävissä olevat vaihtoehdot? Mitä kaupalle tapahtuu? Brexit ja talous Brexit ja Irlannin rajakysymys Birminghamin Brexit-huolet Brexit ja maahanmuutto Mitä Brexit merkitsee unionille? Mitä Brexit on? Älä anna brexit-jargonin hämätä sinua</w:t>
      </w:r>
    </w:p>
    <w:p>
      <w:r>
        <w:rPr>
          <w:b/>
        </w:rPr>
        <w:t xml:space="preserve">Yhteenveto</w:t>
      </w:r>
    </w:p>
    <w:p>
      <w:r>
        <w:t xml:space="preserve">BBC:n kirjeenvaihtajat kertovat taustoista, jargonista, (ja joistakin) kysymyksistä ja vastauksista, kun Yhdistynyt kuningaskunta valmistautuu eroamaan EU:sta.</w:t>
      </w:r>
    </w:p>
    <w:p>
      <w:r>
        <w:rPr>
          <w:b/>
          <w:u w:val="single"/>
        </w:rPr>
        <w:t xml:space="preserve">Asiakirjan numero 22165</w:t>
      </w:r>
    </w:p>
    <w:p>
      <w:r>
        <w:t xml:space="preserve">Islingtonin puukotus: Mies pidätettiin</w:t>
      </w:r>
    </w:p>
    <w:p>
      <w:r>
        <w:t xml:space="preserve">Met-poliisi kertoi, että poliisit kutsuttiin Holland Walkille noin klo 17:30 GMT puukotuksesta tehtyjen ilmoitusten vuoksi. Ensihoitajat ja ambulanssi saapuivat paikalle, mutta huolimatta yrityksistä pelastaa hänet, hänet julistettiin kuolleeksi paikan päällä. Hänen lähiomaisilleen on kerrottu. Yksi mies on pidätetty epäiltynä pahoinpitelystä. Poliiseille on myönnetty 60. pykälän mukainen pysäyttämis- ja etsintävaltuutus kello 07:00 asti. Kaikkia, joilla on tietoja, pyydetään ottamaan yhteyttä poliisiin. Aiheeseen liittyvät Internet-linkit Met Police</w:t>
      </w:r>
    </w:p>
    <w:p>
      <w:r>
        <w:rPr>
          <w:b/>
        </w:rPr>
        <w:t xml:space="preserve">Yhteenveto</w:t>
      </w:r>
    </w:p>
    <w:p>
      <w:r>
        <w:t xml:space="preserve">Teinipoika on kuollut puukotuksen jälkeen Islingtonissa, Pohjois-Lontoossa.</w:t>
      </w:r>
    </w:p>
    <w:p>
      <w:r>
        <w:rPr>
          <w:b/>
          <w:u w:val="single"/>
        </w:rPr>
        <w:t xml:space="preserve">Asiakirjan numero 22166</w:t>
      </w:r>
    </w:p>
    <w:p>
      <w:r>
        <w:t xml:space="preserve">Poliisi tutkii Joshua Titcombe -vauvan sairaalakuolemaa</w:t>
      </w:r>
    </w:p>
    <w:p>
      <w:r>
        <w:t xml:space="preserve">Joshua Titcombe kuoli yhdeksän päivää syntymänsä jälkeen Furness General Hospitalissa lokakuussa 2008. Tutkinnan mukaan vauva kuoli luonnollisista syistä, mutta hänet olisi voitu pelastaa, jos synnytysosaston henkilökunta olisi toiminut aikaisemmin. Poliisi ilmoitti, että tutkimuksissa selvitettäisiin, pitäisikö ketään syyttää oikeudenkäynnin vääristämisestä. University Hospitals of Morecambe Bay NHS Foundation Trust myönsi, että Joshua oli "petetty", mutta se ei ole kommentoinut poliisitutkintaa. Komisario Doug Marshall Cumbrian poliisista sanoi: "Tämä on todella traaginen tapaus, ja otamme osaa Titcomben perheen puolesta. "Joshuan kuoleman olosuhteita tutkitaan parhaillaan poliisin toimesta. "Tunnustamme kuolinsyyntutkijan tuomion, ja tutkimuksemme jatkuu hänen havaintojensa mukaisesti." Kuolemansyyntutkija Ian Smith sanoi, että henkilökunta ei ollut kuunnellut vauvan vanhempia, ei ollut kirjannut asianmukaisia muistiinpanoja eikä ollut huomannut merkkejä vauvan vakavasta sairastumisesta.</w:t>
      </w:r>
    </w:p>
    <w:p>
      <w:r>
        <w:rPr>
          <w:b/>
        </w:rPr>
        <w:t xml:space="preserve">Yhteenveto</w:t>
      </w:r>
    </w:p>
    <w:p>
      <w:r>
        <w:t xml:space="preserve">Poliisi on vahvistanut aloittaneensa tutkimuksen vauvan kuolemasta cumbrialaisessa sairaalassa.</w:t>
      </w:r>
    </w:p>
    <w:p>
      <w:r>
        <w:rPr>
          <w:b/>
          <w:u w:val="single"/>
        </w:rPr>
        <w:t xml:space="preserve">Asiakirjan numero 22167</w:t>
      </w:r>
    </w:p>
    <w:p>
      <w:r>
        <w:t xml:space="preserve">Coronavirus: Jersey lainaa jopa 500 miljoonaa puntaa talouden elvyttämiseen</w:t>
      </w:r>
    </w:p>
    <w:p>
      <w:r>
        <w:t xml:space="preserve">Saaren valtiovarainministeriö ilmoitti, että varat käytettäisiin "rohkeisiin finanssipoliittisiin elvytystoimiin" talouden elpymisen tukemiseksi. Jersey aloitti 10. toukokuuta ensimmäisen vaiheen neliportaisessa irtautumisstrategiassaan lukituksesta. Hallituksen mukaan joustava lainajärjestely oli "vakuutus" kriisin tuntemattomien kustannusten varalta. Lainanotto toteutetaan osana uusiutuvaa luottojärjestelyä, joka on rahoitusjärjestely, joka mahdollistaa jatkuvan lainanoton tiettyyn luottorajaan asti velan takaisinmaksusta riippuen. Lainat ovat aluksi käytettävissä kahden vuoden ajan, ja niitä myöntävät Barclaysin, Butterfieldin, HSBC:n, Lloydsin ja RBS Internationalin Jersey-konttorit. 'Tukea talouteen' Rahat käytetään saaren asukkaiden, valtiontalouden ja paikallisten yritysten tukemiseen, hallitus sanoi. Järjestelmä on sallittu sen jälkeen, kun osavaltioiden kokous hyväksyi muutokset Jerseyn julkista taloutta koskevaan lakiin. Valtiovarain- ja resurssiministeri Susie Pinel sanoi, että järjestely antaa valtiovarainministeriölle "joustavuutta päätöksentekoon, jota tarvitaan näinä haastavina aikoina". Hän lisäsi, että sen ansiosta "varoja voidaan käyttää silloin, kun niitä tarvitaan". Apulaisministeri Pinel sanoi: Pinel sanoi: "Kun RCF on käytössä, voin hyväksyä rohkeita finanssipoliittisia elvytystoimia talouden tukemiseksi." Guernseyn hallitus varasi toukokuun alussa jopa 650 miljoonaa puntaa koronaviruksen aiheuttamien vahinkojen korjaamiseen.</w:t>
      </w:r>
    </w:p>
    <w:p>
      <w:r>
        <w:rPr>
          <w:b/>
        </w:rPr>
        <w:t xml:space="preserve">Yhteenveto</w:t>
      </w:r>
    </w:p>
    <w:p>
      <w:r>
        <w:t xml:space="preserve">Jerseyn hallitus on ilmoittanut, että jopa 500 miljoonaa puntaa lainaa annetaan käyttöön Jerseyn talouden auttamiseksi koronavirus-kriisistä selviytymisessä.</w:t>
      </w:r>
    </w:p>
    <w:p>
      <w:r>
        <w:rPr>
          <w:b/>
          <w:u w:val="single"/>
        </w:rPr>
        <w:t xml:space="preserve">Asiakirjan numero 22168</w:t>
      </w:r>
    </w:p>
    <w:p>
      <w:r>
        <w:t xml:space="preserve">"Iso sysäys" 62 000 punnan roomalaisen kolikon tavoitteen saavuttamiseksi</w:t>
      </w:r>
    </w:p>
    <w:p>
      <w:r>
        <w:t xml:space="preserve">Edge Hillissä vuonna 2015 tehdyissä kaivauksissa löydettiin 440 hopeadenaarin kolikkokokoelma, josta 78 kolikkoa on peräisin vuosilta 68-69 jKr. Ne löydettiin keraamisesta ruukusta rakennuksen lattian alta. Warwickshiren kreivikunnan museopalvelu ilmoitti, että 62 000 punnan tavoitteen saavuttamiseksi on nyt käynnissä "suuri ponnistus", ja 3 000 puntaa on kerättävä paikallisesti. Lääninhallitus uskoo, että 78 kolikkoa ovat peräisin Rooman keisari Vespasianuksen valtakauden alusta, ja niissä on hänen edeltäjiensä, keisarin "vihollisten" Galban, Othon ja Vitelliuksen päät. Ympäristöstä, kulttuuriperinnöstä ja kulttuurista vastaava kunnanvaltuutettu Dave Reilly sanoi: "Tämä on hämmästyttävän tärkeä löytö Warwickshiresta ja roomalaisesta menneisyydestämme. "Olen ilahtunut Warwickshiren asukkaiden ja yritysten tähänastisesta reaktiosta, sillä he ovat todella tukeneet kampanjaa." Tähän mennessä on kerätty yhteensä 44 000 puntaa, joista 30 000 puntaa on peräisin V&amp;A:n ostotukirahastosta ja 14 000 puntaa taiderahastosta, neuvosto kertoi. Varainkeruuilta on nyt suunniteltu 5. huhtikuuta Market Hall Museumissa Warwickissa. Tilaisuuden isäntänä toimii tohtori Stanley Ireland Warwickin yliopistosta, joka luetteloi ensimmäisen South Warwickshire Hoardin, ja näytteillä on Edge Hillin löydöstä peräisin olevia esineitä. Seuraa BBC West Midlandsia Facebookissa ja Twitterissä ja tilaa paikalliset uutispäivitykset suoraan puhelimeesi.</w:t>
      </w:r>
    </w:p>
    <w:p>
      <w:r>
        <w:rPr>
          <w:b/>
        </w:rPr>
        <w:t xml:space="preserve">Yhteenveto</w:t>
      </w:r>
    </w:p>
    <w:p>
      <w:r>
        <w:t xml:space="preserve">Museo on kerännyt yli 40 000 puntaa Warwickshiresta löytyneiden, yli 1900 vuotta vanhojen roomalaisten kolikoiden ostamiseen.</w:t>
      </w:r>
    </w:p>
    <w:p>
      <w:r>
        <w:rPr>
          <w:b/>
          <w:u w:val="single"/>
        </w:rPr>
        <w:t xml:space="preserve">Asiakirjan numero 22169</w:t>
      </w:r>
    </w:p>
    <w:p>
      <w:r>
        <w:t xml:space="preserve">Kaasun hintaa alennetaan Mansaaren asiakkaille</w:t>
      </w:r>
    </w:p>
    <w:p>
      <w:r>
        <w:t xml:space="preserve">Yhtiö ilmoitti alentavansa tariffeja 3,6 prosentilla 6. syyskuuta alkaen, mikä merkitsee keskimäärin noin 20 punnan säästöä vuodessa. Toimitusjohtaja Tony Nicholls sanoi, että tämä johtuu "edullisemmista kaasunostoista ja toiminnan tehostamisesta". Yhtiö on saaren ainoa kaasuntarjoaja - Yhdistyneessä kuningaskunnassa asiakkaat voivat valita yli 30:stä. Aiemmin tänä vuonna johtava energia-asiantuntija totesi, että Mansaaren asiakkaat maksavat "vähintään kaksi kertaa enemmän" kuin Yhdistyneen kuningaskunnan asiakkaat. "Hinnat ovat korkeammat, koska kaasun saaminen saarelle on vaikeampaa ja kalliimpaa, kun kaasua toimitetaan niin harvoille kuluttajille", Exeterin yliopiston tutkija Richard Lowes sanoi BBC Radio 4:lle. Manx Gasin mukaan tämä on kolmas hinnanalennus vuonna 2016, ja hinnanalennus on yhteensä 10,6 prosenttia, mikä merkitsee asiakkaille 61 punnan säästöä vuodessa.</w:t>
      </w:r>
    </w:p>
    <w:p>
      <w:r>
        <w:rPr>
          <w:b/>
        </w:rPr>
        <w:t xml:space="preserve">Yhteenveto</w:t>
      </w:r>
    </w:p>
    <w:p>
      <w:r>
        <w:t xml:space="preserve">Kaasun hintaa alennetaan Mansaarella energiayhtiö Manx Gasin neuvoteltua asiasta Office of Fair Tradingin kanssa.</w:t>
      </w:r>
    </w:p>
    <w:p>
      <w:r>
        <w:rPr>
          <w:b/>
          <w:u w:val="single"/>
        </w:rPr>
        <w:t xml:space="preserve">Asiakirjan numero 22170</w:t>
      </w:r>
    </w:p>
    <w:p>
      <w:r>
        <w:t xml:space="preserve">250 000 punnan sakko Port Talbotin PPI-haittapuheluyritykselle</w:t>
      </w:r>
    </w:p>
    <w:p>
      <w:r>
        <w:t xml:space="preserve">Barrington Claims Limitediä (BCL) tutkittiin sen jälkeen, kun oli saatu "huomattava määrä valituksia" automaattisista puheluista, joissa tarjottiin maksusuojavakuutuskorvauksia. Tietosuojavaltuutetun toimiston (ICO) mukaan yritys oli "vakavasti rikkonut" yksityisyyttä ja sähköistä viestintää koskevia säännöksiä. Yritykselle määrättiin 250 000 punnan sakko. ICO:n raportin mukaan BCL soitti 23. helmikuuta 2016 ja 20. toukokuuta 2016 välisenä aikana 15 288 474 automaattista puhelua ihmisille ilman heidän suostumustaan, mikä johti 41 valitukseen. Yksi suuresta leikkauksesta toipuva kantelija sanoi: "Minusta nämä puhelut ovat ärsyttäviä ja ahdistavia, koska minun on pidettävä puhelin vapaana sairaanhoitajille." Toinen kantelija sanoi: "En ole koskaan ollut näin pahoillani, että olen niin pahoillani: "Ei-toivotut puhelut lankapuhelimessa herättävät nukkuvat lapset, aiheuttavat ahdistusta... se ei ole ok." Andy Curry, ICO:n täytäntöönpanoryhmän johtaja, sanoi: "Yritykset eivät pääse pälkähästä, jos ne eivät noudata sääntöjä, joiden tarkoituksena on suojella ihmisiä ärsytykseltä ja toisinaan jopa ahdistukselta, jota häiritsevät puhelut, sähköpostit ja tekstiviestit aiheuttavat." BCL:llä on 28 päivää aikaa valittaa sakosta.</w:t>
      </w:r>
    </w:p>
    <w:p>
      <w:r>
        <w:rPr>
          <w:b/>
        </w:rPr>
        <w:t xml:space="preserve">Yhteenveto</w:t>
      </w:r>
    </w:p>
    <w:p>
      <w:r>
        <w:t xml:space="preserve">Port Talbotin yritys on saanut sakot, koska se oli soittanut yli 15 miljoonaa häiritsevää puhelua vain kolmen kuukauden aikana.</w:t>
      </w:r>
    </w:p>
    <w:p>
      <w:r>
        <w:rPr>
          <w:b/>
          <w:u w:val="single"/>
        </w:rPr>
        <w:t xml:space="preserve">Asiakirjan numero 22171</w:t>
      </w:r>
    </w:p>
    <w:p>
      <w:r>
        <w:t xml:space="preserve">Coronavirus: Norwichin "aavekaupunki" paljastui valokuvissa</w:t>
      </w:r>
    </w:p>
    <w:p>
      <w:r>
        <w:t xml:space="preserve">Norwichin keskustassa asuva Dickie Hartt, 63, on kuvannut kaupunkia päivittäisillä kävelyretkillään. "Kun aloitin kävelyretket, huomasin, miten hiljainen Norwich oli", hän sanoi. Hartt sanoi halunneensa näyttää, miten ihmiset noudattavat sääntöjä "pysyä kotona ja pitää sosiaalista etäisyyttä ulkona ollessaan". "Ajattelin ottaa kamerakamerallani valokuvia päiväkirjamerkintöinä ja julkaista ne Facebookissa", hän sanoi. Herra Hartt, joka muutti takaisin Norwichiin vuonna 2011 ja on kitaristi ja kantrilaulaja paikallisessa musiikkielämässä, kävelee kävelyretkiä myöhään aamulla. "Onneksi asun Norwichin keskustassa, lähellä jokea, ja jo pelkkä kaupungin kiertäminen on ilo", hän sanoi. "Ne harvat ihmiset, joita olen nähnyt, välttelevät toisiaan huolellisesti, ehkä ylittävät tien pitääkseen vähintään kahden metrin etäisyyden toisistaan - se on uudenlaista etikettiä". "En ole nähnyt enempää eläimiä, ehkä jopa vähemmän, koska lokeille ei ole hylättyjä ruokia."</w:t>
      </w:r>
    </w:p>
    <w:p>
      <w:r>
        <w:rPr>
          <w:b/>
        </w:rPr>
        <w:t xml:space="preserve">Yhteenveto</w:t>
      </w:r>
    </w:p>
    <w:p>
      <w:r>
        <w:t xml:space="preserve">Kaupungin asukas on kuvannut lukitusta kuvasarjassa, jossa näkyy, miten ihmiset noudattavat ohjeita koronaviruksen leviämisen hidastamiseksi.</w:t>
      </w:r>
    </w:p>
    <w:p>
      <w:r>
        <w:rPr>
          <w:b/>
          <w:u w:val="single"/>
        </w:rPr>
        <w:t xml:space="preserve">Asiakirjan numero 22172</w:t>
      </w:r>
    </w:p>
    <w:p>
      <w:r>
        <w:t xml:space="preserve">Kotka katoaa pelloilta lähellä M4:ää Bristolin lähellä.</w:t>
      </w:r>
    </w:p>
    <w:p>
      <w:r>
        <w:t xml:space="preserve">Joey, puolivuotias steppikotka, säikähti ja lensi pois harjoittelun aikana Winterbournessa torstaina. Omistaja Wendy Barke sanoi olevansa huolissaan, sillä petolintu ei "selviäisi luonnossa kolmea tai neljää päivää pidempään". Hän sanoi: "Se ei ole oppinut metsästämään eikä tiedä liikenteestä - olemme huolissamme, että se loukkaantuu." Hän sanoi: "Se ei ole oppinut metsästämään eikä tiedä liikenteestä - olemme huolissamme, että se loukkaantuu." Nuori venäläinen steppikotka on noin 60 cm pitkä ja painaa noin 2,75 kg. Sen nähtiin viimeksi lentävän Iron Actonin, Yaten ja Frampton Cotterellin suuntaan, eikä se ole Barken mukaan vaarallinen. "Se on hyvin iso - jos joku katsoisi sitä taivaalta, hän luultavasti luulee sitä hyvin suureksi haaskalinnuksi", hän sanoi. "Mutta se ei pelkää ihmisiä tai eläimiä, eikä se osaisi mennä puuhun. "Niinpä se luultavasti istuu keskellä peltoa tai keskellä jonkun nurmikkoa - ja huutaa hyvin äänekkäästi." "Se ei ole koskaan kuollut."</w:t>
      </w:r>
    </w:p>
    <w:p>
      <w:r>
        <w:rPr>
          <w:b/>
        </w:rPr>
        <w:t xml:space="preserve">Yhteenveto</w:t>
      </w:r>
    </w:p>
    <w:p>
      <w:r>
        <w:t xml:space="preserve">Kotka, jonka siipiväli on 1,5 metriä, on kadonnut pelloilta lähellä M4-tietä lähellä Bristolia.</w:t>
      </w:r>
    </w:p>
    <w:p>
      <w:r>
        <w:rPr>
          <w:b/>
          <w:u w:val="single"/>
        </w:rPr>
        <w:t xml:space="preserve">Asiakirjan numero 22173</w:t>
      </w:r>
    </w:p>
    <w:p>
      <w:r>
        <w:t xml:space="preserve">Musta kansanedustaja Dawn Butler "luultiin siivoojaksi" Westminsterissä.</w:t>
      </w:r>
    </w:p>
    <w:p>
      <w:r>
        <w:t xml:space="preserve">Dawn Butler kertoi BBC 5 Radio Livelle olleensa vain jäsenille tarkoitetussa hississä, kun eräs nimeltä mainitsematon Commonsin jäsen kertoi hänelle: "Tämä hissi ei todellakaan ole siivoojille." Brent Centralin työväenpuolueen kansanedustaja sanoi, että tämä oli yksi "monista rasismitapauksista", joita hän oli kohdannut parlamentissa ollessaan. 46-vuotiaasta tuli kansanedustaja vuonna 2005, ja hänet valittiin uudelleen viime vuonna. Lisää tästä uutisesta ja muista Lontoon uutisista Lontoon entinen pormestari Ken Livingstone sanoi, että Butlerin kohtaaminen oli "naurettavaa", koska hänet valittiin vuosia sitten ja hän "nousee ja puhuu" istuntosalissa. Butler, joka on jamaikalaisten maahanmuuttajien tytär, on aiemmin kertonut muista rasismitapauksista parlamentin alahuoneessa. Fawcett Society -järjestölle vuonna 2008 kirjoittamassaan artikkelissa hän kertoi, että eräs entinen ministeri oli kerran kohdannut hänet ja tiedustellut, saako hän mennä terassilla sijaitsevalle jäsenalueelle. Hän kirjoitti, että kun hän kertoi olevansa kansanedustaja, mies vastasi: "He päästävät nykyään sisään kenet tahansa." Hän vastasi: "He päästävät nykyään kenet tahansa."</w:t>
      </w:r>
    </w:p>
    <w:p>
      <w:r>
        <w:rPr>
          <w:b/>
        </w:rPr>
        <w:t xml:space="preserve">Yhteenveto</w:t>
      </w:r>
    </w:p>
    <w:p>
      <w:r>
        <w:t xml:space="preserve">Musta kansanedustaja on kertonut joutuneensa rasismin uhriksi Westminsterissä, kun eräs kansanedustaja luuli häntä siivoojaksi.</w:t>
      </w:r>
    </w:p>
    <w:p>
      <w:r>
        <w:rPr>
          <w:b/>
          <w:u w:val="single"/>
        </w:rPr>
        <w:t xml:space="preserve">Asiakirjan numero 22174</w:t>
      </w:r>
    </w:p>
    <w:p>
      <w:r>
        <w:t xml:space="preserve">Beatlesin Abbey Roadin risteys voi saada tikkarinaisen turvallisuuspelkojen vuoksi.</w:t>
      </w:r>
    </w:p>
    <w:p>
      <w:r>
        <w:t xml:space="preserve">Westminsterin kaupunginvaltuusto on ilmaissut turvallisuuspelkonsa tuhansien ihmisten vuoksi, jotka vierailevat seepra-risteyksessä St John's Woodissa, Pohjois-Lontoossa. Asukkaat ovat myös valittaneet liikenteen lisääntymisestä kesäkauden huipulla. Neuvoston mukaan mitään ehdotuksia ei ole hyväksytty, ja tarkastelu on käynnissä. Valtuutetut ovat myös ilmaisseet huolensa siitä, että turisteja kuljettavat bussit aiheuttavat liikenneruuhkia pysäköimällä kaksin kappalein tai pysäköimällä keltaisille viivoille. Westminsterin kaupunginvaltuuston tiedottaja sanoi, että se keskustelee parhaillaan vaihtoehdoista, joilla vilkasta liikennevirtaa voitaisiin hallita, mukaan lukien tikkarinaisen tai tikkarimiehen palkkaaminen. Hän lisäsi: "Paikalliset Abbey Roadin piirin valtuutetut toivat esiin asukkaidensa huolen siitä, että turistien määrä valuu tielle ja liikenteeseen risteyksen läheisyydessä kesäkauden huipulla, ja he esittivät erilaisia ehdotuksia ja pyysivät kaupunginvaltuustoa tarkistamaan jalankulkijoiden turvallisuutta ja väkijoukkojen hallintaa. "Valtuusto ei kuitenkaan ole hyväksynyt mitään ehdotuksia eikä tarkastelua ole saatettu loppuun." Seepra-risteys on II-luokan rakennusluettelossa, ja siitä tuli kuuluisa, kun John, Paul, George ja Ringo kulkivat sen yli Ian Macmillanin ikonista Abbey Road -levyn kansikuvaa varten vuonna 1969.</w:t>
      </w:r>
    </w:p>
    <w:p>
      <w:r>
        <w:rPr>
          <w:b/>
        </w:rPr>
        <w:t xml:space="preserve">Yhteenveto</w:t>
      </w:r>
    </w:p>
    <w:p>
      <w:r>
        <w:t xml:space="preserve">Lontoossa Abbey Roadin risteyksessä harkitaan tikkarinaisen käyttöä, sillä turistit haluavat luoda Beatlesin tunnetuksi tekemän kohtauksen.</w:t>
      </w:r>
    </w:p>
    <w:p>
      <w:r>
        <w:rPr>
          <w:b/>
          <w:u w:val="single"/>
        </w:rPr>
        <w:t xml:space="preserve">Asiakirjan numero 22175</w:t>
      </w:r>
    </w:p>
    <w:p>
      <w:r>
        <w:t xml:space="preserve">Hydro-hanke avautuu ajallaan</w:t>
      </w:r>
    </w:p>
    <w:p>
      <w:r>
        <w:t xml:space="preserve">Hydro on osa Glasgow'ssa sijaitsevaa Scottish Exhibition and Conference Centre (SECC) -kompleksia. Sanomalehtitietojen mukaan pop-konsertit saatetaan peruuttaa, koska urakoitsijan Lend Leasen kanssa on syntynyt oikeudellisia kiistoja. SECC:n tiedottaja sanoi, ettei ole "mitään oikeudellista riitaa", joka estäisi suunnitellun avaamisen syyskuussa. Hän lisäsi: "Ilmoitamme hyvin pian Skotlannin uuden elävän viihteen kodin erittäin korkean profiilin avajaisnäyttelijän." Ensimmäinen konsertti, jota tällä hetkellä mainostetaan uudelle areenalle, on oopperalaulaja Andrea Bocelli 15. syyskuuta. Ensimmäiselle kuukaudelle on suunniteltu myös kahta suurta lavaesitystä - Peter Pan ja Jesus Christ Superstar - sekä musiikkilegenda Fleetwood Macia. Pop-tähdet Jessie J ja Peter Gabriel esiintyvät lokakuussa areenalla, joka sijaitsee SECC:n vieressä Clyde-joen pohjoisrannalla. The Herald -sanomalehden mukaan SECC:n ja pääurakoitsijan Lend Leasen välillä oli kiistaa maksuista. SECC:n tiedottajan mukaan väitteet olivat "vanhentuneita".</w:t>
      </w:r>
    </w:p>
    <w:p>
      <w:r>
        <w:rPr>
          <w:b/>
        </w:rPr>
        <w:t xml:space="preserve">Yhteenveto</w:t>
      </w:r>
    </w:p>
    <w:p>
      <w:r>
        <w:t xml:space="preserve">Skotlannin uuden 12 000-paikkaisen viihdeareenan ylläpitäjät ovat sanoneet, että paikka avataan ajallaan, vaikka sen on kerrottu olevan kuukausia jäljessä aikataulusta.</w:t>
      </w:r>
    </w:p>
    <w:p>
      <w:r>
        <w:rPr>
          <w:b/>
          <w:u w:val="single"/>
        </w:rPr>
        <w:t xml:space="preserve">Asiakirjan numero 22176</w:t>
      </w:r>
    </w:p>
    <w:p>
      <w:r>
        <w:t xml:space="preserve">"Ikoninen" Eildon Hillsin polkuverkosto saa tukea.</w:t>
      </w:r>
    </w:p>
    <w:p>
      <w:r>
        <w:t xml:space="preserve">Scottish Borders Council saa VisitScotlandilta yli 100 000 puntaa. Sillä korjataan eroosioalueita yli 4 kilometrin (2,48 mailin) pituisilla ylänköpoluilla. Mark Rowley SBC:stä sanoi, että kävelyreitit olivat "erittäin suosittuja", ja niihin kuului myös tunnettu pitkän matkan reitti, St Cuthbert's Way. Hän sanoi, että arviolta noin 300 kävelijää viikossa käyttää polkua, ja oli tärkeää varmistaa, että heidän kokemuksensa säilyy "myönteisenä" ja että kukkuloita ja polkuja suojellaan. VisitScotlandin alueellisen johtajan Paula Wardin mukaan oli ratkaisevan tärkeää puuttua matkailukysynnän "pullonkauloihin". "Koska polku on lähellä Borders Railway -rataa, se on suosittu paikallisten kävelijöiden ja myös kauempaa tulevien keskuudessa, jotka haluavat tutustua yhteen Yhdistyneen kuningaskunnan parhaista kävelyreiteistä ja kokea huipulla tarjolla olevat upeat maisemat", Ward sanoi. Parannustyöt tehdään ensi vuoden aikana. Eildon Hillsin omistavan Buccleuch Estatesin Edward Morris sanoi, että sekä paikalliset että vierailijat arvostavat suuresti pääsyä alueelle. "On erinomainen uutinen, että hyvin käveltyä polkuverkostoa parannetaan, mikä vain lisää nykyisten harrastajien nautintoa ja rohkaisee uusia kävelijöitä nauttimaan tästä kauniista maisemasta", hän sanoi.</w:t>
      </w:r>
    </w:p>
    <w:p>
      <w:r>
        <w:rPr>
          <w:b/>
        </w:rPr>
        <w:t xml:space="preserve">Yhteenveto</w:t>
      </w:r>
    </w:p>
    <w:p>
      <w:r>
        <w:t xml:space="preserve">Polkuverkoston parannuspaketti on varmistettu, jotta ihmiset voivat jatkossakin nauttia Eildon Hillsin "upeista maisemista" Bordersissa.</w:t>
      </w:r>
    </w:p>
    <w:p>
      <w:r>
        <w:rPr>
          <w:b/>
          <w:u w:val="single"/>
        </w:rPr>
        <w:t xml:space="preserve">Asiakirjan numero 22177</w:t>
      </w:r>
    </w:p>
    <w:p>
      <w:r>
        <w:t xml:space="preserve">Kelluva tuulivoimapuisto on jälleen Yhdistyneen kuningaskunnan parhaita tuloksia potentiaalisen tuotannon osalta.</w:t>
      </w:r>
    </w:p>
    <w:p>
      <w:r>
        <w:t xml:space="preserve">Viisi jättimäistä tuulivoimalaa muodostaa Hywind Scotland -hankkeen, joka sijaitsee noin 25 kilometrin päässä Aberdeenshiresta. Se saavutti viime vuonna keskimäärin 57,1 prosenttia potentiaalisesta tuotannostaan. Norjalaisen Equinor-yhtiön hallinnoima hanke aloitti sähköntuotannon vuonna 2017. Kahden ensimmäisen toimintavuotensa aikana tuulipuisto saavutti keskimäärin 54 prosentin kapasiteettikertoimen. Equinorin kelluvan tuulivoiman kehittämisestä vastaavan johtajan Sebastian Bringsværdin mukaan pääsy syvemmille vesille merkitsee korkeampia ja tasaisempia tuulennopeuksia ja tehokasta tapaa tuottaa sähköä. "On hienoa nähdä, millaisia tuloksia Hywind Scotland ja kelluva teknologia tuottavat", hän sanoi. "Kelluvan merituulivoiman mahdollisuudet ovat valtavat." Turbiinit ovat 175 metriä merenpinnasta lapojen kärkeen, ja ne ovat lähes yhtä korkeita kuin Queensferry Crossing. Ne ulottuvat vielä 78 metriä pinnan alapuolelle, ja ne on kiinnitetty merenpohjaan, jotta ne pysyisivät paikallaan.</w:t>
      </w:r>
    </w:p>
    <w:p>
      <w:r>
        <w:rPr>
          <w:b/>
        </w:rPr>
        <w:t xml:space="preserve">Yhteenveto</w:t>
      </w:r>
    </w:p>
    <w:p>
      <w:r>
        <w:t xml:space="preserve">Peterheadin edustalla sijaitsevan maailman ensimmäisen täysimittaisen kelluvan tuulipuiston tulokset ovat jo kolmatta vuotta olleet Yhdistyneen kuningaskunnan parhaat potentiaalisen tuotannon hyödyntämisessä merellä.</w:t>
      </w:r>
    </w:p>
    <w:p>
      <w:r>
        <w:rPr>
          <w:b/>
          <w:u w:val="single"/>
        </w:rPr>
        <w:t xml:space="preserve">Asiakirjan numero 22178</w:t>
      </w:r>
    </w:p>
    <w:p>
      <w:r>
        <w:t xml:space="preserve">Cherwellin poliisi ottaa kohteekseen "sosiaalisen median juhlat</w:t>
      </w:r>
    </w:p>
    <w:p>
      <w:r>
        <w:t xml:space="preserve">Poliisit varoittavat, että verkossa mainostetut valvomattomat juhlat voivat riistäytyä käsistä. Poliisi ja neuvoston työntekijät ovat antaneet useita meluntorjuntailmoituksia Cherwellin ja Länsi-Oxfordshiren partioiden aikana. Myös vuokralaisia on varoitettu, että he saattavat rikkoa vuokrasopimuksia. PC Deborah Clements, Cherwellin epäsosiaalisesta käyttäytymisestä vastaava virkamies, sanoi: "Näihin alaikäisten kotibileisiin, jotka ovat usein valvomattomia, liittyy yleensä epäsosiaalista käyttäytymistä, ja ne voivat yleensä riistäytyä käsistä. "Olemme nähneet joitakin toistuvia ongelmia, joissa nuoret ovat käyttäytyneet epäsiististi nautittuaan suuria määriä alkoholia. "Meidän on korostettava ongelmia, joita syntyy, kun tällaisia sosiaalisia kokoontumisia mainostetaan sosiaalisessa mediassa ja kun nuoret jätetään yksin ilman valvottua aikuista."</w:t>
      </w:r>
    </w:p>
    <w:p>
      <w:r>
        <w:rPr>
          <w:b/>
        </w:rPr>
        <w:t xml:space="preserve">Yhteenveto</w:t>
      </w:r>
    </w:p>
    <w:p>
      <w:r>
        <w:t xml:space="preserve">Oxfordshiren poliisi on ottanut kohteekseen "sosiaalisen median kotibileet" pyrkiessään torjumaan meluvalituksia ja alaikäisten juomista.</w:t>
      </w:r>
    </w:p>
    <w:p>
      <w:r>
        <w:rPr>
          <w:b/>
          <w:u w:val="single"/>
        </w:rPr>
        <w:t xml:space="preserve">Asiakirjan numero 22179</w:t>
      </w:r>
    </w:p>
    <w:p>
      <w:r>
        <w:t xml:space="preserve">Toisen maailmansodan aikainen torpedo räjähti Isle of Wightin edustalla.</w:t>
      </w:r>
    </w:p>
    <w:p>
      <w:r>
        <w:t xml:space="preserve">Laite havaittiin aluksen vedenalaisilla kameroilla satamassa noin kello 15.00 BST perjantaina. Laivaston pomminpurkuryhmä hinasi sen Solentissa sijaitsevalle räjäytyspaikalle, jossa se räjäytettiin hallitusti kello 08.45. Löydön jälkeen jotkut junat pysäytettiin ja varhaiset lauttaliikennepalvelut myöhästyivät. Wightlink Ferriesin mukaan liikenne on nyt taas aikataulussa. Myös Portsmouthin ja Southsean sekä Portsmouthin sataman välinen junayhteys on avattu uudelleen. Yleinen turvallisuus Portsmouthin kuningattaren satamamestarin tiedottaja sanoi: "Teimme kovasti töitä varmistaaksemme, ettei satamaa suljettu. "Yleisen turvallisuuden vuoksi asetettiin rajoituksia, ja aluksille aiheutui jonkin verran häiriöitä aiemmin, kun torpedoa hinattiin pois." "Torpedon hinaus oli vaikeaa." Portsmouthin satamassa tehdään ruoppaustöitä, jotta merivoimien uudet 65 000 tonnin lentotukialukset voivat telakoida. Kolme miljoonaa kuutiometriä merenpohjaa poistetaan 7 kilometrin (4 mailin) väylän syventämiseksi ja laajentamiseksi. HMS Queen Elizabeth on määrä luovuttaa puolustusministeriölle vuonna 2016 ennen kuin se otetaan käyttöön vuonna 2020.</w:t>
      </w:r>
    </w:p>
    <w:p>
      <w:r>
        <w:rPr>
          <w:b/>
        </w:rPr>
        <w:t xml:space="preserve">Yhteenveto</w:t>
      </w:r>
    </w:p>
    <w:p>
      <w:r>
        <w:t xml:space="preserve">Toisen maailmansodan aikainen torpedo on räjäytetty mereen Wightin saaren edustalla sen jälkeen, kun ruoppausproomu löysi sen merenpohjasta Portsmouthin satamassa.</w:t>
      </w:r>
    </w:p>
    <w:p>
      <w:r>
        <w:rPr>
          <w:b/>
          <w:u w:val="single"/>
        </w:rPr>
        <w:t xml:space="preserve">Asiakirjan numero 22180</w:t>
      </w:r>
    </w:p>
    <w:p>
      <w:r>
        <w:t xml:space="preserve">Uusi-Seelanti hyväksyy lain abortin dekriminalisoinnista</w:t>
      </w:r>
    </w:p>
    <w:p>
      <w:r>
        <w:t xml:space="preserve">Äänestys menettelyn poistamisesta maan rikoslaista muuttaa lakia, joka on ollut voimassa vuodesta 1977. Aikaisemmin abortin hyväksymiseen tarvittiin kaksi lääkäriä, ja se voitiin tehdä vain, jos raskaana olevan naisen terveys oli "vakavassa vaarassa". Lakiesitys hyväksyttiin kolmannessa käsittelyssä äänin 68 puolesta ja 51 vastaan. Aiemmasta suunnitelmasta järjestää asiasta kansanäänestys luovuttiin käsittelyn aikana. "Tästä lähtien abortteja kohdellaan oikeutetusti terveyskysymyksenä", oikeusministeri Andrew Little sanoi lausunnossaan keskiviikon äänestyksen jälkeen. "Aiemman lain mukaan aborttia hakevan naisen oli käytävä läpi monia renkaita", hän sanoi ja lisäsi: "Parlamentin hyväksymät muutokset varmistavat paremmin, että naiset saavat neuvoja ja hoitoa nopeammin." Yli 40 vuoden ajan abortti oli ainoa lääketieteellinen toimenpide, jota pidettiin Uudessa-Seelannissa rikoksena - ellei sitä tehty poikkeuksellisissa olosuhteissa. Parlamentin lakiäänestys nimettiin "omantunnon kysymykseksi", mikä tarkoittaa, että kansanedustajien ei tarvinnut äänestää puoluerajojen mukaisesti. Jacinda Ardernin hallituksen antama uudistuslakiesitys tarkoittaa, että naisen ei enää tarvitse käydä lääkärin arvioimassa henkistä tai fyysistä hyvinvointia ennen 20 viikkoa. Naiset voisivat ohjata itsensä aborttipalvelujen tarjoajan luo, ja heille olisi ilmoitettava neuvontapalveluista.</w:t>
      </w:r>
    </w:p>
    <w:p>
      <w:r>
        <w:rPr>
          <w:b/>
        </w:rPr>
        <w:t xml:space="preserve">Yhteenveto</w:t>
      </w:r>
    </w:p>
    <w:p>
      <w:r>
        <w:t xml:space="preserve">Uuden-Seelannin parlamentti on hyväksynyt lakiehdotuksen, jolla abortti dekriminalisoidaan ja jonka mukaan naiset voivat päättää raskauden keskeyttämisestä enintään 20 raskausviikolla.</w:t>
      </w:r>
    </w:p>
    <w:p>
      <w:r>
        <w:rPr>
          <w:b/>
          <w:u w:val="single"/>
        </w:rPr>
        <w:t xml:space="preserve">Asiakirjan numero 22181</w:t>
      </w:r>
    </w:p>
    <w:p>
      <w:r>
        <w:t xml:space="preserve">Bristolin Thekla-musiikkipaikka purjehtii kotiin remontin jälkeen</w:t>
      </w:r>
    </w:p>
    <w:p>
      <w:r>
        <w:t xml:space="preserve">Thekla, joka on tavallisesti laiturissa Prince Streetin sillan ja Redcliffe Wayn välissä, on ollut satamassa 1980-luvun alusta lähtien. Kun alus oli kuivatelakalla, sen kyljestä leikattiin katutaiteilija Banksyn kuva viikatemiehestä ennen kuin se asetettiin näytteille M-Shed-museoon. Korvaavaa paneelia käytetään muiden taiteilijoiden näyttelytilana. Theklan tiedottaja sanoi, että viikatemies oli vuosien mittaan rapistunut ja että tehtiin "vaikea päätös" poistaa teos, jotta se voitaisiin säilyttää ennen kuin se menetetään lopullisesti. Hän lisäsi kuitenkin, että tapahtumapaikalla ei ollut "aikomusta" myydä sitä. "Halusimme todella varmistaa, että vaikka se poistetaankin tarkoituksenmukaisesta paikastaan, ihmiset voivat silti nähdä sen ilmaiseksi ja saavat nyt paremman näkymän", klubin tiedottaja sanoi. Entisen rahtilaivan muutti alun perin teatteriksi taiteilija ja muusikko Vivian Stanshall, entinen Bonzo Dog Doo Dah Bandin jäsen. Myöhemmin siitä tuli yökerho ja musiikkitila.</w:t>
      </w:r>
    </w:p>
    <w:p>
      <w:r>
        <w:rPr>
          <w:b/>
        </w:rPr>
        <w:t xml:space="preserve">Yhteenveto</w:t>
      </w:r>
    </w:p>
    <w:p>
      <w:r>
        <w:t xml:space="preserve">Yksi Bristolin pitkäaikaisista musiikkitiloista purjehtii takaisin paikoilleen kuuden viikon remontin jälkeen.</w:t>
      </w:r>
    </w:p>
    <w:p>
      <w:r>
        <w:rPr>
          <w:b/>
          <w:u w:val="single"/>
        </w:rPr>
        <w:t xml:space="preserve">Asiakirjan numero 22182</w:t>
      </w:r>
    </w:p>
    <w:p>
      <w:r>
        <w:t xml:space="preserve">McAreaveyn oikeudenkäynnissä kerrottiin, ettei Sandip Moneea ollut pariskunnan huoneessa</w:t>
      </w:r>
    </w:p>
    <w:p>
      <w:r>
        <w:t xml:space="preserve">Mauritiuksella järjestetyssä oikeudenkäynnissä on kuultu Sandip Moneean kertomusta tapahtuneesta hänen pidätyksensä jälkeen poliisille antamiensa lausuntojen perusteella. Tyronen kreivikunnasta kotoisin ollut 27-vuotias opettaja McAreavey löydettiin kuolleena sviitistään tammikuussa 2011. Moneea, 42, ja hänen kanssasyytetty Avinash Treebhoowoon, 30, kiistävät murhan. Valamiehistö kuuli, että Moneea oli entinen lattiavalvoja, joka oli työskennellyt Legends-hotellissa vuodesta 2004 lähtien. Hänen tehtävänään oli tarkastaa siivoojien työ, myös Treebhoowonin työ. Etsivät kuulustelivat Moneeaa murhan jälkeisenä päivänä, ja hän antoi viisi lausuntoa. Hän kertoi poliisille, että Treebhoowon oli siivonnut yhdeksän huonetta ja että hän (Moneea) oli tehnyt pistokokeen yhdestä huoneesta, huoneesta 1031. Huone on samassa korttelissa kuin McAreaveyjen sviitti, huone 1025. Lausunnoissaan Moneea kuitenkin painotti useaan otteeseen, ettei hän ollut pariskunnan hotellihuoneessa ennen murhaa. Hän kertoi kulkeneensa heidän sviitin ohi kello 15.15 (MUT) jälkeen ja nähneensä hotellinjohtajan yrittävän elvyttää rouva McAreaveya. Hän sanoi soittaneensa sitten operaattorille pyytääkseen lääkäriä tulemaan nopeasti, ennen kuin häntä käskettiin poistumaan. Hän lisäsi, että hän sai myöhemmin tietää, että nainen oli kuollut, mutta sanoi, ettei hän tiennyt, miten hänet oli tapettu.</w:t>
      </w:r>
    </w:p>
    <w:p>
      <w:r>
        <w:rPr>
          <w:b/>
        </w:rPr>
        <w:t xml:space="preserve">Yhteenveto</w:t>
      </w:r>
    </w:p>
    <w:p>
      <w:r>
        <w:t xml:space="preserve">Toinen kahdesta Michaela McAreaveyn murhasta syytetystä miehestä kertoi poliisille, että hän ei ollut Michaela McAreaveyn hotellihuoneessa ennen hälytyksen alkamista.</w:t>
      </w:r>
    </w:p>
    <w:p>
      <w:r>
        <w:rPr>
          <w:b/>
          <w:u w:val="single"/>
        </w:rPr>
        <w:t xml:space="preserve">Asiakirjan numero 22183</w:t>
      </w:r>
    </w:p>
    <w:p>
      <w:r>
        <w:t xml:space="preserve">Nepal Everest: Järistyksen jälkeen kiipeilijöiden lupia jatketaan.</w:t>
      </w:r>
    </w:p>
    <w:p>
      <w:r>
        <w:t xml:space="preserve">Yli 800 ulkomaalaista kiipeilijää oli maksanut jopa 11 000 dollaria (7900 puntaa) luvista retkille, jotka oli peruttu huhti- ja toukokuun järistysten jälkeen. Kiipeilijät, jotka jäivät ilman lupaa, voivat käyttää samaa lupaa vuosina 2016 ja 2017. Ainakin 19 ihmistä kuoli Everestillä huhtikuun järistyksen aiheuttamissa lumivyöryissä. Kahdessa järistyksessä kuoli koko maassa lähes 9 000 ihmistä. "Hallitus on päättänyt pidentää lupia kahdella vuodella korvatakseen niille kiipeilijöille, jotka eivät pystyneet jatkamaan retkiään maanjäristyksen vuoksi", matkailuviraston päällikkö Gobinda Bahadur Karki sanoi uutistoimisto AFP:n mukaan. Nepal on halukas vauhdittamaan heikosti menestyvää matkailuteollisuuttaan ennen kiipeilykautta, joka alkaa myöhemmin tässä kuussa. Retkeilyviranomaisten mukaan ulkomaisten varausten määrä on laskenut jyrkästi. Nepalin infrastruktuuri kärsi pahoin järistyksistä, ja Intian vastaisella rajalla pitkään jatkunut liikennesulku on vaikeuttanut polttoaineen ja varusteiden toimituksia entisestään. Mount Everest Everestistä selvinneet kuvaavat koettelemuksiaan Miksi Nepal on niin altis järistyksille Erityisraportti: Everestille kiipeäminen</w:t>
      </w:r>
    </w:p>
    <w:p>
      <w:r>
        <w:rPr>
          <w:b/>
        </w:rPr>
        <w:t xml:space="preserve">Yhteenveto</w:t>
      </w:r>
    </w:p>
    <w:p>
      <w:r>
        <w:t xml:space="preserve">Nepalin viranomaiset aikovat laajentaa maksuttomia lupia ulkomaalaisille, jotka viime vuoden maanjäristykset estivät Mount Everestille kiipeämisen.</w:t>
      </w:r>
    </w:p>
    <w:p>
      <w:r>
        <w:rPr>
          <w:b/>
          <w:u w:val="single"/>
        </w:rPr>
        <w:t xml:space="preserve">Asiakirjan numero 22184</w:t>
      </w:r>
    </w:p>
    <w:p>
      <w:r>
        <w:t xml:space="preserve">Southamptonin moottoritiellä heitetyt tiilet osuivat kuorma-autoihin</w:t>
      </w:r>
    </w:p>
    <w:p>
      <w:r>
        <w:t xml:space="preserve">Useat kuljettajat näkivät maanantai-iltana, kun ohjuksia pudotettiin M271-tielle Southamptonin lähellä, ja ne ohittivat niukasti heidän ajoneuvonsa. Poliisin mukaan silminnäkijät ilmoittivat kolmesta nuoresta ihmisestä - kahdella oli tummat vaatteet ja yhdellä heijastava takki. Silta on ollut suljettuna useita vuosia tällaisten tapausten estämiseksi. "Järjetöntä käytöstä" Southamptonin Redbridgen kaupunginvaltuutettu Lee Whitbread sanoi Facebookissa: "Valtuusto antoi porttimääräyksen sillan sulkemiseksi ja aidan asentamiseksi estämään pääsyn. "Vaikuttaa siltä, että aitausta on rikottu ja nuoret ovat päässeet sillalle. "Tämä järjetön käytös olisi voinut tappaa jonkun, ja syylliset on saatava vastuuseen." Hampshiren poliisin tiedottaja sanoi: "Tällainen käytös on uskomattoman vaarallista autoilijoille, ja se voi paitsi aiheuttaa vahinkoa myös johtaa vakaviin vammoihin tai jopa kuolemaan." Hän kehotti kaikkia, joilla on tietoa, ottamaan yhteyttä poliisiin. Whitbreadin mukaan neuvosto on sittemmin suostunut tekemään kiireellisiä korjauksia, jotta kukaan muu ei pääsisi risteykseen. Seuraa BBC Southia Facebookissa, Twitterissä tai Instagramissa. Lähetä juttuideoita osoitteeseen south.newsonline@bbc.co.uk. Aiheeseen liittyvät Internet-linkit Hampshire Constabulary Southampton City Council (Southamptonin kaupunginvaltuusto)</w:t>
      </w:r>
    </w:p>
    <w:p>
      <w:r>
        <w:rPr>
          <w:b/>
        </w:rPr>
        <w:t xml:space="preserve">Yhteenveto</w:t>
      </w:r>
    </w:p>
    <w:p>
      <w:r>
        <w:t xml:space="preserve">Kuorma-auto ja autonkuljetusauton ajoneuvot ovat vaurioituneet sen jälkeen, kun tiiliä ja kiviä heitettiin käytöstä poistetulta moottoritien ylittävältä kävelysillalta.</w:t>
      </w:r>
    </w:p>
    <w:p>
      <w:r>
        <w:rPr>
          <w:b/>
          <w:u w:val="single"/>
        </w:rPr>
        <w:t xml:space="preserve">Asiakirjan numero 22185</w:t>
      </w:r>
    </w:p>
    <w:p>
      <w:r>
        <w:t xml:space="preserve">Kissanpennut pakenevat Ipswichin kaatopaikan kaivinkoneelta</w:t>
      </w:r>
    </w:p>
    <w:p>
      <w:r>
        <w:t xml:space="preserve">Ipswichissä sijaitsevan Foxhallin kaatopaikan henkilökunta huomasi heidät jätteiden joukossa ja kauhoi heidät turvaan. Viiden viikon ikäiset kissanpennut - kaksi urosta ja yksi naaras - oli luultavasti heitetty kotitalouden roskakoriin. David Smith Ipswich Cats Protection -järjestöstä sanoi, että "hyvin traumatisoituneet" kissanpennut ovat nyt "täysin onnellisia". Kierrätyskeskuksen henkilökunta soitti hänelle heti, kun he olivat pelastaneet eläimet kaatopaikalta. He olivat tehneet parhaansa tehdäkseen niistä mukavia laittamalla ne laatikkoon, jossa oli huopa", Smith sanoi. "Mutta kissanpennut tärisivät ja olivat selvästi traumatisoituneita. Ensinnäkin ne ovat aivan liian nuoria olemaan erossa emostaan. "Ainoa looginen selitys niiden olemassaololle on se, että joku laittoi ne roskikseen päästäkseen niistä eroon." Hän jatkaa. Hän ja hänen vaimonsa huolehtivat kissanpennuista, kunnes ne ovat tarpeeksi vanhoja, jotta ne voidaan mikrosiruttaa, rokottaa ja siirtää uusiin koteihin. "Ne on jo tarkastettu eläinlääkärillä, ja ne ovat erinomaisessa kunnossa. Ne ovat ihania pieniä otuksia ja hyvin hyväluonteisia. "Viime yönä ne käyttivät ensimmäistä kertaa pönttöastiaa, joten ne oppivat nopeasti", hän sanoi. Aiheeseen liittyvät Internet-linkit Ipswichin kissojen suojelu Suffolkin maakuntaneuvosto (Suffolk County Council)</w:t>
      </w:r>
    </w:p>
    <w:p>
      <w:r>
        <w:rPr>
          <w:b/>
        </w:rPr>
        <w:t xml:space="preserve">Yhteenveto</w:t>
      </w:r>
    </w:p>
    <w:p>
      <w:r>
        <w:t xml:space="preserve">Kolme hylättyä kissanpentua pääsi onnekkaasti karkuun, kun ne havaittiin Suffolkin kaatopaikalla vain hetkeä ennen kuin kaivinkone pääsi niiden luo.</w:t>
      </w:r>
    </w:p>
    <w:p>
      <w:r>
        <w:rPr>
          <w:b/>
          <w:u w:val="single"/>
        </w:rPr>
        <w:t xml:space="preserve">Asiakirjan numero 22186</w:t>
      </w:r>
    </w:p>
    <w:p>
      <w:r>
        <w:t xml:space="preserve">Mies pidätettiin Gillinghamin lapsen ikkunan putoamisen vuoksi</w:t>
      </w:r>
    </w:p>
    <w:p>
      <w:r>
        <w:t xml:space="preserve">Poika putosi Napier Roadilla Gillinghamissa sijaitsevasta kiinteistöstä noin klo 09:35 GMT, kertoi Kentin poliisi. Lapsi vietiin lontoolaiseen sairaalaan hoidettavaksi vammoihin, joita ei kuvailla vakaviksi, poliisin tiedottaja sanoi. Medwayn alueelta kotoisin oleva nelikymppinen mies on pidätetty epäiltynä laiminlyönnistä. Tutkimukset putoamisen olosuhteiden selvittämiseksi jatkuvat. Aiheeseen liittyvät Internet-linkit Kentin poliisi</w:t>
      </w:r>
    </w:p>
    <w:p>
      <w:r>
        <w:rPr>
          <w:b/>
        </w:rPr>
        <w:t xml:space="preserve">Yhteenveto</w:t>
      </w:r>
    </w:p>
    <w:p>
      <w:r>
        <w:t xml:space="preserve">Mies on pidätetty sen jälkeen, kun pieni lapsi putosi ensimmäisen kerroksen ikkunasta.</w:t>
      </w:r>
    </w:p>
    <w:p>
      <w:r>
        <w:rPr>
          <w:b/>
          <w:u w:val="single"/>
        </w:rPr>
        <w:t xml:space="preserve">Asiakirjan numero 22187</w:t>
      </w:r>
    </w:p>
    <w:p>
      <w:r>
        <w:t xml:space="preserve">Helen Holland kieltäytyy Bristolin apulaispormestarin tehtävästä</w:t>
      </w:r>
    </w:p>
    <w:p>
      <w:r>
        <w:t xml:space="preserve">Riippumaton pormestari George Ferguson oli tarjonnut työväenpuolueen Helen Hollandille tehtävää, mutta ilmoitti, ettei hän ota virkaa vastaan. Lauantaina Holland kiitti Twitter-seuraajiaan ja kaikkia, jotka olivat "puhuneet minulle tästä päätöksestä". Ferguson sanoi, että Holland oli hänen ensisijainen valintansa, mutta ymmärsi Hollandin "hyvät syyt" kieltäytyä tehtävästä. Aiemmin paikallisen työväenpuolueen jäsenet äänestivät kabinetin boikotoimisesta, mutta valtuutetut ovat vastustaneet tätä. Arkkitehti Ferguson voitti pormestarinvaalit viime viikolla 37 353 äänellä ennen työväenpuolueen Marvin Reesiä. Työväenpuolueelle tarjotaan myös kolmea kabinettipaikkaa, kun taas kolme muuta paikkaa tarjotaan eri puolueille.</w:t>
      </w:r>
    </w:p>
    <w:p>
      <w:r>
        <w:rPr>
          <w:b/>
        </w:rPr>
        <w:t xml:space="preserve">Yhteenveto</w:t>
      </w:r>
    </w:p>
    <w:p>
      <w:r>
        <w:t xml:space="preserve">Bristolin kaupunginvaltuuston entinen johtaja on kieltäytynyt mahdollisuudesta ryhtyä apulaispormestariksi.</w:t>
      </w:r>
    </w:p>
    <w:p>
      <w:r>
        <w:rPr>
          <w:b/>
          <w:u w:val="single"/>
        </w:rPr>
        <w:t xml:space="preserve">Asiakirjan numero 22188</w:t>
      </w:r>
    </w:p>
    <w:p>
      <w:r>
        <w:t xml:space="preserve">Kongon demokraattisen tasavallan kultakaivoksen romahduksesta pelätään kuolleen 50 ihmistä.</w:t>
      </w:r>
    </w:p>
    <w:p>
      <w:r>
        <w:t xml:space="preserve">Kamitugan kaupungin lähellä maan itäosassa sijaitseva kaivos sortui perjantaina kaatosateiden keskellä. Paikallisten viranomaisten mukaan suurin osa kuolleiksi epäillyistä on nuoria, ja he ovat vaatineet kahden päivän suruaikaa. Onnettomuudet ovat yleisiä Kongon demokraattisen tasavallan kaivosteollisuudessa, jonka turvallisuusstandardit ovat heikot. Videokuvissa näkyy, kuinka sadat ihmiset yrittävät raivata kaivoksen sisäänkäynnin tukkimia raunioita, ja jotkut pelastajat käyttävät lapioita tai käsiään raunioiden siirtämiseen. Etelä-Kivun maakunnan paikallinen kuvernööri Theo Kasi sanoi olevansa surullinen 50 ihmisen, joista suurin osa oli nuoria, traagisesta kuolemasta. Kamitugan pormestari Alexandre Bundya sanoi kuitenkin, että "emme ole vielä varmoja kuolleiden tarkasta lukumäärästä", AFP:n uutiset kertovat. Silminnäkijä kertoi AFP:lle, että rankkasateiden vuoksi "vesi meni kolmeen tunneliin. Kun ihmiset yrittivät päästä ulos, se ei onnistunut, koska vesi virtasi voimakkaasti". Kasin toimisto lisäsi, että hän "toteuttaa toimenpiteitä, joilla estetään tällaisten tapausten toistuminen". Kongon demokraattisessa tasavallassa on runsaasti mineraalivarantoja, kuten kobolttia, timantteja, kuparia ja kultaa, mutta sen kansa on maailman köyhimpiä vuosia kestäneen konfliktin ja huonon hallinnon vuoksi.</w:t>
      </w:r>
    </w:p>
    <w:p>
      <w:r>
        <w:rPr>
          <w:b/>
        </w:rPr>
        <w:t xml:space="preserve">Yhteenveto</w:t>
      </w:r>
    </w:p>
    <w:p>
      <w:r>
        <w:t xml:space="preserve">Pelastustyöntekijät kaivavat raunioita sen jälkeen, kun Kongon demokraattisessa tasavallassa romahti kultakaivos, jonka seurauksena noin 50 ihmisen pelätään kuolleen.</w:t>
      </w:r>
    </w:p>
    <w:p>
      <w:r>
        <w:rPr>
          <w:b/>
          <w:u w:val="single"/>
        </w:rPr>
        <w:t xml:space="preserve">Asiakirjan numero 22189</w:t>
      </w:r>
    </w:p>
    <w:p>
      <w:r>
        <w:t xml:space="preserve">Devonin hevosjalostustilalta löydetty ruumis murhasyytteeseen</w:t>
      </w:r>
    </w:p>
    <w:p>
      <w:r>
        <w:t xml:space="preserve">Katherine Bevan, 53, löydettiin Combe Farm Arabian Horses -nimiseltä tilalta Gittishamista, Honitonin läheltä, 3. tammikuuta. Exeter Magistrates' Courtin kuulustelussa Luigi Palmas, jolla ei ole vakituista asuinpaikkaa, puhui vain vahvistaakseen nimensä ja ikänsä tulkin avustuksella. 26-vuotias maataloustyöntekijä määrättiin tutkintavankeuteen, ja hänen on määrä saapua Exeter Crown Courtiin helmikuussa. Tilalla myös vapaaehtoistyötä tehneen eläinlääkärin kuoleman uskottiin aluksi olleen onnettomuus. Devonin ja Cornwallin poliisi kuitenkin ilmoitti, että murhatutkinta aloitettiin sen jälkeen, kun Bevanin ruumiille oli viikonloppuna tehty ruumiinavaus. Poliisi ei vahvistanut hänen kuolinsyytä, mutta sanoi, että hänen lähiomaisilleen oli ilmoitettu asiasta. Combe Farm Arabian Horses kasvattaa näyttely- ja kestävyyshevosia.</w:t>
      </w:r>
    </w:p>
    <w:p>
      <w:r>
        <w:rPr>
          <w:b/>
        </w:rPr>
        <w:t xml:space="preserve">Yhteenveto</w:t>
      </w:r>
    </w:p>
    <w:p>
      <w:r>
        <w:t xml:space="preserve">Italian kansalaista on syytetty Devonissa sijaitsevalta hevostilalta kuolleena löydetyn naisen murhasta.</w:t>
      </w:r>
    </w:p>
    <w:p>
      <w:r>
        <w:rPr>
          <w:b/>
          <w:u w:val="single"/>
        </w:rPr>
        <w:t xml:space="preserve">Asiakirjan numero 22190</w:t>
      </w:r>
    </w:p>
    <w:p>
      <w:r>
        <w:t xml:space="preserve">UKIP:n jäsenet päättävät Walesin johtajan Nathan Gillin kohtalosta.</w:t>
      </w:r>
    </w:p>
    <w:p>
      <w:r>
        <w:t xml:space="preserve">Nathan Gill sanoi eroavansa Euroopan parlamentin jäsenyydestä, jos hänet valittaisiin parlamentin jäseneksi, mutta koska hänen tilalleen ei ole UKIP:n jäsentä, hän sanoi, ettei halua pakottaa täytevaaleja. Puoluetta hallitseva kansallinen toimeenpaneva komitea oli uhannut häntä erottamisella, jos hän ei eroa jostakin tehtävästä sunnuntaihin mennessä. Maanantaina se kuitenkin äänesti, että asia annetaan jäsenistön ratkaistavaksi. UKIP:n puheenjohtaja Paul Oakden sanoi BBC Walesille, että se oli oikea ratkaisu. Gill ei vastannut eropyyntöön määräaikaan mennessä, joten hänet erotettiin hetkeksi puolueesta. NEC äänesti kuitenkin hänen ottamisestaan takaisin jäseneksi ja antoi jäsenten päättää hänen kohtalostaan. Oakden sanoi: "NEC uskoo, kuten minäkin, että Walesin jäsenet ovat parhaat ihmiset tekemään tämän päätöksen. "Päätän nyt, miten tämä tehdään oikeudenmukaisesti, puhtaasti ja mahdollisimman pian."</w:t>
      </w:r>
    </w:p>
    <w:p>
      <w:r>
        <w:rPr>
          <w:b/>
        </w:rPr>
        <w:t xml:space="preserve">Yhteenveto</w:t>
      </w:r>
    </w:p>
    <w:p>
      <w:r>
        <w:t xml:space="preserve">UKIP:n jäsenet Walesissa äänestävät siitä, saako heidän johtajansa jatkaa kahdessa vaaleilla valitussa tehtävässään.</w:t>
      </w:r>
    </w:p>
    <w:p>
      <w:r>
        <w:rPr>
          <w:b/>
          <w:u w:val="single"/>
        </w:rPr>
        <w:t xml:space="preserve">Asiakirjan numero 22191</w:t>
      </w:r>
    </w:p>
    <w:p>
      <w:r>
        <w:t xml:space="preserve">Yritykset tekevät tarjouksen Bristol Arenan vuokrasopimuksesta</w:t>
      </w:r>
    </w:p>
    <w:p>
      <w:r>
        <w:t xml:space="preserve">Bristol Arena, 12 000-paikkainen musiikkihalli, tulee sijaitsemaan Temple Quarter Enterprise Zone -alueella. Areena on osa kaupungin suunnitelmaa elvyttää noin 70 hehtaaria (170 hehtaaria) Bristol Temple Meadsin asemaa ympäröivää aluetta, ja sen on määrä avautua vuonna 2017. Tarjouksen tekijöillä on 1. syyskuuta asti aikaa jättää hakemuksensa Bristolin kaupunginvaltuustolle. Niiden on esiteltävä, miten ne hoitaisivat laitosta ja minkä verran ne maksaisivat vuosittaista vuokraa kaupungille. Viranomainen valitsee lokakuussa ensisijaisen ja varattujen tarjousten tekijän, ja sopimus on voimassa vähintään 25 vuotta. Voittanut tarjoaja osallistuu areenan suunnitteluun ja vastaa sen toiminnasta, ylläpidosta ja hallinnoinnista vuokrasopimuksen voimassaoloaikana. West of England Local Enterprise Partnership (LEP) osallistuu areenan rakennuskustannuksiin 53 miljoonalla punnalla, ja loput 38 miljoonaa puntaa rahoittaa Bristolin kaupunginvaltuusto. Homes and Communities Agency (HCA) investoi myös 11 miljoonaa puntaa alueen kunnostamiseen ja kulkuyhteyksien parantamiseen.</w:t>
      </w:r>
    </w:p>
    <w:p>
      <w:r>
        <w:rPr>
          <w:b/>
        </w:rPr>
        <w:t xml:space="preserve">Yhteenveto</w:t>
      </w:r>
    </w:p>
    <w:p>
      <w:r>
        <w:t xml:space="preserve">Kolmea yritystä, jotka haluavat hallinnoida 91 miljoonan punnan viihdeareenaa Bristolissa, pyydetään tekemään tarjous 25 vuoden vuokrasopimuksesta.</w:t>
      </w:r>
    </w:p>
    <w:p>
      <w:r>
        <w:rPr>
          <w:b/>
          <w:u w:val="single"/>
        </w:rPr>
        <w:t xml:space="preserve">Asiakirjan numero 22192</w:t>
      </w:r>
    </w:p>
    <w:p>
      <w:r>
        <w:t xml:space="preserve">Mansaarella asuva saa kuningattarelta almuja pyhäinpäivän aterian kunniaksi</w:t>
      </w:r>
    </w:p>
    <w:p>
      <w:r>
        <w:t xml:space="preserve">Finanssivalvontakomission entinen päällikkö Jim Noakes palkitaan saaren hyväksi tehdyistä ansioista. Sodorin ja Mannin hiippakunnan tiedottaja sanoi, että Noakes oli johtanut jumalanpalvelusta Governors Hillissä 15 vuoden ajan. Jumalanpalvelus on määrä pitää York Minsterissä maundy Thursday -päivänä, joka osuu 5. huhtikuuta. Herra Noakes sanoi: "Se ei ole mikään suuri tilaisuus: "Olen tietenkin erittäin iloinen ja yllättynyt. Sen täytyy olla kunnianosoitus niille ihmisille, jotka jumalanpalvelevat joka sunnuntai Cat with no Tailissa Governors Hillissä, ja myös vaimolleni Judylle, joka on ollut inspiraatio heille ja minulle." Neljäkymmentä muuta Manxin asukasta sai kuningattarelta Maundy-rahan vuonna 2011 Westminster Abbeyssa. Kuningatar valitsee joka vuosi eri kirkon jakamaan kolikot, jotka tunnetaan nimellä Maundy money. Vuodesta 1699 lähtien Maundy-rahan jakoi kuninkaan edustaja, mutta 1930-luvulta lähtien on ollut tapana, että hallitseva monarkki jakaa kolikot.</w:t>
      </w:r>
    </w:p>
    <w:p>
      <w:r>
        <w:rPr>
          <w:b/>
        </w:rPr>
        <w:t xml:space="preserve">Yhteenveto</w:t>
      </w:r>
    </w:p>
    <w:p>
      <w:r>
        <w:t xml:space="preserve">Eräs Mansaaren asukas saa kuningattarelta Maundy-rahaa hänen majesteettinsa timanttisen juhlavuoden kunniaksi.</w:t>
      </w:r>
    </w:p>
    <w:p>
      <w:r>
        <w:rPr>
          <w:b/>
          <w:u w:val="single"/>
        </w:rPr>
        <w:t xml:space="preserve">Asiakirjan numero 22193</w:t>
      </w:r>
    </w:p>
    <w:p>
      <w:r>
        <w:t xml:space="preserve">HMS Prince of Walesin käyttöönottoseremonia Portsmouthissa</w:t>
      </w:r>
    </w:p>
    <w:p>
      <w:r>
        <w:t xml:space="preserve">He tarkastivat laivakomppanian muodostaman kuninkaallisen kaartin osana kaupungin laivatelakalla järjestettyä tapahtumaa. Cornwallin herttuatar, joka on laivan sponsori, kertoi noin 3 000 ihmisen kokoontumiselle, että kyseessä on "jännittävän uuden aikakauden alku pitkässä laivastohistoriassamme". Valkoisen lipun nostaminen merkitsi virallisesti, että alus on osa kuninkaallisen laivaston operatiivista laivastoa. Lentotukialuksella, joka on Nelsonin pylvästä korkeampi ja jonka lentokansi on kolmen jalkapallokentän kokoinen, palvelee vähintään 700 ihmistä ja siihen mahtuu noin 1 600 henkilöä. Palveluksen toimitti laivaston kappalainen, ja musiikkia soitti Royal Marines Band of the Royal Marines. Lentotukialus on kahdeksas kuninkaallisen laivaston alus, joka kantaa nimeä HMS Prince of Wales. 65 000 tonnia painava sota-alus yhdistettiin sisaraluksensa HMS Queen Elizabethin kanssa aiemmin tässä kuussa, kun vanhempi niistä palasi Yhdysvalloista, jossa se oli ollut suorittamassa F35B Lightning -hävittäjiensä koekäyttöä. Kummankin 3,1 miljardia puntaa maksavan, 280 metriä pitkän lentotukialuksen odotetaan palvelevan seuraavat 50 vuotta, ja ne ovat suurimmat ja edistyksellisimmät sota-alukset, joita merivoimille on koskaan rakennettu. Portsmouthin laitureilla on tehty mittavia parannustöitä, jotta alukset voivat kiinnittyä vierekkäin. Merivoimien tiedottajan mukaan herttuattaren rooli sponsorina on "kummitädin kaltainen", ja se tarkoittaa, että hän osallistuu merkittäviin tapahtumiin "aluksen elinkaaren aikana".</w:t>
      </w:r>
    </w:p>
    <w:p>
      <w:r>
        <w:rPr>
          <w:b/>
        </w:rPr>
        <w:t xml:space="preserve">Yhteenveto</w:t>
      </w:r>
    </w:p>
    <w:p>
      <w:r>
        <w:t xml:space="preserve">Kuninkaallisen laivaston 3,1 miljardin punnan arvoinen uusi lentotukialus on otettu käyttöön Portsmouthissa pidetyssä seremoniassa, johon osallistuivat Walesin prinssi ja Cornwallin herttuatar.</w:t>
      </w:r>
    </w:p>
    <w:p>
      <w:r>
        <w:rPr>
          <w:b/>
          <w:u w:val="single"/>
        </w:rPr>
        <w:t xml:space="preserve">Asiakirjan numero 22194</w:t>
      </w:r>
    </w:p>
    <w:p>
      <w:r>
        <w:t xml:space="preserve">Dumfries and Gallowayn neuvoston raportti on 700-sivuinen.</w:t>
      </w:r>
    </w:p>
    <w:p>
      <w:r>
        <w:t xml:space="preserve">Dumfries and Gallowayn neuvoston suunnittelu-, asunto- ja ympäristökomitea käsittelee raporttia ensi viikolla. Asiakirjan laatimiseen tarvittiin neljä yhteensä 20 hengen arviointiryhmää. Se sisältää erilaisia säästötasoja, jotka vaihtelevat 5 prosentista 20 prosenttiin, ja yksityiskohtaisia luetteloita siitä, miten ne voitaisiin saavuttaa. Raportissa todetaan, että Skotlannin eteläosassa sijaitsevalla viranomaisella on edessään "ennennäkemättömiä taloudellisten resurssien vähennyksiä". Sen jälkeen siinä hahmotellaan, miten suunnittelu- ja ympäristöpalvelut voisivat ottaa osansa tästä taakasta. Raportin laajin yksittäinen osa on yksinään lähes 300 sivua. Valtuutetuilla on keskiviikkoiltapäivään asti aikaa yrittää sulatella sen sisältöä ja sopia sitten menojensa painopisteistä ennen ensi kevään talousarvion laatimista.</w:t>
      </w:r>
    </w:p>
    <w:p>
      <w:r>
        <w:rPr>
          <w:b/>
        </w:rPr>
        <w:t xml:space="preserve">Yhteenveto</w:t>
      </w:r>
    </w:p>
    <w:p>
      <w:r>
        <w:t xml:space="preserve">Valtuutetuille on tarkoitus esittää 42 erillisessä osassa oleva, yli 700 sivua käsittävä esityslistan kohta, jossa yritetään saada aikaan säästöjä.</w:t>
      </w:r>
    </w:p>
    <w:p>
      <w:r>
        <w:rPr>
          <w:b/>
          <w:u w:val="single"/>
        </w:rPr>
        <w:t xml:space="preserve">Asiakirjan numero 22195</w:t>
      </w:r>
    </w:p>
    <w:p>
      <w:r>
        <w:t xml:space="preserve">A32 Droxfordin onnettomuus: Dfordfordford: Kunnianosoitus "ihanalle" naiselle</w:t>
      </w:r>
    </w:p>
    <w:p>
      <w:r>
        <w:t xml:space="preserve">Odihamista kotoisin oleva Melissa Orsborn oli matkustajana harmaassa BMW:ssä, joka törmäsi hopeanväriseen Volkswagen Golfiin A32-tiellä Droxfordin kohdalla noin klo 20.00 GMT 4. helmikuuta. Hänet vietiin sairaalaan, jossa hän myöhemmin kuoli. Törmäyksen olosuhteita tutkitaan parhaillaan. Orsbornin omaiset kunnioittivat häntä ja kuvailivat häntä "ihanaksi, kauniiksi, rakastavaksi ja huolehtivaksi nuoreksi naiseksi". "Perhe ja ystävät jäävät surullisesti kaipaamaan häntä", lausunnossa lisätään. Hampshiren poliisi on pyytänyt silminnäkijöitä tai henkilöitä, joilla on koeajokameran kuvamateriaalia, ilmoittautumaan. Seuraa BBC Southia Facebookissa, Twitterissä tai Instagramissa. Lähetä juttuideoita osoitteeseen south.newsonline@bbc.co.uk. Aiheeseen liittyvät Internet-linkit Hampshire Constabulary</w:t>
      </w:r>
    </w:p>
    <w:p>
      <w:r>
        <w:rPr>
          <w:b/>
        </w:rPr>
        <w:t xml:space="preserve">Yhteenveto</w:t>
      </w:r>
    </w:p>
    <w:p>
      <w:r>
        <w:t xml:space="preserve">Hampshiressä kahden auton kolarissa kuollut 20-vuotias nainen oli "ihana, kaunis, rakastava ja huolehtiva", kertoo hänen perheensä.</w:t>
      </w:r>
    </w:p>
    <w:p>
      <w:r>
        <w:rPr>
          <w:b/>
          <w:u w:val="single"/>
        </w:rPr>
        <w:t xml:space="preserve">Asiakirjan numero 22196</w:t>
      </w:r>
    </w:p>
    <w:p>
      <w:r>
        <w:t xml:space="preserve">Poliisi varoittaa huonosta pysäköinnistä Skyen kauneuskohteissa</w:t>
      </w:r>
    </w:p>
    <w:p>
      <w:r>
        <w:t xml:space="preserve">Vierailijat ovat jättäneet ajoneuvoja laittomasti ohituspaikoille teillä tai pysäköineet huonosti reunoille Fairy Poolsin ja Quiraingin lähistöllä. Skotlannin poliisin Lochaberin ja Skyen osaston virkamiehet ovat lähettäneet Twitterissä viestejä ongelmista. Yhdessä poliisi varoitti: "Jos autosi aiheuttaa esteen, se saatetaan hinata pois." "Pysäköi turvallisesti", poliisit sanoivat toisessa twiitissään. Fairy Pools on sarja vesiputouksia ja altaita, joista avautuvat näkymät Skyen kuuluisille Cuillinin kukkuloille. Quiraing on osa Trotternishin harjujaksoa, joka on muodostunut massiivisten muinaisten maanvyöryjen seurauksena. Quiraing oli suurin näistä liukumista.</w:t>
      </w:r>
    </w:p>
    <w:p>
      <w:r>
        <w:rPr>
          <w:b/>
        </w:rPr>
        <w:t xml:space="preserve">Yhteenveto</w:t>
      </w:r>
    </w:p>
    <w:p>
      <w:r>
        <w:t xml:space="preserve">Poliisi on kiinnittänyt huomiota pysäköintiongelmiin joissakin Isle of Skyen suosituimmissa matkailukohteissa.</w:t>
      </w:r>
    </w:p>
    <w:p>
      <w:r>
        <w:rPr>
          <w:b/>
          <w:u w:val="single"/>
        </w:rPr>
        <w:t xml:space="preserve">Asiakirjan numero 22197</w:t>
      </w:r>
    </w:p>
    <w:p>
      <w:r>
        <w:t xml:space="preserve">£ 6m budjetin leikkaus uhkaa 60 Clevelandin palomiehen työpaikkoja</w:t>
      </w:r>
    </w:p>
    <w:p>
      <w:r>
        <w:t xml:space="preserve">Prikaati, joka työllistää lähes 400 kokoaikaista palomiestä, sanoi, että sillä ei ollut muuta vaihtoehtoa kuin leikata henkilöstöä julkisen sektorin säästöjen vuoksi. Prikaati, jonka nettobudjetti vuosille 2012/2013 oli 31,2 miljoonaa puntaa, on asettanut kustannusten leikkausehdotukset julkiseen kuulemiseen. Palokuntayhdistys (FBU) on luvannut taistella kaikkia uusia työpaikkojen leikkauksia vastaan. "Kukaan ei ole tyytyväinen" Clevelandin paloviranomaisen puheenjohtaja Robbie Payne sanoi: "Todellisuudessa palomiehiä on vähemmän ja paloautoja vähemmän, ja saatamme joutua jopa sulkemaan paloaseman. "Palopalvelumme ei ole sama kuin nyt, ja tiedämme, että joillakin paloautoilla voi kestää kauemmin päästä joihinkin tapauksiin. "Myönnämme, ettei kukaan ole tyytyväinen tähän, varsinkaan me itse, mutta uskomme, ettei meillä ole muuta vaihtoehtoa, koska meidän on vastattava hallituksen määräämään 6 miljoonan punnan avustusten vähentämiseen seuraavien neljän vuoden aikana". "Tämä haaste pahenee, kun otetaan huomioon edellisvuosien 4 miljoonan punnan leikkaukset ja niihin liittyvät työpaikkojen menetykset, joita on jo tehty julkisen sektorin säästötoimien seurauksena." FBU:n tiedottaja sanoi, että uusia palomiesten irtisanomisia vastustetaan. Hän sanoi, että virkamiehet neuvottelevat johdon kanssa, jotta ehdotettujen leikkausten laajuutta voitaisiin lieventää.</w:t>
      </w:r>
    </w:p>
    <w:p>
      <w:r>
        <w:rPr>
          <w:b/>
        </w:rPr>
        <w:t xml:space="preserve">Yhteenveto</w:t>
      </w:r>
    </w:p>
    <w:p>
      <w:r>
        <w:t xml:space="preserve">Jopa 60 palomiestä voitaisiin kiristää ja paloasema sulkea Clevelandin palokunnan 6 miljoonan punnan rahoituksen leikkauksen vuoksi, virkamiehet ovat varoittaneet.</w:t>
      </w:r>
    </w:p>
    <w:p>
      <w:r>
        <w:rPr>
          <w:b/>
          <w:u w:val="single"/>
        </w:rPr>
        <w:t xml:space="preserve">Asiakirjan numero 22198</w:t>
      </w:r>
    </w:p>
    <w:p>
      <w:r>
        <w:t xml:space="preserve">David Walliams kohtaa Red Nose -tietokilpailun haasteen</w:t>
      </w:r>
    </w:p>
    <w:p>
      <w:r>
        <w:t xml:space="preserve">24 Hour Panel People on suora verkkotapahtuma, joka sitten leikataan ja lähetetään BBC Three -kanavalla 18. maaliskuuta järjestettävän Red Nose Dayn alla. Mukana ovat myös Jason Manford, Sean Lock ja Leigh Francis. "Tämä on uskomaton haaste", Walliams sanoi 5. ja 6. maaliskuuta järjestettävästä maratonista. "Toivon vain, etten nukahda tai purskahda itkuun." Have I Got News for You, Never Mind the Buzzcocks ja 8 Out of 10 Cats kuuluvat tapahtumassa esitettäviin paneeliohjelmiin. Walliams, 39, on aiemmin uinut Englannin kanaalin ja Gibraltarin salmen kerätäkseen rahaa Sport Relief -kampanjaan. 24 Hour Panel People -kampanjan tuotto menee Comic Relief -järjestölle, joka torjuu köyhyyttä Yhdistyneessä kuningaskunnassa ja Afrikassa.</w:t>
      </w:r>
    </w:p>
    <w:p>
      <w:r>
        <w:rPr>
          <w:b/>
        </w:rPr>
        <w:t xml:space="preserve">Yhteenveto</w:t>
      </w:r>
    </w:p>
    <w:p>
      <w:r>
        <w:t xml:space="preserve">Little Britain -tähti David Walliams isännöi 24 tunnin mittaista paneelipeliohjelmaa, jolla kerätään varoja Comic Relief -järjestölle.</w:t>
      </w:r>
    </w:p>
    <w:p>
      <w:r>
        <w:rPr>
          <w:b/>
          <w:u w:val="single"/>
        </w:rPr>
        <w:t xml:space="preserve">Asiakirjan numero 22199</w:t>
      </w:r>
    </w:p>
    <w:p>
      <w:r>
        <w:t xml:space="preserve">Konservatiivien kansanedustaja sanoo tekevänsä yhteistyötä turvallisuusalan yritykselle tehtyä työtä koskevassa tutkimuksessa.</w:t>
      </w:r>
    </w:p>
    <w:p>
      <w:r>
        <w:t xml:space="preserve">Työväenpuolueen Thomas Docherty on kirjoittanut parlamentin normikomissaarille ja pyytänyt häntä tutkimaan, rikkoiko hänen tohtorikollegansa sääntöjä. Mercer sponsoroi Clearwater Securityn johtajalle Commons-passia ja sai samalla palkkaa konsultointityöstä. Kansanedustaja sanoi, että mikään hänen yritykselle tekemästään työstä ei ollut tapahtunut parlamentissa. BBC:n poliittinen kirjeenvaihtaja Gary O'Donoghue sanoi, että Clearwaterilta saadut maksut, jotka olivat yli 9 000 puntaa vuoden aikana, oli ilmoitettu jäsenrekisteriin. Mercer, joka on tällä hetkellä ulkomailla, kertoi BBC:lle, että mikään hänen Clearwaterille tekemästään konsultointityöstä ei ollut tapahtunut parlamentin tiloissa, mikä olisi sääntöjen vastaista.</w:t>
      </w:r>
    </w:p>
    <w:p>
      <w:r>
        <w:rPr>
          <w:b/>
        </w:rPr>
        <w:t xml:space="preserve">Yhteenveto</w:t>
      </w:r>
    </w:p>
    <w:p>
      <w:r>
        <w:t xml:space="preserve">Tory-puolueen kansanedustaja Patrick Mercer on sanonut, että hän tekee täysimääräisesti yhteistyötä kaikissa tutkimuksissa, joita parlamentin valvontaryhmä tekee hänen suhteestaan turvallisuusalan yritykseen.</w:t>
      </w:r>
    </w:p>
    <w:p>
      <w:r>
        <w:rPr>
          <w:b/>
          <w:u w:val="single"/>
        </w:rPr>
        <w:t xml:space="preserve">Asiakirjan numero 22200</w:t>
      </w:r>
    </w:p>
    <w:p>
      <w:r>
        <w:t xml:space="preserve">Hillsborough'n katastrofi: Liverpoolin muistotilaisuudet</w:t>
      </w:r>
    </w:p>
    <w:p>
      <w:r>
        <w:t xml:space="preserve">Yhdeksänkymmentäkuusi Liverpoolin fania kuoli murskauduttuaan Sheffieldin stadionilla 15. huhtikuuta 1989. Uhrien perheet ja tuhannet fanit osallistuivat Anfieldillä klo 14.45 BST alkaneeseen, vain lipunmyyntiä varten järjestettyyn muistotilaisuuteen. Pormestari Frank Prendergast sanoi, että kaupungintalolla järjestetty jumalanpalvelus oli tilaisuus "kokoontua yhteen ja muistaa kuolleita". Kello 15.06 - samaan aikaan, kun Liverpoolin FA Cupin välierä Nottingham Forestia vastaan keskeytettiin 23 vuotta sitten - kaupungintalon kellot soivat 96 kertaa jokaisen uhrin muistoksi. Myös Anfieldillä pidettiin minuutin hiljaisuus. Prendergast sanoi: "Se oli tilaisuus kokoontua yhteen ja muistaa kuolleita ja muistuttaa ihmisiä siitä, ettei tällaista saa koskaan tapahtua uudelleen." "Se oli tilaisuus tulla yhteen ja muistaa kuolleita ja muistuttaa ihmisiä siitä, ettei tällaista saa koskaan tapahtua uudelleen."</w:t>
      </w:r>
    </w:p>
    <w:p>
      <w:r>
        <w:rPr>
          <w:b/>
        </w:rPr>
        <w:t xml:space="preserve">Yhteenveto</w:t>
      </w:r>
    </w:p>
    <w:p>
      <w:r>
        <w:t xml:space="preserve">Liverpool FC:ssä ja Liverpoolin kaupungintalolla on pidetty muistotilaisuuksia Hillsborough'n stadionin katastrofin vuosipäivän kunniaksi.</w:t>
      </w:r>
    </w:p>
    <w:p>
      <w:r>
        <w:rPr>
          <w:b/>
          <w:u w:val="single"/>
        </w:rPr>
        <w:t xml:space="preserve">Asiakirjan numero 22201</w:t>
      </w:r>
    </w:p>
    <w:p>
      <w:r>
        <w:t xml:space="preserve">Pohjois-Yorkshiren kaupunki järjestää ruoka-aiheisen 10 kilometrin juoksukilpailun.</w:t>
      </w:r>
    </w:p>
    <w:p>
      <w:r>
        <w:t xml:space="preserve">Maltonin kilpailu perustuu samankaltaiseen tapahtumaan, joka järjestetään Medocin viinialueella Lounais-Ranskassa. Kilpailijat pysähtyivät 10 kilometrin radan varrella oleviin kojuihin syömään ja juomaan paikallisesti valmistettuja tuotteita. Järjestäjä Tom Naylor-Leyland, joka osallistui tapahtumaan hot dogiksi pukeutuneena, sanoi, että kisan tarkoituksena oli juhlistaa alueen kulinaarista perintöä. "Meidät tunnetaan ruoka- ja juomatuottajistamme", hän sanoi. "Meidät tunnetaan upeasta ja kauniista maaseudustamme, ja aiomme yhdistää kaiken tämän upeassa 10 kilometrin juoksussa." Juoksijat aloittivat tapahtuman lasillisella viiniä kaupungin kauppatorilla. Muihin ruokapysähdyksiin reitillä kuului muun muassa Yorkshiren rahkatorttuja, makaroneja, pannulla paistettua metsäkanalintua ja paikallisesti tuotettua giniä. Kilpailijat ylittivät maalilinjan lasillinen käsityöolutta kädessään. Järjestäjät sanoivat toivovansa, että kisasta tulisi vuosittainen tapahtuma.</w:t>
      </w:r>
    </w:p>
    <w:p>
      <w:r>
        <w:rPr>
          <w:b/>
        </w:rPr>
        <w:t xml:space="preserve">Yhteenveto</w:t>
      </w:r>
    </w:p>
    <w:p>
      <w:r>
        <w:t xml:space="preserve">Kymmenet juoksijat ovat osallistuneet ruoka-aiheiseen juoksuun Pohjois-Yorkshiren kaupungin ympäri.</w:t>
      </w:r>
    </w:p>
    <w:p>
      <w:r>
        <w:rPr>
          <w:b/>
          <w:u w:val="single"/>
        </w:rPr>
        <w:t xml:space="preserve">Asiakirjan numero 22202</w:t>
      </w:r>
    </w:p>
    <w:p>
      <w:r>
        <w:t xml:space="preserve">Käärme takertui Qantasin koneen siipeen lennon aikana</w:t>
      </w:r>
    </w:p>
    <w:p>
      <w:r>
        <w:t xml:space="preserve">Kolmimetrinen pensaspyton taisteli pitääkseen kiinni siivestä, kun lentokone oli matkalla australialaisen Cairnsin kaupungin ja Port Moresbyn välillä Papua-Uudessa-Guineassa. Se pysyi kiinni koko 1 tunnin ja 50 minuutin lennon ajan. Port Moresbyyn saavuttuaan maahenkilökunta kuitenkin huomasi, että käärme oli kuollut. Matkustajat huomasivat matelijan ensimmäisen kerran 20 minuuttia nousun jälkeen. Eräs nainen huomautti pytonista muille matkustajille ja matkustamohenkilökunnalle. Aluksi vain sen pää näkyi, mutta kun se yritti siirtyä takaisin turvaan, koko vartalo paljastui. Se yritti kerta toisensa jälkeen vetäytyä takaisin siiven suojaan, mutta tuuli oli armoton. Tuulen nopeus oli 400 kilometriä tunnissa ja lämpötila -12 celsiusastetta. Käärmeen vartalo iskeytyi moottoria vasten, ja valkoiseen maaliin jäi veritahroja. Yksi matkustajista, Robert Weber, Cairnsissa työskentelevä verkkosuunnittelija, kertoi Sydney Morning Herald -lehdelle: ''Etupenkillä istuvat ihmiset eivät tienneet, mitä tapahtui, mutta takapenkillä istuvat matkustajat keskittyivät täysin käärmeeseen ja siihen, miten se oli voinut päästä koneeseen. ''Paniikkia ei ollut. Kukaan ei missään vaiheessa pysähtynyt miettimään, että koneessa saattaisi olla muitakin matkustajia.' Australian Licensed Aircraft Engineers Associationin puheenjohtaja Paul Cousins sanoi: ''Näyttää siltä, että käärme on aluksi ryöminyt laskeutumislaiturin sisälle, ehkä majoittunut sinne, ja sitten ryöminyt perässä olevaan siivekekokoonpanoon''. Pensaspytonit ovat Australian pisimpiä käärmeitä. Ne syövät jyrsijöitä ja piiloutuvat usein suljettuihin tiloihin väijyäkseen saalistaan. Paikallaan seisovan lentokoneen siipi on saattanut vaikuttaa todennäköiseltä paikalta tälle käärmeelle.</w:t>
      </w:r>
    </w:p>
    <w:p>
      <w:r>
        <w:rPr>
          <w:b/>
        </w:rPr>
        <w:t xml:space="preserve">Yhteenveto</w:t>
      </w:r>
    </w:p>
    <w:p>
      <w:r>
        <w:t xml:space="preserve">Se ei ehkä ollut yhtä jännittävä kuin Samuel L. Jacksonin elokuva Snakes On A Plane, mutta Qantasin lennon matkustajat seurasivat kiehtovina, kun yksi käärme taisteli omaa draamaansa vastaan.</w:t>
      </w:r>
    </w:p>
    <w:p>
      <w:r>
        <w:rPr>
          <w:b/>
          <w:u w:val="single"/>
        </w:rPr>
        <w:t xml:space="preserve">Asiakirjan numero 22203</w:t>
      </w:r>
    </w:p>
    <w:p>
      <w:r>
        <w:t xml:space="preserve">Pohjois-Irlannissa kuvattavat yhdysvaltalaiset elokuvat tuovat miljoonia euroja Pohjois-Irlantiin.</w:t>
      </w:r>
    </w:p>
    <w:p>
      <w:r>
        <w:t xml:space="preserve">Toimeenpanon 2,5 miljoonan punnan investointi on tuonut lähes 30 miljoonaa puntaa, hän sanoi. Robinson viittasi elokuvaan Your Highness ja Game of Thrones -sarjaan, jotka molemmat on kuvattu Pohjois-Irlannissa. Hän kertoi myös paikallisesti tehdyn Sesame Tree -televisiosarjan menestyksestä. Universalin elokuvasta Teidän korkeutenne Robinson sanoi, että toimeenpanovallan reilun 1 miljoonan punnan investointi on tuottanut 12 miljoonan punnan tulot. Elokuva tehtiin Pohjois-Irlannissa viime vuonna, ja sen on määrä ilmestyä Yhdysvalloissa huhtikuussa ja Yhdistyneessä kuningaskunnassa ensi vuoden kesäkuussa. Robinson sanoi, että 1,6 miljoonan punnan investointi HBO:n Game of Thrones -sarjaan, jota parhaillaan kuvataan, tuo todennäköisesti 17 miljoonaa puntaa Pohjois-Irlannin talouteen. Keskiaikaisesta fantasiasarjasta on suunnitteilla kuusi uutta sarjaa. Jos ne tehdään Pohjois-Irlannissa, 11 miljoonan punnan investoinnin arvioidaan tuovan 140 miljoonaa puntaa, Robinson sanoi. Huhtikuuhun 2011 mennessä odotetaan päätöstä siitä, missä toinen sarja kuvataan. Nykyisestä tuotannosta pääministeri sanoi, että 800 ihmistä on työllistetty.</w:t>
      </w:r>
    </w:p>
    <w:p>
      <w:r>
        <w:rPr>
          <w:b/>
        </w:rPr>
        <w:t xml:space="preserve">Yhteenveto</w:t>
      </w:r>
    </w:p>
    <w:p>
      <w:r>
        <w:t xml:space="preserve">Pääministeri Peter Robinson on kertonut edustajakokoukselle, että NI:hen tulleet yhdysvaltalaiset elokuva- ja televisioyhtiöt ovat hyödyttäneet suuresti taloutta.</w:t>
      </w:r>
    </w:p>
    <w:p>
      <w:r>
        <w:rPr>
          <w:b/>
          <w:u w:val="single"/>
        </w:rPr>
        <w:t xml:space="preserve">Asiakirjan numero 22204</w:t>
      </w:r>
    </w:p>
    <w:p>
      <w:r>
        <w:t xml:space="preserve">Tulvien koetteleman West Sussexin asunnonomistajia kehotetaan puuttumaan riskiin.</w:t>
      </w:r>
    </w:p>
    <w:p>
      <w:r>
        <w:t xml:space="preserve">West Sussexissa yli 500 kotia kärsi kesäkuun rankkasateista, kertoi kreivikunnan neuvosto. Tulvatyöryhmät ovat keskiviikkona Bognor Regisissä järjestettävillä "tulvamessuilla" näyttämässä ihmisille, miten he voivat suojata kotinsa. Valtuuston, ympäristöviraston, palokunnan ja Southern Waterin asiantuntijat antavat neuvoja. He myös neuvovat kodinomistajia rekisteröitymään maksuttomiin säähälytyksiin. Julkisesta suojelusta vastaava kabinettijäsen Christine Field sanoi: "Yli 28 000 kiinteistöä West Sussexissa voi joutua tulvan uhkaamaksi, joten on tärkeää, että ihmiset tietävät, miten puolustautua." "Tulva voi uhata yli 28 000 kiinteistöä West Sussexissa, joten on tärkeää, että ihmiset tietävät, miten puolustautua." Lomapuistojen pelastaminen Kaupunkeja eri puolilla maakuntaa koetteli tulva tänä kesänä rankkasateiden jälkeen. Littlehamptonissa evakuoitiin koteja, ja kaupungissa tulvavesi oli 1,2 metriä syvää. Bracklesham Bayn kahdessa lomapuistossa yli 20 ihmistä, joukossa useita lapsia, pelastettiin tulvivista asuntovaunuista. Felphamiin ja Shripneyyn on perustettu tulvatoimintaryhmiä, joiden tiet jäivät kesäkuussa kulkukelvottomiksi. Jäsenet neuvovat asunnonomistajia, mihin toimiin he voivat ryhtyä Alexander-teatterissa kello 14.00 GMT alkaen järjestettävillä messuilla.</w:t>
      </w:r>
    </w:p>
    <w:p>
      <w:r>
        <w:rPr>
          <w:b/>
        </w:rPr>
        <w:t xml:space="preserve">Yhteenveto</w:t>
      </w:r>
    </w:p>
    <w:p>
      <w:r>
        <w:t xml:space="preserve">Vakavista tulvista tänä kesänä kärsineen kaupungin asukkaita ja yrityksiä kehotetaan osallistumaan ensi viikolla tulvien ehkäisytilaisuuteen.</w:t>
      </w:r>
    </w:p>
    <w:p>
      <w:r>
        <w:rPr>
          <w:b/>
          <w:u w:val="single"/>
        </w:rPr>
        <w:t xml:space="preserve">Asiakirjan numero 22205</w:t>
      </w:r>
    </w:p>
    <w:p>
      <w:r>
        <w:t xml:space="preserve">Yhdysvaltalainen näyttelijä Judge Reinhold "nolostui" lentokentällä tehdystä pidätyksestä</w:t>
      </w:r>
    </w:p>
    <w:p>
      <w:r>
        <w:t xml:space="preserve">Poliisin mukaan hänet pidätettiin häiriökäyttäytymissyytteen vuoksi, kun hän oli kieltäytynyt läpäisemästä turvatarkastusta Dallas Love Fieldillä. Viranomaisten mukaan 59-vuotias kieltäytyi sitten lentokentän turvatarkastuksesta. Reinhold näytteli 1980-luvun elokuvissa, kuten Beverly Hillsin kyttä ja Fast Times at Ridgemont High. Raporttien mukaan näyttelijä käytti suorasukaisia ilmaisuja ja riisui paitansa sen jälkeen, kun häntä oli pyydetty toiseen turvatarkastukseen. Reinholdin asianajajan mukaan näyttelijä oli läpäissyt Transportation Security Administrationin läpivalaisun ja hänet pysäytettiin vasta sen jälkeen, kun hänen laukkunsa aiheutti hälytyksen, kertoo Dallas Morning News. Asianajaja lisäsi, että näyttelijä ei ymmärtänyt, miksi hänet piti tutkia, kun hän oli läpäissyt skannerin ilman ongelmia. Kun poliisi vei Reinholdin vankilaan, hän sanoi toimittajille: "Kiitos valotuksesta, kaverit. Hyvä, että olette täällä." Jos Reinhold todetaan syylliseksi, hän voi joutua maksamaan enintään 500 dollarin (395 punnan) sakon.</w:t>
      </w:r>
    </w:p>
    <w:p>
      <w:r>
        <w:rPr>
          <w:b/>
        </w:rPr>
        <w:t xml:space="preserve">Yhteenveto</w:t>
      </w:r>
    </w:p>
    <w:p>
      <w:r>
        <w:t xml:space="preserve">Yhdysvaltalainen näyttelijä Judge Reinhold on sanonut olevansa "vain hämmentynyt" sen jälkeen, kun hänet pidätettiin yhteenotosta turvallisuusviranomaisten kanssa Texasin lentokentällä.</w:t>
      </w:r>
    </w:p>
    <w:p>
      <w:r>
        <w:rPr>
          <w:b/>
          <w:u w:val="single"/>
        </w:rPr>
        <w:t xml:space="preserve">Asiakirjan numero 22206</w:t>
      </w:r>
    </w:p>
    <w:p>
      <w:r>
        <w:t xml:space="preserve">Bristolin asunnottomat majoittuvat talven yli tyhjiin rakennuksiin</w:t>
      </w:r>
    </w:p>
    <w:p>
      <w:r>
        <w:t xml:space="preserve">Yhteisöjen ja paikallishallinnon ministeriön virallisten lukujen mukaan 97 ihmistä nukkui karkeasti kaupungissa vuonna 2015, kun vuonna 2014 heitä oli 41. St Mungo's Broadwayn hyväntekeväisyysjärjestön kautta on myös tarjottu 20 ylimääräistä vuodepaikkaa yösijoille. Kaupunginvaltuusto toivoi voivansa avata yhden rakennuksista tammikuusta alkaen. Bristolin pormestari George Ferguson kuvaili asunnottomuuden ja yökyläilijöiden määrän merkittävää kasvua "kasvavaksi haasteeksi" ja sanoi: "Meidän on tehtävä kaikkemme ongelman ratkaisemiseksi." Hän perusti työryhmän, jonka tehtävänä on tehdä yhteistyötä poliisin, hyväntekeväisyysjärjestöjen ja muiden kumppaneiden kanssa sellaisten rakennusten löytämiseksi, joita voidaan käyttää yömajoina, kunnes löydetään pitkäaikainen asunto. St Mungo's Broadwayn aluejohtaja ja työryhmän puheenjohtaja Adam Rees sanoi: "Olemme sitoutuneet saamaan ihmiset pois kaduilta mahdollisimman nopeasti ja järjestämään heille turvallisen, varman ja kestävän majoituksen ja tuen." "Olemme sitoutuneet saamaan ihmiset pois kaduilta mahdollisimman nopeasti ja järjestämään heille turvallisen, varman ja kestävän majoituksen ja tuen." Bristolin opiskelija Elisha Hindley-Cupper on laatinut vetoomuksen, jossa vaaditaan Bristolin kaupunginvaltuustoa seuraamaan Manchesterin kaupunginvaltuuston esimerkkiä ja avaamaan tyhjiä valtuustorakennuksia yöpymispaikoiksi kaupungin raakamatkustajille. Yli 12 600 ihmistä on allekirjoittanut sen kuukaudessa.</w:t>
      </w:r>
    </w:p>
    <w:p>
      <w:r>
        <w:rPr>
          <w:b/>
        </w:rPr>
        <w:t xml:space="preserve">Yhteenveto</w:t>
      </w:r>
    </w:p>
    <w:p>
      <w:r>
        <w:t xml:space="preserve">Bristolin kaupunginvaltuuston mukaan neljä tyhjää rakennusta, jotka on todettu soveltuviksi asunnottomien talviasumiseen, voivat pian olla valmiina käyttöön.</w:t>
      </w:r>
    </w:p>
    <w:p>
      <w:r>
        <w:rPr>
          <w:b/>
          <w:u w:val="single"/>
        </w:rPr>
        <w:t xml:space="preserve">Asiakirjan numero 22207</w:t>
      </w:r>
    </w:p>
    <w:p>
      <w:r>
        <w:t xml:space="preserve">Taylor Swift voitti Yhdysvaltain country-musiikkipalkinnon</w:t>
      </w:r>
    </w:p>
    <w:p>
      <w:r>
        <w:t xml:space="preserve">"Olen niin onnellinen tästä", hän kertoi yleisölle ottaessaan vastaan fanien äänestämän palkinnon. "Muille ehdokkaille, kunnioitan teitä niin paljon ja rakastan teitä. Teemme niin kovasti töitä ja yritämme antaa takaisin", hän lisäsi. Miranda Lambert, Jason Aldean ja Kelly Clarkson saivat kukin kaksi palkintoa. Lambert voitti vuoden naislaulajan ja vuoden albumin. Lambertin aviomies Blake Shelton valittiin parhaaksi mieslaulajaksi. Lady Antebellum voitti kolmannen kerran peräkkäin vuoden lauluyhtyeen. Aldean ja Clarkson saivat palkintonsa duetosta Don't You Wanna Stay, joka nimettiin vuoden single-levyksi ja vuoden laulutapahtumaksi. Kyseessä oli entisen American Idol -voittajan Clarksonin ensimmäinen ACM-palkinto. "Kiitos teille kaikille, että toivotitte minut tervetulleeksi popmaailmasta", hän sanoi yleisölle. Toinen American Idol -voittaja Scotty McCreery nimettiin parhaaksi uudeksi artistiksi toisessa fanien äänestämässä palkinnossa. 47. ACM-palkinnot järjestettiin MGM Grand Garden Arenalla Las Vegasissa. Juontajina olivat muun muassa Marc Anthony, Ashton Kutcher ja LeAnn Rimes.</w:t>
      </w:r>
    </w:p>
    <w:p>
      <w:r>
        <w:rPr>
          <w:b/>
        </w:rPr>
        <w:t xml:space="preserve">Yhteenveto</w:t>
      </w:r>
    </w:p>
    <w:p>
      <w:r>
        <w:t xml:space="preserve">Taylor Swift on valittu vuoden viihdyttäjäksi toisena vuonna peräkkäin Academy of Country Music Awards -gaalassa.</w:t>
      </w:r>
    </w:p>
    <w:p>
      <w:r>
        <w:rPr>
          <w:b/>
          <w:u w:val="single"/>
        </w:rPr>
        <w:t xml:space="preserve">Asiakirjan numero 22208</w:t>
      </w:r>
    </w:p>
    <w:p>
      <w:r>
        <w:t xml:space="preserve">Murhasyytteet naisen kuolemasta Lillingtonissa</w:t>
      </w:r>
    </w:p>
    <w:p>
      <w:r>
        <w:t xml:space="preserve">54-vuotias löydettiin vakavasti loukkaantuneena Lillingtonin alueella sijaitsevalta Valley Roadilla sijaitsevalta kiinteistöltä hieman kello 02:30 BST:n jälkeen maanantaina. Jasbinder Gahir, 57, ja Rohan Gahir, 23, molemmat Maidenheadista, saapuvat Coventry Magistrates Courtiin torstaina. 15-vuotias tyttö ja 28-vuotias mies, jotka myös pidätettiin murhasta epäiltynä, vapautettiin poliisin takuita vastaan. Seuraa BBC West Midlandsia Facebookissa, Twitterissä ja Instagramissa. Lähetä juttuideasi osoitteeseen: newsonline.westmidlands@bbc.co.uk</w:t>
      </w:r>
    </w:p>
    <w:p>
      <w:r>
        <w:rPr>
          <w:b/>
        </w:rPr>
        <w:t xml:space="preserve">Yhteenveto</w:t>
      </w:r>
    </w:p>
    <w:p>
      <w:r>
        <w:t xml:space="preserve">Kahta miestä on syytetty naisen murhasta Leamington Spassa.</w:t>
      </w:r>
    </w:p>
    <w:p>
      <w:r>
        <w:rPr>
          <w:b/>
          <w:u w:val="single"/>
        </w:rPr>
        <w:t xml:space="preserve">Asiakirjan numero 22209</w:t>
      </w:r>
    </w:p>
    <w:p>
      <w:r>
        <w:t xml:space="preserve">Welwyn North -junan tulipalo aiheuttaa häiriöitä junaliikenteessä</w:t>
      </w:r>
    </w:p>
    <w:p>
      <w:r>
        <w:t xml:space="preserve">Hertfordshiren palo- ja pelastuspalvelu kutsuttiin Welwyn Northin asemalla sijaitsevan junan veturihytissä syttyneeseen tulipaloon kello 13:06 BST. Palokunnan tiedottaja sanoi, että kolme miehistöä puuttui "syvälle levinneeseen tulipaloon". National Railin mukaan tulipalo häiritsee Lontoon Kings Crossin junamatkoja kello 19:30 BST asti. British Transport Police sanoi, että kaikki matkustajat oli poistettu turvallisesti junasta, joka oli matkalla Hullista Kings Crossiin. Gordon Archer, joka pitää Welwyn Northin asemalla sijaitsevaa Deli Stop -kahvilaa, sanoi, että junasta evakuoitiin "satoja ihmisiä". Tulipalo vaikuttaa seuraaviin reitteihin:</w:t>
      </w:r>
    </w:p>
    <w:p>
      <w:r>
        <w:rPr>
          <w:b/>
        </w:rPr>
        <w:t xml:space="preserve">Yhteenveto</w:t>
      </w:r>
    </w:p>
    <w:p>
      <w:r>
        <w:t xml:space="preserve">Junassa syttynyt tulipalo on aiheuttanut häiriöitä Lontooseen matkustaville junamatkustajille.</w:t>
      </w:r>
    </w:p>
    <w:p>
      <w:r>
        <w:rPr>
          <w:b/>
          <w:u w:val="single"/>
        </w:rPr>
        <w:t xml:space="preserve">Asiakirjan numero 22210</w:t>
      </w:r>
    </w:p>
    <w:p>
      <w:r>
        <w:t xml:space="preserve">Wythenshawen autoja vandalisoitu Manchesterin lentokentän lähellä</w:t>
      </w:r>
    </w:p>
    <w:p>
      <w:r>
        <w:t xml:space="preserve">Kahden Wythenshawessa sijaitsevan Lownorth Roadin varrella sijaitsevan auton renkaat oli laskettu alas, ja niiden kylkipaneeleihin oli maalattu valkoisella maalilla "pysäköinti kielletty". Asukkaat ovat viime aikoina valittaneet omistajista, jotka jättävät autoja pysäköitynä alueelle viikoiksi kerrallaan. Suur-Manchesterin poliisi kuvaili vandalismia "täysin mahdottomaksi hyväksyä". Poliisi ilmoitti myös, että poliisit ryhtyvät "positiivisiin toimiin" kaikkia syyllisiksi todettuja vastaan. Eräs asukas kirjoitti Twitterissä: "Vandalismia on tapahtunut: "Olisin järkyttynyt, jos tämä olisi minun autoni. Tämä tuo Wythenshawen kartalle kaikista vääristä syistä." Eräs isä, joka ei halunnut tulla mainituksi, sanoi kuitenkin, että ruuhkat alueella ovat jatkuva ongelma. Hänen lapsensa ovat joutuneet kävelemään teitä pitkin, kun autot ovat tukkineet jalkakäytävät, hän lisäsi.</w:t>
      </w:r>
    </w:p>
    <w:p>
      <w:r>
        <w:rPr>
          <w:b/>
        </w:rPr>
        <w:t xml:space="preserve">Yhteenveto</w:t>
      </w:r>
    </w:p>
    <w:p>
      <w:r>
        <w:t xml:space="preserve">Manchesterin lentoaseman lähellä sijaitseville kaduille pysäköityjä autoja on vandalisoitu, kun kuljettajat ovat viime aikoina valittaneet ajoneuvojen jättämisestä pitkiksi ajoiksi.</w:t>
      </w:r>
    </w:p>
    <w:p>
      <w:r>
        <w:rPr>
          <w:b/>
          <w:u w:val="single"/>
        </w:rPr>
        <w:t xml:space="preserve">Asiakirjan numero 22211</w:t>
      </w:r>
    </w:p>
    <w:p>
      <w:r>
        <w:t xml:space="preserve">Kuorma-autonkuljettaja Mo Robinson myöntää juonen 39 maahanmuuttajan kuoleman jälkeen</w:t>
      </w:r>
    </w:p>
    <w:p>
      <w:r>
        <w:t xml:space="preserve">Maurice Robinson tunnusti Old Baileyssä syyllisyytensä salaliittoon muiden kanssa laittoman maahanmuuton avustamiseksi 1. toukokuuta 2018 ja 24. lokakuuta 2019 välisenä aikana. Armaghin kreivikunnasta kotoisin olevaa 25-vuotiasta syytetään siitä, että hän oli osa laajempaa juonta, jonka tarkoituksena oli tuoda ihmisiä laittomasti Yhdistyneeseen kuningaskuntaan. Robinsonia ei pyydetty tunnustamaan 39 syytettä taposta. Syytteet liittyvät 39 vietnamilaisen ihmisen, myös lasten, kuolemaan, jotka löydettiin Robinsonin kuljettaman kylmäkuorma-auton takaosasta Graysissa 23. lokakuuta. Belmarshin vankilasta videoyhteyden välityksellä esiintynyt Robinson myönsi myös hankkineensa rikollista omaisuutta eli käteistä rahaa 1. toukokuuta 2018 ja 24. lokakuuta 2019 välisenä aikana. Tapon lisäksi Robinsonia syytetään salaliitosta ihmiskaupparikosten tekemiseen ja rikollisen omaisuuden siirtämisestä. Craigavonin Laurel Drivella asuva vastaaja määrättiin tutkintavankeuteen 13. joulukuuta pidettävään uuteen kuulemiseen saakka. Kuolleiden joukossa oli kahdeksan naista ja 31 miestä, joista kaksi 15-vuotiasta poikaa.</w:t>
      </w:r>
    </w:p>
    <w:p>
      <w:r>
        <w:rPr>
          <w:b/>
        </w:rPr>
        <w:t xml:space="preserve">Yhteenveto</w:t>
      </w:r>
    </w:p>
    <w:p>
      <w:r>
        <w:t xml:space="preserve">Kuorma-autonkuljettaja, jota syytetään 39 maahanmuuttajan kuolemasta Essexissä, on myöntänyt suunnitelmallisuutensa laittoman maahanmuuton avustamiseksi.</w:t>
      </w:r>
    </w:p>
    <w:p>
      <w:r>
        <w:rPr>
          <w:b/>
          <w:u w:val="single"/>
        </w:rPr>
        <w:t xml:space="preserve">Asiakirjan numero 22212</w:t>
      </w:r>
    </w:p>
    <w:p>
      <w:r>
        <w:t xml:space="preserve">Murhasta pidätys, kun mies löytyi kuolleena Walsallin talosta</w:t>
      </w:r>
    </w:p>
    <w:p>
      <w:r>
        <w:t xml:space="preserve">West Midlandsin poliisin mukaan 51-vuotias uhri löydettiin Walsallissa sijaitsevasta kiinteistöstä maanantaina noin kello 10.15 BST. Poliisit pääsivät sisään Broad Lanella, Bloxwichissa sijaitsevaan taloon, koska he olivat huolissaan asukkaan hyvinvoinnista. Poliisin mukaan pidätetyn miehen tiedetään olevan uhrin tuttu, ja tapauksen uskotaan liittyvän "perhe-elämään". Miehen kuolinsyytä ei ole vielä selvitetty, ja ruumiinavaus on tarkoitus tehdä myöhemmin, poliisi lisäsi. "Pyrimme selvittämään kaikki olosuhteet, joissa tämä mies valitettavasti kuoli", komisario Laura Harrison sanoi. Kaikkia, joilla on tietoa, pyydetään ottamaan yhteyttä poliisiin.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24-vuotias on pidätetty murhasta epäiltynä sen jälkeen, kun miehen ruumis löydettiin talosta.</w:t>
      </w:r>
    </w:p>
    <w:p>
      <w:r>
        <w:rPr>
          <w:b/>
          <w:u w:val="single"/>
        </w:rPr>
        <w:t xml:space="preserve">Asiakirjan numero 22213</w:t>
      </w:r>
    </w:p>
    <w:p>
      <w:r>
        <w:t xml:space="preserve">Hampshiren kreivikunnanvaltuuston johtaja eroaa tehtävästään</w:t>
      </w:r>
    </w:p>
    <w:p>
      <w:r>
        <w:t xml:space="preserve">80-vuotias konservatiivi sanoi tehneensä päätöksen 14 vuoden jälkeen, kun hänen ikänsä oli aiheuttanut haasteita puolueessaan. Hän sanoi: "Minulla on vielä paljon annettavaa. Koin sen epämiellyttävänä haasteena - selvästi osa ryhmästäni kaipaa muutosta." Thornber eroaa virallisesti tiistaina pidettävässä kokouksessa. Hän sanoi olevansa ylpeä siitä, mitä paikallisviranomainen oli saavuttanut, "se oli valtava etuoikeus". UKIP:n voitto Ilmoitus tulee siitä huolimatta, että Thornber säilytti Brockenhurstin paikkansa torstain maakäräjävaaleissa. Äänestyksessä UKIP sai 10 paikkaa Hampshiren kreivikunnanvaltuustossa ja sai lähes neljänneksen (24,61 %) äänistä. UKIP:llä ei ollut aiemmin yhtään paikkaa neuvostossa. Konservatiivit saivat 37,51 prosenttia äänistä, liberaalidemokraatit 21,71 prosenttia ja työväenpuolue 10 prosenttia.</w:t>
      </w:r>
    </w:p>
    <w:p>
      <w:r>
        <w:rPr>
          <w:b/>
        </w:rPr>
        <w:t xml:space="preserve">Yhteenveto</w:t>
      </w:r>
    </w:p>
    <w:p>
      <w:r>
        <w:t xml:space="preserve">Hampshiren kreivikunnanvaltuuston johtaja Ken Thornber on ilmoittanut eroavansa paikallishallinnon vaalien jälkeisenä päivänä.</w:t>
      </w:r>
    </w:p>
    <w:p>
      <w:r>
        <w:rPr>
          <w:b/>
          <w:u w:val="single"/>
        </w:rPr>
        <w:t xml:space="preserve">Asiakirjan numero 22214</w:t>
      </w:r>
    </w:p>
    <w:p>
      <w:r>
        <w:t xml:space="preserve">Worcestershiren katuvalojen sammuttamissuunnitelmat voisivat säästää 500 000 puntaa.</w:t>
      </w:r>
    </w:p>
    <w:p>
      <w:r>
        <w:t xml:space="preserve">Paikallinen viranomainen maksaa sähköstä noin 2 miljoonaa puntaa vuodessa, ja sen mukaan siirto auttaisi myös vähentämään hiilidioksidipäästöjä. Raportissa se totesi, että puolet sen 30 000 asuinkunnan katuvaloista voitaisiin sammuttaa kello 00:00 ja 05:00 GMT välisenä aikana. Worcestershiren kreivikunnanvaltuuston kabinetin odotetaan käsittelevän raportin tuloksia uuden vuoden aikana. Raportti laadittiin sen jälkeen, kun oli esitetty huoli siitä, että valojen sammuttaminen maksaisi itse asiassa enemmän rahaa kuin se säästäisi. Rikollisuusalueilla ja jalankulkijoiden risteysten ja muiden risteysten läheisyydessä sijaitseviin valoihin ei puututtaisi, ja kaikista päätöksistä järjestettäisiin julkinen kuuleminen, valtuusto totesi. Se lisäsi, että jokaisen valon muuntamisesta aiheutuvat kustannukset saataisiin takaisin kahdessa vuodessa. Valtuutettu Ken Pollock sanoi, että siirtyminen energiaa säästäviin LED-valoihin voisi olla myös pitkän aikavälin vaihtoehto ja että raportissa suositellaan, että paikallisviranomainen laatii liiketoimintasuunnitelman.</w:t>
      </w:r>
    </w:p>
    <w:p>
      <w:r>
        <w:rPr>
          <w:b/>
        </w:rPr>
        <w:t xml:space="preserve">Yhteenveto</w:t>
      </w:r>
    </w:p>
    <w:p>
      <w:r>
        <w:t xml:space="preserve">Worcestershiren lääninhallituksen mukaan katuvalojen sammuttaminen yöksi voisi säästää lähes 500 000 puntaa vuodessa.</w:t>
      </w:r>
    </w:p>
    <w:p>
      <w:r>
        <w:rPr>
          <w:b/>
          <w:u w:val="single"/>
        </w:rPr>
        <w:t xml:space="preserve">Asiakirjan numero 22215</w:t>
      </w:r>
    </w:p>
    <w:p>
      <w:r>
        <w:t xml:space="preserve">L'Aquilan järistys: Italia tuomioistuin tuomitsee neljä</w:t>
      </w:r>
    </w:p>
    <w:p>
      <w:r>
        <w:t xml:space="preserve">Kolme heistä todettiin syyllisiksi rakennuksen huonoon kunnostukseen vuonna 2000, jossa kahdeksan opiskelijaa menetti henkensä. Neljäs jätti tekemättä asianmukaiset tarkastukset. Järistyksessä kuoli yli 300 ihmistä. Viime vuonna kuusi tiedemiestä ja yksi virkamies todettiin syyllisiksi siihen, että he eivät ennustaneet järistyksen voimakkuutta. Heitä syytettiin siitä, että he olivat antaneet "epätarkkoja, epätäydellisiä ja ristiriitaisia" tietoja 6. huhtikuuta 2009 tapahtuneen katastrofin edellä koettujen järistysten vaarallisuudesta. Lauantain tapauksen neljä syytettyä todettiin syyllisiksi moninkertaiseen kuolemantuottamukseen. Kolme rakennustöitä suorittanutta tuomittiin neljäksi vuodeksi vankeuteen, kun taas toinen mies sai kahden ja puolen vuoden tuomion. Tuomari määräsi heidät maksamaan 100 000 euroa (86 000 puntaa; 133 000 dollaria) kullekin lapsensa menettäneelle vanhemmalle ja 50 000 euroa kullekin sisarukselle. Kaikkia neljää on kielletty työskentelemästä julkisissa urakoissa viiden vuoden ajan. Kuusi muuta syytettyä joko vapautettiin syytteistä tai syytteistä luovuttiin, mikä aiheutti uhrien omaisten vihaisen reaktion, kertovat italialaiset tiedotusvälineet.</w:t>
      </w:r>
    </w:p>
    <w:p>
      <w:r>
        <w:rPr>
          <w:b/>
        </w:rPr>
        <w:t xml:space="preserve">Yhteenveto</w:t>
      </w:r>
    </w:p>
    <w:p>
      <w:r>
        <w:t xml:space="preserve">Italialainen tuomioistuin on tuominnut neljä ihmistä L'Aquilassa vuonna 2009 tapahtuneen kuolettavan maanjäristyksen yhteydessä tapahtuneesta yliopiston asuntolan sortumisesta.</w:t>
      </w:r>
    </w:p>
    <w:p>
      <w:r>
        <w:rPr>
          <w:b/>
          <w:u w:val="single"/>
        </w:rPr>
        <w:t xml:space="preserve">Asiakirjan numero 22216</w:t>
      </w:r>
    </w:p>
    <w:p>
      <w:r>
        <w:t xml:space="preserve">Miehet vangittiin raiskauksesta ja tytön hyväksikäytöstä Oxfordissa</w:t>
      </w:r>
    </w:p>
    <w:p>
      <w:r>
        <w:t xml:space="preserve">Salik Miah, 34, Ferry Hinksey Roadilta, tuomittiin 11 vuodeksi ja Azad Miah, 37, Riverside Courtilta, 12 vuodeksi. Tyttöön kohdistuneet rikokset tapahtuivat tammikuun 2005 ja maaliskuun 2007 välisenä aikana. Molemmat miehet todettiin kahden viikon oikeudenkäynnin jälkeen syyllisiksi raiskaukseen, raiskaukseen tähtäävään salaliittoon, ihmiskauppaan seksuaalista hyväksikäyttöä varten ja lapsiprostituution järjestämiseen. Komisario Ali Driver Thames Valleyn poliisista sanoi, että uhri "kärsi hirvittävää hyväksikäyttöä näiden miesten toimesta". Hän lisäsi: "Toivon, että tämänpäiväisten tuomioiden myötä hän voi tuntea oikeudenmukaisuutta".</w:t>
      </w:r>
    </w:p>
    <w:p>
      <w:r>
        <w:rPr>
          <w:b/>
        </w:rPr>
        <w:t xml:space="preserve">Yhteenveto</w:t>
      </w:r>
    </w:p>
    <w:p>
      <w:r>
        <w:t xml:space="preserve">Kaksi miestä on vangittu raiskauksesta ja tytön seksuaalisesta hyväksikäytöstä Oxfordissa.</w:t>
      </w:r>
    </w:p>
    <w:p>
      <w:r>
        <w:rPr>
          <w:b/>
          <w:u w:val="single"/>
        </w:rPr>
        <w:t xml:space="preserve">Asiakirjan numero 22217</w:t>
      </w:r>
    </w:p>
    <w:p>
      <w:r>
        <w:t xml:space="preserve">Tulse Hillin puukotuskuolema: Neljä pidätetty murhasta epäiltynä</w:t>
      </w:r>
    </w:p>
    <w:p>
      <w:r>
        <w:t xml:space="preserve">John Ogunjobi, 16, löydettiin tajuttomana Greenleaf Closesta, Tulse Hillistä hieman ennen kello 23:00 GMT 5. marraskuuta, ja hän kuoli pian sen jälkeen. Neljä 22-, 20-, 21- ja 23-vuotiasta miestä on pidätetty kuulusteluja varten Etelä-Lontoon poliisiasemilla. Johnista tuli 120. henkirikoksen uhri Lontoossa tänä vuonna, mikä on neljä murhaa enemmän kuin koko vuonna 2017. Metropolitan Police ilmoitti, että poliisit palaavat paikalle viikko Johnin kuoleman jälkeen. Marraskuun 8. päivänä tehdyssä ruumiinavauksessa kävi ilmi, että hän oli kuollut puukoniskun seurauksena. Poliisi vetoaa kaikkiin, jotka ovat mahdollisesti tallentaneet matkapuhelimellaan materiaalia tai kuvia tapahtumasta, ottamaan yhteyttä. Komisario Vandenbergh lisäsi: "Uskomme, että uhrin kimppuun kävi useita epäiltyjä, ja riita olisi epäilemättä herättänyt lähistöllä olleiden ihmisten huomion." Hän kehotti kaikkia, joilla on tietoa, ottamaan yhteyttä.</w:t>
      </w:r>
    </w:p>
    <w:p>
      <w:r>
        <w:rPr>
          <w:b/>
        </w:rPr>
        <w:t xml:space="preserve">Yhteenveto</w:t>
      </w:r>
    </w:p>
    <w:p>
      <w:r>
        <w:t xml:space="preserve">Neljä miestä on pidätetty murhasta epäiltynä sen jälkeen, kun teini-ikäinen poika oli puukotettu kuoliaaksi Etelä-Lontoossa.</w:t>
      </w:r>
    </w:p>
    <w:p>
      <w:r>
        <w:rPr>
          <w:b/>
          <w:u w:val="single"/>
        </w:rPr>
        <w:t xml:space="preserve">Asiakirjan numero 22218</w:t>
      </w:r>
    </w:p>
    <w:p>
      <w:r>
        <w:t xml:space="preserve">Turkisten myynti kielletty Islingtonin markkinoilla</w:t>
      </w:r>
    </w:p>
    <w:p>
      <w:r>
        <w:t xml:space="preserve">Chapel-, Exmouth-, Camden Passage- ja Whitecross Street -markkinoilla se on laitonta 1. tammikuuta 2020 alkaen. Islington on Oldhamin jälkeen maan toinen kaupunginosa, joka tarkastelee katukauppalupiin tehtäviä muutoksia. Kaikille kauppiaille myönnetään luvat 1. lokakuuta alkaen. Kaupunginvaltuusto totesi, ettei sen mukaan kaupunginosan toreilla myydään laittomasti kasvatettuja turkiksia ja että kaikkia myyjiä on kuultu. Valtuutettu Asima Shaikh sanoi: "Ymmärrämme myös, että kuluttajien voi olla vaikea olla varmoja aitoa turkista sisältävien vaatteiden ja tavaroiden alkuperästä ja tuotantomenetelmistä." Eläinsuojelujärjestö Humane Society International UK sanoi, että päätös perustuu myötätuntoon. "Tämä eläinten turkisten myyntikielto Islingtonin ikonisilla toreilla auttaa poistamaan epäselvyyksiä ja antaa kuluttajille varmuuden siitä, että heidän ostamansa tuotteet ovat tekoturkiksia", toiminnanjohtaja Claire Bass sanoi. Turkistarhaus on ollut kielletty Britanniassa vuodesta 2000 lähtien, mutta luvut osoittavat, että Britanniaan tuotiin turkista lähes 75 miljoonan punnan arvosta vuonna 2017. Kahden viime vuoden aikana muotitalot Prada, Burberry ja Gucci ovat luvanneet luopua turkiksista, ja Gucci lopetti turkisten käytön vuoden 2018 mallistossaan. Britannian turkiskauppiaiden yhdistyksen (British Fur Trade Association) mukaan kielto "iskee lakia noudattaviin kauppiaisiin". "Kansainvälinen turkiskauppa lanseeraa ensi vuonna maailmanlaajuisen merkin, joka antaa kuluttajille lisää luottamusta alkuperään ja standardeihin", edustaja lisäsi.</w:t>
      </w:r>
    </w:p>
    <w:p>
      <w:r>
        <w:rPr>
          <w:b/>
        </w:rPr>
        <w:t xml:space="preserve">Yhteenveto</w:t>
      </w:r>
    </w:p>
    <w:p>
      <w:r>
        <w:t xml:space="preserve">Islington on ensimmäinen Lontoon kaupunginosa, joka kieltää aidon turkiksen myynnin marketeissaan, kun neuvosto päätti puuttua "julmaan ja kauheaan" elinkeinoon.</w:t>
      </w:r>
    </w:p>
    <w:p>
      <w:r>
        <w:rPr>
          <w:b/>
          <w:u w:val="single"/>
        </w:rPr>
        <w:t xml:space="preserve">Asiakirjan numero 22219</w:t>
      </w:r>
    </w:p>
    <w:p>
      <w:r>
        <w:t xml:space="preserve">Tšekin pääministeriltä Andrej Babisilta riistetään koskemattomuus petosväitteiden vuoksi.</w:t>
      </w:r>
    </w:p>
    <w:p>
      <w:r>
        <w:t xml:space="preserve">Häntä syytetään siitä, että hän irrotti vuonna 2007 maatilan Agrofert-konglomeraatistaan, jotta se olisi oikeutettu 2 miljoonan euron (1,8 miljoonan punnan; 2,4 miljoonan dollarin) EU-tukiin, ja lopulta palautti sen takaisin tilaan. Babis, maan toiseksi rikkain henkilö, on kiistänyt kaikki väärinkäytökset. Syytökset ovat estäneet hänen pyrkimyksensä muodostaa hallitus. "Tämän väärän poliittisen tapauksen ongelma on se, että olen tullut politiikkaan... En kuitenkaan luovuta", Babis, 63, sanoi lainsäätäjille ennen äänestystä. Lainsäätäjät äänestivät 111-69 Babisin parlamentaarisen koskemattomuuden poistamisen puolesta. Pääministeri itse äänesti sen poistamisen puolesta. Babis, joka sanoo, että häntä vastaan nostettu syyte on poliittisesti motivoitu, valittiin viime lokakuussa korruption vastaisen ja euroskeptisen ohjelman perusteella, ja tarkkailijoiden mukaan hän nauttii edelleen suosiota äänestäjien keskuudessa. Hänen keskustalaisella ANO-liikkeellään (Kyllä) ei kuitenkaan ole enemmistöä, ja pienemmät puolueet ovat kieltäytyneet liittymästä Babisin johtamaan koalitioon. Hänen vähemmistöhallituksensa erosi hävittyään parlamentin luottamusäänestyksen tiistaina. Lainsäätäjät olivat jo kerran pidättäneet Babisin parlamentaarisen koskemattomuuden, mutta hän sai sen takaisin voittaessaan viime vuoden vaalit. Tapaus voi vaikuttaa myös tiukkaan presidentinvaalien loppukilpailuun, jossa vastakkain ovat Babisia tukeva Milos Zeman ja akateemikko Jiri Drahos, jonka mielestä ei ole hyväksyttävää, että pääministeriä syytetään poliisista. Äänestys järjestetään 26.-27. tammikuuta.</w:t>
      </w:r>
    </w:p>
    <w:p>
      <w:r>
        <w:rPr>
          <w:b/>
        </w:rPr>
        <w:t xml:space="preserve">Yhteenveto</w:t>
      </w:r>
    </w:p>
    <w:p>
      <w:r>
        <w:t xml:space="preserve">Tšekin parlamentti on riistänyt pääministeri Andrej Babisin koskemattomuuden, jotta poliisi voi tutkia hänen väitettyä osuuttaan tukipetokseen.</w:t>
      </w:r>
    </w:p>
    <w:p>
      <w:r>
        <w:rPr>
          <w:b/>
          <w:u w:val="single"/>
        </w:rPr>
        <w:t xml:space="preserve">Asiakirjan numero 22220</w:t>
      </w:r>
    </w:p>
    <w:p>
      <w:r>
        <w:t xml:space="preserve">Entinen Redcarin SSI-teräslaitos tarjoaa yleisölle kierroksia</w:t>
      </w:r>
    </w:p>
    <w:p>
      <w:r>
        <w:t xml:space="preserve">SSI:n Redcarissa sijaitseva tehdas suljettiin vuonna 2015, jolloin yli 4000 työpaikkaa menetettiin. Nyt pyydetään tarjouksia 154 miljoonan punnan arvoisesta ohjelmasta, jossa puretaan rakenteita, muun muassa masuuni, jotta alue olisi valmis uutta kehitystä varten. Sitä ennen järjestetään järjestettyjä ja saatettuja kierroksia yhteisön jäsenille, jotka haluavat tutustua historialliseen paikkaan. Tees Valleyn pormestari Ben Houchen ilmoitti, että urakkatarjouskilpailut aloitetaan, ja kuvaili tätä "katkeransuloiseksi päiväksi". Hän toivoi, että paikalliset yritykset voisivat osallistua töihin, joiden odotetaan kestävän noin kolme vuotta ja luovan jopa 300 työpaikkaa. Hän lisäsi: "Jos aiomme purkaa omaisuutta, miten tunnustamme historian?". "Haluamme säilyttää muiston 150 vuotta kestäneestä rauta- ja terästyöstä, joten haluaisin myös, että ihmiset esittäisivät ideoita siitä, miten alueen perintöä voitaisiin juhlistaa", hän sanoi. Kierroksia on tarjolla koko lokakuun ajan. Seuraa BBC North East &amp; Cumbriaa Twitterissä, Facebookissa ja Instagramissa. Lähetä juttuideasi osoitteeseen northeastandcumbria@bbc.co.uk.</w:t>
      </w:r>
    </w:p>
    <w:p>
      <w:r>
        <w:rPr>
          <w:b/>
        </w:rPr>
        <w:t xml:space="preserve">Yhteenveto</w:t>
      </w:r>
    </w:p>
    <w:p>
      <w:r>
        <w:t xml:space="preserve">Teessidessä sijaitsevan entisen terästehtaan alueella tarjotaan yhteisölle opastettuja kierroksia ennen sen purkamista.</w:t>
      </w:r>
    </w:p>
    <w:p>
      <w:r>
        <w:rPr>
          <w:b/>
          <w:u w:val="single"/>
        </w:rPr>
        <w:t xml:space="preserve">Asiakirjan numero 22221</w:t>
      </w:r>
    </w:p>
    <w:p>
      <w:r>
        <w:t xml:space="preserve">Coventryn bussiturma: Kuljettaja "sai varoituksen" ennen onnettomuutta</w:t>
      </w:r>
    </w:p>
    <w:p>
      <w:r>
        <w:t xml:space="preserve">Birminghamin kruununoikeudelle kerrottiin, että Leamington Span entinen pormestari Kailash Chander, joka on nyt 80-vuotias, painoi kaasua jarrun sijasta. Onnettomuus tapahtui Coventryssä lokakuussa 2015. Leamingtonista kotoisin oleva Chander ei ole kykenevä puolustautumaan tai vastaamaan oikeudessa. Hänet on vapautettu osallistumasta tosiasioiden selvittämistä koskevaan oikeudenkäyntiin. Valamiehistö kuuli, että vaikka Chanderia oli kehotettu olemaan ajamatta väsyneenä, hän oli työskennellyt kolme peräkkäistä 75-tuntista viikkoa ennen onnettomuutta. Syyttäjä Andrew Thomas sanoi, että Chanderia syytetään kahdesta kuolemantuottamuksesta vaarallisella ajotavalla ja kahdesta vakavan vamman aiheuttamisesta. Bussimatkustaja Rowan Fitzgerald, seitsemänvuotias Leamingtonista, ja 76-vuotias jalankulkija Dora Hancox Nuneatonista saivat molemmat surmansa Trinity Streetillä lauantaina 3. lokakuuta tapahtuneessa onnettomuudessa. Selittäessään Chanderia vastaan esitettyjä syytöksiä Thomas kertoi oikeudelle: "Tässä tapauksessa näyttää siltä, että kuljettaja painoi kaasua sen sijaan, että olisi painanut jarrua. "Sen sijaan, että hän olisi tajunnut virheensä, hän piti jalkaansa kaasupolkimella koko matkan ajan. Syyttäjä sanoo, että objektiivisesti arvioiden se on järkyttävän huonoa ajamista." Thomas lisäsi, että Chander jarrutti vasta "joitakin sekunteja" sen jälkeen, kun bussi oli törmännyt supermarkettiin ja pysähtynyt. Syyttäjä kertoi valamiehistölle, että Chander ei anna todisteita oikeudenkäynnin aikana, ja heitä pyydetään pohtimaan, onko väitetyt seikat todistettu.</w:t>
      </w:r>
    </w:p>
    <w:p>
      <w:r>
        <w:rPr>
          <w:b/>
        </w:rPr>
        <w:t xml:space="preserve">Yhteenveto</w:t>
      </w:r>
    </w:p>
    <w:p>
      <w:r>
        <w:t xml:space="preserve">77-vuotiasta bussinkuljettajaa oli varoitettu hänen huonontuneesta ajotavastaan ennen kuin hän törmäsi supermarkettiin ja tappoi kaksi ihmistä, on kuultu oikeudessa.</w:t>
      </w:r>
    </w:p>
    <w:p>
      <w:r>
        <w:rPr>
          <w:b/>
          <w:u w:val="single"/>
        </w:rPr>
        <w:t xml:space="preserve">Asiakirjan numero 22222</w:t>
      </w:r>
    </w:p>
    <w:p>
      <w:r>
        <w:t xml:space="preserve">Cee Lo Green ja Mumford and Sons soittavat Brit Awardsissa</w:t>
      </w:r>
    </w:p>
    <w:p>
      <w:r>
        <w:t xml:space="preserve">Arcade Fire esiintyy myös ensi kuun tapahtumassa, joka järjestetään O2-areenalla Lontoossa 15. helmikuuta. Neljä uutta esiintyjää ovat mukana Tinie Tempahin, Rihannan, Plan B:n ja Take Thatin lisäksi. Gavin and Stacey -tähti James Corden juontaa seremonian. Tinie Tempah johtaa palkintojen ehdokaslistaa neljällä ehdokkuudella. Oscareista pitävät Mumford and Sons, Plan B ja The xx toivovat myös palkintoa. Kukin heistä on ehdolla kolmessa kategoriassa. Esiintyjien lisäksi kanadalaisrokkari Arcade Fire on ehdolla myös parhaasta kansainvälisestä albumista ja parhaasta kansainvälisestä yhtyeestä. Soul-laulaja Adele on ainoa esiintyjä, joka ei ole ehdolla mihinkään palkintoon. Vuoden 2011 Brits-gaala huipentuu parhaan albumin palkintoon, sillä järjestäjät yrittävät antaa tapahtumalle samanlaisen tunnelman kuin Oscar-gaalassa, joka perinteisesti päättyy parhaan elokuvan palkintoon.</w:t>
      </w:r>
    </w:p>
    <w:p>
      <w:r>
        <w:rPr>
          <w:b/>
        </w:rPr>
        <w:t xml:space="preserve">Yhteenveto</w:t>
      </w:r>
    </w:p>
    <w:p>
      <w:r>
        <w:t xml:space="preserve">Brit Awards -gaalan lopullinen esiintyjälista on julkistettu, ja siihen on lisätty Mumford and Sons, Adele ja Cee Lo Green.</w:t>
      </w:r>
    </w:p>
    <w:p>
      <w:r>
        <w:rPr>
          <w:b/>
          <w:u w:val="single"/>
        </w:rPr>
        <w:t xml:space="preserve">Asiakirjan numero 22223</w:t>
      </w:r>
    </w:p>
    <w:p>
      <w:r>
        <w:t xml:space="preserve">Jaguar Land Rover paljastaa suunnitelmat Honiley Airfieldin alueelle</w:t>
      </w:r>
    </w:p>
    <w:p>
      <w:r>
        <w:t xml:space="preserve">Se osti Fen Endissä, lähellä Wroxallia sijaitsevan kiinteistön syyskuussa ja haluaa siirtää sinne ajoneuvotoiminnan tiiminsä. Työntekijät työskentelevät tällä hetkellä kolmessa toimipaikassa - kahdessa Coventryssä ja yhdessä Gaydonissa. Entiselle Honileyn lentokentälle suunnitellaan uutta rakennusta ja liikenneympyrää liikenteen sujuvuuden helpottamiseksi. "Tehokkaampi" Suunnittelupäällikkö Sukhi Clark sanoi: "Olemme päättäneet kehittää Fen Endiä, koska se sijaitsee erinomaisella paikalla lyhyen matkan päässä suunnittelu- ja tuotantokeskuksistamme. "Tällä hetkellä ajoneuvotoimintatiimimme on hajautettu kolmeen eri paikkaan, ja Fen Endin uusi kehityshanke kokoaa tiimimme yhteen paikkaan, mikä on tehokkaampaa ja ympäristöystävällisempää." "Fen Endin uusi kehityshanke kokoaa tiimimme yhteen paikkaan, mikä on tehokkaampaa ja ympäristöystävällisempää." Suunnittelulupaa haetaan lähiviikkoina. Entisen testiradan omisti Prodrive, jolla on vahvat yhteydet Formula 1:een. JLR:n ajoneuvotoiminnan tiimi valmistelee ja jalostaa ajoneuvoja maailmanlaajuisia tapahtumia ja tuotelanseerauksia varten. Fen Endin suunnitelmia esiteltiin Berkswell and Balsall Rugby Clubissa torstaina ja perjantaina.</w:t>
      </w:r>
    </w:p>
    <w:p>
      <w:r>
        <w:rPr>
          <w:b/>
        </w:rPr>
        <w:t xml:space="preserve">Yhteenveto</w:t>
      </w:r>
    </w:p>
    <w:p>
      <w:r>
        <w:t xml:space="preserve">Jaguar Land Rover (JLR) on julkistanut suunnitelmansa kehittää Warwickshiressä sijaitsevaa entistä lentokenttäaluetta ja siirtää 300 työntekijää.</w:t>
      </w:r>
    </w:p>
    <w:p>
      <w:r>
        <w:rPr>
          <w:b/>
          <w:u w:val="single"/>
        </w:rPr>
        <w:t xml:space="preserve">Asiakirjan numero 22224</w:t>
      </w:r>
    </w:p>
    <w:p>
      <w:r>
        <w:t xml:space="preserve">Castletownin poliisiaseman rakennus on epävarma joukkojen muutettua ulos</w:t>
      </w:r>
    </w:p>
    <w:p>
      <w:r>
        <w:t xml:space="preserve">Castletownin poliisiasema on jäänyt tyhjilleen sen jälkeen, kun poliisit muuttivat kaupungin kansalaiskeskukseen aiemmin tässä kuussa. Brittiläisen arkkitehdin Mackay Hugh Baillie Scottin vuonna 1895 suunnittelema yksikerroksinen rakennus sijaitsee Rushenin keskiaikaisen linnan vastapäätä. Manxin hallituksen edustaja sanoi, että rakennuksella on "suuria arkkitehtonisia ansioita", mutta sitä ei enää tarvita. Castletown on viimeisin monista poliisiasemista, jotka suljetaan saarella osana säästötoimenpiteitä. Pulrosen poliisiasema suljettiin aiemmin tässä kuussa, ja Port Erin ja Lord Street Douglasissa suljettiin molemmat viime vuonna. Saaren sisäasiainministeriö lisäsi, että Castletownin poliisiaseman tulevaisuutta harkitaan "huolellisesti".</w:t>
      </w:r>
    </w:p>
    <w:p>
      <w:r>
        <w:rPr>
          <w:b/>
        </w:rPr>
        <w:t xml:space="preserve">Yhteenveto</w:t>
      </w:r>
    </w:p>
    <w:p>
      <w:r>
        <w:t xml:space="preserve">Suojellun rakennuksen tulevaisuus on epävarma, sillä sitä on käytetty poliisiasemana yli vuosisadan ajan.</w:t>
      </w:r>
    </w:p>
    <w:p>
      <w:r>
        <w:rPr>
          <w:b/>
          <w:u w:val="single"/>
        </w:rPr>
        <w:t xml:space="preserve">Asiakirjan numero 22225</w:t>
      </w:r>
    </w:p>
    <w:p>
      <w:r>
        <w:t xml:space="preserve">Carwyn Jonesin vastaanottama raportti ministerin käytöksestä</w:t>
      </w:r>
    </w:p>
    <w:p>
      <w:r>
        <w:t xml:space="preserve">Pysyvää ministeriä Sir Derek Jonesia oli pyydetty tutkimaan, rikkoiko Davies ministerisääntöjä. Davies kirjoitti ympäristövalvontaviranomaiselle hänen vaalipiirissään sijaitsevan Ebbw Valen lähellä sijaitsevaa kilparataa koskevista suunnitelmista. Tutkimuksessa selvitettiin, oliko kyseessä ristiriita hänen ministerin tehtäviensä kanssa. Hänen virkaansa kuuluu Natural Resources Walesin (NRW) valvonta. Se vastusti alun perin 280 miljoonan punnan Circuit of Wales -hanketta, mutta totesi myöhemmin, että sen huolenaiheet oli otettu huomioon. On selvää, että Jones sai raportin keskiviikkona palatessaan Nato-tapahtumasta Brysselistä. Walesin hallituksen tiedottaja sanoi: "Pääministeri on vastaanottanut pysyvän sihteerin katsauksen ja antaa lausunnon aikanaan." Hän sanoi, että hän on saanut sen. Konservatiivien parlamentin jäsen Antoniette Sandbach sanoi: "Häiritsevää": "Nämä ovat erittäin vakavia huolenaiheita, ja vastaukset ovat nyt myöhässä. "Ministerin säännöstö on hyvin selkeä, ja ministerin toiminta on erittäin huolestuttavaa. "Jos työväenpuolueen ministeri on käyttänyt asemaansa varmistaakseen etua omassa vaalipiirissään, ensimmäisen ministerin on ryhdyttävä voimakkaisiin toimiin. "Ottaen huomioon miljoonien julkisten varojen määrän, joka on sidottu Circuit of Wales -hankkeeseen, tämän tutkimuksen tulokset olisi julkaistava pikaisesti."</w:t>
      </w:r>
    </w:p>
    <w:p>
      <w:r>
        <w:rPr>
          <w:b/>
        </w:rPr>
        <w:t xml:space="preserve">Yhteenveto</w:t>
      </w:r>
    </w:p>
    <w:p>
      <w:r>
        <w:t xml:space="preserve">Ympäristöministeri Carwyn Jones on vastaanottanut ympäristöministeri Alun Daviesin käyttäytymistä koskevan raportin, ja hän vastaa siihen "aikanaan", sanoi hänen tiedottajansa.</w:t>
      </w:r>
    </w:p>
    <w:p>
      <w:r>
        <w:rPr>
          <w:b/>
          <w:u w:val="single"/>
        </w:rPr>
        <w:t xml:space="preserve">Asiakirjan numero 22226</w:t>
      </w:r>
    </w:p>
    <w:p>
      <w:r>
        <w:t xml:space="preserve">Wilko aloittaa irtisanomiskeskustelut lähes 4 000 työntekijän kanssa</w:t>
      </w:r>
    </w:p>
    <w:p>
      <w:r>
        <w:t xml:space="preserve">Yrityksen mukaan suunnitelmissa luodaan jopa 1 000 ylemmän esimiehen tehtävää ja "merkittävä määrä" asiakaspalvelutehtäviä. Ketjun, jonka pääkonttori sijaitsee Worksopissa, voitto ennen veroja laski 80 prosenttia 5,1 miljoonaan puntaan tammikuun 28. päivään päättyneellä tilikaudella. Myös GMB-ammattiliittoa kuullaan muutoksista. Yrityksellä on yli 400 myymälää eri puolilla Yhdistynyttä kuningaskuntaa, ja se myy kodin tarvikkeita ja taloustavaroita. "Ei myönteisiä tuloksia" Vähittäiskaupan johtaja Anthony Houghton sanoi, että muutokset auttavat yritystä "pysymään merkityksellisenä" asiakkaille. Hän lisäsi, että samankaltainen myynti oli kasvanut "haastavasta vähittäiskaupan tilanteesta huolimatta", mutta sanoi, että tämä "ei näkynyt positiivisena tuloksena". Wilkon siirto on seurausta siitä, että myös muut vähittäiskauppiaat ovat tarkistaneet käytäntöjään. Aikaisemmin tänä vuonna Tesco ilmoitti vähentävänsä 1 200 työpaikkaa pääkonttoristaan, ja 1 000 työpaikkaa uskotaan olevan vaarassa myös muiden supermarketjättien, Asdan ja Sainsbury'sin, kohdalla.</w:t>
      </w:r>
    </w:p>
    <w:p>
      <w:r>
        <w:rPr>
          <w:b/>
        </w:rPr>
        <w:t xml:space="preserve">Yhteenveto</w:t>
      </w:r>
    </w:p>
    <w:p>
      <w:r>
        <w:t xml:space="preserve">Jälleenmyyjä Wilko on aloittanut lähes 4 000 työntekijän irtisanomisneuvottelut liiketoimintansa uudelleenjärjestelyn yhteydessä.</w:t>
      </w:r>
    </w:p>
    <w:p>
      <w:r>
        <w:rPr>
          <w:b/>
          <w:u w:val="single"/>
        </w:rPr>
        <w:t xml:space="preserve">Asiakirjan numero 22227</w:t>
      </w:r>
    </w:p>
    <w:p>
      <w:r>
        <w:t xml:space="preserve">Yhdysvaltain ja Kuuban välinen sulaminen: Kongressin valtuuskunta saapuu Havannaan</w:t>
      </w:r>
    </w:p>
    <w:p>
      <w:r>
        <w:t xml:space="preserve">Demokraattien poliitikot aikovat tavata Kuuban virkamiehiä ja siviilijohtajia keskustellakseen suhteiden normalisoimiseksi tarvittavista käytännön toimenpiteistä. Presidentti Barack Obama ja hänen kuubalainen kollegansa Raul Castro ilmoittivat suhteiden sulamisesta 17. joulukuuta. Aiemmin tällä viikolla Kuuba vapautti 53 poliittista vankia. Toimenpiteestä sovittiin osana sopimusta. "Olemme kaikki käyneet Kuubassa ennenkin, ja tuemme voimakkaasti presidentin uutta suuntaa Kuuban-politiikassamme", senaattori Patrick Leahy sanoi. Matkailu edelleen kielletty Yhdysvaltain ja Kuuban väliset uudet matkailu- ja kauppasäännöt tulivat voimaan perjantaina, myös osana historiallista sopimusta. Amerikkalaiset voivat tuoda Kuubasta kotiin alkoholia ja tupakkaa 100 dollarin (66 punnan) arvosta. Yhdysvaltalaisia luotto- ja pankkikortteja voi käyttää Kuubassa, eikä rajoituksia sille, kuinka paljon rahaa Yhdysvaltain kansalaiset voivat käyttää Kuubassa päivässä, enää ole. Vaikka tavallinen matkailu on edelleen kielletty, uusien säännösten mukaan Yhdysvaltain kansalaiset voivat matkustaa Kuubaan kymmenestä erityisestä syystä ilman, että he tarvitsevat ensin hallituksen myöntämää erityislupaa. Vaikka viimeisimmät toimet ovatkin merkittävä lommo Yhdysvaltojen kauppasaartoon saaren kommunistihallitusta vastaan, vain kongressi voi poistaa sen kokonaan. Ensimmäiset korkean tason neuvottelut Kuuban ja Yhdysvaltojen välillä käydään Havannassa ensi keskiviikkona ja torstaina. Yhdysvaltain valtuuskuntaa johtaa apulaisulkoministeri Roberta Jacobson.</w:t>
      </w:r>
    </w:p>
    <w:p>
      <w:r>
        <w:rPr>
          <w:b/>
        </w:rPr>
        <w:t xml:space="preserve">Yhteenveto</w:t>
      </w:r>
    </w:p>
    <w:p>
      <w:r>
        <w:t xml:space="preserve">Yhdysvaltalainen kongressin valtuuskunta on saapunut Havannaan, ja kyseessä on ensimmäinen vierailu sen jälkeen, kun Yhdysvallat ja Kuuba sopivat vuonna 1961 katkaistujen suhteiden palauttamisesta.</w:t>
      </w:r>
    </w:p>
    <w:p>
      <w:r>
        <w:rPr>
          <w:b/>
          <w:u w:val="single"/>
        </w:rPr>
        <w:t xml:space="preserve">Asiakirjan numero 22228</w:t>
      </w:r>
    </w:p>
    <w:p>
      <w:r>
        <w:t xml:space="preserve">Saunton Sands: Erik-myrskyn iskiessä Pohjois-Devoniin, leijasurffaaja kuoli.</w:t>
      </w:r>
    </w:p>
    <w:p>
      <w:r>
        <w:t xml:space="preserve">Poliisin mukaan mies, jota ei ole tunnistettu, loukkaantui kuolettavasti Saunton Sandsin rannalla lähellä Barnstaplea hieman kello 11:00 GMT. Hänet vietiin North Devonin piirisairaalaan ambulanssilla, mutta hänet todettiin kuolleeksi kello 13.27. Met Office -tiedustelupalvelun mukaan alueella mitattiin aiemmin jopa 56 mailin tuntinopeuden tuulia Erik-myrskyn seurauksena. Devonin ja Cornwallin poliisin tiedottaja sanoi: "Tätä tapausta ei pidetä tässä vaiheessa epäilyttävänä. "Tapaus pysyy kuolinsyyntutkijan käsissä, ja todistusaineisto toimitetaan kuolinsyyntutkijalle". "Sen jälkeen asia kuuluu tutkinnan piiriin."</w:t>
      </w:r>
    </w:p>
    <w:p>
      <w:r>
        <w:rPr>
          <w:b/>
        </w:rPr>
        <w:t xml:space="preserve">Yhteenveto</w:t>
      </w:r>
    </w:p>
    <w:p>
      <w:r>
        <w:t xml:space="preserve">Leijasurffaaja on kuollut jouduttuaan vaikeuksiin kovassa tuulessa Devonin pohjoisrannikolla.</w:t>
      </w:r>
    </w:p>
    <w:p>
      <w:r>
        <w:rPr>
          <w:b/>
          <w:u w:val="single"/>
        </w:rPr>
        <w:t xml:space="preserve">Asiakirjan numero 22229</w:t>
      </w:r>
    </w:p>
    <w:p>
      <w:r>
        <w:t xml:space="preserve">Coronovirus: Vauva kuolemantapaukset hyväntekeväisyysjärjestö käynnistää uudelleen auttaakseen pandemiassa</w:t>
      </w:r>
    </w:p>
    <w:p>
      <w:r>
        <w:t xml:space="preserve">Michaela Willis perusti National Bereavement Partnership -järjestön sen jälkeen, kun kymmeniä vauvoja oli kuollut tarpeettomasti leikkauksen jälkeen kaupungissa. Hän kertoi, että viime viikkoina häntä oli "pommitettu" puheluilla terveydenhuollon työntekijöiltä, joiden kanssa hän työskenteli. Kahdeksankymmentä vapaaehtoista neuvonantajaa hoitaa neuvontapuhelinta ensi viikon alusta alkaen. Hyväntekeväisyysjärjestö suljettiin 12 vuotta sitten, mutta Willis sanoi, että monet hänen entisistä kollegoistaan olivat ottaneet yhteyttä viime aikoina. Willisin pojasta Danielista tuli yksi ensimmäisistä bristolilaisista sydänvauvoista, joiden lyhyt elämä aiheutti kansallisen tutkimuksen sen jälkeen, kun BBC paljasti, että liian moni oli kuollut Bristolin kuninkaallisessa sairaalassa 1990-luvun alussa tehtyjen ala-arvoisten leikkausten vuoksi. Tutkimuksen aikana kävi myös ilmi, että NHS:ssä oli järjestelmällisesti säilytetty satojen vauvojen elimiä ilman vanhempien suostumusta tai tietoa.</w:t>
      </w:r>
    </w:p>
    <w:p>
      <w:r>
        <w:rPr>
          <w:b/>
        </w:rPr>
        <w:t xml:space="preserve">Yhteenveto</w:t>
      </w:r>
    </w:p>
    <w:p>
      <w:r>
        <w:t xml:space="preserve">Bristolin sydänskandaalin jälkeen 1990-luvulla perustettu hyväntekeväisyysjärjestö käynnistetään uudelleen auttamaan terveydenhuollon työntekijöitä, jotka joutuvat kamppailemaan koronaviruspandemian kanssa.</w:t>
      </w:r>
    </w:p>
    <w:p>
      <w:r>
        <w:rPr>
          <w:b/>
          <w:u w:val="single"/>
        </w:rPr>
        <w:t xml:space="preserve">Asiakirjan numero 22230</w:t>
      </w:r>
    </w:p>
    <w:p>
      <w:r>
        <w:t xml:space="preserve">Cambridge protestoi, kun terveysalan tarjoajat julkistettiin</w:t>
      </w:r>
    </w:p>
    <w:p>
      <w:r>
        <w:t xml:space="preserve">GMB-ammattiliiton järjestämä mielenosoitus järjestettiin Cambridgeshiren ja Peterborough'n kliinisen komissioryhmän (CPCCG) kokouksen ulkopuolella. Ammattiliiton mukaan miljoonien punnan arvoisen sopimuksen ulkoistaminen oli askel kohti NHS:n hajottamista. CPCCG:n mukaan tarjoajat olivat kuitenkin sekoitus nimettyjä NHS:n ja yksityisiä palveluntarjoajia. "Parasta mahdollista palvelua" GMB:n alueellinen järjestäjä Steve Sweeney sanoi, että mielenosoitus Cambridgen Masonic Hallin lähellä oli osa sen "taistelua NHS-palvelujen puolustamiseksi". Hän sanoi: "Se on puolustuskampanja, jonka tarkoituksena on puolustaa puolustusta: "NHS:n pitäisi olla julkisesti johdettu, julkisesti omistettu ja julkisesti tilivelvollinen". Viisi tarjoajaa on mukana tarjouskilpailussa: CPCCG:n ikääntyneiden ohjelman kliininen johtaja tohtori Arnold Fertig sanoi: "Hankintaprosessissa on mukana sekä NHS:n nimettyjä että yksityisiä tarjoajia. "Tässä prosessissa on kyse parhaiden mahdollisten terveyspalvelujen saamisesta ikääntyneille ja niiden tarjoamisesta yhdistetyillä ja innovatiivisilla tavoilla. "Tarkoituksena on, että ikääntyneet saavat paljon parempaa palvelua kuin mitä tällä hetkellä tarjotaan". Noudatamme laillisesti sovittua hankintamenettelyä."</w:t>
      </w:r>
    </w:p>
    <w:p>
      <w:r>
        <w:rPr>
          <w:b/>
        </w:rPr>
        <w:t xml:space="preserve">Yhteenveto</w:t>
      </w:r>
    </w:p>
    <w:p>
      <w:r>
        <w:t xml:space="preserve">Mielenosoitus Cambridgeshiren ikääntyneiden ihmisten terveydenhuoltopalvelujen ulkoistamista vastaan järjestettiin, kun sopimuksen tarjoajat julkistettiin.</w:t>
      </w:r>
    </w:p>
    <w:p>
      <w:r>
        <w:rPr>
          <w:b/>
          <w:u w:val="single"/>
        </w:rPr>
        <w:t xml:space="preserve">Asiakirjan numero 22231</w:t>
      </w:r>
    </w:p>
    <w:p>
      <w:r>
        <w:t xml:space="preserve">Venäläinen alue määrättiin kunnostamaan teutonilaislinna</w:t>
      </w:r>
    </w:p>
    <w:p>
      <w:r>
        <w:t xml:space="preserve">By News from Elsewhere......as found by BBC Monitoring Lainvalvojat sanovat, että Kaliningradin valtion omaisuusvirasto, joka omistaa linnan, on hylännyt alueen kulttuuriperinnölle tärkeän monumentin, kertoo virallinen Vesti-uutiskanava. Kirjeenvaihtaja toteaa, että se on "selvinnyt kahdesta piirityksestä, toisesta maailmansodasta ja Neuvostoliitosta, mutta nyt se murenee silmiemme edessä". Historioitsija Alexander Panchenko kertoo televisiolle, että kodittomat ihmiset asettuivat rakennukseen Venäjän talouskriisin jälkeen vuonna 1998, ja sitten suunnitelmat muuttaa se hotelliksi kariutuivat, kun maailmanlaajuinen taantuma 10 vuotta myöhemmin sai sijoittajat lopettamaan. "Luksushotellista on jäljellä vain muutama oviaukko", hän valittelee, kun hän vie kuvausryhmän kierrokselle Bagrationovskin rajakaupungissa sijaitsevaan 5 000 neliömetrin (16 500 neliömetrin) kokoiseen, raunioituneeseen rakennukseen. Vesti kertoo, että 1990-luvulla kattoon asennettu palosuojattu eristys poistettiin vähitellen vuosien varrella, ja vasta vuoden 2014 tulipalo käynnisti tutkimuksen. Syyttäjä Alexander Rubinfain sanoo, että hänen toimistonsa on määrännyt valtion omaisuusviraston "kunnostamaan linnan lähitulevaisuudessa ja varmistamaan, että se on turvallinen yleisölle", ja lisää pahaenteisesti, että hän "tarkastelee edistymistä kuukauden kuluessa". Kaliningradin kulttuuriministeri Andrei Jermakov sanoo, että viranomaiset etsivät "aktiivisesti sijoittajia" auttamaan hankkeen toteuttamisessa, koska niiden olisi vaikea rahoittaa työtä omasta talousarviostaan. Mutta ulospääsyä saattaa olla. Jermakov lisää, että jos kukaan ei ryhdy toimiin, hän aikoo pyytää apua kansalliselta hallitukselta vuoden 1807 Eylaun taistelun vuosipäivän ohjelmassa. Venäläiset pitävät sitä Napoleonin ensimmäisenä suurena sotilaallisena tappiona heidän armeijalleen. Seuraava juttu: Hiiren kokoinen taide ilmestyy ruotsalaiselle kadulle Käytä #NewsfromElsewhere, jotta pysyt ajan tasalla uutisistamme Twitterin kautta.</w:t>
      </w:r>
    </w:p>
    <w:p>
      <w:r>
        <w:rPr>
          <w:b/>
        </w:rPr>
        <w:t xml:space="preserve">Yhteenveto</w:t>
      </w:r>
    </w:p>
    <w:p>
      <w:r>
        <w:t xml:space="preserve">Venäjän Kaliningradin alueen syyttäjät vaativat paikallisia viranomaisia palauttamaan Eylaun linnan, 1300-luvun linnoituksen, jonka teutoniritarit rakensivat mutta joka tuhoutui suurpalossa vuonna 2014.</w:t>
      </w:r>
    </w:p>
    <w:p>
      <w:r>
        <w:rPr>
          <w:b/>
          <w:u w:val="single"/>
        </w:rPr>
        <w:t xml:space="preserve">Asiakirjan numero 22232</w:t>
      </w:r>
    </w:p>
    <w:p>
      <w:r>
        <w:t xml:space="preserve">Hallituksen ja UNP:n väliset neuvottelut "harhautustaktiikka".</w:t>
      </w:r>
    </w:p>
    <w:p>
      <w:r>
        <w:t xml:space="preserve">Janatha Vimukthi Peramuna (JVP) kuvasi perustuslain muuttamista koskevia neuvotteluja "diilitaktiikaksi", jolla pyritään kääntämään huomio pois Sri Lankan talouskriisistä. Hallitus ja Yhdistynyt kansallinen puolue (UNP) ilmoittivat maanantaina, että ne sopivat keskustelevansa siitä, miten perustuslakia voitaisiin muuttaa siten, että nykyisen toimeenpanevan presidentin viran sijaan luotaisiin toimeenpaneva pääministerin virka. UNP:n johtama hallitus otti vuonna 1978 käyttöön laajoja valtuuksia sisältävän toimeenpanevan puheenjohtajuuden. 17 muutos Hallitus on aiemmin ilmoittanut suunnitelmista muuttaa perustuslakia siten, että toimeenpanevan puheenjohtajuuden kahden kauden rajoitus poistetaan, mikä mahdollistaa presidentti Mahinda Rajapaksan pysymisen virassa myös täyden kautensa jälkeen. JVP luonnehti hallituksen ja UNP:n välisiä neuvotteluja "historiallisen virheen" toistamiseksi maan tärkeän perustuslain muuttamisessa. "Mielestäni hallitus on onnistunut saamaan myös UNP:n johtajan mukaan tähän draamaan. Pahoittelemme, että UNP on mukana tässä", JVP:n pääsihteeri Tilvin Silva sanoi. Hän kritisoi voimakkaasti UNP:n suostumista keskustelemaan hallituksen kanssa 17. tarkistuksesta, joka tasoittaa tietä riippumattomille valiokunnille. "Mitään keskusteluja ei tarvita 17. tarkistuksesta. Se on osa hallitusta, ja se oli voimassa, kunnes Mahinda Rajapaksa tuli valtaan", hän sanoi. Tilvin Silva oli myös samaa mieltä siitä, että neuvottelut saattavat olla UNP:n harhautustaktiikka, jolla se pyrkii kiinnittämään huomiota pois UNP:ssä meneillään olevasta kriisistä.</w:t>
      </w:r>
    </w:p>
    <w:p>
      <w:r>
        <w:rPr>
          <w:b/>
        </w:rPr>
        <w:t xml:space="preserve">Yhteenveto</w:t>
      </w:r>
    </w:p>
    <w:p>
      <w:r>
        <w:t xml:space="preserve">Sri Lankan suuri oppositiopuolue on varoittanut, että hallitus ja pääoppositio saattavat päätyä käyttämään meneillään olevia neuvotteluja hyväkseen poliittisten etujen tavoittelussa.</w:t>
      </w:r>
    </w:p>
    <w:p>
      <w:r>
        <w:rPr>
          <w:b/>
          <w:u w:val="single"/>
        </w:rPr>
        <w:t xml:space="preserve">Asiakirjan numero 22233</w:t>
      </w:r>
    </w:p>
    <w:p>
      <w:r>
        <w:t xml:space="preserve">Christopher Chisholm syytetään MSP Humza Yousafin "rasistisesta loukkauksesta".</w:t>
      </w:r>
    </w:p>
    <w:p>
      <w:r>
        <w:t xml:space="preserve">Pohjois-Lanarkshiren Gartcoshista kotoisin olevan Christopher Chisholmin väitetään huutaneen, vannoneen ja esittäneen rasistisia huomautuksia Humza Yousafille 7. helmikuuta. Häntä syytetään "rasistisesti törkeästä käytöksestä", joka aiheutti tai jonka tarkoituksena oli aiheuttaa hälytystä tai ahdistusta. Chisholm ei esittänyt vastalausetta tai lausumaa, kun hän saapui yksityisesti Glasgow'n sheriffituomioistuimeen, ja hänet vapautettiin takuita vastaan. Hänen odotetaan saapuvan oikeuteen uudelleen myöhemmin. Yousaf oli myymässä Big Issue -lehteä osana tietoisuusaloitetta, kun väitetty välikohtaus tapahtui Dundas Streetillä. 28-vuotias SNP:n kansanedustaja on myös ulkoasioiden ja kansainvälisen kehityksen ministeri.</w:t>
      </w:r>
    </w:p>
    <w:p>
      <w:r>
        <w:rPr>
          <w:b/>
        </w:rPr>
        <w:t xml:space="preserve">Yhteenveto</w:t>
      </w:r>
    </w:p>
    <w:p>
      <w:r>
        <w:t xml:space="preserve">30-vuotias mies on saapunut oikeuteen syytettynä kansanedustajan rasistisesta pahoinpitelystä Glasgow'n Queen Streetin aseman ulkopuolella.</w:t>
      </w:r>
    </w:p>
    <w:p>
      <w:r>
        <w:rPr>
          <w:b/>
          <w:u w:val="single"/>
        </w:rPr>
        <w:t xml:space="preserve">Asiakirjan numero 22234</w:t>
      </w:r>
    </w:p>
    <w:p>
      <w:r>
        <w:t xml:space="preserve">Miehet pidätettiin "leluaseella" aseistetun vastauksen vuoksi Aberdeenissa</w:t>
      </w:r>
    </w:p>
    <w:p>
      <w:r>
        <w:t xml:space="preserve">Poliisit kutsuttiin Holburn Streetille noin kello 15:25, kun he olivat saaneet ilmoituksen miehestä, jolla oli ase hallussaan. Komisario Rod Smith sanoi: "Esine otettiin talteen, ja sen todettiin olevan leikkipistooli. "Kolme 41-, 46- ja 51-vuotiasta miestä on pidätetty tapaukseen liittyen, ja he avustavat poliiseja tutkimuksissa." Hän lisäsi: "Tapaus saatiin turvallisesti päätökseen, eikä yleisölle aiheutunut laajempaa uhkaa. "Normaalin menettelyn mukaisesti tapauksen olosuhteet annetaan PIRC:n (Police Investigations and Review Commissioner) käsiteltäväksi."</w:t>
      </w:r>
    </w:p>
    <w:p>
      <w:r>
        <w:rPr>
          <w:b/>
        </w:rPr>
        <w:t xml:space="preserve">Yhteenveto</w:t>
      </w:r>
    </w:p>
    <w:p>
      <w:r>
        <w:t xml:space="preserve">Aseistettu poliisi, joka kutsuttiin paikalle, kun Aberdeenissa ilmoitettiin ampuma-aseesta, löysi leluaseen.</w:t>
      </w:r>
    </w:p>
    <w:p>
      <w:r>
        <w:rPr>
          <w:b/>
          <w:u w:val="single"/>
        </w:rPr>
        <w:t xml:space="preserve">Asiakirjan numero 22235</w:t>
      </w:r>
    </w:p>
    <w:p>
      <w:r>
        <w:t xml:space="preserve">Rihanna ohittaa Lady Gagan YouTuben katsotuimpana naisena</w:t>
      </w:r>
    </w:p>
    <w:p>
      <w:r>
        <w:t xml:space="preserve">Barbadokselta kotoisin oleva 23-vuotias tähti ylitti viime viikonloppuna 2 068 076 591 videokatselun rajan. Rihannan vuoden 2011 Britannian listaykkössingleä We Found Love featuring Calvin Harris on nyt klikattu yli 115 miljoonaa kertaa. Lady Gagasta tuli ensimmäinen artisti, joka saavutti miljardi katselukertaa sivustolla lokakuussa 2010. Rihanna ja Lady Gaga ovat kuitenkin edelleen Justin Bieberin jälkeen sivuston katsotuin artisti. Kanadalaisnuorukainen löydettiin sen jälkeen, kun hänen esiintymisvideoitaan julkaistiin sivustolla vuonna 2007. Hänen kappaleellaan Baby, jossa on mukana räppäri Ludicrous, on tähän mennessä 695 519 660 katselukertaa. YouTubessa katsotaan päivittäin yli neljä miljardia videoklippiä, ja käyttäjät lataavat 60 tuntia sisältöä joka minuutti.</w:t>
      </w:r>
    </w:p>
    <w:p>
      <w:r>
        <w:rPr>
          <w:b/>
        </w:rPr>
        <w:t xml:space="preserve">Yhteenveto</w:t>
      </w:r>
    </w:p>
    <w:p>
      <w:r>
        <w:t xml:space="preserve">Rihanna on ohittanut Lady Gagan ja noussut videonjakosivusto YouTuben katsotuimmaksi naisartistiksi.</w:t>
      </w:r>
    </w:p>
    <w:p>
      <w:r>
        <w:rPr>
          <w:b/>
          <w:u w:val="single"/>
        </w:rPr>
        <w:t xml:space="preserve">Asiakirjan numero 22236</w:t>
      </w:r>
    </w:p>
    <w:p>
      <w:r>
        <w:t xml:space="preserve">Luova ala varoittaa brexitin uhasta taloudelle</w:t>
      </w:r>
    </w:p>
    <w:p>
      <w:r>
        <w:t xml:space="preserve">Creative Industries Federation (CIF) sanoi, että alan taloudelle tuottama 87 miljardin punnan vuotuinen liikevaihto on vaarassa, jos maahanmuuttoa rajoitetaan. Ala on pitkälti riippuvainen freelance-henkilöstöstä, joista monet ovat EU:sta. CIF kehottaa hallitusta neuvottelemaan Yhdistyneen kuningaskunnan ja EU:n työntekijöiden vapaasta liikkuvuudesta lyhytaikaisissa hankkeissa. "Tarvitsemme maahanmuuttojärjestelmän, joka mahdollistaa poikkeuksellisen sektorimme kasvun jatkumisen", sanoi liiton toimitusjohtaja John Kampfner. CIF:n 250 yritykselle tekemän tutkimuksen mukaan kolme neljäsosaa yrityksistä työllistää EU:n työntekijöitä, ja kaksi kolmasosaa ilmoitti, että ne eivät pysty täyttämään näitä työpaikkoja brittiläisillä työntekijöillä. Menetetty liiketoiminta Phil Dobree, viimeisimmissä Star Wars -elokuvissa työskennelleen erikoistehosteyritys Jellyfish Picturesin johtaja, sanoi, että on olemassa vaara, että Yhdistynyt kuningaskunta menettää kilpailukykynsä. "Ilman pääsyä parhaaseen osaajapohjaan, jota on saatavilla vain kansainvälisesti, liiketoimintamme menetettäisiin alueille, joilla nämä laaja-alaiset taidot ovat helposti saatavilla." Liitto on esittänyt joukon poliittisia suosituksia alalle, joka sen mukaan on "yksi Britannian nopeimmin kasvavista aloista". Se vaatii seuraavaa: Hallituksen tiedottaja sanoi: "Kun olemme lähteneet EU:sta, meillä on maahanmuuttojärjestelmä, joka toimii Yhdistyneen kuningaskunnan parhaaksi. "Ratkaisevaa sen kehittämisessä ovat erilaisten yritysten, myös luovan teollisuuden, näkemykset."</w:t>
      </w:r>
    </w:p>
    <w:p>
      <w:r>
        <w:rPr>
          <w:b/>
        </w:rPr>
        <w:t xml:space="preserve">Yhteenveto</w:t>
      </w:r>
    </w:p>
    <w:p>
      <w:r>
        <w:t xml:space="preserve">Yhdistyneessä kuningaskunnassa valmistetut elokuvat, musiikki, mainokset ja videopelit voivat kärsiä Brexitin jälkeisestä maahanmuuton rajoittamisesta, mikä vahingoittaa taloutta, varoitti elinkeinoelämän järjestö.</w:t>
      </w:r>
    </w:p>
    <w:p>
      <w:r>
        <w:rPr>
          <w:b/>
          <w:u w:val="single"/>
        </w:rPr>
        <w:t xml:space="preserve">Asiakirjan numero 22237</w:t>
      </w:r>
    </w:p>
    <w:p>
      <w:r>
        <w:t xml:space="preserve">Tutkijat saavat "onnekkaan" kuvan Jupiterista</w:t>
      </w:r>
    </w:p>
    <w:p>
      <w:r>
        <w:t xml:space="preserve">Jonathan AmosBBC:n tiedekirjeenvaihtaja Kuva otettiin infrapunassa Gemini North Telescope -teleskoopilla Havaijilla, ja se on yksi terävimmistä havainnoista, joita planeetasta on koskaan tehty maasta käsin. Tarkkuuden saavuttamiseksi tutkijat käyttivät "lucky imaging" -tekniikkaa, joka poistaa Maan turbulenttisen ilmakehän läpi katsottaessa syntyvän epätarkkuuden. Menetelmässä kohteesta otetaan useita valotuksia ja säilytetään kuvasta vain ne osat, joissa turbulenssi on mahdollisimman vähäistä. Kun kaikki "onnekkaat otokset" yhdistetään mosaiikiksi, syntyy selkeys, joka ylittää yksittäisen valotuksen. Infrapuna on pidempi aallonpituus kuin Hubble-teleskoopin havaitsema näkyvä valo. Sen avulla voidaan nähdä Jupiterin ilmakehän yläosassa olevan sumun ja ohuiden pilvien ohi, ja tutkijat voivat näin päästä syvemmälle planeetan sisäiseen toimintaan. Tutkijat haluavat ymmärtää paremmin, mistä kaasujättiläisen sääjärjestelmät ja erityisesti suuret myrskyt, jotka voivat raivota vuosikymmeniä ja jopa vuosisatoja, syntyvät ja pysyvät yllä. Tämän infrapunakuvan tuottanut tutkimus tehtiin Berkeleyn Kalifornian yliopistossa. Se oli osa yhteistä havainto-ohjelmaa, johon osallistuivat Hubble ja Juno-avaruusalus, joka kiertää parhaillaan viidettä planeettaa Auringosta. Pikafaktoja Jupiterista Jonathan.Amos-INTERNET@bbc.co.uk ja seuraa minua Twitterissä: @BBCAmos</w:t>
      </w:r>
    </w:p>
    <w:p>
      <w:r>
        <w:rPr>
          <w:b/>
        </w:rPr>
        <w:t xml:space="preserve">Yhteenveto</w:t>
      </w:r>
    </w:p>
    <w:p>
      <w:r>
        <w:t xml:space="preserve">Tähtitieteilijät ovat saaneet Jupiterista uuden merkittävän kuvan, jossa näkyy kaasujättiläisen pilvipeitteiden alla piileviä hehkuvia lämpöalueita.</w:t>
      </w:r>
    </w:p>
    <w:p>
      <w:r>
        <w:rPr>
          <w:b/>
          <w:u w:val="single"/>
        </w:rPr>
        <w:t xml:space="preserve">Asiakirjan numero 22238</w:t>
      </w:r>
    </w:p>
    <w:p>
      <w:r>
        <w:t xml:space="preserve">Mansaaren folkryhmä voitti kelttiläisen festivaalin kilpailun</w:t>
      </w:r>
    </w:p>
    <w:p>
      <w:r>
        <w:t xml:space="preserve">Nish As Rish äänitti debyyttialbuminsa Mansaarella aiemmin tänä vuonna. Yorkin yliopistosta valmistunut bändi palkittiin pronssisella pokaalilla ja 1 200 euron palkintorahalla. Laulaja Ruth Keggin sanoi: "Yleisön tuki oli fantastista, ja oli ihanaa nähdä, miten ylpeänä kolme jalkaa liehui". Tämä on toinen kerta, kun manxilainen yhtye voittaa palkinnon, sillä King Chiaullee voitti sen vuonna 2008. "On todellinen saavutus saarelle ja manxilaiselle musiikille, että se on voittanut palkinnon kahdesti neljän vuoden aikana", Keggin jatkoi. "Olin niin ylpeä voidessani edustaa saarta tänä vuonna Lorientissa, että pokaalin voittaminen oli unelmien täyttymys". Nish As Rish esiintyi festivaalin finaalissa yhdessä irlantilaisen Ceoltoiri Cois Laoin, bretagnelaisen Kelienin ja asturialaisen Brandalin kanssa. Aiheeseen liittyvät Internet-linkit Nish As Rish Manx Music Manx Heritage Foundation (Manxin perinnesäätiö)</w:t>
      </w:r>
    </w:p>
    <w:p>
      <w:r>
        <w:rPr>
          <w:b/>
        </w:rPr>
        <w:t xml:space="preserve">Yhteenveto</w:t>
      </w:r>
    </w:p>
    <w:p>
      <w:r>
        <w:t xml:space="preserve">Manxilainen kansanmusiikkiyhtye on voittanut ensimmäisen palkinnon parhaiden tulokkaiden kategoriassa vuoden 2011 Festival Interceltique de Lorientissa Bretagnessa.</w:t>
      </w:r>
    </w:p>
    <w:p>
      <w:r>
        <w:rPr>
          <w:b/>
          <w:u w:val="single"/>
        </w:rPr>
        <w:t xml:space="preserve">Asiakirjan numero 22239</w:t>
      </w:r>
    </w:p>
    <w:p>
      <w:r>
        <w:t xml:space="preserve">Marcus Wareingin Wimbledon-kotiin tunkeutuneet miehet vangittuina</w:t>
      </w:r>
    </w:p>
    <w:p>
      <w:r>
        <w:t xml:space="preserve">Danko Carvajal-Donaire, 20, Claudio Donoso, 20, Nicolas Portilla Astorga, 27, ja Jorge Rojas, 22, murtautuivat Wimbledonin taloon viime vuoden lokakuussa. Neljä Chilen kansalaista myönsivät tiistaina Kingston Crown Courtissa, että he olivat tehneet salaliiton, jonka tarkoituksena oli tunkeutua taloon varastamistarkoituksessa. Heille kullekin määrättiin 40 kuukauden vankeusrangaistus. Poliisi kutsuttiin taloon 11. lokakuuta, kun ilmoitettiin, että talosta oli varastettu suuri määrä koruja murtovarkauden aikana. Metin mukaan musta Honda HR-V, joka oli nähty tuolloin alueella, nähtiin uudelleen Redhillissä neljä päivää myöhemmin, ja poliisi pysäytti sen. Neljä miestä löytyi autosta, jonka sisältä löytyi muun muassa käsineitä, taskulamppuja, ruuvimeisseli ja lasinmurtaja. Löydettiin myös valokuvia, joissa mainostettiin varastettujen korujen myyntiä, sekä kuvia, joissa osa miehistä käytti varastettuja koruja. Vt. rikosylikonstaapeli Harry Doyle sanoi, että tapaukseen liittyi "järjestäytyneitä rikollisia, jotka saapuivat Yhdistyneeseen kuningaskuntaan vain tehdäkseen arvokkaita murtorikoksia". Wareing, joka on tuomarina BBC:n MasterChef: The Professionals -ohjelmassa, sanoi perheensä olevan "tyytyväinen, että miehet on saatu kiinni", ja kehui poliisia siitä, että "saimme tuntea olomme taas turvalliseksi ja turvalliseksi kotonamme".</w:t>
      </w:r>
    </w:p>
    <w:p>
      <w:r>
        <w:rPr>
          <w:b/>
        </w:rPr>
        <w:t xml:space="preserve">Yhteenveto</w:t>
      </w:r>
    </w:p>
    <w:p>
      <w:r>
        <w:t xml:space="preserve">Neljä miestä, jotka varastivat koruja julkkiskokki Marcus Wareingin kodista Lontoosta ja kuvasivat itsensä niissä, on tuomittu vankilaan.</w:t>
      </w:r>
    </w:p>
    <w:p>
      <w:r>
        <w:rPr>
          <w:b/>
          <w:u w:val="single"/>
        </w:rPr>
        <w:t xml:space="preserve">Asiakirjan numero 22240</w:t>
      </w:r>
    </w:p>
    <w:p>
      <w:r>
        <w:t xml:space="preserve">Sankari joutui 60 tikin kohteeksi Birminghamissa</w:t>
      </w:r>
    </w:p>
    <w:p>
      <w:r>
        <w:t xml:space="preserve">Will Flintiä, 27, puukotettiin toistuvasti pankkiautomaatilla Birminghamissa varhain uudenvuodenpäivänä. Hän sai tusinan verran erillisiä haavoja. Ilman kamppailulajiharjoitteluaan hän ei ehkä olisi elossa, hän sanoi. Aidan Morrissey, 18, myönsi, että hän oli syyllistynyt vammantuottamukseen, jonka tarkoituksena oli aiheuttaa vakavia ruumiinvammoja, ja että hänellä oli hallussaan teräase, ja hänet on vangittu. Morrissey, joka asuu Billbrook Grovessa, Weoley Castlessa, myönsi myös kaksi pahoinpitelyä, ja hänet tuomittiin kahdeksaksi vuodeksi ja kymmeneksi kuukaudeksi vankilaan. Flint oli ollut Bristol Roadin pankkiautomaatilla, kun Morrissey hyökkäsi naisen kimppuun ja raahasi häntä hiuksista, poliisi kertoi. Morrissey löi sitten Flintin päälle, kun tämä meni puhumaan hänelle. "Puhuin miehelle, mutta melkein heti hän veti veitsen esiin ja alkoi puukottaa minua", hän sanoi. "Minulla on ollut taistelulajikoulutusta ja onnistuin torjumaan osan iskuista. Ilman sitä en ole varma olisinko vielä elossa." Poliisi on kiittänyt yleisöä, joka ilmoittautui auttamaan todisteiden saamisessa Morrisseya vastaan.</w:t>
      </w:r>
    </w:p>
    <w:p>
      <w:r>
        <w:rPr>
          <w:b/>
        </w:rPr>
        <w:t xml:space="preserve">Yhteenveto</w:t>
      </w:r>
    </w:p>
    <w:p>
      <w:r>
        <w:t xml:space="preserve">Kuntokilpailija on saanut elinikäiset arvet sen jälkeen, kun hän puuttui tilanteeseen nähtyään naisen kimppuun hyökkäämisen.</w:t>
      </w:r>
    </w:p>
    <w:p>
      <w:r>
        <w:rPr>
          <w:b/>
          <w:u w:val="single"/>
        </w:rPr>
        <w:t xml:space="preserve">Asiakirjan numero 22241</w:t>
      </w:r>
    </w:p>
    <w:p>
      <w:r>
        <w:t xml:space="preserve">Ex-Celtic-valmentaja McCafferty vangittiin lasten seksuaalisesta hyväksikäytöstä</w:t>
      </w:r>
    </w:p>
    <w:p>
      <w:r>
        <w:t xml:space="preserve">Mark SimpsonBBC News NI Jim McCafferty, 72, todettiin syylliseksi useisiin seksuaalirikoksiin, jotka koskivat samaa teini-ikäistä poikaa kolmen vuoden aikana vuosina 2012-2015. Hänet tuomittiin kolmeksi vuodeksi ja yhdeksäksi kuukaudeksi vankilaan. McCaffertyn yhteydet Celticiin olivat yli 20 vuotta sitten. Hän työskenteli myös Hibernian FC:ssä. Pohjois-Irlannin poliisivoimat (PSNI) ja uhrin äiti pitivät vankilatuomiota myönteisenä ja sanoivat, että hänen pojalleen tapahtuneella on "vaikutus hänen koko loppuelämäänsä". Vakavia terveysongelmia McCafferty pidätettiin vuonna 2016, ja häntä syytettiin myöhemmin kahdeksasta seksuaalirikoksesta. Hän muutti Pohjois-Irlantiin vietettyään suurimman osan työelämästään Skotlannissa. Etelä-Belfastissa asunut McCafferty vetosi aluksi syyttömyyteen, mutta muutti mielensä oikeudenkäynnin aamuna toukokuussa 2018. Belfastin kruununoikeudessa maanantaina pidetyssä tuomion antamista koskevassa kuulemisessa tuomari Patricia Smyth sanoi, että vaikutus hänen uhriinsa oli ollut "merkittävä". McCafferty tunnusti ensimmäisen kerran pahoinpidelleensä poikaa, joka oli hyökkäysten aikaan 14-16-vuotias, sen jälkeen kun Daily Mirrorin toimittaja Jilly Beattie ja valokuvaaja Alan Lewis olivat lähestyneet häntä joulukuussa 2016. Oikeudelle kerrottiin, että McCaffertylla oli useita vakavia terveysongelmia. Hän astui telakalle kävelytelineen avulla.</w:t>
      </w:r>
    </w:p>
    <w:p>
      <w:r>
        <w:rPr>
          <w:b/>
        </w:rPr>
        <w:t xml:space="preserve">Yhteenveto</w:t>
      </w:r>
    </w:p>
    <w:p>
      <w:r>
        <w:t xml:space="preserve">Celtic Football Clubin entinen nuorisovalmentaja on tuomittu yli kolmeksi vuodeksi vankilaan pojan seksuaalisesta hyväksikäytöstä Belfastissa.</w:t>
      </w:r>
    </w:p>
    <w:p>
      <w:r>
        <w:rPr>
          <w:b/>
          <w:u w:val="single"/>
        </w:rPr>
        <w:t xml:space="preserve">Asiakirjan numero 22242</w:t>
      </w:r>
    </w:p>
    <w:p>
      <w:r>
        <w:t xml:space="preserve">Paigntonin eläintarhassa menestyksekkäästi lisääntynyt pylväsgibbon</w:t>
      </w:r>
    </w:p>
    <w:p>
      <w:r>
        <w:t xml:space="preserve">Pileated gibbon syntyi useita viikkoja ennenaikaisesti, ja pelättiin, ettei se selviäisi hengissä. Eläintarha aloitti kasvatusohjelman vuonna 2001, ja henkilökunta on "varovaisen optimistista", että se on saavuttanut ensimmäisen menestyksen harvinaisen kädellisen kanssa. Kansainvälinen luonnonsuojeluliitto on luokitellut gibbonit uhanalaisiksi. Lisää pylväsgibbonista ja muita Devonin ja Cornwallin uutisia Gibbonpoikasen vanhemmat ovat molemmat yhdeksänvuotiaita, ja sen emo Shukdi syntyi eläintarhassa d'Ansonissa Ranskassa. Nisäkkäiden kuraattori Neil Bemment sanoi: "Tämä on Paigntonin eläintarhan ensimmäinen elossa oleva pileated gibbon -poikanen - olen todella iloinen. "Olemme yrittäneet kasvattaa tätä lajia 15 vuoden ajan, mutta valitettavasti edellinen naaraspuolisomme ei ollut hyvä emo."</w:t>
      </w:r>
    </w:p>
    <w:p>
      <w:r>
        <w:rPr>
          <w:b/>
        </w:rPr>
        <w:t xml:space="preserve">Yhteenveto</w:t>
      </w:r>
    </w:p>
    <w:p>
      <w:r>
        <w:t xml:space="preserve">Paigntonin eläintarhassa on syntynyt harvinainen gibbonityyppi - 15 vuoden yrittämisen jälkeen.</w:t>
      </w:r>
    </w:p>
    <w:p>
      <w:r>
        <w:rPr>
          <w:b/>
          <w:u w:val="single"/>
        </w:rPr>
        <w:t xml:space="preserve">Asiakirjan numero 22243</w:t>
      </w:r>
    </w:p>
    <w:p>
      <w:r>
        <w:t xml:space="preserve">Cardiffin kuolinsyyntutkija julisti kolikot ja sormukset aarteiksi</w:t>
      </w:r>
    </w:p>
    <w:p>
      <w:r>
        <w:t xml:space="preserve">Löytöjen joukossa oli 17 kolikon keskiaikainen kolikkokokoelma, jonka Roland Mumford löysi joulukuussa 2012 metallinetsinnän yhteydessä maatilalla Wenvoessa Glamorganin laaksossa. Vanhin kolikko on Edward I:n penni vuodelta 1290. Toisen sarjan pronssiesineitä arvellaan olevan myöhäispronssikautisia. Kolikkokokoelma koostui viidestä kulta- ja 12 hopeakolikosta, ja siihen kuului yksi Edward III:n (1327-1977) puolinoble, neljä neljännesnoblea ja pääasiassa Edward III:n groatteja (4d-paloja). Kokoelman uskotaan ajoittuvan noin vuosiin 1365-1370. Kahden pronssiesineen kokoelmasta tunnistettiin kokonainen Croxton-tyyppinen kylkikirves ja Etelä-Wales-tyyppisen kylkikirveen katkelma. David Harrison löysi ne Llancarfanysta, Vale of Glamorganista. Esineet löydettiin yhdessä lokakuussa 2013, kun Harrison oli metallinetsinnässä maatilalla. Löydöt julistettiin aarteiksi</w:t>
      </w:r>
    </w:p>
    <w:p>
      <w:r>
        <w:rPr>
          <w:b/>
        </w:rPr>
        <w:t xml:space="preserve">Yhteenveto</w:t>
      </w:r>
    </w:p>
    <w:p>
      <w:r>
        <w:t xml:space="preserve">Metallinpaljastimilla löydetyt kultakolikot ja sormukset ovat niiden kahdeksan esineen joukossa, jotka Cardiffin kuolinsyyntutkija on julistanut aarteiksi.</w:t>
      </w:r>
    </w:p>
    <w:p>
      <w:r>
        <w:rPr>
          <w:b/>
          <w:u w:val="single"/>
        </w:rPr>
        <w:t xml:space="preserve">Asiakirjan numero 22244</w:t>
      </w:r>
    </w:p>
    <w:p>
      <w:r>
        <w:t xml:space="preserve">Alexander McQueen -näyttely tulee Lontooseen</w:t>
      </w:r>
    </w:p>
    <w:p>
      <w:r>
        <w:t xml:space="preserve">Näyttely, joka valloitti New Yorkin myrskyn, kun se avattiin vuonna 2011 Metropolitan Museum of Artissa (Met), avataan ensi maaliskuussa. Savage Beauty nousi Metin 10 suosituimman näyttelyn joukkoon ja sai sekä kriitikoiden että yleisön suosiota. Lontoossa syntynyt suunnittelija tappoi itsensä vuonna 2010, 40-vuotiaana. "Olen innoissani voidessani ilmoittaa, että V&amp;A tuo tämän upean näyttelyn Lontooseen juhlistamaan yhden viime aikojen innovatiivisimman suunnittelijan poikkeuksellista luovaa lahjakkuutta", museonjohtaja Martin Roth sanoi. "Lee Alexander McQueen varttui Lontoossa, opiskeli täällä ja perusti maailmanlaajuisesti menestyneen McQueen-muotibrändinsä tänne - näyttelyn järjestäminen V&amp;A:ssa tuntuu siltä, että tuomme hänen työnsä kotiin." Alkuperäisessä näyttelyssä esiteltiin töitä McQueenin vuonna 1992 valmistuneesta maisterintutkinnon mallistosta aina hänen keskeneräiseen syksy/talvi 2010 -mallistoonsa asti. The New York Times kutsui sitä "äärimmäisen manipuloivaksi... se on tasapainossa rajalla, jossa muoti muuttuu joksikin muuksi". Lontoon näyttely, jonka kuratoi V&amp;A:n muotikuraattori Claire Wilcox, perustuu New Yorkissa sijaitsevan Costume Instituten järjestämään New Yorkin versioon. Se on esillä 14. maaliskuuta - 19. heinäkuuta 2015.</w:t>
      </w:r>
    </w:p>
    <w:p>
      <w:r>
        <w:rPr>
          <w:b/>
        </w:rPr>
        <w:t xml:space="preserve">Yhteenveto</w:t>
      </w:r>
    </w:p>
    <w:p>
      <w:r>
        <w:t xml:space="preserve">Liput muotisuunnittelija Alexander McQueenin retrospektiiviin Lontoon Victoria and Albert Museumissa ovat tulleet myyntiin.</w:t>
      </w:r>
    </w:p>
    <w:p>
      <w:r>
        <w:rPr>
          <w:b/>
          <w:u w:val="single"/>
        </w:rPr>
        <w:t xml:space="preserve">Asiakirjan numero 22245</w:t>
      </w:r>
    </w:p>
    <w:p>
      <w:r>
        <w:t xml:space="preserve">Bristolin pormestarin tappouhkaus graffiti: Bristol: Mies pidätettiin</w:t>
      </w:r>
    </w:p>
    <w:p>
      <w:r>
        <w:t xml:space="preserve">Sanat "Marvin Must Die" (Marvinin on kuoltava) ilmestyivät jalkakäytävälle hänen talonsa ulkopuolelle perjantaina. Rasistisesta häirinnästä epäiltynä pidätetty 27-vuotias mies on poliisin mukaan vapautettu takuita vastaan. Avon ja Somersetin poliisi kertoi tutkivansa rikosvahinkoja sekä ilkivaltaisia ja loukkaavia viestejä sosiaalisessa mediassa. "Uhkaavia graffiteja ruiskutettiin Bristolin Greenbankin alueella sijaitsevan kiinteistön ulkopuolelle perjantain 11. tammikuuta ja lauantain 12. tammikuuta välisenä yönä", tiedottaja sanoi. "Otetaan hyvin vakavasti" Bristol Liven haastattelussa Rees sanoi olevansa huolissaan perheensä turvallisuudesta. "Minun oli kerrottava pojilleni, mitä oli kirjoitettu, ja selitettävä, että tällaista voi tapahtua, mutta ei pidä huolestua", hän sanoi. "Poliisi on suhtautunut asiaan hyvin vakavasti, ja olen kiitollinen siitä, että he ovat reagoineet nopeasti ja henkilökohtaisesti." Hän sanoi, että poliisi on ollut hyvin varovainen. Myös apulaispormestari Asher Craig on kertonut saaneensa tappouhkauksia suunnitelmien vuoksi poistaa jättimäinen karhuveistos kaupungin keskusta-alueelta.</w:t>
      </w:r>
    </w:p>
    <w:p>
      <w:r>
        <w:rPr>
          <w:b/>
        </w:rPr>
        <w:t xml:space="preserve">Yhteenveto</w:t>
      </w:r>
    </w:p>
    <w:p>
      <w:r>
        <w:t xml:space="preserve">Mies on pidätetty sen jälkeen, kun Bristolin pormestarin Marvin Reesin kodin ulkopuolelle oli maalattu tappouhkaus.</w:t>
      </w:r>
    </w:p>
    <w:p>
      <w:r>
        <w:rPr>
          <w:b/>
          <w:u w:val="single"/>
        </w:rPr>
        <w:t xml:space="preserve">Asiakirjan numero 22246</w:t>
      </w:r>
    </w:p>
    <w:p>
      <w:r>
        <w:t xml:space="preserve">Storm Ciara: Wisbech Town Football Clubin katsomo tuhoutui</w:t>
      </w:r>
    </w:p>
    <w:p>
      <w:r>
        <w:t xml:space="preserve">Kukaan ei loukkaantunut, kun Wisbech Townin Fenland-stadionin maalin takana oleva terassikotelo venyi sunnuntaiaamuna. Cambridgeshiren ei-liigaseuran sihteeri Spenny Larham sanoi, että vahinko oli jättänyt jälkeensä "vääntyneen metallimassan". Hänen mukaansa katsomon rakentaminen maksoi 13 000 puntaa, kun kenttä avattiin 10 vuotta sitten. "Se on melkoinen katastrofi", Larham sanoi. "Ihmiset voivat yhä seisoa maalin takana, mutta meidän on raivattava se pois. "[Katsomon korvaaminen] ei ole rahaa, jonka voimme hengittää tyhjästä." Katsomon takana olevan kontin uskotaan estäneen sen puhaltamisen kauemmas ja aiheuttaneen rakenteen dramaattisen vääntymisen. Lauantaina seura isännöi Carlton Townia häviten 1-0.</w:t>
      </w:r>
    </w:p>
    <w:p>
      <w:r>
        <w:rPr>
          <w:b/>
        </w:rPr>
        <w:t xml:space="preserve">Yhteenveto</w:t>
      </w:r>
    </w:p>
    <w:p>
      <w:r>
        <w:t xml:space="preserve">Jalkapallostadionin katsomo on romahtanut Ciara-myrskyn aiheuttamien voimakkaiden tuulten vuoksi.</w:t>
      </w:r>
    </w:p>
    <w:p>
      <w:r>
        <w:rPr>
          <w:b/>
          <w:u w:val="single"/>
        </w:rPr>
        <w:t xml:space="preserve">Asiakirjan numero 22247</w:t>
      </w:r>
    </w:p>
    <w:p>
      <w:r>
        <w:t xml:space="preserve">Covid: Liverpoolin poliisi pidätti 16 henkilöä lukitsemisen vastaisessa mielenosoituksessa</w:t>
      </w:r>
    </w:p>
    <w:p>
      <w:r>
        <w:t xml:space="preserve">Merseysiden poliisi antoi voimakkaan lausunnon, jossa se arvosteli osallistujia "itsekkäiksi ja vastuuttomiksi". He sanoivat pidättäneensä ihmisiä, koska he olivat rikkoneet yleistä järjestystä ja joukkokokoontumiset kieltäviä koronavirussääntöjä. Kuvien mukaan mielenosoittajat eivät noudattaneet sosiaalisia etäisyystoimenpiteitä tai käyttäneet kasvosuojia. Poliisi on ottanut käyttöön sunnuntaihin asti hajaantumisvyöhykkeen kaupungin keskustassa ja Liverpoolin eteläosassa ja sanoo, että päätös tehtiin viime lauantaina järjestetyn, mielenosoituksia vastustaneen mielenosoituksen jälkeen, jolloin kaksi miestä pidätettiin. Alueella oli lokakuussa yksi korkeimmista koronavirustartuntojen ja -kuolemien määristä, ja siitä tuli ensimmäinen alue Englannissa, johon sovellettiin korkeimpia rajoituksia ennen toista kansallista lukitusta. Paikallisten viranomaisten mukaan noin 100 000 ihmistä on testattu viruksen varalta sen jälkeen, kun maan ensimmäiset koko kaupungin kattavat testit aloitettiin Liverpoolissa viime viikonloppuna. Perjantaina pormestari Joe Anderson lisäsi, että myös kaupungin tartuntaluvut ja sairaalahoitojaksot ovat "alkaneet laskea". Seuraa BBC North West -kanavaa Facebookissa, Twitterissä ja Instagramissa. Voit myös lähettää juttuideoita osoitteeseen northwest.newsonline@bbc.co.uk</w:t>
      </w:r>
    </w:p>
    <w:p>
      <w:r>
        <w:rPr>
          <w:b/>
        </w:rPr>
        <w:t xml:space="preserve">Yhteenveto</w:t>
      </w:r>
    </w:p>
    <w:p>
      <w:r>
        <w:t xml:space="preserve">Kuusitoista ihmistä on pidätetty sen jälkeen, kun sadat mielenosoittajat osallistuivat lukitsemisen vastaiseen mielenosoitukseen Liverpoolin keskustassa.</w:t>
      </w:r>
    </w:p>
    <w:p>
      <w:r>
        <w:rPr>
          <w:b/>
          <w:u w:val="single"/>
        </w:rPr>
        <w:t xml:space="preserve">Asiakirjan numero 22248</w:t>
      </w:r>
    </w:p>
    <w:p>
      <w:r>
        <w:t xml:space="preserve">Väärinkäytöksestä syytetty plymouthilainen sairaanhoitaja "teki epämääräisiä muistiinpanoja".</w:t>
      </w:r>
    </w:p>
    <w:p>
      <w:r>
        <w:t xml:space="preserve">Mielenterveysalan ammattilainen Joanne Campbell oli ollut vastuussa Ruth Mitchellistä, kun tämä kuoli aliravitsemukseen liittyviin komplikaatioihin. Sairaanhoito- ja kätilölautakunta kuuli, että kirjanpidossa oli ongelmia. Rouva Campbell oli vastuussa neiti Mitchellistä, 40, neljän vuoden ajan Plymouthissa, kunnes hän kuoli vuonna 2012. Ennen neiti Mitchellin kuolemaa hänen isänsä Russ Mitchell valitti, että rouva Campbell ei ollut toiminut "riittävänä yhteyshenkilönä" hänen ja hänen tyttärensä välillä eikä ollut pitänyt häntä ajan tasalla kaikista muutoksista neiti Mitchellin hoidossa. Plymouth Community Healthcaren johtaja Nicola Arthurs sanoi, että rouva Campbellin tekemät muistiinpanot neiti Mitchellistä olivat "epämääräisiä ja epämääräisiä" eivätkä ne "täsmentäneet", millaista hoitoa hän oli aikonut antaa neiti Mitchellille. Neiti Arthurs sanoi kuitenkin, että hän oli ollut "avoin ja rehellinen" koko tapauksen tutkinnan ajan, ja lisäsi: "Hän yritti tehdä parhaansa, mutta käytännöissä havaittiin ongelmia." Hän sanoi, että hän oli ollut "avoin ja rehellinen". Hän sanoi, ettei usko rekisteröidyn olleen "huolimaton tai tahallisesti harhaanjohtava". "Kritiikkimme koski sitä, että tuolloin tehtyjen päätösten perusteluja ei ollut kirjattu, ei itse päätösten taustalla olevia perusteluja. "Kirjanpidosta on sittemmin otettu opiksi." Kuuleminen jatkuu.</w:t>
      </w:r>
    </w:p>
    <w:p>
      <w:r>
        <w:rPr>
          <w:b/>
        </w:rPr>
        <w:t xml:space="preserve">Yhteenveto</w:t>
      </w:r>
    </w:p>
    <w:p>
      <w:r>
        <w:t xml:space="preserve">Sairaanhoitajaa, jota syytetään väärinkäytöksestä potilaan kuoleman jälkeen, on arvosteltu siitä, että hän oli tehnyt "epämääräisiä ja epämääräisiä" muistiinpanoja roolistaan potilaan hoidossa.</w:t>
      </w:r>
    </w:p>
    <w:p>
      <w:r>
        <w:rPr>
          <w:b/>
          <w:u w:val="single"/>
        </w:rPr>
        <w:t xml:space="preserve">Asiakirjan numero 22249</w:t>
      </w:r>
    </w:p>
    <w:p>
      <w:r>
        <w:t xml:space="preserve">Metallinpaljastajat pidätettiin Beestonin linnan varastettujen esineiden takia</w:t>
      </w:r>
    </w:p>
    <w:p>
      <w:r>
        <w:t xml:space="preserve">Cheshiren poliisin mukaan 28- ja 31-vuotiaat miehet pidätettiin sen jälkeen, kun Beestonin linnassa oli joulukuussa tehty "useita ilmoituksia yökyöpelistä". Heidät pidätettiin epäiltynä varkaudesta Droylsdenissä, Suur-Manchesterissa 1. tammikuuta tehtyjen poliisihyökkäysten jälkeen. Tiedottajan mukaan kaksikko on sittemmin vapautettu tutkinnan alaisena. Hän sanoi, että esineet, joita ei ole tunnistettu julkisesti, vietiin metsäpuistosta, joka ympäröi Englannin kulttuuriperintökohteen, joka on peräisin 1200-luvulta. Historiallista suojelua edistävältä hyväntekeväisyysjärjestöltä on pyydetty kommentteja. Yövarkaudella tarkoitetaan arkeologisten esineiden varastamista suojelluista kohteista yöllä.</w:t>
      </w:r>
    </w:p>
    <w:p>
      <w:r>
        <w:rPr>
          <w:b/>
        </w:rPr>
        <w:t xml:space="preserve">Yhteenveto</w:t>
      </w:r>
    </w:p>
    <w:p>
      <w:r>
        <w:t xml:space="preserve">Kaksi metallinetsijää on pidätetty sen jälkeen, kun "historiallisia esineitä" oli varastettu erään linnan alueelta.</w:t>
      </w:r>
    </w:p>
    <w:p>
      <w:r>
        <w:rPr>
          <w:b/>
          <w:u w:val="single"/>
        </w:rPr>
        <w:t xml:space="preserve">Asiakirjan numero 22250</w:t>
      </w:r>
    </w:p>
    <w:p>
      <w:r>
        <w:t xml:space="preserve">Kris Kamin kuolema: Blackpoolin puukotusmurhasta syytetään viittä henkilöä</w:t>
      </w:r>
    </w:p>
    <w:p>
      <w:r>
        <w:t xml:space="preserve">Kris Kam, 35, sai kaksi haavaa reiteen, kun hänen kimppuunsa hyökättiin Queen Victoria Roadilla Blackpoolissa lauantaina noin kello 11.15 BST. Lancashiren poliisin mukaan hänet vietiin kriittisessä tilassa Blackpool Victoria Hospitaliin, mutta hän kuoli sunnuntaina. Kolme lontoolaista miestä ja kaksi miestä, joilla ei ole kiinteää osoitetta, on määrä saapua Blackpoolin tuomareiden eteen torstaina. Syytetyt miehet ovat Kevin Garcia, 25, Hilltop Avenue, Stonebridge, Shaquille Cumberbatch, 26, Montrose Avenue, Edgware, Munochismo Eriken, 27, South Green, Christopher Carrington, 25, ilman kiinteää osoitetta, ja Trai Fraser, 18, ilman kiinteää osoitetta. Poliisin tiedottajan mukaan rikoksentekijöiden avustamisesta epäiltynä pidätetty 31-vuotias blackpoolilainen nainen ja murhasta epäiltynä pidätetty 28-vuotias bradfordilainen mies ovat molemmat vapautettu takuita vastaan.</w:t>
      </w:r>
    </w:p>
    <w:p>
      <w:r>
        <w:rPr>
          <w:b/>
        </w:rPr>
        <w:t xml:space="preserve">Yhteenveto</w:t>
      </w:r>
    </w:p>
    <w:p>
      <w:r>
        <w:t xml:space="preserve">Viisi miestä on saanut syytteen murhasta, koska mies kuoli katuhyökkäyksessä, jossa häntä puukotettiin jalkaan.</w:t>
      </w:r>
    </w:p>
    <w:p>
      <w:r>
        <w:rPr>
          <w:b/>
          <w:u w:val="single"/>
        </w:rPr>
        <w:t xml:space="preserve">Asiakirjan numero 22251</w:t>
      </w:r>
    </w:p>
    <w:p>
      <w:r>
        <w:t xml:space="preserve">Southendin lentoaseman rautatieasema avattiin virallisesti</w:t>
      </w:r>
    </w:p>
    <w:p>
      <w:r>
        <w:t xml:space="preserve">Southend Victorian ja Lontoon välisellä linjalla sijaitseva 16 miljoonaa puntaa maksanut asema on ollut toiminnassa heinäkuun puolivälistä lähtien, ja sitä hallinnoi lentoaseman pitäjä The Stobart Group. Avajaisseremonian lisäksi rouva Villiers nimesi yhden junista "London Southend Airportiksi". Asema on viimeisin askel lentoaseman laajentumissuunnitelmissa. Uusi lennonjohtotorni avattiin aiemmin tänä vuonna, kiitotien pidentäminen 300 metrillä on käynnissä, ja uuden terminaalirakennuksen on määrä valmistua tänä syksynä. Kuun alussa avattiin myös uusi yhteystie lentoasemalle. Lentoaseman ylläpitäjä pyrkii nostamaan matkustajamäärän kahteen miljoonaan vuodessa vuoteen 2020 mennessä, ja viime kuussa se allekirjoitti sopimuksen halpalentoyhtiö Easyjetin kanssa 70 lennosta viikossa ensi huhtikuusta alkaen.</w:t>
      </w:r>
    </w:p>
    <w:p>
      <w:r>
        <w:rPr>
          <w:b/>
        </w:rPr>
        <w:t xml:space="preserve">Yhteenveto</w:t>
      </w:r>
    </w:p>
    <w:p>
      <w:r>
        <w:t xml:space="preserve">Liikenneministeri Theresa Villiers on avannut virallisesti Southendin lentoaseman uuden rautatieaseman Essexissä.</w:t>
      </w:r>
    </w:p>
    <w:p>
      <w:r>
        <w:rPr>
          <w:b/>
          <w:u w:val="single"/>
        </w:rPr>
        <w:t xml:space="preserve">Asiakirjan numero 22252</w:t>
      </w:r>
    </w:p>
    <w:p>
      <w:r>
        <w:t xml:space="preserve">Coronavirus: Glasgow'n SEC:n väliaikaisen sairaalan rakennustyöt alkavat.</w:t>
      </w:r>
    </w:p>
    <w:p>
      <w:r>
        <w:t xml:space="preserve">Yli 400 urakoitsijaa työskentelee lähes 150 terveydenhuollon lääkärin ja operatiivisen henkilöstön kanssa uuden NHS Louisa Jordanin perustamiseksi. Hätäkeskus on NHS:n hallinnoima, ja siihen voi mahtua yli 1 000 potilasta. Pääministeri Nicola Sturgeon on sanonut, että se voisi olla avoinna kahden viikon kuluessa. Skotlannin hallitus kertoi torstaina, että Skotlannissa on kuollut vielä 50 ihmistä, jotka ovat sairastuneet coronavirukseen, joten kuolleiden määrä on nyt 126. Skotlannissa on tällä hetkellä 2 602 vahvistettua koronavirustapausta, vaikka tapausten todellinen määrä on mahdollisesti yli 200 000. Terveysministeri Jeane Freeman kiitti henkilökuntaa, joka työskentelee uuden väliaikaisen sairaalan kehittämiseksi. Sairaala tarjoaa aluksi 300 vuodepaikkaa Skotlannin NHS:n laajemman toiminnan tueksi. Hän sanoi: "Tämä ei ole vielä valmis, mutta se ei ole vielä valmis: "He työskentelevät yhdessä poikkeuksellisissa olosuhteissa saadakseen aikaan kliinisesti turvallisen ja tarkoitukseensa sopivan sairaalan, joka tarvittaessa tarjoaa lisäkapasiteettia NHS Skotlannille."</w:t>
      </w:r>
    </w:p>
    <w:p>
      <w:r>
        <w:rPr>
          <w:b/>
        </w:rPr>
        <w:t xml:space="preserve">Yhteenveto</w:t>
      </w:r>
    </w:p>
    <w:p>
      <w:r>
        <w:t xml:space="preserve">Rakennustyöt ovat alkaneet NHS Scotlandin väliaikaisessa sairaalassa Glasgow'n Scottish Events Campus -alueella (SEC).</w:t>
      </w:r>
    </w:p>
    <w:p>
      <w:r>
        <w:rPr>
          <w:b/>
          <w:u w:val="single"/>
        </w:rPr>
        <w:t xml:space="preserve">Asiakirjan numero 22253</w:t>
      </w:r>
    </w:p>
    <w:p>
      <w:r>
        <w:t xml:space="preserve">Northamptonissa tulvien todennäköisyys vähenee yhteen 200:sta.</w:t>
      </w:r>
    </w:p>
    <w:p>
      <w:r>
        <w:t xml:space="preserve">Konsultit ovat arvioineet tulvapuolustuksia viimeisten 10 kuukauden aikana. Alueellinen tulvapuolustuskomitea pyysi insinööri Scott Wilsonia tarkistamaan suojausta ilmastonmuutos huomioon ottaen. Insinöörien mukaan on nyt pieni mahdollisuus, että kaupungin keskustassa esiintyy pääsiäisen 1998 kaltaisia tulvia. Tarkastelussa tarkasteltiin ympäristöviraston vuodesta 1998 lähtien rakentamia parannettuja tulvasuojia. Insinöörit totesivat, että vaikka kaikki suojaukset olivat hyvässä kunnossa, jotkin osat hyötyisivät parannuksista. Alueellisen tulvapuolustuskomitean puheenjohtaja Robert Caudwell sanoi: "Tämän perusteellisen raportin tulokset vahvistavat, että Northamptonin keskusta, mukaan lukien Far Cotton ja St James, jotka kärsivät pahoin tulvista vuonna 1998, on yksi parhaiten suojatuista alueista Lontoon keskustan ulkopuolella. "Se osoittaa, että suojaukset vähentäisivät edelleen kaupungin keskustan läpi kulkevaa riskiä, joka aiheutuu tulvasta, jonka todennäköisyys on 1:200. "Mutta jatkuva kunnossapito on tarpeen, jotta tämä suojelun taso voidaan säilyttää."</w:t>
      </w:r>
    </w:p>
    <w:p>
      <w:r>
        <w:rPr>
          <w:b/>
        </w:rPr>
        <w:t xml:space="preserve">Yhteenveto</w:t>
      </w:r>
    </w:p>
    <w:p>
      <w:r>
        <w:t xml:space="preserve">Northamptonin keskustassa tulvien mahdollisuus on pienentynyt yhteen 200:sta kolmen vuoden aikana toteutetun, 7 miljoonaa puntaa maksaneen jokisuojahankkeen jälkeen.</w:t>
      </w:r>
    </w:p>
    <w:p>
      <w:r>
        <w:rPr>
          <w:b/>
          <w:u w:val="single"/>
        </w:rPr>
        <w:t xml:space="preserve">Asiakirjan numero 22254</w:t>
      </w:r>
    </w:p>
    <w:p>
      <w:r>
        <w:t xml:space="preserve">"Rasistinen" Nottinghamshiren johtaja sai elinikäisen opetuskiellon.</w:t>
      </w:r>
    </w:p>
    <w:p>
      <w:r>
        <w:t xml:space="preserve">Margaret Gretton, 47, sai porttikiellon National College for Teaching and Leadership -oppilaitoksessa järjestetyn ammatillisen menettelyn paneelin kuulemisen jälkeen. Tuomioistuin totesi, että Burton Joyce Primary Schoolin entinen johtaja kiusasi henkilökuntaa ja syrji vammaisia oppilaita. Lääninhallitus erotti hänet vuoden 2014 alussa. Gretton kiisti syytökset, mutta ei osallistunut paneelin kuulemiseen. "Epäasialliset" ilmaisut Lautakunnan mukaan Gretton oli "pilkannut" aasialaista miespuolista työnhakijaa ja tehnyt "loukkaavia, halventavia ja rasistisia" huomautuksia henkilökunnan jäsenille. Lisäksi se kertoi, että Gretton käytti erityisoppilaista puhuessaan sellaisia termejä kuin "käkki" ja "maantieromu". Hänen todettiin "pelotelleen ja heikentäneen" henkilökuntaa ja "käyttäneen vakavasti väärin luottamus- ja valta-asemaansa koulussa". Syytettä, jonka mukaan hän ei ollut estänyt oppilaita katsomasta "sopimattomia" televisio-ohjelmia koulumatkalla, ei hyväksytty. Hänet erotettiin tehtävästään vuonna 2012, minkä vuoksi koulun hakemus akatemian aseman saamiseksi keskeytettiin. Nottinghamshiren kreivikunnan neuvosto otti koulun haltuunsa seuraavana vuonna sen jälkeen, kun Ofsted oli asettanut sen erityistoimenpiteisiin. Opetusministeriön määräämä kielto tarkoittaa, että Gretton ei saa opettaa toistaiseksi missään koulussa, lukiossa, nuorisokodissa tai lastenkodissa Englannissa.</w:t>
      </w:r>
    </w:p>
    <w:p>
      <w:r>
        <w:rPr>
          <w:b/>
        </w:rPr>
        <w:t xml:space="preserve">Yhteenveto</w:t>
      </w:r>
    </w:p>
    <w:p>
      <w:r>
        <w:t xml:space="preserve">Nottinghamshireläisen kyläkoulun alakoulun rehtori on saanut elinikäisen opetuskiellon "rasistisen ja syrjivän" käytöksen vuoksi.</w:t>
      </w:r>
    </w:p>
    <w:p>
      <w:r>
        <w:rPr>
          <w:b/>
          <w:u w:val="single"/>
        </w:rPr>
        <w:t xml:space="preserve">Asiakirjan numero 22255</w:t>
      </w:r>
    </w:p>
    <w:p>
      <w:r>
        <w:t xml:space="preserve">Egypti paljasti muinaisia hautoja Luxorissa</w:t>
      </w:r>
    </w:p>
    <w:p>
      <w:r>
        <w:t xml:space="preserve">Muumion uskotaan olevan Egyptin "Uuden valtakunnan" korkean virkamiehen muumio noin 3500 vuotta sitten. Muihin esineisiin kuului hahmoja, puisia naamioita ja värikkäitä seinämaalauksia. Haudat sijaitsevat Draa Abul Nagan hautausmaalla, joka on kuuluisa temppeleistään ja hautausmaistaan. Se on lähellä Kuninkaiden laaksoa, jonne monet muinaisen Egyptin faaraoista haudattiin. Egyptin muinaismuistoministeriö kertoi, että haudat oli löytänyt saksalainen arkeologi 1990-luvulla, mutta ne pidettiin sinetöityinä viime aikoihin asti. Muumioituneen ruumiin henkilöllisyyttä ei tiedetä, mutta ministeriön mukaan on kaksi mahdollisuutta. Se voisi olla Djehuty Mes -niminen henkilö, jonka nimi on kaiverrettu yhteen seinään, tai se voisi olla Maati-niminen kirjuri, jonka nimi - ja hänen vaimonsa Mehin nimi - on kirjoitettu hautakartioihin, virkamiehet sanoivat. Toinen hauta "paljastettiin" vasta hiljattain, eikä sitä ole vielä kokonaan kaivettu esiin, ministeriö sanoi. Syyskuussa arkeologit löysivät Luxorin läheltä kuninkaallisen kultasepän haudan. Hauta, joka ajoittui myös uuteen valtakuntaan, sisälsi kultaseppä Amenemhatin patsaan, joka istui vaimonsa vieressä.</w:t>
      </w:r>
    </w:p>
    <w:p>
      <w:r>
        <w:rPr>
          <w:b/>
        </w:rPr>
        <w:t xml:space="preserve">Yhteenveto</w:t>
      </w:r>
    </w:p>
    <w:p>
      <w:r>
        <w:t xml:space="preserve">Egyptin arkeologit ovat tuoneet esille esineitä, muun muassa muumion, yhdestä kahdesta aiemmin tutkimattomasta haudasta muinaisessa Niilin kaupungissa Luxorissa.</w:t>
      </w:r>
    </w:p>
    <w:p>
      <w:r>
        <w:rPr>
          <w:b/>
          <w:u w:val="single"/>
        </w:rPr>
        <w:t xml:space="preserve">Asiakirjan numero 22256</w:t>
      </w:r>
    </w:p>
    <w:p>
      <w:r>
        <w:t xml:space="preserve">Ensimmäisen maailmansodan aikaiset unikot esillä Caernarfonin linnassa</w:t>
      </w:r>
    </w:p>
    <w:p>
      <w:r>
        <w:t xml:space="preserve">Itkevä ikkuna oli osa Lontoon Towerissa vuonna 2014 esillä ollutta installaatiota, jolla muistettiin Britannian ja kansainyhteisön sodassa kuolleita. Se on tiistaina julkisesti esillä Caernarfonin linnassa Gwyneddissä kuuden viikon ajan osana Yhdistyneen kuningaskunnan laajuista kiertuetta. Linnassa toimii Royal Welch Fusiliers -museo. Rykmentti taisteli koko sodan ajan, myös Sommen taistelussa vuonna 1916, ja siihen kuului useita runoilijoita, kuten David Jones, Siegfried Sassoon, Robert Graves ja Hedd Wyn. Tapahtuma on yleisölle maksuton, ja sen aikana unikoita virtaa linnan muurilta maahan. Tapahtuman yhteydessä on myös näyttely nimeltä Remembrance for Peace, jossa on esillä Walesin ensimmäisen maailmansodan muistokirja. Näyttelyn järjestää 14-18 NOW, Yhdistyneen kuningaskunnan laajuinen taideohjelma, jolla juhlistetaan sodan vuosipäivää neljän vuoden ajan. Ohjelman vastaava tuottaja Nigel Hinds sanoi: "Caernarfonin linna on koskettava ja sopiva paikka unikkoveistoksen Weeping Window esittelylle osana sen kiertuetta Yhdistyneessä kuningaskunnassa. "On erityisen sopivaa, että unikot ovat linnassa Sommen taistelun viimeisten viikkojen satavuotispäivänä, jolloin Royal Welch Fusiliers -joukoilla oli niin tärkeä rooli." Julie James AM, taidoista vastaava varaministeri, sanoi: "Ensimmäisen maailmansodan kärsimät menetykset tuntuivat sukupolvien ajan, ja tämä näyttely tarjoaa tärkeän tilaisuuden muistaa ja muistella kaikkia menetettyjä."</w:t>
      </w:r>
    </w:p>
    <w:p>
      <w:r>
        <w:rPr>
          <w:b/>
        </w:rPr>
        <w:t xml:space="preserve">Yhteenveto</w:t>
      </w:r>
    </w:p>
    <w:p>
      <w:r>
        <w:t xml:space="preserve">Tuhansista keraamisista punaisista unikoista koostuva veistos ensimmäisen maailmansodan 100-vuotisjuhlan kunniaksi on nyt esillä ensimmäisessä paikassaan Walesissa.</w:t>
      </w:r>
    </w:p>
    <w:p>
      <w:r>
        <w:rPr>
          <w:b/>
          <w:u w:val="single"/>
        </w:rPr>
        <w:t xml:space="preserve">Asiakirjan numero 22257</w:t>
      </w:r>
    </w:p>
    <w:p>
      <w:r>
        <w:t xml:space="preserve">Scarlett Johansson "liian häiritsevä" Tattoo-rooliin</w:t>
      </w:r>
    </w:p>
    <w:p>
      <w:r>
        <w:t xml:space="preserve">Hän kertoi Vogue-lehdelle, että Johansson oli antanut "loistavan koe-esiintymisen" sosiopaattisen sankarittaren Lisbeth Salanderin roolissa. "Mutta Scarlettin kanssa on niin, ettei voi odottaa, että hän riisuu vaatteensa." Roolin, joka vaati ahdistavia seksikohtauksia, sai lopulta Rooney Mara. Suhteellisen tuntemattomalla Maralla, 26, oli lyhyt rooli Fincherin Oscar-palkitussa Facebook-elokuvassa The Social Network ennen kuin hänet valittiin Dragon Tattoo -elokuvaan. Salanderin - väkivaltaan taipuvaisen tietokonehakkerin - näytteleminen vaati näyttelijältä silmiinpistävää fyysistä muodonmuutosta: hän ajeli hiuksensa, valkaisi kulmakarvansa ja lävisti kasvonsa useita kertoja. "Kulmakarvat olivat suurin shokki, koska ne todella muuttivat kasvoni, enkä tunnistanut itseäni", hän sanoi. Stieg Larssonin bestselleriin perustuva The Girl With The Dragon Tattoo ilmestyy Britanniassa 26. joulukuuta. Larsson kuoli vuonna 2004, vuosi ennen kuin hänen Millennium-trilogiansa ensimmäinen rikosromaani julkaistiin. Sarjan ruotsinkielinen sovitus julkaistiin Yhdistyneessä kuningaskunnassa viime vuonna.</w:t>
      </w:r>
    </w:p>
    <w:p>
      <w:r>
        <w:rPr>
          <w:b/>
        </w:rPr>
        <w:t xml:space="preserve">Yhteenveto</w:t>
      </w:r>
    </w:p>
    <w:p>
      <w:r>
        <w:t xml:space="preserve">Elokuvaohjaaja David Fincher sanoo kieltäytyneensä Scarlett Johanssonin pääroolista Lohikäärmetatuoinnin tyttö -elokuvasovituksessaan, koska tämä häiritsisi yleisöä.</w:t>
      </w:r>
    </w:p>
    <w:p>
      <w:r>
        <w:rPr>
          <w:b/>
          <w:u w:val="single"/>
        </w:rPr>
        <w:t xml:space="preserve">Asiakirjan numero 22258</w:t>
      </w:r>
    </w:p>
    <w:p>
      <w:r>
        <w:t xml:space="preserve">Guernseyn pysäköintimaksut "apartheid-toimenpide</w:t>
      </w:r>
    </w:p>
    <w:p>
      <w:r>
        <w:t xml:space="preserve">Apulaiskaupunginjohtaja Dave Jones sanoi, että vähittäiskaupassa työskentelevät ihmiset ovat pienipalkkaisimpia ja että maksullinen pysäköinti olisi heille kaikkein vaikeinta. North Beachin satamaan ehdotetaan kaksikerroksista maksullista pysäköintilaitosta, joka sisältyy satamien yleissuunnitelmaan. Kauppakamarin puheenjohtaja Rupert Dorey sanoi, että "ei ole perusteltua saada jotain ilmaiseksi". Tällä hetkellä Guernseyssä ei ole maksullista julkista pysäköintiä. Dorey sanoi arvostavansa sitä, että pysäköintimaksut huolestuttavat vähittäiskauppiaita, mutta logiikkaa, jonka mukaan jotain ei saa mitään vastaan, ei voida puolustaa. Kauppakamari on kannattanut työmatkalaisten pysäköintimaksuja, mutta ilmaissut huolensa ostajien pysäköintimaksujen perimisestä. Varapuheenjohtaja Jones sanoi: "Kaupungin ulkopuolella tehdään nykyään paljon ostoksia, supermarketit myyvät muitakin tavaroita kuin elintarvikkeita ja ihmiset voivat pysäköidä ilmaiseksi niiden pysäköintialueille. "Tämä luo monin tavoin autoilun apartheidin. Kaupan työntekijä, joka ei tienaa kovin paljon vähittäiskaupassa, joutuu maksamaan pysäköinnistä, mutta jos työskentelee pankissa, jolla on oma maanalainen pysäköintialue, hänen ei tarvitse maksaa mitään. "Siitä ei tule tasapuolisia toimintaedellytyksiä, eikä mielestäni ole reilua yrittää hinnoitella ihmisiä pois autostaan, varsinkaan pois kaupungista, kun kaupunki on kuolemassa jaloilleen."</w:t>
      </w:r>
    </w:p>
    <w:p>
      <w:r>
        <w:rPr>
          <w:b/>
        </w:rPr>
        <w:t xml:space="preserve">Yhteenveto</w:t>
      </w:r>
    </w:p>
    <w:p>
      <w:r>
        <w:t xml:space="preserve">Maksullisen pysäköinnin käyttöönotto St Peter Portissa olisi Guernseyn poliittisen neuvoston jäsenen mukaan "autoilun apartheid".</w:t>
      </w:r>
    </w:p>
    <w:p>
      <w:r>
        <w:rPr>
          <w:b/>
          <w:u w:val="single"/>
        </w:rPr>
        <w:t xml:space="preserve">Asiakirjan numero 22259</w:t>
      </w:r>
    </w:p>
    <w:p>
      <w:r>
        <w:t xml:space="preserve">Stoke City 1972 League Cupin voittajat osallistuvat vastaanottoon</w:t>
      </w:r>
    </w:p>
    <w:p>
      <w:r>
        <w:t xml:space="preserve">Torstai-iltana lordipormestari Terry Followsin salongissa järjestettävässä tilaisuudessa juhlitaan Potteries-seuran 2-1-voittoa Chelseasta liigacupin finaalissa. Paikalle saapuvat muun muassa maalintekijät Terry Conroy ja George Eastham sekä maailmanmestari Gordon Banks. Sunnuntaina seura järjestää illallisen maaliskuun 4. päivän varsinaisen vuosipäivän kunniaksi. Kannattajat ovat voineet ostaa pöytiä Britannia Stadiumilla kello 19.00 GMT alkavalle juhlaillalliselle. "Erittäin vahva" Muut kuusi pelaajaa, joiden on määrä osallistua pormestarin vastaanotolle, ovat John Marsh, Mike Pejic, Mike Bernard, Denis Smith, Jimmy Greenhoff ja vaihtopelaaja John Mahoney. Wembleyn voitossa pelannut Stoken kaikkien aikojen paras maalintekijä John Ritchie kuoli vuonna 2007 65-vuotiaana. Hän teki 176 maalia 343 ottelussa kahdessa seurassa vuosina 1962-1975. Follows sanoi: "Muistan katsoneeni peliä ja kannustaneeni heitä erittäin vahvaa Chelsean joukkuetta vastaan." Stoke-on-Trent Film Theatre -elokuvateatterissa College Roadilla järjestetään 21. maaliskuuta kello 19.45 GMT maksuton tapahtuma, jossa näytetään kuvia finaalista ja aiemmista otteluista. Staffordshiren elokuva-arkiston järjestämässä näytöksessä kuullaan myös pelaajien haastatteluja, joista osa on nauhoitettu vuonna 1972.</w:t>
      </w:r>
    </w:p>
    <w:p>
      <w:r>
        <w:rPr>
          <w:b/>
        </w:rPr>
        <w:t xml:space="preserve">Yhteenveto</w:t>
      </w:r>
    </w:p>
    <w:p>
      <w:r>
        <w:t xml:space="preserve">Stoke City FC:n ainoan suuren pokaalin varmistaneet pelaajat kokoontuvat Wembleyn voiton 40-vuotispäivän kunniaksi järjestettävään vastaanottoon.</w:t>
      </w:r>
    </w:p>
    <w:p>
      <w:r>
        <w:rPr>
          <w:b/>
          <w:u w:val="single"/>
        </w:rPr>
        <w:t xml:space="preserve">Asiakirjan numero 22260</w:t>
      </w:r>
    </w:p>
    <w:p>
      <w:r>
        <w:t xml:space="preserve">Ecclesissä on esillä kantokassista löytyneitä vanhoja valokuvia</w:t>
      </w:r>
    </w:p>
    <w:p>
      <w:r>
        <w:t xml:space="preserve">George Shepherd, 85, sanoi "heittävänsä" laukauksensa roskiin, koska hänestä "ne eivät ole sen arvoisia". Mutta historioitsija Tony Flynn sanoi: Flynn sanoi: "Se on sosiaalinen asiakirja." Sadat ihmiset ovat jo käyneet katsomassa valokuvanäyttelyä Eccles Community Galleryssa, joka kestää 1. kesäkuuta asti. Flynn sanoi: Flynn sanoi: "Se kuvaa Ecclesiä aikana, jolloin se oli elinvoimainen ja kiireinen - siellä oli täystyöllisyys ja ihmiset viihtyivät viikonloppuisin." Shepherd löysi satoja negatiiveja sisältäneen kantokassiin pimeästä huoneestaan. Hänen tyttärensä Angela skannasi kaikki kuvat digitaalisesti ja toimitti ne Flynnille, joka sitten lähestyi galleriaa. Shepherd sanoi: "Aioin heittää ne roskiin, koska minulla ei ollut enää laitteita jäljellä... Otin okulaarin ja katsoin läpi, mutta luovutin parin nauhan jälkeen ja ajattelin, että ne eivät ole sen arvoisia. "Ne olivat vain tilannekuvia, kun kuljin kameran kanssa kaikkialla Ecclesin ja Salfordin kaduilla. Huomasin jotain, mikä pisti silmääni ja ajattelin, että 'se on loistava muistini kannalta'." Näyttelystä Shepherd sanoi: Shepherd sanoi: "Olen hämmästynyt, en ole vielä tajunnut sitä. En vain voi uskoa sitä. "Niitä voisi nyt katsoa kerta toisensa jälkeen, enkä vieläkään voi uskoa, että nämä olivat laatikossa pimeässä huoneessani." Hän sanoi: "Se on ihmeellistä." .</w:t>
      </w:r>
    </w:p>
    <w:p>
      <w:r>
        <w:rPr>
          <w:b/>
        </w:rPr>
        <w:t xml:space="preserve">Yhteenveto</w:t>
      </w:r>
    </w:p>
    <w:p>
      <w:r>
        <w:t xml:space="preserve">Salfordin 1960- ja 1970-luvun arkielämästä otetut valokuvat ovat nyt esillä, kun negatiivit löytyivät kantokassiin pakattuna viisi vuosikymmentä myöhemmin.</w:t>
      </w:r>
    </w:p>
    <w:p>
      <w:r>
        <w:rPr>
          <w:b/>
          <w:u w:val="single"/>
        </w:rPr>
        <w:t xml:space="preserve">Asiakirjan numero 22261</w:t>
      </w:r>
    </w:p>
    <w:p>
      <w:r>
        <w:t xml:space="preserve">Pcs palkittiin Gloucestershiren poliisin 300 000 punnan säästöistä.</w:t>
      </w:r>
    </w:p>
    <w:p>
      <w:r>
        <w:t xml:space="preserve">Adrian Stratton ja John Loveridge tutkivat 1 643 matkapuhelinta ja 177 sim-korttia ja tuottivat rikosteknisiä todisteita oikeudenkäyntiä varten. Aiemmin kortit ja puhelimet oli lähetettävä pois tutkittaviksi. Richard Somers -palkinto myönnetään vuosittain poliiseille, jotka antavat poliisille erityistä vastinetta rahoilleen. Gloucestershiren poliisin tiedottaja sanoi, että kaksikko on suorittanut suurimman osan poliisin puhelintutkimuksista normaalien tehtäviensä ohella viimeisten 16 kuukauden ajan. "Matkapuhelintietojen analysointi on nykyään keskeinen osa todisteiden keräämistä, erityisesti tapauksissa, joihin liittyy huumeiden vaihtoa tai myyntiä. "Näiden virkamiesten työn ansiosta rahalliset säästöt ovat selvästi nähtävissä, mutta on myös piilohyötyjä, kuten nopeammat tulokset, lyhyemmät takuuaikojen määräajat vakavimpien rikosten osalta ja mahdollisuus saada runsaasti uusia tiedustelutietoja." Poliisit saavat palkintonsa poliisiviranomaisen kokouksessa 13. joulukuuta.</w:t>
      </w:r>
    </w:p>
    <w:p>
      <w:r>
        <w:rPr>
          <w:b/>
        </w:rPr>
        <w:t xml:space="preserve">Yhteenveto</w:t>
      </w:r>
    </w:p>
    <w:p>
      <w:r>
        <w:t xml:space="preserve">Kaksi Gloucestershiren poliisia on saanut palkinnon siitä, että he ovat auttaneet säästämään poliisille yli 300 000 puntaa.</w:t>
      </w:r>
    </w:p>
    <w:p>
      <w:r>
        <w:rPr>
          <w:b/>
          <w:u w:val="single"/>
        </w:rPr>
        <w:t xml:space="preserve">Asiakirjan numero 22262</w:t>
      </w:r>
    </w:p>
    <w:p>
      <w:r>
        <w:t xml:space="preserve">Lontoon ja Pariisin liike-elämän ja matkailun kumppanuuksista ilmoitettiin</w:t>
      </w:r>
    </w:p>
    <w:p>
      <w:r>
        <w:t xml:space="preserve">Kaupunginhallituksen mainostoimistoon London and Partners ja sen ranskalaiseen vastineeseen Paris&amp;Co perustetaan liiketoimintayksikkö. Kaupunginhallituksen mukaan yhteinen matkailuohjelma on tarkoitus käynnistää ensi vuonna. Pormestari Sadiq Khan sanoi, että "kahdella maailman suurimmista kaupungeista" on "niin paljon hyötyä voimien yhdistämisestä". Pääministeri Theresa May aikoo käynnistää 50 artiklan keskiviikkona, jolloin käynnistyvät viralliset neuvottelut brexitistä. Pariisin pormestari Anne Hidalgo sanoi avajaisissa: "Pariisi ja Lontoo jakavat yhteiset arvot ja tahdonvoiman." "Paris-London Business Welcome Program" -ohjelmaa hoitaa "pieni, sille omistettu tiimi", jonka tavoitteena on "kannustaa ja helpottaa kaupankäyntiä ja investointeja näiden kahden kaupungin välillä", tiedottaja sanoi. Lontoo saa Pariisista enemmän investointeja kuin mikään muu globaali kaupunki, ja kaupunginhallituksen mukaan se on houkutellut 2,6 miljardia puntaa, mikä on luonut lähes 10 000 työpaikkaa viimeisten 10 vuoden aikana. Pariisi on puolestaan suurin eurooppalainen kohde, jonne Lontoosta tehdään suoria ulkomaisia investointeja, ja sinne on vuodesta 2006 lähtien perustettu yli 160 lontoolaista yritystä, jotka ovat luoneet 7 500 työpaikkaa. Kumppanuuden julkaisemien lukujen mukaan matkailijat käyttävät yli 30 miljardia puntaa ja tukevat jopa 1,2 miljoonaa työpaikkaa sekä Lontoossa että Pariisissa. London and Partnersin tiedottaja kertoi BBC:lle, että samanlaisia järjestelmiä toivotaan levitettävän "muihin Euroopan ja maailman kaupunkeihin".</w:t>
      </w:r>
    </w:p>
    <w:p>
      <w:r>
        <w:rPr>
          <w:b/>
        </w:rPr>
        <w:t xml:space="preserve">Yhteenveto</w:t>
      </w:r>
    </w:p>
    <w:p>
      <w:r>
        <w:t xml:space="preserve">Lontoon ja Pariisin pormestarit ovat ilmoittaneet yhteisistä matkailu- ja liiketoimintaohjelmista päivää ennen Yhdistyneen kuningaskunnan virallista EU-eroa.</w:t>
      </w:r>
    </w:p>
    <w:p>
      <w:r>
        <w:rPr>
          <w:b/>
          <w:u w:val="single"/>
        </w:rPr>
        <w:t xml:space="preserve">Asiakirjan numero 22263</w:t>
      </w:r>
    </w:p>
    <w:p>
      <w:r>
        <w:t xml:space="preserve">Poliisihelikopteri joutui laserkynän kohteeksi päivystyksen aikana</w:t>
      </w:r>
    </w:p>
    <w:p>
      <w:r>
        <w:t xml:space="preserve">Kansallisen poliisin lentopalvelun (NPAS) mukaan maanantaina sattuneella välikohtauksella oli osallisena miehistö St Athanista, Vale of Glamorganista, ja sillä olisi voinut olla "tuhoisia seurauksia". Viime vuonna siviili-ilmailuviranomaiselle ilmoitettiin noin 1 380 laseriskusta lentokoneita vastaan. NPAS:n Ollie Dismore sanoi, että tällaiset hyökkäykset ovat "vakava huolenaihe". "Se, mikä saattaa tuntua harmittomalta huvilta syyllisen silmissä, saattaa aiheuttaa tuhoisat seuraukset lentokoneen miehistölle ja matkustajille [ja] viattomille yleisön jäsenille maassa", hän sanoi.</w:t>
      </w:r>
    </w:p>
    <w:p>
      <w:r>
        <w:rPr>
          <w:b/>
        </w:rPr>
        <w:t xml:space="preserve">Yhteenveto</w:t>
      </w:r>
    </w:p>
    <w:p>
      <w:r>
        <w:t xml:space="preserve">Poliisihelikopteri on joutunut laserkynän kohteeksi, kun se vastasi puheluun Etelä-Walesissa.</w:t>
      </w:r>
    </w:p>
    <w:p>
      <w:r>
        <w:rPr>
          <w:b/>
          <w:u w:val="single"/>
        </w:rPr>
        <w:t xml:space="preserve">Asiakirjan numero 22264</w:t>
      </w:r>
    </w:p>
    <w:p>
      <w:r>
        <w:t xml:space="preserve">Nelson Mandelan Shakespeare-painos tulee näytteille.</w:t>
      </w:r>
    </w:p>
    <w:p>
      <w:r>
        <w:t xml:space="preserve">Robben Islandin vankilaan salakuljetettu painos sisältää Mandelan ja muiden vankien lisäämiä muistiinpanoja. Robben Islandin raamatuksi kutsuttu kirja on osa näytelmäkirjailijan kunniaksi järjestettävää näyttelyä. Shakespeare: Staging the World avautuu British Museumissa 19. heinäkuuta. Kirjan kannessa on Diwali-tervehdyskorttien hindujumaluuksia, ja sen tarkoituksena oli huijata vankilan vartijoita. Mandela valitsi suosikikseen kohdan Julius Caesarista, juuri ennen kuin roomalainen valtiomies lähtee senaattiin maaliskuun ides of March -päivänä. Se sisältää seuraavat rivit: "Pelkurit kuolevat monta kertaa ennen kuolemaansa / urheat eivät maista kuolemaa kuin kerran." Mandela oli vangittuna 27 vuotta apartheidin aikana ennen kuin hänet vapautettiin vuonna 1990. Hänestä tuli maan ensimmäinen musta presidentti. Shakespeare-kirjan salakuljetti vankitoveri Sonny Venkatrathnam. Näyttely on osa World Shakespeare Festival -festivaalia, joka on Lontoon 2012-festivaalin yhteydessä. Näyttelyssä on esillä lähes 200 esinettä, muun muassa maaliskuun ides of March -kolikko, jonka Brutus tilasi pian Caesarin salamurhan jälkeen vuonna 44 eaa. Esillä on myös useita esineitä, jotka on kaivettu Lontoossa sijaitsevista Globe- ja Rose-teattereista, joissa Shakespearen näytelmiä esitettiin hänen elinaikanaan.</w:t>
      </w:r>
    </w:p>
    <w:p>
      <w:r>
        <w:rPr>
          <w:b/>
        </w:rPr>
        <w:t xml:space="preserve">Yhteenveto</w:t>
      </w:r>
    </w:p>
    <w:p>
      <w:r>
        <w:t xml:space="preserve">Lontoossa on tarkoitus asettaa näytteille Shakespearen kokonaisteos, joka inspiroi Nelson Mandelaa hänen ollessaan vankilassa Etelä-Afrikassa.</w:t>
      </w:r>
    </w:p>
    <w:p>
      <w:r>
        <w:rPr>
          <w:b/>
          <w:u w:val="single"/>
        </w:rPr>
        <w:t xml:space="preserve">Asiakirjan numero 22265</w:t>
      </w:r>
    </w:p>
    <w:p>
      <w:r>
        <w:t xml:space="preserve">Wythenshawe'n pikkulapsen kuolemasta pidätykset murhasta</w:t>
      </w:r>
    </w:p>
    <w:p>
      <w:r>
        <w:t xml:space="preserve">Poliisi kutsuttiin paikalle, kun 22-kuukautisen tytön raportoitiin saaneen sairauskohtauksen Somerton Avenuella Wythenshawessa sunnuntaina kello 13.50 GMT. Tyttö kuoli myöhemmin sairaalassa, ja ruumiinavauksessa ilmeni, että hänellä oli selittämättömiä vammoja, Greater Manchesterin poliisi kertoi. Nainen, 34, ja mies, 28, pidätettiin murhasta epäiltynä keskiviikkona. He ovat edelleen pidätettyinä kuulusteluja varten. Komisario Colin Larkin sanoi, että pikkulapsen kuolema "on todella sydäntä särkevä", ja pyysi kaikkia, joilla on tietoja, ottamaan yhteyttä poliisiin.</w:t>
      </w:r>
    </w:p>
    <w:p>
      <w:r>
        <w:rPr>
          <w:b/>
        </w:rPr>
        <w:t xml:space="preserve">Yhteenveto</w:t>
      </w:r>
    </w:p>
    <w:p>
      <w:r>
        <w:t xml:space="preserve">Kaksi ihmistä on pidätetty murhasta epäiltynä sen jälkeen, kun pikkulapsi kuoli Suur-Manchesterissa.</w:t>
      </w:r>
    </w:p>
    <w:p>
      <w:r>
        <w:rPr>
          <w:b/>
          <w:u w:val="single"/>
        </w:rPr>
        <w:t xml:space="preserve">Asiakirjan numero 22266</w:t>
      </w:r>
    </w:p>
    <w:p>
      <w:r>
        <w:t xml:space="preserve">Venäjä vangitsee norjalaisen Frode Bergin sukellusveneiden vakoilusta</w:t>
      </w:r>
    </w:p>
    <w:p>
      <w:r>
        <w:t xml:space="preserve">Moskovassa vuonna 2017 pidätetty Berg kiisti syytteet. Hän työskenteli aiemmin vartijana Norjan ja Venäjän rajalla ja oli aktiivisesti edistänyt suhteiden lähentämistä. Berg myönsi toimineensa Norjan tiedustelupalvelun kuriirina, mutta sanoi, ettei hänellä ollut juurikaan tietoa tehtävästä. Tapaus on edelleen salaisuuden peitossa. Bergin asianajaja Ilja Novikov sanoi, että hänen päämiehensä ei aio valittaa tuomiosta vaan pyytää armahdusta presidentti Vladimir Putinilta. Norjalla, joka on Naton jäsen, on yhteinen arktinen raja Venäjän kanssa, ja niiden suhteet olivat vuosikymmeniä ystävälliset, jopa kylmän sodan aikana. Suhteet ovat kuitenkin huonontuneet vuoden 2014 jälkeen, kun Venäjä liitti Ukrainan Krimin niemimaan. Lue lisää samankaltaisista aiheista: Uutistoimisto AFP:n siteeraama Novikov sanoi Bergin "odottavan, että hänen hallituksensa ryhtyy diplomaattisiin ponnisteluihin" ja "emme näe mitään käytännön hyötyä vetoamisesta". "Häntä on käytetty hänen tietämättään", Novikov sanoi. "Emme voi puhua minkään salaisen tiedon keräämisestä." Hän varoitti, että 63-vuotiaalla Bergillä oli edessään "periaatteessa elinkautinen tuomio". BBC:n Sarah Rainsford Moskovasta kertoo, että Bergiä syytettiin siitä, että hän oli lähettänyt kirjekuoria, joissa oli käteistä ja ohjeita Norjan tiedustelupalvelulta, viimeksi venäläiselle naiselle nimeltä Natasha. Entisen venäläisen poliisin, jonka väitetään olleen Venäjän tarkkailussa, mahdollinen rooli on edelleen hämärän peitossa.</w:t>
      </w:r>
    </w:p>
    <w:p>
      <w:r>
        <w:rPr>
          <w:b/>
        </w:rPr>
        <w:t xml:space="preserve">Yhteenveto</w:t>
      </w:r>
    </w:p>
    <w:p>
      <w:r>
        <w:t xml:space="preserve">Moskovalainen tuomioistuin on tuominnut 63-vuotiaan norjalaisen Frode Bergin 14 vuodeksi tiukan hallinnon työleirille vakoilusta Venäjän laivaston sukellusveneissä.</w:t>
      </w:r>
    </w:p>
    <w:p>
      <w:r>
        <w:rPr>
          <w:b/>
          <w:u w:val="single"/>
        </w:rPr>
        <w:t xml:space="preserve">Asiakirjan numero 22267</w:t>
      </w:r>
    </w:p>
    <w:p>
      <w:r>
        <w:t xml:space="preserve">Skotlannin vaalit 2021: Skotlannin Lib Demin manifesti yhdellä silmäyksellä.</w:t>
      </w:r>
    </w:p>
    <w:p>
      <w:r>
        <w:t xml:space="preserve">Seuraavassa on lueteltu puolueen manifestin tärkeimmät linjaukset. Koko asiakirja löytyy täältä. Tärkeimmät painopistealueet Skotlanti ALERTS: Hanki lisäpäivityksiä BBC:n vaaliraportteihin Covid-19 Itsenäisyys Talous Koulutus Terveydenhuolto ja hoito EU-suhteet Ympäristö Työ ja etuudet Asuminen Liikenne Rikollisuus Onko sinulla kysymys Skotlannin parlamenttivaaleista? Lähetä kysymyksesi alla olevalla lomakkeella, niin saatamme olla sinuun yhteydessä. Joissakin tapauksissa kysymyksesi julkaistaan, ja siinä näkyy nimesi ja paikkakuntasi, kun annat sen, ellet toisin ilmoita. Yhteystietojasi ei koskaan julkaista. Varmista, että olet lukenut käyttöehdot. Jos luet tätä sivua BBC News -sovelluksella, sinun on käytävä BBC:n verkkosivuston mobiiliversiossa lähettämässä kysymyksesi tästä aiheesta. Aiheeseen liittyvät Internet-linkit Skotlannin Lib Dems -puolueen manifesti</w:t>
      </w:r>
    </w:p>
    <w:p>
      <w:r>
        <w:rPr>
          <w:b/>
        </w:rPr>
        <w:t xml:space="preserve">Yhteenveto</w:t>
      </w:r>
    </w:p>
    <w:p>
      <w:r>
        <w:t xml:space="preserve">Skotlannin liberaalidemokraatit ovat julkistaneet Skotlantia koskevan visionsa ennen 6. toukokuuta pidettäviä Holyroodin vaaleja.</w:t>
      </w:r>
    </w:p>
    <w:p>
      <w:r>
        <w:rPr>
          <w:b/>
          <w:u w:val="single"/>
        </w:rPr>
        <w:t xml:space="preserve">Asiakirjan numero 22268</w:t>
      </w:r>
    </w:p>
    <w:p>
      <w:r>
        <w:t xml:space="preserve">Clintonin ehdokkaana olevan Tim Kainen poikaa pidettiin "mellakassa" rallissa</w:t>
      </w:r>
    </w:p>
    <w:p>
      <w:r>
        <w:t xml:space="preserve">Linwood Kaine, 24, oli yksi viidestä ihmisestä, jotka pidätettiin lauantaina yhteenotossa Trumpin kannattajien kanssa Minnesotan osavaltion Capitolin ulkopuolella St Paulissa. Häntä syytettiin toisen asteen mellakoinnista, mutta häntä ei syytetty. Hänen isänsä Tim Kaine, joka oli Hillary Clintonin vastaehdokas, ilmaisi paheksuntansa. Virginian senaattori sanoi Pioneer Pressille tiedottajansa välityksellä antamassaan lausunnossa: "Pidämme siitä, että kolmella lapsellamme on omat näkemyksensä ja huolensa ajankohtaisista poliittisista kysymyksistä. "He ymmärtävät täysin vastuun ilmaista nämä huolenaiheet rauhanomaisesti." Senaattori Kainen nuorin poika vapautettiin vankilasta tiistaiaamuna. Hän kuului ryhmään, joka häiritsi presidentin tukemiseksi järjestettyä mielenosoitusta savupommilla, ilmatorvilla ja huudoilla, kertoo Pioneer Press. Sanomalehden mukaan 61-vuotiaan naisen kerrotaan saaneen tappelussa iskun päähänsä. Ramseyn piirikunnan syyttäjänviraston mukaan Linwood Kainea tai muita mielenosoittajia ei aseteta syytteeseen, koska "tosiasiat eivät riitä todistamaan rikostason mellakointia".</w:t>
      </w:r>
    </w:p>
    <w:p>
      <w:r>
        <w:rPr>
          <w:b/>
        </w:rPr>
        <w:t xml:space="preserve">Yhteenveto</w:t>
      </w:r>
    </w:p>
    <w:p>
      <w:r>
        <w:t xml:space="preserve">Yhdysvaltain demokraattien entisen varapresidenttiehdokkaan Tim Kainen poika on pidätetty mielenosoituksessa Donald Trumpin kannattajakokousta vastaan Minnesotassa.</w:t>
      </w:r>
    </w:p>
    <w:p>
      <w:r>
        <w:rPr>
          <w:b/>
          <w:u w:val="single"/>
        </w:rPr>
        <w:t xml:space="preserve">Asiakirjan numero 22269</w:t>
      </w:r>
    </w:p>
    <w:p>
      <w:r>
        <w:t xml:space="preserve">Winston "Winkie" Rea: Rea: Poliisi sai lisäaikaa johtavan lojalistin kuulusteluun</w:t>
      </w:r>
    </w:p>
    <w:p>
      <w:r>
        <w:t xml:space="preserve">Rea, 65, pidätettiin Belfastissa tiistaina. Torstaina poliisi sai 80 tuntia lisäaikaa kuulustellakseen häntä vakavista rikoksista, kuten kahden katolilaisen murhasta yli 20 vuotta sitten. Uhrit - John Devine ja John O'Hara - ammuttiin kuoliaaksi erillisissä iskuissa Belfastissa. Devine, 37, ammuttiin kuoliaaksi kotonaan Fallswater Streetillä kaupungin länsiosassa 23. heinäkuuta 1989. John O'Hara, 41, ammuttiin 17. huhtikuuta 1991 Dunluce Avenuella Etelä-Belfastissa. Ketään ei ole syytetty murhista. Viime vuonna poliisi sai käyttöönsä nauhat, jotka sisälsivät Rean haastatteluja amerikkalaiselle yliopistohankkeelle. Hän oli yksi kymmenistä lojalisteista ja republikaaneista, jotka antoivat lausuntoja Boston Collegen henkilökunnalle auttaakseen heitä laatimaan suullista historiaa Pohjois-Irlannin levottomuuksista. Haastattelut annettiin sillä ehdolla, että niitä ei julkistettaisi ennen haastateltavien kuolemaa.</w:t>
      </w:r>
    </w:p>
    <w:p>
      <w:r>
        <w:rPr>
          <w:b/>
        </w:rPr>
        <w:t xml:space="preserve">Yhteenveto</w:t>
      </w:r>
    </w:p>
    <w:p>
      <w:r>
        <w:t xml:space="preserve">Rikostutkijat ovat saaneet lisäaikaa kuulustellakseen johtavaa lojalistia Winston "Winkie" Reaa haastatteluista, jotka hän antoi Boston Collegen historiaprojektille.</w:t>
      </w:r>
    </w:p>
    <w:p>
      <w:r>
        <w:rPr>
          <w:b/>
          <w:u w:val="single"/>
        </w:rPr>
        <w:t xml:space="preserve">Asiakirjan numero 22270</w:t>
      </w:r>
    </w:p>
    <w:p>
      <w:r>
        <w:t xml:space="preserve">Galashielsin alueella takavarikoiduista huumeista ei löytynyt fentanyyliä.</w:t>
      </w:r>
    </w:p>
    <w:p>
      <w:r>
        <w:t xml:space="preserve">Tämä tapahtui sen jälkeen, kun 11 Galashielsin alueella asuvaa ihmistä sairastui otettuaan samasta erästä peräisin olevia lääkkeitä. Tämä sai poliisin tutkimaan synteettisten opioidien, kuten fentanyylin, mahdollista esiintymistä. Poliisi totesi kuitenkin, että takavarikoimiensa näytteiden tarkastuksissa ei havaittu tällaisia aineita. Poliisi oli varoittanut yliannostuksen vaarasta, koska heroiinia olisi voitu sekoittaa kipulääkkeeseen. Fentanyyliä määrätään joskus laillisesti kuolemansairaille iholaastarin tai nenäsumutteen muodossa. Se on noin 50 kertaa voimakkaampaa kuin heroiini ja 100 kertaa voimakkaampaa kuin morfiini. Komisario Andy McLean sanoi: "Tunnustamme huumeiden vaikutuksen yhteisöihimme sekä rikollisesta näkökulmasta että huumeiden terveysvaikutuksista ihmisiin. "Siksi suhtaudumme huumausainerikoksiin nollatoleranssilla ja otamme aktiivisesti kohteeksi ne, jotka osallistuvat haitallisten aineiden tuotantoon ja jakeluun Scottish Bordersin alueella". "Jos haluatte ilmoittaa huumeisiin liittyvistä huolenaiheista alueellanne, ottakaa yhteyttä numeroon 101."</w:t>
      </w:r>
    </w:p>
    <w:p>
      <w:r>
        <w:rPr>
          <w:b/>
        </w:rPr>
        <w:t xml:space="preserve">Yhteenveto</w:t>
      </w:r>
    </w:p>
    <w:p>
      <w:r>
        <w:t xml:space="preserve">Poliisi on ilmoittanut, että Bordersissa takavarikoidusta heroiinista ei ole löytynyt jälkiä voimakkaasta ja mahdollisesti kuolemaan johtavasta kipulääkkeestä.</w:t>
      </w:r>
    </w:p>
    <w:p>
      <w:r>
        <w:rPr>
          <w:b/>
          <w:u w:val="single"/>
        </w:rPr>
        <w:t xml:space="preserve">Asiakirjan numero 22271</w:t>
      </w:r>
    </w:p>
    <w:p>
      <w:r>
        <w:t xml:space="preserve">Saksalainen sairaanhoitaja "pahoillaan" potilaiden tappamisesta</w:t>
      </w:r>
    </w:p>
    <w:p>
      <w:r>
        <w:t xml:space="preserve">38-vuotias sanoi olevansa "rehellisesti pahoillaan" ja toivoi perheiden löytävän rauhan, jos hänet tuomitaan, uutistoimisto DPA kertoi. Syytetty, joka Saksan oikeudenkäyntiä koskevien sääntöjen mukaan tunnetaan vain nimellä Niels H, kertoi oikeudessa toimineensa hetken mielijohteesta. "Yleensä päätös tehdä se oli suhteellisen spontaani", hän sanoi. Niels H on ollut syyskuusta lähtien oikeudessa Oldenburgissa Pohjois-Saksassa, ja häntä syytetään murhasta ja murhan yrityksestä. Surmat tapahtuivat Delmenhorstin klinikalla, jossa mies työskenteli teho-osastolla vuosina 2003-2005. Hänen väitetään tappaneen tuona aikana kolme potilasta ja yrittäneen tappaa kaksi muuta käyttämällä verenpainetta alentavaa sydänlääkettä. Psykiatrinen asiantuntija sanoi viime kuussa, että Niels H oli myöntänyt rikokset ja väitti myös antaneensa liikalääkitystä 90 muulle potilaalle, joista 30 kuoli. Hänen suunnitelmansa oli laukaista lääketieteellisiä hätätilanteita, jotta hän voisi elvyttää uhrinsa, mutta hän toimi myös tylsyyttään, oikeus kuuli. Vastaaja sanoi: Hän sanoi: "Siellä oli jännitystä ja odotus siitä, mitä seuraavaksi tapahtuisi." Hän sanoi: "Siellä oli jännitystä ja odotus siitä, mitä seuraavaksi tapahtuisi." Hän väitti, että joka kerta kun joku kuoli, hän päätti, ettei tekisi sitä enää koskaan. Mutta hänen päättäväisyytensä hupeni sitten hitaasti, hän lisäsi. Syyttäjät vaativat elinkautista vankeusrangaistusta Niels H:lle, joka tuomittiin ensimmäisessä oikeudenkäynnissä murhayrityksestä vuonna 2008 ja sai seitsemän ja puoli vuotta vankeutta.</w:t>
      </w:r>
    </w:p>
    <w:p>
      <w:r>
        <w:rPr>
          <w:b/>
        </w:rPr>
        <w:t xml:space="preserve">Yhteenveto</w:t>
      </w:r>
    </w:p>
    <w:p>
      <w:r>
        <w:t xml:space="preserve">Saksalainen entinen sairaanhoitaja, joka tunnusti tappaneensa yli 30 potilasta antamalla tappavia lääkeannoksia, on pyytänyt anteeksi uhriensa omaisilta.</w:t>
      </w:r>
    </w:p>
    <w:p>
      <w:r>
        <w:rPr>
          <w:b/>
          <w:u w:val="single"/>
        </w:rPr>
        <w:t xml:space="preserve">Asiakirjan numero 22272</w:t>
      </w:r>
    </w:p>
    <w:p>
      <w:r>
        <w:t xml:space="preserve">Devonshire Desserts ostaa Okehamptonin pakasteyrityksen</w:t>
      </w:r>
    </w:p>
    <w:p>
      <w:r>
        <w:t xml:space="preserve">Pakastetehdas meni konkurssiin aiemmin tässä kuussa, ja 232 työpaikkaa menetettiin. Ylläpitäjä FRP Advisory sanoi, että Devonshire Desserts oli "ainoa toteuttamiskelpoinen tarjous" tehtaasta. Vielä ei tiedetä, pystyykö Devonshire Desserts työllistämään uudelleen osan entisistä työntekijöistä. Yrityksen lausunnossa sanottiin: "Devonshire Desserts arvioi parhaillaan yksityiskohtaisesti Okehamptonin tehdasta. "Okehamptonin tehtaan tulevaisuus riippuu tämän arvioinnin tuloksista." Polestarin omistaja Privet Capital syytti kassavirtaongelmia päätöksestään sulkea tehdas. Aiheeseen liittyvät Internet-linkit FRP Advisory Privet Capital</w:t>
      </w:r>
    </w:p>
    <w:p>
      <w:r>
        <w:rPr>
          <w:b/>
        </w:rPr>
        <w:t xml:space="preserve">Yhteenveto</w:t>
      </w:r>
    </w:p>
    <w:p>
      <w:r>
        <w:t xml:space="preserve">Okehamptonin entinen Polestarin tehdas on myyty Devonshire Dessertsille.</w:t>
      </w:r>
    </w:p>
    <w:p>
      <w:r>
        <w:rPr>
          <w:b/>
          <w:u w:val="single"/>
        </w:rPr>
        <w:t xml:space="preserve">Asiakirjan numero 22273</w:t>
      </w:r>
    </w:p>
    <w:p>
      <w:r>
        <w:t xml:space="preserve">'Shell shock' kun Cambridgen kilpikonna kaivettiin ulos viemäriputkesta</w:t>
      </w:r>
    </w:p>
    <w:p>
      <w:r>
        <w:t xml:space="preserve">Herman oli onnistunut pääsemään syvälle putkeen, joka oli haudattu useita metrejä Cambridgen puutarhan alle. Kaivettuaan kuuden tunnin ajan kaivantoa mullan ja kovan kiven läpi omistajat kutsuivat RSPCA:n auttamaan kaivamisessa. Omistaja Matt Gilbert sanoi, että oli "täysi mysteeri", miten se sinne joutui. Gilbert sanoi, että vaikka puutarhassa oli viemäriaukko, se vaikutti liian pieneltä, jotta Herman olisi voinut päästä sinne. Hän ei siis vieläkään ole varma, miten se päätyi niin syvälle putken sisään. Herman katosi puutarhasta 6. heinäkuuta, mutta viime viikolla, kun lämpötila kaupungissa nousi yli 30 celsiusasteen, sen raapiminen kuultiin maan alta. "Oli varmasti kovaa työtä yrittää kaivaa Hermanin luo", Gilbert sanoi. "Sydämeni särkyi, kun olin kaivanut jo kolme metriä putkea, eikä Herman ollut vieläkään siellä, mutta kuulimme sitä koko ajan, joten tiesin, että minun oli vain jatkettava kaivamista". "On yhä täysi mysteeri, mitä ihmettä tapahtui." RSPCA:n tarkastaja Richard Lythgoe, joka saapui paikalle luotettavan lapionsa kanssa, vahvisti, että Herman oli vahingoittumaton kuukauden kestäneen viemäriputki-koettelemuksensa jälkeen: "Voin varmasti sanoa, että tämä on ensimmäinen kerta, kun minut on kutsuttu pelastamaan kilpikonna viemäriputkesta."</w:t>
      </w:r>
    </w:p>
    <w:p>
      <w:r>
        <w:rPr>
          <w:b/>
        </w:rPr>
        <w:t xml:space="preserve">Yhteenveto</w:t>
      </w:r>
    </w:p>
    <w:p>
      <w:r>
        <w:t xml:space="preserve">Kilpikonna jouduttiin kaivamaan syvältä viemäriputkesta 28 päivää katoamisensa jälkeen, kun sen kuoresta järkyttyneet omistajat kuulivat sen raapimisen.</w:t>
      </w:r>
    </w:p>
    <w:p>
      <w:r>
        <w:rPr>
          <w:b/>
          <w:u w:val="single"/>
        </w:rPr>
        <w:t xml:space="preserve">Asiakirjan numero 22274</w:t>
      </w:r>
    </w:p>
    <w:p>
      <w:r>
        <w:t xml:space="preserve">Piper Alpha 1988 Kabinetin asiakirjat paljastavat huolen ammattiliitoista</w:t>
      </w:r>
    </w:p>
    <w:p>
      <w:r>
        <w:t xml:space="preserve">Pohjanmerellä vuonna 1988 tapahtuneessa tragediassa kuoli yhteensä 167 miestä. Kabinetin asiakirjoja on julkaistu onnettomuuden ajalta. Asiakirjoissa todetaan, että liiton yrityksiä saada katastrofista "erityisasema" ja vaarantaa Pohjoisen öljyntuotanto olisi "vastustettava tiukasti". Kansallisarkiston äskettäin julkaisemissa luottamuksellisissa asiakirjoissa on yksityiskohtaisia tietoja silloisesta pääministeristä Margaret Thatcherista ja hänen kabinettistaan, jotka keskustelivat Piper Alphan tilanteesta onnettomuuden jälkeisenä päivänä. Energiaministeri Cecil Parkinson sanoi, että yli 60 eloonjäänyttä oli pelastettu, mutta toivoa uusien löytämisestä ei juuri ollut. Rouva Thatcher ilmaisi kabinetin surunvalittelut sureville ja loukkaantuneille. Seuraavalla viikolla asiakirjoista käy ilmi lordi Parkinsonin huoli siitä, että ammattiliitot "pyrkivät" käyttämään tapausta hyväkseen saadakseen itselleen "erityisaseman" Pohjanmeren turvallisuuskysymyksissä "tavoitteena edistää ammattiliittojen jäsenyyttä". Lordi Parkinson kuoli 84-vuotiaana tammikuussa.</w:t>
      </w:r>
    </w:p>
    <w:p>
      <w:r>
        <w:rPr>
          <w:b/>
        </w:rPr>
        <w:t xml:space="preserve">Yhteenveto</w:t>
      </w:r>
    </w:p>
    <w:p>
      <w:r>
        <w:t xml:space="preserve">Konservatiiviministeri Cecil Parkinson ilmaisi Piper Alphan onnettomuuden aikaan huolensa siitä, että ammattiliitot pyrkivät "tekemään pääomaa" tragediasta, kuten asiakirjoista on käynyt ilmi.</w:t>
      </w:r>
    </w:p>
    <w:p>
      <w:r>
        <w:rPr>
          <w:b/>
          <w:u w:val="single"/>
        </w:rPr>
        <w:t xml:space="preserve">Asiakirjan numero 22275</w:t>
      </w:r>
    </w:p>
    <w:p>
      <w:r>
        <w:t xml:space="preserve">Muistitikku löytyi pakastetusta hylkeen ulosteesta Uudessa-Seelannissa</w:t>
      </w:r>
    </w:p>
    <w:p>
      <w:r>
        <w:t xml:space="preserve">Näytettä, joka tunnetaan nimellä scat, oli säilytetty yli vuoden ajan ennen kuin se sulatettiin. Tutkijat analysoivat hylkeen ulostetta arvioidakseen Uuden-Seelannin vesien hylkeiden terveyttä ja ruokavaliota. Täysin toimiva tikku sisälsi kuvia merileijonista ja videon, jossa emo leikkii vauvansa kanssa. Näytteen toimitti eläinlääkäri, joka oli seurannut sairaalta näyttävää leopardihyljettä Oreti Beachilla Invercargillissa Uuden-Seelannin Eteläsaarella. Laite oli hyvässä kunnossa "ottaen huomioon, mistä se oli tullut", National Institute of Water and Atmospheric Research (NIWA) totesi verkkosivuillaan. Tutkijat olivat antaneet sen kuivua muutaman viikon ajan ennen sisällön tutkimista. Tikun löytyminen on kuitenkin huolestuttavaa. "On hyvin huolestuttavaa, että näillä upeilla Etelämantereen eläimillä on tällaista muovia sisällään", vapaaehtoinen Jodie Warren sanoi. Mysteerikepin omistajaa ei ole löydetty. Saatat myös pitää tästä: Saatat olla myös kiinnostunut: "Ainoa vihje siitä, kuka ne on voinut ottaa, on sinisen kajakin nokka", NIWA sanoi. Tutkimuskeskus lisäsi, että USB-tikun palauttamisella olisi hintansa - uusi näyte scatista, jolla he voivat jatkaa tutkimuksiaan. "Mitä enemmän saamme selville näistä otuksista, sitä paremmin voimme varmistaa, että niistä pidetään huolta."</w:t>
      </w:r>
    </w:p>
    <w:p>
      <w:r>
        <w:rPr>
          <w:b/>
        </w:rPr>
        <w:t xml:space="preserve">Yhteenveto</w:t>
      </w:r>
    </w:p>
    <w:p>
      <w:r>
        <w:t xml:space="preserve">Uudessa-Seelannissa tieteelliseen tutkimukseen käytetty hylkeen kakkapala on johtanut epätodennäköiseen löytöön, joka on täynnä lomakuvia sisältävä USB-tikku.</w:t>
      </w:r>
    </w:p>
    <w:p>
      <w:r>
        <w:rPr>
          <w:b/>
          <w:u w:val="single"/>
        </w:rPr>
        <w:t xml:space="preserve">Asiakirjan numero 22276</w:t>
      </w:r>
    </w:p>
    <w:p>
      <w:r>
        <w:t xml:space="preserve">Trumpin vaalit: De Niro tarjosi Italialle tervetulotoivotuksen</w:t>
      </w:r>
    </w:p>
    <w:p>
      <w:r>
        <w:t xml:space="preserve">"Olemme valmiita ottamaan hänet avosylin vastaan", Ferrazzanon pormestari Antonio Cerio sanoi paikallisille tiedotusvälineille. De Niro on kuvaillut Trumpia voimakkain sanankääntein ja sanonut, että hän haluaisi "lyödä häntä kasvoihin". Näyttelijän esi-isät muuttivat Ferrazzanosta vuonna 1890. Nykyään pikkukaupungissa asuu 3 000 asukasta, ja se näyttää olevan valmis ottamaan vastaan yhden lisää. "Jos Trumpin pettymyksen jälkeen hän haluaa hakeutua tänne, olemme valmiita toivottamaan hänet tervetulleeksi", Cerio sanoi. "Luonnollisesti se olisi kunnia ja tuottaisi meille suurta iloa." Paikallinen siirtolaisyhdistys on ehdottanut, että Oscar-voittajasta tehtäisiin Molisen - alueen, jossa Ferrazzano sijaitsee - presidentti, vaikka vain päiväksi. Yhdistys totesi, että De Niro "on sidoksissa Molise-alkuperäänsä ja puhuu jopa hyvää italialais-molise-murretta, vaikkei hän haluaisikaan esitellä sitä". Julkkikset reagoivat Trumpin voittoon Kanadalaiset valmiina ottamaan vastaan surulliset amerikkalaiset Sarajevon taksikuskit De Niro-kunnianosoituksessa De Nirolla, jonka moniin menestyselokuviin kuuluvat muun muassa Taksikuski, Raivoisa härkä ja Meet the Fockers, on sekä Yhdysvaltain että Italian kansalaisuus. "Minun on luultavasti muutettava sinne", hän vitsaili Yhdysvaltain vaalituloksen päivänä. Puhuessaan yhdysvaltalaisessa Jimmy Kimmel Live! -talk show'ssa hän myönsi, että Trumpin tyrmäys on nyt poissa laskuista. "En voi [lyödä Trumpia] nyt, hän on presidentti. Ja minun on kunnioitettava sitä asemaa", hän sanoi.</w:t>
      </w:r>
    </w:p>
    <w:p>
      <w:r>
        <w:rPr>
          <w:b/>
        </w:rPr>
        <w:t xml:space="preserve">Yhteenveto</w:t>
      </w:r>
    </w:p>
    <w:p>
      <w:r>
        <w:t xml:space="preserve">Italialainen kaupunki, jossa Robert De Niron isoisovanhemmat asuivat, on tarjonnut yhdysvaltalaiselle näyttelijälle turvapaikkaa sen jälkeen, kun tämä oli sanonut muuttavansa sinne, jos Donald Trump voittaa presidenttikunnan.</w:t>
      </w:r>
    </w:p>
    <w:p>
      <w:r>
        <w:rPr>
          <w:b/>
          <w:u w:val="single"/>
        </w:rPr>
        <w:t xml:space="preserve">Asiakirjan numero 22277</w:t>
      </w:r>
    </w:p>
    <w:p>
      <w:r>
        <w:t xml:space="preserve">Caledonian tähti Skotlanti-Englanti -maamerkki etenee</w:t>
      </w:r>
    </w:p>
    <w:p>
      <w:r>
        <w:t xml:space="preserve">Creative Scotland myönsi hankkeelle kehittämisrahoitusta, jotta se voisi laatia hakemuksen 1 miljoonan punnan tuesta. Cecil Balmondin suunnitteleman hankkeen kokonaiskustannuksiksi on arvioitu yli 4 miljoonaa puntaa. Gretna Landmark Trustin johtaja Alasdair Houston sanoi, että kyseessä on "rohkea hanke", jolla voi olla sosiaalisia ja taloudellisia etuja alueelle. Hän sanoi, että "kova työ" aloitetaan nyt, jotta rakennelma saataisiin rakennettua ajoissa ennen Skotlannissa vuonna 2014 järjestettäviä Kansainyhteisön kisoja. Kansainvälisesti tunnetun suunnittelijan Balmondin lisäksi hankkeessa on mukana myös tunnettu maataiteilija Charles Jencks, joka asuu Dumfries and Gallowayssa.</w:t>
      </w:r>
    </w:p>
    <w:p>
      <w:r>
        <w:rPr>
          <w:b/>
        </w:rPr>
        <w:t xml:space="preserve">Yhteenveto</w:t>
      </w:r>
    </w:p>
    <w:p>
      <w:r>
        <w:t xml:space="preserve">Skotlannin ja Englannin rajan merkiksi Gretnassa rakennettava julkinen taideteos Star of Caledonia on selvinnyt rahoituksellisesta esteestä.</w:t>
      </w:r>
    </w:p>
    <w:p>
      <w:r>
        <w:rPr>
          <w:b/>
          <w:u w:val="single"/>
        </w:rPr>
        <w:t xml:space="preserve">Asiakirjan numero 22278</w:t>
      </w:r>
    </w:p>
    <w:p>
      <w:r>
        <w:t xml:space="preserve">Edinburghin mies myöntää häkkieläinten julmuuden</w:t>
      </w:r>
    </w:p>
    <w:p>
      <w:r>
        <w:t xml:space="preserve">Maqsood Asghar, 40, tunnusti Edinburghin sheriffituomioistuimessa syyllisyytensä eläinten terveyttä ja hyvinvointia koskevan lain mukaiseen syytteeseen. Asghar löydettiin 15. kesäkuuta 2011 kaikkien häkkiin pantujen eläinten kanssa Kirk Streetillä sijaitsevasta asunnosta. Tuomion antamista lykättiin ensi kuukauteen selvitysten tekoa varten. Hänen asianajajansa sanoi, että hänellä oli "pakonomainen häiriö kerätä tavaroita". Apulaispoliisipäällikkö Tom Crosbie kertoi sheriffi Neil Mackinnonille, että poliisi oli käynyt asunnossa asiaan liittymättömän asian vuoksi. Virtsaa ja ulostetta Kun SSPCA:n virkamiehet saapuivat paikalle, he huomasivat heti kaksi suurta koiraa. Asghar kertoi heille, että hänellä oli talossa muitakin eläimiä. Virkailijat löysivät kissan, kaksi terrapiinia, neljä kania ja neljä marsua häkistä, jossa normaalisti olisi ollut yksi hamsteri. He löysivät myös 10 rottaa häkistä, useita viiriäisiä, kaksi kyyhkystä, kaksi Dumbo-rottaa, kaksi gerbiiliä, kaksi chinchillaa ja hiiren. Crosbie sanoi, että eläimet olivat häkissä päällekkäin pinottuina ja että häkissä haisi erittäin voimakkaasti virtsa ja uloste. Hän sanoi, että eläimet päätettiin poistaa asunnosta, ja Asghar suostui siirtämään niiden omistusoikeuden SSPCA:lle.</w:t>
      </w:r>
    </w:p>
    <w:p>
      <w:r>
        <w:rPr>
          <w:b/>
        </w:rPr>
        <w:t xml:space="preserve">Yhteenveto</w:t>
      </w:r>
    </w:p>
    <w:p>
      <w:r>
        <w:t xml:space="preserve">Edinburghilainen mies on myöntänyt antaneensa rajoitetusti ruokaa ja vettä 30 eläimelle, jotka oli ahdettu häkkeihin päällekkäin.</w:t>
      </w:r>
    </w:p>
    <w:p>
      <w:r>
        <w:rPr>
          <w:b/>
          <w:u w:val="single"/>
        </w:rPr>
        <w:t xml:space="preserve">Asiakirjan numero 22279</w:t>
      </w:r>
    </w:p>
    <w:p>
      <w:r>
        <w:t xml:space="preserve">Devonin ja Cornwallin poliisin on tehtävä 2,8 miljoonan punnan leikkaus.</w:t>
      </w:r>
    </w:p>
    <w:p>
      <w:r>
        <w:t xml:space="preserve">Sisäministeriö pyytää Englannin ja Walesin poliisivoimia leikkaamaan yhteensä 125 miljoonaa puntaa osana hallituksen suunnitelmia budjettivajeen vähentämiseksi. Poliisipäällikkö Stephen Otter sanoi, että uutinen, joka tuli vuoden puolivälissä, oli epäilemättä vaikea. Hän lisäsi, että poliisi työskentelee jo koko organisaatiossa säästöjen löytämiseksi ja resurssien hyödyntämiseksi parhaalla mahdollisella tavalla. Poliisiministeri Nick Herbert sanoi, että poliisilta vaaditaan "oikeudenmukainen osuus tarvittavista säästöistä" osana sisäministeriön suunniteltuja 367 miljoonan punnan leikkauksia. Poliisipäällikkö Stephen Otter sanoi, että poliisi on valmistautunut rahoitusleikkauksiin jo jonkin aikaa ja että hän on ollut avoin ja suorasukainen niiden haasteiden suhteen, joita poliisi joutuu kohtaamaan seuraavien kolmen vuoden aikana. Hän lisäsi: "Olemme sitoutuneet työskentelemään Devonin ja Cornwallin poliisiviranomaisen kanssa varmistaaksemme, että yleisö saa jatkossakin parasta palvelua Devonin ja Cornwallin poliisiviranomaisilta ja että poliisitoiminnan etulinjaa suojellaan mahdollisuuksien mukaan.</w:t>
      </w:r>
    </w:p>
    <w:p>
      <w:r>
        <w:rPr>
          <w:b/>
        </w:rPr>
        <w:t xml:space="preserve">Yhteenveto</w:t>
      </w:r>
    </w:p>
    <w:p>
      <w:r>
        <w:t xml:space="preserve">Devonin ja Cornwallin poliisi on joutunut leikkaamaan 2,8 miljoonaa puntaa tämän varainhoitovuoden talousarviosta.</w:t>
      </w:r>
    </w:p>
    <w:p>
      <w:r>
        <w:rPr>
          <w:b/>
          <w:u w:val="single"/>
        </w:rPr>
        <w:t xml:space="preserve">Asiakirjan numero 22280</w:t>
      </w:r>
    </w:p>
    <w:p>
      <w:r>
        <w:t xml:space="preserve">Kaksi pidätetty Bartley Greenin kuolemaan johtaneesta puukotuksesta</w:t>
      </w:r>
    </w:p>
    <w:p>
      <w:r>
        <w:t xml:space="preserve">Ambulanssihenkilökunta kutsuttiin Woodgate Gardensiin, Bartley Greeniin Birminghamissa noin klo 22:50 BST maanantaina, West Midlandsin poliisi kertoi. Mies vietiin sairaalaan ja hän kuoli pian sen jälkeen, poliisin tiedottaja sanoi. Poliisin mukaan nämä kaksi miestä on pidätetty epäiltynä murhasta 22-vuotiaan miehen kuoleman jälkeen, ja he ovat edelleen pidätettyinä. Katso lisää tarinoita Birminghamin ja Black Countryn alueelta täältä Alue eristettiin rikosteknisiä tutkimuksia varten, ja myös lähialueen valvontakameroiden kuvat tutkitaan. Komisario Harry Harrison sanoi: "Edistymme tutkinnassa todella paljon, haluan kiittää yhteisöä jatkuvasta tuesta ja pyydän, että kaikki, joilla on tietoja ja jotka eivät ole vielä ilmoittautuneet, ottavat yhteyttä mahdollisimman pian."</w:t>
      </w:r>
    </w:p>
    <w:p>
      <w:r>
        <w:rPr>
          <w:b/>
        </w:rPr>
        <w:t xml:space="preserve">Yhteenveto</w:t>
      </w:r>
    </w:p>
    <w:p>
      <w:r>
        <w:t xml:space="preserve">16-vuotias poika ja 21-vuotias mies on pidätetty sen jälkeen, kun miestä oli puukotettu kuolettavasti.</w:t>
      </w:r>
    </w:p>
    <w:p>
      <w:r>
        <w:rPr>
          <w:b/>
          <w:u w:val="single"/>
        </w:rPr>
        <w:t xml:space="preserve">Asiakirjan numero 22281</w:t>
      </w:r>
    </w:p>
    <w:p>
      <w:r>
        <w:t xml:space="preserve">Alberts Volkausksin murhasta syytetty "otti valokuvia ruumiin kanssa</w:t>
      </w:r>
    </w:p>
    <w:p>
      <w:r>
        <w:t xml:space="preserve">Alberts Volkausks, 44, sidottiin ja suukapuloitiin hyökkäyksen aikana Bostonissa, Lincolnshiren osavaltiossa, kerrottiin valamiehistölle. Volkausksia, joka kuoli sairaalassa vakaviin vammoihin, myös virtsattiin päälle, Nottingham Crown Court kuuli. Seitsemän syytettyä, kaikki Bostonista, kiistävät murhanneensa Volkausksin. Lisää Lincolnshiresta "Ehdoton pahoinpitely" Miesten oikeudenkäynnissä kuultiin, että Volkausks oli vielä elossa Pen Streetillä sijaitsevassa talossa tapahtuneen hyökkäyksen jälkeen, mutta syyttäjien mukaan hänen vammansa olivat niin vakavia, että hän kuoli alle 24 tuntia myöhemmin. David Herbert QC sanoi: "Alberts Volkausks houkuteltiin osoitteeseen, jossa hänet hakattiin lähes hengiltä jatkuvassa ryhmähyökkäyksessä." "Hänet sidottiin ja suukapuloitiin, hänen päälleen virtsattiin ja hänet jätettiin käytännössä kuolemaan, kun jotkut syytetyistä puhuivat siitä, miten he hävittäisivät hänen ruumiinsa", hän sanoi. Syyttäjän mukaan yksi syytetyistä kertoi poliisille, että Latvian kansalainen Volkausks oli "saanut jonkin verran turpaansa" ja "kun hän kaatui lattialle, häntä hakattiin vielä enemmän". Herbertin mukaan toinen syytetty lähetti ystävälleen viestin ja kertoi hänelle avoimesti, mitä tapahtui, ja kaksi muuta "osoitti ylpeyttä siitä, mitä oli tehnyt". "Toinen poseerasi jalka pahoinpidellyn uhrinsa murtuneen rintakehän päällä ikään kuin tämä olisi ollut palkinto, kun taas toinen otti valokuvan älypuhelimellaan", Herbert sanoi. "On kiistatonta, että hän sai kunnon selkäsaunan." Oikeudenkäynti jatkuu. Syytetyt:</w:t>
      </w:r>
    </w:p>
    <w:p>
      <w:r>
        <w:rPr>
          <w:b/>
        </w:rPr>
        <w:t xml:space="preserve">Yhteenveto</w:t>
      </w:r>
    </w:p>
    <w:p>
      <w:r>
        <w:t xml:space="preserve">Vihannesten poimija hakattiin henkihieveriin hyökkääjien toimesta, jotka poseerasivat valokuvissa hänen tajuttoman ruumiinsa kanssa "kuin hän olisi ollut palkinto", on kuultu oikeudessa.</w:t>
      </w:r>
    </w:p>
    <w:p>
      <w:r>
        <w:rPr>
          <w:b/>
          <w:u w:val="single"/>
        </w:rPr>
        <w:t xml:space="preserve">Asiakirjan numero 22282</w:t>
      </w:r>
    </w:p>
    <w:p>
      <w:r>
        <w:t xml:space="preserve">Mies kriittisesti sairas autovarkauden jälkeen Selly Oakissa</w:t>
      </w:r>
    </w:p>
    <w:p>
      <w:r>
        <w:t xml:space="preserve">Poliisin mukaan ystävä löysi hänet romahtaneena, puukoniskut rinnassa ja vatsassa, kujalta Selly Oakissa, Birminghamissa, hieman ennen kello 06:30 BST. Kaksi teini-ikäistä oli lähtenyt takaa-ajoon ja vaatinut heidän pysäköidyn autonsa avaimia. Poliisien mukaan mustiksi ja teini-ikäisiksi kuvatut epäillyt pakenivat pienellä hopeisella autolla. Uhri on edelleen kriittisessä tilassa sairaalassa, West Midlandsin poliisi kertoi. "Järkyttävä tapaus" Miehet olivat juuri pysäköineet autonsa illanviettopaikan jälkeen. Komisario Jonathan Kiteley sanoi: "Tämä on järkyttävä tapaus, jonka seurauksena nuori mies on joutunut vakavasti sairaalaan. "Pyydän kaikkia, jotka epäilevät, että he voisivat olla osallisia, ottamaan välittömästi yhteyttä, jotta voimme poistaa nämä vaaralliset henkilöt kadulta." Hän sanoi, että poliisit tutkivat, ovatko epäillyt samat kuin kaksi teini-ikäistä, jotka hyökkäsivät aiemmin Selly Hill Roadilla ihmisryhmän kimppuun ja vaativat rahaa ennen kuin pakenivat tyhjin käsin.</w:t>
      </w:r>
    </w:p>
    <w:p>
      <w:r>
        <w:rPr>
          <w:b/>
        </w:rPr>
        <w:t xml:space="preserve">Yhteenveto</w:t>
      </w:r>
    </w:p>
    <w:p>
      <w:r>
        <w:t xml:space="preserve">22-vuotias mies on kriittisessä tilassa sen jälkeen, kun häntä ajettiin takaa ja puukotettiin autovarkauden yrityksessä.</w:t>
      </w:r>
    </w:p>
    <w:p>
      <w:r>
        <w:rPr>
          <w:b/>
          <w:u w:val="single"/>
        </w:rPr>
        <w:t xml:space="preserve">Asiakirjan numero 22283</w:t>
      </w:r>
    </w:p>
    <w:p>
      <w:r>
        <w:t xml:space="preserve">Hiippakunta nimittää ensimmäisen naisen Malmesburyn arkkidiakoniksi</w:t>
      </w:r>
    </w:p>
    <w:p>
      <w:r>
        <w:t xml:space="preserve">Reverend Canon Christine Froude, joka on tällä hetkellä Bristolin Shirehamptonissa sijaitsevan St Mary's Churchin vastaava pappi, aloittaa tehtävässä huhtikuussa. Hän tukee seurakuntia ja papistoa Etelä-Gloucestershiren, Pohjois-Wiltshiren, Swindonin ja Bristolin alueella. Froude, 63, kuuluu myös Bristolin piispan henkilöstöryhmään. Hän sanoi: "Olen tietoinen vastuusta mutta myös monista mahdollisuuksista, joita tämä tehtävä tarjoaa, ja olen iloinen voidessani olla ensimmäinen naispuolinen arkkidiakoni Bristolin hiippakunnassa, jossa minut vihittiin virkaan." Bristolin piispa Mike Hall sanoi: "Tiukan valintamenettelyn aikana Christine osoitti johdonmukaisesti olevansa henkilö, jolla on parhaat edellytykset tähän kirkon elämässä tärkeään tehtävään." Rouva Froude asetetaan virkaansa ja hänet pannaan virkaan 21. huhtikuuta.</w:t>
      </w:r>
    </w:p>
    <w:p>
      <w:r>
        <w:rPr>
          <w:b/>
        </w:rPr>
        <w:t xml:space="preserve">Yhteenveto</w:t>
      </w:r>
    </w:p>
    <w:p>
      <w:r>
        <w:t xml:space="preserve">Bristolin hiippakunta on nimittänyt Malmesburyn uuden arkkidiakonin, joka on ensimmäinen nainen korkeassa papiston virassa.</w:t>
      </w:r>
    </w:p>
    <w:p>
      <w:r>
        <w:rPr>
          <w:b/>
          <w:u w:val="single"/>
        </w:rPr>
        <w:t xml:space="preserve">Asiakirjan numero 22284</w:t>
      </w:r>
    </w:p>
    <w:p>
      <w:r>
        <w:t xml:space="preserve">Mid Yorkshire NHS Trustin ammattiliiton äänestys uudesta lakosta</w:t>
      </w:r>
    </w:p>
    <w:p>
      <w:r>
        <w:t xml:space="preserve">Ammattiliitto Unison ilmoitti, että se järjestää perjantaista alkaen äänestys 3 000 jäsenelleen Mid Yorkshire Hospitals NHS Trustissa. Sadat hallinto- ja toimistotyöntekijät järjestivät jo yhdeksän päivää kestäneen lakon marras- ja tammikuussa suunnitelmien vuoksi, jotka koskevat työpaikkojen uudelleenluokittelua. Trustin mukaan sen on tehtävä 24 miljoonan punnan leikkaukset huhtikuuhun mennessä. Unison sanoi, että lakko koski kliinisiä sairaanhoitajia, hammashoitajia ja lisää hallintohenkilöstöä, ja Wakefieldin, Dewsburyn ja Pontefractin sairaaloiden työntekijöille lähetetään äänestysliput. Unisonin osastosihteeri Adrian O'Malley sanoi, että trusti jatkaa "downbandings [palkanalennuksia] ja työpaikkojen menetyksiä muilla osastoilla". Mid Yorkshire Hospitals NHS Trustin henkilöstöjohtaja Graham Briggs sanoi lausunnossaan, että trustin oli puututtava "taustalla olevaan taloudelliseen velkaansa" vähentämällä palkkamenojaan. Hän sanoi: "Etsimme jatkossakin kaikkia mahdollisuuksia säästää rahaa ja tarjota tehokkaampia tapoja tuottaa sekä etu- että tukipalveluja. "Uskomme, että pidempiaikaisten työsuhdemahdollisuuksien turvaaminen henkilöstöllemme, vaikkakin joskus alemmalla palkkaluokalla ja järkevällä palkkaturvakaudella, on paljon parempi vaihtoehto kuin työpaikkojen menettäminen."</w:t>
      </w:r>
    </w:p>
    <w:p>
      <w:r>
        <w:rPr>
          <w:b/>
        </w:rPr>
        <w:t xml:space="preserve">Yhteenveto</w:t>
      </w:r>
    </w:p>
    <w:p>
      <w:r>
        <w:t xml:space="preserve">West Yorkshiren NHS-sairaalassa, jonka henkilöstö on tiukassa rahapulassa, äänestetään työtaistelutoimien jatkamisesta ehdotettujen työpaikkojen menetysten ja palkanalennusten vuoksi.</w:t>
      </w:r>
    </w:p>
    <w:p>
      <w:r>
        <w:rPr>
          <w:b/>
          <w:u w:val="single"/>
        </w:rPr>
        <w:t xml:space="preserve">Asiakirjan numero 22285</w:t>
      </w:r>
    </w:p>
    <w:p>
      <w:r>
        <w:t xml:space="preserve">Swansean rannalla juhlivia varoitettiin poliisin toimista</w:t>
      </w:r>
    </w:p>
    <w:p>
      <w:r>
        <w:t xml:space="preserve">Etelä-Walesin poliisi ilmoitti olevansa tietoinen sosiaalisessa mediassa julkaistuista viesteistä, jotka koskivat kokoontumista Swansean rannalla. Kuusi henkilöä kahdesta taloudesta voi tällä hetkellä kokoontua ulkona Walesissa. Lauantaista alkaen tämä muuttuu kuudeksi ihmiseksi kuudesta kotitaloudesta. Poliisit käyttävät 35 §:n mukaisia hajottamismääräyksiä ja omaksuvat "paljon tiukemman lähestymistavan", poliisi sanoi. Ylikomisario James Ratti sanoi vetoavansa paikallisten nuorten parempaan luonteenlaatuun ja pyysi niitä, jotka aikovat osallistua tapahtumaan, harkitsemaan asiaa uudelleen ja välttämään sitä tänä viikonloppuna. "Poliisit ovat näkyvästi läsnä alueella ja käyttävät 35 §:n valtuuksia hajottaakseen epäsosiaalisesti käyttäytyvät henkilöt ja takavarikoidakseen alkoholia", hän sanoi. "Pyydämme teitä ottamaan huomioon, että poliisit noudattavat aiempaa paljon tiukempaa lähestymistapaa." Suurilla kokoontumisilla on "suora vaikutus" paikallisyhteisöön ja ne rasittavat viranomaisia tarpeettomasti, komisario Ratti lisäsi.</w:t>
      </w:r>
    </w:p>
    <w:p>
      <w:r>
        <w:rPr>
          <w:b/>
        </w:rPr>
        <w:t xml:space="preserve">Yhteenveto</w:t>
      </w:r>
    </w:p>
    <w:p>
      <w:r>
        <w:t xml:space="preserve">Mahdollisia rantajuhlijoita on varoitettu noudattamasta Covid-19-sääntöjä tai he voivat joutua poliisin toimenpiteisiin.</w:t>
      </w:r>
    </w:p>
    <w:p>
      <w:r>
        <w:rPr>
          <w:b/>
          <w:u w:val="single"/>
        </w:rPr>
        <w:t xml:space="preserve">Asiakirjan numero 22286</w:t>
      </w:r>
    </w:p>
    <w:p>
      <w:r>
        <w:t xml:space="preserve">Royal Oldham Hospital: Hamhamham: Hissi-insinööri kuolee "traagisessa onnettomuudessa</w:t>
      </w:r>
    </w:p>
    <w:p>
      <w:r>
        <w:t xml:space="preserve">Sairaalan johtava virkailija David Jago sanoi, että huoltourakoitsija kärsi vakavia vammoja tapahtumassa noin 09: 30 GMT. Hän sanoi, että uutinen miehen kuolemasta oli ollut "kauhea järkytys" kaikille sairaalassa työskenteleville, mutta lisäsi, että tutkimukset ovat käynnissä. "Ajatuksemme ja surunvalittelumme ovat hänen perheensä ja kollegoidensa kanssa." Jago sanoi lausunnossaan: "Palokunnan ja Suur-Manchesterin poliisin virkamiehet ovat parhaillaan paikalla Royal Oldhamin sairaalassa sen jälkeen, kun tänä aamuna sattui traaginen onnettomuus, jossa oli osallisena yksi hisseistämme, jossa kunnossapitourakoitsija työskenteli. "Voimme vahvistaa, että insinööri sai vakavia vammoja ja on valitettavasti kuollut". "Hänen perheelleen on ilmoitettu ja heitä tuetaan", hän lisäsi. Työsuojeluviranomaiselle on ilmoitettu asiasta. Aiheeseen liittyvät Internet-linkit The Royal Oldham Hospital Health &amp; Safety Executive (työterveys- ja työturvallisuusvirasto)</w:t>
      </w:r>
    </w:p>
    <w:p>
      <w:r>
        <w:rPr>
          <w:b/>
        </w:rPr>
        <w:t xml:space="preserve">Yhteenveto</w:t>
      </w:r>
    </w:p>
    <w:p>
      <w:r>
        <w:t xml:space="preserve">Insinööri on kuollut "traagisessa onnettomuudessa" työskennellessään hissin parissa Royal Oldhamin sairaalassa.</w:t>
      </w:r>
    </w:p>
    <w:p>
      <w:r>
        <w:rPr>
          <w:b/>
          <w:u w:val="single"/>
        </w:rPr>
        <w:t xml:space="preserve">Asiakirjan numero 22287</w:t>
      </w:r>
    </w:p>
    <w:p>
      <w:r>
        <w:t xml:space="preserve">Sairaanhoitaja, jonka "pätevyyden puute on haitannut", erotetaan tehtävistään.</w:t>
      </w:r>
    </w:p>
    <w:p>
      <w:r>
        <w:t xml:space="preserve">David Piers Wynburne työskenteli Shepton Mallet NHS Treatment Centre -hoitokeskuksessa, jota yksityinen terveydenhuoltoyhtiö Care UK hoitaa NHS:n puolesta. Kirjeessään Nursing and Midwifery Councilin paneelille hän sanoi, että arviointi "melkein tuhosi hänet". Care UK:n mukaan Wynburnen toiminta ei vaarantanut potilaita. NMC totesi Wynburnen syyllistyneen useisiin virheisiin kahden vuoden aikana, muun muassa virtsanäytteiden tai verikokeiden kirjaamatta jättämiseen ja siihen, ettei hän neuvonut potilaita lopettamaan lääkkeiden ottamista. "Pätevyyden puute" Hän myös antoi potilaille luvan leikkaukseen, vaikka heidän verenpaineensa oli liian korkea, kertoi Local Democracy Reporting Service. Lautakunta katsoi, että Wynburnen kelpoisuutta harjoittaa sairaanhoitajan ammattia oli "heikentänyt pätevyyden puute". NMC oli aiemmin kesäkuussa 2017 hyllyttänyt hänet yhdeksäksi kuukaudeksi - hyllytystä jatkettiin myöhemmin kahdesti. Hän ei osallistunut Lontoossa järjestettyyn kuulemiseen, mutta lähetti lautakunnalle kirjeen. "Se on saattanut lähes 40-vuotisen urani huolehtivana ja omistautuneena sairaanhoitajana surulliseen päätökseen", hän totesi. Care UK sanoi, että se oli ryhtynyt kaikkiin tarvittaviin toimiin potilaiden turvallisuuden varmistamiseksi, kun Wynburnen toimet tulivat ensimmäisen kerran ilmi.</w:t>
      </w:r>
    </w:p>
    <w:p>
      <w:r>
        <w:rPr>
          <w:b/>
        </w:rPr>
        <w:t xml:space="preserve">Yhteenveto</w:t>
      </w:r>
    </w:p>
    <w:p>
      <w:r>
        <w:t xml:space="preserve">Somersetissa toimiva sairaanhoitaja on erotettu, koska hänet on todettu syylliseksi lukuisiin virheisiin, kuten verikokeiden tai virtsanäytteiden kirjaamatta jättämiseen.</w:t>
      </w:r>
    </w:p>
    <w:p>
      <w:r>
        <w:rPr>
          <w:b/>
          <w:u w:val="single"/>
        </w:rPr>
        <w:t xml:space="preserve">Asiakirjan numero 22288</w:t>
      </w:r>
    </w:p>
    <w:p>
      <w:r>
        <w:t xml:space="preserve">Fall Out Boy yhdistyy uudelle albumille kolmen vuoden tauon jälkeen</w:t>
      </w:r>
    </w:p>
    <w:p>
      <w:r>
        <w:t xml:space="preserve">Greg CochraneNewsbeatin musiikkitoimittaja Illinoisin nelikko sanoi pitävänsä taukoa vuonna 2009 julkaistujen suurimpien hittinsä jälkeen. Uusi levy, Save Rock And Rock, julkaistaan toukokuussa. Yhtye on myös vahvistanut lyhyen maailmankiertueen helmikuussa, jonka jälkeen on luvassa lisää keikkoja Pohjois-Amerikassa toukokuussa. 'Reunion' Uusi single, My Songs Know What You Did In The Dark (Light Em Up), on myös julkaistu verkossa. Yhtye sanoi virallisilla verkkosivuillaan faneille lähettämässään viestissä: "Tämä ei ole reunion, koska emme koskaan hajonneet. "Meidän piti kytkeytyä takaisin ja tehdä musiikkia, jolla on meille merkitystä." Yhtye esiintyy Lontoon Underworld-tapahtumapaikalla 25. helmikuuta. Yhtyeen tauon aikana kaikki jäsenet ajoivat erilaisia musiikkiprojekteja. Laulaja Patrick Stump julkaisi sooloalbumin ja basisti Pete Wentz käynnisti Black Cards -nimisen projektin. Kirjoittaessaan blogissaan helmikuussa 2010 Pete Wentz sanoi bändin "kasvaneen erilleen" ja lisäsi: "Jos tämä on meidän perintömme, niin olkoon niin". Vuonna 2001 perustettu yhtye on julkaissut neljä studioalbumia. Seuraa @BBCNewsbeat Twitterissä</w:t>
      </w:r>
    </w:p>
    <w:p>
      <w:r>
        <w:rPr>
          <w:b/>
        </w:rPr>
        <w:t xml:space="preserve">Yhteenveto</w:t>
      </w:r>
    </w:p>
    <w:p>
      <w:r>
        <w:t xml:space="preserve">Yhdysvaltalaiset rokkarit Fall Out Boy ovat lopettaneet kolmen vuoden tauon ja ilmoittaneet julkaisevansa uuden singlen ja albumin.</w:t>
      </w:r>
    </w:p>
    <w:p>
      <w:r>
        <w:rPr>
          <w:b/>
          <w:u w:val="single"/>
        </w:rPr>
        <w:t xml:space="preserve">Asiakirjan numero 22289</w:t>
      </w:r>
    </w:p>
    <w:p>
      <w:r>
        <w:t xml:space="preserve">Katy Perry tuuraa Dannii Minogueta X Factorissa</w:t>
      </w:r>
    </w:p>
    <w:p>
      <w:r>
        <w:t xml:space="preserve">Laulajat tuuraavat vakituista juontajaa Dannii Minogueta, joka odottaa parhaillaan vauvaa. Geri Halliwell osallistui Simon Cowellin, Louis Walshin ja Cheryl Colen kanssa ensimmäiselle koe-esiintymiskierrokselle Glasgow'ssa aiemmin tällä viikolla. Lisää tilapäisiä sijaisia odotetaan julkistettavan pian. Minogue, jonka on määrä synnyttää heinäkuussa, palaa kilpailun tuomaritalovaiheeseen myöhemmin tänä vuonna. Joidenkin raporttien mukaan Halliwellin esiintyminen Skotlannissa ei mennyt hyvin läpi liveyleisön keskuudessa. X Factorin tiedottaja kieltäytyi kuitenkin kommentoimasta yleisön reaktiota entiseen Spice Girliin. Imbruglia esiintyy Birminghamin koe-esiintymisissä 13. ja 14. kesäkuuta, mutta muiden tuomareiden päivämääriä ei ole vielä ilmoitettu. Tällä viikolla vahvistettiin myös, että Konnie Huqista tulee The Xtra Factorin uusi juontaja ITV2-kanavalla.</w:t>
      </w:r>
    </w:p>
    <w:p>
      <w:r>
        <w:rPr>
          <w:b/>
        </w:rPr>
        <w:t xml:space="preserve">Yhteenveto</w:t>
      </w:r>
    </w:p>
    <w:p>
      <w:r>
        <w:t xml:space="preserve">Pop-tähdet Katy Perry, Pixie Lott ja Natalie Imbruglia esiintyvät vierailevina tuomareina X Factorin seuraavassa sarjassa, ITV1 on ilmoittanut.</w:t>
      </w:r>
    </w:p>
    <w:p>
      <w:r>
        <w:rPr>
          <w:b/>
          <w:u w:val="single"/>
        </w:rPr>
        <w:t xml:space="preserve">Asiakirjan numero 22290</w:t>
      </w:r>
    </w:p>
    <w:p>
      <w:r>
        <w:t xml:space="preserve">Sir Joseph Banksin konservatoriossa pidetään krokotiileja Woodsidessa.</w:t>
      </w:r>
    </w:p>
    <w:p>
      <w:r>
        <w:t xml:space="preserve">Rakennus oli tarkoitus purkaa osana Lincolnissa sijaitsevan Lawn-kompleksin saneerausta. Woodside Wildlife Parkin pomot ovat nyt ryhtyneet pelastamaan sitä ja siirtävät sen Langworthin lähellä sijaitsevalle paikalleen. Sitä käytetään vetonaulana, jossa on eksoottisia eläimiä ja koralliriutta-akvaarioita. Kasvihuone on nimetty Lincolnshiren kasvitieteilijän mukaan, joka matkusti kapteeni James Cookin mukana tämän ensimmäisellä matkalla Etelä-Tyynellemerelle vuonna 1768. Lincolnin kaupunginvaltuusto myi Grade II -luokituksen piiriin kuuluvan nurmikkokompleksin viime vuonna Stokesin kahvila-yhtiölle, joka aikoo avata paikalle kahvilan ja museon. Villieläinpuiston johtaja Neil Mumby sanoi haluavansa pelastaa rakennuksen, jossa oli eksoottisia kasveja ja koi-karppeja ja joka oli sukupolvien perheiden suosiossa. "Minä, kuten monet muutkin ihmiset, vietin nuoruuteni täällä käyden ja tuoden lapseni tänne", hän sanoi. "Kun kuulin, että se puretaan ja suljetaan, ajattelin, että meillä on luultavasti yhtä hyvät mahdollisuudet kuin kenelläkään muulla pelastaa se." Kun konservatorio on jälleenrakennettu, sitä käytetään opetus- ja konservointihankkeisiin, mutta sen perintönä säilyy löytöretki, Mumby sanoi. Hän sanoi, että krokotiilien, punapandojen ja eksoottisten kasvien sijoittaminen sisälle "korostaisi planeetallamme tapahtuneita muutoksia" Sir Joseph Banksin löytöretken jälkeen. Neuvosto kertoi lahjoittaneensa nurmikolla sijaitsevan maa-alueen Sir Joseph Banks Society -yhdistykselle uuden konservatorion rakentamista varten.</w:t>
      </w:r>
    </w:p>
    <w:p>
      <w:r>
        <w:rPr>
          <w:b/>
        </w:rPr>
        <w:t xml:space="preserve">Yhteenveto</w:t>
      </w:r>
    </w:p>
    <w:p>
      <w:r>
        <w:t xml:space="preserve">Brittiläisen tutkimusmatkailija Sir Joseph Banksin kunniaksi rakennettu lasitalo on pelastettu purkamiselta - ja siitä tulee krokotiilien ja punapandojen koti.</w:t>
      </w:r>
    </w:p>
    <w:p>
      <w:r>
        <w:rPr>
          <w:b/>
          <w:u w:val="single"/>
        </w:rPr>
        <w:t xml:space="preserve">Asiakirjan numero 22291</w:t>
      </w:r>
    </w:p>
    <w:p>
      <w:r>
        <w:t xml:space="preserve">Robert Forster: Jackie Brown -tähti kuolee 78-vuotiaana</w:t>
      </w:r>
    </w:p>
    <w:p>
      <w:r>
        <w:t xml:space="preserve">Rochesterissa, New Yorkin osavaltiossa syntynyt näyttelijä kuoli perjantaina aivosyöpään. Se tapahtui samana päivänä, kun El Camino, elokuva, jossa hänellä oli rooli ja joka perustuu tv-sarjaan Breaking Bad, esitettiin Netflixissä. Forster esiintyi myös Breaking Bad -tv-sarjassa sekä David Lynchin Mulholland Drivessa ja Twin Peaksissa. Hänet tunnetaan parhaiten rooleistaan uransa loppupuolella Jackie Brownissa esiintymisensä jälkeen. Samuel L Jacksonin, Pam Grierin ja Robert De Niron rinnalla näyttelevä näyttelijä oli ehdolla parhaan miessivuosan Oscar-palkinnon saajaksi. Palkinto meni lopulta Robin Williamsille roolistaan elokuvassa Good Will Hunting. Forsterin jälkeen jäävät hänen kumppaninsa Denise Grayson, lapset Bobby, Elizabeth, Kate ja Maeghen sekä neljä lastenlasta. Jackie Brownin näyttelijätoverit Samuel L Jackson ja Pam Grier kunnioittivat Forsteria.</w:t>
      </w:r>
    </w:p>
    <w:p>
      <w:r>
        <w:rPr>
          <w:b/>
        </w:rPr>
        <w:t xml:space="preserve">Yhteenveto</w:t>
      </w:r>
    </w:p>
    <w:p>
      <w:r>
        <w:t xml:space="preserve">Näyttelijä Robert Forster, joka oli ehdolla Oscar-palkinnon saajaksi roolistaan Quentin Tarantinon Jackie Brown -elokuvassa, on kuollut Los Angelesissa 78-vuotiaana.</w:t>
      </w:r>
    </w:p>
    <w:p>
      <w:r>
        <w:rPr>
          <w:b/>
          <w:u w:val="single"/>
        </w:rPr>
        <w:t xml:space="preserve">Asiakirjan numero 22292</w:t>
      </w:r>
    </w:p>
    <w:p>
      <w:r>
        <w:t xml:space="preserve">Saundersfootin uudenvuodenpäivän uinti vetää puoleensa ennätysmäärää ihmisiä</w:t>
      </w:r>
    </w:p>
    <w:p>
      <w:r>
        <w:t xml:space="preserve">Järjestäjien mukaan Saundersfootin uudenvuodenpäivän uinnissa sukelsi 2 028 juhlijaa. 34. kerran järjestetyssä tapahtumassa väkijoukot juoksivat mereen hyväntekeväisyyden puolesta - monet heistä olivat pukeutuneet naamiaisasuihin. Samaan aikaan Rhylissä järjestettyyn vuosittaiseen uintiin osallistui ennätysmäärä ihmisiä, ja muita uinteja järjestettiin Gwyneddissä, Vale of Glamorganissa ja Pembrokeshiressä. Saundersfootin juhlien puheenjohtaja Martyn Williams sanoi: "Kylä ja laajempi yhteisö ovat jälleen kerran tehneet meistä ylpeitä. "Tapahtuma on järjestetty 33 vuotta, ja se kasvaa ja paranee koko ajan, ja tuhansia puntia on kerätty hyväntekeväisyyteen." Samaan aikaan kymmenet uimarit uskaltautuivat veteen Ogmore-by-Seassa, Vale of Glamorganissa, uudenvuodenpäivänä. Muita tapahtumia järjestettiin Abersochissa ja Barmouthissa Gwyneddissä sekä Whitesandsissa ja Poppit Sandsissa Pembrokeshiressä. Myös Rhylissä Denbighshiren osavaltiossa oli ennätysmäärä osallistujia, kun 171 "rohkeaa sielua" sukelsi uudenvuodenaattona Rhyl RNLI:n vuosittaiseen uintiin. He ovat jo keränneet yli 1 800 puntaa uuden pelastusveneen hankkimiseksi, ja lahjoituksia odotetaan lisää.</w:t>
      </w:r>
    </w:p>
    <w:p>
      <w:r>
        <w:rPr>
          <w:b/>
        </w:rPr>
        <w:t xml:space="preserve">Yhteenveto</w:t>
      </w:r>
    </w:p>
    <w:p>
      <w:r>
        <w:t xml:space="preserve">Pembrokeshiressä on järjestetty yksi Walesin suurimmista ulkoilmauinteista, joka on rikkonut osallistujaennätyksensä.</w:t>
      </w:r>
    </w:p>
    <w:p>
      <w:r>
        <w:rPr>
          <w:b/>
          <w:u w:val="single"/>
        </w:rPr>
        <w:t xml:space="preserve">Asiakirjan numero 22293</w:t>
      </w:r>
    </w:p>
    <w:p>
      <w:r>
        <w:t xml:space="preserve">Öljysäiliöaluksen rynnäkkö: Öljysäiliöaluksesta epäiltyjen säilöönottoa jatketaan edelleen.</w:t>
      </w:r>
    </w:p>
    <w:p>
      <w:r>
        <w:t xml:space="preserve">Erikoisvenepalvelu (SBS) lopetti 10 tuntia kestäneen pattitilanteen, joka alkoi, kun Nave Andromeda -aluksella olleet salamatkustajat olivat kuulemma tulleet väkivaltaisiksi. Southamptoniin matkalla ollut alus lähti Lagosista 5. lokakuuta, ja siinä oli 22 miehistön jäsentä. Hampshiren poliisi ilmoitti, että Nigerian kansalaiset ovat pidätettyinä torstai-iltaan asti. Tuomari antoi lisäaikaa etsiville, jotka kuulustelevat miehiä. Nykyisen jatkoajan oli määrä päättyä keskiviikkoiltana. Poliisilla on enintään 96 tuntia aikaa kuulustella epäiltyjä. Seitsemän pidätettiin epäiltynä aluksen haltuunotosta tai hallinnan käyttämisestä uhkaamalla tai voimakeinoja käyttäen vuoden 1990 ilmailu- ja merenkulun turvallisuuslain mukaisesti, poliisi kertoi. Nave Andromedan 22 miehistön jäsentä eivät loukkaantuneet välikohtauksessa. Alus on edelleen kiinnitettynä Southamptonin satamassa.</w:t>
      </w:r>
    </w:p>
    <w:p>
      <w:r>
        <w:rPr>
          <w:b/>
        </w:rPr>
        <w:t xml:space="preserve">Yhteenveto</w:t>
      </w:r>
    </w:p>
    <w:p>
      <w:r>
        <w:t xml:space="preserve">Rikostutkijoille on annettu 24 tuntia lisäaikaa kuulustella seitsemää henkilöä, jotka pidätettiin sen jälkeen, kun sotilasjoukot hyökkäsivät sunnuntaina öljysäiliöalukseen Isle of Wightin edustalla.</w:t>
      </w:r>
    </w:p>
    <w:p>
      <w:r>
        <w:rPr>
          <w:b/>
          <w:u w:val="single"/>
        </w:rPr>
        <w:t xml:space="preserve">Asiakirjan numero 22294</w:t>
      </w:r>
    </w:p>
    <w:p>
      <w:r>
        <w:t xml:space="preserve">Matthew Perry "ei" osallistu Ystävien tapaamiseen</w:t>
      </w:r>
    </w:p>
    <w:p>
      <w:r>
        <w:t xml:space="preserve">Hänen tiedottajansa mukaan "Matthew saattaa nauhoittaa jotain" kunnianosoitukseksi sarjan luojalle James Burrowsille. "Toisin sanoen tämä ei ole se jälleennäkeminen, jota ihmiset ovat toivoneet", Lisa Kasteler kertoi Us Weeklylle. Hänen entisten näyttelijätovereidensa Jennifer Anistonin, Courteney Coxin, Lisa Kudrow'n, David Schwimmerin ja Matt LeBlancin odotetaan osallistuvan erikoisohjelmaan. Se esitetään NBC:llä 21. helmikuuta. Friends päättyi vuonna 2004 kymmenen sarjan jälkeen. Friendsin lisäksi Burrows työskenteli kameran takana muun muassa komediasarjoissa Cheers ja Frasier. Perry on kirjoittanut ja näyttelee The End of Longing... -näytelmässä, joka esitetään Lontoon West Endissä 2. helmikuuta-14. toukokuuta. Sen ohjaa Lindsay Posner. Synkkä komedia seuraa neljää erilaista keski-ikää lähestyvää ihmistä, jotka tapaavat eräänä iltana baarissa. Se on Perryn ensimmäinen paluu West Endiin sitten vuoden 2003, jolloin hän näytteli David Mametin Sexual Perversity in Chicago -näytelmässä.</w:t>
      </w:r>
    </w:p>
    <w:p>
      <w:r>
        <w:rPr>
          <w:b/>
        </w:rPr>
        <w:t xml:space="preserve">Yhteenveto</w:t>
      </w:r>
    </w:p>
    <w:p>
      <w:r>
        <w:t xml:space="preserve">Matthew Perry "ei" osallistu Ystävien jälleennäkemisnäytökseen West End -näytelmänsä harjoitusten vuoksi.</w:t>
      </w:r>
    </w:p>
    <w:p>
      <w:r>
        <w:rPr>
          <w:b/>
          <w:u w:val="single"/>
        </w:rPr>
        <w:t xml:space="preserve">Asiakirjan numero 22295</w:t>
      </w:r>
    </w:p>
    <w:p>
      <w:r>
        <w:t xml:space="preserve">Jerseyn poliitikot äänestävät osavaltioiden uudistussuunnitelmien puolesta</w:t>
      </w:r>
    </w:p>
    <w:p>
      <w:r>
        <w:t xml:space="preserve">Tämä huolimatta siitä, että jotkin jäsenvaltiot yrittävät estää uudistuksia. Suunnitelmien mukaan kaikkien jäsenten toimikausi on vakiomuotoinen neljä vuotta, ja senaattoreiden määrä vähenee 12:sta kahdeksaan. Poliitikot ovat myös sopineet, että keväällä järjestetään yksi yleinen vaalipäivä, jolloin kaikki muutokset ovat käytössä vuoteen 2019 mennessä. Vähennyksen hyväksyi 28 jäsentä, mutta sitä vastusti 21, mukaan lukien senaattori Alan Maclean. Senaattori Maclean sanoi: "Minulle on tehnyt vaikutuksen se, kuinka moni jäsen on ollut järkyttynyt ja pettynyt ajatukseen senaattoreiden menettämisestä tästä edustajakokouksesta. "Tämä johtuu siitä, että tämä on mahdollisuus saada koko saaren laajuinen edustus, ja tämä on tullut selvästi esille." Varavaltuutettu Daniel Wimberley haluaa, että perustetaan vaaliuudistuslautakunta tarkastelemaan Jerseyn poliittista järjestelmää. St Maryn poliitikko sanoi, että se selvittäisi, miten vaalit toimivat ja kuka edustaa saarta osavaltioissa. Hänen mukaansa nykyinen järjestelmä on epäoikeudenmukainen, eikä sen pitäisi jatkua entisellään. Hän on myös sitä mieltä, että poliitikkojen sijaan asiaa pitäisi tarkastella riippumattoman ryhmän.</w:t>
      </w:r>
    </w:p>
    <w:p>
      <w:r>
        <w:rPr>
          <w:b/>
        </w:rPr>
        <w:t xml:space="preserve">Yhteenveto</w:t>
      </w:r>
    </w:p>
    <w:p>
      <w:r>
        <w:t xml:space="preserve">Jerseyn poliitikot ovat äänestäneet Jerseyn osavaltioiden kokoonpanon uudistusten puolesta, mukaan lukien senaattoreiden määrän vähentäminen.</w:t>
      </w:r>
    </w:p>
    <w:p>
      <w:r>
        <w:rPr>
          <w:b/>
          <w:u w:val="single"/>
        </w:rPr>
        <w:t xml:space="preserve">Asiakirjan numero 22296</w:t>
      </w:r>
    </w:p>
    <w:p>
      <w:r>
        <w:t xml:space="preserve">Operaatio Xeres: Nottinghamshiren toinen seksuaalisen hyväksikäytön tutkinta</w:t>
      </w:r>
    </w:p>
    <w:p>
      <w:r>
        <w:t xml:space="preserve">Operaatio Xeres tutkii Mansfieldin lähellä sijaitsevassa Skegby Hallissa sijaitsevassa entisessä lastenkodissa tapahtuneita väitettyjä väärinkäytöksiä. Tutkimuksessa tarkastellaan yhdeksää muuta keskusta, joissa lapsia on väitetysti käytetty fyysisesti tai seksuaalisesti hyväksi. Operaatio Daybreak tutkii jo lasten hyväksikäyttöä Nottinghamissa 1960-luvulla. Kymmeneen keskukseen, jotka kaikki on joko suljettu tai joiden käyttötarkoitusta on muutettu väitetyn hyväksikäytön jälkeen, kuuluvat Skegby Hall, Whattonin nuorisovankila, kolme Mansfieldissä sijaitsevaa entistä laitoskeskusta ja viisi muuta Worksopissa, Southwellissa ja Staplefordissa sijaitsevaa keskusta. Uudessa tutkimuksessa on 20-henkinen tutkintaryhmä, johon kuuluu kaksi sosiaalityöntekijää. Kolme 23 väitteestä koskee Whattonin vankilan alueella sijaitsevaa entistä nuorisovankilaa, jossa teini-ikäisiä vankeja pidettiin. Poliisi tutkii, oliko hyväksikäyttö järjestelmällistä tai järjestäytynyttä, mutta ilmoitti olevansa tietoinen siitä, että monia tietoja ei ole enää olemassa ja että osa väitetyistä tekijöistä on saattanut kuolla. Vaikuttavatko tämän jutun asiat sinuun? Voit kertoa kokemuksistasi lähettämällä sähköpostia osoitteeseen haveyoursay@bbc.co.uk. Jos olet halukas puhumaan BBC:n toimittajan kanssa, jätä yhteystietosi.</w:t>
      </w:r>
    </w:p>
    <w:p>
      <w:r>
        <w:rPr>
          <w:b/>
        </w:rPr>
        <w:t xml:space="preserve">Yhteenveto</w:t>
      </w:r>
    </w:p>
    <w:p>
      <w:r>
        <w:t xml:space="preserve">Nottinghamshiren hoitokodeissa ja turvakodeissa tapahtunutta lasten hyväksikäyttöä koskevassa uudessa poliisitutkinnassa tarkastellaan yli 70 vuotta vanhoja syytöksiä.</w:t>
      </w:r>
    </w:p>
    <w:p>
      <w:r>
        <w:rPr>
          <w:b/>
          <w:u w:val="single"/>
        </w:rPr>
        <w:t xml:space="preserve">Asiakirjan numero 22297</w:t>
      </w:r>
    </w:p>
    <w:p>
      <w:r>
        <w:t xml:space="preserve">Vihreiden kansanedustaja Caroline Lucasia tutkitaan Commons-kiertueen varainkeruusta</w:t>
      </w:r>
    </w:p>
    <w:p>
      <w:r>
        <w:t xml:space="preserve">Kansanedustajien käytännesääntöjen mukaan jäsenet eivät saa tarjota parlamentin kierroksia arpajaisissa tai huutokaupoissa. BBC:n tietojen mukaan tarjouksesta tehtiin valitus parlamentin standardikomissaarille viime vuonna. Caroline Lucas sanoi, ettei hän usko tehneensä mitään väärää. Tarjous 30 minuutin "henkilökohtaisesta opastetusta kierroksesta" parlamentissa lahjoitusta vastaan oli osa Brighton and Hoven vihreän puolueen joukkorahoituskampanjaa viime vuoden parlamenttivaalikampanjan aikana Brighton Pavilionin kansanedustajan valitsemiseksi uudelleen. On selvää, että 150 punnan lahjoituksen tehnyt henkilö vieraili Commonsissa Caroline Lucasin kanssa aiemmin tänä vuonna. Myöhemmin tehty valitus Yleisö voi maksaa opastetun kierroksen parlamenttitalossa tai Yhdistyneen kuningaskunnan asukkaat voivat järjestää sen ilmaiseksi paikallisen parlamentin jäsenen kautta. On selvää, että standardeista vastaava komissaari aloitti tutkimuksen saatuaan yhden valituksen vihreiden tarjouksesta, mutta samasta asiasta tehtiin myös myöhempi valitus. Caroline Lucas sanoi lausunnossaan: "Olen tietoinen siitä, että minua vastaan on nostettu syyte komissaarille, ja tutkinta on parhaillaan käynnissä. "En usko, että olen tehnyt mitään väärää. Minulle on kerrottu, että komissaarin tutkimukset ovat luottamuksellisia, joten minun ei olisi aiheellista sanoa enempää tällä hetkellä." Parlamentaarisen komissaarin toimisto sanoi, ettei se kommentoi meneillään olevia asioita eikä vahvistanut tai kiistänyt, että Caroline Lucasia tutkitaan.</w:t>
      </w:r>
    </w:p>
    <w:p>
      <w:r>
        <w:rPr>
          <w:b/>
        </w:rPr>
        <w:t xml:space="preserve">Yhteenveto</w:t>
      </w:r>
    </w:p>
    <w:p>
      <w:r>
        <w:t xml:space="preserve">Vihreiden kansanedustajaa Caroline Lucasia tutkitaan mahdollisesta parlamentin sääntöjen rikkomisesta, koska hän tarjosi kierroksen parlamentin tiloissa 150 puntaa vastaan osana varainkeruuta.</w:t>
      </w:r>
    </w:p>
    <w:p>
      <w:r>
        <w:rPr>
          <w:b/>
          <w:u w:val="single"/>
        </w:rPr>
        <w:t xml:space="preserve">Asiakirjan numero 22298</w:t>
      </w:r>
    </w:p>
    <w:p>
      <w:r>
        <w:t xml:space="preserve">John Playerin "tupakka"-taideteos myydään huutokaupassa</w:t>
      </w:r>
    </w:p>
    <w:p>
      <w:r>
        <w:t xml:space="preserve">Imperial Tobacco esitteli esineitä yritystaiteena Nottinghamissa, mutta ne eivät koskaan olleet julkisesti esillä. Korkein tarjous oli 3 550 puntaa kriketinpelaajan maalauksesta, jota käytettiin savukkeiden mainostamiseen. 115 esinettä tulivat myyntiin sen jälkeen, kun yrityksen Horizon-tehdas suljettiin vuonna 2016. "Iloisesti tupakoivat" Öljy- ja akvarellimaalaukset, joissa lapset leikkivät savukkeilla ja naiset tupakoivat iloisesti, maalattiin ennen kuin tietoisuus tupakoinnin terveysriskeistä yleistyi 1950-luvulla. Rakennuksessa, joka tunnettiin Players-nimellä sen perustajan John Playerin mukaan, oli kuvia esillä viidessä kerroksessa. Imperial Tobacco, jolla oli tehdasrakennuksia Radfordin alueella Nottinghamissa, valmisti yli miljoona savuketta päivässä ja työllisti parhaimmillaan 1930-luvulla jopa 7 000 ihmistä. Se oli yksi kaupungin suurimmista työnantajista vuosikymmeniä ennen Horizonin tehtaan sulkemista, jolloin noin 500 ihmistä menetti työpaikkansa. Huutokauppayhtiö John Pye &amp; Sonin edustaja sanoi: "Jotkut ikonisempien huutokauppojen tarjoajat ovat Nottinghamshirestä, joten on hienoa nähdä, että he pysyvät paikallisina. "Parin seuraavan kuukauden aikana järjestämme toisen huutokaupan, jossa huutokaupataan laitoksen koneet ja laitteet sekä työkalut."</w:t>
      </w:r>
    </w:p>
    <w:p>
      <w:r>
        <w:rPr>
          <w:b/>
        </w:rPr>
        <w:t xml:space="preserve">Yhteenveto</w:t>
      </w:r>
    </w:p>
    <w:p>
      <w:r>
        <w:t xml:space="preserve">Tupakkayhtiön taideteokset, joista osa esittää tupakoivia ihmisiä ja savukkeita jakavia lapsia, ovat keränneet huutokaupassa yli 20 000 puntaa.</w:t>
      </w:r>
    </w:p>
    <w:p>
      <w:r>
        <w:rPr>
          <w:b/>
          <w:u w:val="single"/>
        </w:rPr>
        <w:t xml:space="preserve">Asiakirjan numero 22299</w:t>
      </w:r>
    </w:p>
    <w:p>
      <w:r>
        <w:t xml:space="preserve">Aer Lingus iloitsee "erinomaisesta" vuodesta, kun perustulos hyppää ylöspäin</w:t>
      </w:r>
    </w:p>
    <w:p>
      <w:r>
        <w:t xml:space="preserve">Ennen veroja se teki 180 miljoonan euron tappion, mikä johtui eläkerahoituskysymysten ratkaisemisesta aiheutuneesta kertaluonteisesta veloituksesta. Lentoyhtiö kertoi kuljettaneensa ensimmäistä kertaa 11 miljoonaa matkustajaa sekä pitkillä että lyhyillä reiteillä. Johto myös toisti tukevansa British Airwaysin omistajan IAG:n yritysostoa. Aer Lingusin mukaan eläkejärjestelmän ratkaisun pitäisi saattaa muiden kuin lentäjien työntekijöiden eläkkeet kestävälle pohjalle. Se lisäsi, että sen pitäisi myös vähentää huomattavasti työmarkkinasuhteisiin liittyviä ongelmia. Kaukoliikenteen matkustajamatkustajien tulot kasvoivat 28,4 prosenttia, ja keskihinta istumapaikkaa kohti nousi 7,2 prosenttia. Viime vuonna Aer Lingus siirsi tukikohtansa Heathrow'ssa terminaalista 1 terminaaliin 2. Aer Lingusin mukaan tämä siirto on parantanut merkittävästi matkustajakokemusta. Sen puheenjohtaja Colm Barrington sanoi: "Näiden erinomaisten tulosten parantamiseksi ja Aer Lingusin kasvun vauhdittamiseksi hallitus on vakaasti sitä mieltä, että yhtiön olisi nyt tartuttava tilaisuuteen yhdistyä IAG:n kanssa." Yrityskauppa edellyttää sekä Irlannin hallituksen hyväksyntää, joka omistaa 25 prosentin osuuden, että kilpailija Ryanairin hyväksyntää, joka omistaa lähes 30 prosentin osuuden ja joka on aiemmin yrittänyt itse ottaa yrityksen haltuunsa.</w:t>
      </w:r>
    </w:p>
    <w:p>
      <w:r>
        <w:rPr>
          <w:b/>
        </w:rPr>
        <w:t xml:space="preserve">Yhteenveto</w:t>
      </w:r>
    </w:p>
    <w:p>
      <w:r>
        <w:t xml:space="preserve">Irlantilaisen lentoyhtiön Aer Lingusin liikevoitto kasvoi 18 prosenttia 72 miljoonaan euroon (52,76 miljoonaa puntaa; 81,54 miljoonaa dollaria), kun se lisäsi matkustusta kaukoliikennereiteillään.</w:t>
      </w:r>
    </w:p>
    <w:p>
      <w:r>
        <w:rPr>
          <w:b/>
          <w:u w:val="single"/>
        </w:rPr>
        <w:t xml:space="preserve">Asiakirjan numero 22300</w:t>
      </w:r>
    </w:p>
    <w:p>
      <w:r>
        <w:t xml:space="preserve">Jerseyn hoitokysely: Jersey Jersey Jersey: Entisen sosiaalityöntekijän huolenaiheet "peitelty</w:t>
      </w:r>
    </w:p>
    <w:p>
      <w:r>
        <w:t xml:space="preserve">Marilyn Carre todisti tutkimuksessa, jossa tutkitaan väitteitä hoitojärjestelmän väärinkäytöksistä vuodesta 1945 lähtien. Tutkinnan aikana Carre kuuli myös, että Haut de la Garennen lastenkoti oli "barbaarinen" paikka. Carre aloitti lastensuojelun palveluksessa vuonna 1977, minkä jälkeen hänestä tuli ehdonalaisvalvoja vuonna 1990. Carre kertoi, kuinka hän oli koevapauttamisvirkamiehenä ollessaan käynyt Les Chenesin turvakoulussa tapaamassa lukittua asiakasta, joka huusi ja oli ilmeisesti tulossa alas heroiinista. Hän kertoi tutkimuksessa, että hän kertoi huolenaiheista esimiehilleen, ja hänelle kerrottiin, että lääkäri oli kutsuttu paikalle, mutta viikkoja myöhemmin tyttö kertoi Carrelle olleensa tuskissaan eikä ollut käynyt lääkärin luona. Carre, jonka ura vei hänet useimpiin Jerseyn lastenkoteihin 1970-, 80- ja 90-luvuilla, kuvaili Haut de la Garennea nykypäivän mittapuulla "barbaariseksi" paikaksi, jossa väkivaltaisia teini-ikäisiä pidettiin nuorempien lasten kanssa. Entinen sosiaalityöntekijä sanoi myös, että Morag Jordan, joka työskenteli kodissa ja joka myöhemmin tuomittiin hyväksikäytöstä, oli "kylmä kuin jää", ja lisäsi, että hänellä oli tapana nipistää lapsia seiniä vasten. Riippumaton tutkinta aloitettiin vuonna 2014, ja pääministeri Ian Gorst on asettanut määräajaksi joulukuun 2016, jolloin sen on saatava tutkimuksensa päätökseen.</w:t>
      </w:r>
    </w:p>
    <w:p>
      <w:r>
        <w:rPr>
          <w:b/>
        </w:rPr>
        <w:t xml:space="preserve">Yhteenveto</w:t>
      </w:r>
    </w:p>
    <w:p>
      <w:r>
        <w:t xml:space="preserve">Entisen sosiaalityöntekijän mukaan huolta lasten kohtelusta Jerseyn hoitokodeissa joko peiteltiin tai jätettiin huomiotta.</w:t>
      </w:r>
    </w:p>
    <w:p>
      <w:r>
        <w:rPr>
          <w:b/>
          <w:u w:val="single"/>
        </w:rPr>
        <w:t xml:space="preserve">Asiakirjan numero 22301</w:t>
      </w:r>
    </w:p>
    <w:p>
      <w:r>
        <w:t xml:space="preserve">King's Lynnin jätteenpolttolaitos: Lupasuunnitelmat esillä</w:t>
      </w:r>
    </w:p>
    <w:p>
      <w:r>
        <w:t xml:space="preserve">Ympäristövirasto pyytää kommentteja julkaisemastaan "lupaluonnoksesta", jossa esitetään yksityiskohtaisesti, miten King's Lynnissä sijaitsevaa laitosta voitaisiin käyttää. Asiakirjassa esitetään ehdot ja päästörajat, jotka on täytettävä. Suunnitelmia esitellään South Lynn Community Centressä kaupungissa kello 15.30-20.30 BST. Norfolkin kreivikunnanvaltuuston järjestämä erillinen julkinen kuuleminen suunnitelmasta päättyy maanantaina. Viranomaisen suunnittelukomitea käsittelee suunnitelmia todennäköisesti kesällä. Mike Knights King's Lynn Without Incineration -kampanjaryhmästä sanoi: "Jos tämä olisi paras ratkaisu Norfolkin jätteille, kaikki viranomaiset eri puolilla maakuntaa olisivat valinneet saman ratkaisun - mutta eivät ole tehneet niin." Norfolkin kreivikunnanvaltuusto arvioi, että hanke voisi säästää 8 miljoonaa puntaa vuodessa kaatopaikalle vietävän jätteen kustannuksissa. Valtuuston tiedottaja sanoi: "Lisähyötyjä voi tulla sähköntuotannosta ja kierrätysmateriaalien, kuten tuhkasta talteen otettujen metallien ja kiviainesten, myynnistä."</w:t>
      </w:r>
    </w:p>
    <w:p>
      <w:r>
        <w:rPr>
          <w:b/>
        </w:rPr>
        <w:t xml:space="preserve">Yhteenveto</w:t>
      </w:r>
    </w:p>
    <w:p>
      <w:r>
        <w:t xml:space="preserve">Yleisölle esitellään suunnitelmat, joissa esitetään, miten Norfolkiin perustettava kiistanalainen 500 miljoonan punnan jätteenpolttolaitos voisi toimia.</w:t>
      </w:r>
    </w:p>
    <w:p>
      <w:r>
        <w:rPr>
          <w:b/>
          <w:u w:val="single"/>
        </w:rPr>
        <w:t xml:space="preserve">Asiakirjan numero 22302</w:t>
      </w:r>
    </w:p>
    <w:p>
      <w:r>
        <w:t xml:space="preserve">Enstonen kevytlentokoneen maahansyöksy aiheuttaa latopalon</w:t>
      </w:r>
    </w:p>
    <w:p>
      <w:r>
        <w:t xml:space="preserve">Kaksimoottorinen lentokone putosi noin klo 14.20 BST ja törmäsi maatilarakennukseen lähellä Enstonen lentokenttää surmaten useita kanoja. Lentäjä ei loukkaantunut, mutta perämies vietiin John Radcliffe -sairaalaan lievien vammojen vuoksi, poliisi kertoi. Kuusi paloautoa on paikalla, kun miehistöt taistelevat paloa vastaan. Onnettomuuden nähnyt lennonopettaja Gill McNeil sanoi, että oli "ihmeellistä", etteivät vammat olleet pahempia. Hän kuvaili törmäystä ja sanoi, että kone "kääntyi hyvin, hyvin jyrkästi kohti kenttää jyrkässä syöksykierteessä siivet heiluen ja törmäsi sitten takanamme olevaan latoon". Hän lisäsi: "Kaikki tapahtui hyvin nopeasti". Hän sanoi, että sen jälkeen lentokoneesta nousi "suuria mustia, kirpeitä savupilviä" ja että se oli "täysin tunnistamaton". Lento-onnettomuuksien tutkintavirasto ilmoitti olevansa tietoinen tapauksesta.</w:t>
      </w:r>
    </w:p>
    <w:p>
      <w:r>
        <w:rPr>
          <w:b/>
        </w:rPr>
        <w:t xml:space="preserve">Yhteenveto</w:t>
      </w:r>
    </w:p>
    <w:p>
      <w:r>
        <w:t xml:space="preserve">Perämies loukkaantui, kun kevyt lentokone on törmännyt latoon ja sytyttänyt suuren tulipalon.</w:t>
      </w:r>
    </w:p>
    <w:p>
      <w:r>
        <w:rPr>
          <w:b/>
          <w:u w:val="single"/>
        </w:rPr>
        <w:t xml:space="preserve">Asiakirjan numero 22303</w:t>
      </w:r>
    </w:p>
    <w:p>
      <w:r>
        <w:t xml:space="preserve">Sir David Murrayn yritys pyrkii rakentamaan Edinburghin viheralueelle.</w:t>
      </w:r>
    </w:p>
    <w:p>
      <w:r>
        <w:t xml:space="preserve">Murray Estatesin mukaan kaavoitusvalvontaa on höllennettävä, jotta väestön ja asuntojen kasvu voidaan mahdollistaa. Se on lobannut kaupunginvaltuuston jäseniä tukemaan sen hakemusta uudesta 600 hehtaarin "puutarha-alueesta". Puutarha-alue sijaitsee Edinburghin länsipuolella, Gylessä sijaitsevan yritysalueen ja Heriot-Watt-yliopiston välissä. Alueelle rakennettaisiin 3 500 uutta asuntoa, suuri puisto ja puutarha-aiheinen vierailukohde sekä urheilu- ja vapaa-ajan keskus. Murray Estatesin toimitusjohtaja Jestyn Davies sanoi: "Edinburgh on valinnut kasvun, ja seuraavien 20 vuoden aikana Edinburghilla on edessään monia vaikeita päätöksiä. "En kadehdi kaupunginvaltuutettujen ja Skotlannin hallituksen kohtaamaa pulmaa, mutta nyt kaikki kuitenkin myöntävät, että keskustelu koskee sitä, mihin vihreän vyöhykkeen osiin pitäisi sijoittaa uusia asuntoja, eikä sitä, pitäisikö vihreä vyöhyke osoittaa asuntorakentamiseen. "Uskon vahvasti, että Länsi-Edinburgh on paras paikka auttaa Edinburghia ja Kaakkois-Skotlantia täyttämään asuntotarpeensa, hyödyntämään jo olemassa olevia liikenneväyliä ja tarjoamaan kestävää kehitystä, joka parantaa entisestään Edinburghin asemaa yhtenä maailman parhaista paikoista asua ja työskennellä."</w:t>
      </w:r>
    </w:p>
    <w:p>
      <w:r>
        <w:rPr>
          <w:b/>
        </w:rPr>
        <w:t xml:space="preserve">Yhteenveto</w:t>
      </w:r>
    </w:p>
    <w:p>
      <w:r>
        <w:t xml:space="preserve">Sir David Murrayn määräysvallassa oleva kiinteistöyhtiö on kehottanut Edinburghin kaupunginvaltuutettuja vapauttamaan viheralueita kaavoitettavaksi.</w:t>
      </w:r>
    </w:p>
    <w:p>
      <w:r>
        <w:rPr>
          <w:b/>
          <w:u w:val="single"/>
        </w:rPr>
        <w:t xml:space="preserve">Asiakirjan numero 22304</w:t>
      </w:r>
    </w:p>
    <w:p>
      <w:r>
        <w:t xml:space="preserve">Ciaran Michael Murray: A55:llä kuolleen Anglesey-miehen muistoksi.</w:t>
      </w:r>
    </w:p>
    <w:p>
      <w:r>
        <w:t xml:space="preserve">Ciaran Michael Murray, 35, sai surmansa A55-tiellä lähellä Valleyn liittymää Angleseyn saarella torstaina noin klo 22.50 BST. Pohjois-Walesin poliisin mukaan Murray, joka oli paikallinen, oli lähtenyt autostaan törmättyään liikennemerkkiin. Hänen perheensä mukaan hän oli antelias, rakastava, kiltti ja herkkä. He sanoivat lausunnossaan, että hän oli rakastettu poika, veli, setä, veljenpoika, serkku ja ystävä, ja että "kaikki, joiden elämään hän vaikutti, tulevat kaipaamaan häntä syvästi". "Perheenä olemme ymmärrettävästi surun murtamia, ja haluamme kiittää niitä, jotka ovat ottaneet yhteyttä ja esittäneet surunvalittelunsa", he sanoivat. "Pyydämme kuitenkin kunnioittavasti, että annatte meille toistaiseksi mahdollisuuden käsitellä tätä kauheaa uutista kahden kesken." Poliisi vetoaa silminnäkijöihin, joilla on tietoja tai kojelautakameran kuvamateriaalia.</w:t>
      </w:r>
    </w:p>
    <w:p>
      <w:r>
        <w:rPr>
          <w:b/>
        </w:rPr>
        <w:t xml:space="preserve">Yhteenveto</w:t>
      </w:r>
    </w:p>
    <w:p>
      <w:r>
        <w:t xml:space="preserve">Mies, joka kuoli jäätyään kuorma-auton alle noustuaan ulos autostaan kaksikaistaisella tiellä, jää syvästi kaipaamaan, hänen perheensä on sanonut.</w:t>
      </w:r>
    </w:p>
    <w:p>
      <w:r>
        <w:rPr>
          <w:b/>
          <w:u w:val="single"/>
        </w:rPr>
        <w:t xml:space="preserve">Asiakirjan numero 22305</w:t>
      </w:r>
    </w:p>
    <w:p>
      <w:r>
        <w:t xml:space="preserve">Yorkissa muistellaan kaupungin 12. vuosisadan juutalaisten joukkomurhaa</w:t>
      </w:r>
    </w:p>
    <w:p>
      <w:r>
        <w:t xml:space="preserve">Clifford's Towerissa yli 150 ihmistä kuoli väkijoukon toimesta kaupungin antisemitististen mellakoiden jälkeen. Yorkin kaupunginvaltuuston yhteisöistä vastaavan apulaisjohtajan Charlie Croftin mukaan tapaus oli "surullisenkuuluisa" osa kaupungin historiaa. Päivänä järjestetään myös näytelmiä ja muistotilaisuus. Croft sanoi, että vaikka tapahtumat tapahtuivat 1200-luvulla, ne muistetaan yhä kaikkialla maailmassa. "Tämä on järkyttävä hetki Yorkille, Englannille ja juutalaisyhteisölle", hän sanoi. "Uskon, että monet juutalaiset tietävät, mistä on kyse, ja tuntevat siihen liittyvän kauhun ja häpeän." York Museum Trustin verkkosivujen mukaan väkijoukkoa rohkaisivat paikalliset varakkaat aatelismiehet, jotka halusivat pyyhkiä velkansa juutalaisille rahanlainaajille. Kuninkaalliseen linnaan ahdettuina monet juutalaisista tekivät itsemurhan, kun taas toiset poltettiin kuoliaaksi, kun mellakoitsijat hyökkäsivät linnaan. Croft kertoi, että Yorkissa järjestetään holokaustin muistopäivänä myös teatteriryhmän esitys, joka perustuu arkistomateriaaliin paikallisista asukkaista, jotka ottivat vastaan natsi-Saksaa pakenevia juutalaislapsia. BBC Uskonnot - Yorkin pogromi vuonna 1190 BBC Legacies - Yorkin mustin päivä Aiheeseen liittyvät Internet-linkit Vuoden 1190 verilöyly - Yorkin historiaa.</w:t>
      </w:r>
    </w:p>
    <w:p>
      <w:r>
        <w:rPr>
          <w:b/>
        </w:rPr>
        <w:t xml:space="preserve">Yhteenveto</w:t>
      </w:r>
    </w:p>
    <w:p>
      <w:r>
        <w:t xml:space="preserve">Yorkissa järjestetään holokaustin muistopäivänä kynttilänvalotilaisuus, jossa muistellaan kaupungin juutalaisyhteisön joukkomurhaa vuonna 1190.</w:t>
      </w:r>
    </w:p>
    <w:p>
      <w:r>
        <w:rPr>
          <w:b/>
          <w:u w:val="single"/>
        </w:rPr>
        <w:t xml:space="preserve">Asiakirjan numero 22306</w:t>
      </w:r>
    </w:p>
    <w:p>
      <w:r>
        <w:t xml:space="preserve">Coronavirus: Bristoliin perustetaan väliaikainen ruumishuone</w:t>
      </w:r>
    </w:p>
    <w:p>
      <w:r>
        <w:t xml:space="preserve">Tiistaina aloitetaan työt Sandy Park Roadilla Brislingtonissa sijaitsevan laitoksen rakentamiseksi, jossa on tilaa 240 ruumiille. Tontti toimii tällä hetkellä neuvoston ajoneuvojen huoltopihana. Kaupunginhallitus sanoo, että ruumishuonetta käytetään vain, jos kapasiteetti loppuu muualla. Bristolin pormestari Marvin Rees sanoi, että uusien viikkojen aikana "surullinen tosiasia on, että todennäköisesti huomattava määrä ihmisiä menettää henkensä koronaviruksen vuoksi". Hän lisäsi: "Meidän on oltava valmiita varmistamaan, että hoidamme tämän mahdollisimman arvokkaasti ja hienotunteisesti, jotta voimme kunnioittaa vainajia ja heidän perheitään. "Noudatamme kansallisia ohjeita, ja väliaikaisen ruumishuoneen rakentaminen on samanlainen kuin muutamat muut suunnitellut tilat eri puolilla maata, kun me kaikki käsittelemme tämän kriisin traagisia seurauksia." Ruumishuoneen rakentamisen odotetaan valmistuvan viikon loppuun mennessä. Neuvosto sanoi, että Sandy Parkissa työskentelevälle henkilökunnalle tarjotaan henkistä tukea, ja ruumishuone, joka tulee lähelle läheistä asutusta, "piilotetaan huomaamattomasti".</w:t>
      </w:r>
    </w:p>
    <w:p>
      <w:r>
        <w:rPr>
          <w:b/>
        </w:rPr>
        <w:t xml:space="preserve">Yhteenveto</w:t>
      </w:r>
    </w:p>
    <w:p>
      <w:r>
        <w:t xml:space="preserve">Bristolin kaupunginvaltuusto sanoo tehneensä "sydäntäsärkevän mutta välttämättömän" päätöksen perustaa väliaikainen ruumishuone.</w:t>
      </w:r>
    </w:p>
    <w:p>
      <w:r>
        <w:rPr>
          <w:b/>
          <w:u w:val="single"/>
        </w:rPr>
        <w:t xml:space="preserve">Asiakirjan numero 22307</w:t>
      </w:r>
    </w:p>
    <w:p>
      <w:r>
        <w:t xml:space="preserve">Alderneyn lauttaliikenteen ensimmäiset purjehdusvalmistelut</w:t>
      </w:r>
    </w:p>
    <w:p>
      <w:r>
        <w:t xml:space="preserve">Bumblebee Boat Cruisesin omistajat liikennöivät säännöllisesti saarten välillä kolmena päivänä viikossa. Kippari Dan Meinke sanoi: "Haluamme itse asiassa palvella Alderneyn asukkaita... Yritämme rakentaa uskollisuutta siellä asuvien kavereiden kanssa." Alderneyn säännölliset liikenneyhteydet ovat rajalliset, sillä Guernseyyn ja Southamptoniin on päivittäiset lennot, ja purjehduksia on vain satunnaisesti. Meinke aikoo aloittaa toiminnan keskiviikkona uudella 32-jalkaisella katamaraanilla, johon mahtuu 12 matkustajaa.</w:t>
      </w:r>
    </w:p>
    <w:p>
      <w:r>
        <w:rPr>
          <w:b/>
        </w:rPr>
        <w:t xml:space="preserve">Yhteenveto</w:t>
      </w:r>
    </w:p>
    <w:p>
      <w:r>
        <w:t xml:space="preserve">Guernseyn ja Alderneyn välillä on tarkoitus aloittaa lauttaliikenne.</w:t>
      </w:r>
    </w:p>
    <w:p>
      <w:r>
        <w:rPr>
          <w:b/>
          <w:u w:val="single"/>
        </w:rPr>
        <w:t xml:space="preserve">Asiakirjan numero 22308</w:t>
      </w:r>
    </w:p>
    <w:p>
      <w:r>
        <w:t xml:space="preserve">Jim Clark Rallyn onnettomuuskuolemat: Iain Provanin ja Elizabeth Allanin hautajaisissa</w:t>
      </w:r>
    </w:p>
    <w:p>
      <w:r>
        <w:t xml:space="preserve">Iain Provan, 64, ja hänen kumppaninsa Elizabeth Allan, 63, joka tunnettiin nimellä Betty, kuolivat Jim Clark -rallissa 31. toukokuuta. Myös kuolleen Len Sternin, 71, hautajaiset pidettiin tiistaina. Provanin hautajaiset pidettiin Woodsiden krematoriossa Paisleyssä ja Allanin hautajaiset Craigtonin krematoriossa Glasgow'ssa. Onnettomuus sattui Little Swintonissa lähellä Coldstreamia kaksi tuntia sen jälkeen, kun toinen ralliauto oli lähtenyt tieltä ja törmännyt viiteen henkilöön - neljään mieheen ja yhteen naiseen - samassa tapahtumassa. Noin 250 kilpailijaa oli osallistunut ralliin, joka on yksi Yhdistyneen kuningaskunnan suurimmista. Poliisi on vedonnut silminnäkijöihin, jotka ovat nähneet kuolemaan johtaneen onnettomuuden ja aikaisemman Ecclesin lähellä tapahtuneen onnettomuuden, jotta he ottaisivat yhteyttä heihin. Skotlannin oikeusministeri Kenny MacAskill ilmoitti viime viikolla, että poliisi tarkastelee kuolemantapausten jälkeen julkisten tapahtumien turvallisuutta Skotlannissa. Skotlannin hallitus teettää myös moottoriurheilutapahtumien turvallisuutta koskevan tarkastelun onnettomuuden perusteella.</w:t>
      </w:r>
    </w:p>
    <w:p>
      <w:r>
        <w:rPr>
          <w:b/>
        </w:rPr>
        <w:t xml:space="preserve">Yhteenveto</w:t>
      </w:r>
    </w:p>
    <w:p>
      <w:r>
        <w:t xml:space="preserve">Barrheadista kotoisin olevien miehen ja naisen hautajaiset on pidetty, kun he kuolivat onnettomuudessa katsellessaan rallia Bordersissa.</w:t>
      </w:r>
    </w:p>
    <w:p>
      <w:r>
        <w:rPr>
          <w:b/>
          <w:u w:val="single"/>
        </w:rPr>
        <w:t xml:space="preserve">Asiakirjan numero 22309</w:t>
      </w:r>
    </w:p>
    <w:p>
      <w:r>
        <w:t xml:space="preserve">Gloucesterin Kings Square voitaisiin siirtää kehittäjien toimesta</w:t>
      </w:r>
    </w:p>
    <w:p>
      <w:r>
        <w:t xml:space="preserve">Rakennuttajat Stanhope plc ovat sanoneet haluavansa siirtää nykyisen Kings Squaren kohti rautatieasemaa. Puheenjohtaja Martin Chase toivoi, että se loisi "vaihtoyhteyden" läheisiin palveluihin ja kauppoihin. Syyskuussa rakennuttajat ja kaupunginhallitus allekirjoittivat 60 miljoonan punnan sopimuksen alueen uudistamisesta. "Tällä hetkellä se on suuri tila Debenhamsin edessä", Chase sanoi. "Vaikka se on suuri ja ilmava, se on luultavasti hieman sieluton sen suhteen, mitä se tarjoaa kävijöille. "Haluamme rakentaa alueelle uusia rakennuksia ja uusia katuja ja siirtää aukion nykyisen linja-autoaseman paikalle". Paikallinen arkkitehti Jeff Roberts on idean takana, mutta hän on huolissaan siitä, että paikallisia asukkaita ei oteta huomioon suunnittelussa. "Minusta olisi aivan loistavaa, jos tästä aukiosta tulisi suuri avoin tila, joka olisi elinvoimainen ja jolla olisi monenlaisia käyttötarkoituksia", Roberts sanoi. "Mutta rehellisesti sanottuna en usko, että se toteutuu rakennuttajan johdolla toteutettavassa suunnitelmassa. "Avoimella alueella ei ole todellista rahallista arvoa, vaan siihen tarvitaan rakennuksia." Viiden vuoden kuluessa avattavaan kehityshankkeeseen kuuluu 30 uutta kauppaa, ravintoloita ja linja-autoasema. Stanhope plc on myös Herefordin vanhalle Cattle Market -alueelle rakennettavan 800 miljoonan punnan arvoisen vähittäiskauppa- ja vapaa-ajankompleksin takana.</w:t>
      </w:r>
    </w:p>
    <w:p>
      <w:r>
        <w:rPr>
          <w:b/>
        </w:rPr>
        <w:t xml:space="preserve">Yhteenveto</w:t>
      </w:r>
    </w:p>
    <w:p>
      <w:r>
        <w:t xml:space="preserve">Gloucesterin Kings Quarterin saneerauksen takana oleva yhtiö on sanonut, että osa aukiosta voitaisiin siirtää, jotta alueelle saataisiin lisää "sielua".</w:t>
      </w:r>
    </w:p>
    <w:p>
      <w:r>
        <w:rPr>
          <w:b/>
          <w:u w:val="single"/>
        </w:rPr>
        <w:t xml:space="preserve">Asiakirjan numero 22310</w:t>
      </w:r>
    </w:p>
    <w:p>
      <w:r>
        <w:t xml:space="preserve">Raskaana olevan pyöräilijän syntymätön vauva kuoli Leicesterin onnettomuudessa</w:t>
      </w:r>
    </w:p>
    <w:p>
      <w:r>
        <w:t xml:space="preserve">Nelikymppinen nainen oli pyöräilemässä Aylestone Roadilla, lähellä Park Hill Drivea, Leicesterissä, kun auto törmäsi häneen maanantaina noin kello 21.30 GMT. Hän loukkaantui vakavasti, ja poliisi kertoi keskiviikkona, että hänen lapsensa oli kuollut. Leicesteristä kotoisin oleva 40-vuotias mies pidätettiin epäiltynä vakavan vamman aiheuttamisesta vaarallisella ajotavalla ja rattijuopumuksesta. Hänet on vapautettu lisätutkimuksia odotellessa. Seuraa BBC East Midlandsia Facebookissa, Twitterissä tai Instagramissa. Lähetä juttuideoita osoitteeseen eastmidsnews@bbc.co.uk. Aiheeseen liittyvät Internet-linkit Ericestershiren poliisi</w:t>
      </w:r>
    </w:p>
    <w:p>
      <w:r>
        <w:rPr>
          <w:b/>
        </w:rPr>
        <w:t xml:space="preserve">Yhteenveto</w:t>
      </w:r>
    </w:p>
    <w:p>
      <w:r>
        <w:t xml:space="preserve">Onnettomuudessa loukkaantuneen raskaasti raskaana olleen naisen syntymätön vauva on kuollut.</w:t>
      </w:r>
    </w:p>
    <w:p>
      <w:r>
        <w:rPr>
          <w:b/>
          <w:u w:val="single"/>
        </w:rPr>
        <w:t xml:space="preserve">Asiakirjan numero 22311</w:t>
      </w:r>
    </w:p>
    <w:p>
      <w:r>
        <w:t xml:space="preserve">Justin Trudeauta syytetään konservatiivikansanedustajan "pahoinpitelystä".</w:t>
      </w:r>
    </w:p>
    <w:p>
      <w:r>
        <w:t xml:space="preserve">Videolla näkyy, kuinka Trudeau kävelee väkijoukkoon ja ottaa oppositiojohtaja Gord Brownia käsivarresta kiinni yrittäen ilmeisesti ohjata hänet paikalleen. Uuden demokraattisen puolueen kansanedustaja Ruth-Ellen Brosseau kertoi, että häntä "lyötiin kyynärpäällä rintaan" sitä seuranneessa kahakassa. Trudeau pyysi myöhemmin Quebecistä kotoisin olevalta Brosseaulta "varauksetta" anteeksi. Liberaalipuolueen johtaja Trudeau kävi myös kiivaan sanallisen keskustelun Uuden demokraattisen puolueen johtajan Tom Mulcairin kanssa. "Millainen mies kyynärpäätä naisen luo? Se on säälittävää! Sinä olet säälittävä!" Mulcair huusi Trudeaulle videolle tallentuneessa välikohtauksessa. CBC kertoi, että Trudeau menetti malttinsa ja huusi kirosanoja. Välikohtausta pidetään harvinaisena kömmähdyksenä nuorelle pääministerille, joka on suosittu sekä kotimaassa että ulkomailla. "En ole koskaan nähnyt kanadalaiselta poliitikolta, saati pääministeriltä, sellaista öykkärimäistä käytöstä kuin juuri äsken istuntosalissa", sanoi konservatiivien kansanedustaja David Sweet Ontariosta. Riita näyttää alkaneen, kun Trudeau yritti lopettaa Brownin puheen parlamentissa syytettyään häntä tahallaan hitaasta puheesta. Brittiläisen Kolumbian vihreän puolueen kansanedustaja Elizabeth May sanoi, että opposition jäsenet tekivät "ilkivaltaa" viivyttääkseen äänestystä. Useat lainsäätäjät olivat huolissaan alahuoneen sivistyneisyyden rikkoutumisesta. "Emme halua muuttua jonkin CNN:stä katsottavan maan alahuoneeksi", May sanoi.</w:t>
      </w:r>
    </w:p>
    <w:p>
      <w:r>
        <w:rPr>
          <w:b/>
        </w:rPr>
        <w:t xml:space="preserve">Yhteenveto</w:t>
      </w:r>
    </w:p>
    <w:p>
      <w:r>
        <w:t xml:space="preserve">Kanadan pääministeriä Justin Trudeauta on syytetty konservatiivien kansanedustajan "käsikähmimisestä", kun alahuoneessa keskusteltiin avustettua kuolemaa koskevasta lakiesityksestä.</w:t>
      </w:r>
    </w:p>
    <w:p>
      <w:r>
        <w:rPr>
          <w:b/>
          <w:u w:val="single"/>
        </w:rPr>
        <w:t xml:space="preserve">Asiakirjan numero 22312</w:t>
      </w:r>
    </w:p>
    <w:p>
      <w:r>
        <w:t xml:space="preserve">Cornwallin neuvoston talousarvio: Yksityiskohtaiset tiedot paljastavat leikkaukset</w:t>
      </w:r>
    </w:p>
    <w:p>
      <w:r>
        <w:t xml:space="preserve">Neuvoston talousarvioesitys paljasti, että aikuishoidon ja terveydenhuollon määrärahoja voitaisiin leikata lähes 12 miljoonalla punnalla. Bussipalveluihin on varattu vielä 1 miljoonan punnan leikkaus, ja ehdotetaan, että 400 000 puntaa voidaan säästää kaksinkertaistamalla Newquayn lentoaseman kehittämismaksu viidestä punnasta kymmeneen puntaan. Myös katujen siivousta, kirjastoja ja keskitettyjen palvelupisteiden aukioloaikoja voitaisiin vähentää. Säästövaihtoehdot on julkistettu neuvoa-antavien komiteoiden kokousten jälkeen viime viikkoina. Valtuuston edustaja sanoi: "Kabinetti julkaisee nyt tämän ensimmäisen luonnoksen vuoden 2014/2015 talousarvioksi, jossa esitetään keskeiset alat, joilla tarvittavat 24 miljoonan punnan lisäsäästöt voitaisiin toteuttaa, jotta paikallisilla asukkailla, yrityksillä, yhteistyökumppaneilla ja neuvoston henkilökunnalla olisi mahdollisuus esittää näkemyksensä."</w:t>
      </w:r>
    </w:p>
    <w:p>
      <w:r>
        <w:rPr>
          <w:b/>
        </w:rPr>
        <w:t xml:space="preserve">Yhteenveto</w:t>
      </w:r>
    </w:p>
    <w:p>
      <w:r>
        <w:t xml:space="preserve">Cornwallin neuvosto on julkaissut tiedot siitä, mistä 24 miljoonan punnan lisäleikkaukset voitaisiin tehdä ensi vuonna.</w:t>
      </w:r>
    </w:p>
    <w:p>
      <w:r>
        <w:rPr>
          <w:b/>
          <w:u w:val="single"/>
        </w:rPr>
        <w:t xml:space="preserve">Asiakirjan numero 22313</w:t>
      </w:r>
    </w:p>
    <w:p>
      <w:r>
        <w:t xml:space="preserve">John Prescott Brightonin "pastavero"-mielenosoituksessa</w:t>
      </w:r>
    </w:p>
    <w:p>
      <w:r>
        <w:t xml:space="preserve">Hän vastusti hallituksen talousarviossa antamaa ilmoitusta, jonka mukaan kuumien suolapalojen hintaan lisätään 20 prosentin arvonlisävero lokakuusta alkaen. Lordi Prescott sanoi: Prescott sanoi: "Tämä on vain uusi vero kovasti työtä tekeville ihmisille ja potku leipureille". Hän kehotti ihmisiä tukemaan paikallisia leipureita ja allekirjoittamaan vetoomuksia. "Pasteijaverosta järjestetään kuuleminen, joten näytetään Osborneen ja Cameroniin, ettemme aio hyväksyä sitä. Meidän pitäisi verottaa pankkiireita eikä leipureita. "Meidän on poistettava leivonnaisvero", hän sanoi. Leivonnaisministerit ovat sanoneet, että kaikkiin "huoneenlämpötilan yläpuolella" myytäviin elintarvikkeisiin pitäisi soveltaa arvonlisäveroa. Arvonlisäveroa, joka on nykyisin 20 prosenttia, ei peritä useimmista elintarvikkeista ja juomista, mutta se on maksettava lämpimänä syötäväksi myydyistä noutoruoista. Kuitenkin myös leivonnaiset, jotka asetetaan esille lämpiminä ja jäähdytetään sen jälkeen, ovat tällä hetkellä verottomia. Lordi Prescott vieraili Brightonissa Brighton and Hove Albionin Amex-stadionilla ensimmäistä kertaa sen jälkeen, kun hanke hyväksyttiin vuonna 2005. BBC otti yhteyttä valtiovarainministeriöön kommenttia varten.</w:t>
      </w:r>
    </w:p>
    <w:p>
      <w:r>
        <w:rPr>
          <w:b/>
        </w:rPr>
        <w:t xml:space="preserve">Yhteenveto</w:t>
      </w:r>
    </w:p>
    <w:p>
      <w:r>
        <w:t xml:space="preserve">Entinen varapääministeri John Prescott on jakanut Brightonissa pastieita, piirakoita ja makkarakääryleitä vastalauseena uudelle "pastieverolle".</w:t>
      </w:r>
    </w:p>
    <w:p>
      <w:r>
        <w:rPr>
          <w:b/>
          <w:u w:val="single"/>
        </w:rPr>
        <w:t xml:space="preserve">Asiakirjan numero 22314</w:t>
      </w:r>
    </w:p>
    <w:p>
      <w:r>
        <w:t xml:space="preserve">Yhdistyneen kuningaskunnan sää kuvina: Britit nauttivat vuoden toistaiseksi kuumimmasta päivästä</w:t>
      </w:r>
    </w:p>
    <w:p>
      <w:r>
        <w:t xml:space="preserve">Lämpötila nousi 28,2 celsiusasteeseen Santon Downhamissa, Suffolkissa, ja auringonottajat eri puolilla Englantia nauttivat uudesta vapaudesta viruksen aiheuttamien rajoitusten lieventämisen jälkeen. Auringonpaiste jatkuu suurimmassa osassa Yhdistynyttä kuningaskuntaa keskiviikkona. Torstaina olosuhteiden odotetaan kuitenkin muuttuvan epävakaammiksi. Lontoossa St James's Parkissa mitattiin tiistaina 26,2 celsiusastetta (79 F), mikä ylitti viime kuussa mitatun vuoden 2020 huippulämpötilan, joka oli 26 C (78,8 F). Muualla Yhdistyneessä kuningaskunnassa Walesissa ja Skotlannissa mitattiin myös vuoden korkeimmat lämpötilat, 26,4 C (Hawardenissa) ja 24,1 C (Kinlochewessa), Met Office kertoi. Pohjois-Irlannin Armaghissa elohopea nousi 20,5 celsiusasteeseen. Lukitustoimenpiteitä lievennettiin Englannissa aiemmin viime viikolla seitsemän viikkoa kestäneiden rajoitusten jälkeen, ja ihmiset saavat nyt tavata yhden toisen henkilön toisesta taloudesta ulkona, jos he pysyvät 2 metrin etäisyydellä toisistaan. Englannissa ei myöskään ole enää rajoituksia liikunnan tai "ulkoilun" (kuten auringonoton) määrälle. Kaikki kuvat ovat tekijänoikeuden alaisia.</w:t>
      </w:r>
    </w:p>
    <w:p>
      <w:r>
        <w:rPr>
          <w:b/>
        </w:rPr>
        <w:t xml:space="preserve">Yhteenveto</w:t>
      </w:r>
    </w:p>
    <w:p>
      <w:r>
        <w:t xml:space="preserve">Ihmiset eri puolilla Yhdistynyttä kuningaskuntaa nauttivat upeasta aurinkoisesta säästä, ja maassa on tähän mennessä ollut vuoden kuumin päivä.</w:t>
      </w:r>
    </w:p>
    <w:p>
      <w:r>
        <w:rPr>
          <w:b/>
          <w:u w:val="single"/>
        </w:rPr>
        <w:t xml:space="preserve">Asiakirjan numero 22315</w:t>
      </w:r>
    </w:p>
    <w:p>
      <w:r>
        <w:t xml:space="preserve">Celebrity kohteita nostaa lähes £ 150k Itä-Anglian lasten sairaaloille</w:t>
      </w:r>
    </w:p>
    <w:p>
      <w:r>
        <w:t xml:space="preserve">East Anglia's Children's Hospices (EACH) -huutokauppa oli koomikko ja näyttelijä Griff Rhys Jonesin idea. Hänen mukaansa huutokauppa oli "hurjaa ja upeaa aina loppuun asti". Korkein tarjous oli 23 000 puntaa taiteilija Tracey Eminin alkuperäisteoksesta Night Mare. Marraskuun 27. päivänä alkanut nettihuutokauppa tuotti 146 466 puntaa hyväntekeväisyysjärjestölle, jonka kuninkaallinen suojelija on Cambridgen herttuatar. Rhys Jones sanoi: "Tulos oli huippuluokkaa alelaarihuutokaupassa, ja huutokauppa oli hurja ja upea loppuun asti. "Haluan kiittää kaikkia, jotka lahjoittivat aarteitaan, kaikkia, jotka tekivät tarjouksia, ja kaikkia takahuoneen väkeä, jotka tekivät siitä totta ja joilla on nyt melkoinen työ varmistaa, että kaikki menee oikeaan paikkaan mahdollisimman nopeasti." Parhaiten myydyimpiin esineisiin kuuluivat muun muassa kilpahevonen Enablen käyttämä ja hyväntekeväisyysjärjestön lähettilään Frankie Dettorin signeeraama pääpanta, joka maksoi 10 500 puntaa, sekä Dawn Frenchin Rolex-kello, joka keräsi 8000 puntaa, hyväntekeväisyysjärjestön edustaja Becky Redbond kertoi: "Kuten kaikilla hyväntekeväisyysjärjestöillä, myös EACH:lla on ollut erittäin vaikea vuosi, mutta tämä antaa meille varmasti suuren ja tervetulleen piristysruiskeen sen päätteeksi." Se oli ennakoinut, että seuraavan 12 kuukauden aikana se menettää 2,2 miljoonaa puntaa rahoitusta, mikä on kolmasosa siitä, mitä se tarvitsee perheiden tukemiseen East Angliassa. Etsi BBC News: East of England Facebookissa, Instagramissa ja Twitterissä. Jos sinulla on juttuehdotuksia, lähetä sähköpostia osoitteeseen eastofenglandnews@bbc.co.uk.</w:t>
      </w:r>
    </w:p>
    <w:p>
      <w:r>
        <w:rPr>
          <w:b/>
        </w:rPr>
        <w:t xml:space="preserve">Yhteenveto</w:t>
      </w:r>
    </w:p>
    <w:p>
      <w:r>
        <w:t xml:space="preserve">Julkkikset, kuten Ed Sheeran, Cate Blanchett, Sir Paul McCartney sekä Ant ja Dec, ovat lahjoittaneet yli 200 esinettä, jotka ovat keränneet lähes 150 000 puntaa lasten saattohoitokodille.</w:t>
      </w:r>
    </w:p>
    <w:p>
      <w:r>
        <w:rPr>
          <w:b/>
          <w:u w:val="single"/>
        </w:rPr>
        <w:t xml:space="preserve">Asiakirjan numero 22316</w:t>
      </w:r>
    </w:p>
    <w:p>
      <w:r>
        <w:t xml:space="preserve">Rankin osallistuu kauneuden tutkimusnäyttelyyn</w:t>
      </w:r>
    </w:p>
    <w:p>
      <w:r>
        <w:t xml:space="preserve">All Walks Beyond The Catwalk -järjestön järjestämässä kampanjassa selvitetään, miten kauneutta ei rajoiteta rodun, muodon, iän tai koon mukaan. Valokuvat näkyvät historian merkittävistä naisista otettujen maalausten rinnalla. Näyttely on esillä vain yhden yön ajan 11. helmikuuta. Rankin, joka oli mukana perustamassa Dazed &amp; Confused -tyylilehteä, on kuvannut muun muassa Kylien ja Kate Mossin kaltaisia tähtiä. "Valokuvaajana joudun jatkuvasti kohtaamaan kauneusihanteita", hän sanoi. "Mallit, näyttelijät, muusikot ja 'oikeat' ihmiset, jotka näen objektiivini läpi, ovat kaikki vaikutteita saavuttamattomien fyysisten tavoitteiden ahdistavasta maailmasta. "Teen aina kovasti töitä murtautuakseni keinotekoisuuden läpi ja vangitakseni jokaisessa kohteessani jotain ainutlaatuista, omaperäistä ja kaunista. "Kiinnostuksessa ja luovuudessa ei ole kyse täydellisyydestä vaan päinvastoin; kauneus tulee omalaatuisuudestamme." All Walks Beyond the Catwalk -yrityksen perustivat BBC:n entinen Clothes Show -juontaja Caryn Franklin, muotikonsultti Debra Bourne ja malli Erin O'Connor. Yhteisessä lausunnossaan he sanoivat: "Tämä on mahdollisuus kävijöille kuulla ja kokea erilainen ääni muotiteollisuuden ytimestä, ja kauneus on myös yksilöllistä, kuten siluettien ja vaatteiden moninaisuus, jota teollisuutemme sekä suunnittelee että mainostaa. Sitä ei rajoiteta rodun, muodon, iän tai koon mukaan."</w:t>
      </w:r>
    </w:p>
    <w:p>
      <w:r>
        <w:rPr>
          <w:b/>
        </w:rPr>
        <w:t xml:space="preserve">Yhteenveto</w:t>
      </w:r>
    </w:p>
    <w:p>
      <w:r>
        <w:t xml:space="preserve">Muotikuvaaja Rankin on kuvannut 18-80-vuotiaita malleja National Portrait Galleryn näyttelyä varten.</w:t>
      </w:r>
    </w:p>
    <w:p>
      <w:r>
        <w:rPr>
          <w:b/>
          <w:u w:val="single"/>
        </w:rPr>
        <w:t xml:space="preserve">Asiakirjan numero 22317</w:t>
      </w:r>
    </w:p>
    <w:p>
      <w:r>
        <w:t xml:space="preserve">Avonmouth Docksin romumetallipalo lähettää savua M5:n ylle.</w:t>
      </w:r>
    </w:p>
    <w:p>
      <w:r>
        <w:t xml:space="preserve">Sims Metal Management -yhtiössä lähellä St Andrew's Roadia syttyneestä tulipalosta ilmoitettiin sunnuntaina noin kello 22:40 BST. Palavan metallin savu haittaa näkyvyyttä teillä, erityisesti M5-tiellä. Highways England on varoittanut autoilijoita ajamaan varovasti moottoriteillä M4, M5 ja M49 tai välttämään aluetta. Paikallinen asukas Claire Hayes sanoi: "Kukaan ei ole kertonut meille mitään - hälytys ei ole soinut, ei mitään. "Et tiedä, mitä hengität sisään, et tiedä, mikä palaa, tai sinulla ei ole aavistustakaan. "Se näyttää palaneelta metallilta." Avonmouthin ja Southmeadin paloaseman johtaja Neil Stradling sanoi: "Hallitsemme paloa tällä hetkellä. "Palo on hyvin syvällä 20 000 tonnin metalliromukasassa, joten meidän on hyvin vaikea määrittää, saammeko sen täysin hallintaan vai leviääkö se näkymättömiin alueisiin." Tiedottaja lisäsi, ettei paloa todennäköisesti saada sammutettua tiistaihin mennessä.</w:t>
      </w:r>
    </w:p>
    <w:p>
      <w:r>
        <w:rPr>
          <w:b/>
        </w:rPr>
        <w:t xml:space="preserve">Yhteenveto</w:t>
      </w:r>
    </w:p>
    <w:p>
      <w:r>
        <w:t xml:space="preserve">Metalliromu on syttynyt tuleen Avonmouthin telakalla, ja savupilvet ovat levinneet läheiselle moottoritielle.</w:t>
      </w:r>
    </w:p>
    <w:p>
      <w:r>
        <w:rPr>
          <w:b/>
          <w:u w:val="single"/>
        </w:rPr>
        <w:t xml:space="preserve">Asiakirjan numero 22318</w:t>
      </w:r>
    </w:p>
    <w:p>
      <w:r>
        <w:t xml:space="preserve">Barnsleyn puukotus: Barnsley Barnsley: Mies oikeudessa syytettynä murhasta</w:t>
      </w:r>
    </w:p>
    <w:p>
      <w:r>
        <w:t xml:space="preserve">Stephen Riley löydettiin loukkaantuneena Darley Avenuelta perjantaina noin klo 23.00 BST, ja hän kuoli sairaalassa. Kuolemansyyntutkimuksessa todettiin, että hän kuoli yhteen puukoniskuun rintaan, poliisi kertoi. Martyn Wilson, 37, Monsal Crescentistä, Barnsleystä, saapui videolinkin välityksellä Sheffieldin tuomaristuomioistuimeen. Hänet määrättiin tutkintavankeuteen 2. heinäkuuta Sheffieldin kruununoikeuteen. Julie Evansin, 40, myös Monsal Crescentistä, on määrä saapua samaan tuomioistuimeen syytettynä rikoksentekijän avustamisesta. Seuraa BBC Yorkshirea Facebookissa, Twitterissä ja Instagramissa. Lähetä juttuideoita osoitteeseen yorkslincs.news@bbc.co.uk.</w:t>
      </w:r>
    </w:p>
    <w:p>
      <w:r>
        <w:rPr>
          <w:b/>
        </w:rPr>
        <w:t xml:space="preserve">Yhteenveto</w:t>
      </w:r>
    </w:p>
    <w:p>
      <w:r>
        <w:t xml:space="preserve">Mies on saapunut oikeuteen syytettynä Barnsleyssä kuoliaaksi puukotetun 43-vuotiaan murhasta.</w:t>
      </w:r>
    </w:p>
    <w:p>
      <w:r>
        <w:rPr>
          <w:b/>
          <w:u w:val="single"/>
        </w:rPr>
        <w:t xml:space="preserve">Asiakirjan numero 22319</w:t>
      </w:r>
    </w:p>
    <w:p>
      <w:r>
        <w:t xml:space="preserve">Euroviisut 2017: Suora avioehdotus yllättää yleisön</w:t>
      </w:r>
    </w:p>
    <w:p>
      <w:r>
        <w:t xml:space="preserve">Jana Burceska, joka paljasti olevansa raskaana suorassa tv-haastattelussa äänestyksen aikana, esitteli sitten lapsensa isän Alexanderin. Hän otti mikrofonin, laskeutui polvelle ja sanoi: "Odotin oikeaa hetkeä. Rakastan sinua hyvin paljon. Tulisitko vaimokseni?" Yllättynyt Jana vinkui: "Kyllä!" Yleisö puhkesi valtaviin hurraahuutoihin, kun pari halasi toisiaan ja Alexander ojensi Janalle sormuksen. Kun Jana otti sormuksen laatikosta, Euroviisujen juontaja Timor Miroshnychenko sanoi: "En edes tiedä, mitä sanoisin. Se on ensimmäinen Euroviisut kosinta." Hetki jäi näkemättä BBC Fourin lähetyksessä, sillä kamera oli leikannut juontajiin Mel Giedroyciin ja Scott Millsiin. BBC selitti, miksi näin tapahtui, ja sanoi, ettei se olisi voinut "ennakoida tätä", koska "kosinta oli ilmeisesti yllätys". "Kosinta tapahtui mainoskatkolla - koska BBC ei näytä mainoksia, se valmistelee niiden tilalle ylimääräistä sisältöä", se sanoi. "Olemme laittaneet kosinnan BBC:n Eurovision verkkosivuille fanien nähtäväksi. Onnittelut onnelliselle parille!" Makedonian, jota kutsutaan myös nimellä FYR Makedonia, epäonneksi Jana äänestettiin ulos lauantain finaalista - Irlannin ohella jo neljättä vuotta peräkkäin. Finaali näytetään BBC One -kanavalla klo 20.00 BST. Mutta koska hänellä on vauva ja nyt myös häät suunnitteilla, hänellä on todennäköisesti erittäin kiire lauluaikataulustaan huolimatta. Seuraa meitä Facebookissa, Twitterissä @BBCNewsEnts tai Instagramissa bbcnewsents. Jos sinulla on juttuehdotus, lähetä sähköpostia osoitteeseen entertainment.news@bbc.co.uk.</w:t>
      </w:r>
    </w:p>
    <w:p>
      <w:r>
        <w:rPr>
          <w:b/>
        </w:rPr>
        <w:t xml:space="preserve">Yhteenveto</w:t>
      </w:r>
    </w:p>
    <w:p>
      <w:r>
        <w:t xml:space="preserve">Makedonian euroviisuedustaja kiljui riemusta, kun hänen sulhasensa kosi häntä miljoonayleisön edessä Kiovan toisessa semifinaalissa.</w:t>
      </w:r>
    </w:p>
    <w:p>
      <w:r>
        <w:rPr>
          <w:b/>
          <w:u w:val="single"/>
        </w:rPr>
        <w:t xml:space="preserve">Asiakirjan numero 22320</w:t>
      </w:r>
    </w:p>
    <w:p>
      <w:r>
        <w:t xml:space="preserve">Burnleyn keihäskauppias vangittiin "röyhkeästä" uhanalaisten eläinten myynnistä.</w:t>
      </w:r>
    </w:p>
    <w:p>
      <w:r>
        <w:t xml:space="preserve">Burnleyssä asuva Aaron Halstead myönsi Prestonin kruununoikeudessa sarvikuonon sarvien kuljettamisen, yritys myydä valaan hampaita ja useita muita rikoksia. Hän myönsi myös tiikerin kallojen hankkimisen kaupalliseen tarkoitukseen. 29-vuotias tuomittiin 56 viikon vankeusrangaistukseen. Glen View Roadilla asuvaa Halsteadia tutkittiin ja varoitettiin ensimmäisen kerran vuonna 2011 rikkomuksista, kun hän pyöritti taksidermiayritystä, joka lakkautettiin vuonna 2019. Hänet vangittiin vuonna 2015, koska hän oli ostanut spermavalaan hampaan, gepardin kallon ja delfiinin kallon sekä tarjoutunut myymään lumipöllön ilman lupaa. Yhdistyneen kuningaskunnan kansallisen villieläinrikosyksikön ja Lancashiren poliisin yhteisessä tutkinnassa selvisi, että hän tarjoutui sen jälkeen myymään mustasarvikuonon kallon, sahakalan rostrumin ja spermavalaan hampaan ilman vaadittuja lupia joulukuussa 2017. Poliisin kotietsinnässä löytyi täytettyjä tiikerinpentuja, sarvikuonon sarvia pakastimesta, sarvikuonon päitä ja kolme norsun syöksyhammasta, joista yksi oli yli kaksi metriä pitkä ja Lancashiren poliisin mukaan yksi suurimmista Yhdistyneessä kuningaskunnassa koskaan takavarikoiduista. Syyttäjä Adrian Farrow kertoi Prestonin kruununoikeudelle, että Halstead käytti laillista eläintentäyttötoimintaansa "laittoman kaupankäynnin välikappaleena" ja kertoi Whatsapp-keskustelussa eräälle hollantilaiselle asiakkaalle, joka oli ostamassa 10 tiikerin kalloa, ettei hän pelkää tullivirkailijoita, koska häntä ei ole "koskaan pysäytetty". Halstead tunnusti syyllisyytensä yhdeksään uhanalaisten lajien kaupan valvontaa koskevien säännösten rikkomiseen syyskuun 2017 ja tammikuun 2018 välisenä aikana. Tuomari Robert Altham sanoi tuomion antamisen yhteydessä, että 29-vuotias "tiesi, että hänen tekonsa oli väärin". "Tämä oli röyhkeää, jatkuvaa ja hyvin organisoitua rikollisuutta", hän lisäsi. Miksi et seuraisi BBC North Westiä Facebookissa, Twitterissä ja Instagramissa? Voit myös lähettää juttuideoita osoitteeseen northwest.newsonline@bbc.co.uk</w:t>
      </w:r>
    </w:p>
    <w:p>
      <w:r>
        <w:rPr>
          <w:b/>
        </w:rPr>
        <w:t xml:space="preserve">Yhteenveto</w:t>
      </w:r>
    </w:p>
    <w:p>
      <w:r>
        <w:t xml:space="preserve">"Röyhkeä" eläintentäyttäjä, joka yritti myydä Britannian pisimmäksi väitettyä laitonta norsunluuta, on vangittu toisen kerran uhanalaisilla lajeilla käytävästä kaupasta.</w:t>
      </w:r>
    </w:p>
    <w:p>
      <w:r>
        <w:rPr>
          <w:b/>
          <w:u w:val="single"/>
        </w:rPr>
        <w:t xml:space="preserve">Asiakirjan numero 22321</w:t>
      </w:r>
    </w:p>
    <w:p>
      <w:r>
        <w:t xml:space="preserve">Manchesterin neuvoston työntekijä pidätettiin lasten seksuaalisen hyväksikäytön tutkimuksessa</w:t>
      </w:r>
    </w:p>
    <w:p>
      <w:r>
        <w:t xml:space="preserve">Poliisin mukaan nelikymppinen mies on erotettu Manchesterin kaupunginvaltuuston palveluksesta ja vapautettu takuita vastaan. Hänet pidätettiin viime torstaina epäiltynä seksuaalisesta kanssakäymisestä lapsen kanssa luottamustehtävässä ja virka-aseman väärinkäytöstä. Pidätys oli osa operaatiota, joka perustettiin uhrien tunnistamiseksi ja suojelemiseksi. Operaatio Green Jacket pyrkii tukemaan lasten seksuaalisen hyväksikäytön uhreja ja tunnistamaan nykyiset tai aiemmat rikoksentekijät. Se korvasi Greater Manchesterin poliisin (GMP) operaatio Augustan, joka perustettiin vuonna 2004 ja jota kritisoitiin tuomitsevassa raportissa. Tammikuussa julkaistussa riippumattomassa raportissa todettiin, että lapset olivat joutuneet kärsimään "syvällisimmästä hyväksikäytöstä", mutta poliisi "ei suojellut heitä". Suur-Manchesterin pormestari Andy Burnham tilasi raportin BBC:n vuonna 2017 tekemän dokumenttielokuvan The Betrayed Girls (Petetyt tytöt) seurauksena, jossa keskityttiin 15-vuotiaan Victoria Agoglian kuolemaan vuonna 2003 ja GMP:n sitä seuranneeseen tutkimukseen. Apulaispoliisipäällikkö Mabs Hussain sanoi: "Tämä operaatio on edelleen GMP:n ensisijainen painopistealue, ja poliisit tekevät kaikkensa tarjotakseen lasten seksuaalisen hyväksikäytön uhreille asianmukaista tukea asiantuntijavirastoilta ja jatkaakseen työtään rikollisten saattamiseksi oikeuden eteen. "Olemme täysin sitoutuneet varmistamaan, että uhrit saavat oikeaa tukea."</w:t>
      </w:r>
    </w:p>
    <w:p>
      <w:r>
        <w:rPr>
          <w:b/>
        </w:rPr>
        <w:t xml:space="preserve">Yhteenveto</w:t>
      </w:r>
    </w:p>
    <w:p>
      <w:r>
        <w:t xml:space="preserve">Lasten sosiaalihuollon työntekijä on pidätetty osana poliisitutkintaa, joka koskee lasten seksuaalista hyväksikäyttöä Suur-Manchesterissa.</w:t>
      </w:r>
    </w:p>
    <w:p>
      <w:r>
        <w:rPr>
          <w:b/>
          <w:u w:val="single"/>
        </w:rPr>
        <w:t xml:space="preserve">Asiakirjan numero 22322</w:t>
      </w:r>
    </w:p>
    <w:p>
      <w:r>
        <w:t xml:space="preserve">Birminghamin pahoinpitelyyn kutsuttujen poliisien päälle heitettiin heroiinia</w:t>
      </w:r>
    </w:p>
    <w:p>
      <w:r>
        <w:t xml:space="preserve">Kaksikko meni Vine Lanella sijaitsevaan kiinteistöön Acocks Greenissä Birminghamissa noin kello 17:30 BST perjantaina. West Midlandsin poliisi kertoi löytäneensä 38-vuotiaan naisen, jolla oli lieviä vammoja, kun joukko teini-ikäisiä oli hyökännyt hänen kotiinsa. Poliiseja heitettiin valkoisella jauheella, jonka myöhemmin varmistui olevan heroiinia. Poliisit eivät loukkaantuneet. Poliisi ilmoitti, että kaksi 18-vuotiasta poikaa ja 15-vuotias poika oli pidätetty epäiltynä murtovarkaudesta ja A-luokan huumeiden hallussapidosta. Toinen 18-vuotiaista ja 15-vuotias pidätettiin myös pahoinpitelystä epäiltynä. Kaikki kolme ovat edelleen pidätettyinä. Seuraa BBC West Midlandsia Facebookissa ja Twitterissä ja tilaa paikalliset uutispäivitykset suoraan puhelimeesi.</w:t>
      </w:r>
    </w:p>
    <w:p>
      <w:r>
        <w:rPr>
          <w:b/>
        </w:rPr>
        <w:t xml:space="preserve">Yhteenveto</w:t>
      </w:r>
    </w:p>
    <w:p>
      <w:r>
        <w:t xml:space="preserve">Heroiinia heitettiin kahta poliisia kohti, jotka kutsuttiin tutkimaan ilmoituksia pahoinpitelystä, kertoi poliisi.</w:t>
      </w:r>
    </w:p>
    <w:p>
      <w:r>
        <w:rPr>
          <w:b/>
          <w:u w:val="single"/>
        </w:rPr>
        <w:t xml:space="preserve">Asiakirjan numero 22323</w:t>
      </w:r>
    </w:p>
    <w:p>
      <w:r>
        <w:t xml:space="preserve">Yvonne Fletcherin muistomerkin vandaali: Fletcher: Kollega tarjoaa palkkion</w:t>
      </w:r>
    </w:p>
    <w:p>
      <w:r>
        <w:t xml:space="preserve">John Murray oli poliisi Fletcherin kanssa, kun hänet tapettiin huhtikuussa 1984, kun Libyan suurlähetystöstä ammuttiin laukauksia mielenosoituksessa Lontoossa. Hänen muistomerkkinsä St James's Squarella oli yksi viidestä viime viikolla vandalisoidusta muistomerkistä. Ketään ei ole tuotu oikeuden eteen hänen murhastaan tai vandalismista. Chingfordista, Koillis-Lontoosta kotoisin oleva Murray sanoi, että hän uhraa rahaa kaikista tiedoista, jotka johtavat vandalismiin syyllistyneiden pidättämiseen ja tuomitsemiseen. "Se on häpeällistä - kun näin valokuvan, olin aivan raivona", hän sanoi. "Käyn siellä kerran vuodessa laskemassa kukkia, ja olen käynyt siellä viimeiset 34 vuotta. "Koska seisoin hänen vieressään sinä päivänä ja vaihdoimme paikkaa kolme tai neljä kertaa, luulen, että jos olisimme tehneet sen vielä kerran, se olisin voinut olla minä." Hän sanoi, että hän ei ole enää koskaan ollut paikalla. "Pidän [muistomerkkiä] lähes henkilökohtaisena pyhäkkönä. Tein lupauksen selvittää, mitä oli tapahtunut, ja joka kerta, kun menen sinne, toistan nuo sanat. " Met yrittää jäljittää ilkivallan tekijää, jonka uskotaan käyttäneen hiihtolaseja ja kasvonaamiota roiskuttaessaan valkoista maalia muistomerkkeihin. Yvonne Fletcherin muistomerkin lisäksi vandaali otti kohteekseen toisen maailmansodan pääministerin Sir Winston Churchillin ja Yhdysvaltain presidentin Franklin D. Rooseveltin liittolaisten patsaan New Bond Streetillä. Poliisi uskoo, että epäilty iski ensin Bomber Command Memorial -muistomerkkiin ennen kuin hän suuntasi Mallin varrella kohti Trafalgar Squarea, ohitti Canada Housen St James's Squaren suuntaan ja päätyi Jermyn Streetille.</w:t>
      </w:r>
    </w:p>
    <w:p>
      <w:r>
        <w:rPr>
          <w:b/>
        </w:rPr>
        <w:t xml:space="preserve">Yhteenveto</w:t>
      </w:r>
    </w:p>
    <w:p>
      <w:r>
        <w:t xml:space="preserve">Eläkkeelle jäänyt poliisi on tarjonnut 100 puntaa eläkkeestään palkkiona tiedoista, jotka auttavat saamaan kiinni vandaalin, joka roiskutti valkoista maalia poliisi Yvonne Fletcherin muistomerkkiin.</w:t>
      </w:r>
    </w:p>
    <w:p>
      <w:r>
        <w:rPr>
          <w:b/>
          <w:u w:val="single"/>
        </w:rPr>
        <w:t xml:space="preserve">Asiakirjan numero 22324</w:t>
      </w:r>
    </w:p>
    <w:p>
      <w:r>
        <w:t xml:space="preserve">Argentiinan sotilasupseerit tuomittu piispan murhasta</w:t>
      </w:r>
    </w:p>
    <w:p>
      <w:r>
        <w:t xml:space="preserve">Entinen armeijan kenraali Luciano Benjamin Menendez ja entinen varakommodori Luis Fernando Estrella tuomittiin elinkautiseen vankeuteen. Piispa Angelelli kuoli auto-onnettomuudessa pohjoisessa La Riojan kaupungissa pian sen jälkeen, kun armeija oli kaapannut vallan. Viranomaiset vakuuttivat, että hänen kuolemansa oli pelkkä liikenneonnettomuus. Tapaus kuitenkin otettiin uudelleen esille, kun piispan kanssa matkustanut pappi kertoi, että heidän autonsa oli ajautunut ulos tieltä. Piispa Angelelli oli merkittävä vasemmistolainen papiston jäsen. Hänen autonsa kaatui La Riojan ulkopuolella elokuussa 1976, muutama kuukausi sen jälkeen, kun armeija oli aloittanut kampanjansa epäiltyjä vasemmistolaisia vastaan. Sotilasviranomaisten mukaan hän oli kuollut vammoihinsa. Piispan kanssa ajanut pappi Arturo Pinto kertoi kuitenkin, että heidät oli ajettu ulos tieltä. On kerrottu, että paavi Franciscus, joka on itse entinen argentiinalainen piispa, lähetti kaksi salaista asiakirjaa, jotka auttoivat syytteen nostamista. Toinen niistä oli piispa Angelellin paavilliselle nuntiolle kuukausi ennen kuolemaansa kirjoittama kirje, jossa hän sanoi olevansa uhattuna. Toinen asiakirja oli piispan tutkimus kahden papin murhasta ja hänen epäilyksensä siitä, että armeija oli tappanut heidät. Argentiinan sotilashallinnon aikana vuosina 1976-1983 tapettiin noin 30 000 ihmistä.</w:t>
      </w:r>
    </w:p>
    <w:p>
      <w:r>
        <w:rPr>
          <w:b/>
        </w:rPr>
        <w:t xml:space="preserve">Yhteenveto</w:t>
      </w:r>
    </w:p>
    <w:p>
      <w:r>
        <w:t xml:space="preserve">Argentiinan kaksi entistä korkea-arvoista sotilasupseeria on tuomittu piispa Enrique Angelellin murhasta vuonna 1976.</w:t>
      </w:r>
    </w:p>
    <w:p>
      <w:r>
        <w:rPr>
          <w:b/>
          <w:u w:val="single"/>
        </w:rPr>
        <w:t xml:space="preserve">Asiakirjan numero 22325</w:t>
      </w:r>
    </w:p>
    <w:p>
      <w:r>
        <w:t xml:space="preserve">Richard Haassin puheet ovat ratkaisevan tärkeitä: Martin McGuinness</w:t>
      </w:r>
    </w:p>
    <w:p>
      <w:r>
        <w:t xml:space="preserve">Yhdysvaltain diplomaatin Richard Haassin on määrä aloittaa neuvottelujen johtaminen Belfastissa tiistaina. Hän yrittää saada aikaan edistystä aloilla, joiden ratkaiseminen on osoittautunut Pohjois-Irlannin osapuolille liian vaikeaksi. Neuvotteluissa on edustettuina kaikki viisi Stormontin toimeenpanevaa puoluetta. Haass on myös kannustanut yhteisöryhmiä ja pienempiä puolueita esittämään ideoita neuvotteluihin. Ensimmäinen ja varapääministeri valitsivat hänet keskustelujen puheenjohtajaksi. Puhuessaan tiistaina parlamentissa McGuinness sanoi: "Nämä ovat ratkaisevan tärkeitä keskusteluja, ja menneisyyden, lippujen ja paraatien kaltaiset kysymykset ovat asioita, joista emme ole päässeet yhteisymmärrykseen. Väkivaltaisuus "Nämä kaikki ovat toimineet vahingoksi meille lähimenneisyydessä. "Haass on maininnut myös eriytetyn koulutuksen ja asumisen kysymykset, ja me pääministerin ja varapääministerin kansliassa olemme sitoutuneet käsittelemään näitä näkökohtia strategisella tasolla." McGuinness lupasi myös, että hänen puolueensa Sinn Féin "aikoo työskennellä tiiviisti hänen kanssaan löytääkseen ratkaisuja näihin vaikeisiin kysymyksiin". Lippuja ja paraateja koskevat erimielisyydet ovat viime kuukausina aiheuttaneet väkivaltaa kaduilla, ja yksimielisyyden puute menneisyydestä on usein varjostanut poliittisia keskusteluja. On kulunut kymmenen vuotta siitä, kun Haass oli viimeksi virallisesti mukana Pohjois-Irlannissa presidentti Bushin erityislähettiläänä. Tällä kertaa häntä avustavat Harvardin professori Meghan O'Sullivan, joka toimi Yhdysvaltain korkeimpana diplomaattina Irakissa, ja Charles Landow, Haassin New Yorkin aivoriihessä työskentelevä virkamies. Ryhmä majoittuu Belfastin Europa-hotelliin, ja neuvottelujen odotetaan päättyvän vuoden loppuun mennessä.</w:t>
      </w:r>
    </w:p>
    <w:p>
      <w:r>
        <w:rPr>
          <w:b/>
        </w:rPr>
        <w:t xml:space="preserve">Yhteenveto</w:t>
      </w:r>
    </w:p>
    <w:p>
      <w:r>
        <w:t xml:space="preserve">Apulaispääministeri Martin McGuinness on luonnehtinut puolueiden välisiä keskusteluja, joiden tarkoituksena on ratkaista paraateja, lippuja ja Pohjois-Irlannin menneisyyttä koskevat kysymykset, "ratkaisevan tärkeiksi".</w:t>
      </w:r>
    </w:p>
    <w:p>
      <w:r>
        <w:rPr>
          <w:b/>
          <w:u w:val="single"/>
        </w:rPr>
        <w:t xml:space="preserve">Asiakirjan numero 22326</w:t>
      </w:r>
    </w:p>
    <w:p>
      <w:r>
        <w:t xml:space="preserve">Harvinainen Suffolkin punch-varsa nimettiin prinssi Philipin mukaan.</w:t>
      </w:r>
    </w:p>
    <w:p>
      <w:r>
        <w:t xml:space="preserve">Samfordin prinssi Philip tuli maailmaan 17. huhtikuuta Suffolk Punch Trustin tiloissa Hollesleyssä, Suffolkissa. Stud manager Tracey Pettitt sanoi, että Suffolk punchin äiti oli "erityisen suojeleva", ehkä siksi, että "hän tietää, että se on erityinen, ja sillä on uskomattoman erityinen nimi". Tamman omistaja antoi sille nimen. Yhdistyneessä kuningaskunnassa on jäljellä alle 72 ja maailmassa alle 300 Suffolk-punch-tammaa. Rare Breeds Survival Trust -järjestö pitää suffolkinpunch-hevosia erittäin uhanalaisina. Niitä on kuvailtu "harvinaisemmiksi kuin pandoja". Prinssi Philipin syntymä Tilly-äidille oli "melko suoraviivainen", neiti Pettitt sanoi, mutta "hän on jo melko pullea poika". Eräässä vaiheessa Tilly peruutti uuden varsansa seinää vasten, mutta henkilökunta siirsi sen pois varmistaakseen, ettei se "kompastuisi ja seisoisi" varsan päälle. Samfordin prinssi Philipin isä oli "uskomattoman ylpeä isä", Pettitt sanoi. Se on toinen varsa, joka on syntynyt oriilla tänä vuonna, ja hän lisäsi, että kolme muuta hevosta odottaa vielä syntyvän. Edinburghin herttua tunnettiin rakkaudestaan hevosiin ja vaunujen ajamiseen. Etsi BBC News: East of England Facebookista, Instagramista ja Twitteristä. Jos sinulla on juttuehdotuksia, lähetä sähköpostia osoitteeseen eastofenglandnews@bbc.co.uk Aiheeseen liittyvät Internet-linkit The Suffolk Punch Trust (Suffolk Punch Trust)</w:t>
      </w:r>
    </w:p>
    <w:p>
      <w:r>
        <w:rPr>
          <w:b/>
        </w:rPr>
        <w:t xml:space="preserve">Yhteenveto</w:t>
      </w:r>
    </w:p>
    <w:p>
      <w:r>
        <w:t xml:space="preserve">Uhanalaiselle hevosrodulle vain muutama tunti Edinburghin herttuan hautajaisten jälkeen syntynyt varsa on nimetty prinssi Philipin mukaan.</w:t>
      </w:r>
    </w:p>
    <w:p>
      <w:r>
        <w:rPr>
          <w:b/>
          <w:u w:val="single"/>
        </w:rPr>
        <w:t xml:space="preserve">Asiakirjan numero 22327</w:t>
      </w:r>
    </w:p>
    <w:p>
      <w:r>
        <w:t xml:space="preserve">Hillsborough-oikeudenkäynti: "Ei keskustelua" stadionin portista</w:t>
      </w:r>
    </w:p>
    <w:p>
      <w:r>
        <w:t xml:space="preserve">Michael Goddard sanoi, että otteluvalvoja David Duckenfield antoi määräyksen sen jälkeen, kun kentän ulkopuolella oleva poliisi oli pyytänyt häntä kolmesti, kun väkijoukko oli paisunut. Kyseessä oli ensimmäinen käsky, jonka hän oli antanut sinä päivänä, Preston Crown Court kuuli. Duckenfield, 74, kiistää 95 fanin kuolemantuottamuksen törkeästä huolimattomuudesta. Goddard kertoi oikeudelle, että hän työskenteli radiomiehenä poliisin valvomossa huhtikuussa 1989 FA Cupin välieräottelussa Ferndownissa Dorsetissa asuvan Duckenfieldin kanssa. Roger Marshall, Leppings Lanen kääntöporttien ulkopuolella vastaava ylikomisario, teki Goddardin mukaan kolme radiopyyntöä porttien avaamiseksi, jotta fanit pääsisivät kentälle, kun väkijoukko kasvoi ulkona. Hänen mukaansa Duckenfield ja kentän komentaja Bernard Murray keskustelivat lyhyesti siitä, pääsisivätkö muut kuin lipunhaltijat stadionille, mutta he eivät vastanneet kahteen ensimmäiseen pyyntöön. Hän kertoi oikeudelle, että Marshallin kolmas viesti "ei ollut pyyntö, vaan vaatimus: avatkaa portit". Hän sanoi: "Herra Murray kääntyi herra Duckenfieldin puoleen ja kysyi, 'avaammeko portit?', ja tämä vastasi välittömästi." Hän sanoi, että Duckenfield sanoi: "Kyllä, avatkaa portit." Goddard kertoi oikeudelle, että tämä oli ensimmäinen käsky, jonka herra Duckenfield oli antanut sinä päivänä. Syyttäjä Richard Matthews QC kysyi: "Keskusteltiinko siitä, mitä seurauksia porttien avaamisesta ja suuren ihmismäärän sisäänpääsystä voisi olla?". Goddard vastasi: "Ei muistaakseni." Hän sanoi, että portti avattiin muutamassa sekunnissa käskystä, ja "suurin osa" siitä läpi tulleista ihmisistä suuntasi kohti tunnelia, joka johti keskuskarsinoihin. Sheffield Wednesdayn entinen seurasihteeri Graham Mackrell, 69, kiistää stadionin turvallisuustodistukseen liittyvän syytteen sekä terveys- ja turvallisuussyytteen. Oikeudenkäynti jatkuu.</w:t>
      </w:r>
    </w:p>
    <w:p>
      <w:r>
        <w:rPr>
          <w:b/>
        </w:rPr>
        <w:t xml:space="preserve">Yhteenveto</w:t>
      </w:r>
    </w:p>
    <w:p>
      <w:r>
        <w:t xml:space="preserve">Entinen poliisikersantti on kertonut valamiehistölle, ettei hän muista keskustelua siitä, mitä seurauksia olisi ollut, jos Hillsborough'n portti olisi avattu ja Liverpoolin fanit olisivat päässeet kentälle.</w:t>
      </w:r>
    </w:p>
    <w:p>
      <w:r>
        <w:rPr>
          <w:b/>
          <w:u w:val="single"/>
        </w:rPr>
        <w:t xml:space="preserve">Asiakirjan numero 22328</w:t>
      </w:r>
    </w:p>
    <w:p>
      <w:r>
        <w:t xml:space="preserve">Devonin ja Cornwallin poliisi joutuu mahdollisesti leikkaamaan 30 miljoonaa puntaa.</w:t>
      </w:r>
    </w:p>
    <w:p>
      <w:r>
        <w:t xml:space="preserve">Tämän lisäksi poliisi on jo joutunut säästämään 51 miljoonaa puntaa, mikä on johtanut 400 poliisin irtisanomiseen. Korkea-arvoiset poliisilähteet antoivat tiedot BBC:n lounaisosan sisäasioiden kirjeenvaihtaja Simon Hallille. Virallisesti poliisivoimat kieltäytyi kommentoimasta asiaa ennen ensi viikolla julkistettavaa keskitettyä rahoitusta koskevaa ilmoitusta. Sen suurrikosryhmän yhdistämisestä muiden lounaisosan poliisivoimien - Avon ja Somerset, Dorset, Gloucestershire ja Wiltshire - kanssa on keskusteltu, mutta BBC:n tietojen mukaan siitä ei ole "tällä hetkellä" keskusteltu. Viiden lounaisen alueen poliisivoimien erikoisyksikön virkamiehet yhdistävät jo resurssejaan ja työskentelevät yhdessä, ja Devon ja Cornwall on alkanut tutkia yhteistyöalueita Dorsetin poliisin kanssa. Lisäksi poliisi- ja rikoskomissaari Tony Hogg pyytää poliisin osuuden korottamista 2 prosentilla kunnallisverosta, jotta palvelut voitaisiin turvata. Devonin ja Cornwallin poliisi ilmoitti, että sen talousarviota ei ole vielä viimeistelty ja että "kaikkia työaloja tutkitaan säästöjen aikaansaamiseksi". Poliisi- ja rikoskomisarion toimiston lähde sanoi, että odotetuista leikkauksista huolimatta he uskovat, että "poliisitoimintaa voidaan suojella etulinjassa tutkimalla uusia ja innovatiivisia työskentelytapoja".</w:t>
      </w:r>
    </w:p>
    <w:p>
      <w:r>
        <w:rPr>
          <w:b/>
        </w:rPr>
        <w:t xml:space="preserve">Yhteenveto</w:t>
      </w:r>
    </w:p>
    <w:p>
      <w:r>
        <w:t xml:space="preserve">Devonin ja Cornwallin poliisi arvioi, että sen on säästettävä 30 miljoonaa puntaa seuraavien neljän vuoden aikana, koska valtion rahoitus on vähentynyt.</w:t>
      </w:r>
    </w:p>
    <w:p>
      <w:r>
        <w:rPr>
          <w:b/>
          <w:u w:val="single"/>
        </w:rPr>
        <w:t xml:space="preserve">Asiakirjan numero 22329</w:t>
      </w:r>
    </w:p>
    <w:p>
      <w:r>
        <w:t xml:space="preserve">Egypti "kaappasi" Vodafonen verkon</w:t>
      </w:r>
    </w:p>
    <w:p>
      <w:r>
        <w:t xml:space="preserve">Vodafonea kehotettiin katkaisemaan palvelut viime viikolla, kun presidentti Hosni Mubarakin vastaiset mielenosoitukset alkoivat. Viranomaiset määräsivät Vodafonen kuitenkin sittemmin kytkemään verkon takaisin päälle, jotta viestejä voitaisiin lähettää Egyptin poikkeustilalainsäädännön nojalla, yhtiö kertoi. Vodafone kuvaili lausunnossaan viestejä "mahdottomiksi hyväksyä". "Nämä viestit eivät ole minkään matkaviestinoperaattorin käsikirjoittamia, eikä meillä ole mahdollisuutta vastata viranomaisille niiden sisällöstä." Todennäköiset kustannukset Pariisissa toimivan Taloudellisen yhteistyön ja kehityksen järjestön (OECD) mukaan hallituksen internet-palveluihin kohdistamat toimet ovat saattaneet maksaa Egyptin taloudelle jopa 18 miljoonaa dollaria (11 miljoonaa puntaa) päivässä eli yhteensä 90 miljoonaa dollaria. Viestinnän estämisen vaikutukset voivat olla vielä suuremmat, sillä tulevaisuudessa olisi "paljon vaikeampaa houkutella ulkomaisia yrityksiä ja vakuuttaa niille, että verkot pysyvät luotettavina", OECD totesi lausunnossaan. Luottoluokituslaitos Fitch laski Egyptin velkaluokkaa yhdellä pykälällä BB+:sta BB+:een vedoten jatkuvien poliittisten levottomuuksien seurauksiin taloudelle. Kaksi muuta luottoluokituslaitosta, Moody's ja Standard &amp; Poor's, on jo alentanut maan velkaluokkaa.</w:t>
      </w:r>
    </w:p>
    <w:p>
      <w:r>
        <w:rPr>
          <w:b/>
        </w:rPr>
        <w:t xml:space="preserve">Yhteenveto</w:t>
      </w:r>
    </w:p>
    <w:p>
      <w:r>
        <w:t xml:space="preserve">Matkapuhelinyhtiö Vodafone on syyttänyt Egyptin viranomaisia siitä, että ne ovat käyttäneet sen verkkoa hallituksen tukemiseen tarkoitettujen tekstiviestien lähettämiseen.</w:t>
      </w:r>
    </w:p>
    <w:p>
      <w:r>
        <w:rPr>
          <w:b/>
          <w:u w:val="single"/>
        </w:rPr>
        <w:t xml:space="preserve">Asiakirjan numero 22330</w:t>
      </w:r>
    </w:p>
    <w:p>
      <w:r>
        <w:t xml:space="preserve">Executive ei ole "sidottu" lockdown easing -lähestymistavalla</w:t>
      </w:r>
    </w:p>
    <w:p>
      <w:r>
        <w:t xml:space="preserve">Mark DevenportPoliittinen päätoimittaja, Pohjois-Irlanti@markdevenporton Twitter Mantra on, että tieteelliset kriteerit ovat paljon tärkeämpiä kuin mitkään mielivaltaiset päivämäärät kalenterissa. Tämä aiheuttaa kuitenkin epäilemättä turhautumista yrityksille ja muille yhteisön ryhmille, jotka ovat vaatineet aikataulua, jonka perusteella he voivat tehdä omat suunnitelmansa. Nykyisiä koronavirusrajoituksia on määrä tarkistaa toukokuun loppuun mennessä. Ministerit eivät kuitenkaan pidä tätä päivämäärää merkittävänä. He sanovat, että voimme siirtyä ensimmäiseen vaiheeseen (nykyisten rajoitusten ensimmäiseen lieventämiseen) ennen sitä tai ehkä vasta sen jälkeen. Stormont-lähteet sanovat lisäksi, että kaikki alat eivät siirry samaan aikaan - esimerkiksi työelämä voi olla vaiheessa kolme, kun taas urheilu pysyy vaiheessa kaksi. Tämän lähestymistavan etuna on se, että toimeenpaneva elin ei sido itseään eikä joudu tekemään vaikeita perääntymisiä aiemmin ilmoitetuista politiikoista. Stormontin ministerit viittaavat muihin maailman maihin, jotka ovat näyttäneet edistyneen suuresti viruksen hillitsemisessä, mutta ovat viime aikoina kokeneet taudin puhkeamisen ja joutuneet ottamaan uudelleen käyttöön valvontaa. Stormontin mahdollisimman suuri joustavuus merkitsee kuitenkin mahdollisimman suurta epävarmuutta laajemmalle yhteiskunnalle. Ehkä se on vain todellisuutta näinä haastavina aikoina. Tulevina viikkoina me kaikki yritämme perehtyä yhä paremmin R-numeroon, joka mittaa viruksen leviämistä. Ministerit tietävät kuitenkin, että heidän viisiportaista lähestymistapaansa arvioidaan myös Dublinin ja Lontoon jo laatimien erilaisten viisiportaisten suunnitelmien rinnalla, jotka vaikuttavat siihen, missä yhteydessä ihmiset noudattavat koronavirusmääräyksiä tulevina kuukausina.</w:t>
      </w:r>
    </w:p>
    <w:p>
      <w:r>
        <w:rPr>
          <w:b/>
        </w:rPr>
        <w:t xml:space="preserve">Yhteenveto</w:t>
      </w:r>
    </w:p>
    <w:p>
      <w:r>
        <w:t xml:space="preserve">Stormontin toimeenpanovallan viiden askeleen asiakirja ei ole niinkään tiekartta kohti elpymistä, vaan pikemminkin selitys siitä, miten ministerit aikovat tehdä päätöksiä, kun he navigoivat eteenpäin.</w:t>
      </w:r>
    </w:p>
    <w:p>
      <w:r>
        <w:rPr>
          <w:b/>
          <w:u w:val="single"/>
        </w:rPr>
        <w:t xml:space="preserve">Asiakirjan numero 22331</w:t>
      </w:r>
    </w:p>
    <w:p>
      <w:r>
        <w:t xml:space="preserve">Tuoreet tehdastiedot vahvistavat Kiinan talouden hidastumisen</w:t>
      </w:r>
    </w:p>
    <w:p>
      <w:r>
        <w:t xml:space="preserve">Teollisuuden virallinen ostopäälliköiden indeksi (PMI) laski 49,7:ään heinäkuun 50:stä. Luku alle 50 tarkoittaa supistumista. Heikot tiedot lisäävät todennäköisesti maailmanlaajuista huolta Kiinan talouden heikkenemisestä ja voivat laskea Aasian ja maailman osakkeita entisestään. Myös tiistaina julkaistun erillisen yksityisen Caixin/Markit-indeksin mukaan PMI-luku on vielä heikompi, 47,3, mikä on heikoin lukema sitten vuoden 2009. Tuoreet taloustiedot todennäköisesti heikentävät myös Pekingin pyrkimyksiä rauhoitella sijoittajia ja markkinoita. Manner-Kiinan osakkeet ovat olleet jyrkässä alamäessä viime kuukausina, ja ne ovat menettäneet lähes 40 prosenttia kesäkuun jälkeen. Viranomaiset ovat sijoittaneet rahaa markkinoille, antaneet valtion eläkerahaston ostaa osakkeita ja alentaneet lainakorkoja. Toistaiseksi yksikään näistä toimenpiteistä ei ole kuitenkaan onnistunut nostamaan markkinoita takaisin positiiviselle tasolle, ja analyytikot ovat varoittaneet, että mitä enemmän Pekingin interventioilla ei ole vaikutusta, sitä todennäköisemmin sijoittajat hylkäävät tulevat interventiot. Kiina on myös ryhtynyt koviin toimiin sellaisia henkilöitä vastaan, joiden syytetään levittäneen verkossa "huhuja" ja jotka viranomaisten mukaan ovat "horjuttaneet markkinoita".</w:t>
      </w:r>
    </w:p>
    <w:p>
      <w:r>
        <w:rPr>
          <w:b/>
        </w:rPr>
        <w:t xml:space="preserve">Yhteenveto</w:t>
      </w:r>
    </w:p>
    <w:p>
      <w:r>
        <w:t xml:space="preserve">Kiinan tehdastoiminta supistui elokuussa nopeimmin kolmeen vuoteen, mikä vahvistaa pelkoja maan kasvun hidastumisen jatkumisesta.</w:t>
      </w:r>
    </w:p>
    <w:p>
      <w:r>
        <w:rPr>
          <w:b/>
          <w:u w:val="single"/>
        </w:rPr>
        <w:t xml:space="preserve">Asiakirjan numero 22332</w:t>
      </w:r>
    </w:p>
    <w:p>
      <w:r>
        <w:t xml:space="preserve">Kim Kardashian ilmoittaa kihlauksesta Kris Humphriesin kanssa</w:t>
      </w:r>
    </w:p>
    <w:p>
      <w:r>
        <w:t xml:space="preserve">Yhdysvaltalainen tosi-tv-tähti on seurustellut New Jersey Netsin pelaajan kanssa kuuden kuukauden ajan. Kardashian kertoi People-lehdelle olleensa "shokissa", kun hän viime viikolla kotiin tullessaan löysi Humphriesin polvillaan ja ruusun terälehdillä kirjoitettuna "tuletko vaimokseni". Humphries, 26, antoi Kardashianille 20,5 karaatin timanttisormuksen. Twitterissä tähti sanoi: "Se on totta... Kris ja minä olemme kihloissa! En voisi olla onnellisempi!" Kim Kardashian on Amerikassa kuuluisa roolistaan E!:n Keeping Up With the Kardashians -tosi-tv-sarjassa. Sarjassa esiintyvät myös hänen siskonsa Khloe ja Kourtney sekä veljensä Rob sekä sisarpuolet Kendall ja Kylie Jenner. Kardashian on esiintynyt myös spin-off-sarjoissa, kuten Khloe ja Lamar sekä Kourtney and Kim Take New York. 30-vuotias oli naimisissa musiikkituottaja Damon Thomasin kanssa neljä vuotta, mutta erosi vuonna 2004.</w:t>
      </w:r>
    </w:p>
    <w:p>
      <w:r>
        <w:rPr>
          <w:b/>
        </w:rPr>
        <w:t xml:space="preserve">Yhteenveto</w:t>
      </w:r>
    </w:p>
    <w:p>
      <w:r>
        <w:t xml:space="preserve">Kim Kardashian on ilmoittanut kihlauksestaan koripalloilija-poikaystävänsä Kris Humphriesin kanssa.</w:t>
      </w:r>
    </w:p>
    <w:p>
      <w:r>
        <w:rPr>
          <w:b/>
          <w:u w:val="single"/>
        </w:rPr>
        <w:t xml:space="preserve">Asiakirjan numero 22333</w:t>
      </w:r>
    </w:p>
    <w:p>
      <w:r>
        <w:t xml:space="preserve">Morayn avoimen yliopiston kotiin valmistuva opiskelija toivoo voivansa inspiroida muita ihmisiä</w:t>
      </w:r>
    </w:p>
    <w:p>
      <w:r>
        <w:t xml:space="preserve">Viisikymppinen Iain Stephen on pyörätuolin käyttäjä, joka joutui muutama vuosi sitten onnettomuuteen, joka pahensi hänen vammaisuuttaan. Hän on nyt saanut avoimen yliopiston luonnontieteiden maisterin tutkinnon. Stephen ei voinut osallistua tutkintotilaisuuteen liikuntakyvyn vuoksi, joten hän sai kunnianosoituksensa Elginissä sijaitsevassa tukiasunnossaan. Hän oli jo suorittanut useita tutkintoja, ja hän on kiinnostunut jatkamaan opintojaan tohtorintutkintoon asti. "Tykkään haasteesta", Stephen sanoi: Stephen sanoi: "Minulle on suuri kunnia saada tämä palkinto. Toivon, että se inspiroi muita, jotka eivät ehkä ole yhtä itsevarmoja. "Opiskelu piti minut pystyssä sairaalassa ollessani, ja olen aina halunnut opiskella. "Jos minulla on onnea, haluaisin tehdä tulevaisuudessa tohtorin tutkinnon - pidän haasteista." Avoin yliopisto kehui Stephenin "erittäin vahvaa tukiverkostoa" ja sanoi, että hän on innoittaja.</w:t>
      </w:r>
    </w:p>
    <w:p>
      <w:r>
        <w:rPr>
          <w:b/>
        </w:rPr>
        <w:t xml:space="preserve">Yhteenveto</w:t>
      </w:r>
    </w:p>
    <w:p>
      <w:r>
        <w:t xml:space="preserve">Aivohalvauksesta kärsivä opiskelija toivoo voivansa "inspiroida muita" valmistuttuaan kotonaan Morayssa.</w:t>
      </w:r>
    </w:p>
    <w:p>
      <w:r>
        <w:rPr>
          <w:b/>
          <w:u w:val="single"/>
        </w:rPr>
        <w:t xml:space="preserve">Asiakirjan numero 22334</w:t>
      </w:r>
    </w:p>
    <w:p>
      <w:r>
        <w:t xml:space="preserve">Jayalalitha: Tamil Nadun uusi pääministeri rajoittaa alkoholin myyntiä</w:t>
      </w:r>
    </w:p>
    <w:p>
      <w:r>
        <w:t xml:space="preserve">Viranomaiset määräsivät 500 valtion viinakauppaa suljettavaksi ja lyhensivät myös kauppojen aukioloaikoja. Jayalalitha oli vaalimanifestissaan luvannut kieltää asteittain alkoholin myynnin ja kulutuksen osavaltiossa. Hän vannoi virkavalansa viidennen kerran osavaltion pääministerinä. Maanantaiaamuna tuhannet ihmiset reunustivat katuja julisteilla ja kukilla, kun hän ajoi Madrasin yliopistoon, jossa valan vannominen tapahtui pääkaupungissa Chennaissa (Madras). Hänen AIADMK-puolueensa voitti viime viikolla parlamenttivaalit mukavalla enemmistöllä kukistaen kilpailevan DMK-puolueen, jota johtaa 93-vuotias Muthuvel Karunanidhi. Myös 26 ministeriä vannoi maanantaina valan Jayalalithan kanssa. Muutaman tunnin sisällä valan vannomisesta uusi pääministeri hyväksyi useita hallituksen määräyksiä, joilla hän toteuttaa joitakin vaalimanifestissaan antamiaan lupauksia: Entinen elokuvanäyttelijä Jayalalitha on ollut Etelä-Intian politiikan johtohahmo kolmen vuosikymmenen ajan. Hän nauttii valtavaa suosiota Tamil Nadussa, jossa fanit tuntevat hänet yksinkertaisesti nimellä "Amma" eli äiti. Viime viikolla pidetyssä lehdistötilaisuudessa hän piti puolueensa voittoa merkittävänä saavutuksena. "Vuoden 1984 jälkeen yksikään osavaltion hallituspuolue ei ole pystynyt voittamaan vaaleja ja muodostamaan hallitusta peräkkäisellä kaudella", hän sanoi. Hänen puolueensa voitti 134 paikkaa, kun taas DMK sai 98 paikkaa ja nousi näin kokouksen pääoppositioksi. Jayalalitha: vaihteleva persoona</w:t>
      </w:r>
    </w:p>
    <w:p>
      <w:r>
        <w:rPr>
          <w:b/>
        </w:rPr>
        <w:t xml:space="preserve">Yhteenveto</w:t>
      </w:r>
    </w:p>
    <w:p>
      <w:r>
        <w:t xml:space="preserve">Etelä-Intian Tamil Nadun osavaltion pääministeriksi vannonut Jayaram Jayalalitha on aloittanut uuden kautensa ilmoittamalla alkoholin myynnin rajoittamisesta.</w:t>
      </w:r>
    </w:p>
    <w:p>
      <w:r>
        <w:rPr>
          <w:b/>
          <w:u w:val="single"/>
        </w:rPr>
        <w:t xml:space="preserve">Asiakirjan numero 22335</w:t>
      </w:r>
    </w:p>
    <w:p>
      <w:r>
        <w:t xml:space="preserve">Kuolleet ankat löytyivät nokat ja jalat teipattuina yhteen Bracknellissä.</w:t>
      </w:r>
    </w:p>
    <w:p>
      <w:r>
        <w:t xml:space="preserve">Hyväksikäytetyt eläimet jätettiin autotallialueelle ja kujalle Haversham Driven talojen taakse Bracknellissä, Berkshiren osavaltiossa 21. tammikuuta. Neljäs ankka löydettiin elossa läheisestä puutarhasta, ja se on ollut hoidettavana pelastuslaitoksessa. RSPCA ilmoitti tutkivansa asiaa ja pyysi tietoja. Varoitus: Tämä juttu sisältää graafisen kuvan, joka saattaa järkyttää joitakin lukijoita. RSPCA:n tarkastaja Sandy Barlow sanoi: "On onneksi joku yleisön jäsen huomasi ne ja päätti tutkia asiaa, muuten ne kaikki olisivat saattaneet valitettavasti menehtyä. "Minkä tahansa eläimen hylkääminen on järkyttävää, mutta näiden lintujen jättäminen nokka kiinni teipattuna on ällöttävää." Seuraa BBC Southia Facebookissa, Twitterissä tai Instagramissa. Lähetä juttuideoita osoitteeseen south.newsonline@bbc.co.uk. Aiheeseen liittyvät Internet-linkit RSPCA</w:t>
      </w:r>
    </w:p>
    <w:p>
      <w:r>
        <w:rPr>
          <w:b/>
        </w:rPr>
        <w:t xml:space="preserve">Yhteenveto</w:t>
      </w:r>
    </w:p>
    <w:p>
      <w:r>
        <w:t xml:space="preserve">RSPCA on kuvaillut kolmen kuolleen ankan löytymistä, joiden nokat ja jalat oli teipattu yhteen, "inhottavaksi".</w:t>
      </w:r>
    </w:p>
    <w:p>
      <w:r>
        <w:rPr>
          <w:b/>
          <w:u w:val="single"/>
        </w:rPr>
        <w:t xml:space="preserve">Asiakirjan numero 22336</w:t>
      </w:r>
    </w:p>
    <w:p>
      <w:r>
        <w:t xml:space="preserve">Sussexin palokuntafuusion päätös johtuu</w:t>
      </w:r>
    </w:p>
    <w:p>
      <w:r>
        <w:t xml:space="preserve">Palolaitosten mukaan siirto voisi auttaa säilyttämään etulinjan palvelut hallituksen menoleikkausten vuoksi. Ne harkitsevat kahta vaihtoehtoa: joko yhteistyön lisäämistä näiden kahden yksikön välillä tai täyttä yhdistymistä. Jälkimmäisessä vaihtoehdossa perustettaisiin uusi paloviranomainen, joka kattaisi Länsi-Sussexin, Itä-Sussexin sekä Brightonin ja Hoven kaupungin. Jos yhdistyminen hyväksytään, suunnitelmista järjestetään julkinen kuuleminen ja ne edellyttävät hallituksen hyväksyntää. East Sussexin paloviranomaisen jäsenet kokoontuvat torstaina ennen kuin he päättävät parhaaksi katsomastaan vaihtoehdosta. West Sussexin piirikunnanvaltuuston, joka hoitaa palopalveluja Länsi-Sussexissa, on määrä ilmoittaa päätöksestään 1. heinäkuuta.</w:t>
      </w:r>
    </w:p>
    <w:p>
      <w:r>
        <w:rPr>
          <w:b/>
        </w:rPr>
        <w:t xml:space="preserve">Yhteenveto</w:t>
      </w:r>
    </w:p>
    <w:p>
      <w:r>
        <w:t xml:space="preserve">Itä- ja Länsi-Sussexin palo- ja pelastuspalvelujen ehdotetusta yhdistämisestä on tarkoitus käydä keskusteluja.</w:t>
      </w:r>
    </w:p>
    <w:p>
      <w:r>
        <w:rPr>
          <w:b/>
          <w:u w:val="single"/>
        </w:rPr>
        <w:t xml:space="preserve">Asiakirjan numero 22337</w:t>
      </w:r>
    </w:p>
    <w:p>
      <w:r>
        <w:t xml:space="preserve">Walesin laitoshoidon säästöraja nousee</w:t>
      </w:r>
    </w:p>
    <w:p>
      <w:r>
        <w:t xml:space="preserve">Raja nousee 25 000 punnasta 30 000 puntaan osana Walesin hallituksen suunnitelmaa nostaa se vaiheittain 50 000 puntaan. Työväenpuolue lupasi parlamenttivaaleissa kaksinkertaistaa määrän, jonka ihmiset voivat pitää. Ensimmäisen korotuksen odotetaan hyödyttävän noin 250 hoivakodin asukasta, jotka maksavat kokopäivähoidosta Walesissa. Yhteensä 4 000 hoitokodin asukasta maksaa hoidostaan täysipäiväisesti. Sosiaalipalveluministeri Rebecca Evans sanoi: "Iäkkäät ihmiset, jotka ovat tehneet kovasti töitä ja maksaneet koko elämänsä ajan, ansaitsevat oikeudenmukaisemman sopimuksen." Myös sotavammaeläke (War Disablement Pension, WDP) jätetään kokonaan huomiotta, mikä tarkoittaa, että veteraanien ei tarvitse käyttää mitään sen osaa tarvitsemansa hoidon maksamiseen. Walesin hallituksen mukaan Walesissa on 6 500 WDP:n edunsaajaa, joista arviolta 150 saa sosiaalihuoltoa.</w:t>
      </w:r>
    </w:p>
    <w:p>
      <w:r>
        <w:rPr>
          <w:b/>
        </w:rPr>
        <w:t xml:space="preserve">Yhteenveto</w:t>
      </w:r>
    </w:p>
    <w:p>
      <w:r>
        <w:t xml:space="preserve">Maanantaina tulevat voimaan muutokset, joiden ansiosta ihmiset voivat pitää enemmän säästöistään, kun he siirtyvät laitoshoitoon.</w:t>
      </w:r>
    </w:p>
    <w:p>
      <w:r>
        <w:rPr>
          <w:b/>
          <w:u w:val="single"/>
        </w:rPr>
        <w:t xml:space="preserve">Asiakirjan numero 22338</w:t>
      </w:r>
    </w:p>
    <w:p>
      <w:r>
        <w:t xml:space="preserve">Cardiffin asunnoista poistetaan "vaarallinen" verhous.</w:t>
      </w:r>
    </w:p>
    <w:p>
      <w:r>
        <w:t xml:space="preserve">Ne on päällystetty alumiinikomposiittimateriaalilla (ACM), joka on samanlainen kuin Grenfell Towerissa, jossa tulipalo johti 72 ihmisen kuolemaan. Kiinteistönvälittäjät ovat suhtautuneet uutiseen myönteisesti ja sanoneet, että epävarmuus verhoilusta on aiheuttanut viivästyksiä ihmisille, jotka yrittävät myydä asuntojaan. Vaikutuksen kohteena on muun muassa Cardiff Bayssä sijaitseva Prospect Place. Paikallisen demokratian raportointipalvelun (Local Democracy Reporting Service) mukaan Bellway Homes on varannut 5,9 miljoonaa puntaa palavan verhouksen korvaamiseen Prospect Placessa sekä toisessa rakennuksessa Itä-Lontoossa. Cardiffin kaupunginvaltuustolle antamassaan lausunnossa asumisesta ja yhteisöistä vastaava kabinettijäsen Lynda Thorne sanoi, että verhouksen poistaminen on alkanut joissakin rakennuksissa. Hän sanoi, että virkamiehet olivat sopineet rakennusten omistajien kanssa palontorjuntatoimenpiteistä.</w:t>
      </w:r>
    </w:p>
    <w:p>
      <w:r>
        <w:rPr>
          <w:b/>
        </w:rPr>
        <w:t xml:space="preserve">Yhteenveto</w:t>
      </w:r>
    </w:p>
    <w:p>
      <w:r>
        <w:t xml:space="preserve">Paloturvallisuustestit läpäissyt verhous poistetaan 12 rakennuksesta Cardiffissa.</w:t>
      </w:r>
    </w:p>
    <w:p>
      <w:r>
        <w:rPr>
          <w:b/>
          <w:u w:val="single"/>
        </w:rPr>
        <w:t xml:space="preserve">Asiakirjan numero 22339</w:t>
      </w:r>
    </w:p>
    <w:p>
      <w:r>
        <w:t xml:space="preserve">Rahtialus Swanland pelastui Lizard Pointin karilleajolta</w:t>
      </w:r>
    </w:p>
    <w:p>
      <w:r>
        <w:t xml:space="preserve">Hälytys annettiin, kun Swanlandin moottorit pettivät varhain aamulla. Rahtialus, jossa oli yhdeksän hengen miehistö, alkoi ajelehtia kohti kallioita kovassa tuulessa ja kovassa merenkäynnissä. Merenkulku- ja rannikkovartioviraston (MCA) mukaan aluksen kippari oli saatava suostuteltua ottamaan vastaan hätäpoistolaivan apua. RNLI:n Penleen pelastusvene laskettiin vesille ja RNAS Culdrosen helikopteri asetettiin valmiustilaan. Falmouthin vahtipäällikkö Andy Cattrell sanoi: "Tämä alus oli hyvin lähellä ajaa karille Lizard Pointissa. "Penleen pelastusvene oli paikalla valmiina ottamaan miehistön pois, jos alus tulisi yhden meripeninkulman päähän rannasta." "Penleen pelastusvene oli valmis ottamaan miehistön pois, jos alus tulisi yhden meripeninkulman päähän rannasta." Swanland, joka oli matkalla Lontooseen kivilasti mukanaan, hinataan nyt Falmouthiin. Kukaan ei loukkaantunut.</w:t>
      </w:r>
    </w:p>
    <w:p>
      <w:r>
        <w:rPr>
          <w:b/>
        </w:rPr>
        <w:t xml:space="preserve">Yhteenveto</w:t>
      </w:r>
    </w:p>
    <w:p>
      <w:r>
        <w:t xml:space="preserve">Falmouthin rannikkovartiosto on koordinoinut Cornwallin Lizard Pointissa melkein karille ajaneen aluksen pelastamista.</w:t>
      </w:r>
    </w:p>
    <w:p>
      <w:r>
        <w:rPr>
          <w:b/>
          <w:u w:val="single"/>
        </w:rPr>
        <w:t xml:space="preserve">Asiakirjan numero 22340</w:t>
      </w:r>
    </w:p>
    <w:p>
      <w:r>
        <w:t xml:space="preserve">Salomonsaarten poissaolevat kansanedustajat herättävät opposition suuttumusta</w:t>
      </w:r>
    </w:p>
    <w:p>
      <w:r>
        <w:t xml:space="preserve">Uutisia Elsewhere......as found by BBC Monitoring Radio New Zealand Internationalin mukaan maanantain parlamentin istunto keskeytettiin, koska päätösvaltaisuutta ei saavutettu, jotta keskustelu olisi ollut pätevä. Erityisen pahoillaan oli oppositiojohtaja Jeremiah Manele, joka huomautti, että kaksi hallituksen ministeriä, joiden oli määrä vastata kysymyksiin parlamentissa, ei tullut paikalle. Salomonsaarten yleisradioyhtiön julkaisemassa lausunnossaan Manele kutsui hallituksen kansanedustajien ilmeistä sitoutumattomuutta "järkyttäväksi ja häpeälliseksi" ja totesi, että hallitsevalla koalitiolla on "yli 35 kansanedustajan ehdoton enemmistö, joten päätösvaltaisuuden saavuttamisen ei pitäisi koskaan olla ongelma". "Kansa on valinnut kansanedustajat edustamaan heitä parlamentissa, ja tämän pitäisi olla heidän ensisijainen velvollisuutensa", hän sanoi. Tämä ei myöskään ole ensimmäinen kerta, kun näin tapahtuu. Honiaran parlamentin istunnot keskeytettiin samasta syystä elokuussa 2014 ja tämän vuoden helmikuussa. Salomonsaarten perustuslain mukaan vähintään 25 parlamentin jäsentä maan 50:stä on oltava paikalla, jotta istunto on päätösvaltainen. Hallitsevalla koalitiolla, jonka eniten jäseniä on Yhdistyneellä demokraattisella puolueella, on hallussaan 41 paikkaa. Tämä osuus on paljon suurempi kuin muissa maissa. Yhdistyneen kuningaskunnan parlamentti on päätösvaltainen, kun 650 paikasta 40 jäsentä on läsnä, vaikka kaikkien ei tarvitse olla paikalla yhtä aikaa, ja keskustelua voidaan teoriassa jatkaa vain yhden parlamentin jäsenen ja puhemiehen läsnäollessa. Seuraava juttu: Käytä #NewsfromElsewhere, jotta pysyt ajan tasalla uutisistamme Twitterin kautta.</w:t>
      </w:r>
    </w:p>
    <w:p>
      <w:r>
        <w:rPr>
          <w:b/>
        </w:rPr>
        <w:t xml:space="preserve">Yhteenveto</w:t>
      </w:r>
    </w:p>
    <w:p>
      <w:r>
        <w:t xml:space="preserve">Salomonsaarten parlamentin jäseniä on arvosteltu voimakkaasti siitä, että he eivät ole saapuneet töihin, koska tällä viikolla ei ollut riittävästi jäseniä käytettävissä keskustelun käymiseen.</w:t>
      </w:r>
    </w:p>
    <w:p>
      <w:r>
        <w:rPr>
          <w:b/>
          <w:u w:val="single"/>
        </w:rPr>
        <w:t xml:space="preserve">Asiakirjan numero 22341</w:t>
      </w:r>
    </w:p>
    <w:p>
      <w:r>
        <w:t xml:space="preserve">Naapurit: Harold ja Madge Bishop palaavat juhlavuoden erikoislähetykseen</w:t>
      </w:r>
    </w:p>
    <w:p>
      <w:r>
        <w:t xml:space="preserve">Pari tekee paluun osana 30-vuotisjuhlavuoden erikoisohjelmaa. "Kun minua pyydettiin palaamaan 30-vuotisjuhlavuotta varten, sanoin heti kyllä, en olisi jättänyt sitä väliin, ja olen innoissani siitä, miten heidän tarinansa kehittyy", Charleston sanoi. Heidän paluutaan ympäröivästä juonesta ei ole vielä virallisia yksityiskohtia. "Vietin puolet työelämästäni Neighboursissa, joten on ihanaa palata Annen ja koko näyttelijäkaartin kanssa", sanoi Haroldia näyttelevä Ian Smith. Hän jäi eläkkeelle Neighboursista vuonna 2009. Madge liittyi sarjaan vuonna 1986 Kylie Minoguen esittämän Charlenen äitinä. Kun hänen avioliittonsa oli epäonnistunut, hän meni naimisiin Harold Bishopin kanssa. Harold on jo tehnyt yhden ikonisen paluun sarjaan, kun hän ilmestyi muistinmenetyksen kanssa viisi vuotta sen jälkeen, kun hänet oli pyyhkäisty mereen. Hän uudisti valansa Madgen kanssa saatuaan muistinsa takaisin, ennen kuin Madge kuoli haimasyöpään muutamaa vuotta myöhemmin. Pariskunta kuvaa parhaillaan jaksoa Neighboursin studiolla Melbournessa. Myös muiden aiempien vuosien näyttelijöiden uskotaan tekevän paluun osana juhlallisuuksia, vaikka virallisia yksityiskohtia ei ole vahvistettu. Neighbours esitetään tällä hetkellä Channel 5 -kanavalla Yhdistyneessä kuningaskunnassa, ja Haroldin ja Madgen juhlavuoden erikoisjakso esitetään vuonna 2015. Seuraa @BBCNewsbeat Twitterissä ja Radio1Newsbeat YouTubessa.</w:t>
      </w:r>
    </w:p>
    <w:p>
      <w:r>
        <w:rPr>
          <w:b/>
        </w:rPr>
        <w:t xml:space="preserve">Yhteenveto</w:t>
      </w:r>
    </w:p>
    <w:p>
      <w:r>
        <w:t xml:space="preserve">Harold ja Madge Bishop palaavat ensi vuonna ruutuihin, vaikka Anne Charlestonin esittämä Madge kuoli vuonna 2001.</w:t>
      </w:r>
    </w:p>
    <w:p>
      <w:r>
        <w:rPr>
          <w:b/>
          <w:u w:val="single"/>
        </w:rPr>
        <w:t xml:space="preserve">Asiakirjan numero 22342</w:t>
      </w:r>
    </w:p>
    <w:p>
      <w:r>
        <w:t xml:space="preserve">Southportin lihakauppias luo skotlantilaisen kermamunan pääsiäiseksi</w:t>
      </w:r>
    </w:p>
    <w:p>
      <w:r>
        <w:t xml:space="preserve">Graham Eyes myy epäilyttävää herkkua lihakaupassaan Southportissa, Merseysidessa. Herra Eyes sanoi: "Se näyttää samalta [perinteiseltä skotlantilaismunalta], mutta sen enempää yhtäläisyyksiä ei ole. "Niitä kypsennetään uunissa 30 minuuttia. [Ne ovat] vielä mukavan kylmiä", innovatiivinen lihakauppias sanoi. "Ajattelimme jatkoa viime vuoden [Cadbury] Mini Eggs -makkaroille", hän lisäsi. Ehkä yllättäen BBC Radio Merseyside sai enimmäkseen myönteisiä vastauksia, kun se lähti Southportin kaduille selvittämään, mitä paikalliset herkkusuut pitivät epätavallisesta pääsiäistuotteesta. Eräs nainen arvioi munat "upeiksi" - ennen kuin otti toisen annoksen ja korotti mielipiteensä "ilmiömäiseksi". Eräs toinen ostaja sanoi: "Itse asiassa se on aika hyvää", ennen kuin myönsi pitävänsä "mistä tahansa", mikä ei ollut hänen ansioluettelonsa arvostelukykyisenä munanmaistelijana.</w:t>
      </w:r>
    </w:p>
    <w:p>
      <w:r>
        <w:rPr>
          <w:b/>
        </w:rPr>
        <w:t xml:space="preserve">Yhteenveto</w:t>
      </w:r>
    </w:p>
    <w:p>
      <w:r>
        <w:t xml:space="preserve">Lihakauppias on luonut pääsiäiseksi "herkun" käärimällä Cadburyn kermamunan makkaranlihaan ja päällystämällä luomuksensa limetti- ja chilikuorrutteella.</w:t>
      </w:r>
    </w:p>
    <w:p>
      <w:r>
        <w:rPr>
          <w:b/>
          <w:u w:val="single"/>
        </w:rPr>
        <w:t xml:space="preserve">Asiakirjan numero 22343</w:t>
      </w:r>
    </w:p>
    <w:p>
      <w:r>
        <w:t xml:space="preserve">Kuusitoista miestä syytteeseen poliisin huumeratsioiden jälkeen eri puolilla Englantia</w:t>
      </w:r>
    </w:p>
    <w:p>
      <w:r>
        <w:t xml:space="preserve">Yli 300 poliisia teki keskiviikkona ratsian 18 kiinteistöön Readingissä ja seitsemään muuhun osoitteeseen Blackburnissa, Sunderlandissa, Birminghamissa ja Lontoossa. Kaksikymmentä 19-38-vuotiasta miestä pidätettiin, mutta kaksi heistä on vapautettu tutkinnan alaisena ja kaksi ilman toimenpiteitä. Syytettyjen miesten on määrä saapua oikeuteen. Ratsiat toteutettiin Thames Valleyn poliisin, kansallisen rikosviraston ja kaakkoisen alueellisen järjestäytyneen rikollisuuden yksikön kahdeksan kuukautta kestäneen tutkinnan jälkeen. Seuraa BBC Southia Facebookissa, Twitterissä tai Instagramissa. Lähetä juttuideoita osoitteeseen south.newsonline@bbc.co.uk. Aiheeseen liittyvät Internet-linkit Thames Valley Police</w:t>
      </w:r>
    </w:p>
    <w:p>
      <w:r>
        <w:rPr>
          <w:b/>
        </w:rPr>
        <w:t xml:space="preserve">Yhteenveto</w:t>
      </w:r>
    </w:p>
    <w:p>
      <w:r>
        <w:t xml:space="preserve">Kuusitoista miestä on asetettu syytteeseen huumausainerikoksista poliisin suoritettua aamuyön ratsioita eri puolilla Englantia.</w:t>
      </w:r>
    </w:p>
    <w:p>
      <w:r>
        <w:rPr>
          <w:b/>
          <w:u w:val="single"/>
        </w:rPr>
        <w:t xml:space="preserve">Asiakirjan numero 22344</w:t>
      </w:r>
    </w:p>
    <w:p>
      <w:r>
        <w:t xml:space="preserve">Isä ja poika Stuart ja Fraser Batesin onnettomuustutkinta alkaa</w:t>
      </w:r>
    </w:p>
    <w:p>
      <w:r>
        <w:t xml:space="preserve">Stuart Bates, 43, ja hänen poikansa Fraser, seitsemän, kuolivat jäätyään auton alle A4119-tiellä Talbot Greenin kohdalla 6. joulukuuta. Cardiffin Llanishenistä kotoisin olevan pariskunnan kuolemansyyntutkinta aloitettiin Aberdaressa järjestetyssä kuulemistilaisuudessa. Kuolinsyyntutkija Andrew Barkley lykkäsi tapauksen käsittelyä 10. maaliskuuta asti, jolloin pidetään tutkimusta edeltävä tarkastelu. Oikeus kuuli, että pari oli ylittämässä tietä, kun Alfa Romeo törmäsi heihin. Bates vietiin Royal Glamorganin sairaalaan, ja patologi Anthony Davidson kertoi, että kuolinsyy oli "useita tylppiä vammoja". Fraser vietiin Bristolin lastensairaalaan, jossa hän kuoli "tuhoisaan aivovammaan". Auton kuljettaja pidätettiin epäiltynä kuolemantuottamuksesta vaarallisella ajotavalla, ja hänet asetettiin takuita vastaan 7. helmikuuta asti. Lauantaina äiti ja vaimo Anna-Louise Bates kuvaili kaksikkoa "eloisiksi ja hauskoiksi" ilmapallon laukaisun aikana. Tapahtumaan osallistui satoja ihmisiä, jotka laskivat ilmapallon heidän muistokseen.</w:t>
      </w:r>
    </w:p>
    <w:p>
      <w:r>
        <w:rPr>
          <w:b/>
        </w:rPr>
        <w:t xml:space="preserve">Yhteenveto</w:t>
      </w:r>
    </w:p>
    <w:p>
      <w:r>
        <w:t xml:space="preserve">Rhondda Cynon Taffissa auton alle jääneiden isän ja pojan kuoleman tutkinta on aloitettu ja sitä on lykätty.</w:t>
      </w:r>
    </w:p>
    <w:p>
      <w:r>
        <w:rPr>
          <w:b/>
          <w:u w:val="single"/>
        </w:rPr>
        <w:t xml:space="preserve">Asiakirjan numero 22345</w:t>
      </w:r>
    </w:p>
    <w:p>
      <w:r>
        <w:t xml:space="preserve">Miehistöt eri puolilla Walesia käsittelevät ruohikkopaloja lämpimän jakson jälkeen</w:t>
      </w:r>
    </w:p>
    <w:p>
      <w:r>
        <w:t xml:space="preserve">Pohjois-Walesissa miehistöt kävivät Dolgarrog Roadilla Conwyssa sekä Pwllhelissä ja Barmouthissa Gwyneddissä. Etelä-Walesissa miehistöt osallistuivat puolestaan Clyne Woodsissa, Swanseassa ja Barrack Hillissä, Newportissa sekä tulipaloon kiinteistöjen takana Neathissa. Viikonloppuna Etelä-Walesin palokunnan miehistöt saivat 100 puhelua samankaltaisista tapauksista. Viikonloppuna tulipaloja sammutettiin myös Bangor-vuorella ja Porthmadogissa Gwyneddissä sekä Van-vuorella Llanidloesissa Powysissa. Lämpimän sään odotetaan jatkuvan tällä viikolla.</w:t>
      </w:r>
    </w:p>
    <w:p>
      <w:r>
        <w:rPr>
          <w:b/>
        </w:rPr>
        <w:t xml:space="preserve">Yhteenveto</w:t>
      </w:r>
    </w:p>
    <w:p>
      <w:r>
        <w:t xml:space="preserve">Palomiehet käsittelevät ruohikkopaloja, jotka ovat syttyneet useilla alueilla Walesissa.</w:t>
      </w:r>
    </w:p>
    <w:p>
      <w:r>
        <w:rPr>
          <w:b/>
          <w:u w:val="single"/>
        </w:rPr>
        <w:t xml:space="preserve">Asiakirjan numero 22346</w:t>
      </w:r>
    </w:p>
    <w:p>
      <w:r>
        <w:t xml:space="preserve">'Monia kadonnut' Myanmarin maanvyöryssä</w:t>
      </w:r>
    </w:p>
    <w:p>
      <w:r>
        <w:t xml:space="preserve">Viranomaisten mukaan eloonjääneiden ja ruumiiden etsinnät jatkuvat perjantaisen onnettomuuden jälkeen Hpakantin alueella. Viime kuussa yli 100 ihmistä kuoli samalla alueella massiivisen maanvyöryn seurauksena. Jadekaivostoiminta tuottaa kasoittain jätekiveä. Kiertelevät työntekijät kiipeävät kasoihin etsiessään jalokiveä. Bangkok Post -lehti siteerasi Hpakantin virkailijaa Tint Swe Myintia, jonka mukaan viisi ruumista oli jo löydetty. "Silminnäkijöiden mukaan noin 50 ihmistä on yhä kateissa", hän sanoi. Myo Htet Aung, toinen paikallinen virkamies, kertoi kuitenkin uutistoimisto AFP:lle, että "vain kolme tai neljä ihmistä on tällä hetkellä kateissa" eikä ruumiita ole löydetty paikalta. Marraskuisessa katastrofissa monet kuolleista olivat ihmisiä, jotka hankkivat elantonsa haaskaamalla jätteitä suurten teollisuuskaivosyritysten jättämiltä kaatopaikoilta tai niiden läheisyydestä. Lokakuussa julkaistussa raportissaan Global Witness -järjestö totesi, että pelkästään vuonna 2014 tuotetun jaden arvo oli 31 miljardia dollaria (21 miljoonaa puntaa), mikä vastaa lähes puolta Myanmarin (Burman) bruttokansantuotteesta, mutta tuskin mikään näistä rahoista päätyi tavallisille ihmisille tai valtion kassaan. Kaivosalueiden paikalliset asukkaat syyttävät kaivosteollisuutta useista väärinkäytöksistä, kuten huonosta työterveydestä ja -turvallisuudesta sekä useista maan takavarikoista.</w:t>
      </w:r>
    </w:p>
    <w:p>
      <w:r>
        <w:rPr>
          <w:b/>
        </w:rPr>
        <w:t xml:space="preserve">Yhteenveto</w:t>
      </w:r>
    </w:p>
    <w:p>
      <w:r>
        <w:t xml:space="preserve">Kymmeniä ihmisiä on tiettävästi kateissa ja heidän pelätään kuolleen maanvyöryn jälkeen jadekaivosalueella Myanmarin pohjoisessa Kachinin osavaltiossa.</w:t>
      </w:r>
    </w:p>
    <w:p>
      <w:r>
        <w:rPr>
          <w:b/>
          <w:u w:val="single"/>
        </w:rPr>
        <w:t xml:space="preserve">Asiakirjan numero 22347</w:t>
      </w:r>
    </w:p>
    <w:p>
      <w:r>
        <w:t xml:space="preserve">Condor Ferriesin pomo puhuu laivaston vikojen ratkaisemisesta</w:t>
      </w:r>
    </w:p>
    <w:p>
      <w:r>
        <w:t xml:space="preserve">Viime kuussa Simon Edsall pyysi anteeksi viivästyksiä, jotka johtuivat teknisistä ongelmista, jotka vaikuttivat ajoittain koko kesän ajan yhtiön kolmeen lauttaan. Edsall sanoi, että viivästykset ja peruutukset Kanaalisaarten, Yhdistyneen kuningaskunnan ja Ranskan välisillä reiteillä olivat "valitettavia". Hän lisäsi, että insinöörit yrittävät selvittää vikojen perimmäistä syytä. Viikonloppuna Vitesse oli teknisten ongelmien vuoksi poissa liikenteestä, minkä vuoksi monet matkustajat jäivät jumiin Pooleen. Tämän jälkeen myös tiistain suurnopeuspurjehdus Weymouthista peruttiin. Edsall kertoi BBC Jerseylle, että jokaisella nopealla katamaraanilla oli kolme insinööriä aluksella sekä maissa toimiva ryhmä, joka myös tutki ongelmia. "Laivojen käytössä tai huollossa ei ole mitään sellaista, mikä viittaisi yksittäiseen syyhyn", hän sanoi. "Olen pyytänyt anteeksi useita kertoja... tänä kesänä ongelmia, joita meillä on ollut. "Olemme yrittäneet pitää matkustajat ajan tasalla niin hyvin kuin olemme voineet". "Yritämme minimoida vaikutukset."</w:t>
      </w:r>
    </w:p>
    <w:p>
      <w:r>
        <w:rPr>
          <w:b/>
        </w:rPr>
        <w:t xml:space="preserve">Yhteenveto</w:t>
      </w:r>
    </w:p>
    <w:p>
      <w:r>
        <w:t xml:space="preserve">Condor Ferriesin toimitusjohtaja on kertonut yrityksensä yrityksistä yrittää ratkaista laivastonsa ongelmat.</w:t>
      </w:r>
    </w:p>
    <w:p>
      <w:r>
        <w:rPr>
          <w:b/>
          <w:u w:val="single"/>
        </w:rPr>
        <w:t xml:space="preserve">Asiakirjan numero 22348</w:t>
      </w:r>
    </w:p>
    <w:p>
      <w:r>
        <w:t xml:space="preserve">Tyttö kuoli Reunionin haihyökkäyksessä</w:t>
      </w:r>
    </w:p>
    <w:p>
      <w:r>
        <w:t xml:space="preserve">Paikallisten viranomaisten mukaan 15-vuotiaan ranskalaisen lomailijan kimppuun hyökättiin maanantaina, kun hän oli snorklaamassa muutaman metrin päässä rannasta Saint-Paulissa länsirannikolla. Kyseessä on jo toinen kuolemaan johtanut haihyökkäys saaren lähellä tänä vuonna. Aiemmat kuolonuhrit ovat olleet surffaajia, joiden kimppuun on hyökätty kauempana rannikolla, kertoo uutistoimisto AFP. Sen mukaan tyttö oli matkustanut Manner-Ranskasta tapaamaan isäänsä Réunioniin. Hän oli uimassa toisen tytön kanssa, kun hyökkäys tapahtui. Palo- ja pelastuspalveluja ja poliisihelikopteria käytetään ruumiinosien etsintään, kertoi yleisen turvallisuuden johtaja Gina Hoarau AFP:lle. Paikallisen Le Journal de l'Ile de la Reunion -lehden mukaan viranomaiset olivat varoittaneet yleisöä valppauteen muutama päivä sitten, koska haihavainnot olivat lisääntyneet. Hoarau kuvaili maanantain hyökkäyksen olosuhteita "yllättäviksi".</w:t>
      </w:r>
    </w:p>
    <w:p>
      <w:r>
        <w:rPr>
          <w:b/>
        </w:rPr>
        <w:t xml:space="preserve">Yhteenveto</w:t>
      </w:r>
    </w:p>
    <w:p>
      <w:r>
        <w:t xml:space="preserve">Hai on tappanut teini-ikäisen tytön uidessaan Ranskan Réunionin saaren edustalla Intian valtamerellä.</w:t>
      </w:r>
    </w:p>
    <w:p>
      <w:r>
        <w:rPr>
          <w:b/>
          <w:u w:val="single"/>
        </w:rPr>
        <w:t xml:space="preserve">Asiakirjan numero 22349</w:t>
      </w:r>
    </w:p>
    <w:p>
      <w:r>
        <w:t xml:space="preserve">Stormy Daniels: Trump sanoo, ettei tiennyt 130 000 dollarin maksusta.</w:t>
      </w:r>
    </w:p>
    <w:p>
      <w:r>
        <w:t xml:space="preserve">Kun Trumpilta kysyttiin Air Force One -lentokoneessa, tiesikö hän maksusta tai siitä, mistä rahat olivat peräisin, hän vastasi "ei". Kysyttäessä, miksi hänen asianajajansa Michael Cohen suoritti maksun, Trump sanoi: Hän vastasi: "Teidän on kysyttävä Michaelilta". Näyttelijä sanoo harrastaneensa seksiä Trumpin kanssa vuonna 2006. Mies kiistää asian. Daniels, oikealta nimeltään Stephanie Clifford, sanoo allekirjoittaneensa sopimuksen vaikenemisesta väitteistään 130 000 dollarin korvausta vastaan lokakuussa 2016, muutama päivä ennen presidentinvaaleja. Cohen on myöntänyt suorittaneensa maksun yksityisesti, mutta kiistänyt, että Trump olisi ollut osallisena kaupassa. Daniels on myös kertonut yhdysvaltalaisille tiedotusvälineille, että tuntematon mies uhkasi häntä parkkipaikalla vuonna 2011, jotta hän "jättäisi Trumpin rauhaan". Viime kuussa Daniels nosti kanteen presidenttiä vastaan ja väitti, että salassapitosopimus oli pätemätön, koska Trump ei allekirjoittanut sitä. Hän kuitenkin hävisi oikeudenkäynnin, jossa vaadittiin Trumpia antamaan valaehtoinen todistus hänen väitteestään, jonka mukaan heillä oli suhde. Hänen asianajajansa Michael Avenatti sanoi kuitenkin Twitterissä, että Trumpin kommentit Air Force One -lentokoneessa olivat vahvistaneet Danielsin tapausta "eksponentiaalisesti". Daniels on myös haastanut Cohenin oikeuteen väittäen, että Cohen on mustamaalannut häntä väittämällä häntä valehtelijaksi. Trump on kiistänyt väitteet, mutta hänen asianajajansa vaativat Danielsilta 20 miljoonan dollarin vahingonkorvauksia väittäen, että hän rikkoi salassapitosopimusta.</w:t>
      </w:r>
    </w:p>
    <w:p>
      <w:r>
        <w:rPr>
          <w:b/>
        </w:rPr>
        <w:t xml:space="preserve">Yhteenveto</w:t>
      </w:r>
    </w:p>
    <w:p>
      <w:r>
        <w:t xml:space="preserve">Presidentti Trump on sanonut, ettei hän tiennyt asianajajansa pornotähti Stormy Danielsille ennen vuoden 2016 vaaleja maksamasta 130 000 dollarin (92 000 puntaa) maksusta. Tämä on hänen ensimmäinen julkinen kommenttinsa asiasta.</w:t>
      </w:r>
    </w:p>
    <w:p>
      <w:r>
        <w:rPr>
          <w:b/>
          <w:u w:val="single"/>
        </w:rPr>
        <w:t xml:space="preserve">Asiakirjan numero 22350</w:t>
      </w:r>
    </w:p>
    <w:p>
      <w:r>
        <w:t xml:space="preserve">Tšekin vaalit: Babisin voitto on lähellä.</w:t>
      </w:r>
    </w:p>
    <w:p>
      <w:r>
        <w:t xml:space="preserve">Andrej Babisin, 63, arvoksi arvioidaan 4 miljardia dollaria (3 miljardia puntaa), mikä tekee hänestä maan toiseksi rikkaimman miehen. Hänen keskustalainen ANO-puolueensa (Kyllä) johtaa mielipidemittauksia selvästi, mutta sen ei odoteta saavan enemmistöä. Sen nykyinen koalitiokumppani, keskusta-vasemmistolainen sosiaalidemokraatit (CSSD), on gallupissa toisella sijalla. Kyselyt avattiin kello 14.00 paikallista aikaa (12.00 GMT), ja ne sulkeutuvat kello 22.00 (20.00 GMT). Ne avataan uudelleen lauantaiaamuna ja suljetaan iltapäivällä. Andrej Babisin puolueen, joka on kampanjoinut valtaapitävien, EU:n ja korruption vastaisella linjalla, ennustetaan saavan suurimman ääniosuuden. Myös äärioikeisto- ja äärivasemmistopuolueiden ennustetaan saavan voittoja. Näin Babis, joka on joutunut kohtaamaan lukuisia skandaaleja, kuten petossyytteen ja syytökset kommunistiajan poliisiagentista, pääsee pääministeriksi osana koalitiota. Jos hänen puolueensa saa enemmistön, ei ole tiedossa, kenen kanssa Babis pyrkii muodostamaan hallituksen. Tällä hetkellä sosiaalidemokraatti Bohuslav Sobotka johtaa vuoden 2013 ennenaikaisten vaalien jälkeen muodostettua koalitiota. Vaalit käynnistyivät, kun Petr Necasin keskustaoikeistolainen hallitus kaatui vakoilu-, seksi- ja lahjusskandaalin vuoksi aiemmin tänä vuonna. Toukokuussa Sobotka jätti hallituksensa eronpyynnön, koska hänellä oli erimielisyyksiä valtiovarainministerinä tuolloin toimineen Andrej Babisin kanssa. Hän oli tyytymätön Babisin väitettyihin selittämättömiin liiketoimiin.</w:t>
      </w:r>
    </w:p>
    <w:p>
      <w:r>
        <w:rPr>
          <w:b/>
        </w:rPr>
        <w:t xml:space="preserve">Yhteenveto</w:t>
      </w:r>
    </w:p>
    <w:p>
      <w:r>
        <w:t xml:space="preserve">Tšekkiläiset äänestävät kaksipäiväisissä parlamenttivaaleissa, joiden suosikki on populistinen miljardööri, joka on kampanjoinut vallankäytön vastaisella ohjelmalla.</w:t>
      </w:r>
    </w:p>
    <w:p>
      <w:r>
        <w:rPr>
          <w:b/>
          <w:u w:val="single"/>
        </w:rPr>
        <w:t xml:space="preserve">Asiakirjan numero 22351</w:t>
      </w:r>
    </w:p>
    <w:p>
      <w:r>
        <w:t xml:space="preserve">Sri Lankan sotapaneeli "LTTE-myönteinen</w:t>
      </w:r>
    </w:p>
    <w:p>
      <w:r>
        <w:t xml:space="preserve">Patrioottisen kansallisen liikkeen (PNM) puheenjohtaja Gunadasa Amarasekara sanoi, että ulkoministeri GL Peiris neuvoi häntä olemaan esiintymättä Lessons Learnt and Reconciliation Commissionin (LLRC) edessä. LLRC, jonka presidentti Mahinda Rajapaksa nimitti toukokuussa ja jota johtaa entinen oikeusministeri CR de Silva, aloitti julkiset kuulemiset elokuussa. PNM on asuntoministeri Wimal Weerawansan poliittisen puolueen, Kansallisen vapausrintaman (NFF), alainen järjestö. "Komissiossa on joitakin LTTE:n kannattajia", tohtori Amarasekara sanoi toimittajille Colombossa. "Sanoin professori GL Peirisille, että todistaisimme LLRC:n edessä. Sitten ministeri kysyi minulta, miksi teidän pitäisi todistaa, koska jotkut jäsenet ovat meitä vastaan", hän lisäsi. Kansainväliset ihmisoikeusryhmät ja länsimaat ovat kuitenkin ilmaisseet huolensa siitä, voiko paneeli, jolla on rajalliset valtuudet, aidosti edistää kansallista sovintoa vuosikymmeniä kestäneen sodan jälkeen. Amarasekara syytti myös YK:n pääsihteerin Ban ki-Moonin nimittämää neuvoa-antavaa paneelia "kansallisesta ja kansainvälisestä salaliitosta" Sri Lankaa vastaan. Janatha Vimukthi Peramuna (JVP) -puolueen osat ovat Amarasekaran mukaan myös osa tätä salaliittoa. JVP:n parlamentaarikko Anura Kumara Dissanayake torjui puolueeseen kohdistuvat syytökset ja sanoi BBC Sandeshayakelle, että LLRC:n jäseniin kohdistuvat syytökset ovat "hyvin vakava asia". "He sanoivat aiemmin, että ulkoministeriössä on LTTE-myönteisiä elementtejä. Nyt he syyttävät presidentin nimittämiä paneelin jäseniä. Heidän pitäisi paljastaa, keitä he ovat", Dissanayake lisäsi.</w:t>
      </w:r>
    </w:p>
    <w:p>
      <w:r>
        <w:rPr>
          <w:b/>
        </w:rPr>
        <w:t xml:space="preserve">Yhteenveto</w:t>
      </w:r>
    </w:p>
    <w:p>
      <w:r>
        <w:t xml:space="preserve">Sri Lankan ulkoministeri on syyttänyt joitakin sotaa tutkivan presidentin paneelin jäseniä siitä, että he ovat Tamilitigereiden kannattajia, väittää hallitukseen sidoksissa oleva singaleen kansallismielinen järjestö.</w:t>
      </w:r>
    </w:p>
    <w:p>
      <w:r>
        <w:rPr>
          <w:b/>
          <w:u w:val="single"/>
        </w:rPr>
        <w:t xml:space="preserve">Asiakirjan numero 22352</w:t>
      </w:r>
    </w:p>
    <w:p>
      <w:r>
        <w:t xml:space="preserve">Walesin suurin aurinkoenergiapuisto saa luvan Angleseylla.</w:t>
      </w:r>
    </w:p>
    <w:p>
      <w:r>
        <w:t xml:space="preserve">Valtuutetut ovat hyväksyneet, että 200 000 aurinkopaneelia voidaan rakentaa 220 hehtaarin (89 hehtaarin) suuruiselle maa-alueelle Llanbadrigin lähellä Cemaes Bayn alueella. Kiistanalaiset suunnitelmat oli alun perin hylätty, vaikka neuvoston virkamiehet suosittelivat ehdollista hyväksyntää. Rakennuttajat ovat väittäneet, että 49,9 megawatin voimalan käyttöikä on 30 vuotta ja että se tuottaa sähköä tuhansille saarella sijaitseville kodeille. Paikallinen valtuutettu, Llanbadrigin ja Mechellin yhteisneuvostot sekä Amlwchin kaupunginvaltuusto esittivät vastalauseen, ja yksityishenkilöt ja järjestöt lähettivät 135 kirjettä. Angleseyn valtuusto oli hylännyt suunnitelmat, mutta rakennuttaja Countryside Renewables jätti valituksen.</w:t>
      </w:r>
    </w:p>
    <w:p>
      <w:r>
        <w:rPr>
          <w:b/>
        </w:rPr>
        <w:t xml:space="preserve">Yhteenveto</w:t>
      </w:r>
    </w:p>
    <w:p>
      <w:r>
        <w:t xml:space="preserve">Suunnitelmat Walesin suurimman aurinkopuiston rakentamiseksi Angleseylle on hyväksytty.</w:t>
      </w:r>
    </w:p>
    <w:p>
      <w:r>
        <w:rPr>
          <w:b/>
          <w:u w:val="single"/>
        </w:rPr>
        <w:t xml:space="preserve">Asiakirjan numero 22353</w:t>
      </w:r>
    </w:p>
    <w:p>
      <w:r>
        <w:t xml:space="preserve">Filippiinien ex-johtaja Gloria Arroyo vapaaksi takuita vastaan</w:t>
      </w:r>
    </w:p>
    <w:p>
      <w:r>
        <w:t xml:space="preserve">Tuomari katsoi, että todisteet, jotka liittävät hänet vaalivilppisyytteisiin, olivat liian heikot, jotta häntä voitaisiin pitää vangittuna. Arroyoa vastaan on nostettu myös erillinen syyte ryöstöstä toisessa tapauksessa. Entinen presidentti poistui Manilan sairaalasta niskatuki yllään sen jälkeen, kun hänen asianajajansa olivat maksaneet 1 miljoonan peson (23 700 dollaria, 15 300 puntaa) takuusumman, kerrottiin. Hän ohitti vihaisten mielenosoittajien virran ja pääsi ainakin väliaikaisesti vapaaksi, kertoo BBC:n Kate McGeown Manilassa. Kirjeenvaihtajamme mukaan tuomio on suuri takaisku Arroyon seuraajalle Benigno Aquinolle, joka on sanonut, että Arroyon saattaminen oikeuden eteen on keskeinen osa hänen korruption vastaista kampanjaansa. Arroyo ei saanut poistua maasta, ja hänen oli pyydettävä tuomioistuimen lupa, jos hän halusi vierailla piirissään pohjoisessa Pampangan maakunnassa, kerrotaan. Gloria Arroyo pidätettiin marraskuussa 2011 sen jälkeen, kun hän oli yrittänyt poistua maasta hakeutuakseen hoitoon. Helmikuussa hän myönsi syyttömyytensä vaalivilppiin, koska häntä syytettiin siitä, että hän oli väärentänyt vuoden 2007 vaaleja erään ehdokkaan hyväksi. Jos Arroyo, joka toimi presidenttinä vuosina 2001-2010, tuomitaan, hän voi saada elinkautisen vankeusrangaistuksen. Tuomio voi kuitenkin olla tiedossa vasta jonkin ajan kuluttua. Maaliskuussa tuomioistuin antoi pidätysmääräyksen häntä ja hänen aviomiestään Jose Miguel Arroyoa vastaan korruptiosyytteistä, jotka liittyvät kiistanalaiseen sopimukseen kiinalaisen televiestintäyhtiön kanssa tehdystä hallituksen sopimuksesta. Molemmat ovat kiistäneet syytteet. Arroyo on vapaalla jalalla takuita vastaan.</w:t>
      </w:r>
    </w:p>
    <w:p>
      <w:r>
        <w:rPr>
          <w:b/>
        </w:rPr>
        <w:t xml:space="preserve">Yhteenveto</w:t>
      </w:r>
    </w:p>
    <w:p>
      <w:r>
        <w:t xml:space="preserve">Filippiinien entinen presidentti Gloria Arroyo on lähtenyt sotilassairaalasta, jossa häntä on pidetty vangittuna kahdeksan kuukautta sen jälkeen, kun hänet on vapautettu takuita vastaan.</w:t>
      </w:r>
    </w:p>
    <w:p>
      <w:r>
        <w:rPr>
          <w:b/>
          <w:u w:val="single"/>
        </w:rPr>
        <w:t xml:space="preserve">Asiakirjan numero 22354</w:t>
      </w:r>
    </w:p>
    <w:p>
      <w:r>
        <w:t xml:space="preserve">"Turha" 130 km/h kuljettaja jäi kiinni polttoaineen loppumisen jälkeen</w:t>
      </w:r>
    </w:p>
    <w:p>
      <w:r>
        <w:t xml:space="preserve">Mustan sedanin nähtiin ajavan 90 km/h nopeudella Littleoverin läpi Derbyshiren osavaltiossa varhain tiistaiaamuna. Sen jälkeen se ajoi vielä kovempaa A38-tietä ja pysähtyi Derby Roadilla Burtonissa Staffordshiren osavaltiossa. Derbyshiren tieliikennepoliisiyksikkö twiittasi, että kuljettaja oli "huumaantunut, ei ajokorttia, ei vakuutusta". Twiitissä lisättiin: "Derbystä Burtoniin....Täysin hyödytön kuljettaja, sillä hänen raskaan oikean jalkansa vuoksi polttoaine loppuu ja hän rullaa pysähtymään". Vastauksena @Andy03741 twiittasi: "Olisi pitänyt mennä ikkunaansa ja sanoa... 'Vau, en voi uskoa, että uusi tekniikka, joka sammuttaa pakenevat autot, toimi!'"." 33-vuotias mies pidätettiin aseistetun poliisin ja Staffordshiren poliisin avustuksella epäiltynä pysähtymättä jättämisestä, vaarallisesta ajamisesta ja rattijuopumuksesta. Seuraa BBC East Midlandsia Facebookissa, Twitterissä tai Instagramissa. Lähetä juttuideoita osoitteeseen eastmidsnews@bbc.co.uk.</w:t>
      </w:r>
    </w:p>
    <w:p>
      <w:r>
        <w:rPr>
          <w:b/>
        </w:rPr>
        <w:t xml:space="preserve">Yhteenveto</w:t>
      </w:r>
    </w:p>
    <w:p>
      <w:r>
        <w:t xml:space="preserve">Huumeiden vaikutuksen alaisena ajanut kuljettaja, joka kiihdytti 130 km/h nopeutta yrittäessään paeta poliisia, saatiin lopulta kiinni, kun polttoaine loppui.</w:t>
      </w:r>
    </w:p>
    <w:p>
      <w:r>
        <w:rPr>
          <w:b/>
          <w:u w:val="single"/>
        </w:rPr>
        <w:t xml:space="preserve">Asiakirjan numero 22355</w:t>
      </w:r>
    </w:p>
    <w:p>
      <w:r>
        <w:t xml:space="preserve">Bob Ashford on ehdolla Labour-puolueen poliisikomissaariehdokkaaksi</w:t>
      </w:r>
    </w:p>
    <w:p>
      <w:r>
        <w:t xml:space="preserve">Bob Ashford on Fromen entinen kaupunginvaltuutettu, joka on työskennellyt nuorten rikoksentekijöiden parissa. Konservatiivit valitsivat lauantaina Somersetin kreivikunnanvaltuuston entisen johtajan Ken Maddockin ehdokkaakseen uuteen 85 000 punnan virkaan. Liberaalidemokraattien odotetaan ilmoittavan ehdokkaansa myöhemmin. "Yleinen luottamus" Verkkosivuillaan antamassaan lausunnossa Ashford sanoi vastustavansa poliisin yksityistämistä. "Kun kansalaiset haluavat tavata poliisin, heidän pitäisi saada poliisi, ei yksityisen turvallisuusyrityksen työntekijä", hän sanoi. "Poliisitoiminnan yksityistäminen ei ainoastaan uhkaa työpaikkoja ja palveluja, vaan se myös heikentää yleistä luottamusta, joka on tehokkaan poliisin ja poliisitoiminnan perusta", hän lisäsi. Työväenpuolueen South West -puolueen aluejohtaja Phil Gaskin sanoi, että Ashfordilla on runsaasti kokemusta rikollisuudesta ja oikeuslaitoksesta. "Odotamme innolla kampanjaa ja sitä, että voimme tarjota Avon ja Somersetin poliisiviranomaisen alueen äänestäjille selkeän vaihtoehdon hallituksen ohjelmalle, joka iskee kovaa paikallisyhteisöihin Avonissa ja Somersetissä", hän lisäsi. Poliisi- ja rikoskomissaarit valitaan 15. marraskuuta 41 alueella eri puolilla Englantia ja Walesia.</w:t>
      </w:r>
    </w:p>
    <w:p>
      <w:r>
        <w:rPr>
          <w:b/>
        </w:rPr>
        <w:t xml:space="preserve">Yhteenveto</w:t>
      </w:r>
    </w:p>
    <w:p>
      <w:r>
        <w:t xml:space="preserve">Työväenpuolue on valinnut ehdokkaansa Avon ja Somersetin poliisikomissaarin vaaleihin myöhemmin tänä vuonna.</w:t>
      </w:r>
    </w:p>
    <w:p>
      <w:r>
        <w:rPr>
          <w:b/>
          <w:u w:val="single"/>
        </w:rPr>
        <w:t xml:space="preserve">Asiakirjan numero 22356</w:t>
      </w:r>
    </w:p>
    <w:p>
      <w:r>
        <w:t xml:space="preserve">Chorley A&amp;E-yksikkö suljettiin pandemian aikana, ja se avataan uudelleen.</w:t>
      </w:r>
    </w:p>
    <w:p>
      <w:r>
        <w:t xml:space="preserve">Chorley and South Ribble Hospitalin yksikkö suljettiin maaliskuussa, jotta Royal Prestonin sairaalassa voisi työskennellä enemmän henkilökuntaa. Yksikön oli määrä avautua uudelleen syyskuussa, mutta sitä lykättiin, koska vain puolet tarvittavasta henkilöstöstä löytyi. Osasto on nyt tarkoitus avata uudelleen 2. marraskuuta. Osaston uudelleen avaamisen varmistamiseksi palkataan sijaislääkäreitä, ja rekrytointiprosessi jatkuu. Paikallisen demokratian raportointipalvelun mukaan seitsemän vaaditusta 12:sta "johtavan päätöksentekijän" virasta täytettiin viime viikolla, mutta vain kaksi oli aloittanut työnsä, ja loput tulisivat kahden seuraavan kuukauden aikana. Yksikkö toimii seitsemänä päivänä viikossa kello 08.00-17.00 BST, ja se tarjoaa supistettua, vain aikuisille tarkoitettua palvelua. Tämä tarkoittaa, että lapset, jotka tarvitsevat ensiapua, viedään edelleen Royal Prestonin sairaalaan, vaikka Chorleyn kiireellinen hoitokeskus pysyykin heille avoinna. Seuraa BBC North Westin toimintaa Facebookissa, Twitterissä ja Instagramissa. Voit myös lähettää juttuideoita osoitteeseen northwest.newsonline@bbc.co.uk</w:t>
      </w:r>
    </w:p>
    <w:p>
      <w:r>
        <w:rPr>
          <w:b/>
        </w:rPr>
        <w:t xml:space="preserve">Yhteenveto</w:t>
      </w:r>
    </w:p>
    <w:p>
      <w:r>
        <w:t xml:space="preserve">A&amp;E-osasto, joka suljettiin kapasiteetin vapauttamiseksi coronavirus-pandemian aikana, avataan uudelleen kaksi kuukautta suunniteltua myöhemmin, koska lääkäreiden rekrytointi oli viivästynyt.</w:t>
      </w:r>
    </w:p>
    <w:p>
      <w:r>
        <w:rPr>
          <w:b/>
          <w:u w:val="single"/>
        </w:rPr>
        <w:t xml:space="preserve">Asiakirjan numero 22357</w:t>
      </w:r>
    </w:p>
    <w:p>
      <w:r>
        <w:t xml:space="preserve">Coventryn miestä syytetään tytön raiskauksesta Rugbyssä</w:t>
      </w:r>
    </w:p>
    <w:p>
      <w:r>
        <w:t xml:space="preserve">Hänen kimppuunsa hyökättiin Overslade Lanen kujalla Rugbyssä keskiviikkona noin klo 19.45 BST. Coventrysta kotoisin oleva Mujdat Altuntas, 28, saapui aiemmin Leamington Spa Magistrates' Court -oikeuteen, ja hänet määrättiin 22. elokuuta esiteltäväksi kruununoikeuteen. Edmund Roadilla asuva Altuntas pidätettiin Warwickshiren poliisin mukaan Bedfordshiressä perjantai-iltana. Seuraa BBC West Midlandsia Facebookissa ja Twitterissä ja tilaa paikalliset uutispäivitykset suoraan puhelimeesi.</w:t>
      </w:r>
    </w:p>
    <w:p>
      <w:r>
        <w:rPr>
          <w:b/>
        </w:rPr>
        <w:t xml:space="preserve">Yhteenveto</w:t>
      </w:r>
    </w:p>
    <w:p>
      <w:r>
        <w:t xml:space="preserve">Miestä syytetään 14-vuotiaan tytön raiskauksesta.</w:t>
      </w:r>
    </w:p>
    <w:p>
      <w:r>
        <w:rPr>
          <w:b/>
          <w:u w:val="single"/>
        </w:rPr>
        <w:t xml:space="preserve">Asiakirjan numero 22358</w:t>
      </w:r>
    </w:p>
    <w:p>
      <w:r>
        <w:t xml:space="preserve">Locog ei huomannut G4S:n nurkista leikkaamista, sanoo sisäpiiriläinen.</w:t>
      </w:r>
    </w:p>
    <w:p>
      <w:r>
        <w:t xml:space="preserve">Meirion JonesBBC Newsnight Henkilö, joka ei halua tulla mainituksi, sanoi: "G4S on ollut kauhistuttava. Hän väittää, että Locogin turvallisuudesta vastanneet olivat "amatöörimäisiä" ja että oli virhe käyttää yhtä yritystä henkilökunnan toimittamiseen. Newsnight esitti nämä väitteet Locogille, eikä se ole vastannut niihin. Sisäpiiriläisen mukaan Locogin tapahtumapalvelut-osasto käytti useita alihankkijoita tuhansien järjestysmiesten toimittamiseen, ja se on toiminut hyvin, mutta turvallisuusosasto pani kaikki munat yhteen koriin. "Oli väärä strategia käyttää vain yhtä yritystä." Hän sanoo myös, että valvonta oli riittämätöntä. "He eivät pystyneet havaitsemaan, kun urakoitsijat tekivät säästöjä." Sisäpiiriläinen, joka on työskennellyt turvallisuusalalla useita vuosia, väittää, että Locogin turvallisuusjohtaminen oli "ylimmällä tasolla" "täysin amatöörimäistä ja epäpätevää". Katso koko raportti Newsnight-ohjelmassa maanantaina 16. heinäkuuta 2012 klo 22.30 BST BBC Two -kanavalla. Tai sen jälkeen BBC iPlayeristä ja Newsnightin verkkosivuilta.</w:t>
      </w:r>
    </w:p>
    <w:p>
      <w:r>
        <w:rPr>
          <w:b/>
        </w:rPr>
        <w:t xml:space="preserve">Yhteenveto</w:t>
      </w:r>
    </w:p>
    <w:p>
      <w:r>
        <w:t xml:space="preserve">Olympialaisten järjestelykomitean (Locog) sisäpiiriläinen on kertonut Newsnightille, että G4S:n ongelmia ei ole onnistuttu ratkaisemaan, vaikka siitä on varoitettu viimeisten 18 kuukauden aikana.</w:t>
      </w:r>
    </w:p>
    <w:p>
      <w:r>
        <w:rPr>
          <w:b/>
          <w:u w:val="single"/>
        </w:rPr>
        <w:t xml:space="preserve">Asiakirjan numero 22359</w:t>
      </w:r>
    </w:p>
    <w:p>
      <w:r>
        <w:t xml:space="preserve">Kymmeniä salakuljetettuja kameleontteja löydetty matkalaukusta Itävallassa.</w:t>
      </w:r>
    </w:p>
    <w:p>
      <w:r>
        <w:t xml:space="preserve">Turvatarkastajat havaitsivat eläimet, kun matkalaukun röntgenkuvaus vaikutti epäilyttävältä. Noin 74 kameleonttia löytyi piilotettuna sukkiin ja laatikoihin. Viranomaisten mukaan ne myytäisiin mustassa pörssissä noin 37 000 eurolla (32 850 puntaa, 44 970 dollaria). Tansaniasta matkustanut 56-vuotias mies pidätettiin myöhemmin. Mies, jota poliisi ei ole tunnistanut, voi saada jopa 6 000 euron sakon, valtiovarainministeriö sanoi. "[Kameleontit] osaavat naamioitua hyvin... mutta ne eivät lopulta onnistuneet huijaamaan röntgenlaitetta", ministeriö sanoi lausunnossaan. Eläimet kuljetettiin välittömästi Wienin Schönbrunnin eläintarhaan, jossa asiantuntijat tutkivat ne. Kolme kameleontista ei selvinnyt matkasta. Niiden ikä vaihtelee viikon ikäisistä aikuisiin yksilöihin. "Eläintarhan asiantuntijoiden mukaan ne ovat kotoisin Usambara-vuoristosta, joka on tällä hetkellä hyvin sateinen ja viileä alue Tansaniassa", valtiovarainministeriö kertoi. Selvinneet kameleontit ovat nyt hoidossa Schönbrunnin eläintarhassa. Saatat olla myös kiinnostunut:</w:t>
      </w:r>
    </w:p>
    <w:p>
      <w:r>
        <w:rPr>
          <w:b/>
        </w:rPr>
        <w:t xml:space="preserve">Yhteenveto</w:t>
      </w:r>
    </w:p>
    <w:p>
      <w:r>
        <w:t xml:space="preserve">Itävaltalaisessa eläintarhassa hoidetaan kymmeniä suojeltuja kameleontteja, jotka löydettiin matkalaukusta Wienin lentokentällä.</w:t>
      </w:r>
    </w:p>
    <w:p>
      <w:r>
        <w:rPr>
          <w:b/>
          <w:u w:val="single"/>
        </w:rPr>
        <w:t xml:space="preserve">Asiakirjan numero 22360</w:t>
      </w:r>
    </w:p>
    <w:p>
      <w:r>
        <w:t xml:space="preserve">PSNI käsittelee "Taigs Out" -kylttiä viharikoksena.</w:t>
      </w:r>
    </w:p>
    <w:p>
      <w:r>
        <w:t xml:space="preserve">PSNI kertoi saaneensa ensimmäisen kerran ilmoituksen kyltistä Dundrum Roadilla, Cloughissa klo 15:50 GMT viime keskiviikkona. Se lisäsi, että se sai ilmoituksia myös perjantai-iltana ja maanantaiaamuna. "Viharikokset kaikissa muodoissaan ovat täysin tuomittavia", poliisi sanoi lausunnossaan. "Jokaisen meistä vastuulla on varmistaa, että elämme yhteiskunnassa, jossa monimuotoisuutta kunnioitetaan." Poliisi on pyytänyt tietoja. Ulster Unionist Party -puolueen kaupunginvaltuutettu on puolestaan sanonut olevansa "täysin järkyttynyt" vahingoitettuaan Narrow Waterin pommi-iskun tapahtumapaikalle, Warrenpointin lähelle, Downin kreivikuntaan, asetettuja unikkoseppeleitä. Kahdeksantoista brittisotilasta kuoli IRA:n pommi-iskussa vuonna 1979. David Taylor sanoi, että viimeisin tapaus oli "yksi monista hyökkäyksistä, joita on tehty tähän paikkaan asetettuja seppeleitä vastaan". "Tämä on kauhistuttavaa käytöstä, joka vain pahentaa entisestään niiden sotilaiden omaisten tuskaa, jotka menettivät henkensä Narrow Waterissa elokuussa 1979." Hän pyysi kaikkia, joilla on tietoja, ottamaan yhteyttä PSNI:hin.</w:t>
      </w:r>
    </w:p>
    <w:p>
      <w:r>
        <w:rPr>
          <w:b/>
        </w:rPr>
        <w:t xml:space="preserve">Yhteenveto</w:t>
      </w:r>
    </w:p>
    <w:p>
      <w:r>
        <w:t xml:space="preserve">Poliisi tutkii lahkolaisuuteen liittyvillä graffiteilla tahriintuneen kyltin ilmestymistä Downin kreivikunnassa viharikoksena.</w:t>
      </w:r>
    </w:p>
    <w:p>
      <w:r>
        <w:rPr>
          <w:b/>
          <w:u w:val="single"/>
        </w:rPr>
        <w:t xml:space="preserve">Asiakirjan numero 22361</w:t>
      </w:r>
    </w:p>
    <w:p>
      <w:r>
        <w:t xml:space="preserve">Milton Keynesin kotibileiden puukotukset: Charlie Chandleria syytetään murhasta</w:t>
      </w:r>
    </w:p>
    <w:p>
      <w:r>
        <w:t xml:space="preserve">Dom Ansahin ja Ben Gillham-Ricen, molemmat 17-vuotiaita, kimppuun hyökättiin Archford Croftissa, Milton Keynesissä, lauantaina. Charlie Chandleria, 21, Fitzwilliam Streetiltä, Bletchleystä, syytetään kahdesta murhasta ja kahdesta murhan yrityksestä. Poliisin mukaan Chandlerin oli määrä saapua Milton Keynes Magistrates' Courtiin perjantaina. Milton Keynesistä kotoisin oleva 22-vuotias mies on edelleen poliisin huostassa murhasta ja murhan yrityksestä epäiltynä. Kuolemansyyn tutkimuksissa todettiin, että Dom kuoli selkään kohdistuneeseen puukoniskuun ja Benin kuolinsyy oli veitsenisku rintaan. Myös 17-vuotias poika ja 23-vuotias mies saivat puukotusvammoja. Aiheeseen liittyvät Internet-linkit HM Courts Service</w:t>
      </w:r>
    </w:p>
    <w:p>
      <w:r>
        <w:rPr>
          <w:b/>
        </w:rPr>
        <w:t xml:space="preserve">Yhteenveto</w:t>
      </w:r>
    </w:p>
    <w:p>
      <w:r>
        <w:t xml:space="preserve">Miestä on syytetty kahden teinin murhasta, jotka puukotettiin kuoliaaksi kotibileissä.</w:t>
      </w:r>
    </w:p>
    <w:p>
      <w:r>
        <w:rPr>
          <w:b/>
          <w:u w:val="single"/>
        </w:rPr>
        <w:t xml:space="preserve">Asiakirjan numero 22362</w:t>
      </w:r>
    </w:p>
    <w:p>
      <w:r>
        <w:t xml:space="preserve">Kenialaiset twiittaajat keräävät rahaa aivokasvainpotilaalle</w:t>
      </w:r>
    </w:p>
    <w:p>
      <w:r>
        <w:t xml:space="preserve">Emmanuel Jadudi twiittasi olevansa "häkeltynyt" eikä tiennyt, miten kiittää kerätyistä rahoista. Tiistaina suosittu kenialainen bloggaaja Jackson Biko kehotti kenialaisia lahjoittamaan rahaa, jotta Jadudi voisi lentää Intiaan neljänteen aivoleikkaukseen. Kahdessa päivässä he keräsivät yli 60 000 dollaria (38 000 puntaa), mikä oli kuusi kertaa pyydetty summa. "Hänellä ei ole enää paljon aikaa jäljellä. Hän tarvitsee apuamme lentääkseen Intiaan neljänteen aivoleikkaukseen... hän tarvitsee 1 miljoonaa [kenialaista] shillinkiä [10 000 dollaria] lauantaihin mennessä", Biko kirjoitti blogissaan Bikozulu tiistaina. "Meillä kaikilla on valta auttaa tätä poikaa. Meillä on valta osoittaa myötätuntoamme hädänalaiselle muukalaiselle." Hän kehotti ihmisiä lahjoittamaan ja levittämään viestiä hashtagilla #1MilliForJadudi ja antoi tiedot M-Pesa-tilistä, jonka kautta rahaa voi siirtää matkapuhelimella. Jadudi, joka opiskeli kolmatta vuotta yliopistossa valtio-oppia ja sosiologiaa, kun hän sai ensimmäisen diagnoosin vuonna 2012, twiittasi: "Olen enemmän kuin kiitollinen, olen hukkua iloon."</w:t>
      </w:r>
    </w:p>
    <w:p>
      <w:r>
        <w:rPr>
          <w:b/>
        </w:rPr>
        <w:t xml:space="preserve">Yhteenveto</w:t>
      </w:r>
    </w:p>
    <w:p>
      <w:r>
        <w:t xml:space="preserve">Aivokasvainta sairastava kenialainen mies on kiittänyt ihmisiä, jotka ovat lahjoittaneet rahaa hänen hoitoonsa Twitterissä julkaistun vetoomuksen jälkeen.</w:t>
      </w:r>
    </w:p>
    <w:p>
      <w:r>
        <w:rPr>
          <w:b/>
          <w:u w:val="single"/>
        </w:rPr>
        <w:t xml:space="preserve">Asiakirjan numero 22363</w:t>
      </w:r>
    </w:p>
    <w:p>
      <w:r>
        <w:t xml:space="preserve">"Ei muutosta" Färsaarten silakkasaaliista käytyjen neuvottelujen jälkeen</w:t>
      </w:r>
    </w:p>
    <w:p>
      <w:r>
        <w:t xml:space="preserve">Viime viikolla Färsaarten silakan tuonnille asetettiin eurooppalaisia pakotteita. Skotlantilaiset kalastajat olivat toivoneet, että tämä saattaisi saada heidät kääntymään. Lontoossa pidetty kalastusmaiden kaksipäiväinen kokous ei kuitenkaan johtanut sopimukseen, ja Färsaaret pelkäävät nyt kasvattavansa kiintiötään ensi vuonna. Färsaarten hallitus on suhtautunut myönteisesti sopimukseen tieteellisen työryhmän perustamisesta kalakannan tutkimiseksi. Skotlannin pelagisten kalastajien yhdistyksen toimitusjohtaja Ian Gatt sanoi: "Vaikka tieteellisen työryhmän perustamisesta on päästy jonkinlaiseen sopimukseen, Islannin ja Venäjän on vielä viimeisteltävä se, ja niiden on palattava hallitustensa luokse hakemaan lopullista hyväksyntää. "Joka tapauksessa tieteellinen työryhmä tuskin on merkittävä edistysaskel, eikä se auta ratkaisemaan ongelmaa lyhyellä aikavälillä. "Erityisen hämmästyttävää oli kuitenkin se, että vaikka EU, Norja, Islanti ja Venäjä pyysivät Färsaaria esittämään tarjouksen uudesta ja realistisemmasta kiintiötasosta, Färsaaret eivät esittäneet sitä, eikä heillä ollut mitään tarjottavaa." "Färsaarilla ei ollut mitään tarjottavaa." Hän lisäsi: "Vielä huolestuttavampaa oli se, että ne eivät antaneet mitään takeita siitä, etteivät ne asettaisi ensi vuonna yksipuolisesti korkeaa TACia (suurinta sallittua saalista)."</w:t>
      </w:r>
    </w:p>
    <w:p>
      <w:r>
        <w:rPr>
          <w:b/>
        </w:rPr>
        <w:t xml:space="preserve">Yhteenveto</w:t>
      </w:r>
    </w:p>
    <w:p>
      <w:r>
        <w:t xml:space="preserve">Neuvottelut Färsaarten päätöksestä kolminkertaistaa silakan pyyntimäärät ovat päättyneet ilman merkkejä siitä, että Atlantin valtakunta muuttaisi kantaansa.</w:t>
      </w:r>
    </w:p>
    <w:p>
      <w:r>
        <w:rPr>
          <w:b/>
          <w:u w:val="single"/>
        </w:rPr>
        <w:t xml:space="preserve">Asiakirjan numero 22364</w:t>
      </w:r>
    </w:p>
    <w:p>
      <w:r>
        <w:t xml:space="preserve">Peterborough saa lääkintäteltat alkoholionnettomuuksia varten</w:t>
      </w:r>
    </w:p>
    <w:p>
      <w:r>
        <w:t xml:space="preserve">Hoitotyöntekijät työskentelevät Peterborough'n Laxton Square -aukiolla sijaitsevissa teltoissa koko juhlakauden ajan. Järjestäjät, SaferPeterborough-kumppanuus, sanoivat, että tavoitteena on vähentää ambulanssien määrää, jotka kutsutaan humalaisten ihmisten luo. He lisäsivät, että hätäpalvelut voivat sen sijaan hoitaa hengenvaarallisia tilanteita. Debbie Sampson, SaferPeterborough-kumppanuuden yhteisöturvallisuuden ja lupien myöntämisen tiiminvetäjä, sanoi: "Hoitolaitos auttaa varmistamaan oikea-aikaisen ja asianmukaisen sairaanhoidon ihmisille, jotka ovat loukkaantuneet, sairastuneet tai tarvitsevat välitöntä sosiaalista tukea kaupungin keskustassa. "Tarjoamalla laitoksen vähennämme onnettomuus- ja päivystyskäyntejä kaupungin sairaalassa ja lyhennämme ambulanssin vasteaikoja hätäpuheluihin. "Olen varma, että suojelemalla haavoittuvia ihmisiä voimme mahdollisesti pelastaa ihmishenkiä."</w:t>
      </w:r>
    </w:p>
    <w:p>
      <w:r>
        <w:rPr>
          <w:b/>
        </w:rPr>
        <w:t xml:space="preserve">Yhteenveto</w:t>
      </w:r>
    </w:p>
    <w:p>
      <w:r>
        <w:t xml:space="preserve">Cambridgeshireen on tarkoitus pystyttää neljä telttaa liikaa alkoholia nauttineiden ihmisten hoitamiseksi.</w:t>
      </w:r>
    </w:p>
    <w:p>
      <w:r>
        <w:rPr>
          <w:b/>
          <w:u w:val="single"/>
        </w:rPr>
        <w:t xml:space="preserve">Asiakirjan numero 22365</w:t>
      </w:r>
    </w:p>
    <w:p>
      <w:r>
        <w:t xml:space="preserve">Skotlannin korkeakoulujen luennoitsijat ilmoittivat lakkoajankohdista</w:t>
      </w:r>
    </w:p>
    <w:p>
      <w:r>
        <w:t xml:space="preserve">EIS Further Education Lecturers' Associationin jäsenten oli jo määrä ryhtyä lakkoon ensi viikon torstaina. Liitto on nyt vahvistanut, että se aikoo järjestää kaksi lakkoa seuraavalla viikolla ja lisää pääsiäisen jälkeen. Jos kiistaa ei saada ratkaistua, he aikovat lakkoilla kolme päivää viikossa toistaiseksi huhtikuun viimeisestä viikosta alkaen. Suunnitellut lakkopäivät ovat: Kiista liittyy alan kansallisten palkkaneuvottelujen palauttamiseen. Useimpien korkeakoulujen lehtorit ovat vihaisia yhden prosentin palkkatarjouksesta ja huolissaan eri korkeakoulujen palkkaeroista. Heidän mukaansa erot ovat jopa 10 000 puntaa vuodessa. Glasgow'n oppilaitoksissa kiista koskee erillistä asiaa: liitto haluaa, että nämä oppilaitokset liittyvät kansallisiin palkkaneuvotteluihin. Colleges Scotland, joka edustaa Skotlannin oppilaitoksia, on sanonut, että sen liitolle esittämä palkkatarjous on paras mahdollinen.</w:t>
      </w:r>
    </w:p>
    <w:p>
      <w:r>
        <w:rPr>
          <w:b/>
        </w:rPr>
        <w:t xml:space="preserve">Yhteenveto</w:t>
      </w:r>
    </w:p>
    <w:p>
      <w:r>
        <w:t xml:space="preserve">Skotlannin täydennyskoulutuskorkeakoulujen luennoitsijat ovat ilmoittaneet lisätietoja suunnitelluista lakoista.</w:t>
      </w:r>
    </w:p>
    <w:p>
      <w:r>
        <w:rPr>
          <w:b/>
          <w:u w:val="single"/>
        </w:rPr>
        <w:t xml:space="preserve">Asiakirjan numero 22366</w:t>
      </w:r>
    </w:p>
    <w:p>
      <w:r>
        <w:t xml:space="preserve">Oikeistoterrorismista epäillyt oikeudessa 3D-tulostetusta ampuma-aseesta</w:t>
      </w:r>
    </w:p>
    <w:p>
      <w:r>
        <w:t xml:space="preserve">Daniel Wright, 29, Liam Hall, 30, ja Stacey Salmon, 28, kaikki kotoisin Keighleystä, Länsi-Yorkshirestä, saapuivat videolinkin välityksellä Westminster Magistrates' Courtiin. Myös neljäs syytetty, Angleseystä kotoisin oleva Samuel Whibley, 28, jota vastaan nostetaan useita terrorismisyytteitä, saapui paikalle. Vastaajat määrättiin tutkintavankeuteen, ja heidät on määrä saapua Old Bailey -oikeuteen 28. toukokuuta. Terrorismin vastainen poliisi pidätti kaikki neljä 1. toukokuuta tehdyissä ratsioissa. Kaikkia kolmea Keighleystä kotoisin olevaa vastaajaa syytetään 3D-tulostettuun ampuma-aseeseen liittyvien terroritekoon liittyvien esineiden hallussapidosta. Whinfield Avenuella Keighleyssä asuvaa Wrightia syytetään myös seuraavista teoista: Herra Hall, Hill Top Walk, Keighley, joutuu myös vastaamaan syytteisiin seuraavista: Salmonia, Hill Top Walk, Keighley, syytetään lisäksi ampuma-aseen hallussapidosta Whibleytä, Derwen Deg, Menai Bridge, Isle of Anglesey, syytetään äärioikeistolaisen kanavan ylläpitämisestä suojatussa viestisovelluksessa Telegramissa. Häntä syytetään seuraavista teoista: HM Courts &amp; Tribunals Service North East - Terrorismin vastainen poliisitoiminta.</w:t>
      </w:r>
    </w:p>
    <w:p>
      <w:r>
        <w:rPr>
          <w:b/>
        </w:rPr>
        <w:t xml:space="preserve">Yhteenveto</w:t>
      </w:r>
    </w:p>
    <w:p>
      <w:r>
        <w:t xml:space="preserve">Kolme oikeistoterrorismia koskevan tutkinnan yhteydessä pidätettyä henkilöä, joita syytetään 3D-tulostetun ampuma-aseen osien hallussapidosta, on saapunut oikeuteen.</w:t>
      </w:r>
    </w:p>
    <w:p>
      <w:r>
        <w:rPr>
          <w:b/>
          <w:u w:val="single"/>
        </w:rPr>
        <w:t xml:space="preserve">Asiakirjan numero 22367</w:t>
      </w:r>
    </w:p>
    <w:p>
      <w:r>
        <w:t xml:space="preserve">Ruumis löytyi kadonneen Länsi-Yorkshiren miehen etsinnöissä</w:t>
      </w:r>
    </w:p>
    <w:p>
      <w:r>
        <w:t xml:space="preserve">West Yorkshiren poliisi ilmoitti, että Steve Converyn perheelle oli ilmoitettu löydöstä. Bingleystä, West Yorkshiresta kotoisin olevan 64-vuotiaan Converyn löytämiseksi käynnistettiin torstaina avunpyyntö. Poliisin mukaan ruumis, jonka "uskotaan olevan kuusikymppisen miehen ruumis", löydettiin Pohjois-Yorkshirestä. Poliisi sanoi, ettei se pidä kuolemaa epäilyttävänä. Seuraa BBC Yorkshirea Facebookissa, Twitterissä ja Instagramissa. Lähetä juttuideoita osoitteeseen yorkslincs.news@bbc.co.u</w:t>
      </w:r>
    </w:p>
    <w:p>
      <w:r>
        <w:rPr>
          <w:b/>
        </w:rPr>
        <w:t xml:space="preserve">Yhteenveto</w:t>
      </w:r>
    </w:p>
    <w:p>
      <w:r>
        <w:t xml:space="preserve">Miehen katoamista tutkivat poliisit ovat löytäneet ruumiin.</w:t>
      </w:r>
    </w:p>
    <w:p>
      <w:r>
        <w:rPr>
          <w:b/>
          <w:u w:val="single"/>
        </w:rPr>
        <w:t xml:space="preserve">Asiakirjan numero 22368</w:t>
      </w:r>
    </w:p>
    <w:p>
      <w:r>
        <w:t xml:space="preserve">Catthorpen risteysalueen parannusohjelmaan myönnetään 150 miljoonaa puntaa.</w:t>
      </w:r>
    </w:p>
    <w:p>
      <w:r>
        <w:t xml:space="preserve">Catthorpen risteys on M1-, M6- ja A14-teiden kohtaamispaikka. Siellä on tapahtunut useita onnettomuuksia. Hanke on osa laajempaa 1 miljardin punnan investointiohjelmaa, jolla lisätään Highways Agencyn tieohjelmaa seuraavien kolmen vuoden aikana. Ennen töiden aloittamista on järjestettävä julkinen kuuleminen hankkeesta. Tiistaina paikalla vieraillut tieministeri Mike Penning sanoi: "Liittokanslerin syyslausuma vahvisti, miten tärkeä tehokas liikenneverkko on maan talouskasvun edistämisessä - olipa kyse sitten henkilöstön kuljettamisesta töihin, tavarantoimittajien kuljettamisesta yrityksiin tai tavaroiden kuljettamisesta markkinoille. "Halusin tänään vierailla alueella nähdäkseni omakohtaisesti, mihin osa Highways Agencyn tieohjelmaan tehdyistä 1 miljardin punnan investoinneista käytetään seuraavien kolmen vuoden aikana." Hän sanoi, että hankkeella korjattaisiin tien keskeistä ahdinkokohtaa. Hän lisäsi, että valtatievirasto laatii parhaillaan yksityiskohtaista ohjelmaa, johon sisältyy myös hankkeen alkamisajankohta.</w:t>
      </w:r>
    </w:p>
    <w:p>
      <w:r>
        <w:rPr>
          <w:b/>
        </w:rPr>
        <w:t xml:space="preserve">Yhteenveto</w:t>
      </w:r>
    </w:p>
    <w:p>
      <w:r>
        <w:t xml:space="preserve">Warwickshiren ja Leicestershiren rajalla sijaitsevan moottoritien risteyksen parantamiseen viivästysten ja onnettomuuksien vähentämiseksi on tarkoitus saada 150 miljoonaa puntaa valtion rahoitusta.</w:t>
      </w:r>
    </w:p>
    <w:p>
      <w:r>
        <w:rPr>
          <w:b/>
          <w:u w:val="single"/>
        </w:rPr>
        <w:t xml:space="preserve">Asiakirjan numero 22369</w:t>
      </w:r>
    </w:p>
    <w:p>
      <w:r>
        <w:t xml:space="preserve">Turvaverkkoja asennettu sairaalasta pudonneen lasilevyn jälkeen</w:t>
      </w:r>
    </w:p>
    <w:p>
      <w:r>
        <w:t xml:space="preserve">NHS Greater Glasgow and Clyde (NHSGGC) kertoi, että aiemmin tässä kuussa tapahtunutta tapausta koskeva tutkimus ei tuottanut tulosta. Paneelit ovat pudonneet 842 miljoonan punnan arvoisesta rakennuksesta ainakin kolme kertaa sen avaamisen jälkeen. Viimeisimmässä tapauksessa paneeli pirstoutui lähellä pääsisäänkäyntiä, mutta kukaan ei loukkaantunut. NHSGGC:n tiedottaja sanoi: "Ei ole ollut mahdollista selvittää syytä, miksi tämä koristeellinen ulkolasi rikkoutui ja putosi maahan 9. elokuuta. "Pirstoutuneet palaset eivät olleet tarpeeksi suuria, jotta niiden syy olisi voitu analysoida ja määrittää. "Potilaiden, vierailijoiden ja henkilökunnan turvallisuus on kuitenkin ensisijainen tavoitteemme, minkä vuoksi olemme asentaneet turvaverkon sinne, missä nämä paneelit sijaitsevat rakennuksessa." QEUH avattiin huhtikuussa 2015, ja se oli esillä BBC:n Skotlannin supersairaala -sarjassa.</w:t>
      </w:r>
    </w:p>
    <w:p>
      <w:r>
        <w:rPr>
          <w:b/>
        </w:rPr>
        <w:t xml:space="preserve">Yhteenveto</w:t>
      </w:r>
    </w:p>
    <w:p>
      <w:r>
        <w:t xml:space="preserve">Glasgow'ssa sijaitsevan Queen Elizabeth University Hospitalin ympärille on pystytetty turvaverkko sen jälkeen, kun lasilevy putosi 10. kerroksesta.</w:t>
      </w:r>
    </w:p>
    <w:p>
      <w:r>
        <w:rPr>
          <w:b/>
          <w:u w:val="single"/>
        </w:rPr>
        <w:t xml:space="preserve">Asiakirjan numero 22370</w:t>
      </w:r>
    </w:p>
    <w:p>
      <w:r>
        <w:t xml:space="preserve">Guernsey allekirjoittaa verosopimukset Italian ja Latvian kanssa</w:t>
      </w:r>
    </w:p>
    <w:p>
      <w:r>
        <w:t xml:space="preserve">Se on seurausta siitä, että torstaina allekirjoitettiin verotietojen vaihtoa koskevat sopimukset Italian ja Latvian kanssa. Varapuheenjohtaja Peter Harwood totesi, että jokainen EU:n jäsenvaltioiden kanssa allekirjoitettu TIEA-sopimus on osoitus rakentavasta suhteesta kyseisten maiden kanssa. Hänen mukaansa se on myös osoitus Guernseyn sitoutumisesta avoimuuteen. Varapuheenjohtaja Harwood sanoi: "Italia on maailman kahdeksanneksi suurin talous, ja se on EU:n ja G8-ryhmän perustajajäsen. "Italia on vaikutusvaltainen EU:ssa, eikä vähiten talouskysymyksissä. "Toivon myös, että se merkitsee Italian taloudellisten ja poliittisten siteiden vahvistumista." Hän sanoi: "Guernseyn latvialaisyhteisön kautta. "Tämän sopimuksen allekirjoittaminen vahvistaa virallisesti suhteitamme Latviaan, ja olen varma, että kahden lainkäyttöalueemme väliset suhteet ovat jatkossakin myönteiset." Näiden kahden uuden sopimuksen myötä Guernsey on allekirjoittanut yhteensä 37 sopimusta eri maiden kanssa, joista 15 kuuluu G20-maihin.</w:t>
      </w:r>
    </w:p>
    <w:p>
      <w:r>
        <w:rPr>
          <w:b/>
        </w:rPr>
        <w:t xml:space="preserve">Yhteenveto</w:t>
      </w:r>
    </w:p>
    <w:p>
      <w:r>
        <w:t xml:space="preserve">Guernseyn pääministerin mukaan sopiminen verotietojen jakamisesta Euroopan unionin maiden kanssa on "ensiarvoisen tärkeää".</w:t>
      </w:r>
    </w:p>
    <w:p>
      <w:r>
        <w:rPr>
          <w:b/>
          <w:u w:val="single"/>
        </w:rPr>
        <w:t xml:space="preserve">Asiakirjan numero 22371</w:t>
      </w:r>
    </w:p>
    <w:p>
      <w:r>
        <w:t xml:space="preserve">41 000 historiallista esinettä takavarikoitu ratsiassa - Europol</w:t>
      </w:r>
    </w:p>
    <w:p>
      <w:r>
        <w:t xml:space="preserve">Euroopan poliisivoimien mukaan esineet sisälsivät maalauksia, veistoksia, soittimia, huonekaluja ja muinaisia aseita. Viime vuoden lopulla tehtyyn ratsiaoperaatioon osallistui tulli- ja poliisiviranomaisia 81 maasta. Siihen kuului lisääntyneitä tarkastuksia lentokentillä, huutokaupoissa ja internetissä tapahtuvassa myynnissä. Pelkästään Espanjassa poliisi takavarikoi yli 2 000 kulttuurisesti merkittävää esinettä. Suurin osa näistä oli Rooman valtakunnan kolikoita ja arkeologisia esineitä, jotka oli valmistettu keramiikasta, metallista ja kivestä. Erikseen takavarikoitiin useita norsunluunpaloja, muun muassa 6 000 euron (5 300 puntaa, 7 400 dollaria) arvoinen Kristuksen veistos. Esineiden joukossa oli myös erilaisia aseita, kuten miekkoja, pistooleja ja varsijousi sekä katanoita - eräänlainen perinteinen japanilainen miekka. Poliisi aloitti tutkinnan tarkkailemalla verkkosivustoja, joita käytetään historiallisten esineiden ostamiseen ja myymiseen. Rikolliset tavoittelevat keräilijöitä yhä useammin verkossa ja välttävät perinteisiä kanavia, kuten huutokauppoja, kertovat rikostutkijat.</w:t>
      </w:r>
    </w:p>
    <w:p>
      <w:r>
        <w:rPr>
          <w:b/>
        </w:rPr>
        <w:t xml:space="preserve">Yhteenveto</w:t>
      </w:r>
    </w:p>
    <w:p>
      <w:r>
        <w:t xml:space="preserve">Europolin mukaan yli 41 000 arvokasta esinettä on takavarikoitu kulttuuriesineiden laittoman kaupan torjunnassa.</w:t>
      </w:r>
    </w:p>
    <w:p>
      <w:r>
        <w:rPr>
          <w:b/>
          <w:u w:val="single"/>
        </w:rPr>
        <w:t xml:space="preserve">Asiakirjan numero 22372</w:t>
      </w:r>
    </w:p>
    <w:p>
      <w:r>
        <w:t xml:space="preserve">Shorehamin lentoturman lentäjä Andy Hill "parantumassa</w:t>
      </w:r>
    </w:p>
    <w:p>
      <w:r>
        <w:t xml:space="preserve">Etsivät ja lento-onnettomuuksien tutkintaviraston (AAIB) tutkijat haluavat haastatella Andy Hilliä mahdollisimman pian. Poliisi ei ole vahvistanut tietoja, joiden mukaan Hill, 51, on lähtenyt sairaalasta. Yksitoista ihmistä kuoli, kun Hawker Hunter -kone syöksyi A27-tielle. Entinen RAF:n lentäjä, joka oli kotoisin Sandonista lähellä Buntingfordia Hertfordshiren osavaltiossa, joutui onnettomuuden jälkeen koomaan Brightonissa sijaitsevassa Royal Sussex County Hospitalissa, ja hänet siirrettiin myöhemmin erikoissairaanhoitoon. AAIB:n alkuperäisen raportin mukaan Hill heittäytyi pois koneesta onnettomuuden loppuvaiheessa. Raportin mukaan ei ollut selvää, aloittiko hän heittäytymisen. Onnettomuuden jälkeen lentäjän perhe antoi lausunnon, jossa he sanoivat olevansa järkyttyneitä ja syvästi surullisia ihmishenkien menetyksestä ja lähettivät rukoukset ja sydämelliset surunvalittelut kaikkien asianosaisten perheille. Ystävä kuvaili häntä myös asiantuntijalentäjäksi. Uhreja:</w:t>
      </w:r>
    </w:p>
    <w:p>
      <w:r>
        <w:rPr>
          <w:b/>
        </w:rPr>
        <w:t xml:space="preserve">Yhteenveto</w:t>
      </w:r>
    </w:p>
    <w:p>
      <w:r>
        <w:t xml:space="preserve">Sussexin poliisin mukaan lentäjä, joka joutui kriittiseen tilaan, kun hänen lentämänsä vintage-suihkukone syöksyi maahan Shoreham Airshow'n aikana, on parantumassa.</w:t>
      </w:r>
    </w:p>
    <w:p>
      <w:r>
        <w:rPr>
          <w:b/>
          <w:u w:val="single"/>
        </w:rPr>
        <w:t xml:space="preserve">Asiakirjan numero 22373</w:t>
      </w:r>
    </w:p>
    <w:p>
      <w:r>
        <w:t xml:space="preserve">Bangladesh kieltää bloggaajahyökkäyksistä syytetyn islamistiryhmän toiminnan</w:t>
      </w:r>
    </w:p>
    <w:p>
      <w:r>
        <w:t xml:space="preserve">Ansarullah Bangla Team (ABT) -ryhmän laittomaksi julistaminen tapahtui sen jälkeen, kun poliisi oli vaatinut ryhmän kieltämistä. Kaikki kolme bloggaajaa hakattiin kuoliaaksi terävillä aseilla aiemmin tänä vuonna. Hyökkäykset ovat johtaneet aktivistien suuriin protesteihin, ja he ovat syyttäneet viranomaisia siitä, että ne eivät ole suojelleet uskonnollisen kiihkoilun arvostelijoita. Poliisi kertoi viime viikolla, että alustavien tutkimusten mukaan ABT on osallisena kolmen bloggaajan murhissa. He viittasivat samankaltaisuuteen tavassa, jolla kaikki kolme bloggaajaa tapettiin. Kussakin tapauksessa hyökkääjät tekivät hyökkäyksensä vilkkaasti liikennöidyllä kadulla. Maallistuneiden bloggaajien tappouhkaukset ovat lisääntyneet Bangladeshissa. Muutama vuosi sitten kovan linjan islamistit vaativat jumalanpilkkalakia estääkseen islaminvastaisiksi katsomiaan bloggaajia kirjoittamasta islamista. Ensimmäinen tapettu bloggaaja oli helmikuussa Bangladeshissa syntynyt Yhdysvaltain kansalainen Avijit Roy, joka hakattiin kuoliaaksi pääkaupungissa Dhakassa. Maaliskuussa myös toinen bloggaaja, Washiqur Rahman, hakattiin kuoliaaksi Dhakassa. Bangladesh on virallisesti maallinen maa, mutta yli 90 prosenttia sen 160 miljoonasta asukkaasta on muslimeja. ABT on kuudes islamistinen militanttiryhmä, joka on kielletty.</w:t>
      </w:r>
    </w:p>
    <w:p>
      <w:r>
        <w:rPr>
          <w:b/>
        </w:rPr>
        <w:t xml:space="preserve">Yhteenveto</w:t>
      </w:r>
    </w:p>
    <w:p>
      <w:r>
        <w:t xml:space="preserve">Bangladesh on kieltänyt islamistisen taistelijaryhmän, jota syytetään kolmen maallisen bloggaajan hyökkäyksestä ja tappamisesta, ilmoitti sisäministeriö.</w:t>
      </w:r>
    </w:p>
    <w:p>
      <w:r>
        <w:rPr>
          <w:b/>
          <w:u w:val="single"/>
        </w:rPr>
        <w:t xml:space="preserve">Asiakirjan numero 22374</w:t>
      </w:r>
    </w:p>
    <w:p>
      <w:r>
        <w:t xml:space="preserve">Teräsmies Henry Cavill lentää Jerseyn ensi-iltaan</w:t>
      </w:r>
    </w:p>
    <w:p>
      <w:r>
        <w:t xml:space="preserve">Hän on ensimmäinen ei-amerikkalainen, joka on pukenut punaisen viitan, ja hän on kotoisin Kanaalisaarelta. Cavill ja osa elokuvan muista näyttelijöistä saapuu saarelle elokuvan ensiesitykseen St Helierissä perjantaina 14. kesäkuuta. Jerseyn ensi-ilta Cineworldissa on kaksi päivää ensi kuun Yhdistyneen kuningaskunnan ensi-illan jälkeen. Elokuvan on ohjannut Zack Snyder, joka on ohjannut myös 300:n ja Watchmenin. Henry Cavill on syntynyt Jerseyssä ja kävi St Michael's Preparatory Schoolia St Saviourissa ennen kuin hän siirtyi Buckinghamshiressä sijaitsevaan Stowen sisäoppilaitokseen. Hän tuli tunnetuksi näyttelemällä Charles Brandonia Tudors-sarjassa, ja häntä kaavailtiin James Bondin rooliin. Hän esiintyi myös elokuvassa Immortals.</w:t>
      </w:r>
    </w:p>
    <w:p>
      <w:r>
        <w:rPr>
          <w:b/>
        </w:rPr>
        <w:t xml:space="preserve">Yhteenveto</w:t>
      </w:r>
    </w:p>
    <w:p>
      <w:r>
        <w:t xml:space="preserve">Teräsmies Henry Cavill saapuu saarelle Man of Steel -elokuvan Jersey- ensi-iltaan.</w:t>
      </w:r>
    </w:p>
    <w:p>
      <w:r>
        <w:rPr>
          <w:b/>
          <w:u w:val="single"/>
        </w:rPr>
        <w:t xml:space="preserve">Asiakirjan numero 22375</w:t>
      </w:r>
    </w:p>
    <w:p>
      <w:r>
        <w:t xml:space="preserve">Australian onnettomuus reppureissaaja Jade Fox "tunsi turvattomaksi ajamisen</w:t>
      </w:r>
    </w:p>
    <w:p>
      <w:r>
        <w:t xml:space="preserve">Jade Fox oli maastoautossa, joka syöksyi maahan Fraser Islandilla Queenslandissa 31. lokakuuta 2014. Hänen kanssaan matkustanut ystävänsä sanoi, että 22-vuotias "ei tuntenut oloaan turvalliseksi" ajaessaan matkan aikana. Fox kuoli asentoon liittyvään asfyksiaan, joka oli seurausta tieliikennekolarista, kuulustelussa todettiin. Maidstonen tuomioistuin kuuli, että ajoneuvo, jossa oli kuusi muuta reppureissaajaa ja joka kulki saattueessa, kaatui saarella kolmen päivän mittaisen "tagalong-matkan" aikana. Kuulemma ajoneuvoa kuljettanut 19-vuotias saksalainen turisti oli katsonut alaspäin vaihtaakseen vaihteen, osunut hiekkatörmään ja korjannut ohjausta liikaa, jolloin ajoneuvo kaatui. Australian viranomaisten laatiman poliisiraportin mukaan auto oli kulkenut onnettomuushetkellä noin 40-45 km/h (28mph). Kentissä sijaitsevasta Maidstonesta kotoisin oleva Fox oli ainoa turisti, joka kuoli. Foxin kanssa matkustanut Remmi Sexton sanoi olevansa tyytymätön siihen, ettei hänellä ollut mahdollisuutta antaa lausuntoa tutkinnan aikana. Hän kertoi toimittajille, että heitä oli kehotettu pitämään "100 metriä autojen välissä", mutta johtava auto oli noin kaksi mailia heidän edellään, ja johtava kuljettaja oli käskenyt muita autoja "kiirehtimään". Hän sanoi, että jotkut ryhmän jäsenet olivat sittemmin haastaneet yhtiön oikeuteen, ja lisäsi: "Jade oli ainoa, joka ei ajanut, koska hän ei tuntenut oloaan tarpeeksi turvalliseksi." Hän sanoi, että Jade oli ainoa, joka ei ajanut, koska hän ei tuntenut oloaan tarpeeksi turvalliseksi.</w:t>
      </w:r>
    </w:p>
    <w:p>
      <w:r>
        <w:rPr>
          <w:b/>
        </w:rPr>
        <w:t xml:space="preserve">Yhteenveto</w:t>
      </w:r>
    </w:p>
    <w:p>
      <w:r>
        <w:t xml:space="preserve">Brittiläinen reppumatkailija kuoli, kun hänen kuljettamansa ajoneuvo törmäsi irtohiekkaan ja kaatui Australiassa, on kuultu tutkinnassa.</w:t>
      </w:r>
    </w:p>
    <w:p>
      <w:r>
        <w:rPr>
          <w:b/>
          <w:u w:val="single"/>
        </w:rPr>
        <w:t xml:space="preserve">Asiakirjan numero 22376</w:t>
      </w:r>
    </w:p>
    <w:p>
      <w:r>
        <w:t xml:space="preserve">Veronica Guerinin murhasta epäilty John Gilligan ammuttiin Dublinissa</w:t>
      </w:r>
    </w:p>
    <w:p>
      <w:r>
        <w:t xml:space="preserve">John Gilligan, 61, ammuttiin veljensä talossa Greenfort Crescentissä Clondalkinin alueella noin kello 19.00 GMT lauantaina. Kaksi asemiestä tunkeutui taloon ja ampui useita laukauksia häntä kohti. Häntä osui rintaan ja jalkaan. Hänen vammojensa ei uskota olevan hengenvaarallisia. Gilligan vapautui vankilasta viime lokakuussa istuttuaan 17 vuotta huumausainerikoksista. Poliisi oli varoittanut häntä siitä, että hänen henkensä oli vaarassa. Asemies meni joulukuussa Dublinin pubiin etsimään häntä, mutta hän ei ollut siellä. Gilligan sai alun perin 28 vuoden tuomion maaliskuussa 2001 huumausainerikoksista. Tuomiota lyhennettiin kahdeksalla vuodella valituksen jälkeen vuonna 2003. Sunday Independent -lehden tutkivaa toimittajaa Guerinia ammuttiin kuusi kertaa lähietäisyydeltä vuonna 1996. Moottoripyörällä liikkunut asemies oli ottanut hänet kohteekseen autossaan liikennevaloissa. Gilligan vapautettiin lopulta murhasta pitkän oikeudenkäynnin jälkeen Dublinin erityisessä rikostuomioistuimessa vuonna 2001.</w:t>
      </w:r>
    </w:p>
    <w:p>
      <w:r>
        <w:rPr>
          <w:b/>
        </w:rPr>
        <w:t xml:space="preserve">Yhteenveto</w:t>
      </w:r>
    </w:p>
    <w:p>
      <w:r>
        <w:t xml:space="preserve">Toimittaja Veronica Guerinin murhasta vapautettu tuomittu huumekauppias on loukkaantunut vakavasti ampumisessa Dublinissa.</w:t>
      </w:r>
    </w:p>
    <w:p>
      <w:r>
        <w:rPr>
          <w:b/>
          <w:u w:val="single"/>
        </w:rPr>
        <w:t xml:space="preserve">Asiakirjan numero 22377</w:t>
      </w:r>
    </w:p>
    <w:p>
      <w:r>
        <w:t xml:space="preserve">Yhä useammat ketamiinin käyttäjät kärsivät virtsarakon vaurioista</w:t>
      </w:r>
    </w:p>
    <w:p>
      <w:r>
        <w:t xml:space="preserve">Lääke vahingoittaa virtsarakon limakalvon soluja, mikä johtaa virtsarakon kapasiteetin vähenemiseen. Ketamiinirakon oireyhtymän vuoksi hoitoa tarvitsevien määrä on kasvanut, ja Leedsissä on uusi tapaus joka kolmas tai neljäs kuukausi. Poliisin mukaan 19 ihmistä on pidätetty ketamiinin hallussapidosta tänä vuonna. Toni Williams, kansanterveyden erikoislääkäri, sanoi: "Vielä muutama vuosi sitten tämä tila oli lähes tuntematon, mutta viime vuosina tapauksia on kuitenkin esiintynyt yhä enemmän West Yorkshiressä. "Pelkästään Leedsissä uusi sairaalahoitoa vaativa tapaus ilmenee keskimäärin joka kolmas tai neljäs kuukausi." Poliisin mukaan ketamiinista ja mefedronista pidätettyjen määrä on kasvanut. Vuonna 2010 ketamiinin hallussapidosta pidätettiin 33 ihmistä, ja vuonna 2011 määrä nousi 41:ään, ja tänä vuonna pidätyksiä on tähän mennessä tehty 19. Vuonna 2010 mefedronin hallussapidosta pidätettiin 123 henkilöä. Määrä kasvoi 173:een vuonna 2011, ja vuonna 2012 pidätyksiä on tähän mennessä tehty 183.</w:t>
      </w:r>
    </w:p>
    <w:p>
      <w:r>
        <w:rPr>
          <w:b/>
        </w:rPr>
        <w:t xml:space="preserve">Yhteenveto</w:t>
      </w:r>
    </w:p>
    <w:p>
      <w:r>
        <w:t xml:space="preserve">Yhä useammat nuoret West Yorkshiressä kärsivät peruuttamattomista rakko-ongelmista ketamiinihuumeen käytön seurauksena, poliisi on varoittanut.</w:t>
      </w:r>
    </w:p>
    <w:p>
      <w:r>
        <w:rPr>
          <w:b/>
          <w:u w:val="single"/>
        </w:rPr>
        <w:t xml:space="preserve">Asiakirjan numero 22378</w:t>
      </w:r>
    </w:p>
    <w:p>
      <w:r>
        <w:t xml:space="preserve">Bournemouthin ilmafestivaalilla on virtuaalitodellisuusnäytöt</w:t>
      </w:r>
    </w:p>
    <w:p>
      <w:r>
        <w:t xml:space="preserve">Festivaali, joka on järjestetty joka kesä vuodesta 2008 lähtien, lähetetään suorana lähetyksenä verkkosivustolla ja sosiaalisen median alustoilla 21.-23. elokuuta. Sitä isännöi Bournemouthissa sijaitseva virtuaalitodellisuusstudio Centre VR. Paikallisneuvoston mukaan show on "olennainen osa tapahtumakalenteriamme". Sadattuhannet katsojat matkustavat yleensä rannikkokohteeseen katsomaan tapahtumaa - ja järjestäjät joutuivat perumaan tämänvuotisen näytöksen, koska sosiaalista etäisyyttä koskevien sääntöjen noudattaminen huolestutti. Nyt he ovat kuitenkin vahvistaneet, että tapahtuma järjestetään kokonaan verkossa. He kertoivat, että viihdettä järjestetään tunneittain, ja siihen kuuluu muun muassa uhkarohkeita lentoja, vanhojen lentokoneiden esittelyjä ja Red Arrows -lentäjien esityksiä. Bournemouthin, Christchurchin ja Poolen (BCP) neuvoston johtaja Vikki Slade sanoi: "Tiimi on tehnyt kovasti töitä varmistaakseen, ettemme menetä ilmafestivaalia. "On sääli, ettemme ole rannalla, mutta ohjelma on vaikuttava ja tarjoaa jokaiselle jotakin." David Bailey, BCP Destination Management Boardin puheenjohtaja, lisäsi: "Matkailuala odottaa aina innolla ilmafestivaalia, sen kävijämäärää, paikallistalouteen käytettyä uskomatonta rahamäärää ja tilaisuutta esitellä upeaa lomakeskustamme. "On tärkeää, että jatkamme näinä ennennäkemättöminä aikoina, ja siirtyminen vuonna 2020 virtuaaliseen tapahtumaan on erittäin hauskaa." Ensi vuonna festivaali järjestetään normaalisti 2.-5. syyskuuta.</w:t>
      </w:r>
    </w:p>
    <w:p>
      <w:r>
        <w:rPr>
          <w:b/>
        </w:rPr>
        <w:t xml:space="preserve">Yhteenveto</w:t>
      </w:r>
    </w:p>
    <w:p>
      <w:r>
        <w:t xml:space="preserve">Bournemouth Air Festival järjestetään verkossa virtuaalitodellisuusnäytöksillä sen jälkeen, kun alkuperäinen tapahtuma peruttiin koronaviruksen vuoksi, järjestäjät ovat paljastaneet.</w:t>
      </w:r>
    </w:p>
    <w:p>
      <w:r>
        <w:rPr>
          <w:b/>
          <w:u w:val="single"/>
        </w:rPr>
        <w:t xml:space="preserve">Asiakirjan numero 22379</w:t>
      </w:r>
    </w:p>
    <w:p>
      <w:r>
        <w:t xml:space="preserve">Dovercourtin rantamökin tuhopolttajat ottivat kohteekseen kaasupulloja käyttäneet henkilöt</w:t>
      </w:r>
    </w:p>
    <w:p>
      <w:r>
        <w:t xml:space="preserve">Dovercourtissa sijaitsevan Cliff Parkin alapuolella sijaitsevat kolme rantamökkiä vaurioituivat hyökkäyksessä varhain keskiviikkona. Myös neljä Tendringin piirineuvoston omistamaa mökkiä on vahingoittunut, ja tiedottaja sanoi: "Tuhopolttajat potkivat ovia auki löytääkseen yhden kanisterin. "Omistajia kehotetaan varmistamaan, että mökit on varmistettu, ja käyttäjiä muistutetaan myös siitä, että kanistereita ei saa jättää sisälle." Mandy Martin Harwich &amp; Dovercourt Beach Hut Association -yhdistyksestä sanoi, että omistajat olivat "järkyttyneitä, kuten kuka tahansa meistä olisi". "Joillekin ihmisille se saattaa olla vain vaja, mutta meille se on pieni pala taivasta", hän sanoi. "Haluaisin kiittää koiranulkoiluttajia ja muita, jotka näkivät tulipalon ja hälyttivät - on hyvä tietää, että he pitävät silmällä asioita puolestamme. "Mutta mitä ihmettä nämä ihmiset tekevät siellä tuohon aikaan, kun sataa kaatamalla?", kysyi hän. En vain ymmärrä sitä." Aiheeseen liittyvät Internet-linkit Tendring District Council Facebook: Harwich &amp; Dovercourt Beach Hut Association: Harwich &amp; Dovercourt Beach Hut Association: Harwich &amp; Dovercourt Beach Hut Association</w:t>
      </w:r>
    </w:p>
    <w:p>
      <w:r>
        <w:rPr>
          <w:b/>
        </w:rPr>
        <w:t xml:space="preserve">Yhteenveto</w:t>
      </w:r>
    </w:p>
    <w:p>
      <w:r>
        <w:t xml:space="preserve">Tuhopolttajat iskivät Essexin lomakohteessa sijaitseviin rantamökkeihin, joissa oli kaasupulloja, kertoi alueneuvosto.</w:t>
      </w:r>
    </w:p>
    <w:p>
      <w:r>
        <w:rPr>
          <w:b/>
          <w:u w:val="single"/>
        </w:rPr>
        <w:t xml:space="preserve">Asiakirjan numero 22380</w:t>
      </w:r>
    </w:p>
    <w:p>
      <w:r>
        <w:t xml:space="preserve">Valaan sisältä löytyi pino kuppeja ja pakkaushihnoja.</w:t>
      </w:r>
    </w:p>
    <w:p>
      <w:r>
        <w:t xml:space="preserve">Eläimestä poistettiin 100 kilon painoinen "pentupallo" sen jälkeen, kun se ajautui Seilebostin rannalle marraskuun lopulla 2019. Uuden raportin mukaan materiaaliin kuului 3 metriä pitkä ja 2 metriä leveä verkonpätkä, pino muovikuppeja ja litteitä pakkaushihnoja. Epäillään, että valas nielaisi merisaastetta jonkin aikaa. Raportissaan Scottish Marine Animal Strandings Scheme (SMASS) -järjestelmän tutkijat totesivat, että eläin oli todennäköisesti vahingossa syönyt muovia metsästäessään kalmaria eri maantieteellisissä paikoissa. Kalmarin nokka oli upotettu roskapalloon, joka sisälsi myös kolme nippua kalastusköyttä, kumikäsineiden palasia ja kumiletkuja. Invernessissä sijaitseva SMASS, joka on osa Skotlannin maaseutuopistoa, sanoi, että "poikkeuksellinen määrä roskia" olisi todennäköisesti aiheuttanut valaalle akuutin koliikin tai vastaavanlaista epämukavuutta. Oli epäselvää, olivatko roskat suora syy valaan karilleajoon.</w:t>
      </w:r>
    </w:p>
    <w:p>
      <w:r>
        <w:rPr>
          <w:b/>
        </w:rPr>
        <w:t xml:space="preserve">Yhteenveto</w:t>
      </w:r>
    </w:p>
    <w:p>
      <w:r>
        <w:t xml:space="preserve">Tutkijat ovat paljastaneet luettelon esineistä, joita löytyi Harrisin saarella rantautumisen jälkeen kuolleen siitosvalaan vatsasta.</w:t>
      </w:r>
    </w:p>
    <w:p>
      <w:r>
        <w:rPr>
          <w:b/>
          <w:u w:val="single"/>
        </w:rPr>
        <w:t xml:space="preserve">Asiakirjan numero 22381</w:t>
      </w:r>
    </w:p>
    <w:p>
      <w:r>
        <w:t xml:space="preserve">Mosambik: Kenneth-syklonin jälkiseuraukset kuvina</w:t>
      </w:r>
    </w:p>
    <w:p>
      <w:r>
        <w:t xml:space="preserve">Sykloni Kenneth laskeutui maahan torstaina 220 km/h tuulilla. Sääjärjestelmän ennustetaan tuovan tuplasti enemmän sadetta kuin sykloni Idai, joka aiheutti yli 900 kuolonuhria Mosambikissa, Malawissa ja Zimbabwessa viime kuussa. Cabo Delgadon osavaltion pääkaupunki Pemba on kokenut yli 2 metrin sademäärän, joka on muuttanut tiet joiksi. YK:n humanitaaristen asioiden koordinointitoimisto (Ocha) totesi, että tulvariskiä lisäsi se, että Kenneth osui sadekauden loppuun, jolloin jokien vedenpinnat olivat jo korkealla. Tulvat ovat tuhonneet infrastruktuuria ja vaikeuttaneet avustustoimia. Sykloni Kenneth on jo tuhonnut alueita Komorien saarivaltiossa. Ochan tiedottaja Saviano Abreu sanoi, että tilanne Macomian ja Quissangan kaupungeissa on kriittinen, ja lisäsi, että myös Ibon saaresta on huolestuttavaa. .</w:t>
      </w:r>
    </w:p>
    <w:p>
      <w:r>
        <w:rPr>
          <w:b/>
        </w:rPr>
        <w:t xml:space="preserve">Yhteenveto</w:t>
      </w:r>
    </w:p>
    <w:p>
      <w:r>
        <w:t xml:space="preserve">Voimakas pyörremyrsky on tuhonnut tuhansia koteja ja tappanut kymmeniä ihmisiä Mosambikissa.</w:t>
      </w:r>
    </w:p>
    <w:p>
      <w:r>
        <w:rPr>
          <w:b/>
          <w:u w:val="single"/>
        </w:rPr>
        <w:t xml:space="preserve">Asiakirjan numero 22382</w:t>
      </w:r>
    </w:p>
    <w:p>
      <w:r>
        <w:t xml:space="preserve">Manchester äänestää suoraan valittua pormestaria vastaan</w:t>
      </w:r>
    </w:p>
    <w:p>
      <w:r>
        <w:t xml:space="preserve">Kansanäänestyksessä 48 593 ihmistä äänesti nykytilanteen säilyttämisen puolesta, kun taas 42 677 äänesti vaaleilla valitun pormestarin puolesta. Kyselyssä ei ollut kampanjoitu vaaleilla valitun pormestarin puolesta eikä sitä vastaan. Manchesterin kaupunginvaltuuston johtaja Sir Richard Leese sanoi, että lähes 6 000 hengen enemmistö oli "hyvin selkeä hylkäys" Suur-Manchesterin asukkaiden taholta. Työväenpuoluetta edustava Sir Richard sanoi olevansa valmis jatkossakin edustamaan kaupungin äänestäjien toiveita. "Meidän on nyt ryhdyttävä toimeen", hän sanoi. Äänestysprosentti kansanäänestyksessä oli 25. Jos kaupunki olisi äänestänyt kansanäänestyksen puolesta, joka oli yksi Englannissa järjestetyistä kymmenestä, pormestarinvaalit olisi järjestetty 15. marraskuuta. - Kaikki viimeisimmät vaalitulokset löytyvät osoitteesta bbc.co.uk/vote2012.</w:t>
      </w:r>
    </w:p>
    <w:p>
      <w:r>
        <w:rPr>
          <w:b/>
        </w:rPr>
        <w:t xml:space="preserve">Yhteenveto</w:t>
      </w:r>
    </w:p>
    <w:p>
      <w:r>
        <w:t xml:space="preserve">Manchesterin asukkaat ovat äänestäneet sitä vastaan, että heidän kaupunkiaan johtaisi suoraan valittu pormestari.</w:t>
      </w:r>
    </w:p>
    <w:p>
      <w:r>
        <w:rPr>
          <w:b/>
          <w:u w:val="single"/>
        </w:rPr>
        <w:t xml:space="preserve">Asiakirjan numero 22383</w:t>
      </w:r>
    </w:p>
    <w:p>
      <w:r>
        <w:t xml:space="preserve">Tapausten määrä vähenee "tahallisesti" Newburyn käräjäoikeudessa.</w:t>
      </w:r>
    </w:p>
    <w:p>
      <w:r>
        <w:t xml:space="preserve">Valtuutetut kirjoittivat HM Courts and Tribunals Service -yksikölle (HMCTS), että he eivät ole voineet luetella Newburyn tuomioistuimessa käsiteltäviä asioita vuoteen. Tuomioistuin kokoontuu nyt kahtena päivänä viikossa nuorisotuomioistuimena ja käsittelemään koeaika-asioita. HMCTS:n mukaan "mitään suunnitelmia" tuomarituomioistuimen sulkemisesta ei ole. HMCTS:n tiedottajan mukaan HMCTS tarkistaa jatkuvasti kiinteistöjensä käyttöä "varmistaakseen, että ne täyttävät toiminnalliset vaatimukset". Neuvoston johtaja Gordon Lundie sanoi, että tapausten lähettäminen käsittelyyn Readingiin ja Maidenheadiin Newburyn sijasta pakottaa neuvoston virkamiehet, asianajajat ja poliisit tekemään "50, 60, 70 mailin edestakaisia matkoja". Hän sanoi, että tapausten ajoittaminen kauemmaksi tarkoittaisi, että useammat tapaukset "epäonnistuisivat", koska todistajilla olisi vähemmän kannustimia saapua paikalle. "Uskomme, että tämä tehdään tarkoituksella, jotta tulevaisuudessa voitaisiin sanoa, että Newburyn käräjäoikeudelle on vähemmän kysyntää", hän sanoi. David Wraight nuorisorikostyöryhmästä sanoi, että paikallinen oikeus on yksi "oikeuden periaatteista" ja "tärkeä uhreille". "Lambournin tai Hungerfordin kaltaisilla maaseutualueilla asuville ihmisille edestakainen matka vaikeuttaa heidän mahdollisuuksiaan päästä oikeuteen", hän sanoi. Newburyn käräjäoikeus pelastui kirveeltä vuonna 2010 asukkaiden kampanjan jälkeen, vaikka kaupungin käräjäoikeus suljettiin.</w:t>
      </w:r>
    </w:p>
    <w:p>
      <w:r>
        <w:rPr>
          <w:b/>
        </w:rPr>
        <w:t xml:space="preserve">Yhteenveto</w:t>
      </w:r>
    </w:p>
    <w:p>
      <w:r>
        <w:t xml:space="preserve">Tuomioistuin, jossa pääministerin äiti toimi tuomarina 30 vuoden ajan, on West Berkshiren kaupunginvaltuutettujen mukaan "tarkoituksellisesti" huonokuntoinen.</w:t>
      </w:r>
    </w:p>
    <w:p>
      <w:r>
        <w:rPr>
          <w:b/>
          <w:u w:val="single"/>
        </w:rPr>
        <w:t xml:space="preserve">Asiakirjan numero 22384</w:t>
      </w:r>
    </w:p>
    <w:p>
      <w:r>
        <w:t xml:space="preserve">Mike Ashley asettaa Sofa.comin oston kohteeksi</w:t>
      </w:r>
    </w:p>
    <w:p>
      <w:r>
        <w:t xml:space="preserve">Huonekalujen vähittäismyyjä ScS ilmoitti perjantaina, ettei se enää neuvottele viime kuussa myyntiin asetetun Sofa.comin ostamisesta. Sky News kertoi, että Ashley oli sopinut myynnistä "nimellisellä summalla", mutta virallista vahvistusta ei ollut. Ashleyn, jonka yhtiö omistaa House of Fraserin (HoF) ja 29,7 prosentin osuuden Debenhamsista, kerrottiin laajalti harkitsevan Sofa.comin ostotarjousta. Sofa.comilla on toimilupia HoF:n myymälöissä. Ashley on yhdistetty myös Patisserie Valeriesta ja HMV:stä tehtyihin tarjouksiin. Tiistaina ScS vahvisti käyvänsä keskusteluja Sofa.comin ostamisesta, joka on yksi Britannian suurimmista huonekalujen verkkokauppiaista. Perjantaina ScS ilmoitti kuitenkin päivityksessä, ettei se "enää keskustele". Sofa.comin omistaja LGT European Capital on palkannut yrityspalveluyritys KPMG:n hoitamaan myyntiä.</w:t>
      </w:r>
    </w:p>
    <w:p>
      <w:r>
        <w:rPr>
          <w:b/>
        </w:rPr>
        <w:t xml:space="preserve">Yhteenveto</w:t>
      </w:r>
    </w:p>
    <w:p>
      <w:r>
        <w:t xml:space="preserve">Sports Directin omistaja Mike Ashley näyttää ostavan Sofa.comin sen jälkeen, kun kilpaileva kosija luopui.</w:t>
      </w:r>
    </w:p>
    <w:p>
      <w:r>
        <w:rPr>
          <w:b/>
          <w:u w:val="single"/>
        </w:rPr>
        <w:t xml:space="preserve">Asiakirjan numero 22385</w:t>
      </w:r>
    </w:p>
    <w:p>
      <w:r>
        <w:t xml:space="preserve">Sopimus uhanalaisen Texas Instrumentsin Greenockin tehtaan pelastamiseksi</w:t>
      </w:r>
    </w:p>
    <w:p>
      <w:r>
        <w:t xml:space="preserve">Elektroniikkavalmistaja Diodes Incorporated ilmoitti ottavansa haltuunsa Texas Instrumentsin (TI) tuotannon Greenockissa. Se tapahtuu sen jälkeen, kun TI:n pomot ilmoittivat vuonna 2016 suunnitelmista siirtää tehdas "kustannustehokkaampiin" toimipaikkoihin ulkomaille. Skotlannin hallituksen mukaan uusi sopimus turvaa työpaikat ja tuotannon Greenockissa. Diodesin mukaan yrityskauppa tukisi sen laajentumissuunnitelmia, ja kaupan odotetaan toteutuvan kevääseen mennessä. "Onnistunut lopputulos" Yritys-, oikeudenmukaisesta työstä ja ammattitaidosta vastaava ministeri Jamie Hepburn sanoi: "Olen tyytyväinen, että Texas Instruments ja Diodes ovat päässeet sopimukseen, jonka ansiosta tuotanto ja työllisyys jatkuvat Greenockissa. "Myönteinen lähestymistapamme on auttanut tukemaan tätä lopputulosta, ja työpaikkojen säilyttäminen Greenockissa olisi loistava tulos kaikille osapuolille. "Skotlannin hallitus ja sen virastot jatkavat tiivistä yhteistyötä Diodesin, Texas Instrumentsin ja julkisen sektorin kumppaneidemme kanssa, jotta hanke saataisiin onnistuneesti päätökseen."</w:t>
      </w:r>
    </w:p>
    <w:p>
      <w:r>
        <w:rPr>
          <w:b/>
        </w:rPr>
        <w:t xml:space="preserve">Yhteenveto</w:t>
      </w:r>
    </w:p>
    <w:p>
      <w:r>
        <w:t xml:space="preserve">Sulkemisuhan alaisen, 300 työntekijää työllistävän puolijohdetehtaan pelastamiseksi Inverclydessä on päästy sopimukseen.</w:t>
      </w:r>
    </w:p>
    <w:p>
      <w:r>
        <w:rPr>
          <w:b/>
          <w:u w:val="single"/>
        </w:rPr>
        <w:t xml:space="preserve">Asiakirjan numero 22386</w:t>
      </w:r>
    </w:p>
    <w:p>
      <w:r>
        <w:t xml:space="preserve">Kaatunut kahvi pakottaa lentokoneen poikkeamaan Atlantin yli</w:t>
      </w:r>
    </w:p>
    <w:p>
      <w:r>
        <w:t xml:space="preserve">Saksan Frankfurtista Meksikon Cancuniin matkalla ollut Airbus A330-243 -lentokone joutui laskeutumaan Irlannin Shannoniin, kertoo lento-onnettomuuksien tutkintavirasto (AAIB). Syynä oli se, että lentäjien ääniohjauspaneelit (ACP) alkoivat sulaa ja ohjaamossa oli savua. Lentäjät joutuivat käyttämään happinaamareita. Loukkaantumisia ei sattunut. AAIB ei yksilöi, mikä yhtiö operoi lentoa 6. helmikuuta 2019 tapahtuneen onnettomuuden aikana. Riippumattoman voittoa tavoittelemattoman Flight Safety Foundation -järjestön mukaan kyseessä oli kuitenkin Condor Airlinesin lento. Konetta operoi Thomas Cook Airlines. Mitkä ovat ohjaamo-onnettomuuden yksityiskohdat? AAIB:n mukaan pääpilotti tarkkaili perämiestä Atlantin valtameren yllä, kun kahvia tarjoiltiin. Juomat annettiin kannettomissa kupeissa, mikä oli AAIB:n mukaan normaalia lentoa operoineelle yhtiölle. Päälentäjä laittoi kahvin tarjottimelle - mutta kuppi kaatui myöhemmin. Suurin osa nesteestä putosi päällikön syliin, ja pieni määrä valui päälennonjohtajan ACP1:n päälle. ACP1 ja myöhemmin perämiehen ACP2 kuumenivat pian niin paljon, että yksi sen painikkeista alkoi sulaa. Tämä johti ohjauspaneelien pettämiseen ja viestintävaikeuksiin. Kone päätettiin ohjata Shannoniin, ja se laskeutui turvallisesti. AAIB:n mukaan lentotoiminnan harjoittaja on sittemmin muuttanut menettelytapojaan varmistaakseen, että kuppien kannet on varattu lennoille kaikilla reiteillä, ja matkustamomiehistöä muistutetaan niiden käyttövaatimuksista.</w:t>
      </w:r>
    </w:p>
    <w:p>
      <w:r>
        <w:rPr>
          <w:b/>
        </w:rPr>
        <w:t xml:space="preserve">Yhteenveto</w:t>
      </w:r>
    </w:p>
    <w:p>
      <w:r>
        <w:t xml:space="preserve">Matkustajakone, jossa oli 337 ihmistä, joutui helmikuussa poikkeamaan reitiltään, kun lentäjä kaatoi kahvia ohjauspaneeliin, kertovat brittitutkijat.</w:t>
      </w:r>
    </w:p>
    <w:p>
      <w:r>
        <w:rPr>
          <w:b/>
          <w:u w:val="single"/>
        </w:rPr>
        <w:t xml:space="preserve">Asiakirjan numero 22387</w:t>
      </w:r>
    </w:p>
    <w:p>
      <w:r>
        <w:t xml:space="preserve">Durham Tees Valley Air Show'n menestyksen jälkeinen paluu luvassa</w:t>
      </w:r>
    </w:p>
    <w:p>
      <w:r>
        <w:t xml:space="preserve">Noin 18 000 kävijää osallistui 28. toukokuuta järjestettyyn tapahtumaan, joka oli ensimmäinen näyttely lentoasemalla sitten vuoden 1989. Skylive Eventsin mukaan se oli erittäin rohkaistunut saamastaan myönteisestä palautteesta. Se suunnitteli jo suurempaa ja parempaa show'ta 27. toukokuuta 2017, jossa on "kunnianhimoinen laajennettu lento-ohjelma ja enemmän maanpäällisiä nähtävyyksiä". Avajaistapahtumassa nähtiin muun muassa Red Arrowsin, Battle of Britain Memorial Flight -lentueen ja Falconsin laskuvarjoryhmän näytöksiä. Chris Petty Skylive Events -tapahtumasta sanoi: "Tämän mittakaavan tapahtuman järjestäminen vaatii luonnollisesti valtavasti aikaa ja vaivaa, minkä vuoksi olemme aloittaneet heti ensi vuoden suunnittelun. "Tänä vuonna saamiemme kokemusten ansiosta olemme varmoja, että voimme varmistaa, että lentonäytös vakiintuu yhdeksi alueemme huipputapahtumista." Aiheeseen liittyvät Internet-linkit Skylive Durham Tees Valleyn lentoasema Siviili-ilmailuviranomainen</w:t>
      </w:r>
    </w:p>
    <w:p>
      <w:r>
        <w:rPr>
          <w:b/>
        </w:rPr>
        <w:t xml:space="preserve">Yhteenveto</w:t>
      </w:r>
    </w:p>
    <w:p>
      <w:r>
        <w:t xml:space="preserve">Durham Tees Valley Air Show'n järjestäjät ovat vahvistaneet, että sen menestyksen ansiosta se palaa vuonna 2017.</w:t>
      </w:r>
    </w:p>
    <w:p>
      <w:r>
        <w:rPr>
          <w:b/>
          <w:u w:val="single"/>
        </w:rPr>
        <w:t xml:space="preserve">Asiakirjan numero 22388</w:t>
      </w:r>
    </w:p>
    <w:p>
      <w:r>
        <w:t xml:space="preserve">Devonin laulaja "innoissaan" kappaleesta, jota yhdysvaltalainen räppäri käyttää</w:t>
      </w:r>
    </w:p>
    <w:p>
      <w:r>
        <w:t xml:space="preserve">Mick Ware kirjoitti kappaleen 1970-luvulla, jolloin hän kuului Czar-nimiseen yhtyeeseen. Nykyään hän entisöi huonekaluja Devonissa. Hänen kappalettaan on käytetty Tyler, The Creatorin kappaleessa Puppet, jonka sanat on kirjoittanut Kanye West. Kappaletta on kuunneltu 15 miljoonaa kertaa, ja Ware, 71, saa prosenttiosuuden rojalteista. North Moltonin lähellä asuva Ware kertoi, että häneen otti yhteyttä yhdysvaltalainen asianajaja, joka väitti edustavansa muusikkoa, ja hän luuli aluksi, että kyseessä oli "huijaus". "Meille annettiin nimi Tyler, The Creator, josta emme olleet kuulleet, koska olemme liian vanhoja", hän sanoi. Tyler, The Creatorin kappaleita on striimattu yli 100 miljoonaa kertaa. "Olemme niin innoissamme siitä", Ware sanoi. "Olen nyt 71-vuotias, joten en uskonut, että tässä iässä minut yhdistettäisiin koskaan minkäänlaiseen musiikkiin." Kappale on uudella Igor-nimisellä albumilla, joka nousi hiljattain listaykköseksi Yhdysvalloissa. Warelle tarjottiin suoraa korvausta, mutta hän kertoi neuvotelleensa kovasti saadakseen osuuden tekijänoikeuksista ja nimensä kappaleen krediitteihin.</w:t>
      </w:r>
    </w:p>
    <w:p>
      <w:r>
        <w:rPr>
          <w:b/>
        </w:rPr>
        <w:t xml:space="preserve">Yhteenveto</w:t>
      </w:r>
    </w:p>
    <w:p>
      <w:r>
        <w:t xml:space="preserve">Eläkkeellä oleva muusikko sanoo olevansa innoissaan siitä, että hänen 50 vuotta sitten kirjoittamaansa laulua on käytetty suositun yhdysvaltalaisen rap-artistin kappaleessa.</w:t>
      </w:r>
    </w:p>
    <w:p>
      <w:r>
        <w:rPr>
          <w:b/>
          <w:u w:val="single"/>
        </w:rPr>
        <w:t xml:space="preserve">Asiakirjan numero 22389</w:t>
      </w:r>
    </w:p>
    <w:p>
      <w:r>
        <w:t xml:space="preserve">Nottinghamin rautatieaseman tulipalo "aiheutti 5,5 miljoonan punnan arvosta vahinkoa".</w:t>
      </w:r>
    </w:p>
    <w:p>
      <w:r>
        <w:t xml:space="preserve">Nottinghamin tuomarit kuulivat, että 10 palomiestä tarvittiin saamaan tulipalo hallintaan sen jälkeen, kun se syttyi naisten wc-tiloissa 12. tammikuuta 2018. Nottinghamin Wilford Crescent Eastissä asuva Gemma Peat saapui oikeuteen syytettynä tahallisesta tuhopoltosta tai holtittomasta vaarantamisesta. Hän ei esittänyt vastalausetta, ja hänet määrättiin tutkintavankeuteen. Seuraavan kerran 34-vuotiaan on määrä saapua Nottingham Crown Courtiin alustavaan kuulemiseen 26. maaliskuuta. Asema jouduttiin sulkemaan, ja junia, raitiovaunuja ja busseja peruttiin tai niiden liikennöintiä keskeytettiin koko päivän ajan. Grade II -luokituksen piiriin kuuluvan aseman pääsisäänkäynti oli vasta hiljattain kunnostettu. Seuraa BBC East Midlandsia Facebookissa, Twitterissä tai Instagramissa. Lähetä juttuideoita osoitteeseen eastmidsnews@bbc.co.uk.</w:t>
      </w:r>
    </w:p>
    <w:p>
      <w:r>
        <w:rPr>
          <w:b/>
        </w:rPr>
        <w:t xml:space="preserve">Yhteenveto</w:t>
      </w:r>
    </w:p>
    <w:p>
      <w:r>
        <w:t xml:space="preserve">Nottinghamin rautatieasemalla syttynyt suuri tulipalo aiheutti 5,5 miljoonan punnan vahingot, on kuultu oikeudessa.</w:t>
      </w:r>
    </w:p>
    <w:p>
      <w:r>
        <w:rPr>
          <w:b/>
          <w:u w:val="single"/>
        </w:rPr>
        <w:t xml:space="preserve">Asiakirjan numero 22390</w:t>
      </w:r>
    </w:p>
    <w:p>
      <w:r>
        <w:t xml:space="preserve">Risteily peruttu Cunard Queen Victorian mekaanisen vian jälkeen</w:t>
      </w:r>
    </w:p>
    <w:p>
      <w:r>
        <w:t xml:space="preserve">Osa aluksen propulsiojärjestelmästä meni epäkuntoon maanantaina, minkä vuoksi se joutui kulkemaan 10 prosenttia tavallista pienemmällä nopeudella. Cunardin mukaan matkustajat tai miehistö eivät ole vaarassa Southamptonissa sijaitsevalla linjalaivalla, joka on parhaillaan Portugalin edustalla. Cunardin mukaan seuraava matka jatkuu torstaina, mutta lokakuun Adrianmeren risteily on peruttu, kun laiva korjataan saksalaisessa kuivatelakassa. Cunardin tiedottajan mukaan aluksen Välimeren-risteilyjen aikatauluun on vian jälkeen tehty vain "pieniä satama-aikataulumuutoksia". Matkustajille, joiden oli määrä lähteä perutulle 16 yön Adrianmeren-matkalle Southamptonista, on tarjottu hyvitystä tai siirtoa muille risteilyille. Cunardin mukaan peruutus oli "valitettava mutta väistämätön". Queen Victorian on määrä palata liikenteeseen korjausten jälkeen Bremerhavenissa Saksassa keskiviikkona 17. lokakuuta. BBC:n eteläisen osavaltion liikennekirjeenvaihtaja Paul Clifton sanoi, että vuonna 2007 vesille laskettu alus pystyi jatkamaan matkaansa turvallisesti ilman yhtä moottoria tai potkuria, mutta tilanne oli hyvin epätavallinen.</w:t>
      </w:r>
    </w:p>
    <w:p>
      <w:r>
        <w:rPr>
          <w:b/>
        </w:rPr>
        <w:t xml:space="preserve">Yhteenveto</w:t>
      </w:r>
    </w:p>
    <w:p>
      <w:r>
        <w:t xml:space="preserve">Cunardin Queen Victorian tuleva risteily on peruttu aluksen mekaanisen vian vuoksi.</w:t>
      </w:r>
    </w:p>
    <w:p>
      <w:r>
        <w:rPr>
          <w:b/>
          <w:u w:val="single"/>
        </w:rPr>
        <w:t xml:space="preserve">Asiakirjan numero 22391</w:t>
      </w:r>
    </w:p>
    <w:p>
      <w:r>
        <w:t xml:space="preserve">Elviksen hiukset menevät vasaran alle Northumberlandissa.</w:t>
      </w:r>
    </w:p>
    <w:p>
      <w:r>
        <w:t xml:space="preserve">Woolerissa sijaitseva Northern Auction Centre, joka hankki esineen osana kuolleen henkilön jäämistöä, kuvaili sitä "harvinaiseksi löydöksi". Esineen mukana oli Thomas Morganin todistus, jossa hän kertoi tunteneensa Elviksen ja olleensa tämän kampaaja Homer Gillelandin ystävä. Odotettu hinta oli 50-5 000 puntaa. Paikallinen keräilijä osti sen 150 punnalla. Jim Railton huutokauppatalosta sanoi: "Emme ole koskaan aiemmin myyneet Elviksen hiuksia. "Sellaiseen ei törmää joka päivä."</w:t>
      </w:r>
    </w:p>
    <w:p>
      <w:r>
        <w:rPr>
          <w:b/>
        </w:rPr>
        <w:t xml:space="preserve">Yhteenveto</w:t>
      </w:r>
    </w:p>
    <w:p>
      <w:r>
        <w:t xml:space="preserve">Yksittäinen Elvis Presleyn hius on huutokaupattu Northumberlandissa.</w:t>
      </w:r>
    </w:p>
    <w:p>
      <w:r>
        <w:rPr>
          <w:b/>
          <w:u w:val="single"/>
        </w:rPr>
        <w:t xml:space="preserve">Asiakirjan numero 22392</w:t>
      </w:r>
    </w:p>
    <w:p>
      <w:r>
        <w:t xml:space="preserve">Coca-Colan mainos kielletty Keniassa suutelukohtauksen vuoksi</w:t>
      </w:r>
    </w:p>
    <w:p>
      <w:r>
        <w:t xml:space="preserve">Kolmen sekunnin kohtauksessa kaksi tuntematonta ihmistä syleilee intohimoisesti kirjastossa. Elokuvalautakunnan johtaja Ezekiel Mutua sanoi, että Coca-Cola on suostunut julkaisemaan keskiviikkoiltana uuden version mainoksesta ilman kohtausta. KFCB pyysi aiemmin YouTubea poistamaan samaa sukupuolta olevien suhteita käsittelevän musiikkivideon "moraalisin perustein". Afrikka elää: BBC:n uutispäivitykset Tammikuussa julkaistiin maailmanlaajuisesti kuusi mainosta, joiden tunnuslause oli "Taste the Feeling", kertoo Ad Week. Elokuvalautakunta varoitti mainostajia miettimään, katsovatko lapset mainosta mainoksen lähetyksen aikaan, kertoo BBC:n Abdinoor Aden pääkaupungissa Nairobissa. Viime kuussa lautakunta valitti seksiseurasta, jonka se väitti olevan kansainvälisen pornoringin käyttämä elokuvien tekemiseen. Vuonna 2014 elokuvalautakunta kielsi yhdysvaltalaisen The Wolf of Wall Street -elokuvan "äärimmäisten alastonkohtausten, seksin, irstailun, hedonismin ja kiroilun" vuoksi.</w:t>
      </w:r>
    </w:p>
    <w:p>
      <w:r>
        <w:rPr>
          <w:b/>
        </w:rPr>
        <w:t xml:space="preserve">Yhteenveto</w:t>
      </w:r>
    </w:p>
    <w:p>
      <w:r>
        <w:t xml:space="preserve">Kenian elokuvaluokituslautakunta (KFCB) on pakottanut Coca-Colan poistamaan televisiomainoksen suutelukohtauksen, koska se "loukkasi perhearvoja".</w:t>
      </w:r>
    </w:p>
    <w:p>
      <w:r>
        <w:rPr>
          <w:b/>
          <w:u w:val="single"/>
        </w:rPr>
        <w:t xml:space="preserve">Asiakirjan numero 22393</w:t>
      </w:r>
    </w:p>
    <w:p>
      <w:r>
        <w:t xml:space="preserve">Coronavirus: Penkit kunnioittavat etulinjan NHS- ja avaintyöntekijöitä</w:t>
      </w:r>
    </w:p>
    <w:p>
      <w:r>
        <w:t xml:space="preserve">Metalliset istuimet ovat Ray Chapmanin, kaupungin ensihoitajan, joka on työskennellyt kriisin aikana, idea. Hän halusi kiittää avaintyöntekijöitä, hoitajia ja NHS:n työntekijöitä, jotka olivat pitäneet pyörät pyörimässä. Penkit valmistettiin ja asennettiin ilmaiseksi, kun hän oli lähestynyt insinööritoimistoja, ja kustannukset lahjoitettiin hyväntekeväisyysjärjestöille. Ne on sijoitettu Hullin kuninkaallisen sairaalan edustalle ja Victoria Dockin lähellä sijaitsevalle näköalapaikalle. Chapman, 52, joka on työskennellyt ambulanssipalvelussa 22 vuotta, sanoi: "Olemme menettäneet kollegoita ambulanssipalvelussa ja muilla osastoilla, ja halusin antaa panokseni kiittääkseni heitä. "Penkit ovat olemassa, jotta ihmiset voivat miettiä näiden työntekijöiden palvelua ja omistautumista." Hän sanoi, että 700 puntaa, jotka hän oli kerännyt penkkien hankkimista varten, oli lahjoitettu alueen sairaaloita tukevalle Wishh-hyväntekeväisyysjärjestölle ja eräille pienemmille hyväntekeväisyysjärjestöille. Seuraa BBC East Yorkshire and Lincolnshirea Facebookissa, Twitterissä ja Instagramissa. Lähetä juttuideoita osoitteeseen yorkslincs.news@bbc.co.uk.</w:t>
      </w:r>
    </w:p>
    <w:p>
      <w:r>
        <w:rPr>
          <w:b/>
        </w:rPr>
        <w:t xml:space="preserve">Yhteenveto</w:t>
      </w:r>
    </w:p>
    <w:p>
      <w:r>
        <w:t xml:space="preserve">Hullissa on paljastettu erikoisvalmisteiset penkit, jotka muistuttavat koronavirus-pandemian aikana työskennelleiden NHS- ja muiden avainhenkilöiden ponnisteluista.</w:t>
      </w:r>
    </w:p>
    <w:p>
      <w:r>
        <w:rPr>
          <w:b/>
          <w:u w:val="single"/>
        </w:rPr>
        <w:t xml:space="preserve">Asiakirjan numero 22394</w:t>
      </w:r>
    </w:p>
    <w:p>
      <w:r>
        <w:t xml:space="preserve">Covid-19: Valokuvaaja Chris Floyd julkaisee Portraits of the People (Ihmisten muotokuvia)</w:t>
      </w:r>
    </w:p>
    <w:p>
      <w:r>
        <w:t xml:space="preserve">Chris Floyd, joka on kuvannut muun muassa Sir Paul McCartneyta ja Victoria Beckhamia, on julkaissut Portraits of the People -teoksen verkossa. Floyd sanoi haluavansa antaa tunnustusta yksilöille ja ryhmille, jotka jatkoivat toimintaansa lukituksen vaikutuksista huolimatta. Hän sanoi, että hänen kuvaamansa henkilöt olivat "osoittaneet kieltäytymistä luovuttamasta ja antamasta periksi". "Tavoitteeni oli dokumentoida jokainen heistä tavalla, joka osoittaa ja kunnioittaa heidän rehellisyyttään ja sisukkuuttaan sekä heidän huumorintajuaan", hän lisäsi. Yhteistyössä National Lotteryn kanssa toteutetun näyttelyn muotokuvissa on mukana Penny Preludesista, jota johtaa Bristol Ensemble -ammattilaiskamariorkesteri. Preludes työskentelee Bristolin köyhillä alueilla, tutustuttaa heitä musiikkiin ja järjestää konsertteja. Muita esiteltyjä organisaatioita olivat muun muassa Open Book, skotlantilainen luovan kirjoittamisen hanke, ja Arts Care, joka tarjoaa Pohjois-Irlannin terveydenhuollon potilaille, perheille, henkilökunnalle ja vierailijoille pääsyn taiteen pariin. Vic Brown, Tamworthissa sijaitsevan New Urban Era -nuorisotaidehankkeen perustaja, joka toteuttaa muun muassa ulkotilojen seinämaalauksia, beatboxingia ja breakdancea, on toinen aihe. Näyttelyyn voi tutustua useilla eri verkkosivustoilla, kuten Lontoon National Portrait Galleryssä, Walesin kansallismuseossa, Birminghamin IKON-galleriassa ja Walesin Ruthin Craft Centressä.</w:t>
      </w:r>
    </w:p>
    <w:p>
      <w:r>
        <w:rPr>
          <w:b/>
        </w:rPr>
        <w:t xml:space="preserve">Yhteenveto</w:t>
      </w:r>
    </w:p>
    <w:p>
      <w:r>
        <w:t xml:space="preserve">Julkkisvalokuvaaja on käynnistänyt uuden näyttelyn, jossa puolustetaan ihmisiä, jotka ovat pitäneet taiteen hengissä koronaviruspandemian aikana.</w:t>
      </w:r>
    </w:p>
    <w:p>
      <w:r>
        <w:rPr>
          <w:b/>
          <w:u w:val="single"/>
        </w:rPr>
        <w:t xml:space="preserve">Asiakirjan numero 22395</w:t>
      </w:r>
    </w:p>
    <w:p>
      <w:r>
        <w:t xml:space="preserve">Ruotsalaiset feministit polttivat rahaa palkkatasa-arvon vastalauseessa</w:t>
      </w:r>
    </w:p>
    <w:p>
      <w:r>
        <w:t xml:space="preserve">Feministinen aloite -puolueen mukaan raha vastaa summaa, jonka Ruotsin naiset jäävät joka minuutti vaille miehiin verrattuna. Puolue toivoo saavansa ensimmäisen parlamenttipaikkansa 19. syyskuuta pidettävissä vaaleissa. Grilliin heitetyt setelit oli lahjoittanut mainostoimisto. Feministisen aloitteen johtaja Gudrun Schyman kertoi Gotlannin saarella olleille katsojille, että poliittisessa kampanjassa hänen sytyttämänsä rahat olivat vain pisara meressä. "Saattaa tuntua epätoivoiselta polttaa 100 000 kruunua", Schyman sanoi. "Mutta tilanne on myös epätoivoinen." Kansallinen tilastokeskus kertoi vuonna 2008, että kokopäivätyötä tekevät ruotsalaiset naiset ansaitsivat keskimäärin 19 prosenttia vähemmän kuin miehet.</w:t>
      </w:r>
    </w:p>
    <w:p>
      <w:r>
        <w:rPr>
          <w:b/>
        </w:rPr>
        <w:t xml:space="preserve">Yhteenveto</w:t>
      </w:r>
    </w:p>
    <w:p>
      <w:r>
        <w:t xml:space="preserve">Ruotsalainen feministipuolue on polttanut julkisesti 100 000 Ruotsin kruunua (13 000 dollaria; 8500 puntaa) vastalauseena palkkaeroista.</w:t>
      </w:r>
    </w:p>
    <w:p>
      <w:r>
        <w:rPr>
          <w:b/>
          <w:u w:val="single"/>
        </w:rPr>
        <w:t xml:space="preserve">Asiakirjan numero 22396</w:t>
      </w:r>
    </w:p>
    <w:p>
      <w:r>
        <w:t xml:space="preserve">Coronavirus: Poole ja Dorchester: tilapäiset ruumishuoneet sovittu tehtäväksi</w:t>
      </w:r>
    </w:p>
    <w:p>
      <w:r>
        <w:t xml:space="preserve">Bournemouthin, Christchurchin ja Poolen neuvosto sekä Dorsetin neuvosto ilmoittivat, että alueita käytettäisiin "tarvittaessa". Yksi Poole Portissa sijaitseva paikka on valmis maanantaista alkaen, ja yksi Dorchesterin vanhalla radioasemalla sijaitseva paikka on tarkoitus rakentaa toukokuuhun mennessä. Dorsetin neuvoston johtaja Spencer Flower sanoi, että neuvoston on varauduttava "pahimpaan mahdolliseen tilanteeseen". "Ymmärrämme, että tämä aihe on vaikea kaikille", hän sanoi. Bournemouthin, Christchurchin ja Poolen (BCP) neuvoston johtaja Vikki Slade sanoi: "Haluan vakuuttaa yhteisöillemme, että nämä ovat väliaikaisia paikkoja, jotka asennetaan, jotta voimme ottaa vastaan kuolleiden määrän mahdollisen kasvun turvallisesti, myötätuntoisesti ja kunnioittavasti." Ei ole vahvistettu, kuinka monta ruumista kuhunkin paikkaan voitaisiin säilyttää. Hampshiren, Portsmouthin ja Southamptonin palvelemiseksi koronaviruksen puhkeamisen aikana Southamptonin lentoasemasta tulee väliaikainen ruumishuone.</w:t>
      </w:r>
    </w:p>
    <w:p>
      <w:r>
        <w:rPr>
          <w:b/>
        </w:rPr>
        <w:t xml:space="preserve">Yhteenveto</w:t>
      </w:r>
    </w:p>
    <w:p>
      <w:r>
        <w:t xml:space="preserve">Dorsetiin perustetaan kaksi väliaikaista ruumishuonealuetta, jotta voidaan varautua koronaviruksen aiheuttamien kuolemantapausten lisääntymiseen.</w:t>
      </w:r>
    </w:p>
    <w:p>
      <w:r>
        <w:rPr>
          <w:b/>
          <w:u w:val="single"/>
        </w:rPr>
        <w:t xml:space="preserve">Asiakirjan numero 22397</w:t>
      </w:r>
    </w:p>
    <w:p>
      <w:r>
        <w:t xml:space="preserve">Jerseyn base-hyppääjä kuoli Italian Dolomiittien vuoristossa</w:t>
      </w:r>
    </w:p>
    <w:p>
      <w:r>
        <w:t xml:space="preserve">Jean Andre Quemener, 32, Jerseystä hyppäsi lauantaina Dolomiiteilla sijaitsevalta 3 000 metrin korkeudelta ja joutui ennen putoamistaan kallioseinämään. Base-hyppy on extreme-urheilulaji, jossa hypätään laskuvarjolla tai wingsuitilla "kiinteästä" rakenteesta, esimerkiksi sillalta, kalliolta tai pilvenpiirtäjästä. Jerseyn poliisin mukaan Quemenerin perheelle on ilmoitettu onnettomuudesta. Hän on neljäs Brittein saarilta kotoisin oleva base-hyppääjä, joka on kuollut viime vuoden aikana. Rob Haggarty kuoli myös Dolomiiteilla kesäkuussa 2018, ja sekä Adam Roots että Mark Hart joutuivat onnettomuuteen Sveitsin Alpeilla samana kesänä.</w:t>
      </w:r>
    </w:p>
    <w:p>
      <w:r>
        <w:rPr>
          <w:b/>
        </w:rPr>
        <w:t xml:space="preserve">Yhteenveto</w:t>
      </w:r>
    </w:p>
    <w:p>
      <w:r>
        <w:t xml:space="preserve">Jerseystä kotoisin oleva mies on kuollut base-hyppyonnettomuudessa Italiassa menetettyään hallinnan kovassa tuulessa.</w:t>
      </w:r>
    </w:p>
    <w:p>
      <w:r>
        <w:rPr>
          <w:b/>
          <w:u w:val="single"/>
        </w:rPr>
        <w:t xml:space="preserve">Asiakirjan numero 22398</w:t>
      </w:r>
    </w:p>
    <w:p>
      <w:r>
        <w:t xml:space="preserve">Honda Swindon: Indindonind: Pakollisten irtisanomisten määrä laskee</w:t>
      </w:r>
    </w:p>
    <w:p>
      <w:r>
        <w:t xml:space="preserve">Huhtikuussa se ilmoitti suunnitelmista vähentää 500 työpaikkaa, mukaan lukien 160 väliaikaista työpaikkaa South Marstonissa myynnin laskun vuoksi. Yhtiö kertoi, että 191 henkilöä oli hakenut vapaaehtoista irtisanomista, mutta se toivoi, että tämä määrä voisi nousta. Yhtiön tiedottaja sanoi, että kun kaikki vaihtoehdot on käytetty loppuun, viralliset irtisanomismenettelyt aloitetaan ensi viikolla. Jim D'Avila Unite-liitosta sanoi olevansa tyytyväinen siihen, että 40 työpaikkaa oli pelastettu, mutta sanoi, että liian moni työpaikka oli edelleen uhattuna. "Honda on vakuuttunut siitä, että heillä on pitkän aikavälin strategia, jonka mukaan työt annetaan alihankkijoille", hän sanoi. "Se maksaa heille vähemmän, joten olemme erittäin huolissamme siitä, että 109 pakollista irtisanomista on tapahtumassa". "Emme usko, että näin pitäisi tapahtua, ja olemme huolissamme tulevaisuudesta, jos Hondan strategia jatkuu." South Marstonin tehtaalla työskentelee noin 3 000 työntekijää, jotka valmistavat Civiciä, Jazzia ja CR-V:tä Yhdistyneen kuningaskunnan ja Euroopan markkinoille. Japanilainen autonvalmistaja, joka aloitti toimintansa Swindonissa vuonna 1992, irtisanoi viime vuonna 38 työntekijää pakollisesti ja 554 vapaaehtoisesti. Tänä vuonna Honda suunnittelee työvuorojen vähentämisen lisäksi tuotannon siirtämistä yhdelle tuotantolinjalle "tuotannon joustavuuden ja tehokkuuden parantamiseksi".</w:t>
      </w:r>
    </w:p>
    <w:p>
      <w:r>
        <w:rPr>
          <w:b/>
        </w:rPr>
        <w:t xml:space="preserve">Yhteenveto</w:t>
      </w:r>
    </w:p>
    <w:p>
      <w:r>
        <w:t xml:space="preserve">Swindonissa sijaitsevan autonvalmistaja Hondan irtisanottavien määrä on vähentynyt 40:llä 109:ään ammattiliittojen ja johdon välisten neuvottelujen jälkeen.</w:t>
      </w:r>
    </w:p>
    <w:p>
      <w:r>
        <w:rPr>
          <w:b/>
          <w:u w:val="single"/>
        </w:rPr>
        <w:t xml:space="preserve">Asiakirjan numero 22399</w:t>
      </w:r>
    </w:p>
    <w:p>
      <w:r>
        <w:t xml:space="preserve">Cynon Valleyn työväenpuolueen kansanedustaja Ann Clwyd voitti taistelun paikkansa puolustamiseksi</w:t>
      </w:r>
    </w:p>
    <w:p>
      <w:r>
        <w:t xml:space="preserve">77-vuotias parlamentin jäsen ilmoitti helmikuussa jäävänsä eläkkeelle yli 30 vuoden parlamenttityön jälkeen, mutta sanoi syyskuussa muuttaneensa mielensä. Clwyd kohtasi kolme muuta ehdokasta, jotka olivat vain naisia. Työväenpuolueen virkamiehet olivat sanoneet, että hänen olisi haettava uudelleenvalintaa, koska puolue oli jo aloittanut prosessin hänen korvaajakseen. Muut ehdokkaat olivat PCS-ammattiliiton työntekijä Katie Antippas Cardiffista, Rhondda Cynon Tafin kaupunginvaltuutettu Sue Pickering ja tiedemies Aysha Raza, länsilontoolaisen Ealingin työväenpuolueen kaupunginvaltuutettu, joka on alun perin kotoisin Aberdaresta. Clwyd on edustanut Etelä-Walesissa sijaitsevaa Cynon Valleyn aluetta siitä lähtien, kun hän voitti siellä vuonna 1984 järjestetyt täytevaalit. Hän kertoi syyskuussa, että paikalliset äänestäjät olivat pyytäneet häntä harkitsemaan eläkkeelle jäämistään, ja lisäsi, että hän oli saanut "hyvin innostuneen" reaktion mielenmuutokseensa. Se oli seurausta riidasta, joka johtui Labour-puolueen päätöksestä valita hänen seuraajansa vain naisista koostuvalla ehdokaslistalla, jota paikalliset puoluevirkailijat vastustivat jyrkästi.</w:t>
      </w:r>
    </w:p>
    <w:p>
      <w:r>
        <w:rPr>
          <w:b/>
        </w:rPr>
        <w:t xml:space="preserve">Yhteenveto</w:t>
      </w:r>
    </w:p>
    <w:p>
      <w:r>
        <w:t xml:space="preserve">Kansanedustaja Ann Clwyd on voittanut valintamenettelyn puolustaakseen Cynon Valleyn edustajapaikkaansa vuoden 2015 parlamenttivaaleissa.</w:t>
      </w:r>
    </w:p>
    <w:p>
      <w:r>
        <w:rPr>
          <w:b/>
          <w:u w:val="single"/>
        </w:rPr>
        <w:t xml:space="preserve">Asiakirjan numero 22400</w:t>
      </w:r>
    </w:p>
    <w:p>
      <w:r>
        <w:t xml:space="preserve">Kissa "heitettiin" 100 jalkaa Birminghamin kerrostalosta</w:t>
      </w:r>
    </w:p>
    <w:p>
      <w:r>
        <w:t xml:space="preserve">Eläin kärsi leuka murtuneena 30 metrin pudotuksessa Guild Closessa Birminghamissa 6. huhtikuuta, mutta selvisi hämmästyttävästi hengissä. Valvontakameroiden valvojat huolestuivat ja soittivat RSPCA:lle, joka vei eläimen Newbrook Farm Animal Hospitaliin. Eläinjärjestö yrittää jäljittää kissan omistajia selvittääkseen, mitä tapahtui. Kissa on mustavalkoinen ja sillä on tabby-häntä. Saatat olla myös kiinnostunut: Komisario Mike Scargill sanoi: "Kissa on saattanut liukastua ja pudota itsekseen, mutta on hyvin huolestuttavaa kuulla, että valvontakameroiden valvojat uskovat nähneensä jonkun heittäneen kissan ulos rakennuksesta, joten olen hyvin kiinnostunut puhumaan kaikkien niiden kanssa, joilla on tietoa ja jotka voivat kertoa meille lisää." RSPCA pyytää myös kaikkia yleisön jäseniä, joilla saattaa olla tietoa tapahtuneesta, ilmoittautumaan.</w:t>
      </w:r>
    </w:p>
    <w:p>
      <w:r>
        <w:rPr>
          <w:b/>
        </w:rPr>
        <w:t xml:space="preserve">Yhteenveto</w:t>
      </w:r>
    </w:p>
    <w:p>
      <w:r>
        <w:t xml:space="preserve">Eläinlääkärit hoitavat kissaa, joka on ilmeisesti heitetty kerrostalosta.</w:t>
      </w:r>
    </w:p>
    <w:p>
      <w:r>
        <w:rPr>
          <w:b/>
          <w:u w:val="single"/>
        </w:rPr>
        <w:t xml:space="preserve">Asiakirjan numero 22401</w:t>
      </w:r>
    </w:p>
    <w:p>
      <w:r>
        <w:t xml:space="preserve">To Let -kyltin pelko johtaa kieltoon Liverpoolin opiskelija-alueella</w:t>
      </w:r>
    </w:p>
    <w:p>
      <w:r>
        <w:t xml:space="preserve">Smithdown Roadin alueen asukkaat sanovat, että tilanne on muuttunut "hulluksi", sillä lähes joka toisessa talossa on tauluja. He ovat huolissaan siitä, että kyltit mainostavat, missä opiskelijat asuvat, mikä johtaa rikollisuuteen ja antaa vaikutelman, ettei kukaan halua asua siellä. Liverpoolin kaupunginvaltuusto on pyytänyt vuokranantajia poistamaan taulut. Järjestelmän kattama alue kuuluu Gainsborough Avenuen, Smithdown Roadin ja rautatien varteen. Kiellon puolesta kampanjoinut Greenbankin kaupunginvaltuutettu Laura Robertson-Collins sanoi: "Lähes joka toisessa talossa oli tällainen kirkkaanvärinen taulu. "Se johti siihen pisteeseen, että ihmiset laittoivat taulujen ympärille satuolentoja. "Se oli ruma, ja se oli todellinen ongelma yhteiskunnan turvallisuuden kannalta, koska kaikki varkaat tietäisivät, missä opiskelijat ovat." Hän sanoi, että se oli hyvin vaarallista. Frank Hont, valtuuston asuntoasioista vastaava kabinettijäsen, sanoi: "Toistaiseksi olemme saaneet välittäjiltä ja vuokranantajilta yleisesti ottaen myönteisiä ja rakentavia vastauksia."</w:t>
      </w:r>
    </w:p>
    <w:p>
      <w:r>
        <w:rPr>
          <w:b/>
        </w:rPr>
        <w:t xml:space="preserve">Yhteenveto</w:t>
      </w:r>
    </w:p>
    <w:p>
      <w:r>
        <w:t xml:space="preserve">Osassa Liverpoolia on aloitettu pilottihanke, jossa kielletään To Let -kyltit rikollisuudesta ja yhteiskunnan turvallisuudesta huolestuneena.</w:t>
      </w:r>
    </w:p>
    <w:p>
      <w:r>
        <w:rPr>
          <w:b/>
          <w:u w:val="single"/>
        </w:rPr>
        <w:t xml:space="preserve">Asiakirjan numero 22402</w:t>
      </w:r>
    </w:p>
    <w:p>
      <w:r>
        <w:t xml:space="preserve">Sotilaspelastushelikopterien määrä pienin vuosiin</w:t>
      </w:r>
    </w:p>
    <w:p>
      <w:r>
        <w:t xml:space="preserve">Puolustusministeriön (MoD) uusien lukujen mukaan marraskuussa 2013 toteutettujen 96 kutsuntojen määrä oli alhaisin sitten helmikuun 2005. RAF Valley Angleseyssä vastasi eniten, 17 tapaukseen, ja seuraavaksi eniten, 16 tapausta, vastasi RNAS Culdrose Cornwallissa. Skotlannin vilkkain asema oli HMS Gannet Ayrshiressä 15 hälytyksellä. RAF Lossiemouth Morayssa hoiti 14 tapausta. Skotlannin yksiköillä oli marraskuussa Yhdistyneen kuningaskunnan eniten lentotunteja. Kummallakin oli yhteensä 32 tuntia, Gannetilla keskimäärin kaksi tuntia ja 21 minuuttia ja Lossiemouthilla kaksi tuntia ja yhdeksän minuuttia kutsua kohti.</w:t>
      </w:r>
    </w:p>
    <w:p>
      <w:r>
        <w:rPr>
          <w:b/>
        </w:rPr>
        <w:t xml:space="preserve">Yhteenveto</w:t>
      </w:r>
    </w:p>
    <w:p>
      <w:r>
        <w:t xml:space="preserve">Yhdistyneen kuningaskunnan armeijan etsintä- ja pelastushelikopterimiehistöillä on ollut hiljaisin kuukausi kahdeksaan vuoteen.</w:t>
      </w:r>
    </w:p>
    <w:p>
      <w:r>
        <w:rPr>
          <w:b/>
          <w:u w:val="single"/>
        </w:rPr>
        <w:t xml:space="preserve">Asiakirjan numero 22403</w:t>
      </w:r>
    </w:p>
    <w:p>
      <w:r>
        <w:t xml:space="preserve">Meynellin ja Staffordshiren metsästys National Trustin kiellossa</w:t>
      </w:r>
    </w:p>
    <w:p>
      <w:r>
        <w:t xml:space="preserve">Metsästysmestari John Greenall, 52, Woottonista, Derbyshiren osavaltiosta, ja Glenn Morris, 44, Tutburystä, Staffordshiren osavaltiosta, todettiin syyllisiksi ketunmetsästykseen elokuussa. National Trust vahvisti kieltäytyneensä myöntämästä lupaa Kedlestonin, Calke Abbeyn ja Ilamin alueille. Kampanjoijat perustivat vetoomuksen, jossa kehotetaan National Trustia kieltämään metsästys. Trust, joka myöntää vuosittain lupia maansa käyttöön, on päättänyt olla sallimatta metsästyksen käyttöä kaudella 2012-13. Metsästystä kuvanneet kampanjoijat olivat piiloutuneet metsään Sutton on the Hillissä Derbyshiressä lokakuussa. Greenallille määrättiin 3 000 punnan ja Morrisille 250 punnan sakko. Kahden kampanjoijan hankkima kuvamateriaali näytettiin todisteena Etelä-Derbyshiren tuomaristuomioistuimessa kaksipäiväisen oikeudenkäynnin aikana.</w:t>
      </w:r>
    </w:p>
    <w:p>
      <w:r>
        <w:rPr>
          <w:b/>
        </w:rPr>
        <w:t xml:space="preserve">Yhteenveto</w:t>
      </w:r>
    </w:p>
    <w:p>
      <w:r>
        <w:t xml:space="preserve">National Trust on kieltänyt Meynellin ja South Staffordshiren metsästysseuran pääsyn mailleen Derbyshiressä ketunmetsästystä koskevan oikeudenkäynnin jälkeen.</w:t>
      </w:r>
    </w:p>
    <w:p>
      <w:r>
        <w:rPr>
          <w:b/>
          <w:u w:val="single"/>
        </w:rPr>
        <w:t xml:space="preserve">Asiakirjan numero 22404</w:t>
      </w:r>
    </w:p>
    <w:p>
      <w:r>
        <w:t xml:space="preserve">Parklife Festival: Robert Hart kuoli pahoinpitelyn jälkeen</w:t>
      </w:r>
    </w:p>
    <w:p>
      <w:r>
        <w:t xml:space="preserve">Robert Hart, 26, lyötiin tajuttomaksi Parklife Weekender -festivaalin päälavalla lauantaina. Poliisi on julkaissut sähköisen kuvan miehestä, jota se haluaa puhua. Hyökkääjä on kuvattu parikymppiseksi mieheksi, joka on 1,8 metriä pitkä ja jolla on lyhyet, kiharat, mustat hiukset. Greater Manchesterin poliisi kuvailee häntä sekarotuiseksi, lihaksikkaaksi mieheksi, jolla oli yllään shortsit ja sininen pommitettu takki, jonka etupuolella oli valkoinen A-kirjain. Komisario Richard Eales sanoi: "Uskomme, että yhteenotto tapahtui sen jälkeen, kun ilmatäytteinen nukke oli osunut Robertin tyttöystävään, ja pyydän erityisesti todistajia, jotka muistavat nähneensä ilmatäytteisen nuken ja hyökkäyksen Robertin kimppuun välittömästi sen jälkeen." Heaton Parkissa järjestettyyn kaksipäiväiseen festivaaliin osallistui noin 60 000 ihmistä.</w:t>
      </w:r>
    </w:p>
    <w:p>
      <w:r>
        <w:rPr>
          <w:b/>
        </w:rPr>
        <w:t xml:space="preserve">Yhteenveto</w:t>
      </w:r>
    </w:p>
    <w:p>
      <w:r>
        <w:t xml:space="preserve">Mies on kuollut Manchesterin festivaaleilla tapahtuneen "raa'an pahoinpitelyn" seurauksena, kun hänen tyttöystäväänsä oli lyöty puhallettavalla nukella, kertoo poliisi.</w:t>
      </w:r>
    </w:p>
    <w:p>
      <w:r>
        <w:rPr>
          <w:b/>
          <w:u w:val="single"/>
        </w:rPr>
        <w:t xml:space="preserve">Asiakirjan numero 22405</w:t>
      </w:r>
    </w:p>
    <w:p>
      <w:r>
        <w:t xml:space="preserve">Uuden Twilight-elokuvan kuvaukset alkavat</w:t>
      </w:r>
    </w:p>
    <w:p>
      <w:r>
        <w:t xml:space="preserve">Eclipse on New Moonin jatko-osa ja jatkaa koulutyttö Bella Swanin (Kristen Stewart) ja Edward Cullenin (brittinäyttelijä Robert Pattinson) tarinaa. Taylor Lautner palaa myös Jacob Blackin rooliin, mutta Rachelle Lefevren on korvannut vampyyri Victorian roolissa Hämähäkkimies 3:n näyttelijä Bryce Dallas Howard. Kolmannen elokuvan tekee 30 Days Of Night -ohjaaja David Slade. Elokuvat perustuvat Stephenie Meyerin kirjoittamiin bestseller-kirjoihin, ja Eclipse ilmestyy Yhdistyneessä kuningaskunnassa 9. heinäkuuta 2010. Saagan toinen osa, New Moon, tulee elokuvateattereihin 27. marraskuuta. Alkuperäinen Twilight-elokuva tuotti maailmanlaajuisesti yli 380 miljoonaa dollaria (230 miljoonaa puntaa).</w:t>
      </w:r>
    </w:p>
    <w:p>
      <w:r>
        <w:rPr>
          <w:b/>
        </w:rPr>
        <w:t xml:space="preserve">Yhteenveto</w:t>
      </w:r>
    </w:p>
    <w:p>
      <w:r>
        <w:t xml:space="preserve">Teinivampyyrisaagan kolmannen elokuvan, Twilightin, kuvaukset ovat alkaneet Vancouverissa, Kanadassa.</w:t>
      </w:r>
    </w:p>
    <w:p>
      <w:r>
        <w:rPr>
          <w:b/>
          <w:u w:val="single"/>
        </w:rPr>
        <w:t xml:space="preserve">Asiakirjan numero 22406</w:t>
      </w:r>
    </w:p>
    <w:p>
      <w:r>
        <w:t xml:space="preserve">"Henkilöstöpula" johti ambulanssipalvelujen vähenemiseen</w:t>
      </w:r>
    </w:p>
    <w:p>
      <w:r>
        <w:t xml:space="preserve">Palvelu ilmoitti, että sillä oli pulaa 24 työntekijästä - mikä vastaa 12 ambulanssihenkilökuntaa - mikä olisi voinut johtaa viivästyksiin "vähemmän vakavissa puheluissa". Palvelun mukaan tukea haettiin vapaaehtoisilta ja yksityisiltä ambulanssimiehiltä. Puute johtui muun muassa lomista, sairauksista, vapaista vuoroista ja peruuntuneista ylityötunneista. John McPoland NIAS:stä sanoi, että puutteen vuoksi palvelussa oli noin 20 prosenttia vähemmän kuin tavanomaiset 60 ambulanssimiestä, jotka se odotti saavansa lauantai-illan työvuoroon. Hän lisäsi, että henkilöstöpula on jatkuva ongelma. "Meillä on vaikeuksia viikonloppuisin, ja olemme turvautuneet vapaaehtoisiin miehistöihin ja yksityisiin ambulansseihin", hän sanoi. "Olemme myös riippuvaisia siitä, että henkilökuntamme tulee ja tekee ylitöitä. "Olemme olleet tekemisissä tällaisten tilanteiden kanssa jo jonkin aikaa. "Emme todellakaan ole iloisia siitä, mutta ryhdymme toimiin asian ratkaisemiseksi." Hän lisäsi, että palvelun väheneminen koskisi lähinnä potilaita, joiden tilanne ei ole välittömästi tai mahdollisesti hengenvaarallinen.</w:t>
      </w:r>
    </w:p>
    <w:p>
      <w:r>
        <w:rPr>
          <w:b/>
        </w:rPr>
        <w:t xml:space="preserve">Yhteenveto</w:t>
      </w:r>
    </w:p>
    <w:p>
      <w:r>
        <w:t xml:space="preserve">Pohjois-Irlannin sairaankuljetuspalvelu (NIAS) on ilmoittanut, että se joutui toimimaan supistetusti lauantai-iltana henkilöstöpulan vuoksi.</w:t>
      </w:r>
    </w:p>
    <w:p>
      <w:r>
        <w:rPr>
          <w:b/>
          <w:u w:val="single"/>
        </w:rPr>
        <w:t xml:space="preserve">Asiakirjan numero 22407</w:t>
      </w:r>
    </w:p>
    <w:p>
      <w:r>
        <w:t xml:space="preserve">Dewsbury: Rakennuksesta löytyi satoja kannabiskasveja</w:t>
      </w:r>
    </w:p>
    <w:p>
      <w:r>
        <w:t xml:space="preserve">Sunnuntaina löydettiin noin 400 kasvia, joiden katuarvo oli yli 100 000 puntaa, Dewsburyn laitamilta Länsi-Yorkshiren osavaltiosta. Poliisi teki ratsian Bradford Roadilla sijaitsevaan rakennukseen vihjeen perusteella, ja se tapahtui kaupungissa huhtikuussa tehdyn ratsian jälkeen, jolloin takavarikoitiin yli 1 300 kasvia. Viimeisimmän saaliin kohteena olivat kasvit, jotka olivat "eri kasvuvaiheissa", poliisi kertoi. Paikalta löytyi myös sähkölaitteita, joita käytettiin kannabiksen kasvattamiseen. Ylikonstaapeli Richard Cotton sanoi: "Vaikka takavarikoidun kannabiksen arvoa ei ole vielä täysin laskettu, se on selvästi kuusinumeroinen summa, kun otetaan huomioon poliisien löytämien kasvien määrä." Poliisi pyytää tietoja. Seuraa BBC Yorkshirea Facebookissa, Twitterissä ja Instagramissa. Lähetä juttuideoita osoitteeseen yorkslincs.news@bbc.co.uk tai lähetä video tästä.</w:t>
      </w:r>
    </w:p>
    <w:p>
      <w:r>
        <w:rPr>
          <w:b/>
        </w:rPr>
        <w:t xml:space="preserve">Yhteenveto</w:t>
      </w:r>
    </w:p>
    <w:p>
      <w:r>
        <w:t xml:space="preserve">Poliisi on löytänyt satoja kannabiskasveja kolmikerroksisesta entisestä liikekiinteistöstä.</w:t>
      </w:r>
    </w:p>
    <w:p>
      <w:r>
        <w:rPr>
          <w:b/>
          <w:u w:val="single"/>
        </w:rPr>
        <w:t xml:space="preserve">Asiakirjan numero 22408</w:t>
      </w:r>
    </w:p>
    <w:p>
      <w:r>
        <w:t xml:space="preserve">Argentiina onnistuu uudessa velkaswapissa</w:t>
      </w:r>
    </w:p>
    <w:p>
      <w:r>
        <w:t xml:space="preserve">Velkojat suostuivat vaihtamaan kaksi kolmasosaa sen maksamattomista luottotappioista uusiin joukkovelkakirjalainoihin noin 12 miljardin dollarin arvoisella sopimuksella. Sopimuksen ansiosta Argentiina on nyt maksanut 92 prosenttia vuonna 2001 tapahtuneesta valtion maksukyvyttömyydestä aiheutuneista ongelmallisista veloista. Hallitus toivoo, että se pystyy nyt ottamaan uusia kansainvälisiä lainoja paremmalla korolla. "Tämä on erittäin tärkeä askel, jolla päästään eroon Argentiinan talouden vakavimmasta rajoituksesta viime vuosikymmeninä", presidentti Cristina Fernandez de Kirchner sanoi. "Noin 6 miljardin dollarin arvosta Argentiinan joukkovelkakirjoja on edelleen velkojien hallussa, jotka hylkäsivät swap-sopimuksen ja aikaisemman rakenneuudistuksen vuonna 2005. Ne vaativat täyttä takaisinmaksua, ja analyytikot sanovat, että oikeudenkäynnit voivat edelleen rajoittaa Argentiinan mahdollisuuksia hankkia rahaa kansainvälisiltä markkinoilta. Hallitus on tuominnut maksamatta olevat velkojat "korppikotkarahastoiksi" - termi sijoittajille, jotka ostavat valtion velkaa alihintaan ja haastavat ne oikeuteen saadakseen takaisin sen täyden arvon. Latinalaisen Amerikan kolmanneksi suurin talousmaa on yrittänyt rakentaa uudelleen mainettaan kansainvälisten sijoittajien keskuudessa, joka murtui vuoden 2001 valtion maksukyvyttömyydestä. Argentiina laiminlöi noin 95 miljardin dollarin velkakirjojen maksun, mikä oli tuolloin ennätysmäärä, mutta sen talous on sittemmin elpynyt. Presidentti Cristina Fernandezin edeltäjä, hänen miehensä Nestor Kirchner, järjesteli suurimman osan veloista uudelleen ja maksoi takaisin Kansainväliseltä valuuttarahastolta lainatut rahat.</w:t>
      </w:r>
    </w:p>
    <w:p>
      <w:r>
        <w:rPr>
          <w:b/>
        </w:rPr>
        <w:t xml:space="preserve">Yhteenveto</w:t>
      </w:r>
    </w:p>
    <w:p>
      <w:r>
        <w:t xml:space="preserve">Argentiina sanoo saavuttaneensa velanvaihtosopimuksen, joka vie sitä askeleen lähemmäs kahdeksan vuotta sitten tapahtuneen valtavan maksuhäiriön aiheuttamien vaikeuksien ratkaisemista.</w:t>
      </w:r>
    </w:p>
    <w:p>
      <w:r>
        <w:rPr>
          <w:b/>
          <w:u w:val="single"/>
        </w:rPr>
        <w:t xml:space="preserve">Asiakirjan numero 22409</w:t>
      </w:r>
    </w:p>
    <w:p>
      <w:r>
        <w:t xml:space="preserve">Gloucestershiren yrityksiä auttavaa yritystoimintaa tuetaan</w:t>
      </w:r>
    </w:p>
    <w:p>
      <w:r>
        <w:t xml:space="preserve">Gloucestershire Firstin johtama kumppanuus edustaa kreivikuntaa, kun se hakee hallituksen tukea paikallisen yritystoiminnan ja ulkomaisten investointien tukemiseksi. Se aikoo keskittyä hankkeisiin, joihin kuuluvat muun muassa investoinnit maaseudun laajakaistaan. Gloucestershiren kreivikunnanvaltuusto jätti viime kuussa tarjouksen hallitukselle paikallisten yritysten, neuvostojen ja kreivikunnan kansanedustajien tuella. David Owen Gloucestershire First -järjestöstä sanoi, että ilmoitus on "tunnustus Gloucestershiresta taloudellisena kokonaisuutena". Gloucestershiren kreivikunnanvaltuuston johtaja Mark Hawthorne sanoi: "LEP-status on elintärkeä Gloucestershirelle. "Se tähtää yritysten kasvuun, liikevaihtoon ja työpaikkoihin, jotka ovat juuri meidän tavoitteitamme Gloucestershiren taloudelle", hän lisäsi. Gloucestershire Firstin puheenjohtaja Diane Savory sanoi, että hän haluaa yrityksen tuottavan "tuoreen ja myönteisen 'can-do'-kaupallisen ympäristön kreivikuntaan".</w:t>
      </w:r>
    </w:p>
    <w:p>
      <w:r>
        <w:rPr>
          <w:b/>
        </w:rPr>
        <w:t xml:space="preserve">Yhteenveto</w:t>
      </w:r>
    </w:p>
    <w:p>
      <w:r>
        <w:t xml:space="preserve">Gloucestershire on saanut luvan perustaa oman paikallisen yrityskumppanuuden.</w:t>
      </w:r>
    </w:p>
    <w:p>
      <w:r>
        <w:rPr>
          <w:b/>
          <w:u w:val="single"/>
        </w:rPr>
        <w:t xml:space="preserve">Asiakirjan numero 22410</w:t>
      </w:r>
    </w:p>
    <w:p>
      <w:r>
        <w:t xml:space="preserve">Mies pidätettiin Hyndburnin kanavapolun hyökkäyksen jälkeen</w:t>
      </w:r>
    </w:p>
    <w:p>
      <w:r>
        <w:t xml:space="preserve">Hyökkäys alkoi lauantaina noin kello 13.40 GMT polulla lähellä St James Roadia Hyndburnissa, kertoi poliisi. 73-vuotias mies sai kasvovamman ja kaksi miestä ja nainen saivat lieviä vammoja. Blackburnista kotoisin oleva 35-vuotias mies pidätettiin myöhemmin epäiltynä pahoinpitelystä. Hän on edelleen poliisin huostassa. Ylikonstaapeli Steve Craig Lancashiren poliisista kertoi, että poliisi on lisännyt partiointia alueella ja kehotti kaikkia, joilla on tietoja, erityisesti pyöräilevästä miehestä ja alueella olleesta naisesta, ilmoittautumaan. "Uskomme, että uhreja voi olla muitakin, joten jos tämä mies lähestyi teitä tai jos kimppuunne käytiin jollakin tavalla, ottakaa yhteyttä mahdollisimman pian", hän lisäsi. Seuraa BBC North West -kanavaa Facebookissa, Twitterissä ja Instagramissa. Voit myös lähettää juttuideoita osoitteeseen northwest.newsonline@bbc.co.uk</w:t>
      </w:r>
    </w:p>
    <w:p>
      <w:r>
        <w:rPr>
          <w:b/>
        </w:rPr>
        <w:t xml:space="preserve">Yhteenveto</w:t>
      </w:r>
    </w:p>
    <w:p>
      <w:r>
        <w:t xml:space="preserve">Mies on pidätetty sen jälkeen, kun neljä ihmistä, mukaan lukien eläkeläinen, pahoinpideltiin kanavan hinauspolulla Lancashiressa.</w:t>
      </w:r>
    </w:p>
    <w:p>
      <w:r>
        <w:rPr>
          <w:b/>
          <w:u w:val="single"/>
        </w:rPr>
        <w:t xml:space="preserve">Asiakirjan numero 22411</w:t>
      </w:r>
    </w:p>
    <w:p>
      <w:r>
        <w:t xml:space="preserve">West Lothianin neuvosto vastustaa St John's kids -osaston sulkemista.</w:t>
      </w:r>
    </w:p>
    <w:p>
      <w:r>
        <w:t xml:space="preserve">Livingstonissa sijaitsevan St John's Hospitalin osastolle ei oteta potilaita kolmeen viikkoon 9. heinäkuuta alkaen henkilöstöpulan vuoksi. Myös pääministeri Alex Salmond on arvostellut väliaikaista sulkemista. St Johnin osastolta siirretään lapsia Edinburghiin. Neuvoston johtaja John McGinty sanoi: "St John'sin lastenosaston pediatristen palvelujen vähentämistä ei voida hyväksyä, ei edes tilapäisesti. "Pyysimme NHS Lothiania varmistamaan, että nämä palvelut säilyvät St John'sissa heinäkuun ajan, ja olemme nyt pyytäneet kabinettisihteeriä puuttumaan asiaan suojellaksemme tätä elintärkeää palvelua West Lothianin lasten puolesta." Näin hän sanoi. "Uskomme, että lastenlääketieteen menetys joksikin aikaa voisi vaikuttaa haitallisesti paikallisiin lapsiin erityisesti kesälomakaudella, ja aiomme ryhtyä kaikkiin mahdollisiin toimiin varmistaaksemme, ettei näin pääse tapahtumaan."</w:t>
      </w:r>
    </w:p>
    <w:p>
      <w:r>
        <w:rPr>
          <w:b/>
        </w:rPr>
        <w:t xml:space="preserve">Yhteenveto</w:t>
      </w:r>
    </w:p>
    <w:p>
      <w:r>
        <w:t xml:space="preserve">West Lothianin neuvosto on vaatinut terveysministeri Nicola Sturgeonia puuttumaan asiaan sairaalan lastenosaston väliaikaisen sulkemisen vuoksi.</w:t>
      </w:r>
    </w:p>
    <w:p>
      <w:r>
        <w:rPr>
          <w:b/>
          <w:u w:val="single"/>
        </w:rPr>
        <w:t xml:space="preserve">Asiakirjan numero 22412</w:t>
      </w:r>
    </w:p>
    <w:p>
      <w:r>
        <w:t xml:space="preserve">Newcastle Science Central -opetuskeskus hyväksytty</w:t>
      </w:r>
    </w:p>
    <w:p>
      <w:r>
        <w:t xml:space="preserve">Newcastle Science Centralissa sijaitsevassa tilassa on joustava auditorio ja luentosali 2 200 Newcastlen yliopiston opiskelijalle. Vararehtori Suzanne Cholerton sanoi, että tilat tarjoavat "erinomaisen ympäristön" oppimiselle ja tutkimukselle. 350 miljoonan punnan arvoinen keskus sijaitsee vanhan Scottish and Newcastle -panimon alueella. Uudessa rakennuksessa on "kestävä kaupunkiviemäröintijärjestelmä", joka pidättää tontilta valuvan sadeveden. Rakennukseen tulee myös näyttelytiloja ja useita seminaaritiloja. Suunnitteluryhmä Sheppard Robson sanoi, että rakennuksen muotoilu on "selkeä ja vastaa sekä kampuksen ympäristöä että kaupungin tieteellisen innovaatiotoiminnan historiaa".</w:t>
      </w:r>
    </w:p>
    <w:p>
      <w:r>
        <w:rPr>
          <w:b/>
        </w:rPr>
        <w:t xml:space="preserve">Yhteenveto</w:t>
      </w:r>
    </w:p>
    <w:p>
      <w:r>
        <w:t xml:space="preserve">Tiede- ja insinöörikeskuksen 29 miljoonan punnan oppimis- ja opetuskeskus on hyväksytty.</w:t>
      </w:r>
    </w:p>
    <w:p>
      <w:r>
        <w:rPr>
          <w:b/>
          <w:u w:val="single"/>
        </w:rPr>
        <w:t xml:space="preserve">Asiakirjan numero 22413</w:t>
      </w:r>
    </w:p>
    <w:p>
      <w:r>
        <w:t xml:space="preserve">Sandiacren kuolema: Derbyshirestä löydetyn ruumiin jälkeen mies takuita vastaan pidätetty</w:t>
      </w:r>
    </w:p>
    <w:p>
      <w:r>
        <w:t xml:space="preserve">Poliisi kutsuttiin 6. maaliskuuta noin klo 22.00 GMT Town Streetillä sijaitsevaan kiinteistöön, jossa mies, jota ei ole virallisesti tunnistettu, julistettiin kuolleeksi tapahtumapaikalla. Poliisit pidättivät 42-vuotiaan miehen, mutta hänet on sittemmin vapautettu tutkinnan ajaksi. Poliisi ei vahvista, miksi mies pidätettiin, eikä anna lisätietoja siitä, miten uhri kuoli. Seuraa BBC East Midlandsia Facebookissa, Twitterissä tai Instagramissa. Lähetä juttuideoita osoitteeseen eastmidsnews@bbc.co.uk.</w:t>
      </w:r>
    </w:p>
    <w:p>
      <w:r>
        <w:rPr>
          <w:b/>
        </w:rPr>
        <w:t xml:space="preserve">Yhteenveto</w:t>
      </w:r>
    </w:p>
    <w:p>
      <w:r>
        <w:t xml:space="preserve">Mies on asetettu takuita vastaan sen jälkeen, kun Sandiacresta, Derbyshiren osavaltiosta löytyi ruumis.</w:t>
      </w:r>
    </w:p>
    <w:p>
      <w:r>
        <w:rPr>
          <w:b/>
          <w:u w:val="single"/>
        </w:rPr>
        <w:t xml:space="preserve">Asiakirjan numero 22414</w:t>
      </w:r>
    </w:p>
    <w:p>
      <w:r>
        <w:t xml:space="preserve">Paolo Rossi, Italian vuoden 1982 MM-sankari, kuoli 64-vuotiaana</w:t>
      </w:r>
    </w:p>
    <w:p>
      <w:r>
        <w:t xml:space="preserve">Hänen vaimonsa Federica Cappelletti julkaisi Instagramissa kuvan heistä yhdessä sanoin "Per sempre" ("ikuisesti" italiaksi). Hän ei paljastanut miehen kuolinsyytä. Italialaiset tiedotusvälineet kertovat, että hänellä oli pitkä sairaus. Rossi oli vuoden 1982 Espanjan turnauksen paras maalintekijä ja paras pelaaja. Hänen ikimuistoinen hattutemppunsa pudotti suosikki Brasilian ottelussa, jota monet fanit pitävät yhtenä MM-kisojen historian suurimmista. Rossi oli vähällä jäädä pois kisoista, kun hänet oli suljettu jalkapallosta kahdeksi vuodeksi, koska hän oli sekaantunut ottelurikosskandaaliin. Seuratasolla hyökkääjä oli myös Vicenzan tuottelias maalintekijä. Hän pelasi myös useissa muissa Serie A:n joukkueissa, kuten Juventuksessa ja Milanissa. Vuonna 2004 brasilialaislegenda Pelé nimesi hänet yhdeksi 125 suurimman elävän jalkapalloilijan joukosta. Lopetettuaan jalkapallon 1980-luvun lopulla Rossi työskenteli asiantuntijana Sky-, Mediaset- ja Rai-yhtiöille.</w:t>
      </w:r>
    </w:p>
    <w:p>
      <w:r>
        <w:rPr>
          <w:b/>
        </w:rPr>
        <w:t xml:space="preserve">Yhteenveto</w:t>
      </w:r>
    </w:p>
    <w:p>
      <w:r>
        <w:t xml:space="preserve">Entinen italialainen jalkapalloilija Paolo Rossi, joka johti maajoukkueen voittoon vuoden 1982 MM-kisoissa, on kuollut 64-vuotiaana, kertoo hänen perheensä.</w:t>
      </w:r>
    </w:p>
    <w:p>
      <w:r>
        <w:rPr>
          <w:b/>
          <w:u w:val="single"/>
        </w:rPr>
        <w:t xml:space="preserve">Asiakirjan numero 22415</w:t>
      </w:r>
    </w:p>
    <w:p>
      <w:r>
        <w:t xml:space="preserve">Skotlantilaiset maanviljelijät huolissaan Cumbrian mäyräkoirien tuberkuloositapauksista.</w:t>
      </w:r>
    </w:p>
    <w:p>
      <w:r>
        <w:t xml:space="preserve">Naudan tuberkuloosia on löydetty alueen mäyristä ensimmäistä kertaa noin 30 vuoteen. Skotlantia on pidetty virallisesti taudista vapaana vuodesta 2009 lähtien. Lockerbien maanviljelijä Robin Spence sanoi, että tuotantoala pysyy valppaana, mutta luottaa siihen, että viranomaiset estävät tuberkuloosin palaamisen rajan pohjoispuolelle. Eläin- ja kasvinterveysvirasto (ALPHA) teki viimeisimmän löydön Shipin alueella tutkiessaan 16 tautitapausta naudoissa Itä-Cumbriassa. Karjan siirtorajoitukset ovat voimassa, ja lisätutkimukset ovat käynnissä. Spence sanoi, että Skotlannin eteläosan maanviljelijät seuraavat tilannetta tarkasti. "Tämä on äärimmäisen huolestuttavaa, varsinkin kun otetaan huomioon, että Skotlannista tähän tuberkuloositapaukseen ja tartunnan saaneisiin mäyriin on alue, joka on täynnä karjaa", hän sanoi. "Alueella ei ole suuria taajamia tai suuria peltoalueita, jotka estävät tautia leviämästä meitä kohti. "Cumbria on hyvin, hyvin runsas karjankasvatusalue, joka muistuttaa Dumfries and Gallowayta - se on kuin peilikuva täältä - joten olemme hyvin huolissamme."</w:t>
      </w:r>
    </w:p>
    <w:p>
      <w:r>
        <w:rPr>
          <w:b/>
        </w:rPr>
        <w:t xml:space="preserve">Yhteenveto</w:t>
      </w:r>
    </w:p>
    <w:p>
      <w:r>
        <w:t xml:space="preserve">Etelä-Skotlannin johtava maanviljelijä on ilmaissut "äärimmäisen huolestuneisuutensa" sen jälkeen, kun Cumbriassa rajan toisella puolella olevissa luonnonvaraisissa eläimissä havaittiin tappava karjatauti.</w:t>
      </w:r>
    </w:p>
    <w:p>
      <w:r>
        <w:rPr>
          <w:b/>
          <w:u w:val="single"/>
        </w:rPr>
        <w:t xml:space="preserve">Asiakirjan numero 22416</w:t>
      </w:r>
    </w:p>
    <w:p>
      <w:r>
        <w:t xml:space="preserve">Vapaaehtoiset taistelevat "tuhoisaa" kaupungin puistojen leikkausehdotusta vastaan</w:t>
      </w:r>
    </w:p>
    <w:p>
      <w:r>
        <w:t xml:space="preserve">Jos ehdotukset hyväksytään, 16 puistonvartijan työpaikka ja 60 leikkipaikan työpaikka saattaa hävitä. Birminghamin kaupunginvaltuusto yrittää parhaillaan säästää 87 miljoonaa puntaa talousarviostaan. Ehdotukset ovat julkisessa kuulemisessa perjantaihin asti. Valtuusto ei ole vielä päättänyt, mihin Birminghamin 200 puistosta se kohdistuu. Kampanjaa johtavat Birminghamin 150 puiston ystävät (Friends of Parks, FoP) -ryhmän vapaaehtoiset, jotka tekevät puutarhanhoitotöitä ja järjestävät puistoissa eri puolilla kaupunkia toimintaa, kuten Tai Chi -tapahtumia ja kouluretkiä. FoP:n varapuheenjohtaja Emma Woolf sanoi: "Kaupungissa on niin vähän paikkoja, joissa perheet voivat viettää ilmaisen ulkoilupäivän. "Kun puistopalveluja leikataan, niitä olisi vielä vähemmän. Se olisi tuhoisaa". Wolf sanoi, että vapaaehtoiset pelkäsivät, etteivät he voisi jatkaa tehtäviään ilman palkatun henkilöstön, kuten puistonvartijoiden, valvontaa. "Kukaan ei voisi valvoa toimintaa ja perhetapahtumia. Vapaaehtoiset eivät voi tehdä kaikkea". Birminghamin neuvoston tiedottaja sanoi: "Tällä hetkellä nämä ovat ehdotuksia, eivät lopullisia päätöksiä. "Yleisön huolenaiheet ja näkemykset ovat erittäin tärkeitä tässä päätöksessä, ja ne otetaan huomioon."</w:t>
      </w:r>
    </w:p>
    <w:p>
      <w:r>
        <w:rPr>
          <w:b/>
        </w:rPr>
        <w:t xml:space="preserve">Yhteenveto</w:t>
      </w:r>
    </w:p>
    <w:p>
      <w:r>
        <w:t xml:space="preserve">Vapaaehtoiset puistotyöntekijät johtavat kampanjaa ehdotettuja 2,6 miljoonan punnan leikkauksia vastaan, joiden seurauksena Birminghamin puistoista poistettaisiin työpaikkoja ja leikkialueita.</w:t>
      </w:r>
    </w:p>
    <w:p>
      <w:r>
        <w:rPr>
          <w:b/>
          <w:u w:val="single"/>
        </w:rPr>
        <w:t xml:space="preserve">Asiakirjan numero 22417</w:t>
      </w:r>
    </w:p>
    <w:p>
      <w:r>
        <w:t xml:space="preserve">Menojen uudelleentarkastelu: Tuki uusille Dundee-Amsterdam-lennoille</w:t>
      </w:r>
    </w:p>
    <w:p>
      <w:r>
        <w:t xml:space="preserve">George Osborne kertoi lausunnossaan suunnitelmista investoida 7 miljoonaa puntaa uusiin lentoreitteihin, muun muassa Dundeesta Amsterdamiin. Lentoyhtiö Flybe oli hakenut rahoitusta rahastolta, jotta se voisi perustaa reitin Alankomaihin. Lentoasemaoperaattori HIAL sanoi, että uusi palvelu voisi muuttaa kaupunkia ja aluetta. HIALin toimitusjohtaja Inglis Lyon sanoi: "Olemme iloisia, että Flyben hakemus alueellisesta yhteysrahastosta uuden Dundee-Amsterdam-liikenteen järjestämiseksi on hyväksytty. "Tämä on loistava saavutus Dundeelle ja tiimille, joka on tehnyt väsymättömästi töitä päästäkseen tähän vaiheeseen." Lentoaseman mukaan sen on nyt tehtävä yhteistyötä Flyben, Transport Scotlandin ja Dundeen kaupunginvaltuuston kanssa, jotta menestyksekästä hakemusta voidaan viedä eteenpäin.</w:t>
      </w:r>
    </w:p>
    <w:p>
      <w:r>
        <w:rPr>
          <w:b/>
        </w:rPr>
        <w:t xml:space="preserve">Yhteenveto</w:t>
      </w:r>
    </w:p>
    <w:p>
      <w:r>
        <w:t xml:space="preserve">Dundeen lentoasema on suhtautunut myönteisesti liittokanslerin budjettikatsaukseen sisältyvään ilmoitukseen, jonka mukaan uusi reitti Amsterdamiin voitaisiin perustaa.</w:t>
      </w:r>
    </w:p>
    <w:p>
      <w:r>
        <w:rPr>
          <w:b/>
          <w:u w:val="single"/>
        </w:rPr>
        <w:t xml:space="preserve">Asiakirjan numero 22418</w:t>
      </w:r>
    </w:p>
    <w:p>
      <w:r>
        <w:t xml:space="preserve">EU:n mukaan Portugalin julkinen talous on jälleen kunnossa</w:t>
      </w:r>
    </w:p>
    <w:p>
      <w:r>
        <w:t xml:space="preserve">Näin se alittaa selvästi EU:n 3 prosentin rajan ja pääsee pois komission liiallisia velkoja koskevasta menettelystä. Vuoden 2011 pelastuspaketin jälkeen Portugalissa harjoitettiin säästöpolitiikkaa keskustaoikeistolaisen hallituksen johdolla vuoden 2015 vaaleihin asti. Sen jälkeen sosialistien johtama koalitio on kumonnut säästötoimet. EU:n talouskomissaari Pierre Moscovici totesi, että tulos on "erittäin hyvä uutinen" Portugalille. Portugalin valtiovarainministeriö iloitsi komission päätöksestä ja kutsui sitä "käännekohdaksi". "Se ilmaisee komission arvion siitä, että Portugalin liiallinen budjettialijäämä on korjattu kestävällä ja pysyvällä tavalla", ministeriö sanoi lausunnossaan. "Luottamus Portugalin talouteen alkaa näkyä kansainvälisissä instituutioissa." EU:n sääntöjen mukaan jäsenvaltioiden vuotuiset alijäämät eivät saa ylittää kolmea prosenttia niiden kokonaistaloudellisesta tuotannosta. Portugali noudattaa nyt näitä sääntöjä, mutta jotkin muut jäsenvaltiot eivät ole yhtä onnekkaita. Komissio, jolla on valta valvoa euroalueen maiden talousarvioesityksiä, totesi maanantaina, että Ranska ja Espanja ovat edelleen kurinpitomenettelyn alaisia. Ranskan alijäämä oli viime vuonna 3,4 prosenttia, ja Espanjan alijäämä oli vielä pahempi, 4,5 prosenttia. Vaikka kaikkien EU-maiden on noudatettava 3 prosentin rajaa, vain 19:lle eurovaluuttaa käyttävälle maalle voidaan määrätä sakko.</w:t>
      </w:r>
    </w:p>
    <w:p>
      <w:r>
        <w:rPr>
          <w:b/>
        </w:rPr>
        <w:t xml:space="preserve">Yhteenveto</w:t>
      </w:r>
    </w:p>
    <w:p>
      <w:r>
        <w:t xml:space="preserve">Portugalista on tullut viimeisin pelastettu euroalueen maa, joka on saanut Euroopan komissiolta puhtaat paperit sen jälkeen, kun sen julkisen talouden alijäämä supistui viime vuonna 2 prosenttiin suhteessa BKT:hen.</w:t>
      </w:r>
    </w:p>
    <w:p>
      <w:r>
        <w:rPr>
          <w:b/>
          <w:u w:val="single"/>
        </w:rPr>
        <w:t xml:space="preserve">Asiakirjan numero 22419</w:t>
      </w:r>
    </w:p>
    <w:p>
      <w:r>
        <w:t xml:space="preserve">Northampton Borough Councilin bakteerilähde pysyy pois käytöstä vuoteen 2013 asti.</w:t>
      </w:r>
    </w:p>
    <w:p>
      <w:r>
        <w:t xml:space="preserve">Kauppatorilla sijaitseva suihkulähde sammutettiin elokuussa, kun siinä havaittiin legionellapitoisuuksia. Asiantuntijoita kutsuttiin paikalle etsimään keinoja, joilla estettäisiin tartuntojen leviäminen tulevaisuudessa. Kaupunginvaltuusto ilmoitti, että suihkulähde, joka normaalisti sammutetaan talveksi, pysyy pois päältä huhtikuuhun asti. Kaupunginvaltuuston johtaja David Mackintosh sanoi: "Uskomme, että suihkulähteeseen on ehkä tehtävä rakenteellisia muutoksia. "Haluamme selvittää, mitä tapahtui, miksi se tapahtui ja mitä meidän on tehtävä, jotta se olisi tulevaisuudessa turvallinen." Suihkulähde rakennettiin vuonna 2010, ja se maksoi 98 000 puntaa. Valtuusto sanoi, että se sammuttaa suihkulähteen yleensä talveksi lokakuussa, mutta tulokset saattavat palata vasta vuoden lopulla. Legionella pneumophila -bakteeri ja sen sukuiset bakteerit ovat yleisiä luonnollisissa vesilähteissä, kuten joissa, järvissä ja tekoaltaissa, mutta tavallisesti niitä esiintyy vain vähän. Se voi aiheuttaa keuhkotulehduksen tai keuhkokuumeen. Northampton Borough Council ei ole täsmentänyt vedestä löytyneen legionellan määrää.</w:t>
      </w:r>
    </w:p>
    <w:p>
      <w:r>
        <w:rPr>
          <w:b/>
        </w:rPr>
        <w:t xml:space="preserve">Yhteenveto</w:t>
      </w:r>
    </w:p>
    <w:p>
      <w:r>
        <w:t xml:space="preserve">Northamptonshiressä sammutettu suihkulähde, koska vedestä löytyi jäämiä vaarallisista bakteereista, pysyy sammutettuna vuoteen 2013 asti, ilmoitti kaupunginhallitus.</w:t>
      </w:r>
    </w:p>
    <w:p>
      <w:r>
        <w:rPr>
          <w:b/>
          <w:u w:val="single"/>
        </w:rPr>
        <w:t xml:space="preserve">Asiakirjan numero 22420</w:t>
      </w:r>
    </w:p>
    <w:p>
      <w:r>
        <w:t xml:space="preserve">Varoitus Eurooppa-kansanäänestyksen ja edustajakokouksen kampanjan yhteentörmäyksestä</w:t>
      </w:r>
    </w:p>
    <w:p>
      <w:r>
        <w:t xml:space="preserve">Sen jälkeen on spekuloitu, että äänestys siitä, pitäisikö Yhdistyneen kuningaskunnan pysyä EU:ssa vai lähteä siitä, voitaisiin järjestää kesäkuussa. Walesin hallituksen tiedottaja sanoi, että tarvitaan aikaa, jotta Eurooppa-kysymys voidaan "tutkia erikseen ja perusteellisesti". Skotlannin pääministeri Nicola Sturgeon sanoi, että olisi "virhe" järjestää äänestys niin pian hajautettujen vaalien jälkeen. Konservatiivien voitettua vuoden 2015 parlamenttivaalit oli spekuloitu, että EU-kansanäänestys voitaisiin järjestää samana päivänä kuin Skotlannin parlamentin vaalit sekä Walesin ja Pohjois-Irlannin parlamenttivaalit. Pääministeri Carwyn Jones ja Walesin ministeri Stephen Crabb ilmaisivat molemmat huolensa, mutta entinen edustajainhuoneen puheenjohtaja lordi Elis-Thomas sanoi, että siirto voisi lisätä äänestysprosenttia. Walesin hallituksen edustaja sanoi: "Siitä lähtien, kun ajatus EU-kansanäänestyksen järjestämisestä tänä vuonna esitettiin ensimmäisen kerran, olemme johdonmukaisesti vaatineet, että se järjestetään eri päivänä kuin parlamenttivaalit. "Sen on myös oltava ajallisesti riittävän kaukana niistä, jotta EU-kysymyksen vaikutuksia voidaan tarkastella erikseen ja perusteellisesti kansanäänestyskampanjan aikana."</w:t>
      </w:r>
    </w:p>
    <w:p>
      <w:r>
        <w:rPr>
          <w:b/>
        </w:rPr>
        <w:t xml:space="preserve">Yhteenveto</w:t>
      </w:r>
    </w:p>
    <w:p>
      <w:r>
        <w:t xml:space="preserve">Walesin hallitus on sanonut, että EU-kansanäänestyksen pitäisi olla "riittävän kaukana" toukokuussa pidettävistä parlamenttivaaleista.</w:t>
      </w:r>
    </w:p>
    <w:p>
      <w:r>
        <w:rPr>
          <w:b/>
          <w:u w:val="single"/>
        </w:rPr>
        <w:t xml:space="preserve">Asiakirjan numero 22421</w:t>
      </w:r>
    </w:p>
    <w:p>
      <w:r>
        <w:t xml:space="preserve">Skotlannin asuntomessujen ideoita käytetään 100 uuden kodin rakentamiseen</w:t>
      </w:r>
    </w:p>
    <w:p>
      <w:r>
        <w:t xml:space="preserve">Yli 1,5 miljoonaa puntaa julkisia varoja käytetään kiinteistöjen rakentamiseen Merkinchin Glendoe Terrace -nimisellä teollisuusalueella. Elokuussa Milton of Leysin lähellä Invernessissä järjestettävässä näyttelyssä esitellään ympäristöystävällisiä asuntoja. Kuukauden kestävä tapahtuma on saanut Skotlannin hallitukselta 2 miljoonaa puntaa. Pääministeri Alex Salmond ja asuntoministeri Alex Neil ilmoittivat uusien asuntojen rakentamisesta Merkinchiin vieraillessaan expo-alueella. Näyttelyn järjestäjä Highland Housing Alliance osti Glendoe Terrace -alueella sijaitsevan tontin. Herra Salmond sanoi: "Tämä on yksi tärkeimmistä asioista, joita on mahdollista tehdä: "Olen iloinen voidessani ilmoittaa tänään, että Highland Housing Alliance vie eteenpäin joitakin messujen innovatiivisia ideoita Merkinchissä sijaitsevalla Glendoe Terrace -nimisellä hylättyyn maa-alueeseen. "He ja neuvosto ovat halunneet kehittää tätä aluetta jo vuosia, ja kumppanuuden ansiosta Skotlannin hallituksen kanssa he voivat nyt luoda noin 100 uutta asuntoa, jotka perustuvat joihinkin messuilla esiteltyihin vihreisiin periaatteisiin." Highland Council, joka on myös rahoittanut expoa, on osallistunut rakennushankkeeseen miljoonalla punnalla ja Skotlannin hallitus 530 000 punnalla tyhjillään olevien ja hylättyjen maa-alueiden rahastostaan. Ilmoitus tulee samaan aikaan, kun expon katujen nimet on julkistettu tapahtuman järjestäjien Facebook-sivulla. Nimet ovat Balvonie Street, Balvonie Brae, Balvonie Green, Balvonie Square ja Balvonie Terrace. Alueella olevat kiinteistöt myydään tapahtuman päätyttyä.</w:t>
      </w:r>
    </w:p>
    <w:p>
      <w:r>
        <w:rPr>
          <w:b/>
        </w:rPr>
        <w:t xml:space="preserve">Yhteenveto</w:t>
      </w:r>
    </w:p>
    <w:p>
      <w:r>
        <w:t xml:space="preserve">Sata uutta asuntoa on tarkoitus rakentaa hylätylle tontille Invernessissä käyttäen joitakin ideoita, joita esitellään Scotland's Housing Expo -tapahtumassa.</w:t>
      </w:r>
    </w:p>
    <w:p>
      <w:r>
        <w:rPr>
          <w:b/>
          <w:u w:val="single"/>
        </w:rPr>
        <w:t xml:space="preserve">Asiakirjan numero 22422</w:t>
      </w:r>
    </w:p>
    <w:p>
      <w:r>
        <w:t xml:space="preserve">Loukkaantunut Englannin fani Andrew Bache valmis lentämään kotiinsa</w:t>
      </w:r>
    </w:p>
    <w:p>
      <w:r>
        <w:t xml:space="preserve">Portsmouthista kotoisin olevan Andrew Bachen, 51, kimppuun käytiin ennen Englannin ottelua Venäjää vastaan Marseillessa. Hänen perheensä sanoi: "Hän edistyy hyvin hitaasti päivä päivältä. Hänelle on kerrottu, että hän voi tulla kotiin." "Pepe" -nimellä tunnetun Bachen ystävät perustivat verkkosivun, jolla he yrittävät kerätä 15 000 puntaa, jotka tarvitaan Bachen lentämiseen kotiin. Bache sai vakavia aivovammoja ja sydänpysähdyksen, ja hänet oli saatettava koomaan ennen lauantaina 11. kesäkuuta pelattua ottelua. Perheen mukaan Bachen, joka on nyt "vakaa ja hengittää itse", odotettiin pääsevän lennolle, kunhan hänen lääketieteelliset tarpeensa matkalla ja Yhdistyneessä kuningaskunnassa on hoidettu. Perhe kiitti kaikkia niitä, jotka lahjoittivat vetoomukseen, jolla kerättiin yli 27 000 puntaa Bachen jatkuvaa hoitoa varten.</w:t>
      </w:r>
    </w:p>
    <w:p>
      <w:r>
        <w:rPr>
          <w:b/>
        </w:rPr>
        <w:t xml:space="preserve">Yhteenveto</w:t>
      </w:r>
    </w:p>
    <w:p>
      <w:r>
        <w:t xml:space="preserve">Englantilainen fani, joka loukkaantui vakavasti venäläisten kannattajien hyökättyä hänen kimppuunsa Euro 2016 -kisojen aikana, voi perheensä mukaan riittävän hyvin lentääkseen kotiin.</w:t>
      </w:r>
    </w:p>
    <w:p>
      <w:r>
        <w:rPr>
          <w:b/>
          <w:u w:val="single"/>
        </w:rPr>
        <w:t xml:space="preserve">Asiakirjan numero 22423</w:t>
      </w:r>
    </w:p>
    <w:p>
      <w:r>
        <w:t xml:space="preserve">Sir Chris Bonington kiipeää Hoyin vanhaan mieheen jälleen 48 vuoden jälkeen</w:t>
      </w:r>
    </w:p>
    <w:p>
      <w:r>
        <w:t xml:space="preserve">Sir Chris nousi 80-vuotissyntymäpäivänsä kunniaksi Skotlannin pohjoisrannikolla sijaitsevalle ikoniselle meripinolle. Hän toivoo myös keräävänsä tietoisuutta ja varoja motoneuronisairautta (MND) tukeville hyväntekeväisyysjärjestöille muistoksi vaimolleen Wendylle, joka kuoli sairauteen viime kuussa. Ennen lähtöä Sir Chris myönsi, että kiipeäminen "pelotti" häntä. Hän sanoi: "Olen huolissani, koska olen täyttänyt 80 vuotta ja kiipeillyt viime kuukausina aivan liian vähän vaimoni sairauden vuoksi." Sir Chris sanoi: "Olen huolissani, koska olen täyttänyt 80 vuotta ja kiipeillyt viime kuukausina aivan liian vähän vaimoni sairauden vuoksi." Sir Chrisin mukana haasteeseen lähti ystävä ja kiipeilijätoveri Leo Houlding. Leo sanoi ennen lähtöä: "Sää näyttää hyvältä. Sir Old Man on Hoy, nyt mennään!" Kaksikko, jotka molemmat kuuluvat Berghausin urheilijatiimiin, sai nousun päätökseen hieman ennen kello 17:00. Berghausin Matt Hickman twiittasi: "Chris ja Leo ovat nyt huipulla!" Hän oli aiemmin sanonut: "Chris kommentoi, että hän ei ole yhtä joustava kuin viimeksi, kun hän teki sen!" Sir Chris, joka kiipesi Mount Everestille vuonna 1985, teki ensimmäisen nousun 449 jalan korkeuteen Old Man of Hoy -vuorelle vuonna 1966. Hän ja kollegansa Tom Patey palasivat seuraavana vuonna ja olivat mukana kuuluisassa kolmen illan suorassa tv-lähetyksessä The Great Climb.</w:t>
      </w:r>
    </w:p>
    <w:p>
      <w:r>
        <w:rPr>
          <w:b/>
        </w:rPr>
        <w:t xml:space="preserve">Yhteenveto</w:t>
      </w:r>
    </w:p>
    <w:p>
      <w:r>
        <w:t xml:space="preserve">Yhdistyneen kuningaskunnan kuuluisin vuorikiipeilijä Sir Chris Bonington on kiivennyt onnistuneesti Hoyin vanhaan mieheen 48 vuotta ensimmäisen nousunsa jälkeen.</w:t>
      </w:r>
    </w:p>
    <w:p>
      <w:r>
        <w:rPr>
          <w:b/>
          <w:u w:val="single"/>
        </w:rPr>
        <w:t xml:space="preserve">Asiakirjan numero 22424</w:t>
      </w:r>
    </w:p>
    <w:p>
      <w:r>
        <w:t xml:space="preserve">Coronavirus: Potilaaseen liittyvät 73 henkilöä</w:t>
      </w:r>
    </w:p>
    <w:p>
      <w:r>
        <w:t xml:space="preserve">Terveydenhuoltoviranomaisten mukaan henkilö jatkoi päivittäisiä rutiinejaan useita päiviä oireista huolimatta. Saaren viranomaiset aloittivat jäljityksen sen jälkeen, kun henkilön testi oli positiivinen. Perjantai-iltana Guernseylla oli vahvistettu 36 tapausta, mikä merkitsee kahden henkilön lisäystä 24 tunnissa, mutta koronaviruksen aiheuttamia kuolemantapauksia ei ollut. Seitsemänkymmentäyksi ihmistä odottaa testituloksia. Arviolta 1 439 saarelaisen on pakko eristää itsensä, ja suurin osa heistä on paluumuuttajia, kuten opiskelijoita, sen jälkeen kun Guernsey määräsi saarelle tuleville 14 päivän karanteenin.</w:t>
      </w:r>
    </w:p>
    <w:p>
      <w:r>
        <w:rPr>
          <w:b/>
        </w:rPr>
        <w:t xml:space="preserve">Yhteenveto</w:t>
      </w:r>
    </w:p>
    <w:p>
      <w:r>
        <w:t xml:space="preserve">Guernseyllä jäljitetään noin 73 ihmistä, jotka ovat olleet suorassa kosketuksessa koronaviruspotilaan kanssa.</w:t>
      </w:r>
    </w:p>
    <w:p>
      <w:r>
        <w:rPr>
          <w:b/>
          <w:u w:val="single"/>
        </w:rPr>
        <w:t xml:space="preserve">Asiakirjan numero 22425</w:t>
      </w:r>
    </w:p>
    <w:p>
      <w:r>
        <w:t xml:space="preserve">Muovia käytetään Cumbrian teiden pinnoitukseen</w:t>
      </w:r>
    </w:p>
    <w:p>
      <w:r>
        <w:t xml:space="preserve">Viranomainen oli ensimmäinen Englannissa, joka sisällytti kierrätysjätteestä valmistettua muovipohjaista materiaalia päällystyksessä käytettävään tavanomaiseen asfalttiin. Viime vuonna toteutettujen pienempien hankkeiden jälkeen sitä käytettiin hiljattain Carlislen A7-tien 200 000 punnan päällystystöissä. Valtuusto totesi olevansa "erittäin tyytyväinen" tuloksiin ja aikovansa ottaa sen käyttöön useissa muissa kohteissa. Kierrätysmuovin käyttö A7:n töissä vastasi 500 000 muovipullon ja yli 800 000 kertakäyttöisen muovikassin korvaamista. Cumbria County Councilin moottoriteistä, liikenteestä ja kalustosta vastaava apulaisjohtaja Stephen Hall sanoi: "Käytämme paljon öljypohjaisia tuotteita ja kiviainesta, joka tulee louhoksista. "Kaikki mahdollisuudet, joita saamme yrittää lieventää näitä vaikutuksia, ovat siis hyödyksi."</w:t>
      </w:r>
    </w:p>
    <w:p>
      <w:r>
        <w:rPr>
          <w:b/>
        </w:rPr>
        <w:t xml:space="preserve">Yhteenveto</w:t>
      </w:r>
    </w:p>
    <w:p>
      <w:r>
        <w:t xml:space="preserve">Osittain muovisia teitä otetaan käyttöön ympäri Cumbrian maakuntaneuvoston onnistuneen kokeilun jälkeen.</w:t>
      </w:r>
    </w:p>
    <w:p>
      <w:r>
        <w:rPr>
          <w:b/>
          <w:u w:val="single"/>
        </w:rPr>
        <w:t xml:space="preserve">Asiakirjan numero 22426</w:t>
      </w:r>
    </w:p>
    <w:p>
      <w:r>
        <w:t xml:space="preserve">Harvinainen kultainen Cadburyn Conundrum-muna jälleen huutokaupattavana</w:t>
      </w:r>
    </w:p>
    <w:p>
      <w:r>
        <w:t xml:space="preserve">Cadburyn arvoitusmunan loi kuningattaren virallinen koruntekijä osana valtakunnallista aarteenetsintäkilpailua vuonna 1983. Se huutokaupattiin Lincolnshiren Stamfordissa 17 200 punnan hintaan heinäkuussa 2017. Huutokaupanpitäjä Greg Bateman kertoi, että ostajan perhe oli pyytänyt häntä myymään sen toisen kerran. Saatat olla myös kiinnostunut: Bateman's Auctioneersin verkkohuutokauppa järjestetään 19. helmikuuta. Seuraa BBC East Yorkshire and Lincolnshire -kanavaa Facebookissa, Twitterissä ja Instagramissa. Lähetä juttuideoita osoitteeseen yorkslincs.news@bbc.co.uk. Aiheeseen liittyvät Internet-linkit Batemans of Stamfordin huutokauppa</w:t>
      </w:r>
    </w:p>
    <w:p>
      <w:r>
        <w:rPr>
          <w:b/>
        </w:rPr>
        <w:t xml:space="preserve">Yhteenveto</w:t>
      </w:r>
    </w:p>
    <w:p>
      <w:r>
        <w:t xml:space="preserve">Kolme vuotta sitten yli 17 000 punnalla myyty 22 karaatin kultainen Creme Egg on jälleen huutokaupattavana sen jälkeen, kun sen alkuperäinen ostaja kuoli.</w:t>
      </w:r>
    </w:p>
    <w:p>
      <w:r>
        <w:rPr>
          <w:b/>
          <w:u w:val="single"/>
        </w:rPr>
        <w:t xml:space="preserve">Asiakirjan numero 22427</w:t>
      </w:r>
    </w:p>
    <w:p>
      <w:r>
        <w:t xml:space="preserve">Readingin Friar Streetin alta löytyi keskiaikaisia luita</w:t>
      </w:r>
    </w:p>
    <w:p>
      <w:r>
        <w:t xml:space="preserve">Friar Streetillä Readingissä alkoi kuukausi sitten syntyä suuria halkeamia. Niiden uskotaan johtuvan viktoriaanisen saviviemäriputken romahtamisesta, joka löytyi 1,5 metrin syvyydestä. Työntekijät löysivät myös jäänteitä, joiden uskotaan olevan hevosen, sian, naudan tai vuohen jäänteitä, sekä kengänpohjia, jotka ovat peräisin noin 1200-luvulta. Thames Valleyn poliisi kutsuttiin paikalle luiden löytymisen jälkeen, mutta alue on nyt luovutettu arkeologiselle asiantuntijalle, joka tutkii asiaa tarkemmin. Neuvosto on yhteydessä Thames Wateriin selvittääkseen, voidaanko putki kaivaa esiin. Neuvosto arveli aluksi, että ankara talvisää oli syynä pinnan rappeutumiseen. Kadun päällystys- ja maanalaiset korjaustyöt alkoivat maanantaina, ja niiden odotetaan kestävän perjantaihin asti. Friar Street, joka on kaupungin tärkein bussilinja, suljetaan Greyfriars Roadin ja Station Roadin välillä, ja bussiliikennettä ohjataan.</w:t>
      </w:r>
    </w:p>
    <w:p>
      <w:r>
        <w:rPr>
          <w:b/>
        </w:rPr>
        <w:t xml:space="preserve">Yhteenveto</w:t>
      </w:r>
    </w:p>
    <w:p>
      <w:r>
        <w:t xml:space="preserve">Readingin keskustan kadun alta on löydetty luita ja vaatteita, joiden uskotaan olevan peräisin keskiajalta, kun kadun pintaremontteja tehtiin.</w:t>
      </w:r>
    </w:p>
    <w:p>
      <w:r>
        <w:rPr>
          <w:b/>
          <w:u w:val="single"/>
        </w:rPr>
        <w:t xml:space="preserve">Asiakirjan numero 22428</w:t>
      </w:r>
    </w:p>
    <w:p>
      <w:r>
        <w:t xml:space="preserve">Grayson Perry suunnittelee postimerkin Royal Academyn vuosipäivää varten</w:t>
      </w:r>
    </w:p>
    <w:p>
      <w:r>
        <w:t xml:space="preserve">Myös Norman Ackroyd, Tracey Emin, Fiona Rae, Barbara Rae ja Yinka Shonibare ovat luoneet teoksia sarjaan, joka on saatavilla 5. kesäkuuta alkaen. Royal Mailin Philip Parker sanoi olevansa "ilahtunut" miniatyyritaideteosten "monipuolisuudesta ja luovuudesta". Perry koordinoi RA:n kesänäyttelyä, joka avautuu 12. kesäkuuta. Näyttely on järjestetty joka vuosi vuodesta 1769 lähtien, ja siinä on esillä töitä opiskelijoista aina tunnettuihin ammattilaisiin asti. Perryn postimerkissä, jonka otsikko on Summer Exhibition (Kesänäyttely), kuvataan Essexissä syntynyttä räiskyvää taiteilijaa, joka on inspiroinut useita Royal Academyn Lontoon keskustassa sijaitsevassa tukikohdassa esillä olevia näyttelyesineitä. Myös brittinigerialainen taiteilija Shonibare käyttää akatemiaa inspiraationa teoksessaan Queuing at the RA. Ackroydin St Kilda: The Great Sea Stacs kuvaa kalliomuodostelmia Hebridien saariston rannikolla, kun taas Barbara Raen Inverleith Allotments and Edinburgh Castle esittää toisen skotlantilaisen maiseman. Taivaan kuningatar -teoksessa Raen nimimerkki Fiona loihtii impressionistisen vision lentävistä linnuista. Eminin teoksessa Saying Goodbye puolestaan näkyy kaksi kasvoa lähekkäin. Seuraa meitä Facebookissa, Twitterissä @BBCNewsEnts tai Instagramissa bbcnewsents. Jos sinulla on juttuehdotus, lähetä sähköpostia osoitteeseen entertainment.news@bbc.co.uk.</w:t>
      </w:r>
    </w:p>
    <w:p>
      <w:r>
        <w:rPr>
          <w:b/>
        </w:rPr>
        <w:t xml:space="preserve">Yhteenveto</w:t>
      </w:r>
    </w:p>
    <w:p>
      <w:r>
        <w:t xml:space="preserve">Grayson Perry on yksi kuudesta taiteilijasta, jotka luovat alkuperäisiä teoksia Royal Academy of Artsin 250-vuotisjuhlan kunniaksi julkaistavaan postimerkkisarjaan.</w:t>
      </w:r>
    </w:p>
    <w:p>
      <w:r>
        <w:rPr>
          <w:b/>
          <w:u w:val="single"/>
        </w:rPr>
        <w:t xml:space="preserve">Asiakirjan numero 22429</w:t>
      </w:r>
    </w:p>
    <w:p>
      <w:r>
        <w:t xml:space="preserve">Katherine Rundell voitti Waterstonesin lastenkirjapalkinnon</w:t>
      </w:r>
    </w:p>
    <w:p>
      <w:r>
        <w:t xml:space="preserve">Yhdistyneen kuningaskunnan kirjaketjun henkilökunta myönsi Katherine Rundellin kirjoittamalle Rooftoppers-kirjalle 5000 punnan palkinnon Lontoossa järjestetyssä seremoniassa, jossa vietettiin palkinnon 10-vuotissyntymäpäivää. Rundellin kirja, joka valittiin tänä vuonna parhaaksi 5-12-vuotiaille suunnatuksi kaunokirjalliseksi teokseksi, voitti kaksi muuta kirjaa, jotka valittiin parhaaksi kuvakirjaksi ja parhaaksi teinikirjaksi. Molemmat toiseksi sijoittuneet kirjailijat saivat 2 000 puntaa. Järjestäjien mukaan itseoppinut köysikävijä Rundell hyödynsi Rooftoppers-kirjaa kirjoittaessaan omia yliopistokokemuksiaan kuutamourheilusta Oxfordin yliopistojen katoilla. Hänen romaaninsa pääsi viime vuonna Guardianin lastenkirjallisuuspalkinnon ehdokkaaksi, ja se valittiin viime kuussa Blue Peter Book Awards -kilpailussa parhaaksi tarinaksi. Rundellin toinen kirja on yksi kahdeksasta Carnegie Medal -palkintoa tavoittelevasta kirjasta, joka jaetaan tänä vuonna 23. kesäkuuta. Waterstonesin Melissa Cox kutsui Rooftoppersia lastenkirjapalkinnon ansaituksi voittajaksi ja totesi, että se on jo nyt kuin klassikko. Kirjailijan "lyyrinen kirjoitustyyli", hän jatkoi, "on välittömästi viehättävä ja vie lukijan vaivattomasti maagisiin mielikuvituslentoihin". Nicola O'Byrnen kirjoittama Open Very Carefully, joka on Ruma ankanpoikanen -tarinan uudelleenkäsittely, valittiin parhaaksi kuvakirjaksi, ja Holly Smalen Geek Girl voitti teinikirjapalkinnon. Muita ehdokkaita olivat tänä vuonna toimittaja Dawn O'Porterin teiniromaani Paper Aeroplanes ja Call the Midwife -näyttelijä Emerald Fennellin esikoisromaani Shiverton Hall.</w:t>
      </w:r>
    </w:p>
    <w:p>
      <w:r>
        <w:rPr>
          <w:b/>
        </w:rPr>
        <w:t xml:space="preserve">Yhteenveto</w:t>
      </w:r>
    </w:p>
    <w:p>
      <w:r>
        <w:t xml:space="preserve">Waterstonesin tämänvuotisen lastenkirjapalkinnon voittajaksi on valittu romaani nuoresta tytöstä, joka löytää uuden elämän Pariisin katoilta.</w:t>
      </w:r>
    </w:p>
    <w:p>
      <w:r>
        <w:rPr>
          <w:b/>
          <w:u w:val="single"/>
        </w:rPr>
        <w:t xml:space="preserve">Asiakirjan numero 22430</w:t>
      </w:r>
    </w:p>
    <w:p>
      <w:r>
        <w:t xml:space="preserve">NHS Highland tarjota hoitoa "lähempänä kotia</w:t>
      </w:r>
    </w:p>
    <w:p>
      <w:r>
        <w:t xml:space="preserve">Iain Stewart on ottanut paikan Elaine Meadilta, joka lähti viime vuoden joulukuussa. NHS Highland tarjoaa terveyspalveluja Highlandsissa sekä Argyll and Butessa. Stewartin mukaan terveyslautakunta pyrkii tarjoamaan hoitoa "sopivimmassa ympäristössä, sopivimpaan aikaan ja sopivin kustannuksin". Stewart on kotoisin Stornowaysta Lewisin osavaltiosta, ja hän on työskennellyt julkisella sektorilla yli 30 vuotta, muun muassa NHS:ssä Englannissa ja Walesissa. Stewartin nimitys tapahtuu NHS Highlandin "kiusaamiskulttuuria" koskevien väitteiden riippumattoman tarkastelun yhteydessä. Stewart kertoi BBC Skotlannille terveysviraston päämajassa Invernessissä: "Haluan kovasti tarjota hoitoa lähempänä kotia kaikissa Highlandsin, Argyllin ja Buten eri osissa." Hän sanoi, että terveyslautakunta aikoo "hyödyntää" työvoimaansa, resurssejaan ja teknologiaansa, jotta hoitoa voitaisiin tarjota entistä paremmin lähempänä potilaita. Stewart lisäsi: "Tarkastelemme, miten voimme tehdä asioita eri tavalla ja varmistaa, että tarjoamme hoitoa sopivimmassa ympäristössä, sopivimpaan aikaan ja sopivin kustannuksin."</w:t>
      </w:r>
    </w:p>
    <w:p>
      <w:r>
        <w:rPr>
          <w:b/>
        </w:rPr>
        <w:t xml:space="preserve">Yhteenveto</w:t>
      </w:r>
    </w:p>
    <w:p>
      <w:r>
        <w:t xml:space="preserve">NHS Highlandin uusi toimitusjohtaja on sanonut haluavansa varmistaa, että hoito toimitetaan lähemmäs potilaiden asuinpaikkaa.</w:t>
      </w:r>
    </w:p>
    <w:p>
      <w:r>
        <w:rPr>
          <w:b/>
          <w:u w:val="single"/>
        </w:rPr>
        <w:t xml:space="preserve">Asiakirjan numero 22431</w:t>
      </w:r>
    </w:p>
    <w:p>
      <w:r>
        <w:t xml:space="preserve">Veteraanin viha kolmen lampaan "varastamisen ja teurastamisen" jälkeen</w:t>
      </w:r>
    </w:p>
    <w:p>
      <w:r>
        <w:t xml:space="preserve">Kuukauden ikäisten karitsojen ja harvinaisen Lincoln Longwool -lampaan jäännökset löydettiin lauantaina Hall Farmin läheltä Messinghamista, Scunthorpen läheltä. Jamie Quinn kertoi, että tapaus, joka oli toinen viime viikkojen aikana, oli saanut hänet pelkäämään jättää eläimensä vartioimatta. Hän sanoi olevansa "sairas ja vihainen" tapahtuneesta. Quinnin mukaan käsin kasvatetut karitsat vietiin navetasta, raahattiin aidan läpi ja teurastettiin lihaksi maatilaa vastapäätä olevalla pellolla. Hän sanoi, että "vain niiden nahat jäivät meidän löydettäviksemme". Quinn sanoi löytäneensä myös todisteita siitä, että varkaat olivat ripustaneet karitsat piikkilangalla puuhun. Karitsat, joiden nimet olivat Ethel, Chunk ja Ugs, olivat kolmosia, ja ne oli ostettu paikallista koulua varten. "Niitä oli ruokittava pullosta äidinmaidonkorvikkeella neljä kertaa päivässä, koska niiden äiti ei pystynyt ruokkimaan niitä kaikkia", Quinn sanoi. "Viikonlopusta lähtien olen pelännyt sisään tulemista - olen ollut huolissani siitä, mitä muuta saattaisin löytää." "Inhoan olla poissa." Hän sanoi, että tapaus oli jättänyt hänet ahdistuneeksi. Quinn, joka palveli RAF:n joukkojen suojelussa Falklandin konfliktin aikana vuonna 1982, sanoi, että 100 hehtaarin tilan eläimet, pääasiassa lehmät, olivat auttaneet häntä selviytymään PTSD:stä. "Ne estivät minua säälimästä itseäni", hän sanoi. Hän sanoi, että lampaat, jotka oli ostettu kouluprojektia varten, korvattaisiin nyt, jotta lapset eivät jäisi ilman. Humbersiden poliisi ilmoitti tutkivansa Holme Lanella sijaitsevalla maatilalla tapahtunutta murtoa ja lisäsi, että se oli lisännyt partiointia alueella.</w:t>
      </w:r>
    </w:p>
    <w:p>
      <w:r>
        <w:rPr>
          <w:b/>
        </w:rPr>
        <w:t xml:space="preserve">Yhteenveto</w:t>
      </w:r>
    </w:p>
    <w:p>
      <w:r>
        <w:t xml:space="preserve">RAF-veteraani, joka aloitti maanviljelyn auttaakseen posttraumaattisen stressihäiriönsä kanssa, kertoi olevansa järkyttynyt siitä, että kolme hänen karitsoistaan varastettiin ja teurastettiin.</w:t>
      </w:r>
    </w:p>
    <w:p>
      <w:r>
        <w:rPr>
          <w:b/>
          <w:u w:val="single"/>
        </w:rPr>
        <w:t xml:space="preserve">Asiakirjan numero 22432</w:t>
      </w:r>
    </w:p>
    <w:p>
      <w:r>
        <w:t xml:space="preserve">The Prodigy ilmoittaa vuoden 2010 kiertueesta Isossa-Britanniassa</w:t>
      </w:r>
    </w:p>
    <w:p>
      <w:r>
        <w:t xml:space="preserve">Greg CochraneNewsbeat-musiikkitoimittaja Kiertue alkaa Doncasterissa 21. tammikuuta, ja sen jälkeen on vuorossa esityksiä Bridlingtonissa, Blackpoolissa, Plymouthissa, Southendissä ja Bournemouthissa. Yhtye sanoi lausunnossaan: "Joskus nämä paikat voivat unohtua, joten halusimme tuoda keikan faneille, jotka eivät usein pääse näkemään meitä." Liput tulevat myyntiin 14. elokuuta. Kiertueen päivämäärät ovat: Doncaster Dome - 21. tammikuuta Bridlington Spa - 22. tammikuuta Blackpool Empress Ballroom - 23. tammikuuta Plymouth Pavilions - 25. tammikuuta Southend Cliffs Pavilion - 26. tammikuuta Bournemouth International Centre - 27. tammikuuta.</w:t>
      </w:r>
    </w:p>
    <w:p>
      <w:r>
        <w:rPr>
          <w:b/>
        </w:rPr>
        <w:t xml:space="preserve">Yhteenveto</w:t>
      </w:r>
    </w:p>
    <w:p>
      <w:r>
        <w:t xml:space="preserve">The Prodigy on ilmoittanut tammikuussa 2010 järjestettävän uuden kiertueen yksityiskohdista.</w:t>
      </w:r>
    </w:p>
    <w:p>
      <w:r>
        <w:rPr>
          <w:b/>
          <w:u w:val="single"/>
        </w:rPr>
        <w:t xml:space="preserve">Asiakirjan numero 22433</w:t>
      </w:r>
    </w:p>
    <w:p>
      <w:r>
        <w:t xml:space="preserve">Nainen putoaa lautalta yli laidan Flamborough Headissa</w:t>
      </w:r>
    </w:p>
    <w:p>
      <w:r>
        <w:t xml:space="preserve">Hän putosi Princess Seaways DFDS -lautalta yli laidan noin kello 20.35 BST maanantaina. Lautta käänsi sitten kurssia ja pelasti hänet Flamborough Headin rannikolla noin klo 21.00 BST. Hertfordshiren Welwyn Garden Citystä kotoisin oleva 23-vuotias nainen vietiin Scarborough'n sairaalaan, jossa häntä pidettiin yön yli, minkä jälkeen hänet vapautettiin. Humber Coastguardin vahtipäällikkö Mike Green sanoi, että veden lämpötila olisi ollut 11-12 celsiusastetta. Hän sanoi, ettei tiedä, miten nainen putosi aluksesta. Green lisäsi: "Saimme puhelun noin kello 20.45 eilen illalla Princess Seaways DFDS -lautalta Newcastlesta. He sanoivat, että heillä oli henkilö yli laidan ja he olivat kääntämässä kurssiaan. "Hälytimme RAF:n Sea King -helikopterin ja laitoimme Scarborough'n ja Fileyn pelastusveneet valmiustilaan siltä varalta, että etsintöjä jouduttaisiin jatkamaan. "DFDS:n lautan miehistö toimi erittäin tehokkaasti ihmisen yli laidan -menetelmissään, he saivat näköyhteyden naiseen, laukaisivat pelastusaluksensa ja saivat hänet lautalle."</w:t>
      </w:r>
    </w:p>
    <w:p>
      <w:r>
        <w:rPr>
          <w:b/>
        </w:rPr>
        <w:t xml:space="preserve">Yhteenveto</w:t>
      </w:r>
    </w:p>
    <w:p>
      <w:r>
        <w:t xml:space="preserve">Nainen on pelastettu pudottuaan laidan yli Newcastlen matkustajalautalta, joka oli matkalla Alankomaihin.</w:t>
      </w:r>
    </w:p>
    <w:p>
      <w:r>
        <w:rPr>
          <w:b/>
          <w:u w:val="single"/>
        </w:rPr>
        <w:t xml:space="preserve">Asiakirjan numero 22434</w:t>
      </w:r>
    </w:p>
    <w:p>
      <w:r>
        <w:t xml:space="preserve">Brittiläinen 4,9 miljoonan punnan Irakin öljyn lahjontajuoni Stuart Whiteley vangittiin.</w:t>
      </w:r>
    </w:p>
    <w:p>
      <w:r>
        <w:t xml:space="preserve">Stephen Whiteley vehkeili lahjusten maksamiseksi valtionyhtiöille ja poliitikoille sen jälkeen, kun Saddam Hussein oli syrjäytetty Persianlahden sodan jälkeen vuonna 2003. Itä-Yorkshiren Beverleystä kotoisin oleva 65-vuotias mies oli mukana juonessa, jonka tarkoituksena oli varmistaa 650 miljoonan punnan arvoiset sopimukset. Southwark Crown Courtin tuomari tuomitsi Whiteleyn kolmeksi vuodeksi vankeuteen, ja vankeus oli ainoa vaihtoehto. Whiteley oli jo aiemmin tuomittu salaliitosta lahjontamaksujen suorittamiseksi yhdessä liikemies Ziad Aklen, 45, kanssa. Oikeudenkäynnin aikana oikeudelle kerrottiin, että molemmat miehet olivat monacolaisen energiakonsulttiyrityksen Unaoilin johtajia ja että he olivat salaliitossa maksaneet lahjuksia virkamiehille varmistaakseen öljysopimukset yritykselleen ja sen asiakkaille. Marylebonesta, Lontoosta kotoisin oleva Akle, joka on Britannian ja Libanonin kansalainen, tuomittiin aiemmin tässä kuussa viideksi vuodeksi vankeuteen kahdesta korruptioon tähtäävästä salaliitosta. Seuraa BBC East Yorkshire ja Lincolnshire -kanavaa Facebookissa, Twitterissä ja Instagramissa. Lähetä juttuideoita osoitteeseen yorkslincs.news@bbc.co.uk.</w:t>
      </w:r>
    </w:p>
    <w:p>
      <w:r>
        <w:rPr>
          <w:b/>
        </w:rPr>
        <w:t xml:space="preserve">Yhteenveto</w:t>
      </w:r>
    </w:p>
    <w:p>
      <w:r>
        <w:t xml:space="preserve">Brittiläinen liikemies, joka oli mukana 4,9 miljoonan punnan lahjusjuonessa saadakseen öljysopimuksia Irakissa, on vangittu.</w:t>
      </w:r>
    </w:p>
    <w:p>
      <w:r>
        <w:rPr>
          <w:b/>
          <w:u w:val="single"/>
        </w:rPr>
        <w:t xml:space="preserve">Asiakirjan numero 22435</w:t>
      </w:r>
    </w:p>
    <w:p>
      <w:r>
        <w:t xml:space="preserve">Silkin raportissa todetaan, että poliisivoimat "pitäisi hajauttaa".</w:t>
      </w:r>
    </w:p>
    <w:p>
      <w:r>
        <w:t xml:space="preserve">Nick ServiniPoliittinen päätoimittaja, Wales Silk-komission odotetaan myös vaativan, että Cardiff Bayn edustajakokouksen nykyistä 60 jäsentä lisätään. Kyseessä on Yhdistyneen kuningaskunnan hallituksen asettaman komission toinen raportti. Ensimmäisessä raportissa, joka käsitteli rahoitusvaltuuksia, todettiin, että Walesin hallitukselle olisi järjestettävä kansanäänestys tuloveroprosentteja koskevien valtuuksien antamisesta. Marraskuussa pääministeri David Cameron vahvisti, että Yhdistyneen kuningaskunnan hallitus on valmis luovuttamaan Cardiff Baylle joitakin vero- ja lainanottovaltuuksia. Oikeuskysymys Silk-komission toinen osa käsittelee Walesin parlamentin toimivallan laajuutta. Esityksessään Walesin hallitus vaati, että sille siirrettäisiin useita toimivaltuuksia, kuten vastuu poliisitoiminnasta, nuoriso-oikeudesta ja suurten energiahankkeiden hyväksyminen. Yhdistyneen kuningaskunnan hallitus on kuitenkin jo todennut, ettei hajauttamiseen ole syytä tehdä radikaaleja muutoksia. Oikeusministeriö totesi komissiolle antamissaan lausunnoissa, että olisi epätavallista, että poliisitoiminta hajautettaisiin erillään muusta rikosoikeusjärjestelmästä.</w:t>
      </w:r>
    </w:p>
    <w:p>
      <w:r>
        <w:rPr>
          <w:b/>
        </w:rPr>
        <w:t xml:space="preserve">Yhteenveto</w:t>
      </w:r>
    </w:p>
    <w:p>
      <w:r>
        <w:t xml:space="preserve">Walesin hallituksella pitäisi olla poliisitoimintaa koskevat valtuudet, todetaan maanantaina laadittavassa vaikutusvaltaisessa raportissa, jossa käsitellään hajauttamisen tulevaisuutta.</w:t>
      </w:r>
    </w:p>
    <w:p>
      <w:r>
        <w:rPr>
          <w:b/>
          <w:u w:val="single"/>
        </w:rPr>
        <w:t xml:space="preserve">Asiakirjan numero 22436</w:t>
      </w:r>
    </w:p>
    <w:p>
      <w:r>
        <w:t xml:space="preserve">Seahamin ja Whitehavenin äyriäistehtaat suljetaan todennäköisesti.</w:t>
      </w:r>
    </w:p>
    <w:p>
      <w:r>
        <w:t xml:space="preserve">Young's Seafood Limitedin mukaan kaksi entistä Cumbrian Seafoodsin tehdasta Seahamissa ja Whitehavenissa voivat sulkea toimintansa ennen kesäkuun loppua. Yritys osti Cumbrian Seafoodsin ja sen tytäryhtiön Border Lairdin sen jälkeen, kun konkurssipesän hoitajat oli kutsuttu paikalle. Northumberlandin Amblesta sijaitsevan Border Lairdin tehtaan neuvottelut jatkuvat. Seahamin tuotantolaitoksen menettäminen saattaa johtaa 281 työpaikan menetykseen. Whitehavenissa 99 työpaikkaa on uhattuna. "Vaiheittainen siirto" Young's Seafood Limitedin toimitusjohtaja Pete Ward sanoi: "Seahamissa ja Whitehavenissa sijaitsevien entisten Cumbrian Seafoodsin (nykyisin Ocean Pure) tuotantolaitosten yli kolme kuukautta kestäneiden virallisten kuulemisten jälkeen ilmoitamme tänään, että näiden laitosten tuotantomäärät siirretään Young's Seafood Limitedin nykyisiin tuotantolaitoksiin, koska tämä on todettu kestävimmäksi vaihtoehdoksi pitkällä aikavälillä. "Valitettavasti volyymin vaiheittainen siirto johtaa todennäköisesti Seahamin ja Whitehavenin toimipaikkojen sulkemiseen, mikä johtaa jopa 281 työpaikan menetykseen Seahamissa ja 99 työpaikan menetykseen Whitehavenissa seuraavan kuukauden aikana." Ward lisäsi: "Virallinen kuuleminen Cumbrian Seafoodsin entisissä toimipaikoissa Border Lairdissa Amblesta jatkuu. "Tutkimme vaihtoehtoja, mukaan luettuna alueen myyminen, eikä Seahamia tai Whitehavenia koskeva kehitys vaikuta tähän käynnissä olevaan kuulemisprosessiin." Cumbrian Seafoods perustettiin Cumbriassa vuonna 1997, mutta se siirsi päätuotantolaitoksensa Durhamin kreivikuntaan vuonna 2007.</w:t>
      </w:r>
    </w:p>
    <w:p>
      <w:r>
        <w:rPr>
          <w:b/>
        </w:rPr>
        <w:t xml:space="preserve">Yhteenveto</w:t>
      </w:r>
    </w:p>
    <w:p>
      <w:r>
        <w:t xml:space="preserve">Cumbriassa ja Durhamin kreivikunnassa sijaitsevat äyriäistehtaat saatetaan sulkea, kun tuotanto siirretään muihin tuotantolaitoksiin, ja jopa 380 työpaikkaa menetetään.</w:t>
      </w:r>
    </w:p>
    <w:p>
      <w:r>
        <w:rPr>
          <w:b/>
          <w:u w:val="single"/>
        </w:rPr>
        <w:t xml:space="preserve">Asiakirjan numero 22437</w:t>
      </w:r>
    </w:p>
    <w:p>
      <w:r>
        <w:t xml:space="preserve">Huippuvirkamiehen murha tuomittu</w:t>
      </w:r>
    </w:p>
    <w:p>
      <w:r>
        <w:t xml:space="preserve">Rajapaksa luonnehti maakunnan pääsihteerin HM Herath Abeyweeran murhaa pelkurimaiseksi murhaksi ja sanoi, että murha "vahvistaa entisestään päättäväisyyttämme olla antamatta periksi terrorin voimille". Abeyweera toimi 15 vuotta Amparan piirikunnan sihteerinä ennen nimittämistään itäisen sihteeristön päälliköksi. LTTE:tä syytetään Uusi sihteeristö perustettiin sen jälkeen, kun korkein oikeus päätti, että pohjoisen ja idän väliaikainen yhdistäminen oli Sri Lankan perustuslain vastaista. "Hän teki suuren palveluksen koko idän hyväksi mitä vaikeimmissa olosuhteissa, kun otetaan huomioon LTTE:n harjoittama separatistinen terrorismi, joka pyrki aina häiritsemään siviilihallintoa", presidentin sihteeristön antamassa lausunnossa sanottiin. "On erittäin valitettavaa, että aikana, jolloin idässä ryhdytään toimiin demokratian palauttamiseksi, maa on menettänyt hänen tasonsa mukaisen virkamiehen". Abeyweera ammuttiin kuolettavasti maanantai-iltana itäisen sihteeristön tiloissa Trincomaleessa, kertoi poliisi. Hän oli poistumassa toimistosta, kun hyökkääjät ampuivat häntä Inner Harbour Roadilla sijaitsevassa sihteeristössä.</w:t>
      </w:r>
    </w:p>
    <w:p>
      <w:r>
        <w:rPr>
          <w:b/>
        </w:rPr>
        <w:t xml:space="preserve">Yhteenveto</w:t>
      </w:r>
    </w:p>
    <w:p>
      <w:r>
        <w:t xml:space="preserve">Sri Lankan presidentti Mahinda Rajapaksa on syyttänyt tamilitiikereitä itäisen maakunnan hallituksen korkeimman virkamiehen murhasta.</w:t>
      </w:r>
    </w:p>
    <w:p>
      <w:r>
        <w:rPr>
          <w:b/>
          <w:u w:val="single"/>
        </w:rPr>
        <w:t xml:space="preserve">Asiakirjan numero 22438</w:t>
      </w:r>
    </w:p>
    <w:p>
      <w:r>
        <w:t xml:space="preserve">Kiina voittaa: Vetoomuksen esittäjäksi luultu mies on vihainen.</w:t>
      </w:r>
    </w:p>
    <w:p>
      <w:r>
        <w:t xml:space="preserve">Zhao Zhipei ja kolme muuta raahattiin hotellista pakettiautoon, jonka jälkeen heidät jätettiin kotimaahansa Henanin maakuntaan. Zhao löydettiin myöhemmin tajuttomana tieltä Luoyangin kaupungissa. Tapaus aiheutti vihaa Kiinan sosiaalisen median sivustoilla. Kuusi paikallista virkamiestä on saanut rangaistuksen pahoinpitelystä, kertoi valtion media. Miljoonat ihmiset jättävät vuosittain vetoomuksia valtion virastoille eri puolilla Kiinaa yrittäessään ratkaista riitoja tai valittaakseen virkamiesten väärinkäytöksistä. Heihin suhtaudutaan usein kiusantekijöinä, ja poliisi kerää monet heistä yhteen, jotta he eivät enää valittaisi. Beijing News -lehden mukaan Zhao oli kirjautunut hotelliin Pekingissä ja päätynyt jakamaan huoneen kolmen muun henkilön kanssa, jotka olivat aitoja vetoomuksen esittäjiä. Seuraavana päivänä tuntemattomat miehet raahasivat heidät ulos hotellista, ja heidät vietiin takaisin kotimaahansa Henanin maakuntaan Keski-Kiinaan. "Ehkä väärä henkilö otettiin kiinni", Luoyangin poliisi kertoi lehdelle. Uutistoimisto Xinhuan lainaamien virkamiesten mukaan Luoyangin kirje- ja puhelutoimiston palkkaaman pekingiläisen turvallisuusyrityksen työntekijät olivat suorittaneet pahoinpitelyn. Yksi kirjeet ja puhelut -toimiston virkamies on erotettu virastaan ja toinen on pidätetty virantoimituksesta, Xinhua kertoi. Neljälle muulle on annettu varoitus, ja eräs vanhempi virkamies on pyytänyt anteeksi Zhaolta.</w:t>
      </w:r>
    </w:p>
    <w:p>
      <w:r>
        <w:rPr>
          <w:b/>
        </w:rPr>
        <w:t xml:space="preserve">Yhteenveto</w:t>
      </w:r>
    </w:p>
    <w:p>
      <w:r>
        <w:t xml:space="preserve">Kiinalainen turisti pahoinpideltiin pahoin sen jälkeen, kun häntä luultiin vetoomuksen esittäjäksi, joka halusi lobata viranomaisia Pekingissä, kertovat valtion tiedotusvälineet.</w:t>
      </w:r>
    </w:p>
    <w:p>
      <w:r>
        <w:rPr>
          <w:b/>
          <w:u w:val="single"/>
        </w:rPr>
        <w:t xml:space="preserve">Asiakirjan numero 22439</w:t>
      </w:r>
    </w:p>
    <w:p>
      <w:r>
        <w:t xml:space="preserve">RNLI jättää Birnbeckin laiturin miehistölle aiheutuvan vaaran vuoksi.</w:t>
      </w:r>
    </w:p>
    <w:p>
      <w:r>
        <w:t xml:space="preserve">Siirto johtuu siitä, että 400 metrin (440yds) laituri, jota miehistö käyttää päästäkseen pelastusveneisiin Birnbeckin saarella, on rappeutunut. Rannikkopelastusvene sijoitetaan väliaikaisesti Knightstonen satamaan, kunnes uusi tukikohta on löydetty. RNLI:n tiedottaja sanoi, että Birnbeckin pelastusveneet lähtevät nyt liikkeelle vain, jos tiedetään, että hengenvaara on olemassa, eikä Knightstonen vene pysty sitä kattamaan. Ensimmäinen Birnbeckin laituriin sijoitettu pelastusvene aloitti toimintansa vuonna 1882. George Rawlinson RNLI:stä sanoi, että "meidän vaikutusmahdollisuuksiemme ulkopuolella olevat ongelmat ovat osoittautuneet vaikeiksi ratkaista, ja meidän on siirryttävä pois saarelta". "Varovaisin vaihtoehto on tämä vaiheittainen vetäytyminen, jonka avulla voimme säilyttää pelastuspalvelun samalla, kun luomme väliaikaisen ratkaisun paikalliselle pelastusvenejoukkueellemme." RNLI:n tiedottaja lisäsi, että on liian aikaista sanoa, mikä on pelastusveneiden lopullinen pitkän aikavälin suunnitelma.</w:t>
      </w:r>
    </w:p>
    <w:p>
      <w:r>
        <w:rPr>
          <w:b/>
        </w:rPr>
        <w:t xml:space="preserve">Yhteenveto</w:t>
      </w:r>
    </w:p>
    <w:p>
      <w:r>
        <w:t xml:space="preserve">RNLI on ilmoittanut jättävänsä tukikohdan Weston-super-Maren hylätyn viktoriaanisen laiturin päässä 131 vuoden jälkeen.</w:t>
      </w:r>
    </w:p>
    <w:p>
      <w:r>
        <w:rPr>
          <w:b/>
          <w:u w:val="single"/>
        </w:rPr>
        <w:t xml:space="preserve">Asiakirjan numero 22440</w:t>
      </w:r>
    </w:p>
    <w:p>
      <w:r>
        <w:t xml:space="preserve">Uusi rannikkovoimien museo Gosportiin</w:t>
      </w:r>
    </w:p>
    <w:p>
      <w:r>
        <w:t xml:space="preserve">900 000 punnan arvoinen rannikkovoimien museo perustetaan käytöstä poistettuun kaivoksen varastoon Priddy's Hardissa Gosportissa Hampshiren osavaltiossa. Kaksi toisen maailmansodan aikaista moottorivenettä ovat museon keskipisteenä. Portsmouthin sataman länsirannalla sijaitsevalla paikalla sijaitsi yksi laivaston ampumatarvike- ja asevarastoista 1980-luvun lopulle asti. Uusi kompleksi on toinen vaihe kuninkaallisen laivaston omistaman alueen kehittämisessä, jossa sijaitsee myös laivaston tulivoiman räjähdysmuseo. Se on ensimmäinen museo, joka on omistettu rannikkojoukoille, kuninkaallisen laivaston osastolle, joka toimi pienillä moottoriveneillä, torpedoveneillä ja partioveneillä. Toisen maailmansodan huipulla 2 000 venettä miehitti ja huolsi 25 000 upseeria ja miestä. Niitä käytettiin yleensä Englannin kanaalissa ja Pohjanmerellä, mutta ne toimivat myös Välimerellä ja Norjan rannikolla upottaen noin 400 vihollisalusta. Kuninkaallisen laivaston kansallisen museon pääjohtaja Dominic Tweddle sanoi, että rannikkojoukot olivat "tärkeä osa" laivastoa kahden maailmansodan aikana. "Ne houkuttelivat ihmisiä, jotka halusivat vähän "uhkarohkeutta", koska niiden suorittamat tehtävät olivat täynnä jännitystä ja usein toimintaa", hän sanoi. Uudessa museossa, jonka on määrä avautua keväällä 2021, on muistoesineitä sekä rannikkomoottorivene 331 ja moottoritorpedovene (MTB) 71.</w:t>
      </w:r>
    </w:p>
    <w:p>
      <w:r>
        <w:rPr>
          <w:b/>
        </w:rPr>
        <w:t xml:space="preserve">Yhteenveto</w:t>
      </w:r>
    </w:p>
    <w:p>
      <w:r>
        <w:t xml:space="preserve">Kuninkaallisen laivaston käyttämille pienaluksille omistettu museo rakennetaan osana entisen ammusvaraston 30 miljoonan punnan saneerausta.</w:t>
      </w:r>
    </w:p>
    <w:p>
      <w:r>
        <w:rPr>
          <w:b/>
          <w:u w:val="single"/>
        </w:rPr>
        <w:t xml:space="preserve">Asiakirjan numero 22441</w:t>
      </w:r>
    </w:p>
    <w:p>
      <w:r>
        <w:t xml:space="preserve">Jerseyn uudet vanhemmat voivat saada vuoden lomaa</w:t>
      </w:r>
    </w:p>
    <w:p>
      <w:r>
        <w:t xml:space="preserve">Parlamentin jäsenet hyväksyivät alun perin "uraauurtavat" muutokset lokakuussa. Molemmat vanhemmat voivat jäädä lomalle kahden vuoden aikana kolmessa erässä, jotta säännöt olisivat "perheystävällisemmät". Naiset voivat myös pyytää imetystaukoja työpaikalla, ja työnantajien on toteutettava "kohtuulliset toimenpiteet", jotta he saavat tilat käyttöönsä. Vanhempainvapaa on saarella tällä hetkellä vain 26 viikkoa, mikä on puolet Yhdistyneessä kuningaskunnassa äideille tarjotusta ajasta. Jerseyn uudet isät saavat nyt saman kuuden viikon palkallisen loman kuin heidän kumppaninsa, kun se aiemmin oli vain kaksi viikkoa. Englannissa, Skotlannissa ja Walesissa miehet ovat oikeutettuja kahden viikon lakisääteiseen isyysvapaaseen, ja he voivat hakea sitä enemmän vain, jos heidän kumppaninsa palaa töihin.</w:t>
      </w:r>
    </w:p>
    <w:p>
      <w:r>
        <w:rPr>
          <w:b/>
        </w:rPr>
        <w:t xml:space="preserve">Yhteenveto</w:t>
      </w:r>
    </w:p>
    <w:p>
      <w:r>
        <w:t xml:space="preserve">Kaikki Jerseyn uudet vanhemmat ovat oikeutettuja jopa vuoden vapaaseen työstä 28. kesäkuuta alkaen, kun osavaltioiden kokous sai päätökseen lakimuutoksen.</w:t>
      </w:r>
    </w:p>
    <w:p>
      <w:r>
        <w:rPr>
          <w:b/>
          <w:u w:val="single"/>
        </w:rPr>
        <w:t xml:space="preserve">Asiakirjan numero 22442</w:t>
      </w:r>
    </w:p>
    <w:p>
      <w:r>
        <w:t xml:space="preserve">Entinen ensihoitaja tunnustaa syyllisyytensä Walsall Manor Hospitalin kuolemantapauksen jälkeen</w:t>
      </w:r>
    </w:p>
    <w:p>
      <w:r>
        <w:t xml:space="preserve">Carl Cope, 47, kuoli sydänkohtaukseen saatuaan rintakipuja Walsallin Manor Hospitalin A&amp;E-osaston lähellä kesäkuussa 2012. Matthew Geary, 36, kotoisin Manor Avenue, Great Wyrley, Staffordshire, myönsi Wolverhamptonin kruununoikeudessa laiminlyöneensä velvollisuutensa. Hänet vapautettiin takuita vastaan, ja hänet tuomitaan myöhemmin määrättävänä päivänä. Saman syytteen kiistäneen 45-vuotiaan naisen oikeudenkäynnin on määrä alkaa 12. tammikuuta, mutta syyttäjä on luopunut 55-vuotiasta miestä vastaan nostetusta syytteestä. Cope meni juomaan juotavaa jäätyään sairaalan odotushuoneeseen ja lyyhistyi ulkona.</w:t>
      </w:r>
    </w:p>
    <w:p>
      <w:r>
        <w:rPr>
          <w:b/>
        </w:rPr>
        <w:t xml:space="preserve">Yhteenveto</w:t>
      </w:r>
    </w:p>
    <w:p>
      <w:r>
        <w:t xml:space="preserve">Entinen ensihoitaja on myöntänyt laiminlyöneensä velvollisuutensa sairaalan ulkopuolella romahtaneen miehen kuoleman jälkeen.</w:t>
      </w:r>
    </w:p>
    <w:p>
      <w:r>
        <w:rPr>
          <w:b/>
          <w:u w:val="single"/>
        </w:rPr>
        <w:t xml:space="preserve">Asiakirjan numero 22443</w:t>
      </w:r>
    </w:p>
    <w:p>
      <w:r>
        <w:t xml:space="preserve">Bussiyritys Arriva tekee "mukautuksia" vammaisia varten</w:t>
      </w:r>
    </w:p>
    <w:p>
      <w:r>
        <w:t xml:space="preserve">Darlington Association on Disability oli väittänyt, että Arriva North Eastin kuljettajat eivät pysähtyneet pyörätuolin käyttäjille. Teessiden lääninoikeuden tuomari on kuitenkin todennut, että yritys ei ollut rikkonut tasa-arvolakia eikä tuolin käyttäjille ollut aiheutunut "merkittävää haittaa". Tuomari antoi kuitenkin suosituksia Teessiden lääninoikeudessa. Seitsemän vammaista oli väittänyt, että pyörätuolin käyttäjiltä oli evätty pääsy joihinkin busseihin, joissa oli jo lastenrattaat. Arrivan mukaan sen henkilökunta noudatti kuitenkin täysin liikenneministeriön ohjeita. Yksi tuomarin Sunderlandissa sijaitsevalle bussiyhtiölle antamista suosituksista oli "kuuma linja" pyörätuolia käyttäville matkustajille, jotka haluavat käyttää palvelua. Chris Fry, kampanjoijien oikeudenkäyntiä johtava osakas Unity Law -yhtiössä, sanoi, että "tuomio ei mene tarpeeksi pitkälle", ja sanoi, että kantajat aikovat hakea muutosta. Arriva North Eastin toimitusjohtaja Nigel Featham kuitenkin sanoi: "Pidämme tuomiota myönteisenä, mutta olimme pettyneitä siihen, että asia meni oikeuteen, sillä olemme aina avoimia ja halukkaita keskustelemaan vammaisiin vaikuttavista asioista, jotta julkisesta liikenteestä saataisiin entistä esteettömämpää aina kun se on mahdollista."</w:t>
      </w:r>
    </w:p>
    <w:p>
      <w:r>
        <w:rPr>
          <w:b/>
        </w:rPr>
        <w:t xml:space="preserve">Yhteenveto</w:t>
      </w:r>
    </w:p>
    <w:p>
      <w:r>
        <w:t xml:space="preserve">Koillisväylän bussiyhtiötä on kehotettu tekemään "mukautuksia", jotta pyörätuolin käyttäjät eivät joutuisi kohtuuttomasti epäedulliseen asemaan busseja käyttäessään.</w:t>
      </w:r>
    </w:p>
    <w:p>
      <w:r>
        <w:rPr>
          <w:b/>
          <w:u w:val="single"/>
        </w:rPr>
        <w:t xml:space="preserve">Asiakirjan numero 22444</w:t>
      </w:r>
    </w:p>
    <w:p>
      <w:r>
        <w:t xml:space="preserve">Cardiffissa muistotilaisuus Pittsburghin iskun uhrien puolesta</w:t>
      </w:r>
    </w:p>
    <w:p>
      <w:r>
        <w:t xml:space="preserve">Ihmiset sytyttivät kynttilöitä ja lauloivat lauluja Cardiff United Synagogue -yhdistyksen tiloissa Pittsburghin ammuskelun uhrien muistoksi. Tilaisuuteen osallistui juutalaisten, muslimien ja kristittyjen ryhmien edustajia. Pääministeri Carwyn Jones sanoi tukiviestissään, että antisemitismiä ei suvaita "missään muodossa". Viime viikonloppuna ampuja avasi tulen, kun Tree of Life -synagogassa Pittsburghissa Pennsylvaniassa pidettiin jumalanpalvelus. Mies otettiin myöhemmin kiinni. Keskiviikkoillan tilaisuutta johti Sheila Gewolb Britannian juutalaisten edustajistosta. Hän kertoi BBC Walesille, että valvojaiset olivat "solidaarisuuden ja tuen osoitus" Pittsburghin juutalaisyhteisölle. "Oli ehdottoman tärkeää, että tämän illan valvojaiset olivat uskontojen välinen tapahtuma. Antisemitismi on vanhin viha. "Arvostamme kaikkien uskontokuntien tukea, sillä kun meitä vastaan hyökätään, uskovien on periaatteessa tunnustettava, että se voi olla kuka tahansa", hän sanoi. Jones kuvaili tukiviestissään Pittsburghin murhia "halveksittaviksi".</w:t>
      </w:r>
    </w:p>
    <w:p>
      <w:r>
        <w:rPr>
          <w:b/>
        </w:rPr>
        <w:t xml:space="preserve">Yhteenveto</w:t>
      </w:r>
    </w:p>
    <w:p>
      <w:r>
        <w:t xml:space="preserve">Yli 100 ihmistä on osallistunut Etelä-Walesissa järjestettyyn uskontojen väliseen muistotilaisuuteen yhdysvaltalaiseen synagogaan tehdyn ampumahyökkäyksen jälkeen, jossa kuoli 11 ihmistä.</w:t>
      </w:r>
    </w:p>
    <w:p>
      <w:r>
        <w:rPr>
          <w:b/>
          <w:u w:val="single"/>
        </w:rPr>
        <w:t xml:space="preserve">Asiakirjan numero 22445</w:t>
      </w:r>
    </w:p>
    <w:p>
      <w:r>
        <w:t xml:space="preserve">Stormont House -sopimus: UUP:llä on oikeus pidättäytyä tuomiosta</w:t>
      </w:r>
    </w:p>
    <w:p>
      <w:r>
        <w:t xml:space="preserve">Neuvottelut hyvinvoinnista, menneisyydestä, lipuista ja paraateista, joihin osallistuivat Yhdistyneen kuningaskunnan ja Irlannin hallitukset, kestivät 12 viikkoa ja päättyivät juuri ennen joulua. Stormont saa Britannian hallitukselta 2 miljardia puntaa lisävaroja. Noin 100 Ulster Unionistien hallitsevan toimeenpanovallan jäsentä tutki sopimusta lauantaina. Nesbitt sanoi, ettei hän sitoutunut suosittelemaan sopimusta vaan antamaan sille "reilun tuulen". Hän sanoi, ettei ollut yllättynyt kokouksen lopputuloksesta, sillä jäsenet sopivat vain "panevansa merkille" sen, mistä oli sovittu. "Muistakaa, että he hylkäsivät Hillsborough'n vuonna 2010 ja Hassin vuonna 2014. He eivät ole hylänneet tätä niin sanottua Stormont House -sopimusta. "He ovat vain ilmaisseet huolensa siitä, miten se pannaan täytäntöön, onko siinä sivusopimuksia ja onko siinä todella puututtu rahoitusvaikeuksiin, jotka ovat hyvin vakavia", hän sanoi. Sekä Nesbitt että pääministeri Peter Robinson ovat arvostelleet Pohjois-Irlannin ulkoministeri Theresa Villiersin päätöstä luopua suunnitelmista perustaa paneeli tutkimaan Pohjois-Belfastin paraatitilanteen umpikujaa. Se ei ollut osa joulua edeltäviä neuvotteluja. Robinson sanoi kuitenkin haluavansa nyt tavata oranssijärjestön keskustellakseen tilanteesta.</w:t>
      </w:r>
    </w:p>
    <w:p>
      <w:r>
        <w:rPr>
          <w:b/>
        </w:rPr>
        <w:t xml:space="preserve">Yhteenveto</w:t>
      </w:r>
    </w:p>
    <w:p>
      <w:r>
        <w:t xml:space="preserve">Ulster Unionistien johtaja Mike Nesbitt sanoi, että hänen puolueensa johtoryhmä oli oikeassa pidättäytyessään tuomitsemasta Stormontin talosopimusta.</w:t>
      </w:r>
    </w:p>
    <w:p>
      <w:r>
        <w:rPr>
          <w:b/>
          <w:u w:val="single"/>
        </w:rPr>
        <w:t xml:space="preserve">Asiakirjan numero 22446</w:t>
      </w:r>
    </w:p>
    <w:p>
      <w:r>
        <w:t xml:space="preserve">Kentin nuorisopoliittinen poliisipäällikkö "korvataan neuvoa-antavalla ryhmällä".</w:t>
      </w:r>
    </w:p>
    <w:p>
      <w:r>
        <w:t xml:space="preserve">Poliisi- ja rikoskomissaari Ann Barnes oli perustanut tehtävän edustamaan nuorten näkemyksiä poliisitoiminnasta. Kerry Boydista ja Paris Brownista tuli nuorisopoliisipäälliköitä, mutta he joutuivat tutkimusten kohteeksi. Barnesin ehdotuksia tarkastellaan ensi viikolla. Sekä paneelin jäsen että kansanedustaja pitivät sitä oikeana siirtona. "Huonosti neuvoteltu" Craig Mackinlay, South Thanetin konservatiivinen kansanedustaja, sanoi, ettei hän koskaan oikein ymmärtänyt, mihin nuorisokomissaari keskittyy. Hän sanoi: "Häntä neuvottiin huonosti, koska hän uskoi, että tämä olisi loistava temppu medialle ja että se saisi paljon positiivisia kolumneja, mutta sitä ei koskaan tapahtunut. "On muitakin tapoja luoda todella myönteisiä yhteyksiä nuorisoon, enkä usko, että tämä tehtävä olisi koskaan saavuttanut sitä", hän sanoi. Kent and Medwayn rikospaneelin jäsen Don Sloan sanoi: "Tämä on askel oikeaan suuntaan. "Yhden ainoan nuoren toimiminen nuorisovaltuutettuna on todella melko suuri vastuu yhdelle henkilölle." Nuorisovaltuutetun virka ei ole pakollinen, eikä muissa kreivikunnissa ole nuorisovaltuutettuja. BBC pyysi Barnesilta haastattelua, mutta hän lähetti tiedustelut lehdistötoimistolleen, joka ei ole vielä vastannut.</w:t>
      </w:r>
    </w:p>
    <w:p>
      <w:r>
        <w:rPr>
          <w:b/>
        </w:rPr>
        <w:t xml:space="preserve">Yhteenveto</w:t>
      </w:r>
    </w:p>
    <w:p>
      <w:r>
        <w:t xml:space="preserve">Kentin poliisi- ja rikoskomisarion (PCC) kiistanalainen virka korvataan uusien suunnitelmien mukaan neuvoa-antavalla ryhmällä.</w:t>
      </w:r>
    </w:p>
    <w:p>
      <w:r>
        <w:rPr>
          <w:b/>
          <w:u w:val="single"/>
        </w:rPr>
        <w:t xml:space="preserve">Asiakirjan numero 22447</w:t>
      </w:r>
    </w:p>
    <w:p>
      <w:r>
        <w:t xml:space="preserve">Kuinka turvallisia Halloween-puvut ovat?</w:t>
      </w:r>
    </w:p>
    <w:p>
      <w:r>
        <w:t xml:space="preserve">Lisa McAlisterBBC News NI Matilda Winklemanille on tehty useita leikkauksia vakavien palovammojen vuoksi sen jälkeen, kun se tapahtui viime vuonna, ja nyt hän on toipumassa. Mutta mitä vanhempien pitäisi ottaa huomioon ostaessaan naamiaisasua? Ensinnäkin Halloween-asut luokitellaan leluiksi, mikä tarkoittaa, että niiden ei lain mukaan tarvitse olla yhtä paloturvallisia kuin tavallisten lastenvaatteiden. Jotkin kaupat ovat vapaaehtoisesti suostuneet tekemään puvuista yhtä kestäviä kuin lasten yövaatteet. BBC News NI testasi neljä satunnaisesti eri kaupoista ostettua pukua. Hyvä uutinen on, että kaikki neljä suoriutuivat hyvin, kaikki sammuivat itsestään eivätkä kiihtyneet tulipalloksi. Yhden puvun etiketissä luki, että sille oli tehty ylimääräisiä paloturvallisuustestejä, ja se toimi parhaiten. Kevin O'Neill palo- ja pelastuspalvelusta sanoi: "Nämä ovat leluja. Lelujen paloturvallisuusvaatimukset ovat alhaisemmat. Niillä on alhaisempi paloturvallisuusstandardi. Olkaa siitä tietoisia ja ryhtykää toimenpiteisiin. "Yksi näistä toimenpiteistä on varmistaa, että lapsilla on vaatteet puvun alla. "Heillä pitäisi olla esimerkiksi villasukkahousut, villapusero tai farkut. Se antaa jonkinlaisen suojan, että jos ne syttyvät tuleen, vaatteen ja ihon välissä on yhä este." Näin he voivat suojata itsensä. Jos pahin tapahtuu, lasten pitäisi O'Neillin mukaan osata "pysähdy, pudota ja pyörähdä" -harjoitus. "Pysäytä tekemisesi, mene maahan ja pyörähdä. Antakaa maan olla tulipalon tukahduttamisväline eikä henkilön käsien".</w:t>
      </w:r>
    </w:p>
    <w:p>
      <w:r>
        <w:rPr>
          <w:b/>
        </w:rPr>
        <w:t xml:space="preserve">Yhteenveto</w:t>
      </w:r>
    </w:p>
    <w:p>
      <w:r>
        <w:t xml:space="preserve">TV-juontaja Claudia Winklemanin tyttären tapaus, jonka halloween-asu siveli kynttilää ja syttyi tuleen, on nostanut paloturvallisuuskysymyksen vahvasti otsikoihin.</w:t>
      </w:r>
    </w:p>
    <w:p>
      <w:r>
        <w:rPr>
          <w:b/>
          <w:u w:val="single"/>
        </w:rPr>
        <w:t xml:space="preserve">Asiakirjan numero 22448</w:t>
      </w:r>
    </w:p>
    <w:p>
      <w:r>
        <w:t xml:space="preserve">Lombokin järistys: Facebook "pahoittelee" maanjäristys ilmapalloja</w:t>
      </w:r>
    </w:p>
    <w:p>
      <w:r>
        <w:t xml:space="preserve">Sunnuntaina Lombokin saarella sattui 6,9 magnitudin maanjäristys, jossa kuoli yli 130 ihmistä. Monet indonesian kielen puhujat kirjoittivat viestejä käyttäen sanaa "selamat", joka voi tarkoittaa "vahingoittumaton" tai "onnittelut" asiayhteydestä riippuen. Näin tehdessä käynnistettiin kuitenkin ilmapallojen ja konfettien animaatio. Facebookin mukaan ominaisuus oli käytettävissä maailmanlaajuisesti. Yhdistyneessä kuningaskunnassa sen voi käynnistää lähettämällä statuksen, jossa lukee "onnittelut". Sosiaalinen verkosto kertoi kuitenkin uutissivusto Motherboardille: "Pahoittelemme, että se esiintyi tässä valitettavassa yhteydessä, ja olemme sittemmin poistaneet ominaisuuden käytöstä paikallisesti". "Sydämemme on maanjäristyksen koettelemien ihmisten puolella." Viranomaisten mukaan yli 156 000 ihmistä on joutunut jättämään kotinsa maanjäristyksen vuoksi. Kymmenettuhannet kodit ovat romahtaneet. Kuolonuhrien määrä nousi keskiviikkona 131:een, kun toiveet eloonjääneiden löytymisestä hiipuivat. Työntekijät jatkavat kaivinkoneiden kanssa kotien, koulujen ja moskeijoiden raunioiden tutkimista. Tuhoutuneet tiet ja sillat ovat kuitenkin hidastaneet pyrkimyksiä päästä pahiten kärsineille alueille Lombokin vuoristoisessa pohjois- ja itäosassa. Viranomaiset ovat pyytäneet lisää lääkintähenkilökuntaa ja perustarvikkeita. Viranomaisten mukaan kaikki turistit Lombokin rannikon edustalla sijaitsevilla Gili-saarilla on nyt evakuoitu.</w:t>
      </w:r>
    </w:p>
    <w:p>
      <w:r>
        <w:rPr>
          <w:b/>
        </w:rPr>
        <w:t xml:space="preserve">Yhteenveto</w:t>
      </w:r>
    </w:p>
    <w:p>
      <w:r>
        <w:t xml:space="preserve">Facebook pahoittelee, että Indonesian kuolettavasta maanjäristyksestä kirjoittaneet jäsenet näkivät viestinsä koristeltuina konfeteilla ja ilmapalloilla.</w:t>
      </w:r>
    </w:p>
    <w:p>
      <w:r>
        <w:rPr>
          <w:b/>
          <w:u w:val="single"/>
        </w:rPr>
        <w:t xml:space="preserve">Asiakirjan numero 22449</w:t>
      </w:r>
    </w:p>
    <w:p>
      <w:r>
        <w:t xml:space="preserve">Japanilainen Sharp palaa voitolliseksi rakenneuudistuksen jälkeen</w:t>
      </w:r>
    </w:p>
    <w:p>
      <w:r>
        <w:t xml:space="preserve">Yritys raportoi 11,6 miljardin jenin (114 miljoonan dollarin; 67 miljoonan punnan) nettotuloksesta maaliskuuhun päättyneeltä 12 kuukauden jaksolta, mikä oli yli kaksinkertainen sen omaan ennusteeseen verrattuna. Se odottaa myös nettovoiton kolminkertaistuvan 30 miljardiin jeniin ensi vuonna. Myynti kasvoi 18 prosenttia 2,93 miljardiin jeniin älypuhelinten ja aurinkopaneelien lisääntyneen kysynnän ansiosta. Sharp on Japanin suurin nestekidenäyttöjen (LCD) valmistaja, joita käytetään televisioissa ja älypuhelimissa, kuten Applen iPhonessa. Sharp on vähentänyt työpaikkoja ja myynyt LCD-yksiköidensä osuuksia osana pyrkimystä tervehdyttää heikosti menestyvää elektroniikkaliiketoimintaansa. Osakassa sijaitsevaa yritystä on auttanut myös Japanin jenin heikko arvo, joka on edistänyt myyntiä tekemällä sen tuotteista halvempia ulkomailla. Sharp huomasi myös myyntipiikin kotimaansa Japanin markkinoilla ja sanoi nauttineensa viime hetken kysynnästä ennen 1. huhtikuuta alkanutta kulutusveron korotusta. Sharpin osakkeet sulkeutuivat 6,3 prosenttia Tokiossa ennen tulosjulkistusta.</w:t>
      </w:r>
    </w:p>
    <w:p>
      <w:r>
        <w:rPr>
          <w:b/>
        </w:rPr>
        <w:t xml:space="preserve">Yhteenveto</w:t>
      </w:r>
    </w:p>
    <w:p>
      <w:r>
        <w:t xml:space="preserve">Japanilainen elektroniikkavalmistaja Sharp on raportoinut ensimmäisestä vuosivoitostaan kolmeen vuoteen valtavan rakenneuudistuksen jälkeen.</w:t>
      </w:r>
    </w:p>
    <w:p>
      <w:r>
        <w:rPr>
          <w:b/>
          <w:u w:val="single"/>
        </w:rPr>
        <w:t xml:space="preserve">Asiakirjan numero 22450</w:t>
      </w:r>
    </w:p>
    <w:p>
      <w:r>
        <w:t xml:space="preserve">Miespuolinen valiokunta toivottaa naispuoliset parlamentin jäsenet tervetulleiksi</w:t>
      </w:r>
    </w:p>
    <w:p>
      <w:r>
        <w:t xml:space="preserve">David CornockParlamentaarinen kirjeenvaihtaja, Wales Pian sen jälkeen, kun olin raportoin alkuperäisestä kokoonpanosta syntyneestä riidasta ja Walesin työväenpuolueen kansanedustajien haluttomuudesta liittyä siihen, Gowerin kansanedustaja Tonia Antoniazzi twiittasi: "Sekä @AnnaMcMorrin että minä olemme valiokunnassa". No, tiettyyn pisteeseen asti. He eivät ole jäseniä ennen kuin alahuone on hyväksynyt heidät. Se voi olla muodollisuus, mutta he jäivät pois uuden valiokunnan alkuperäisestä kokouksesta tiistaina. Tuossa kokouksessa kuusi miestä sopi, että he tekevät tutkimuksia Brexitistä, vuorovesilaguuneista ja vesivoimasta sekä rautateiden sähköistämisestä. Kansanedustajien nimeämättä jättäminen johtuu kulissien takana perinteisestä kaaoksesta, joka liittyy parlamentin kesäkauden päättymiseen. Tosin se ei näytä estäneen muita valiokuntia kokoamasta täydellisiä ryhmiä. Olen kuullut lauseen, jossa on sanat "piispan toimisto" ja "moka". Nämä kaksi Walesin työväenpuolueen kansanedustajaa eivät ole ainoita naisia, jotka liittyvät valiokuntaan. Plaid Cymru -puolueen parlamentaarinen johtaja Liz Saville Robertsista tulee puolueensa toinen jäsen. Myös konservatiivien kansanedustajan Mims Daviesin liittymisestä on puhuttu, vaikka hän on Glyn Daviesin tavoin nuorempi jäsen hallituksessa, jota valiokunnan odotetaan tarkastelevan. Hän ei selvästikään ole walesilainen parlamentin jäsen, mutta Swansean yliopistosta valmistuneena ja ennen kaikkea Daviesina hänen pitäisi tuntea olonsa kotoisaksi tässä valiokunnassa.</w:t>
      </w:r>
    </w:p>
    <w:p>
      <w:r>
        <w:rPr>
          <w:b/>
        </w:rPr>
        <w:t xml:space="preserve">Yhteenveto</w:t>
      </w:r>
    </w:p>
    <w:p>
      <w:r>
        <w:t xml:space="preserve">Miksi naiskansanedustajat ovat niin innokkaita liittymään Walesin asioita käsittelevään valiokuntaan, jossa on vain miehiä? Joitakin mahdollisia uusia jäseniä ei edes kutsuta Daviesiksi.</w:t>
      </w:r>
    </w:p>
    <w:p>
      <w:r>
        <w:rPr>
          <w:b/>
          <w:u w:val="single"/>
        </w:rPr>
        <w:t xml:space="preserve">Asiakirjan numero 22451</w:t>
      </w:r>
    </w:p>
    <w:p>
      <w:r>
        <w:t xml:space="preserve">Ylimitoitettu rapu löytyi Cornwallin vesiltä</w:t>
      </w:r>
    </w:p>
    <w:p>
      <w:r>
        <w:t xml:space="preserve">Samettisen uintiravun, joka tunnetaan myös nimellä paholaisrapu tai noitarapu, pyydysti Mylorista kotoisin oleva cornwallilainen kalastaja Ned Bailey. Hän löysi sen ravustusastiastaan noin neljännesmailin päässä St Anthonyn majakasta kaakkoon Falmouthin lahdella. Bailey on lahjoittanut epätavallisen löytönsä Newquayssa sijaitsevalle Blue Reef -akvaariolle. Normaalit yksilöt painavat noin 90 grammaa, ja niiden kuori on kuuden senttimetrin levyinen. Cornwallissa pyydetty rapu painaa 268 grammaa ja on yli 10 senttimetriä halkaisijaltaan. Blue Reefin kuraattori Matt Slater sanoi, että rapu kiehtoi häntä. "Emme ole vieläkään varmoja, että se on suurin Yhdistyneessä kuningaskunnassa koskaan pyydetty rapu, mutta se on varmasti suurin, mitä kukaan täällä on koskaan nähnyt. "Se on huomattavasti painavampi ja pidempi kuin mikään, mitä löydämme viitekirjoistamme." "Se on myös huomattavasti painavampi ja pidempi kuin mikään, mitä löydämme viitekirjoistamme." Samettiset uintiravut ovat saaneet nimensä siitä, että niiden kuorta peittää tiheä, samettimainen karva.</w:t>
      </w:r>
    </w:p>
    <w:p>
      <w:r>
        <w:rPr>
          <w:b/>
        </w:rPr>
        <w:t xml:space="preserve">Yhteenveto</w:t>
      </w:r>
    </w:p>
    <w:p>
      <w:r>
        <w:t xml:space="preserve">Cornwallissa on pyydetty yli kolme kertaa tavallista painavampi ja lähes kaksi kertaa tavanomaista suurempi jättiläisrapu.</w:t>
      </w:r>
    </w:p>
    <w:p>
      <w:r>
        <w:rPr>
          <w:b/>
          <w:u w:val="single"/>
        </w:rPr>
        <w:t xml:space="preserve">Asiakirjan numero 22452</w:t>
      </w:r>
    </w:p>
    <w:p>
      <w:r>
        <w:t xml:space="preserve">Coronavirus: Varkaat varastavat happea Manchesterin sairaalasta</w:t>
      </w:r>
    </w:p>
    <w:p>
      <w:r>
        <w:t xml:space="preserve">Suur-Manchesterin poliisi sanoi, että ihmiset "aivan oikeutetusti jakavat inhomme" varkaudesta koronaviruspandemian aikana. Kolmen miehen nähtiin nousevan mustasta BMW:stä Withington Community Hospitalin ulkopuolella lauantaina klo 03.30 GMT. He leikkasivat metalliyksikön lukon ja varastivat sitten kahdeksan happi- ja typpioksiduuliputkiloa. Etelä-Manchesterin sairaalassa ei uskota hoidettavan yhtään koronaviruspotilasta. Komisario Andrew Hughes sanoi: "Olemme päättäneet löytää tähän rikokseen syyllistyneet, ja vetoan kaikkiin, joilla on tietoa tai jotka voivat auttaa meitä koeajokameran kuvamateriaalin avulla, ilmoittautumaan mahdollisimman pian."</w:t>
      </w:r>
    </w:p>
    <w:p>
      <w:r>
        <w:rPr>
          <w:b/>
        </w:rPr>
        <w:t xml:space="preserve">Yhteenveto</w:t>
      </w:r>
    </w:p>
    <w:p>
      <w:r>
        <w:t xml:space="preserve">Varkaat ovat varastaneet happea Manchesterissa sijaitsevasta kunnallisesta sairaalasta, kertoo poliisi.</w:t>
      </w:r>
    </w:p>
    <w:p>
      <w:r>
        <w:rPr>
          <w:b/>
          <w:u w:val="single"/>
        </w:rPr>
        <w:t xml:space="preserve">Asiakirjan numero 22453</w:t>
      </w:r>
    </w:p>
    <w:p>
      <w:r>
        <w:t xml:space="preserve">Laivasto raportoi Sri Lankan meritaistelusta</w:t>
      </w:r>
    </w:p>
    <w:p>
      <w:r>
        <w:t xml:space="preserve">Merivoimat kertoi pysäyttäneensä kymmenen tamilitiikerien alusta koillisrannikon edustalla ja että maajoukot hoitivat maihin rantautumista yrittäneet alukset. Sri Lankan armeijan mukaan yli sata tamilitiikerikapinallista on saanut surmansa suurissa maa- ja meritaisteluissa koillisalueella viime päivinä. Kahden osapuolen väliset yhteenotot ovat kiihtyneet viime päivinä, kun turvallisuusjoukot pyrkivät omien sanojensa mukaan viimeiseen ponnistukseen Tamil Eeelamin vapautuksen tiikerit eli LTTE:n kukistamiseksi ja lähes kolme vuosikymmentä kestäneen konfliktin lopettamiseksi. Tiikerit eivät ole kertoneet viimeisimmistä yhteenotoista, eikä hallituksen kertomusta ole mahdollista vahvistaa riippumattomasti. Tamilitiikerit eivät ole kommentoineet raportoitua meritaistelua.</w:t>
      </w:r>
    </w:p>
    <w:p>
      <w:r>
        <w:rPr>
          <w:b/>
        </w:rPr>
        <w:t xml:space="preserve">Yhteenveto</w:t>
      </w:r>
    </w:p>
    <w:p>
      <w:r>
        <w:t xml:space="preserve">Sri Lankan hallitus kertoo joukkojensa tuhonneen kolme kapinallisvenettä meritaistelussa varhain lauantaiaamuna.</w:t>
      </w:r>
    </w:p>
    <w:p>
      <w:r>
        <w:rPr>
          <w:b/>
          <w:u w:val="single"/>
        </w:rPr>
        <w:t xml:space="preserve">Asiakirjan numero 22454</w:t>
      </w:r>
    </w:p>
    <w:p>
      <w:r>
        <w:t xml:space="preserve">Whipps Crossin sairaala: Three charged over abuse claims</w:t>
      </w:r>
    </w:p>
    <w:p>
      <w:r>
        <w:t xml:space="preserve">Sharmilla Gunda, 35, Horns Roadilta, Ilfordista, Annette Jackson, 32, Simpson Roadilta, Hounslow'sta, ja Akousa Sakyiwaa , 37, Orange Grovesta, Leytonstonesta, ovat syytteessä pahoinpitelystä tai laiminlyönnistä. Syytökset tulivat ensimmäisen kerran ilmi helmikuun puolivälin ja huhtikuun puolivälin välisenä aikana. Kolmen on määrä tulla Thames Magistrates' Courtin eteen 31. lokakuuta. Gundaa syytetään yhdestä pahoinpitelystä tai laiminlyönnistä ja yhdestä petoksesta. Jacksonia syytetään neljästä pahoinpitelystä tai laiminlyönnistä, ja Sakyiwaa vastaa seitsemästä pahoinpitelystä tai laiminlyönnistä ja yhdestä pahoinpitelystä.</w:t>
      </w:r>
    </w:p>
    <w:p>
      <w:r>
        <w:rPr>
          <w:b/>
        </w:rPr>
        <w:t xml:space="preserve">Yhteenveto</w:t>
      </w:r>
    </w:p>
    <w:p>
      <w:r>
        <w:t xml:space="preserve">Kolmea henkilöä on syytetty iäkkäiden potilaiden hyväksikäytöstä Whipps Crossin sairaalassa Itä-Lontoossa.</w:t>
      </w:r>
    </w:p>
    <w:p>
      <w:r>
        <w:rPr>
          <w:b/>
          <w:u w:val="single"/>
        </w:rPr>
        <w:t xml:space="preserve">Asiakirjan numero 22455</w:t>
      </w:r>
    </w:p>
    <w:p>
      <w:r>
        <w:t xml:space="preserve">Brad Pitt Fury ampumavaroitus Oxfordshiren kyläläisille</w:t>
      </w:r>
    </w:p>
    <w:p>
      <w:r>
        <w:t xml:space="preserve">Toisen maailmansodan toimintaelokuvan Fury kuvauksissa on mukana useita tankkeja, telttoja ja statisteja yksityisellä maalla Shirburnin ympäristössä 15. marraskuuta asti. Kuvauspaikkapäällikkö Lee Robertson kuvaili sitä "upeaksi kuvauspaikaksi". Shirburnin asukas Sue Ford sanoi: "Olen kuullut laukauksia, mikä on aika hätkähdyttävää. Hyvin pelottavaa." "Panssarivaunut ovat uskomattoman meluisia", hän lisäsi. Kim Emersonin mukaan kyläläiset kuitenkin suhtautuivat asiaan rauhallisesti. "Olemme onnekkaita, koska asumme puoliksi elokuvamaisemissa. "Aina on jotain meneillään, olipa se sitten Midsomers, Sherlock Holmes tai jotain muuta, joten olemme tottuneet siihen jo aika lailla." Vihollislinjat Kirje lähetettiin Shirburnin, Pyrtonin ja Watlingtonin talouksiin. Robertson kirjoitti Pinewoodin studion puolesta: "Kuvausten aikana on ajoittaista ohjattua ammuskelua ja räjähteitä. "Haluamme kiittää teitä etukäteen siitä, että olette sietäneet meitä ja mahdollistaneet kuvaukset näin hienossa paikassa." Fury-elokuvan pääosissa nähdään myös Shia LaBeouf ja Logan Lerman, ja sen on ohjannut David Ayer. Pitt näyttelee taistelukuntoista armeijan kersantti Wardaddyta, joka komentaa Sherman-panssarivaunua ja sen miehistöä tehtävässä vihollislinjojen takana natsi-Saksassa. Elokuvan odotetaan ilmestyvän marraskuussa 2014.</w:t>
      </w:r>
    </w:p>
    <w:p>
      <w:r>
        <w:rPr>
          <w:b/>
        </w:rPr>
        <w:t xml:space="preserve">Yhteenveto</w:t>
      </w:r>
    </w:p>
    <w:p>
      <w:r>
        <w:t xml:space="preserve">Oxfordshiren kylien asukkaita on varoitettu odottamaan "ajoittaista ohjattua ammuskelua ja räjähteitä" Brad Pittin elokuvan kuvausten aikana.</w:t>
      </w:r>
    </w:p>
    <w:p>
      <w:r>
        <w:rPr>
          <w:b/>
          <w:u w:val="single"/>
        </w:rPr>
        <w:t xml:space="preserve">Asiakirjan numero 22456</w:t>
      </w:r>
    </w:p>
    <w:p>
      <w:r>
        <w:t xml:space="preserve">Shrewsburyn kätilöiden johtama yksikkö suljetaan lumen vahingoitettua kattoa</w:t>
      </w:r>
    </w:p>
    <w:p>
      <w:r>
        <w:t xml:space="preserve">Royal Shrewsburyn sairaalan yksikkö on suljettu tammikuun lopulle asti lukuun ottamatta avohoidon tapaamisia. Shropshiren tulevien äitien on käytettävä Telfordissa sijaitsevan Princess Royal Hospitalin kahta synnytysyksikköä tai synnytettävä kotona. Shropshiren sairaalasäätiö on vakuuttanut, että naiset voivat käyttää kätilöä ympäri vuorokauden. Midlands Live: Ludlow'n, Oswestryn ja Bridgnorthin maaseudulla sijaitsevat synnytysyksiköt suljettiin heinäkuussa henkilöstöpulan vuoksi. Jo Banks, sairaalan naisten ja lasten hoitoryhmän johtaja, sanoi: "Kiinteistötiimimme arvioi parhaillaan vahinkojen laajuutta, ja teemme heidän kanssaan yhteistyötä varmistaaksemme, että korjaukset tehdään mahdollisimman pian."</w:t>
      </w:r>
    </w:p>
    <w:p>
      <w:r>
        <w:rPr>
          <w:b/>
        </w:rPr>
        <w:t xml:space="preserve">Yhteenveto</w:t>
      </w:r>
    </w:p>
    <w:p>
      <w:r>
        <w:t xml:space="preserve">Kätilöiden johtama yksikkö on suljettu synnytyksiltä ja sairaalahoidolta sen jälkeen, kun lumi oli vaurioittanut osan sen katosta.</w:t>
      </w:r>
    </w:p>
    <w:p>
      <w:r>
        <w:rPr>
          <w:b/>
          <w:u w:val="single"/>
        </w:rPr>
        <w:t xml:space="preserve">Asiakirjan numero 22457</w:t>
      </w:r>
    </w:p>
    <w:p>
      <w:r>
        <w:t xml:space="preserve">East Midlandsin lentoasema ennustaa kiireistä pääsiäistä</w:t>
      </w:r>
    </w:p>
    <w:p>
      <w:r>
        <w:t xml:space="preserve">Viime vuonna Castle Doningtonissa sijaitsevaa lentoasemaa käytti pääsiäisenä noin 70 000 matkustajaa. Luvun odotetaan nousevan 71 400:aan tänä vuonna, mikä olisi neljäs peräkkäinen nousu. Vaikka jotkin lentoyhtiöt esittivät huolensa henkilökunnan puutteesta Yhdistyneen kuningaskunnan rajoilla, lentoasema ilmoitti, että se pysyy aikataulussa. East Midlandsin lentoaseman toimitusjohtaja Brad Miller sanoi: "Tarkistimme asian Yhdistyneen kuningaskunnan rajaviranomaisen kollegojemme kanssa, ja he ovat täysin varmoja siitä, ettei East Midlandsin lentoasemalle pääsiäislomalla palaaville ihmisille tule ongelmia." Lentoaseman tiedottajan mukaan pääsiäisen suosituimmat kohteet olivat Palma Mallorcalla, Malaga ja Alicante Espanjassa, Dalaman Turkissa ja Faro Portugalissa.</w:t>
      </w:r>
    </w:p>
    <w:p>
      <w:r>
        <w:rPr>
          <w:b/>
        </w:rPr>
        <w:t xml:space="preserve">Yhteenveto</w:t>
      </w:r>
    </w:p>
    <w:p>
      <w:r>
        <w:t xml:space="preserve">East Midlandsin lentoaseman pomot arvioivat, että tänä pääsiäisenä matkustavien ihmisten määrä kasvaa yli 1 000:lla vuoteen 2011 verrattuna.</w:t>
      </w:r>
    </w:p>
    <w:p>
      <w:r>
        <w:rPr>
          <w:b/>
          <w:u w:val="single"/>
        </w:rPr>
        <w:t xml:space="preserve">Asiakirjan numero 22458</w:t>
      </w:r>
    </w:p>
    <w:p>
      <w:r>
        <w:t xml:space="preserve">Vaatimus Stephen Carrollin tappaja Woottonin tariffin tarkistamisesta</w:t>
      </w:r>
    </w:p>
    <w:p>
      <w:r>
        <w:t xml:space="preserve">Paul Givanin mukaan John Paul Woottonin 14 vuoden vähimmäistuomio ei vastaa rikoksen vakavuutta. Hän sanoi myös, ettei se toimisi pelotteena muille. Yleiskokous keskustelee 11. kesäkuuta poliisien murhaajien tuomitsemisesta. Siinä keskustellaan esityksestä, jossa vaaditaan tällaisten tuomioiden tarkistamista. Julkisen syyttäjälaitoksen tiedottajan mukaan Givan toimi konstaapeli Carrollin lesken Katen puolesta. "Rouva Carroll on Givanin kautta pyytänyt syyttäjälaitoksen johtajaa Barra McGrory QC:tä tarkastelemaan tuomiota uudelleen päättääkseen, onko hänen asianmukaista käyttää vuoden 1988 rikosoikeuslain (Criminal Justice Act 1988) mukaista valtuuttaan siirtää tuomio muutoksenhakutuomioistuimen käsiteltäväksi sillä perusteella, että se saattaa olla kohtuuttoman lievä", he sanoivat. McGrorylle lähettämässään kirjeessä Givan sanoi, että tuomio "lähettää erittäin vaarallisen viestin niille järjestöille, jotka pyrkivät tappamaan poliisejamme". "Nämä järjestöt ottavat jo nyt aktiivisesti kohteekseen nuoria, ja tuomioistuimen päätöksen valossa tämä johtaa siihen, että nämä järjestöt käyttävät yhä useampia nuoria terroristitoimintaan", hän kirjoitti. "En näe mitään olennaista eroa, jolla voitaisiin perustella Brendan McConvillen 25 vuoden ja John Woottonin 14 vuoden tuomion eroa. "Molemmat kieltäytyivät todistamasta tässä tapauksessa eivätkä osoittaneet katumusta teoistaan." Konstaapeli Carroll, 48, ammuttiin kuoliaaksi Craigavonissa maaliskuussa 2009. Sen jälkeen, kun hänen murhaajansa tuomittiin maanantaina, hänen leskensä Kate sanoi olevansa inhottava Woottonin saamasta rangaistuksesta ja sanoi, ettei tämä ollut osoittanut katumusta.</w:t>
      </w:r>
    </w:p>
    <w:p>
      <w:r>
        <w:rPr>
          <w:b/>
        </w:rPr>
        <w:t xml:space="preserve">Yhteenveto</w:t>
      </w:r>
    </w:p>
    <w:p>
      <w:r>
        <w:t xml:space="preserve">Oikeuskomitean puheenjohtaja on kirjoittanut syyttäjälaitoksen johtajalle ja pyytänyt häntä tarkistamaan yhdelle konstaapeli Stephen Carrollin murhaajalle annettua rangaistusta.</w:t>
      </w:r>
    </w:p>
    <w:p>
      <w:r>
        <w:rPr>
          <w:b/>
          <w:u w:val="single"/>
        </w:rPr>
        <w:t xml:space="preserve">Asiakirjan numero 22459</w:t>
      </w:r>
    </w:p>
    <w:p>
      <w:r>
        <w:t xml:space="preserve">Hullin muinaisen Beverley Gaten muinaisjäännöksen suunnittelusuunnitelmat esillä</w:t>
      </w:r>
    </w:p>
    <w:p>
      <w:r>
        <w:t xml:space="preserve">Kaupungin keskustassa sijaitsevalla Beverley Gate -portilla kuningas Kaarle I:ltä evättiin pääsy Hulliin vuonna 1642. Yhdessä ehdotuksessa nykyiset kaiteet korvataan lasikehyksellä, kun taas toisessa vaihtoehdossa koko alue katetaan ja luodaan julkinen tila. Suunnitelmat ovat esillä 12. joulukuuta asti Princes Quay -ostoskeskuksessa. Kaupunginvaltuusto suunnitteli aiemmin paikan peittämistä osana vuoden 2017 kulttuurikaupunkisuunnitelmiaan, mutta luopui siitä vetoomuksen ja ajatusta vastustaneen julkisen kampanjan jälkeen. Kaupunginvaltuutettu Steven Bayes sanoi, että he olivat kuunnelleet palautetta kesän aikana ja katsoivat, että "äskettäin kehitetyt vaihtoehdot heijastavat erilaisia näkemyksiä".</w:t>
      </w:r>
    </w:p>
    <w:p>
      <w:r>
        <w:rPr>
          <w:b/>
        </w:rPr>
        <w:t xml:space="preserve">Yhteenveto</w:t>
      </w:r>
    </w:p>
    <w:p>
      <w:r>
        <w:t xml:space="preserve">Hullin 1300-luvun puolustusmuurien jäänteiden muuttamiseksi on esitetty kaksi suunnitelmaehdotusta.</w:t>
      </w:r>
    </w:p>
    <w:p>
      <w:r>
        <w:rPr>
          <w:b/>
          <w:u w:val="single"/>
        </w:rPr>
        <w:t xml:space="preserve">Asiakirjan numero 22460</w:t>
      </w:r>
    </w:p>
    <w:p>
      <w:r>
        <w:t xml:space="preserve">Willow Smithin tähdittämän Annien kuvaukset alkavat keväällä</w:t>
      </w:r>
    </w:p>
    <w:p>
      <w:r>
        <w:t xml:space="preserve">Chi Chi IzunduNewsbeatin viihdetoimittaja Näyttelijä sanoi: "Olen kirjoittanut käsikirjoitusta lähes kolme vuotta, se on jännittävää." Thompson sanoi myös odottavansa innolla "illallista Jay-Z:n kanssa", joka säveltää elokuvan musiikin. Räppäri samplasi Annien kappaleen alkuperäisestä elokuvasta vuoden 1998 Hard Knock Life (Ghetto Anthem) -hittiinsä. Vuonna 1982 tehtyyn elokuvaversioon perustuva tarina sijoittuu nykypäivän New Yorkiin, ja Will Smithin tytär Willow ottaa pääroolin. "Syksyllä pääsemme Los Angelesiin työskentelemään Willow'n kanssa ja työstämään lisää käsikirjoitusta", Thompson sanoi. "Jay-Z on jo aloittanut musiikin työstämisen. Aloitamme kuvaukset keväällä New Yorkissa." Elokuvassa kuullaan joitakin vanhoja Annie-kappaleita, mutta joitakin myös leikataan pois Jay-Z:n muokkaaman soundtrackin tieltä. Kun Thompsonilta kysyttiin 11-vuotiaasta Willow'sta, hän vastasi: "Pidän Willow'sta todella paljon. Hänestä on tulossa niin pitkä. Tarkoitan, että sekä Willow että Jayden (hänen 14-vuotias veljensä) ovat merkittäviä." Jayden Smith on rap-artisti ja Hollywood-näyttelijä, joka esiintyi Karate Kid -elokuvan uusintaversiossa vuonna 2010. Thompson esiintyy elokuvateattereissa kuningatar Elinorin äänenä Disney Pixarin uudessa Brave-elokuvassa.</w:t>
      </w:r>
    </w:p>
    <w:p>
      <w:r>
        <w:rPr>
          <w:b/>
        </w:rPr>
        <w:t xml:space="preserve">Yhteenveto</w:t>
      </w:r>
    </w:p>
    <w:p>
      <w:r>
        <w:t xml:space="preserve">Jay-Z:n ohjaaman Annie-hittimusikaalin elokuvallinen uusintaversio alkaa ensi vuonna, kertoo käsikirjoittaja ja elokuvan tähti Emma Thompson.</w:t>
      </w:r>
    </w:p>
    <w:p>
      <w:r>
        <w:rPr>
          <w:b/>
          <w:u w:val="single"/>
        </w:rPr>
        <w:t xml:space="preserve">Asiakirjan numero 22461</w:t>
      </w:r>
    </w:p>
    <w:p>
      <w:r>
        <w:t xml:space="preserve">Mean Girls -musikaali valmistuu "kesän loppuun mennessä</w:t>
      </w:r>
    </w:p>
    <w:p>
      <w:r>
        <w:t xml:space="preserve">He sovittavat Feyn vuonna 2004 tekemän elokuvan, jonka pääosissa Lindsay Lohan, Rachel McAdams, Amanda Seyfried ja Lacey Chabert näyttelevät ilkeän lukiolaistyttöjen klikkijengiä. Elokuvassa näyttelivät myös Lizzy Caplan, Amy Poehler ja Fey itse opettajana. Richmond kertoi Billboardille: "Haluamme ehdottomasti nähdä jonkinlaisen muodon kesän loppuun mennessä." Hän sanoi kuitenkin, että työtä riittää vielä paljon, kun hän, Fey ja sanoittaja Nell Benjamin kokevat olevansa valmiita. "Tiedämme, että 60 tai 70 prosenttia siitä poistuu, kun alamme ottaa mukaan oikeita laulajia ja näyttelijöitä. Kirjoitamme paljon uudelleen", hän sanoi. Hän lisäsi: "Prosessin vaikein osa on määritellä, mitkä ovat parhaita lauluideoita ja mitkä jätetään rauhaan vuoropuheluksi." Musikaalia odottavat innokkaasti elokuvan fanit, joka voitti useita MTV Movie Awards- ja Teen Choice Awards -palkintoja vuonna 2005 ja on sittemmin saavuttanut kulttimaineen monien keskuudessa. Osa elokuvan parhaista repliikeistä - kuten "fetch" ja "you can't sit with us" - on myös omaksuttu monien fanien jokapäiväiseen sanavarastoon.</w:t>
      </w:r>
    </w:p>
    <w:p>
      <w:r>
        <w:rPr>
          <w:b/>
        </w:rPr>
        <w:t xml:space="preserve">Yhteenveto</w:t>
      </w:r>
    </w:p>
    <w:p>
      <w:r>
        <w:t xml:space="preserve">Tina Feyn ja hänen miehensä, säveltäjä Jeff Richmondin Mean Girls -musikaalin pitäisi Richmondin mukaan valmistua tänä kesänä.</w:t>
      </w:r>
    </w:p>
    <w:p>
      <w:r>
        <w:rPr>
          <w:b/>
          <w:u w:val="single"/>
        </w:rPr>
        <w:t xml:space="preserve">Asiakirjan numero 22462</w:t>
      </w:r>
    </w:p>
    <w:p>
      <w:r>
        <w:t xml:space="preserve">Rajakaupungeissa joulukuuset vähenevät kolmanneksella</w:t>
      </w:r>
    </w:p>
    <w:p>
      <w:r>
        <w:t xml:space="preserve">Paikallinen viranomainen on jakanut 9-metrisiä puita yhdeksään alueen kaupunkiin noin 15 vuoden ajan. Tänä vuonna se ei kuitenkaan ole pystynyt hankkimaan samankorkuisia puita, ja sen sijaan on jouduttu käyttämään kuusimetrisiä. Neuvoston edustaja sanoi, että "parhaista yrityksistä" huolimatta he eivät olleet löytäneet yhtään korkeampaa puuta, mutta lisäsi, että lyhyemmät puut olivat "erittäin korkealaatuisia". Puut menevät Selkirkiin, Galashielsiin, Hawickiin, Melroseen, Peeblesiin, Innerleitheniin, Jedburghiin, Kelsoon ja Eyemouthiin. Paikallisviranomaisen mukaan järjestely on ollut voimassa noin vuodesta 2004 lähtien. Kaikki puut ovat nyt paikoillaan, ja yhteisöjen kerrotaan olevan tyytyväisiä niihin. "Valitettavasti parhaista yrityksistämme huolimatta emme ole pystyneet hankkimaan tavanomaisia 30-jalkaisia joulukuusia kaikkiin Bordersin kaupunkeihin", sanoi tiedottaja. "Olemme kuitenkin pystyneet hankkimaan 20-jalkaisia kuusia, jotka ovat erittäin korkealaatuisia." Kaikki kuvat ovat tekijänoikeuden alaisia.</w:t>
      </w:r>
    </w:p>
    <w:p>
      <w:r>
        <w:rPr>
          <w:b/>
        </w:rPr>
        <w:t xml:space="preserve">Yhteenveto</w:t>
      </w:r>
    </w:p>
    <w:p>
      <w:r>
        <w:t xml:space="preserve">Eri puolilla Bordersia sijaitseviin kohteisiin pystytetyt joulukuuset ovat pienentyneet kolmanneksen edellisvuosiin verrattuna.</w:t>
      </w:r>
    </w:p>
    <w:p>
      <w:r>
        <w:rPr>
          <w:b/>
          <w:u w:val="single"/>
        </w:rPr>
        <w:t xml:space="preserve">Asiakirjan numero 22463</w:t>
      </w:r>
    </w:p>
    <w:p>
      <w:r>
        <w:t xml:space="preserve">Nigel Farage ja NHS:n tulevaisuus</w:t>
      </w:r>
    </w:p>
    <w:p>
      <w:r>
        <w:t xml:space="preserve">Nick RobinsonPoliittinen päätoimittaja Kaksi vuotta sitten hän sanoi, että olisi mukavampaa, jos hänen terveyteen käyttämänsä rahat sijoitettaisiin markkinoiden kautta eikä keskushallinnon kautta. Nyt hän on tehnyt selväksi, että hän aikoo avata tämän keskustelun uudelleen, kunhan vaalit ovat ohi. BBC Radio 4:n "Can Democracy Work?" -sarjaa varten hän sanoo, että tämä on "keskustelu, johon meidän kaikkien on palattava", ja ennustaa, että väestön ikääntyminen vaatii paljon enemmän rahaa terveydenhuoltoon. UKIP vaatii, että se on edelleen sitoutunut NHS:ään. Heidän arvostelijansa todennäköisesti lisäävät siihen lisäyksen - "toistaiseksi". Haastattelussa Farage kertoo myös, että jos Britannia äänestää kansanäänestyksessä EU:ssa pysymisen puolesta, hän eroaa, tai hänen omien sanojensa mukaan se olisi "verhot Nigelille". Voit kuunnella koko haastattelun Can Democracy Work? -ohjelmassa kello 09:00 BBC Radio 4:llä tai sen jälkeen verkossa.</w:t>
      </w:r>
    </w:p>
    <w:p>
      <w:r>
        <w:rPr>
          <w:b/>
        </w:rPr>
        <w:t xml:space="preserve">Yhteenveto</w:t>
      </w:r>
    </w:p>
    <w:p>
      <w:r>
        <w:t xml:space="preserve">Nigel Farage yritti saada puoluettaan tukemaan hänen näkemystään, jonka mukaan NHS olisi korvattava vakuutuspohjaisella järjestelmällä, jollainen on monissa osissa maailmaa.</w:t>
      </w:r>
    </w:p>
    <w:p>
      <w:r>
        <w:rPr>
          <w:b/>
          <w:u w:val="single"/>
        </w:rPr>
        <w:t xml:space="preserve">Asiakirjan numero 22464</w:t>
      </w:r>
    </w:p>
    <w:p>
      <w:r>
        <w:t xml:space="preserve">Kadonnut Wigtownin mies Gavin Tait: Gavin Wigton: Uudistettu vetoomus tietojen saamiseksi</w:t>
      </w:r>
    </w:p>
    <w:p>
      <w:r>
        <w:t xml:space="preserve">Gavin Tait, 74, nähtiin viimeksi kotikaupungissaan Wigtownissa tämän vuoden maaliskuussa. Poliisi on aiemmin julkaissut hänestä sähköisen kuvan ja valvontakamerakuvia, joissa hän on käynyt paikallisessa kaupassa, sekä suorittanut laajoja etsintöjä. Häntä ei kuitenkaan ole onnistuttu jäljittämään, ja poliisi on julkaissut uudet kuvat hänen löytämisekseen. Taitia on kuvailtu "erakoituneeksi", ja tuoreiden valokuvien saaminen on osoittautunut vaikeaksi. Viimeisimmät poliisin julkaisemat kuvat on otettu vuonna 2009, ja poliisi toivoo, että ne voivat auttaa löytämään uusia johtolankoja hänen olinpaikastaan. Hänet nähtiin viimeksi maaliskuussa, ja naapuri ilmoitti hänet kadonneeksi huhtikuun alussa. Poliisit, vuoristopelastusryhmät ja poliisisukeltajat ovat etsineet lähialuetta. Taitin on kuvailtu olevan noin 180-senttinen ja parrakas. Poliisin mukaan hänellä on aina lippis. Kaikkia, joilla on tietoja, on pyydetty ilmoittautumaan.</w:t>
      </w:r>
    </w:p>
    <w:p>
      <w:r>
        <w:rPr>
          <w:b/>
        </w:rPr>
        <w:t xml:space="preserve">Yhteenveto</w:t>
      </w:r>
    </w:p>
    <w:p>
      <w:r>
        <w:t xml:space="preserve">Kadonneen miehen, joka on viimeksi nähty yli kuusi kuukautta sitten, jäljille on pyydetty uudelleen tietoja.</w:t>
      </w:r>
    </w:p>
    <w:p>
      <w:r>
        <w:rPr>
          <w:b/>
          <w:u w:val="single"/>
        </w:rPr>
        <w:t xml:space="preserve">Asiakirjan numero 22465</w:t>
      </w:r>
    </w:p>
    <w:p>
      <w:r>
        <w:t xml:space="preserve">Black Lives Matter -mielenosoitus keskeytyi rasistisen väkivallan vuoksi</w:t>
      </w:r>
    </w:p>
    <w:p>
      <w:r>
        <w:t xml:space="preserve">Hoddesdonin asukkaat juhlistivat George Floydin kuolemaa Yhdysvalloissa. Maanantai-iltana järjestetty mielenosoitus keskeytettiin, kun väkijoukko huuteli rasistisia kommentteja ja viittasi sotilas Lee Rigbyn murhaan, Hertfordshiren poliisipäällikkö Bill Jephson sanoi: "Haastamme aina syrjinnän ja rasismin, missä tahansa sitä esiintyykin." Hän sanoi: "Emme voi olla varmoja, että se on totta: "Ymmärrämme, että ihmiset kaikista etnisistä ryhmistä koko Hertfordshiressä ja muualla ovat oikeutetusti kauhuissaan George Floydin kuolemasta Amerikassa. "Me poliisilaitoksena seisomme rinta rinnan niiden kanssa, jotka ovat surullisia ja vihaisia siitä, miten herra Floyd menetti henkensä 25. toukokuuta.", sanoo poliisi. "Piirikunnassamme asuu tuhansia ihmisiä, jotka tulevat hyvin erilaisista kulttuuritaustoista, ja haluamme, että jokainen ihminen tuntee olonsa turvalliseksi ja saa tukea poliisivoimilta. "Oikeus protestoida on vakiintunut tässä maassa, ja poliisi kunnioittaa oikeutta sananvapauteen, ja sen tehtävänä on todellakin helpottaa protestointia."</w:t>
      </w:r>
    </w:p>
    <w:p>
      <w:r>
        <w:rPr>
          <w:b/>
        </w:rPr>
        <w:t xml:space="preserve">Yhteenveto</w:t>
      </w:r>
    </w:p>
    <w:p>
      <w:r>
        <w:t xml:space="preserve">Poliisi kertoo tutkivansa rasistisia loukkauksia Black Lives Matter -järjestön mielenosoituskokouksessa Hertfordshiressä.</w:t>
      </w:r>
    </w:p>
    <w:p>
      <w:r>
        <w:rPr>
          <w:b/>
          <w:u w:val="single"/>
        </w:rPr>
        <w:t xml:space="preserve">Asiakirjan numero 22466</w:t>
      </w:r>
    </w:p>
    <w:p>
      <w:r>
        <w:t xml:space="preserve">Skotlannin teiniraskaudet vähenevät neljättä vuotta</w:t>
      </w:r>
    </w:p>
    <w:p>
      <w:r>
        <w:t xml:space="preserve">Noin kolme sadasta alle 18-vuotiaasta tytöstä tuli raskaaksi vuonna 2011, joka on viimeisin vuosi, jolta luvut on julkaistu. Vuonna 2007 vastaava luku oli neljä sadasta. NHS Grampianissa alle 18-vuotiaiden teiniraskauksien määrä oli alhaisin ja Fifessä korkein. Myös aborttien määrä - kaikenikäisten naisten osalta - oli laskenut neljä vuotta peräkkäin. Teiniraskauksien määrä on kymmenkertainen Skotlannin köyhimmillä alueilla verrattuna vähävaraisimpiin alueisiin. Aiheeseen liittyvät Internet-linkit Skotlannin parlamentti Skotlannin hallitus</w:t>
      </w:r>
    </w:p>
    <w:p>
      <w:r>
        <w:rPr>
          <w:b/>
        </w:rPr>
        <w:t xml:space="preserve">Yhteenveto</w:t>
      </w:r>
    </w:p>
    <w:p>
      <w:r>
        <w:t xml:space="preserve">Viimeisimmät luvut osoittavat, että raskaaksi tulleiden teinityttöjen määrä Skotlannissa on laskenut neljättä vuotta.</w:t>
      </w:r>
    </w:p>
    <w:p>
      <w:r>
        <w:rPr>
          <w:b/>
          <w:u w:val="single"/>
        </w:rPr>
        <w:t xml:space="preserve">Asiakirjan numero 22467</w:t>
      </w:r>
    </w:p>
    <w:p>
      <w:r>
        <w:t xml:space="preserve">Solway Harvesterin purku alkaa Mansaarella.</w:t>
      </w:r>
    </w:p>
    <w:p>
      <w:r>
        <w:t xml:space="preserve">Solway Harvester -kampasimpukkaruoppaaja upposi kovassa merenkäynnissä tammikuussa 2000, ja seitsemän Gallowayn kalastajaa menetti henkensä. Hylky on siitä lähtien pysynyt Manxin vesillä, koska oikeustoimet saattavat jatkua. Manxin hallituksen tiedottaja sanoi, että työt tehdään Douglasin satamassa "nopeasti ja hienotunteisesti". Hän lisäsi: "Perheiden asianajajat pidetään ajan tasalla näistä viimeisistä vaiheista. "Yhteydet saaren ja Kirkcudbrightin ympärillä sijaitsevan skotlantilaisen alueen välillä säilyvät ikuisesti Mansaaren hallituksen humanitaaristen toimien ansiosta". " Laxey Towing Companyn suorittamien töiden odotetaan valmistuvan jouluun mennessä. Solway Harvester -aluksen hylky löydettiin 15. tammikuuta 2000 tyyrpuurin puolelta 35 metrin syvyydestä. Kuolleet olivat kippari Andrew Mills (tunnetaan nimellä Craig), 29, hänen veljensä Robin Mills, 33, serkkunsa David Mills, 17, Martin Milligan, 26, John Murphy, 22, David Lyons, 18, ja Wesley Jolly, 17. Kaikki miehet olivat kotoisin Isle of Whithornin alueelta Dumfriesin ja Gallowayn maakunnasta. Koska alus upposi Manxin aluevesillä, Mansaaren hallitus otti vastuun aluksen nostamisesta. Aiheeseen liittyvät Internet-linkit Mansaaren hallitus - Etusivu</w:t>
      </w:r>
    </w:p>
    <w:p>
      <w:r>
        <w:rPr>
          <w:b/>
        </w:rPr>
        <w:t xml:space="preserve">Yhteenveto</w:t>
      </w:r>
    </w:p>
    <w:p>
      <w:r>
        <w:t xml:space="preserve">Mansaaren hallituksen mukaan yli 13 vuotta sitten uponneen kalastustroolarin hylyn purkutyöt alkavat maanantaina.</w:t>
      </w:r>
    </w:p>
    <w:p>
      <w:r>
        <w:rPr>
          <w:b/>
          <w:u w:val="single"/>
        </w:rPr>
        <w:t xml:space="preserve">Asiakirjan numero 22468</w:t>
      </w:r>
    </w:p>
    <w:p>
      <w:r>
        <w:t xml:space="preserve">Lukitus: Poliisit saivat 200 punnan sakot kahvilakokouksesta</w:t>
      </w:r>
    </w:p>
    <w:p>
      <w:r>
        <w:t xml:space="preserve">Verkossa julkaistiin kuvia, joissa kaakkoisen peruskomentoyksikön upseerit söivät The Chef House Kitchen Cafessa Greenwichissä 9. tammikuuta. Kaikille yhdeksälle upseerille on määrätty 200 punnan sakkomaksu. Ylikomisario Rob Atkin sanoi: "On oikein, että he maksavat sakkoa ja että heitä pyydetään pohtimaan valintojaan. "Poliisien tehtävänä on valvoa lainsäädäntöä, joka on annettu viruksen leviämisen estämiseksi, ja kansalaiset odottavat oikeutetusti, että he näyttävät esimerkkiä omilla toimillaan. "On pettymys, että tässä tapauksessa nämä poliisit eivät ole täyttäneet tätä odotusta." Eräs yleisön jäsen havaitsi ryhmän Greenwichin kahvilassa, kun heidän partioautonsa olivat pysäköitynä sen ulkopuolelle. Nykyisten sääntöjen mukaan kahvilat ja ravintolat saavat tarjota vain noutopalvelua. Aiheeseen liittyvät Internet-linkit Met Police</w:t>
      </w:r>
    </w:p>
    <w:p>
      <w:r>
        <w:rPr>
          <w:b/>
        </w:rPr>
        <w:t xml:space="preserve">Yhteenveto</w:t>
      </w:r>
    </w:p>
    <w:p>
      <w:r>
        <w:t xml:space="preserve">Yhdeksän Met Police -poliisin virkamiestä on saanut sakot, koska he olivat rikkoneet lukitussääntöjä ja tavanneet kahvilassa virantoimituksen aikana.</w:t>
      </w:r>
    </w:p>
    <w:p>
      <w:r>
        <w:rPr>
          <w:b/>
          <w:u w:val="single"/>
        </w:rPr>
        <w:t xml:space="preserve">Asiakirjan numero 22469</w:t>
      </w:r>
    </w:p>
    <w:p>
      <w:r>
        <w:t xml:space="preserve">JCB:tä käytettiin Skellingthorpe Co-opin epäonnistuneessa rynnäkköiskussa</w:t>
      </w:r>
    </w:p>
    <w:p>
      <w:r>
        <w:t xml:space="preserve">Poliisin mukaan JCB-ajoneuvo oli isketty Co-Operative-myymälän etuosaan Jerusalem Roadilla Lincolnshiren Skellingthorpen kylässä. Yksikään poliisi ei loukkaantunut varhain aamulla sattuneessa välikohtauksessa. Poliisi etsii nyt kolmea tai neljää ryöstäjää. Pidätyksiä ei ole tehty, ja poliisi pyytää kaikkia, joilla on tietoja, ottamaan yhteyttä. Lisää tästä ja muista tarinoista Lincolnshire Livessä Silminnäkijät kertoivat kuulleensa kovan pamauksen, kun JCB-ajoneuvo iskeytyi kauppaan. Asukas James Kirby kertoi, että poliisi vastasi kaupan hälytykseen nopeasti ja häiritsi syyllisiä. "Se oli aika kaoottista", hän sanoi. Kirby lisäsi: "Puhuin yhden poliisin kanssa, ja hän kertoi, että yksi jengin jäsenistä yhdessä ajoneuvossa yritti ramauttaa... ramautti poliisiajoneuvoja ja melkein ajoi yhden poliisin päälle." Hän kertoi, että jengi yritti rampata poliisiajoneuvoja. Toinen silminnäkijä kertoi nähneensä poliisiauton ajavan takaa maastoautoa, jota auto, mahdollisesti Audi, sitten ryntäsi. Aiheeseen liittyvät Internet-linkit Lincolnshiren poliisi</w:t>
      </w:r>
    </w:p>
    <w:p>
      <w:r>
        <w:rPr>
          <w:b/>
        </w:rPr>
        <w:t xml:space="preserve">Yhteenveto</w:t>
      </w:r>
    </w:p>
    <w:p>
      <w:r>
        <w:t xml:space="preserve">JCB-ajoneuvo ajettiin pankkiautomaattiin epäonnistuneessa ryöstöyrityksessä, ja poliisiautoa vahingoitettiin ja poliiseja ajettiin päin, kun ryöstäjät yrittivät paeta.</w:t>
      </w:r>
    </w:p>
    <w:p>
      <w:r>
        <w:rPr>
          <w:b/>
          <w:u w:val="single"/>
        </w:rPr>
        <w:t xml:space="preserve">Asiakirjan numero 22470</w:t>
      </w:r>
    </w:p>
    <w:p>
      <w:r>
        <w:t xml:space="preserve">Yahoo-pomo iloitsee "suuresta edistyksestä" tappioista huolimatta</w:t>
      </w:r>
    </w:p>
    <w:p>
      <w:r>
        <w:t xml:space="preserve">Haku- ja mainosyritys raportoi kesäkuun 30. päivään päättyneellä vuosineljänneksellä 21,6 miljoonan dollarin nettotappiosta, mutta kertoi liikevaihdon kasvaneen 15 prosenttia 1,04 miljardiin dollariin. Vuosi sitten vastaavana ajanjaksona se teki voittoa 269,7 miljoonaa dollaria. "Yahoon muutos etenee edelleen hyvin", Mayer sanoi. Kolme vuotta ruorissa ollut pomo on ohjannut yhtiötä pois pöytätietokoneille räätälöidystä mainonnasta kohti mobiili- ja videomainontaa myynnin lisäämiseksi. Mobiili-, video-, natiivi ja sosiaalinen mainonta sisältävän osaston liikevaihto kasvoi toisella neljänneksellä 60 prosenttia lähes 400 miljoonaan dollariin. Yahoo on myös kehittänyt Gemini-nimisen mobiilihakukoneen, joka hänen mukaansa voi tarjota "paremman ja intuitiivisemman kokemuksen". "Mobiili on muuttanut hakumaisemaa perusteellisesti", Mayer sanoi. Kokonaisliikevaihto, josta on vähennetty yhteistyökumppaneille maksetut maksut, pysyi ennallaan ja oli 1,04 miljardia dollaria. Hakutulot kasvoivat 22 prosenttia, kun taas näyttömainoksista saatavat tulot kasvoivat 15 prosenttia. Osakkeet laskivat 1,6 % New Yorkin jälkikaupankäynnissä 39,10 dollariin. Osake on laskenut yli viidenneksen tänä vuonna.</w:t>
      </w:r>
    </w:p>
    <w:p>
      <w:r>
        <w:rPr>
          <w:b/>
        </w:rPr>
        <w:t xml:space="preserve">Yhteenveto</w:t>
      </w:r>
    </w:p>
    <w:p>
      <w:r>
        <w:t xml:space="preserve">Yahoon toimitusjohtaja Marissa Mayer sanoo, että yhtiö on saavuttanut "suurta edistystä" huolimatta toisen vuosineljänneksen tappiollisesta tuloksesta.</w:t>
      </w:r>
    </w:p>
    <w:p>
      <w:r>
        <w:rPr>
          <w:b/>
          <w:u w:val="single"/>
        </w:rPr>
        <w:t xml:space="preserve">Asiakirjan numero 22471</w:t>
      </w:r>
    </w:p>
    <w:p>
      <w:r>
        <w:t xml:space="preserve">Kahden uimarin kuolema aiheuttaa Gullet Quarryn sulkemisen.</w:t>
      </w:r>
    </w:p>
    <w:p>
      <w:r>
        <w:t xml:space="preserve">Perjantaina poliisi löysi parikymppisen nimettömän miehen ruumiin, joka oli joutunut pulaan uidessaan Gullet Quarryn lähellä Ledburyä Herefordshiren osavaltiossa. Russell O'Neill, 17, kuoli viime lauantaina uidessaan samassa paikassa. Malvern Hills Conservators -järjestön jäsenet sanoivat, että he tekevät yhteistyötä poliisin kanssa estääkseen ihmisiä menemästä alueelle. Kukkuloita hoitavan ryhmän tiedottaja sanoi: "West Mercian poliisin kanssa neuvoteltuamme olemme sulkeneet pääsyn Gullet Quarryyn viikonlopun ajaksi estääkseen uudet traagiset onnettomuudet. "Kaikki, jotka yrittävät mennä louhokseen, käännytetään pois, ja vetoamme ihmisiin, etteivät he yrittäisi mennä louhokseen." Hän lisäsi, että konservaattorit lähettivät "syvimmät osanottonsa" kahden henkensä menettäneen nuoren miehen perheille.</w:t>
      </w:r>
    </w:p>
    <w:p>
      <w:r>
        <w:rPr>
          <w:b/>
        </w:rPr>
        <w:t xml:space="preserve">Yhteenveto</w:t>
      </w:r>
    </w:p>
    <w:p>
      <w:r>
        <w:t xml:space="preserve">Louhos, jossa kaksi ihmistä on kuollut viikon sisällä, on suljettu yleisöltä.</w:t>
      </w:r>
    </w:p>
    <w:p>
      <w:r>
        <w:rPr>
          <w:b/>
          <w:u w:val="single"/>
        </w:rPr>
        <w:t xml:space="preserve">Asiakirjan numero 22472</w:t>
      </w:r>
    </w:p>
    <w:p>
      <w:r>
        <w:t xml:space="preserve">Verkkopetokset "maksavat Yhdistyneelle kuningaskunnalle 10,9 miljardia puntaa vuodessa".</w:t>
      </w:r>
    </w:p>
    <w:p>
      <w:r>
        <w:t xml:space="preserve">Get Safe Online -ryhmän mukaan Yhdistyneen kuningaskunnan talous menetti yhteensä 10,9 miljardia puntaa huhtikuuhun päättyneiden 12 kuukauden aikana. Yleisin huijaustemppu ovat huijaussähköpostit ja viestit, joissa ihmisiä ohjataan verkkosivustoille, joilla kerätään uhrien henkilötietoja. Se kehotti ihmisiä käyttämään useita eri vahvoja salasanoja ja varmistamaan, että tietoturvapäivitykset on ladattu. "Verkkoturvallisuuden on oltava osa jokapäiväisiä rutiinejamme", sanoi Get Safe Online -järjestön toimitusjohtaja Tony Neate. Muita vinkkejä petoksilta välttymiseen olivat sosiaalisen median asetusten tarkistaminen sen varmistamiseksi, että vain luotetut ystävät näkevät viestit. Ryhmä kehottaa ihmisiä myös varmuuskopioimaan tietojaan, kuten asiakirjoja ja valokuvia, kiintolevylle tai pilvitallennustilaan. Uhrit ovat joutuneet kärsimään taloudellisia tappioita sähköpostiin ja sosiaaliseen mediaan tehtyjen hakkerointien jälkeen. Toiset ovat joutuneet lunnasohjelmien uhreiksi, kun rikolliset estävät pääsyn laitteeseen, kunnes uhri vastaa rahavaatimukseen. Syyskuussa pankkien rahoittama Financial Fraud Action -rikostentorjuntaryhmä totesi, että vuoden ensimmäisellä puoliskolla taloushuijauksia tehtiin keskimäärin kerran 15 sekunnissa.</w:t>
      </w:r>
    </w:p>
    <w:p>
      <w:r>
        <w:rPr>
          <w:b/>
        </w:rPr>
        <w:t xml:space="preserve">Yhteenveto</w:t>
      </w:r>
    </w:p>
    <w:p>
      <w:r>
        <w:t xml:space="preserve">Tutkimuksen mukaan petosten ja tietoverkkorikollisuuden vuotuiset tappiot Yhdistyneessä kuningaskunnassa ovat kasvaneet 210 puntaan aikuista kohden.</w:t>
      </w:r>
    </w:p>
    <w:p>
      <w:r>
        <w:rPr>
          <w:b/>
          <w:u w:val="single"/>
        </w:rPr>
        <w:t xml:space="preserve">Asiakirjan numero 22473</w:t>
      </w:r>
    </w:p>
    <w:p>
      <w:r>
        <w:t xml:space="preserve">Guernseyn osavaltioiden "on suojeltava terveyttä", sanoo poliitikko.</w:t>
      </w:r>
    </w:p>
    <w:p>
      <w:r>
        <w:t xml:space="preserve">Guernseyn osavaltiot hyväksyivät tammikuun kokouksessaan raportin tulevasta terveysstrategiasta. Apulaisministeri Martin Storey sanoi, että kaikki uudet aloitteet vaatisivat yhteistyötä muiden osastojen kanssa, jotta saaren asukkaiden hyvinvointi säilyisi. Hän sanoi: "Kyse on siitä, että ihmiset saavat nauttia pidemmästä elämästä." "Jos ihmiset ovat onnellisia, hyväkuntoisia ja hyvinvoivia, he tarvitsevat vähemmän HSSD:n (terveys- ja sosiaalipalvelujen osasto) palveluita." "Jos ihmiset ovat onnellisia, hyväkuntoisia ja hyvinvoivia, he tarvitsevat vähemmän HSSD:n (terveys- ja sosiaalipalvelujen osasto) palveluita." Hän lisäsi: "Haluamme pyrkiä varmistamaan, että visiossa on kyse siitä, että ihmiset voivat elää hyväkuntoisena ja hyvinvoivana pidempään." Hän lisäsi: "Haluamme varmistaa, että ihmiset voivat elää hyväkuntoisena ja hyvinvoivana pidempään." Hän sanoi, että terveydenhuoltopalvelujen tarjoamisessa tarvitaan muutosta, jotta tulevien kustannusten nousu voidaan pysäyttää. Kansanedustajat äänestivät yksimielisesti uuden terveysstrategian laatimisen puolesta, kuten terveys- ja sosiaalipalveluja käsittelevän osaston raportissa 2020 Vision esitetään. Varajäsen Storey sanoi, että ilman muutosta Guernseyn terveydenhuoltojärjestelmään osaston budjetti kasvaisi satoja miljoonia puntia tulevina vuosikymmeninä. Asiasta käydyn keskustelun aikana varapuheenjohtaja Sandra James sanoi, että osavaltioiden on hyödynnettävä vapaaehtoissektoria, jotta ne voivat auttaa täyttämään tehtävänsä. Varajäsen Matt Fallaizen mietintöön tekemä tarkistus hylättiin valtioiden jäsenten toimesta. Hän oli pyytänyt kansanedustajia äänestämään yksityiskohtaisemman strategian puolesta.</w:t>
      </w:r>
    </w:p>
    <w:p>
      <w:r>
        <w:rPr>
          <w:b/>
        </w:rPr>
        <w:t xml:space="preserve">Yhteenveto</w:t>
      </w:r>
    </w:p>
    <w:p>
      <w:r>
        <w:t xml:space="preserve">Saaren apulaisterveysministerin mukaan kaikilla osavaltioiden osastoilla on oma tehtävänsä Guernseyn asukkaiden terveyden suojelemisessa.</w:t>
      </w:r>
    </w:p>
    <w:p>
      <w:r>
        <w:rPr>
          <w:b/>
          <w:u w:val="single"/>
        </w:rPr>
        <w:t xml:space="preserve">Asiakirjan numero 22474</w:t>
      </w:r>
    </w:p>
    <w:p>
      <w:r>
        <w:t xml:space="preserve">Highland Wildlife Park esittelee villikissan pennun</w:t>
      </w:r>
    </w:p>
    <w:p>
      <w:r>
        <w:t xml:space="preserve">Uusi tulokas, jolle ei ole vielä annettu nimeä, syntyi toukokuussa Highland Wildlife Parkissa lähellä Aviemorea. Pennun emo, Seasaidh, on yksi puiston 12 villikissasta. Luultavasti eläimiä saattaa olla luonnossa jopa 400. Douglas Richardson, eläinkokoelman johtaja, sanoi, että niitä uhkaa sukupuutto luonnossa. Hän sanoi: "Viime aikoina myös taudit ja ajoneuvojen törmäykset ovat vaatineet veronsa." Kissaa ei ole vielä saatu kiinni. Richardson lisäsi: "Kuten kaikki kissanpennut, ne ovat uskomattoman söpöjä. "Mutta kun tämä on tarpeeksi lähellä, se on suunnilleen yhtä söpö kuin piikkilankainen rulla."</w:t>
      </w:r>
    </w:p>
    <w:p>
      <w:r>
        <w:rPr>
          <w:b/>
        </w:rPr>
        <w:t xml:space="preserve">Yhteenveto</w:t>
      </w:r>
    </w:p>
    <w:p>
      <w:r>
        <w:t xml:space="preserve">Ylämailla vankeudessa syntynyt villikissanpoikanen on esitelty yleisölle.</w:t>
      </w:r>
    </w:p>
    <w:p>
      <w:r>
        <w:rPr>
          <w:b/>
          <w:u w:val="single"/>
        </w:rPr>
        <w:t xml:space="preserve">Asiakirjan numero 22475</w:t>
      </w:r>
    </w:p>
    <w:p>
      <w:r>
        <w:t xml:space="preserve">'Kaikkein radioaktiivisin' hiukkanen löytyi rannalta lähellä Dounreayta.</w:t>
      </w:r>
    </w:p>
    <w:p>
      <w:r>
        <w:t xml:space="preserve">Skotlannin ympäristönsuojeluvirastolle (Sepa) on ilmoitettu Sandsidessa tehdystä löydöstä. Alustavien testien mukaan se sisälsi 1-2 miljoonaa becquereliä (Bq) säteilyä, mikä on vähintään kaksi kertaa niin "kuuma" kuin vuonna 2007 löydetty hiukkanen. Rannalla suoritetaan nyt lisäseurantaa. Hiukkaset liittyvät ydinpolttoainesauvojen jälleenkäsittelyyn Dounreayssä 1960- ja 1970-luvuilla, jolloin ne huuhtoutuivat mereen laitoksen nestepäästöputken kautta. Helmikuun 14. päivänä löydetty hiukkanen oli 208. hiukkanen, jonka urakoitsijat löysivät rannalta. Dounreay Site Restoration Limitedin (DSRL) mukaan lisäanalyysit voivat vahvistaa löydön "merkittäväksi". Jos näin on, se olisi ensimmäinen Sandsidesta peräisin oleva hiukkanen, jolle on annettu tämä luokitus. Ensimmäisissä testeissä arvioitiin, että hiukkasen sisältämän Strontium-90-isotoopin radioaktiivisuus oli yhdestä kahteen miljoonaa Bq. Toistaiseksi aktiivisin Sandsidesta löydetty hiukkanen oli vuonna 2007 löydetty hiukkanen, jonka lukema oli 500 000 Bq. Maaliskuussa 2010 havaittiin hiukkanen, joka sisälsi 270 000 Bq. Vuonna 2010 merenpohjasta löydetty hiukkanen sisälsi 100 miljoonaa Bq säteilyä. DSRL on johtanut Dounreayn lähistöllä sijaitsevien rantojen ja merenpohjan puhdistusta pienistä sirpaleista. Se ilmoitti ilmoittaneensa Sepalle viimeisimmän löydön alustavista havainnoista ja tarpeesta tehdä lisätestejä hiukkasen kemian ymmärtämiseksi ja sen mahdollisen vaarallisuuden varmistamiseksi.</w:t>
      </w:r>
    </w:p>
    <w:p>
      <w:r>
        <w:rPr>
          <w:b/>
        </w:rPr>
        <w:t xml:space="preserve">Yhteenveto</w:t>
      </w:r>
    </w:p>
    <w:p>
      <w:r>
        <w:t xml:space="preserve">Asiantuntijat uskovat, että he ovat saattaneet löytää Caithnessissa sijaitsevan Dounreayn ydinvoimalan lähellä sijaitsevalta rannalta tähän mennessä löydetyn radioaktiivisimman hiukkasen.</w:t>
      </w:r>
    </w:p>
    <w:p>
      <w:r>
        <w:rPr>
          <w:b/>
          <w:u w:val="single"/>
        </w:rPr>
        <w:t xml:space="preserve">Asiakirjan numero 22476</w:t>
      </w:r>
    </w:p>
    <w:p>
      <w:r>
        <w:t xml:space="preserve">Puolustussairaala muistaa kaatuneita</w:t>
      </w:r>
    </w:p>
    <w:p>
      <w:r>
        <w:t xml:space="preserve">Queen Elizabeth -sairaalassa heidän seuraansa liittyivät potilaiden perheet ja NHS:n henkilökunta. Sairaala on tärkein Afganistanista ja muualta maailmasta tulevien sotilasuhrien vastaanottosairaala. Kokoukseen odotettiin osallistuvan yli 300 ihmistä. Jumalanpalvelusta johti armeijan kappalainen Padre Jonathan Daniel. Hän sanoi, että koska jumalanpalvelus pidettiin sairaalan siivessä, myös vuodepotilaat ja pyörätuolipotilaat pystyivät osallistumaan siihen. "Meidän kappelissamme ei olisi ollut tarpeeksi tilaa", hän sanoi. "Siivessä on korkeat lasikatot, ja mielestäni se on luonteeltaan hyvin katedraalimainen." Palveluksia järjestettiin eri puolilla Birminghamia ja Black Countrya, muun muassa Grazebrookin sotamuistomerkillä Dudleyssä.</w:t>
      </w:r>
    </w:p>
    <w:p>
      <w:r>
        <w:rPr>
          <w:b/>
        </w:rPr>
        <w:t xml:space="preserve">Yhteenveto</w:t>
      </w:r>
    </w:p>
    <w:p>
      <w:r>
        <w:t xml:space="preserve">Birminghamin kuninkaallisen puolustuslääketieteen keskuksen sotilaat ja henkilökunta kokoontuivat kunnioittamaan sodassa kuolleita muistosunnuntaina.</w:t>
      </w:r>
    </w:p>
    <w:p>
      <w:r>
        <w:rPr>
          <w:b/>
          <w:u w:val="single"/>
        </w:rPr>
        <w:t xml:space="preserve">Asiakirjan numero 22477</w:t>
      </w:r>
    </w:p>
    <w:p>
      <w:r>
        <w:t xml:space="preserve">St Ivesin murhatutkimus: Mies syytteessä naisen kuolemasta</w:t>
      </w:r>
    </w:p>
    <w:p>
      <w:r>
        <w:t xml:space="preserve">Ernest Grusza, 40, kotoisin Norris Roadilta, St Ivesistä, Cambridgeshirestä, saapui aiemmin Peterborough'n käräjäoikeuteen. Poliisi löysi naisen kuolleena Norris Roadilla sijaitsevasta kiinteistöstä maanantaina kello 07.30 GMT. Grusza on vangittu, ja hän ilmestyy käytännössä Peterboroughin tuomarin eteen uudelleen torstaina.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Miestä on syytetty murhasta naisen kuoleman jälkeen.</w:t>
      </w:r>
    </w:p>
    <w:p>
      <w:r>
        <w:rPr>
          <w:b/>
          <w:u w:val="single"/>
        </w:rPr>
        <w:t xml:space="preserve">Asiakirjan numero 22478</w:t>
      </w:r>
    </w:p>
    <w:p>
      <w:r>
        <w:t xml:space="preserve">Mies myöntää tuntemattoman ihmisen "raa'an" murhan West Thurrockissa</w:t>
      </w:r>
    </w:p>
    <w:p>
      <w:r>
        <w:t xml:space="preserve">Florin Ion, 31, pahoinpiteli 47-vuotiaan Julie Huntin ja löi hänet maahan ennen kuin hän potkaisi häntä toistuvasti West Thurrockissa, Essexissä 20. huhtikuuta. Chelmsford Crown Courtissa Ion, joka asuu Ipswich Crescentissä Birminghamissa, myönsi tappaneensa rouva Huntin A1306 Arterial Way -tiellä noin kello 08:30 BST. Hänet tuomitaan samassa tuomioistuimessa 7. maaliskuuta. Rainhamissa asunut rouva Hunt sai hyökkäyksen jälkeen apua ensihoitajilta, mutta hän kuoli tapahtumapaikalla. Yleisö pidätti Ionin myöhemmin läheisellä Arena Essex Raceway -radalla, ennen kuin hänet pidätettiin ja syytettiin murhasta. Essexin poliisin ylikomisario Tracey Harman sanoi, että hyökkäys "viatonta naista" vastaan oli ollut "raaka ja täysin provosoimaton". Hän lisäsi, että tunnustamalla syyllisyytensä Ion oli säästänyt rouva Huntin perheen "traumalta kokea koettelemus uudelleen oikeudenkäynnissä" ja että hänellä on nyt edessään "huomattava määrä aikaa telkien takana".</w:t>
      </w:r>
    </w:p>
    <w:p>
      <w:r>
        <w:rPr>
          <w:b/>
        </w:rPr>
        <w:t xml:space="preserve">Yhteenveto</w:t>
      </w:r>
    </w:p>
    <w:p>
      <w:r>
        <w:t xml:space="preserve">Mies, joka tappoi tuntemattoman ihmisen "raa'alla ja täysin provosoimattomalla hyökkäyksellä", on tunnustanut syyllisyytensä murhaan.</w:t>
      </w:r>
    </w:p>
    <w:p>
      <w:r>
        <w:rPr>
          <w:b/>
          <w:u w:val="single"/>
        </w:rPr>
        <w:t xml:space="preserve">Asiakirjan numero 22479</w:t>
      </w:r>
    </w:p>
    <w:p>
      <w:r>
        <w:t xml:space="preserve">Royal Welsh Show'n toimitusjohtaja David Walters jää eläkkeelle</w:t>
      </w:r>
    </w:p>
    <w:p>
      <w:r>
        <w:t xml:space="preserve">Royal Welshin johtokunnan mukaan Walters oli "lojaali ja inspiroiva" ja "poikkeuksellinen tiimin johtaja". Hän liittyi järjestöön vuonna 1976, pääsi sihteeriksi vuonna 1978 ja toimitusjohtajaksi vuonna 1984. Waltersin mukaan päätös oli "vaikea", mutta hänen mukaansa oli aika "tehdä tilaa" nuoremmalle henkilölle. Hän lisäsi: "Jään kaipaamaan kollegoitani ja jännittävän tehtävän antamia virikkeitä, joista olen nauttinut suuresti." Royal Welsh Boardin tiedottaja sanoi: "Yhdistyksen toimitusjohtajana hän on ansainnut Walesin maanviljelijöiden kunnioituksen ja myös kollegojensa ihailun muissa Yhdistyneen kuningaskunnan maatalousnäyttelyjärjestöissä Royal Welsh -yhdistyksen hyväksi tekemillään saavutuksilla." Vuoden 2012 Royal Welsh Show'ssa Llanelweddissä järjestetyssä nelipäiväisessä tapahtumassa oli ennätykselliset 240 964 kävijää. Maatalousnäyttelyn arvioidaan tuovan paikallistalouteen noin 40 miljoonaa puntaa.</w:t>
      </w:r>
    </w:p>
    <w:p>
      <w:r>
        <w:rPr>
          <w:b/>
        </w:rPr>
        <w:t xml:space="preserve">Yhteenveto</w:t>
      </w:r>
    </w:p>
    <w:p>
      <w:r>
        <w:t xml:space="preserve">Walesin kuninkaallisen maatalousyhdistyksen toimitusjohtaja David Walters jää eläkkeelle ensi toukokuussa.</w:t>
      </w:r>
    </w:p>
    <w:p>
      <w:r>
        <w:rPr>
          <w:b/>
          <w:u w:val="single"/>
        </w:rPr>
        <w:t xml:space="preserve">Asiakirjan numero 22480</w:t>
      </w:r>
    </w:p>
    <w:p>
      <w:r>
        <w:t xml:space="preserve">Sirius Minerals allekirjoittaa Kiinan sopimuksen</w:t>
      </w:r>
    </w:p>
    <w:p>
      <w:r>
        <w:t xml:space="preserve">Sirius Mineralsin mukaan maataloustuoteyrityksen kanssa tehty sopimus koskee miljoonaa tonnia kaivoksen polyhaliittia vuosittain 10 vuoden ajan. Mineraali jalostetaan lannoitteisiin käytettävän potaskan valmistamiseksi. North York Moors National Park Authority ei ole vielä myöntänyt kaivokselle rakennuslupaa. Sirius ilmoitti, että sopimus Yunnan TCT Yong-Zhe Company Ltd:n kanssa on voimassa vuodesta 2017, mutta sopimuksen arvo pysyy luottamuksellisena. Siriuksen toimitusjohtaja Chris Fraser sanoi: "Tämä on yritykselle merkittävä virstanpylväs, joka osoittaa edelleen polyhaliitin markkinat, tukee hankkeen taloudellisuutta ja auttaa viime kädessä antamaan luottamusta rakentamisen rahoitukseen." Sirius on aiemmin todennut, että alueella tehdyt koeporaukset ovat osoittaneet, että North York Moorsin kansallispuiston alla on maailman suurimpia kaliumkarbonaattiesiintymiä. North York Moorsin kansallispuiston viranomaisen odotetaan käsittelevän kaivoshakemusta tänä kesänä. Campaign for National Parks (CNP) -järjestö on sanonut olevansa "hyvin huolissaan kaivoksen North York Moorsille aiheuttamasta uhasta".</w:t>
      </w:r>
    </w:p>
    <w:p>
      <w:r>
        <w:rPr>
          <w:b/>
        </w:rPr>
        <w:t xml:space="preserve">Yhteenveto</w:t>
      </w:r>
    </w:p>
    <w:p>
      <w:r>
        <w:t xml:space="preserve">Yhtiö, joka suunnittelee suuren kalikaivoksen rakentamista Whitbyn lähelle Pohjois-Yorkshireen, on tehnyt merkittävän sopimuksen kiinalaisen yrityksen kanssa.</w:t>
      </w:r>
    </w:p>
    <w:p>
      <w:r>
        <w:rPr>
          <w:b/>
          <w:u w:val="single"/>
        </w:rPr>
        <w:t xml:space="preserve">Asiakirjan numero 22481</w:t>
      </w:r>
    </w:p>
    <w:p>
      <w:r>
        <w:t xml:space="preserve">Tuhansia sinikellosipuleita kaivettu esiin Norfolkin metsässä</w:t>
      </w:r>
    </w:p>
    <w:p>
      <w:r>
        <w:t xml:space="preserve">Norfolkin poliisin mukaan poliisit löysivät paikalle saapuessaan suuria säkkejä ja postikasseja, jotka olivat täynnä hiljattain metsästä kitkettyjä sipuleita Fakenhamin alueelta. Eräs kävelijä ilmoitti nähneensä ihmisiä käyttäytyvän epäilyttävästi metsässä 23. maaliskuuta. Kahta parikymppistä ja kolmekymppistä miestä ja kahta naista, kaikki Lincolnshiresta, on kuulusteltu, mutta pidätyksiä ei ole tehty. Maanomistaja on istuttamassa sipuleita uudelleen, ja poliisit etsivät silminnäkijöitä. Norfolkin poliisin mukaan brittiläiset sinikellot ovat suojeltuja Wildlife and Countryside Act -lain nojalla, kuten kaikki muutkin luonnonvaraiset kasvit ja sipulit. Luonnonvaraisten kasvien tahallinen kitkeminen on rikos, ellei siihen ole lupaa, ja poliisi kehottaa ihmisiä ilmoittamaan kaikista epäilyttävistä teoista. Vuonna 2019 Norfolkissa sijaitsevalta Walsingham Estate -tilalta varastettiin lähes 13 000 lumikelloa noin 1 500 punnan arvosta, ja kaksi miestä myönsi varkauden ja rikollisen vahingonteon. Toinen sai 10 kuukauden vankeusrangaistuksen ja toinen määrättiin tekemään 200 tuntia palkatonta työtä. Etsi BBC News: East of England Facebookissa, Instagramissa ja Twitterissä. Jos sinulla on juttuehdotuksia, lähetä sähköpostia osoitteeseen eastofenglandnews@bbc.co.uk Aiheeseen liittyvät Internet-linkit Norfolkin poliisi.</w:t>
      </w:r>
    </w:p>
    <w:p>
      <w:r>
        <w:rPr>
          <w:b/>
        </w:rPr>
        <w:t xml:space="preserve">Yhteenveto</w:t>
      </w:r>
    </w:p>
    <w:p>
      <w:r>
        <w:t xml:space="preserve">Noin 8 000 sinikellosipulia löydettiin kaivettuna sen jälkeen, kun poliisi sai puhelun epäilyttävästä toiminnasta yksityisessä metsässä.</w:t>
      </w:r>
    </w:p>
    <w:p>
      <w:r>
        <w:rPr>
          <w:b/>
          <w:u w:val="single"/>
        </w:rPr>
        <w:t xml:space="preserve">Asiakirjan numero 22482</w:t>
      </w:r>
    </w:p>
    <w:p>
      <w:r>
        <w:t xml:space="preserve">Teini-ikäinen, 17, vedettiin Taff-joesta pudottuaan lähellä Cardiffin siltaa</w:t>
      </w:r>
    </w:p>
    <w:p>
      <w:r>
        <w:t xml:space="preserve">Silminnäkijöiden mukaan palomiehet elvyttivät 17-vuotiasta ja että hän loukkaantui uidessaan. Hänet vietiin Walesin yliopistolliseen sairaalaan sen jälkeen, kun pelastuspalvelut olivat saapuneet paikalle kello 14.30 BST. Silminnäkijöiden mukaan poliisit saapuivat paikalle kello 16:35 BST ja pyysivät teinejä lopettamaan veteen hyppäämisen. Silta oli laudoitettu aiemmin tänä vuonna, mutta teinit kiipesivät paneelien yli. Noin 100 nuorta, joilla oli puhallettavat ilma-alukset, oli padolla tai sen läheisyydessä. Silminnäkijä Iolo Wyn James kertoi nähneensä pelastuspalvelun paikalla ja nähneensä palomiesten tekevän elvytystä. "Se oli todella hieman pelottavaa", hän sanoi. Etelä-Walesin poliisin tiedottaja sanoi, että teini oli "tajuissaan ja hengitti", kun hänet vietiin sairaalaan. Hän lisäsi: "Useat nuoret, jotka olivat joessa tänään iltapäivällä, saivat poliisilta neuvoja Blackweirissä uimisen vaaroista. "Voisimmeko muistuttaa vanhempia puhumaan lapsilleen siitä, kuinka vaarallista tämä on veden lämpötilan, vedenalaisten vaarojen ja alivirtausten vuoksi."</w:t>
      </w:r>
    </w:p>
    <w:p>
      <w:r>
        <w:rPr>
          <w:b/>
        </w:rPr>
        <w:t xml:space="preserve">Yhteenveto</w:t>
      </w:r>
    </w:p>
    <w:p>
      <w:r>
        <w:t xml:space="preserve">Teini-ikäinen poika pelastettiin Taff-joesta pudottuaan veteen lähellä Cardiffin Blackweir-siltaa, kertoi ambulanssipalvelu.</w:t>
      </w:r>
    </w:p>
    <w:p>
      <w:r>
        <w:rPr>
          <w:b/>
          <w:u w:val="single"/>
        </w:rPr>
        <w:t xml:space="preserve">Asiakirjan numero 22483</w:t>
      </w:r>
    </w:p>
    <w:p>
      <w:r>
        <w:t xml:space="preserve">Tareena Shakilin oikeudenkäynti: Äiti "pakeni Syyriasta jalkaisin poikaansa puristaen".</w:t>
      </w:r>
    </w:p>
    <w:p>
      <w:r>
        <w:t xml:space="preserve">Tareena Shakil pakeni Turkkiin noustuaan bussiin ja lahjottuaan taksinkuljettajan ennen kuin hän pakeni rajalle, kerrottiin Birminghamin kruununoikeudessa. Birminghamista kotoisin oleva 26-vuotias kiistää liittyneensä Islamilainen valtio -ryhmään tai kannustaneensa terroritekoihin Twitterissä. Shakil väittää matkustaneensa Syyriaan vain elääkseen sharia-lain alaisuudessa. Hän lensi East Midlandsin lentokentältä Turkkiin 20. lokakuuta 2014 kertoen ystävilleen lähtevänsä perheen rantalomalle. "Juoksi peltojen poikki" Oikeudenkäynnissä todistaessaan Beechfield Roadilla Birminghamissa asuva entinen terveydenhuollon työntekijä kertoi valamiehistölle, että hän nousi bussilla pois Raqqan kaupungista, jossa häntä oli pidetty vangittuna, sillä verukkeella, että hänellä oli asioita hoidettavana. Saavuttuaan Manbijin kaupunkiin hän vaihtoi kulkuneuvon taksiin ja pyysi, että hänet vietäisiin rajakaupunkiin. "Ensin mies oli vastahakoinen ottamaan minut mukaan, ja minun piti suostutella hänet. Lahjoin hänet rahalla", hän kertoi oikeudelle. Hän kertoi, että useiden tarkastuspisteiden ohitettuaan hän käski kuljettajaa pysähtymään, kun he olivat kilometrin päässä Turkin rajasta. "Käskin pysähtyä, heitin rahat häntä kohti, tartuin [poikaani], nappasin vaipat ja juoksin peltojen yli", hän sanoi. "Siellä oli kolme IS:n taistelijaa, mutta heillä oli selkä minuun päin. He eivät nähneet minua", hän lisäsi. Kun hän pääsi rajalle, häntä pysäytti vain matala piikkilanka-aita, hän sanoi. Shakil antautui Turkin rajavartijoille, ja hänet pidätettiin myöhemmin laskeuduttuaan Heathrow'n lentokentälle helmikuussa 2015. Oikeudenkäynti jatkuu.</w:t>
      </w:r>
    </w:p>
    <w:p>
      <w:r>
        <w:rPr>
          <w:b/>
        </w:rPr>
        <w:t xml:space="preserve">Yhteenveto</w:t>
      </w:r>
    </w:p>
    <w:p>
      <w:r>
        <w:t xml:space="preserve">Äiti, jota syytetään pikkulapsensa viemisestä Syyriaan liittyäkseen niin sanottuun islamilaiseen valtioon, on kertonut oikeudessa, kuinka hän pakeni maasta jalan poikaansa puristellen.</w:t>
      </w:r>
    </w:p>
    <w:p>
      <w:r>
        <w:rPr>
          <w:b/>
          <w:u w:val="single"/>
        </w:rPr>
        <w:t xml:space="preserve">Asiakirjan numero 22484</w:t>
      </w:r>
    </w:p>
    <w:p>
      <w:r>
        <w:t xml:space="preserve">Justin Timberlake liittyy sosiaaliseen verkostoon Myspaceen</w:t>
      </w:r>
    </w:p>
    <w:p>
      <w:r>
        <w:t xml:space="preserve">Tähti auttaa myös kehittämään sivuston tulevaa luovaa suuntaa. "Tarvitaan paikka, jossa fanit voivat olla vuorovaikutuksessa suosikkiviihdyttäjiensä kanssa, kuunnella musiikkia, katsoa videoita, jakaa ja löytää siistejä juttuja ja vain olla yhteydessä. "Myspacella on potentiaalia olla sellainen paikka", laulaja ja näyttelijä sanoi. News Corporation maksoi Myspacesta 580 miljoonaa dollaria (361 miljoonaa puntaa) vuonna 2005, mutta myyntihinnan uskotaan olevan vain 35 miljoonaa dollaria (21 miljoonaa puntaa). Justin Timberlake sanoo haluavansa tehdä Myspacesta esitysten, videosisällön ja musiikin tärkeimmän digitaalisen kohteen. "Taide saa inspiraationsa ihmisistä ja päinvastoin, joten viihteessä on luonnollinen sosiaalinen komponentti", hän sanoi. "Olen innoissani voidessani auttaa elvyttämään Myspacea käyttämällä sen sosiaalisen median alustaa tuomaan taiteilijat ja fanit yhteen yhteisöön." Justin Timberlakella tulee olemaan merkittävä rooli yhtiössä. Hänellä tulee olemaan toimisto Myspacen pääkonttorissa Beverly Hillsissä, ja hänen alaisuudessaan on noin puoli tusinaa työntekijää, jotka kehittävät hänen ideoitaan sivustoa varten. 30-vuotias näytteli hiljattain Napsterin perustaja Sean Parkeria Facebookista kertovassa The Social Network -elokuvassa. MySpacen perustivat vuonna 2003 yrittäjät Chris DeWolfe ja Tom Anderson. Viime vuosina sosiaalinen verkostosivusto on kamppaillut kilpailemaan Facebookin ja Twitterin kaltaisten tahojen kanssa.</w:t>
      </w:r>
    </w:p>
    <w:p>
      <w:r>
        <w:rPr>
          <w:b/>
        </w:rPr>
        <w:t xml:space="preserve">Yhteenveto</w:t>
      </w:r>
    </w:p>
    <w:p>
      <w:r>
        <w:t xml:space="preserve">Justin Timberlake on ostanut osuuden Myspacesta sen jälkeen, kun verkkomainontayhtiö Specific Media osti sivuston omistajalta News Corporationilta.</w:t>
      </w:r>
    </w:p>
    <w:p>
      <w:r>
        <w:rPr>
          <w:b/>
          <w:u w:val="single"/>
        </w:rPr>
        <w:t xml:space="preserve">Asiakirjan numero 22485</w:t>
      </w:r>
    </w:p>
    <w:p>
      <w:r>
        <w:t xml:space="preserve">National Trustin kiinteistöjen tulipalot voivat liittyä siltojen vaurioitumiseen.</w:t>
      </w:r>
    </w:p>
    <w:p>
      <w:r>
        <w:t xml:space="preserve">Kahdeksan ihmistä, jotka nukkuivat The Bunk Housessa, Clumber Parkissa, lähellä Worksopia, Nottinghamshiren osavaltiossa, maanantaina noin kello 00.30 GMT, selvisi vammoitta. Myös National Trustin pakettiauto sytytettiin tuleen noin keskiyöllä, poliisi kertoi. Viranomaiset eivät sulje pois mahdollisuutta, että rikoksilla ja sillalle 3. maaliskuuta aiheutuneilla vaurioilla olisi yhteys. Maanantaina varhain aamulla ilmoitettiin myös erillisestä roskapalosta kartanon alueella. Komisario Neil Bellamy sanoi: "On hyvin masentavaa, että Clumber Park on joutunut ilkivaltaisen hyökkäyksen kohteeksi jo toisena viikonloppuna peräkkäin, ja tällä kertaa sillä olisi voinut olla paljon vakavammat seuraukset. "Poliisit ovat saaneet merkittäviä johtolankoja molemmista tapauksista, ja pidämme mielessämme avoimena, ovatko samat ihmiset molempien takana." National Trustin mukaan 250 vuotta vanhan, Grade II* -luokituksen saaneen Clumberin sillan korjaaminen maksaisi satoja tuhansia puntia.</w:t>
      </w:r>
    </w:p>
    <w:p>
      <w:r>
        <w:rPr>
          <w:b/>
        </w:rPr>
        <w:t xml:space="preserve">Yhteenveto</w:t>
      </w:r>
    </w:p>
    <w:p>
      <w:r>
        <w:t xml:space="preserve">Maaseutupuistossa sijaitseva itsepalvelumajoitusrakennus on sytytetty tuleen vain muutama päivä sen jälkeen, kun historiallinen silta vahingoittui tahallaan autolla.</w:t>
      </w:r>
    </w:p>
    <w:p>
      <w:r>
        <w:rPr>
          <w:b/>
          <w:u w:val="single"/>
        </w:rPr>
        <w:t xml:space="preserve">Asiakirjan numero 22486</w:t>
      </w:r>
    </w:p>
    <w:p>
      <w:r>
        <w:t xml:space="preserve">EU:n rajavalvontaryhmä saapuu Kreikkaan puuttumaan siirtolaisiin</w:t>
      </w:r>
    </w:p>
    <w:p>
      <w:r>
        <w:t xml:space="preserve">EU:n rajaturvallisuusvirasto Frontexin mukaan 175 rajavalvonta-asiantuntijaa on matkalla Orestiadan alueelle Kreikan ja Turkin maarajan läheisyyteen. Monet laittomista siirtolaisista väittävät olevansa Afganistanista. Kymmeniä jatkoi viikonloppuna laittomia maahantuloja Kreikkaan, uutistoimisto Associated Press kertoi. Jopa 300 laitonta siirtolaista on saapunut päivittäin, Kreikan viranomaiset kertovat. Viime viikolla Kreikka pyysi Frontexilta apua. Tämän vuoden toisella neljänneksellä 90 prosenttia maahanmuuttajista, jotka havaittiin yrittävän päästä EU:hun laittomasti, oli Kreikan maarajalla, Frontex kertoo. Frontexin mukaan nopean rajainterventioryhmän (Rabit) operaatio kestää jopa kaksi kuukautta. Ryhmään kuuluu laittoman maahantulon, väärennettyjen asiakirjojen ja varastettujen ajoneuvojen asiantuntijoita sekä koirien ohjaajia ja tulkkeja. Romania antaa käyttöön helikopterin sekä partioautoja ja -busseja. Saksa, Itävalta, Bulgaria ja Unkari toimittavat myös ajoneuvoja ja muuta kalustoa. Kreikka ilmoitti tämän vuoden ensimmäisellä puoliskolla yhteensä 45 000 laittomasta rajanylityksestä. Sisäasioista vastaava komissaari Cecilia Malmstroem sanoi, että laiton maahanmuutto oli erityisen "dramaattista" 12,5 kilometrin pituisella osuudella lähellä Orestiadaa.</w:t>
      </w:r>
    </w:p>
    <w:p>
      <w:r>
        <w:rPr>
          <w:b/>
        </w:rPr>
        <w:t xml:space="preserve">Yhteenveto</w:t>
      </w:r>
    </w:p>
    <w:p>
      <w:r>
        <w:t xml:space="preserve">EU:n rajajoukot ovat alkaneet saapua Kreikkaan auttamaan laittomien maahanmuuttajien tulvan pysäyttämisessä. Kyseessä on ensimmäinen EU:n rajajoukko, joka on lähetetty Kreikkaan.</w:t>
      </w:r>
    </w:p>
    <w:p>
      <w:r>
        <w:rPr>
          <w:b/>
          <w:u w:val="single"/>
        </w:rPr>
        <w:t xml:space="preserve">Asiakirjan numero 22487</w:t>
      </w:r>
    </w:p>
    <w:p>
      <w:r>
        <w:t xml:space="preserve">Guantanamossa lisää lääkintämiehiä nälkälakkoa varten</w:t>
      </w:r>
    </w:p>
    <w:p>
      <w:r>
        <w:t xml:space="preserve">Noin 40 sairaanhoitajaa ja muuta asiantuntijaa saapui viikonloppuna, kertoi leirin tiedottaja everstiluutnantti Samuel House. Hänen mukaansa 166 vangista 100 on nyt nälkälakossa, ja 21:tä heistä ruokitaan väkisin letkun kautta. Vangit protestoivat määrittelemätöntä vankeuttaan vastaan. Useimpia heistä pidetään vangittuina ilman syytteitä. Nälkälakko alkoi Yhdysvaltain Kuubassa sijaitsevassa laitoksessa helmikuussa, ja se on kasvanut nopeasti viime viikkoina. Vaikka tällaiset toimet ovat yleisiä Guantanamossa, nykyinen protesti on yksi pisimmistä ja laajimmista. Guantanamon virkamiehet kiistävät väitteet, joiden mukaan lakko olisi alkanut sen jälkeen, kun vankien selleihin tehdyissä etsinnöissä oli käsitelty väärin Koraanin kopioita. Väkivaltaisuudet puhkesivat vankilassa 13. huhtikuuta, kun viranomaiset siirsivät vankeja pois yhteisistä selliosastoista, joissa he olivat peittäneet valvontakamerat ja ikkunat. Jotkut vangit käyttivät "improvisoituja aseita", ja he saivat vastaansa "vähemmän kuin tappavia luoteja", leirin virkamiehet kertoivat, mutta vakavia vammoja ei raportoitu. Lähes 100 vangista on tiettävästi hyväksytty vapautettaviksi, mutta he ovat edelleen vankilassa kongressin asettamien rajoitusten vuoksi ja myös siksi, että he ovat huolissaan mahdollisesta huonosta kohtelusta, jos heidät lähetetään takaisin kotimaahansa. Sotilasvankikeskus avattiin vuonna 2002, ja sinne sijoitettiin epäiltyjä, jotka otettiin kiinni terrorismin vastaisissa operaatioissa 11. syyskuuta 2001 Yhdysvalloissa tehtyjen iskujen jälkeen.</w:t>
      </w:r>
    </w:p>
    <w:p>
      <w:r>
        <w:rPr>
          <w:b/>
        </w:rPr>
        <w:t xml:space="preserve">Yhteenveto</w:t>
      </w:r>
    </w:p>
    <w:p>
      <w:r>
        <w:t xml:space="preserve">Yhdysvallat on vahvistanut Guantanamo Bayn lääkintähenkilökuntaa yrittäessään selviytyä pidätyskeskuksen vankien leviävästä nälkälakosta.</w:t>
      </w:r>
    </w:p>
    <w:p>
      <w:r>
        <w:rPr>
          <w:b/>
          <w:u w:val="single"/>
        </w:rPr>
        <w:t xml:space="preserve">Asiakirjan numero 22488</w:t>
      </w:r>
    </w:p>
    <w:p>
      <w:r>
        <w:t xml:space="preserve">Räppäri Snoop Dogg mainostaa hip hopin X Factor -kykyjenetsintäohjelmaa.</w:t>
      </w:r>
    </w:p>
    <w:p>
      <w:r>
        <w:t xml:space="preserve">39-vuotias räppäri vetosi myös televisiokanaviin, jotta ne antaisivat hänen löytää "Amerikan kuumimman hood-artistin". "Minun näkemykseni niistä ohjelmista, kuten American Idol ja X Factor - ne ovat hienoja ohjelmia, mutta minun on tehtävä sellainen ohjelma, joka on suunnattu 'hoodiin", hän sanoi. Snoop Dogg on Britanniassa mainostamassa 11. studioalbumiaan Doggumentary. Räppäri - oikealta nimeltään Calvin Broadus - kuvaili ohjelman olevan "yleisölle, joka ei saa huomiota, jolla ei ole rahaa tehdä itsestään edustavan näköistä, mutta jolla on raakaa lahjakkuutta ja luonnollisia kykyjä". Hän lisäsi, että ohjelmassa etsittäisiin "raakaa lahjakkuutta". Snoop Dogg on tämän vuoden Lovebox-festivaalin pääesiintyjä Lontoossa 16. heinäkuuta.</w:t>
      </w:r>
    </w:p>
    <w:p>
      <w:r>
        <w:rPr>
          <w:b/>
        </w:rPr>
        <w:t xml:space="preserve">Yhteenveto</w:t>
      </w:r>
    </w:p>
    <w:p>
      <w:r>
        <w:t xml:space="preserve">Snoop Dogg on sanonut haluavansa käynnistää American Idolin tai The X Factorin kaltaisen ohjelman aloitteleville hip hop -artisteille.</w:t>
      </w:r>
    </w:p>
    <w:p>
      <w:r>
        <w:rPr>
          <w:b/>
          <w:u w:val="single"/>
        </w:rPr>
        <w:t xml:space="preserve">Asiakirjan numero 22489</w:t>
      </w:r>
    </w:p>
    <w:p>
      <w:r>
        <w:t xml:space="preserve">Leijonanpentu löytyi Pariisin asunnosta Ranskassa</w:t>
      </w:r>
    </w:p>
    <w:p>
      <w:r>
        <w:t xml:space="preserve">Ranskalaismedian mukaan poliisi sai hälytyksen, kun epäilty yritti myydä kuuden viikon ikäisen naaraan 10 000 eurolla (11 470 dollaria, 8 835 puntaa). Hänet löydettiin tiistaina piileskelemästä naapurin kodin kaapista, ja pentu löytyi lapsen sängystä. Eläimen sanotaan olevan hyvässä kunnossa, ja se on luovutettu luontoviranomaisille. Le Parisienin mukaan epäillyllä on aiempia tuomioita varkauksista. Tämä ei ole ensimmäinen kerta, kun poliisi on havainnut isoja kissoja pidettävän laittomasti. Vuonna 2017 poliisi löysi Pariisissa tyhjästä asunnosta laihtuneen leijonanpennun, jota piti mies, joka otti sen kanssa selfieitä. Tarina sai onnellisen lopun elokuussa, kun pentu sijoitettiin eläinsuojelualueelle Etelä-Afrikassa. Aiemmin tässä kuussa hollantilainen lenkkeilijä törmäsi pellolle häkkiin hylättyyn pentuun.</w:t>
      </w:r>
    </w:p>
    <w:p>
      <w:r>
        <w:rPr>
          <w:b/>
        </w:rPr>
        <w:t xml:space="preserve">Yhteenveto</w:t>
      </w:r>
    </w:p>
    <w:p>
      <w:r>
        <w:t xml:space="preserve">30-vuotias mies on pidätetty sen jälkeen, kun leijonanpentu löydettiin asunnosta Pariisin esikaupunkialueella.</w:t>
      </w:r>
    </w:p>
    <w:p>
      <w:r>
        <w:rPr>
          <w:b/>
          <w:u w:val="single"/>
        </w:rPr>
        <w:t xml:space="preserve">Asiakirjan numero 22490</w:t>
      </w:r>
    </w:p>
    <w:p>
      <w:r>
        <w:t xml:space="preserve">Mies pidätettiin Sheffieldissä auton alle jääneen naisen kuoltua</w:t>
      </w:r>
    </w:p>
    <w:p>
      <w:r>
        <w:t xml:space="preserve">Mercedes A160 jäi 89-vuotiaan naisen päälle Shiregreen Lanella Wincobankin alueella keskiviikkoaamuna. Hänet vietiin sairaalaan laajojen vammojen vuoksi, mutta hän kuoli perjantaina, poliisi kertoi. 54-vuotias mies on pidätetty epäiltynä kuoleman aiheuttamisesta vaarallisella ajotavalla, ja hän on edelleen poliisin huostassa. Poliisin mukaan auto jatkoi onnettomuuden jälkeen tietä pitkin ja törmäsi pysäköityyn autoon Jenkin Roadilla. Poliisit ovat vedonneet kaikkiin, jotka näkivät jotain tai tallensivat tapahtuneen kojelautakameraan, ottamaan yhteyttä.</w:t>
      </w:r>
    </w:p>
    <w:p>
      <w:r>
        <w:rPr>
          <w:b/>
        </w:rPr>
        <w:t xml:space="preserve">Yhteenveto</w:t>
      </w:r>
    </w:p>
    <w:p>
      <w:r>
        <w:t xml:space="preserve">Sheffieldissä auton alle jäänyt jalankulkija on kuollut sairaalassa, kertoo South Yorkshiren poliisi.</w:t>
      </w:r>
    </w:p>
    <w:p>
      <w:r>
        <w:rPr>
          <w:b/>
          <w:u w:val="single"/>
        </w:rPr>
        <w:t xml:space="preserve">Asiakirjan numero 22491</w:t>
      </w:r>
    </w:p>
    <w:p>
      <w:r>
        <w:t xml:space="preserve">Cambridgen luonnonystävä kirjaa 573 lajia "tavallisessa" puutarhassaan.</w:t>
      </w:r>
    </w:p>
    <w:p>
      <w:r>
        <w:t xml:space="preserve">Paul Rule osallistui Cambridgen luonnontieteellisen seuran vuonna 2016 käynnistämään tutkimukseen, jonka tarkoituksena oli selvittää kaupungin kasviston ja eläimistön laajuus. Hänen suosikkilöytönään oli "oudon näköinen ötökkä" nimeltä Asiraca clavicornis. Seura analysoi parhaillaan 64 puutarhan tutkimustuloksia. Löydösten joukossa on aiemmin tuntemattomia todisteita useista mäyräkoirien pesistä kilometrin säteellä kaupungin torista. Herra Rule, 66, jonka puutarha on noin 330 neliömetriä (3 552 neliöjalkaa), sanoi: "En odottanut löytäväni näin paljon tästä melko tavallisen kokoisesta puutarhasta, mutta innostuin liikaa. "Kun näen jotain, mitä en tunne, haluan tunnistaa sen." Hän kertoi, että hän oli hyvin kiinnostunut. Saatat myös pitää tästä: Tutkimuksen aikana hän kirjasi 548 lajia, mutta on lisännyt vielä 25 lajia lukituksen aikana. Eläkkeelle jäänyt BT-insinööri on aina ollut kiinnostunut villieläimistä, erityisesti "kaikesta, millä on kuusi tai kahdeksan jalkaa", ja hän sai kirjattua 412 hyönteislajia, mukaan lukien 272 yöperhoslajia. "Hyönteisten osalta käytin internetiä ja paikallisia asiantuntijoita - ja minulla on hylly täynnä luontokirjoja", hän sanoi. "Teetin myös kasvien kartoituksen - ja luetteloon lisättiin 87 kasvia, mukaan lukien 26 sammallaji." Nisäkkäiden joukossa on kettu, siilejä ja lepakoita, ja kaikki tavalliset puutarhalintulajit, kuten mustarastas, räkättirastas, punarinta ja kultarinta, on laskettu. Hanke, jonka tarkoituksena oli lisätä yleistä tietoisuutta kaupungin luonnonvaraisten eläinten ja kasvien monimuotoisuudesta, päättyi joulukuussa. Etsi BBC News: East of England Facebookissa, Instagramissa ja Twitterissä. Jos sinulla on juttuehdotus, lähetä sähköpostia osoitteeseen eastofenglandnews@bbc.co.uk.</w:t>
      </w:r>
    </w:p>
    <w:p>
      <w:r>
        <w:rPr>
          <w:b/>
        </w:rPr>
        <w:t xml:space="preserve">Yhteenveto</w:t>
      </w:r>
    </w:p>
    <w:p>
      <w:r>
        <w:t xml:space="preserve">Eräs luonnonystävä on kolmen vuoden villieläintutkimuksen aikana rekisteröinyt 573 erilaista hyönteis-, lintu-, kasvi- ja muuta eläinlajia "tavallisen kokoisessa" kaupunkipuutarhassaan.</w:t>
      </w:r>
    </w:p>
    <w:p>
      <w:r>
        <w:rPr>
          <w:b/>
          <w:u w:val="single"/>
        </w:rPr>
        <w:t xml:space="preserve">Asiakirjan numero 22492</w:t>
      </w:r>
    </w:p>
    <w:p>
      <w:r>
        <w:t xml:space="preserve">Indonesia evakuoi turisteja tulivuorenpurkauksen jälkeen</w:t>
      </w:r>
    </w:p>
    <w:p>
      <w:r>
        <w:t xml:space="preserve">Lombokin saarella sijaitseva Barujari-vuori purkautui tiistaina, ja tuhkaa nousi 2000 metrin korkeuteen ilmaan. Viranomaiset etsivät edelleen useita satoja turisteja, jotka ovat edelleen kateissa, maan katastrofiviraston mukaan. Purkauksen aiheuttamista loukkaantumisista ei ole raportoitu. Katastrofiviraston tiedottajan Sutopo Purwo Nugrohon mukaan lähes 400 ulkomaista ja paikallista turistia on rekisteröitynyt sunnuntain jälkeen kiipeämään vuorelle. Vuorikiipeilijöiden on todettu lähteneen Sembalunin tarkkailuasemalta, joka sijaitsee noin 11 kilometrin päässä tulivuoren kraatterista. Lennot keskeytyivät useiksi tunneiksi myös läheisellä Lombokin kansainvälisellä lentokentällä ja Balin Ngurah Rain kansainvälisellä lentokentällä. 3 726 metriä korkea tulivuori sijaitsee Rinjani-vuoren kalderassa. Rinjani kuuluu Indonesian 130 aktiivisen tulivuoren joukkoon, sillä saaristo on altis tulivuorenpurkauksille ja maanjäristyksille, koska se sijaitsee Tyynenmeren tulenkehällä.</w:t>
      </w:r>
    </w:p>
    <w:p>
      <w:r>
        <w:rPr>
          <w:b/>
        </w:rPr>
        <w:t xml:space="preserve">Yhteenveto</w:t>
      </w:r>
    </w:p>
    <w:p>
      <w:r>
        <w:t xml:space="preserve">Indonesian viranomaiset ovat evakuoineet noin 1 100 turistia tulivuoren purkauduttua yhdessä maan suosituimmista vaelluskohteista.</w:t>
      </w:r>
    </w:p>
    <w:p>
      <w:r>
        <w:rPr>
          <w:b/>
          <w:u w:val="single"/>
        </w:rPr>
        <w:t xml:space="preserve">Asiakirjan numero 22493</w:t>
      </w:r>
    </w:p>
    <w:p>
      <w:r>
        <w:t xml:space="preserve">Ipswich Townin hyökkääjän James Norwoodin rattijuopumustuomio lykätty</w:t>
      </w:r>
    </w:p>
    <w:p>
      <w:r>
        <w:t xml:space="preserve">Poliisi pysäytti 30-vuotiaan, kun hän ajoi Audi Q8 -autoa Cockfieldissä, lähellä Bury St Edmundsia, 30. elokuuta. Aiemmin hän myönsi olevansa syytön rattijuopumukseen Suffolkin käräjäoikeudessa järjestetyssä kuulemisessa. Ipswichiin vuonna 2019 siirtyneen Norwoodin oli määrä astua oikeuteen tiistaina, mutta tapausta siirrettiin 12. heinäkuuta. Häntä syytetään 58 mikrogramman alkoholipitoisuudesta 100 millilitrassa henkeä. Lakisääteinen raja on 35 mikrogrammaa 100 millilitrassa. Kuudennella sijalla oleva Ipswich pelaa tänä iltana League One -ottelun Fleetwood Townin vieraana. Ipswichin tiedottaja sanoi, että Norwood oli loukkaantunut eikä ollut käytettävissä.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Ipswich Townin hyökkääjän James Norwoodin oikeudenkäyntiä rattijuopumussyytteen vuoksi on lykätty neljällä kuukaudella.</w:t>
      </w:r>
    </w:p>
    <w:p>
      <w:r>
        <w:rPr>
          <w:b/>
          <w:u w:val="single"/>
        </w:rPr>
        <w:t xml:space="preserve">Asiakirjan numero 22494</w:t>
      </w:r>
    </w:p>
    <w:p>
      <w:r>
        <w:t xml:space="preserve">Sports Directin "pitäisi katkaista agenttisuhteet" Shirebrookissa.</w:t>
      </w:r>
    </w:p>
    <w:p>
      <w:r>
        <w:t xml:space="preserve">Parlamentin alahuoneen valiokunta on kirjoittanut Transline Groupille ja todennut, että virasto "ei ollut uskottava" Sports Direct -tutkimuksessa antamassaan todistusaineistossa. Kansanedustajat ovat myös ilmaisseet huolensa agenttihenkilöstön työoloista yhtiön pääkonttorissa Shirebrookissa. Transline sanoi olevansa "hämmästynyt" havainnoista. Lisää tästä jutusta ja muista Derbyshiren uutisista Rekrytointi- ja työmarkkinajärjestön (Recruitment &amp; Employment Confederation) tutkinnan kohteena oleva ryhmä ehdotti myös, että Business, Innovation and Skills (BIS) -valiokunta olisi "puolueellinen" heitä kohtaan. BIS-valiokunnan puheenjohtaja Iain Wright, kansanedustaja, sanoi kuitenkin, että Ashleyn on puututtava "huonoihin sopimusehtoihin", joita toimistot ovat asettaneet. Hän sanoi: "Se ei ole ollut rehellinen eikä uskottava BIS:lle antamissaan todisteissa, ja kuten kuulimme todistusaineistossamme, se on vähentänyt rahaa matalapalkkaisilta työntekijöiltä ilman asianmukaista selitystä tai perustelua." Hän lisäsi, että Newcastle Unitedin omistajan on korjattava huonot sopimusehdot ja tehtävä "todellisia parannuksia" varastohenkilöstön työoloihin. Viime viikolla pidetyssä yhtiön vuosikokouksessa Sports Directin johtajat, mukaan lukien miljardööriomistaja, kohtasivat vaatimuksia laajoista muutoksista yhtiön johtamistapaan. Ashley sanoi, että hän jättäisi yhtiön, jos hän ei saisi asiaa korjattua seuraavien 12 kuukauden aikana. Heinäkuussa kansanedustajat syyttivät vähittäiskauppaa siitä, että se ei kohtele työntekijöitään ihmisinä, ja väittivät, että sen työtavat muistuttavat viktoriaanisen työväentalon käytäntöjä.</w:t>
      </w:r>
    </w:p>
    <w:p>
      <w:r>
        <w:rPr>
          <w:b/>
        </w:rPr>
        <w:t xml:space="preserve">Yhteenveto</w:t>
      </w:r>
    </w:p>
    <w:p>
      <w:r>
        <w:t xml:space="preserve">Kansanedustajat ovat kehottaneet Sports Directin omistajaa Mike Ashleytä lopettamaan yhtiön siteet yhteen niistä toimistoista, joita käytetään työntekijöiden toimittamiseen sen Derbyshiressä sijaitsevaan varastoon.</w:t>
      </w:r>
    </w:p>
    <w:p>
      <w:r>
        <w:rPr>
          <w:b/>
          <w:u w:val="single"/>
        </w:rPr>
        <w:t xml:space="preserve">Asiakirjan numero 22495</w:t>
      </w:r>
    </w:p>
    <w:p>
      <w:r>
        <w:t xml:space="preserve">Whipsnade esittelee uhanalaisen kääpiövaljakon poikasen</w:t>
      </w:r>
    </w:p>
    <w:p>
      <w:r>
        <w:t xml:space="preserve">Kääpiöjuoksija syntyi joulupäivänä, mutta Bedfordshiren eläintarha paljasti syntymän vasta nyt, koska se "odotti, kunnes äiti ja vauva olivat asettuneet paikoilleen". Eläimet on luokiteltu uhanalaisiksi, ja niiden kotiseudulla Länsi-Afrikassa uskotaan olevan jäljellä noin 2 000 eläintä. Vanhempi eläintenhoitaja Steve White kertoi, että urosvasikka "vaappuu iloisesti ympäriinsä ja näyttää rakastavan vedessä olemista". Lähde: Kalifornian Sanomat: Eläintarhan mukaan vasikka on "erityisen tervetullut lisäys", koska uroksista on pulaa Euroopan uhanalaisten lajien kasvatusohjelmassa. Kyseessä on kolmas kerta, kun sen 28-vuotias emo Flora saa vasikan. Floran vuosi on Whiten mukaan ollut "vaikea", koska hänellä on syöpä, mutta hoito ei vaikuttanut raskauteen. Flora poistuu nyt jalostusohjelmasta.</w:t>
      </w:r>
    </w:p>
    <w:p>
      <w:r>
        <w:rPr>
          <w:b/>
        </w:rPr>
        <w:t xml:space="preserve">Yhteenveto</w:t>
      </w:r>
    </w:p>
    <w:p>
      <w:r>
        <w:t xml:space="preserve">ZSL Whipsnaden eläintarhassa on syntynyt miniatyyri virtahepo, jonka laji on uhanalainen.</w:t>
      </w:r>
    </w:p>
    <w:p>
      <w:r>
        <w:rPr>
          <w:b/>
          <w:u w:val="single"/>
        </w:rPr>
        <w:t xml:space="preserve">Asiakirjan numero 22496</w:t>
      </w:r>
    </w:p>
    <w:p>
      <w:r>
        <w:t xml:space="preserve">Carillion-työryhmän ensimmäinen kokous "rakentava</w:t>
      </w:r>
    </w:p>
    <w:p>
      <w:r>
        <w:t xml:space="preserve">Ryhmä, jonka puheenjohtajana toimii elinkeinoministeri Greg Clark, kokoontui torstaina. Siihen kuuluu yritysten, ammattiliittojen, rakennusalan ammattijärjestöjen ja lainanantajien edustajia. Clark sanoi, että ryhmän tavoitteena on antaa asianosaisille "tietoa, jota he tarvitsevat tänä vaikeana aikana". Carillion asetettiin selvitystilaan aiemmin tällä viikolla, mikä uhkasi tuhansia työpaikkoja, joista noin 20 000 Yhdistyneessä kuningaskunnassa. Yrityksellä oli noin 450 julkista sopimusta, jotka kattoivat koulutus-, oikeus-, puolustus- ja liikenneministeriöt. Sen kaatuminen tarkoittaa, että hallituksen on myönnettävä rahoitusta Carillionin ylläpitämien julkisten palvelujen ylläpitämiseen. Clark sanoi lausunnossaan: "[Tässä kokouksessa] saatiin avainhenkilöt pöydän ääreen edistämään toimia, joiden uskomme antavan luottamusta työntekijöille ja toimitusketjulle; pankkien tuki, kyky yhdistää työntekijät työllisyyteen ja tuki oppisopimuskoulutettaville." Kolme pankkia on nyt suostunut tarjoamaan tukea kriisin koettelemille pienyrityksille yhdessä HMRC:n kanssa. TUC, joka osallistui kokoukseen, kieltäytyi kommentoimasta asiaa. Ennen kokousta pomo Frances O'Grady sanoi: "Aika on ratkaisevan tärkeää tämän kriisin hoitamisessa. Tarvitsemme kiireellisiä toimia työpaikkojen, palkkojen ja eläkkeiden suojelemiseksi. Tämä ei voi olla pelkkää keskustelua." Hän sanoi, että TUC painostaa hallitusta siirtämään yksityisen sektorin sopimukset vaihtoehtoisille palveluntarjoajille työpaikkojen, palkkojen ja eläkkeiden suojelemiseksi. TUC vaatii myös Carillionin hankkeissa työskentelevien vuokratyöntekijöiden ja nollatuntityöntekijöiden suojelua sekä riskinarviointia muista suurista ulkoistamisyrityksistä.</w:t>
      </w:r>
    </w:p>
    <w:p>
      <w:r>
        <w:rPr>
          <w:b/>
        </w:rPr>
        <w:t xml:space="preserve">Yhteenveto</w:t>
      </w:r>
    </w:p>
    <w:p>
      <w:r>
        <w:t xml:space="preserve">Hallitus on luonnehtinut Carillionin kriisistä kärsineiden pienyritysten ja työntekijöiden tukemiseksi perustetun työryhmän ensimmäistä kokousta "rakentavaksi".</w:t>
      </w:r>
    </w:p>
    <w:p>
      <w:r>
        <w:rPr>
          <w:b/>
          <w:u w:val="single"/>
        </w:rPr>
        <w:t xml:space="preserve">Asiakirjan numero 22497</w:t>
      </w:r>
    </w:p>
    <w:p>
      <w:r>
        <w:t xml:space="preserve">Kansanedustaja vaatii varoja Wellingtonin muistomerkin kunnostamiseen</w:t>
      </w:r>
    </w:p>
    <w:p>
      <w:r>
        <w:t xml:space="preserve">Konservatiivien kansanedustaja Rebecca Pow pyysi liike-elämän kysymysten aikana parlamentin johtajalta Chris Graylingilta "pientä rahapottia". Torni rakennettiin taistelun muistoksi, mutta vuodesta 2005 lähtien se on ollut aidattu putoavien kivijäämien vuoksi. Grayling sanoi, että kollegoilla olisi mahdollisuus lobata rahaa. 53 metriä korkea torni rakennettiin vuonna 1817 Waterloon taistelun kunniaksi, joka käytiin 18. kesäkuuta 1815. Taistelun 200-vuotispäivän kunniaksi Wellingtonissa on tarkoitus järjestää juhlallisuuksia. Pow vaati keskustelun järjestämistä "tämän hienon vuosipäivän juhlistamiseksi ja siitä keskustelemiseksi". "Ehkä hän [Chris Grayling] voisi löytää pienen rahasumman Wellingtonin upean muistomerkin kunnostamiseen, joka kaipaa päivitystä", hän sanoi. Vastauksessaan Grayling sanoi, ettei hänellä ole budjettia, josta hän voisi maksaa työn, mutta "minulla on monia mahdollisuuksia lobata niitä kollegoitani, joilla on tällainen budjetti". Around the BBC BBC Parliament - Business Questions 4. kesäkuuta 2015 Aiheeseen liittyvät Internet-linkit Wellingtonin muistomerkki</w:t>
      </w:r>
    </w:p>
    <w:p>
      <w:r>
        <w:rPr>
          <w:b/>
        </w:rPr>
        <w:t xml:space="preserve">Yhteenveto</w:t>
      </w:r>
    </w:p>
    <w:p>
      <w:r>
        <w:t xml:space="preserve">Taunton Deanen kansanedustaja on pyytänyt hallitukselta rahoitusta Wellingtonin muistomerkin kunnostamiseen ennen Waterloon taistelun 200-vuotispäivää.</w:t>
      </w:r>
    </w:p>
    <w:p>
      <w:r>
        <w:rPr>
          <w:b/>
          <w:u w:val="single"/>
        </w:rPr>
        <w:t xml:space="preserve">Asiakirjan numero 22498</w:t>
      </w:r>
    </w:p>
    <w:p>
      <w:r>
        <w:t xml:space="preserve">Jäätävä koira kieltäytyy lähtemästä Glasgow'n bussista</w:t>
      </w:r>
    </w:p>
    <w:p>
      <w:r>
        <w:t xml:space="preserve">Urospuolinen cairninterrieri hyppäsi bussiin keskiviikkona, kun se pysähtyi Dumbarton Roadilla kaupungin länsiosassa. Koira, jonka turkkiin oli kiinnittynyt jääpuikkoja, käpertyi sitten lämpimään paikkaan eikä suostunut liikkumaan. Koira, lempinimeltään Claus, vietiin myöhemmin Skotlannin SPCA:n eläinten pelastus- ja uudelleensijoituskeskukseen Glasgow'ssa. Eläinlääkärin tarkastuskeskuksen apulaisjohtaja Anna O'Donnell sanoi: "Claus on röyhkeä poika, jonka uskomme olevan noin kahdeksanvuotias. Sillä ei ole mikrosirua, joten emme tiedä, kuka sen omistaja on. "Bussin matkustajat saivat varmasti kokea yllätyksen, kun Claus hyppäsi bussiin eikä suostunut poistumaan siitä. Se oli niin kylmä, että sen turkissa oli jääpuikkoja, joten ehkä se ryntäsi jonnekin lämpimämpään paikkaan. "Tänne saavuttuaankin se meni suoraan lämpimään paikkaan, käpertyi eikä halunnut liikkua. Se on vielä eläinlääkärin tarkastettavana, vaikka se näyttääkin kävelevän varovasti, joten sillä saattaa olla niveltulehdus. "Toivottavasti sen omistaja kaipaa sitä ja ilmoittautuu." "Toivottavasti sen omistaja kaipaa sitä ja ilmoittautuu."</w:t>
      </w:r>
    </w:p>
    <w:p>
      <w:r>
        <w:rPr>
          <w:b/>
        </w:rPr>
        <w:t xml:space="preserve">Yhteenveto</w:t>
      </w:r>
    </w:p>
    <w:p>
      <w:r>
        <w:t xml:space="preserve">Eläinjärjestö toivoo löytävänsä omistajan koiralle, joka nousi Glasgow'n bussiin pakkasessa ja kieltäytyi lähtemästä.</w:t>
      </w:r>
    </w:p>
    <w:p>
      <w:r>
        <w:rPr>
          <w:b/>
          <w:u w:val="single"/>
        </w:rPr>
        <w:t xml:space="preserve">Asiakirjan numero 22499</w:t>
      </w:r>
    </w:p>
    <w:p>
      <w:r>
        <w:t xml:space="preserve">Australia emu video: Mies pidätetty "hirvittävästä julmuudesta</w:t>
      </w:r>
    </w:p>
    <w:p>
      <w:r>
        <w:t xml:space="preserve">Kuvamateriaali aiheutti närkästystä sen jälkeen, kun se ilmestyi verkkoon aiemmin tällä viikolla. Se sai aikaan valtakunnallisen ponnistelun tekijän löytämiseksi. Perjantaina Victorian poliisi kertoi, että 20-vuotiasta miestä vastaan nostettiin useita syytteitä eläinten julmuudesta. Eläinsuojeluviranomaiset tuomitsivat tapauksen "kauheaksi". Videolla kuljettajan kuulee hurraavan, kun hän iskee autollaan lintuja hiekkatiellä. "Tämä on hienoa - minulla on myös tuo ja tuo", hän sanoo. Poliisin mukaan kuvamateriaali, jossa näkyvät kuljettajan kasvot, on kuvattu Cowangiessa, joka on noin 500 kilometriä Melbournesta luoteeseen sijaitseva kaupunki. RSPCA sanoi: "[Me] tuomitsemme yksiselitteisesti tämäntyyppisen käytöksen, sillä se osoittaa selvästi piittaamattomuutta haavoittuvien kotoperäisten eläinten elämää kohtaan." Viktoriaanisen osavaltion lain mukaan eläinsuojelurikoksesta tuomittuja uhkaa jopa kahden vuoden vankeusrangaistus ja 74 620 Australian dollarin (41 000 punnan; 54 000 dollarin) sakko. Mies joutuu oikeuskäsittelyyn marraskuussa.</w:t>
      </w:r>
    </w:p>
    <w:p>
      <w:r>
        <w:rPr>
          <w:b/>
        </w:rPr>
        <w:t xml:space="preserve">Yhteenveto</w:t>
      </w:r>
    </w:p>
    <w:p>
      <w:r>
        <w:t xml:space="preserve">Australialaismies on pidätetty videon perusteella, jolla hänen väitetään ajaneen autollaan tahallaan useiden emujen päälle.</w:t>
      </w:r>
    </w:p>
    <w:p>
      <w:r>
        <w:rPr>
          <w:b/>
          <w:u w:val="single"/>
        </w:rPr>
        <w:t xml:space="preserve">Asiakirjan numero 22500</w:t>
      </w:r>
    </w:p>
    <w:p>
      <w:r>
        <w:t xml:space="preserve">McDonald's häviää oikeudenkäynnin irlantilaista kilpailijaa vastaan</w:t>
      </w:r>
    </w:p>
    <w:p>
      <w:r>
        <w:t xml:space="preserve">Euroopan unionin teollis- ja tekijänoikeusvirasto päätti, että McDonald's ei ollut osoittanut "Big Macin" todellista käyttöä hampurilaisen tai ravintolan nimenä. Galwayssä sijaitseva Supermac's sanoi, että se avasi mahdollisuuden rekisteröidä tuotemerkkinsä Euroopassa tavaramerkiksi. Supermac'sin toimitusjohtaja iloitsi "McBullyn lopusta". Tämä ei ole ensimmäinen kerta, kun McDonald's on käynyt oikeutta etuliitteistä. Euroopan tuomioistuin piti aiemmin voimassa päätöksen, jonka mukaan singaporelainen yritys MacCoffee oli saanut epäoikeudenmukaista hyötyä yhdysvaltalaisen hampurilaisjätin tuotemerkistä, koska se oli käyttänyt Mac-etuliitettä. Supermac's oli aiemmin yrittänyt laajentaa toimintaansa Yhdistyneeseen kuningaskuntaan ja Eurooppaan. Tämä pysähtyi kuitenkin sen jälkeen, kun McDonald's voitti taistelun Supermac's- ja Big Mac -nimien samankaltaisuudesta. Supermac'sin toimitusjohtaja Pat McDonagh kertoi Irlannin yleisradioyhtiö RTÉ:lle, että kyseessä oli "Daavid vastaan Goljat" -skenaario. "Mutta vaikka McDonald'silla on syvät taskut ja me olemme suhteellisen pieniä, se ei tarkoita, ettemme aikoisi taistella omasta puolestamme", hän lisäsi. "Olemme sanoneet jo vuosia, että he (McDonald's) ovat käyttäneet tavaramerkkikiusaamista. "Tämä on McBullyn loppu."</w:t>
      </w:r>
    </w:p>
    <w:p>
      <w:r>
        <w:rPr>
          <w:b/>
        </w:rPr>
        <w:t xml:space="preserve">Yhteenveto</w:t>
      </w:r>
    </w:p>
    <w:p>
      <w:r>
        <w:t xml:space="preserve">Irlantilainen pikaruokayhtiö on voittanut McDonald'sia vastaan nostetun kanteen, jolla se on estänyt McDonald'sia käyttämästä tavaramerkkiä termeille "Big Mac" ja "Mc" joissakin tapauksissa Euroopassa.</w:t>
      </w:r>
    </w:p>
    <w:p>
      <w:r>
        <w:rPr>
          <w:b/>
          <w:u w:val="single"/>
        </w:rPr>
        <w:t xml:space="preserve">Asiakirjan numero 22501</w:t>
      </w:r>
    </w:p>
    <w:p>
      <w:r>
        <w:t xml:space="preserve">Norfolkin ambulanssi piti lonkkamurtuman saaneen naisen, 90, odottamassa kuusi tuntia</w:t>
      </w:r>
    </w:p>
    <w:p>
      <w:r>
        <w:t xml:space="preserve">Barbara Hedley kaatui kotonaan Beeston Regisissä Norfolkin rannikolla, mutta ehti kutsua ambulanssin. Ensihoitaja saapui paikalle kahden tunnin kuluessa, mutta hänen tapauksensa ei ollut kovin tärkeä, koska hän oli tajuissaan ja hengitti. Itä-Englannin ambulanssipalvelu lähettää yhden työntekijänsä puhumaan hänelle tapahtuneesta. Tapaus sattui neljä viikkoa sitten, ja rouva Hedley kertoi kärsineensä kovista kivuista. "En tiennyt, mihin suuntaan kääntyä. En voinut tehdä oloani mukavaksi ja olin shokissa", hän sanoi. Di Chan luottamushenkilöstä sanoi: "Haluaisin pyytää potilaalta anteeksi, että hän odotti niin kauan, että hänet vietiin sairaalaan. Trustin päin sakkoja "Ensihoitaja kävi hänen luonaan kaksi tuntia puhelun jälkeen, mutta ambulanssimiehistö oli käytettävissä vasta paljon myöhemmin. "Tutkimme tämän potilaan tapausta ja käymme hänen luonaan keskustelemassa tapahtuneesta." Trustin mukaan se pyrki saamaan lisää ambulansseja liikenteeseen ja rekrytoimaan samalla satoja työntekijöitä. Koska rouva Hedley oli tajuissaan, hengitti ja koska tilanne ei ollut hengenvaarallinen, hänen puhelunsa luokitus alennettiin. Ambulanssipalvelu myöntää, että tämän vuoden huhtikuun ja elokuun välisenä aikana Pohjois-Norfolkissa oli 164 tapausta, joissa vastausaikoja ei-elinvaarallisille potilaille "rikottiin", mikä aiheutti sakkoja toimeksiantajille.</w:t>
      </w:r>
    </w:p>
    <w:p>
      <w:r>
        <w:rPr>
          <w:b/>
        </w:rPr>
        <w:t xml:space="preserve">Yhteenveto</w:t>
      </w:r>
    </w:p>
    <w:p>
      <w:r>
        <w:t xml:space="preserve">Ambulanssipalvelu on pyytänyt anteeksi 90-vuotiaalta naiselta, joka joutui odottamaan sairaalaan vievää ajoneuvoa kuusi tuntia lantionmurtuman jälkeen.</w:t>
      </w:r>
    </w:p>
    <w:p>
      <w:r>
        <w:rPr>
          <w:b/>
          <w:u w:val="single"/>
        </w:rPr>
        <w:t xml:space="preserve">Asiakirjan numero 22502</w:t>
      </w:r>
    </w:p>
    <w:p>
      <w:r>
        <w:t xml:space="preserve">Coronavirus: Manchesterin hyväntekeväisyysvarastoa ryöstelevät rosvot</w:t>
      </w:r>
    </w:p>
    <w:p>
      <w:r>
        <w:t xml:space="preserve">Manchesterin varikolta vietiin pilaantumattomia elintarvikkeita sekä käsihuuhde- ja hygieniatarvikkeita. Ne olivat osa paikallisten yritysten ja Greater Manchester Combined Authorityn (GMCA) avustustoimia, joilla autetaan ihmisiä koronaviruskriisin aikana. "Olen raivona, en voi uskoa tätä", sanoi varikon omistaja Tim Heatley. Kiinteistökehittäjä Heatley, joka on Greater Manchesterin pormestarin hyväntekeväisyysjärjestön puheenjohtaja, lisäsi: "Olen pahoillani kaikkien niiden ihmisten puolesta, jotka ovat olleet niin anteliaita, että olemme menettäneet ainakin 10 000 punnan arvosta varastoa. "Se näyttää ammattimaiselta työltä, he käyttivät pulttileikkureita, he penkoivat paikan, mutta tiesivät tarkalleen, mitä etsivät, he jopa varastivat kuormalavoja." Heatleyn yritys Capital and Centric osti Swan Streetillä sijaitsevan hylättyjen tilojen saneerauskohteen aiemmin tänä vuonna, mutta päätti käyttää sitä väliaikaisesti pormestarin hyväntekeväisyysjärjestön varastona. Se oli toiminut vain muutaman viikon auttaakseen ihmisiä, jotka kärsivät koronaviruspandemiasta. "En olisi ikinä uneksinut, että näin kävisi", Heatley sanoi. "Ainoa myönteinen asia on se uskomaton tapa, jolla muut yritykset ovat ottaneet yhteyttä ja sanoneet, että voimmeko auttaa korvaamaan sen, mitä on viety?". "Täytyy sanoa, että yöaikaan toimiva elinkeinoelämä on ollut uskomaton." Eräs yritys on lähettänyt heille yli 20 000 pulloa käsihuuhdetta.</w:t>
      </w:r>
    </w:p>
    <w:p>
      <w:r>
        <w:rPr>
          <w:b/>
        </w:rPr>
        <w:t xml:space="preserve">Yhteenveto</w:t>
      </w:r>
    </w:p>
    <w:p>
      <w:r>
        <w:t xml:space="preserve">Jengi on varastanut tuhansia puntia haavoittuvassa asemassa oleville ihmisille kerättyjä elintarvikkeita ja tarvikkeita, kun se on ryöstänyt erään kaupungin varaston juhlapyhien aikana.</w:t>
      </w:r>
    </w:p>
    <w:p>
      <w:r>
        <w:rPr>
          <w:b/>
          <w:u w:val="single"/>
        </w:rPr>
        <w:t xml:space="preserve">Asiakirjan numero 22503</w:t>
      </w:r>
    </w:p>
    <w:p>
      <w:r>
        <w:t xml:space="preserve">Jerseyn bussimatkojen korotus "ei ole poissuljettu", sanoo CT Plus -pomo.</w:t>
      </w:r>
    </w:p>
    <w:p>
      <w:r>
        <w:t xml:space="preserve">Kevin Hart sanoi, että 1,70 punnan enimmäishinta ei muutu, kun CT Plus Jersey siirtyy Connexin tilalle 2. tammikuuta, mutta sitä tarkistetaan myöhemmin. Hän sanoi, että hinnat voivat nousta, mutta yritys on myös ottamassa käyttöön älykorttijärjestelmän, joka tarjoaa alennettuja hintoja. Uusia busseja on saapunut saarelle ennen CT Plus -yhtiön aloittamista. Hart sanoi: "Käteismaksut saattavat nousta. "Mutta älykorttien tarjousten ansiosta saaren asukkaat hyötyvät valtavasti, kun vuoden aikana otetaan käyttöön useita älykortteja."</w:t>
      </w:r>
    </w:p>
    <w:p>
      <w:r>
        <w:rPr>
          <w:b/>
        </w:rPr>
        <w:t xml:space="preserve">Yhteenveto</w:t>
      </w:r>
    </w:p>
    <w:p>
      <w:r>
        <w:t xml:space="preserve">Jerseyn uuden palvelun johtajan mukaan bussimaksuja aiotaan tarkistaa.</w:t>
      </w:r>
    </w:p>
    <w:p>
      <w:r>
        <w:rPr>
          <w:b/>
          <w:u w:val="single"/>
        </w:rPr>
        <w:t xml:space="preserve">Asiakirjan numero 22504</w:t>
      </w:r>
    </w:p>
    <w:p>
      <w:r>
        <w:t xml:space="preserve">Kevin Nunesin murha: IPCC tutkii 14 poliisia</w:t>
      </w:r>
    </w:p>
    <w:p>
      <w:r>
        <w:t xml:space="preserve">Riippumaton poliisivalituslautakunta (IPCC) tutkii, miten poliisit tutkivat Kevin Nunesin murhaa Staffordshiren Pattinghamissa. Yksi heistä on Suzette Davenport, joka nimitettiin keskiviikkona Gloucestershiren poliisin uudeksi poliisipäälliköksi. Väitteet koskevat sitä, onko mahdollisia todisteita salattu. Maaliskuussa viisi miestä, jotka oli vangittu vuonna 2008 murhasta, vapautettiin valituksen perusteella, kun kävi ilmi, että puolustukselle ei ollut kerrottu syytteen avaintodistajan uskottavuutta koskevista epäilyistä. Yhdeksän edelleen palveluksessa olevaa Nunesia, Tottenham Hotspurissa pelannutta amatöörijalkapalloilijaa, ammuttiin kuoliaaksi maaseututiellä syyskuussa 2002. Poliisi uskoo, että 20-vuotias oli ollut huumekauppias, joka ammuttiin teloitustyyliin eksyttyään toisen jengin alueelle. IPCC:n mukaan viisi tutkinnan kohteena olevista poliiseista on nyt eläkkeellä ja yhdeksän palvelee edelleen eri yksiköissä. Kaikki olivat Staffordshiren poliisin palveluksessa murhatutkimuksen aikaan. Muita palveluksessa olevia poliiseja ovat Northamptonshiren poliisipäällikkö Adrian Lee, West Midlandsin apulaispoliisipäällikkö Marcus Beale ja Staffordshiren apulaispoliisipäällikkö Jane Sawyers. IPCC:n tutkinta murhatutkimuksen käsittelystä alkoi sen jälkeen, kun vangitut miehet jättivät ensimmäisen kerran valituksensa, ja hovioikeus pyysi rikosoikeudenkäyntien valvontakomissiota tutkimaan asiaa. Vuonna 2010 IPCC otettiin mukaan, koska epäiltiin, että todisteita oli saatettu salata syyttäjältä ja tuomioistuimelta.</w:t>
      </w:r>
    </w:p>
    <w:p>
      <w:r>
        <w:rPr>
          <w:b/>
        </w:rPr>
        <w:t xml:space="preserve">Yhteenveto</w:t>
      </w:r>
    </w:p>
    <w:p>
      <w:r>
        <w:t xml:space="preserve">Neljätoista poliisivirkailijaa, mukaan lukien vastanimitetty poliisipäällikkö, tutkitaan vuonna 2002 tapahtuneen jengimurhan käsittelyn vuoksi, kuten on käynyt ilmi.</w:t>
      </w:r>
    </w:p>
    <w:p>
      <w:r>
        <w:rPr>
          <w:b/>
          <w:u w:val="single"/>
        </w:rPr>
        <w:t xml:space="preserve">Asiakirjan numero 22505</w:t>
      </w:r>
    </w:p>
    <w:p>
      <w:r>
        <w:t xml:space="preserve">Intian inflaatio hidastuu hieman mutta pysyy korkeana</w:t>
      </w:r>
    </w:p>
    <w:p>
      <w:r>
        <w:t xml:space="preserve">Tukkuhintaindeksi nousi syyskuussa 9,72 prosentin vuosivauhtia, kun se elokuussa oli 9,78 prosenttia. Pienestä hidastumisesta huolimatta analyytikot odottavat edelleen, että Intian keskuspankki nostaa korkoja vielä kerran tänä vuonna yrittäessään hillitä hintojen nousua. Intian keskuspankki on nostanut repokoroksi kutsuttua ohjauskorkoaan 12 kertaa maaliskuun 2010 jälkeen. Viimeisin korotus ilmoitettiin 16. syyskuuta, jolloin repokorko nostettiin 25 prosenttiyksiköllä 8,25 prosenttiin. Keskuspankki kokoontuu seuraavan kerran 25. lokakuuta. Tukkuhintaindeksi on Intian tarkimmin seurattu inflaation mittari, koska se kattaa enemmän tuotteita kuin kuluttajahintaindeksi. Elokuun inflaatio oli 13 kuukauden korkein. Intian jatkuva korkea inflaatio on herättänyt useita mielenosoituksia eri puolilla maata.</w:t>
      </w:r>
    </w:p>
    <w:p>
      <w:r>
        <w:rPr>
          <w:b/>
        </w:rPr>
        <w:t xml:space="preserve">Yhteenveto</w:t>
      </w:r>
    </w:p>
    <w:p>
      <w:r>
        <w:t xml:space="preserve">Virallisten tietojen mukaan Intian inflaatio hidastui hieman syyskuussa markkinoiden odotusten mukaisesti.</w:t>
      </w:r>
    </w:p>
    <w:p>
      <w:r>
        <w:rPr>
          <w:b/>
          <w:u w:val="single"/>
        </w:rPr>
        <w:t xml:space="preserve">Asiakirjan numero 22506</w:t>
      </w:r>
    </w:p>
    <w:p>
      <w:r>
        <w:t xml:space="preserve">Marcs-ihosyöpäpuhelin tarkistuksen alla</w:t>
      </w:r>
    </w:p>
    <w:p>
      <w:r>
        <w:t xml:space="preserve">Salisburyssa sijaitsevaa Melanooma and Related Cancers of the Skin (Marcs) -linjaa rahoittaa Wessex Cancer Trust. Trustin mukaan linja on kasvanut liian suureksi, jotta se voisi jatkaa sen tukemista, ja sen rahoitus päättyy joulukuussa. Marcs-linjan tiedottaja sanoi, että palvelua tarkastellaan uudelleen sen selvittämiseksi, miten se voisi vastata potilaiden tarpeisiin tulevaisuudessa. Hän sanoi, ettei voi kommentoida asiaa enempää tällä hetkellä. Puhelinpalvelu toimii Salisburyn piirisairaalasta käsin. Trustin toimitusjohtaja Sally Hall sanoi, että trusti on rahoittanut palvelua noin 500 000 punnalla vuodesta 1993 lähtien. Hän lisäsi: "Olemme alueellinen hyväntekeväisyysjärjestö, ja Marcs line oli muuttunut valtakunnalliseksi. Siihen osallistuu yli 80 sairaanhoitajaa eri puolilla maata. "Heillä on enemmän mahdollisuuksia kerätä rahaa kansallisena organisaationa kuin meidän kaltaisellamme pienellä paikallisella hyväntekeväisyysjärjestöllä. "Toivomme, että joku muu ottaa rahoituksen vastaan."</w:t>
      </w:r>
    </w:p>
    <w:p>
      <w:r>
        <w:rPr>
          <w:b/>
        </w:rPr>
        <w:t xml:space="preserve">Yhteenveto</w:t>
      </w:r>
    </w:p>
    <w:p>
      <w:r>
        <w:t xml:space="preserve">Wiltshiressä sijaitsevan, ihosyövästä kärsiville tarkoitetun kansallisen tukipalvelun rahoitusta tarkastellaan uudelleen sen jälkeen, kun osa sen rahoituksesta on lopetettu.</w:t>
      </w:r>
    </w:p>
    <w:p>
      <w:r>
        <w:rPr>
          <w:b/>
          <w:u w:val="single"/>
        </w:rPr>
        <w:t xml:space="preserve">Asiakirjan numero 22507</w:t>
      </w:r>
    </w:p>
    <w:p>
      <w:r>
        <w:t xml:space="preserve">McGurk's Bar -pommi-isku: 69-vuotias mies vapautettu</w:t>
      </w:r>
    </w:p>
    <w:p>
      <w:r>
        <w:t xml:space="preserve">Lojalistinen puolisotilaallinen ryhmä Ulster Volunteer Force (UVF) teki hyökkäyksen McGurk's Barissa Belfastissa 4. joulukuuta 1971. Mies vapautettiin sen jälkeen, kun hänet oli pidätetty Antrimin poliisiasemalla. Poliisi on hiljattain avannut tapauksen uudelleen sen jälkeen, kun RUC:n alkuperäisestä murhatutkinnasta oli laadittu kriittinen raportti. Välittömästi iskun jälkeen IRA:ta syytettiin pommin asettamisesta. Helmikuussa 2011 Pohjois-Irlannin poliisiasiamies julkaisi raportin, jonka mukaan RUC:n (Royal Ulster Constabulary) alkuperäinen poliisitutkinta oli "puolueellinen". Julkaisun jälkeen historian tutkintaryhmä ja sittemmin PSNI:n vakavan rikollisuuden yksikön etsivät aloittivat tapauksen uudelleentarkastelun. Kyseessä on toinen pidätys uudelleen aloitetun tutkinnan yhteydessä yhtä monen kuukauden aikana. Maaliskuussa etsivät pidättivät 75-vuotiaan miehen Itä-Belfastissa, mutta kuulustelujen jälkeen hänet vapautettiin ehdoitta. Yksi mies tuomittiin kaikista 15 murhasta vuonna 1978.</w:t>
      </w:r>
    </w:p>
    <w:p>
      <w:r>
        <w:rPr>
          <w:b/>
        </w:rPr>
        <w:t xml:space="preserve">Yhteenveto</w:t>
      </w:r>
    </w:p>
    <w:p>
      <w:r>
        <w:t xml:space="preserve">69-vuotias mies on vapautettu ehdonalaiseen vapauteen sen jälkeen, kun hänet oli pidätetty 15 ihmistä tappaneen pubipommi-iskun yhteydessä.</w:t>
      </w:r>
    </w:p>
    <w:p>
      <w:r>
        <w:rPr>
          <w:b/>
          <w:u w:val="single"/>
        </w:rPr>
        <w:t xml:space="preserve">Asiakirjan numero 22508</w:t>
      </w:r>
    </w:p>
    <w:p>
      <w:r>
        <w:t xml:space="preserve">Aberdeenin kätilöyksikkö voi olla suljettu syyskuuhun asti.</w:t>
      </w:r>
    </w:p>
    <w:p>
      <w:r>
        <w:t xml:space="preserve">NHS Grampian ilmoitti toukokuussa, että yksikkö siirretään väliaikaisesti synnytysosastolle noin kolmeksi kuukaudeksi. Terveyslautakunta on nyt ilmoittanut, että yhteissijoitus jatkuu siihen asti, kunnes Robert Gordon Universityn (RGU) vastavalmistuneet tutkinnon suorittaneet aloittavat syksyllä. Aberdeenin synnytyssairaalaan kohdistuu yhä enemmän paineita. "Aikataulua tarkistetaan" Elginissä sijaitsevan Dr. Gray's Hospitalin synnytyspalveluja on supistettu henkilöstöpulan vuoksi, joten keskiraskaita ja korkean riskin raskauksia odottavia naisia siirretään nyt Aberdeeniin ja Invernessiin synnyttämään. NHS Grampianin tiedottaja sanoi Aberdeenin nykyisestä yhteissijoituksesta: "Tämä tapahtuu syyskuun loppupuolella, mutta kätilöjohtaja, joka vastaa kätilöyksikön rinnalla olevasta kätilöyksiköstä, tarkastelee parhaillaan aikataulua tutkiakseen mahdollisuutta avata uudelleen sen jälkeen, kun terveydenhoidon tukihenkilötoimiin on onnistuttu rekrytoimaan lisää." Viime vuoden helmikuussa Aberdeenin kätilöyksikkö avattiin uudelleen kaksi kuukautta aikataulusta jäljessä sen jälkeen, kun samanlainen henkilöstöpula oli vaikuttanut siihen.</w:t>
      </w:r>
    </w:p>
    <w:p>
      <w:r>
        <w:rPr>
          <w:b/>
        </w:rPr>
        <w:t xml:space="preserve">Yhteenveto</w:t>
      </w:r>
    </w:p>
    <w:p>
      <w:r>
        <w:t xml:space="preserve">Aberdeenin synnytyssairaalan kätilöyksikkö saatetaan sulkea syyskuun loppuun asti henkilöstöpulan vuoksi, kertoo BBC Scotland.</w:t>
      </w:r>
    </w:p>
    <w:p>
      <w:r>
        <w:rPr>
          <w:b/>
          <w:u w:val="single"/>
        </w:rPr>
        <w:t xml:space="preserve">Asiakirjan numero 22509</w:t>
      </w:r>
    </w:p>
    <w:p>
      <w:r>
        <w:t xml:space="preserve">Tohtori Waney Squier hylättiin ravistellun vauvan todisteiden vuoksi.</w:t>
      </w:r>
    </w:p>
    <w:p>
      <w:r>
        <w:t xml:space="preserve">Tohtori Waney Squier, 67, poistettiin lääkäriluettelosta, koska hän oli johtanut tuomioistuimia harhaan tapauksissa, joissa vanhempia syytettiin lastensa tappamisesta. Medical Practitioners Tribunal Service (MPTS) teki päätöksensä maanantaina. Oxfordin John Radcliffe -sairaalassa työskentelevä lääkäri voi valittaa päätöksestä. Päivityksiä tähän juttuun ja muihin uutisiin aiheesta Oxfordshire "Asiantuntijuuden halveksuntaa" Neuropatologian erikoislääkäri toimi asiantuntijatodistajana kuudessa tapauksessa, joihin kuului neljän vauvan ja 19 kuukauden ikäisen lapsen kuolema. Hän kiisti ravistellun vauvan oireyhtymän olemassaolon - eli aivovamman, joka aiheutuu vauvan väkivaltaisesta ravistelemisesta - ja sanoi jokaisessa tapauksessa, että todisteet eivät olleet yhdenmukaisia muiden kuin tapaturmaisten vammojen kanssa ja että ne olivat todennäköisemmin aiheutuneet muulla tavoin. MPTS totesi yhteenvedossaan: "Tulkitsitte tarkoituksellisesti ja epärehellisesti väärin, esititte väärin ja siteerasitte väärin tutkimuskirjallisuutta tukeaksenne omia mielipiteitänne." Päätöksessä todettiin lisäksi, että hänen suhtautumisensa kollegoihinsa oli "järkyttävää, sillä osoititte avoimesti halveksivanne heidän asiantuntemustaan ja mielipiteitään". Yhteenvetona "raskauttavista tekijöistä", jotka johtivat tohtori Squierin poistamiseen, MPTS lisäsi, että hänen antamansa todisteet liittyivät "vakaviin tapauksiin" ja "saattoivat horjuttaa oikeusprosessia". Tohtori Squier kertoi aiemmin BBC:n Panorama-ohjelmassa olevansa "murtunut" sen jälkeen, kun MPTS oli todennut, että hän oli johtanut tuomioistuimia harhaan ja antanut vastuuttomia todisteita.</w:t>
      </w:r>
    </w:p>
    <w:p>
      <w:r>
        <w:rPr>
          <w:b/>
        </w:rPr>
        <w:t xml:space="preserve">Yhteenveto</w:t>
      </w:r>
    </w:p>
    <w:p>
      <w:r>
        <w:t xml:space="preserve">Lääkäri, joka kiisti "ravistellun vauvan oireyhtymän" olemassaolon, on erotettu, koska hän oli antanut oikeudessa "harhaanjohtavia ja epärehellisiä" todisteita.</w:t>
      </w:r>
    </w:p>
    <w:p>
      <w:r>
        <w:rPr>
          <w:b/>
          <w:u w:val="single"/>
        </w:rPr>
        <w:t xml:space="preserve">Asiakirjan numero 22510</w:t>
      </w:r>
    </w:p>
    <w:p>
      <w:r>
        <w:t xml:space="preserve">Kiipeilijä pelastettiin pudottuaan lähes 50 jalkaa Glen Coessa</w:t>
      </w:r>
    </w:p>
    <w:p>
      <w:r>
        <w:t xml:space="preserve">Mies, joka oli yhdessä kiipeilykumppaninsa kanssa kotoisin paikalliselta alueelta, joutui vaikeuksiin Aonach Dubhilla. Onnettomuus tapahtui hieman puolenpäivän jälkeen, ja Glencoen vuoristopelastusryhmän jäsenet lähtivät auttamaan häntä. Pelastajat tekivät reppujen ja kävelysauvojen avulla lastoja ja kantoivat miehen alueelle, josta helikopteri pääsi hänen luokseen. Glencoe MRT sanoi, että pelastustyö oli "hankalaa", koska mies putosi maastossa. Pelastukseen osallistui ryhmän johtaja Andy Nelson, joka oli ollut alueella toisen ryhmän jäsenen kanssa. Hänen mukaansa Stornowayn rannikkovartioston helikopterin miehistön oli lennettävä "loistavasti", jotta kiipeilijä saatiin tarpeeksi lähelle ja hänet voitiin vinssata koneeseen.</w:t>
      </w:r>
    </w:p>
    <w:p>
      <w:r>
        <w:rPr>
          <w:b/>
        </w:rPr>
        <w:t xml:space="preserve">Yhteenveto</w:t>
      </w:r>
    </w:p>
    <w:p>
      <w:r>
        <w:t xml:space="preserve">Kiipeilijä pelastettiin pudottuaan noin 15 metrin korkeudelta Glen Coen vuoristokalliolta maanantaina.</w:t>
      </w:r>
    </w:p>
    <w:p>
      <w:r>
        <w:rPr>
          <w:b/>
          <w:u w:val="single"/>
        </w:rPr>
        <w:t xml:space="preserve">Asiakirjan numero 22511</w:t>
      </w:r>
    </w:p>
    <w:p>
      <w:r>
        <w:t xml:space="preserve">Yhdysvallat karkottaa kaksi kuubalaista diplomaattia YK:sta New Yorkissa</w:t>
      </w:r>
    </w:p>
    <w:p>
      <w:r>
        <w:t xml:space="preserve">Morgan Ortagus lisäsi, että kaikki Kuuban YK-operaatiot on nyt rajoitettu Manhattanille, jossa YK:n päämaja sijaitsee. Yhdysvallat ei ole vielä kertonut yksityiskohtia väitetyistä toimista. Kuuban ulkoministeri Bruno Rodriguez kutsui siirtoa "kategorisesti perusteettomaksi". Rodriguez twiittasi (espanjaksi), että syytökset olivat "mautonta panettelua", ja sanoi, että karkotus on luonut jännitteitä maiden välille. Maailman johtajien on määrä kokoontua YK:n vuosikokoukseen muutaman päivän kuluttua. Karkotukset ovat viimeisin diplomaattinen yhteenotto Yhdysvaltojen ja kommunistivaltion välillä. Kuuba hylkäsi heinäkuussa yhdysvaltalaisen akateemisen tutkimuksen, jossa havaittiin aivojen poikkeavuuksia maassa työskennelleillä yhdysvaltalaisilla diplomaateilla. Yhdysvallat on syyttänyt Kuubaa "äänihyökkäyksistä" sen jälkeen, kun useat diplomaatit olivat valittaneet selittämättömistä oireista, kuten huimauksesta ja kuulon heikkenemisestä. Journal of the American Medical Association -lehdessä julkaistun tutkimuksen mukaan lähettiläiden aivoissa oli vähemmän valkoista ainetta. Kuubalaisen neurotieteellisen keskuksen tutkijat sanoivat, että tulokset olivat epäselviä. Torstaina julkaistussa kanadalaisessa tutkimuksessa ehdotettiin, että syynä voisivat olla Kuubassa yleisesti ruiskutettavien torjunta-aineiden sisältämät neurotoksiinit, joilla torjutaan tautia levittäviä hyönteisiä. Presidentti Donald Trump on tasaisesti lisännyt Yhdysvaltain painostusta Kuubaa kohtaan virkaanastumisensa jälkeen ja muuttanut linjaa edeltäjänsä pyrkimyksistä normalisoida suhteet kommunistivaltioon. Hallinto ilmoitti kesäkuussa uudesta matkustuskiellosta Karibianmeren saarivaltioon matkustaville yhdysvaltalaisille matkaryhmille. Valtiovarainministeri Steven Mnuchin sanoi, että rajoitukset "auttavat pitämään Yhdysvaltain dollarit poissa Kuuban sotilas-, tiedustelu- ja turvallisuuspalvelujen käsistä".</w:t>
      </w:r>
    </w:p>
    <w:p>
      <w:r>
        <w:rPr>
          <w:b/>
        </w:rPr>
        <w:t xml:space="preserve">Yhteenveto</w:t>
      </w:r>
    </w:p>
    <w:p>
      <w:r>
        <w:t xml:space="preserve">Yhdysvallat on karkottanut kaksi kuubalaista diplomaattia YK:n New Yorkiin syyttäen heitä "Yhdysvaltain kansalliselle turvallisuudelle haitallisesta toiminnasta", kertoi ulkoministeriön tiedottaja.</w:t>
      </w:r>
    </w:p>
    <w:p>
      <w:r>
        <w:rPr>
          <w:b/>
          <w:u w:val="single"/>
        </w:rPr>
        <w:t xml:space="preserve">Asiakirjan numero 22512</w:t>
      </w:r>
    </w:p>
    <w:p>
      <w:r>
        <w:t xml:space="preserve">Audi ja Amazon kokeilevat autokorjaamon toimituspalvelua</w:t>
      </w:r>
    </w:p>
    <w:p>
      <w:r>
        <w:t xml:space="preserve">Audin lanseeraaman järjestelmän tavoitteena on lopettaa turhautuminen, kun kotiin tai työpaikalle toimitetun paketin saapuminen jää väliin. Sen sijaan Audin omistajat voivat käyttää autoaan verkosta tilattujen tuotteiden toimitusosoitteena. Järjestelmän testaamista koskeva pilottihanke on tarkoitus toteuttaa toukokuussa Münchenissä. Audin Connect-autoviestintäjärjestelmän avulla DHL:n jakelukuljettajat seuraisivat asiakkaan autoa tietyn ajanjakson ajan ja avaisivat sitten digitaalisen koodin avulla tavaratilan lukituksen, autonvalmistaja kertoi. Koodi raukeaa heti, kun tavaratila suljetaan. Toimitukset ovat saatavilla vain asiakkaille, jotka ovat rekisteröityneet verkkokauppapalvelu Amazon Primeen. Maaliskuussa Yhdysvaltain ilmatilaa valvova Federal Aviation Administration antoi Amazonille luvan testata miehittämättömiä ilma-aluksia eli droneja suunniteltua PrimeAir-palveluaan varten.</w:t>
      </w:r>
    </w:p>
    <w:p>
      <w:r>
        <w:rPr>
          <w:b/>
        </w:rPr>
        <w:t xml:space="preserve">Yhteenveto</w:t>
      </w:r>
    </w:p>
    <w:p>
      <w:r>
        <w:t xml:space="preserve">Paketteja voidaan pian toimittaa Audin tavaratilaan osana kokeilua, johon osallistuvat autonvalmistaja, Amazon ja DHL.</w:t>
      </w:r>
    </w:p>
    <w:p>
      <w:r>
        <w:rPr>
          <w:b/>
          <w:u w:val="single"/>
        </w:rPr>
        <w:t xml:space="preserve">Asiakirjan numero 22513</w:t>
      </w:r>
    </w:p>
    <w:p>
      <w:r>
        <w:t xml:space="preserve">Kenialaiset vasektomiat lähetetään suorana lähetyksenä Facebookissa</w:t>
      </w:r>
    </w:p>
    <w:p>
      <w:r>
        <w:t xml:space="preserve">Ainakin 150 miestä varasi ajan 20 minuutin toimenpiteeseen, jossa siittiöitä kuljettavat putket katkaistaan. Lääkärit suorittivat vasektomian lavalla verhon takana Kenian kansallisteatterissa Nairobissa. Vasektomiaa harkitsevat kenialaiset miehet pelkäävät usein leimautumista maskuliinisuutensa menettäneiksi. Maailman vasektomiapäivä -järjestö oli Facebookissa lähetetyn tapahtuman takana, ja siihen kuului asiantuntijapaneeli, jossa keskusteltiin "vasektomiaan liittyvistä myyteistä ja väärinkäsityksistä". Kampanjoijat toistivat, että se on turvallinen perhesuunnittelun muoto ja miksi se on tärkeää "maan ja planeetan" kannalta. "Monilla miehillä on sellainen käsitys, että vasektomia aiheuttaa sen, että mies muuttuu naiseksi", tilaisuudessa mukana ollut kanadalaislääkäri tohtori Jack Zhang sanoi BBC:lle. "Jotkut miehet pelkäävät, että Afrikassa on korkea kuolleisuus, joten heidän on saatava lisää lapsia." BBC:n Abdinoor Aden Nairobista kertoo, että joidenkin vasektomiaan tulleiden miesten taustalla oli taloudellinen huoli suurperheen hankkimisesta. Toiset sanoivat, että he halusivat auttaa kumppaneitaan. "Vaimoni käyttämillä perhesuunnittelumenetelmillä on ollut huonoja vaikutuksia häneen, joten päätin mennä tekemään vasektomian, jotta hän voisi helpottaa oloaan", eräs mies kertoi BBC:lle. Mikä on vasektomia? Lähde: Minkälainen on vasektomia? World Vasectomy Day</w:t>
      </w:r>
    </w:p>
    <w:p>
      <w:r>
        <w:rPr>
          <w:b/>
        </w:rPr>
        <w:t xml:space="preserve">Yhteenveto</w:t>
      </w:r>
    </w:p>
    <w:p>
      <w:r>
        <w:t xml:space="preserve">Keniassa miehille tehtyjä vasektomiaoperaatioita on lähetetty suorana lähetyksenä pääkaupungissa sijaitsevasta teatterista osana sterilisaatiomenetelmää edistävää kampanjaa.</w:t>
      </w:r>
    </w:p>
    <w:p>
      <w:r>
        <w:rPr>
          <w:b/>
          <w:u w:val="single"/>
        </w:rPr>
        <w:t xml:space="preserve">Asiakirjan numero 22514</w:t>
      </w:r>
    </w:p>
    <w:p>
      <w:r>
        <w:t xml:space="preserve">Tutkimuksen mukaan punajalkaviklojen kukoistus Readingissä johtuu siitä, että ihmiset ruokkivat niitä.</w:t>
      </w:r>
    </w:p>
    <w:p>
      <w:r>
        <w:t xml:space="preserve">Ekologian professori Mark Fellowes sanoi, että Reading ja sitä ympäröivä Chilternsin alue ovat linnuille "suotuisa ympäristö". Linnut istutettiin uudelleen vuonna 1989 sen jälkeen, kun ne olivat olleet poissa Englannista ja Skotlannista lähes 100 vuotta. Osassa maailmaa ne ovat vaarassa joutua maanviljelijöiden ampumiksi. Readingin yliopiston professori Fellowes sanoi: "Lähiöiden läpi ajellessa ei ole epätavallista nähdä 20 punajalkavikloa kiertelemässä talon yllä, koska ihmiset ruokkivat niitä. "Niitä ei tarvitse ruokkia, sillä tien päällä on paljon tien päällä kuolleita, mutta ymmärrän, miksi ihmiset tekevät niin, koska ne ovat niin upeita otuksia läheltä katsottuna." Professori Fellowes on tehnyt viime vuoden aikana tutkimusta Readingissä ja tutkinut 1 000 kotitaloutta. Hän havaitsi, että ihmiset syöttivät linnuille joko raakaa kanaa tai lihaa. Professori Fellowesin ja tohtori Mel Orrosin vuonna 2012 tekemässä aiemmassa tutkimuksessa todettiin, että vain hieman yli 4 prosenttia kotitalouksista ruokkii lintuja.</w:t>
      </w:r>
    </w:p>
    <w:p>
      <w:r>
        <w:rPr>
          <w:b/>
        </w:rPr>
        <w:t xml:space="preserve">Yhteenveto</w:t>
      </w:r>
    </w:p>
    <w:p>
      <w:r>
        <w:t xml:space="preserve">Punajalkaviklojen määrä kasvaa, koska ihmiset ruokkivat niitä takapihoillaan, on todettu yliopistotutkimuksessa.</w:t>
      </w:r>
    </w:p>
    <w:p>
      <w:r>
        <w:rPr>
          <w:b/>
          <w:u w:val="single"/>
        </w:rPr>
        <w:t xml:space="preserve">Asiakirjan numero 22515</w:t>
      </w:r>
    </w:p>
    <w:p>
      <w:r>
        <w:t xml:space="preserve">Birminghamin pubipommi-iskut: Yhdistyneen kuningaskunnan hallitus "kohteli halveksivasti" omaisiaan</w:t>
      </w:r>
    </w:p>
    <w:p>
      <w:r>
        <w:t xml:space="preserve">Mulberry Bushin ja Tavern in the Town -pubeihin 21. marraskuuta 1974 tehdyissä iskuissa kuoli 21 ihmistä. Yli 180 ihmistä loukkaantui. Sukulaiset ovat olleet kolmen viime päivän ajan Irlannin tasavallassa osana kampanjaansa oikeudenmukaisuuden ja julkisen tutkimuksen puolesta. Valamiehistön jäsenet totesivat huhtikuussa pidetyssä tutkinnassa, että poliisin tavassa vastata IRA:n varoituspuheluun ei ollut virheitä ja että poliisin toiminta ei vaikuttanut 21 ihmisen kuolemaan vuoden 1974 pommi-iskuissa. Kuusi miestä, jotka tuomittiin virheellisesti pommien asentamisesta, vapautettiin syytteistä vuonna 1991. Julie Hambleton, jonka sisar Maxine oli yksi murhatuista, sanoi, että "oma hallituksemme kohtelee meitä edelleen halveksivasti". Hän lisäsi: "Uskomme, että he toivovat voivansa haudata meidät kuolleiden viereen, koska uskallamme nostaa päämme kaiteiden yläpuolelle taistellaksemme rakkaidemme puolesta, joilla ei ole ääntä. "Mutta nyt saavumme Irlantiin, ja maanne presidentti kohtelee rakkaidemme muistoa arvokkaasti, kunnioittavasti ja kunniallisesti." Perheet tapasivat torstaina entisen taoiseachin (pääministerin) Bertie Ahernin ja Irlannin varapääministerin Simon Coveneyn.</w:t>
      </w:r>
    </w:p>
    <w:p>
      <w:r>
        <w:rPr>
          <w:b/>
        </w:rPr>
        <w:t xml:space="preserve">Yhteenveto</w:t>
      </w:r>
    </w:p>
    <w:p>
      <w:r>
        <w:t xml:space="preserve">IRA:n Birminghamin pubipommi-iskuissa murhaamien henkilöiden omaiset ovat syyttäneet Britannian hallitusta siitä, että se kohtelee heitä halveksivasti.</w:t>
      </w:r>
    </w:p>
    <w:p>
      <w:r>
        <w:rPr>
          <w:b/>
          <w:u w:val="single"/>
        </w:rPr>
        <w:t xml:space="preserve">Asiakirjan numero 22516</w:t>
      </w:r>
    </w:p>
    <w:p>
      <w:r>
        <w:t xml:space="preserve">Doctor Who -debyytti katsotuin iPlayerissä</w:t>
      </w:r>
    </w:p>
    <w:p>
      <w:r>
        <w:t xml:space="preserve">Luvut osoittavat, että The Eleventh Hour -sarjaa on suoratoistettu 2,2 miljoonaa kertaa sen jälkeen, kun se esitettiin huhtikuussa. Top Gear -sarjan avausjaksoa katsottiin 1,6 miljoonaa kertaa, ja Sherlockin ensimmäistä jaksoa striimattiin 1,4 miljoonaa kertaa. Marraskuu oli ilmaispalvelun suosituin kuukausi, sillä vuoden 1,3 miljardista kyselystä 141 miljoonaa kertyi. BBC:n vuonna 2007 lanseeraama tilausvideopalvelu viettää joulupäivänä kolmatta syntymäpäiväänsä. BBC:n lähetys Englannin jalkapallon MM-kisojen ottelusta Sloveniaa vastaan Five Livessä oli viimeisten 12 kuukauden kysytyin radio-ohjelma 317 000 pyynnöllä. BBC:n ohjelmien ja tilauspalvelun toimitusjohtaja Daniel Danker sanoi, että vuosi oli ollut "merkittävä". Hän lupasi antaa vuonna 2011 vielä enemmän lupamaksuja maksaville ja lisätä "dramaattisesti" investointeja matkaviestimiin ja televisioon. iPlayer on saatavilla noin 40 eri laitteella, kuten pelikonsoleilla, matkapuhelimilla ja iPadin kaltaisilla taulutietokoneilla. Muilla brittikanavilla on tilausvideopalveluja, mutta ne eivät ole julkaisseet käyttölukuja.</w:t>
      </w:r>
    </w:p>
    <w:p>
      <w:r>
        <w:rPr>
          <w:b/>
        </w:rPr>
        <w:t xml:space="preserve">Yhteenveto</w:t>
      </w:r>
    </w:p>
    <w:p>
      <w:r>
        <w:t xml:space="preserve">Matt Smithin ensimmäinen kokonainen jakso uusimpana Doctor Who -näyttelijänä oli BBC iPlayerin katsotuin ohjelma tänä vuonna.</w:t>
      </w:r>
    </w:p>
    <w:p>
      <w:r>
        <w:rPr>
          <w:b/>
          <w:u w:val="single"/>
        </w:rPr>
        <w:t xml:space="preserve">Asiakirjan numero 22517</w:t>
      </w:r>
    </w:p>
    <w:p>
      <w:r>
        <w:t xml:space="preserve">Indonesialainen kenraali vangittuna Yhdysvalloissa</w:t>
      </w:r>
    </w:p>
    <w:p>
      <w:r>
        <w:t xml:space="preserve">Tuomioistuimen mukaan entinen merijalkaväen kenraali Erick Wotulo, 61, karkotetaan Yhdysvalloista tuomionsa suorittamisen jälkeen. Wotulo ja viisi muuta pidätettiin FBI:n virkamiesten peiteoperaatiossa, jossa he esiintyivät asekauppiaina vuonna 2006. Miehiä syytettiin yrityksistä ostaa Sri Lankan LTTE:lle ilmasta ilmaan -ohjuksia, yönäkölaitteita, konekiväärejä ja uusinta tekniikkaa edustavia tuliaseita. Yhdysvaltain ulkoministeriö nimesi LTTE:n ulkomaiseksi terroristijärjestöksi vuonna 1997. "Kansainvälisiä asekauppiaita, jotka haluavat varustaa terroristijärjestöjä kehittyneillä amerikkalaisilla aseilla, ei suvaita", sanoi James A. Dinkins, Yhdysvaltain maahanmuutto- ja tullihallinnon vastaava erikoisagentti Baltimoressa. Kaksi muuta henkilöä, indonesialainen Haji Subandi ja srilankalainen Thrinavukarasu Varatharasa, on jo vangittu samassa tapauksessa. Singaporen tasavallan kansalainen Haniffa Bin Osman, joka tunnusti syyllisyytensä salaliittoon ja rahanpesuun, on määrä saada tuomionsa elokuussa 2008.</w:t>
      </w:r>
    </w:p>
    <w:p>
      <w:r>
        <w:rPr>
          <w:b/>
        </w:rPr>
        <w:t xml:space="preserve">Yhteenveto</w:t>
      </w:r>
    </w:p>
    <w:p>
      <w:r>
        <w:t xml:space="preserve">Yhdysvaltalainen tuomioistuin on tuominnut eläkkeellä olevan indonesialaisen kenraalin kolmekymmentä kuukautta vankeutta salaliitosta, jonka tarkoituksena oli toimittaa aseita Sri Lankan tamilitiikerikapinallisille.</w:t>
      </w:r>
    </w:p>
    <w:p>
      <w:r>
        <w:rPr>
          <w:b/>
          <w:u w:val="single"/>
        </w:rPr>
        <w:t xml:space="preserve">Asiakirjan numero 22518</w:t>
      </w:r>
    </w:p>
    <w:p>
      <w:r>
        <w:t xml:space="preserve">'Villisika' aiheuttaa kuolonkolarin Wiltshiren M4:llä</w:t>
      </w:r>
    </w:p>
    <w:p>
      <w:r>
        <w:t xml:space="preserve">Pelastuslaitos kutsuttiin maanantaina hieman ennen kello 19:00 GMT moottoritielle liittymien 17 (Chippenham) ja 16 (Swindon West) välille. Wiltshiren poliisin mukaan Seat Ibizan kuljettaja, 47-vuotias mies Royal Wootton Bassettista, kuoli onnettomuuspaikalla. Itään päin menevä M4 suljettiin kahdeksan tuntia onnettomuuden jälkeen. Kuorma-auton kuljettajaa hoidettiin lievien vammojen vuoksi. "Harvinainen" tapaus South West Ambulance Servicen tiedottaja kertoi, että paikalle kutsuttiin neljä ambulanssia ja lääkäri. Ylikonstaapeli Steven Love sanoi: "Tämä on todella traaginen tapaus, ja ajatukseni ovat uhrin perheen ja ystävien kanssa. "On melko harvinaista, että villisika on moottoritien ajoradalla. Poliisi saa tavallisemmin puheluita, jotka koskevat hevosia tai peuroja, mutta kumpikin niistä on yhtä vaarallinen autoilijoille. "Kyseessä oli erityisen suuri villieläin, ja se olisi aiheuttanut huomattavia vahinkoja mille tahansa ajoneuvolle." Poliisi on pyytänyt silminnäkijöitä ottamaan yhteyttä.</w:t>
      </w:r>
    </w:p>
    <w:p>
      <w:r>
        <w:rPr>
          <w:b/>
        </w:rPr>
        <w:t xml:space="preserve">Yhteenveto</w:t>
      </w:r>
    </w:p>
    <w:p>
      <w:r>
        <w:t xml:space="preserve">Autoilija sai surmansa, kun hänen autonsa törmäsi villisikaan M4-tiellä Wiltshiressä ja jäi sen jälkeen kuorma-auton alle.</w:t>
      </w:r>
    </w:p>
    <w:p>
      <w:r>
        <w:rPr>
          <w:b/>
          <w:u w:val="single"/>
        </w:rPr>
        <w:t xml:space="preserve">Asiakirjan numero 22519</w:t>
      </w:r>
    </w:p>
    <w:p>
      <w:r>
        <w:t xml:space="preserve">Gloucesterin roomalaisesta kattotiilistä löytyi kissan tassunjälki</w:t>
      </w:r>
    </w:p>
    <w:p>
      <w:r>
        <w:t xml:space="preserve">Se kaivettiin esiin Berkeley Streetiltä vuonna 1969, mutta sen jalanjälki on löydetty vasta nyt. Jäljen löysi Gloucesterin kaupunginmuseon arkeologi, joka tutki tuhansia roomalaisten kattotiilien palasia. Kissan uskotaan livahtaneen märkien kattotiilien päälle, jotka olivat kuivumassa auringossa noin vuonna 100 jKr. Tiedottaja kertoi, että tegula-nimistä tiiltä käytettiin erään rakennuksen katolla, joka sijaitsi Berkeley Streetin alueella nykyisessä Gloucesterissa. Gloucesterin kaupunginvaltuutettu Lise Noakes sanoi, että kyseessä oli "kiehtova löytö". "Koiran tassunjälkiä, ihmisten saappaanjälkiä ja jopa porsaan juoksunjälkiä on löydetty roomalaisesta Gloucesterista peräisin olevista laatoista, mutta kissanjäljet ovat hyvin harvinaisia", hän sanoi.</w:t>
      </w:r>
    </w:p>
    <w:p>
      <w:r>
        <w:rPr>
          <w:b/>
        </w:rPr>
        <w:t xml:space="preserve">Yhteenveto</w:t>
      </w:r>
    </w:p>
    <w:p>
      <w:r>
        <w:t xml:space="preserve">Gloucesterista on löydetty 2000 vuotta vanhasta kattotiilistä kissan roomalaisaikana tekemä tassunjälki.</w:t>
      </w:r>
    </w:p>
    <w:p>
      <w:r>
        <w:rPr>
          <w:b/>
          <w:u w:val="single"/>
        </w:rPr>
        <w:t xml:space="preserve">Asiakirjan numero 22520</w:t>
      </w:r>
    </w:p>
    <w:p>
      <w:r>
        <w:t xml:space="preserve">Middlesbroughin kaupunginvaltuutettu sai itse maalata osastonsa kuntoon</w:t>
      </w:r>
    </w:p>
    <w:p>
      <w:r>
        <w:t xml:space="preserve">Riippumaton kaupunginvaltuutettu Joan McTigue sanoi maalaavansa pollareita myös Longlandsin ja Beechwoodin osastollaan, kun Middlesbroughin neuvosto oli antanut maalia. Neuvosto sanoi tukevansa valtuutettuja, jotka tekevät parannuksia. McTigue sanoi aloittavansa työn, kun neuvosto lähetti hänelle liidun "märkä maali" -varoituksia varten. McTigue sanoi: "He sanoivat, ettei heillä ole henkilökuntaa tekemään sitä, joten pyysin maalia, jotta voisin tehdä sen itse. "Menin suoraan huipulle ja puhuin neuvoston ympäristöjohtajan kanssa. Hän sanoi, että 'voitte saada maalin, jos haluatte tehdä sen itse'". "Niinpä he antoivat minulle kolme purkillista maalia, mikä osoittaa, että he tunnustavat, että työ on tehtävä, mutta se jää minun tehtäväkseni." Middlesbrough Councilin tiedottaja sanoi: "Viranomaisella on jatkuva kunnossapito-ohjelma, joka koskee kaikkia kaupungin alueita. "Sillä aikaa, kun nämä työt on ohjelmoitu, tuemme kuitenkin valtuutettuja niin paljon kuin voimme, kun he haluavat tehdä jotain alueensa parantamiseksi". "Näin on tehty ennenkin, ja keskustelemme mielellämme kaikista ideoista, joita valtuuston jäsenillä on alueen parantamiseksi." Aiheeseen liittyvät Internet-linkit Middlesbrough Council</w:t>
      </w:r>
    </w:p>
    <w:p>
      <w:r>
        <w:rPr>
          <w:b/>
        </w:rPr>
        <w:t xml:space="preserve">Yhteenveto</w:t>
      </w:r>
    </w:p>
    <w:p>
      <w:r>
        <w:t xml:space="preserve">Valtuutettu kertoo, että hänen valtuustonsa on lähettänyt kolme purkkia maalia, jotta hän voisi itse siistiä alueensa rähjäiset aidat, kun valtuusto oli kertonut, ettei sillä ole henkilökuntaa.</w:t>
      </w:r>
    </w:p>
    <w:p>
      <w:r>
        <w:rPr>
          <w:b/>
          <w:u w:val="single"/>
        </w:rPr>
        <w:t xml:space="preserve">Asiakirjan numero 22521</w:t>
      </w:r>
    </w:p>
    <w:p>
      <w:r>
        <w:t xml:space="preserve">Lentokoneen miehistö havaitsi lennokin Edinburghin lentokentän lähellä</w:t>
      </w:r>
    </w:p>
    <w:p>
      <w:r>
        <w:t xml:space="preserve">Lennokki nähtiin lähellä lentoaseman lentoreittiä maanantaina kello 19:00 ja 19:30 välillä. Useat saapuvat lennot ilmoittivat nähneensä laitteen eri korkeuksilla, poliisi kertoi. Lennokin uskotaan olleen jossain Polbethin tai itäisen Livingstonin alueella. Komisario David Fyvie Skotlannin poliisista sanoi: "Tällä hetkellä yritämme vielä selvittää, onko lennokki tunkeutunut rajoitettuun ilmatilaan ja onko siihen syyllistytty rikoksiin. "Koska lentokoneet kuitenkin havaitsivat tämän laitteen laskeutuessaan, meidän on suoritettava perusteellinen tutkinta, ja kehotan kaikkia, jotka voivat auttaa näissä tutkimuksissa, ilmoittautumaan". "Haluaisin myös muistuttaa lennokkien lentäjiä vastuullisen lentämisen tärkeydestä erityisesti lentokenttien ja saapuvien ja lähtevien lentoreittien läheisyydessä. "Jos sinulla on kysyttävää siitä, miten ja missä dronea voi lentää turvallisesti, ota yhteyttä siviili-ilmailuviranomaiseen."</w:t>
      </w:r>
    </w:p>
    <w:p>
      <w:r>
        <w:rPr>
          <w:b/>
        </w:rPr>
        <w:t xml:space="preserve">Yhteenveto</w:t>
      </w:r>
    </w:p>
    <w:p>
      <w:r>
        <w:t xml:space="preserve">Poliisi yrittää jäljittää lennokin käyttäjää sen jälkeen, kun Edinburghin lentokentälle laskeutuva lentokoneen miehistö havaitsi laitteen.</w:t>
      </w:r>
    </w:p>
    <w:p>
      <w:r>
        <w:rPr>
          <w:b/>
          <w:u w:val="single"/>
        </w:rPr>
        <w:t xml:space="preserve">Asiakirjan numero 22522</w:t>
      </w:r>
    </w:p>
    <w:p>
      <w:r>
        <w:t xml:space="preserve">Glan Clwydin sairaalan saneeraus alkaa pian</w:t>
      </w:r>
    </w:p>
    <w:p>
      <w:r>
        <w:t xml:space="preserve">Alkuvaiheessa poistetaan Bodelwyddanin sairaalan joistakin leikkaussaleista löydetty asbesti ja kunnostetaan ne. Betsi Cadwaladr University Health Board (BCUHB) kertoo, että työt aloitetaan tässä kuussa ja ne kestävät 14 kuukautta. Työn aikana paikalla käytetään kahta siirrettävää leikkaussalia. Joitakin pienempiä leikkauksia odotetaan siirrettävän Llandudnon sairaalaan. Glan Clwydin saneerauksen ensimmäisessä vaiheessa kunnostetaan 1970-luvulla rakennetun sairaalarakennuksen alkuperäinen osa. Se on osa BCUHB:n 100 miljoonan punnan suunnitelmia sairaalatilojen nykyaikaistamiseksi, johon sisältyy myös parannuksia onnettomuus- ja päivystyspalveluiden sekä tehohoidon tiloihin ja palveluihin. Hallituksen mukaan ensimmäisen vaiheen rahoituksesta on sovittu, ja lopullista päätöstä odotetaan maaliskuussa. Walesin aluehallitus auttaa rahoittamaan osan töistä.</w:t>
      </w:r>
    </w:p>
    <w:p>
      <w:r>
        <w:rPr>
          <w:b/>
        </w:rPr>
        <w:t xml:space="preserve">Yhteenveto</w:t>
      </w:r>
    </w:p>
    <w:p>
      <w:r>
        <w:t xml:space="preserve">Denbighshiren Glan Clwyd -sairaalan nykyaikaistamista koskevien 100 miljoonan punnan suunnitelmien ensimmäinen vaihe alkaa pian.</w:t>
      </w:r>
    </w:p>
    <w:p>
      <w:r>
        <w:rPr>
          <w:b/>
          <w:u w:val="single"/>
        </w:rPr>
        <w:t xml:space="preserve">Asiakirjan numero 22523</w:t>
      </w:r>
    </w:p>
    <w:p>
      <w:r>
        <w:t xml:space="preserve">Pienempi Swansean opiskelijatorni tuettu Grenfellin tragedian jälkeen</w:t>
      </w:r>
    </w:p>
    <w:p>
      <w:r>
        <w:t xml:space="preserve">Mariner Streetin parkkipaikalle rakennettavan korttelin korkeus on enintään 17 kerrosta sen jälkeen, kun Lontoossa sattunut Grenfell Towerin murhenäytelmä sai rakennuttajat pienentämään alkuperäistä 22-kerroksista rakennusta. Edellistä suunnitelmaa valtuutetut olivat tukeneet vuonna 2016. Se on seurausta huolenaiheista, jotka koskevat palavien materiaalien paloturvallisuutta yli 18-kerroksisissa rakennuksissa. Swansean suunnittelukomitea on antanut suunnitelmalle yksimielisen hyväksynnän, ja arkkitehti Michael Lampard sanoi, että hänen asiakkaansa Fusion Students oli hyvin innokas pääsemään työmaalle, kertoi Local Democracy Reporting Service. Kaupungin kahden yliopiston - Swansean ja Trinity St Davidin - laajeneminen on lisännyt opiskelija-asuntojen kysyntää, minkä neuvosto toivoo auttavan keskustan elvyttämisessä. Yli 40 miljoonan punnan rakennushanke edellyttää parin rakennuksen purkamista ja Network Railin pienen pysäköintialueen siirtämistä.</w:t>
      </w:r>
    </w:p>
    <w:p>
      <w:r>
        <w:rPr>
          <w:b/>
        </w:rPr>
        <w:t xml:space="preserve">Yhteenveto</w:t>
      </w:r>
    </w:p>
    <w:p>
      <w:r>
        <w:t xml:space="preserve">Swansean keskustaan on hyväksytty pienemmät suunnitelmat satoja opiskelijoita majoittavasta tornitalosta.</w:t>
      </w:r>
    </w:p>
    <w:p>
      <w:r>
        <w:rPr>
          <w:b/>
          <w:u w:val="single"/>
        </w:rPr>
        <w:t xml:space="preserve">Asiakirjan numero 22524</w:t>
      </w:r>
    </w:p>
    <w:p>
      <w:r>
        <w:t xml:space="preserve">Guernseyn sairaalan toiminta palaa normaaliksi</w:t>
      </w:r>
    </w:p>
    <w:p>
      <w:r>
        <w:t xml:space="preserve">Kahden viime viikon aikana peruttiin seitsemän pientoimenpidepäivää, joihin liittyi potilaiden yöpyminen. Terveys- ja sosiaalipalveluista vastaava osasto ilmoitti, että se työskentelee peruuntuneiden leikkausten ajoittamiseksi uudelleen. Se sanoi olevansa "erittäin kiitollinen" asianomaisten potilaiden ymmärryksestä ja tuesta. Vanhempi johtaja Ed Freestone sanoi: "Ei ole mukavaa, että leikkaus perutaan, ja pahoittelemme, että jouduimme tekemään niin, mutta suurin osa ihmisistä, joihin jouduimme ottamaan yhteyttä, oli hyvin ymmärtäväisiä." Hän sanoi, että kiireellisten sairaalahoitojen suuri määrä ja 24 sairaanhoitajan puute olivat aiheuttaneet "huomattavia paineita" vuoteiden saatavuudelle. Freeston sanoi: "Meillä ei ollut muuta vaihtoehtoa kuin asettaa kiireelliset tapaukset ja vakavammat toimenpiteet etusijalle ja lykätä vähemmän kiireellisiä toimenpiteitä." Hän sanoi, että vaikka vastaanottojen määrä on nyt palautunut normaalimmalle tasolle, he "jatkavat tilanteen seuraamista ja sopeutuvat sen mukaisesti, jos vastaanottojen määrä ja vuodepaikkojen saatavuus vaihtelevat".</w:t>
      </w:r>
    </w:p>
    <w:p>
      <w:r>
        <w:rPr>
          <w:b/>
        </w:rPr>
        <w:t xml:space="preserve">Yhteenveto</w:t>
      </w:r>
    </w:p>
    <w:p>
      <w:r>
        <w:t xml:space="preserve">Guernseyn Princess Elizabeth Hospitalin toiminta on palannut normaaliksi sen jälkeen, kun henkilöstö- ja vuodepula oli aiheuttanut häiriöitä.</w:t>
      </w:r>
    </w:p>
    <w:p>
      <w:r>
        <w:rPr>
          <w:b/>
          <w:u w:val="single"/>
        </w:rPr>
        <w:t xml:space="preserve">Asiakirjan numero 22525</w:t>
      </w:r>
    </w:p>
    <w:p>
      <w:r>
        <w:t xml:space="preserve">Parklife: Mies "sekasotkussa" lähettää poliisille kiitosviestin</w:t>
      </w:r>
    </w:p>
    <w:p>
      <w:r>
        <w:t xml:space="preserve">Leicestershirelaismies, jota ei ole nimetty, pyysi anteeksi poliisin ajan tuhlaamista Parklife-tapahtumassa Manchesterissa "oman syyni vuoksi". Hän liitti mukaan 100 punnan hyväntekeväisyyslahjoituksen saatuaan kuulla, että poliisi ei ehkä voi hyväksyä hänen "viinilaatikkolahjaansa". Suur-Manchesterin poliisi totesi, että oli "ilahduttavaa saada myönteistä palautetta". Tiedottaja sanoi, että kortti oli lähetetty poliisipäällikkö Graeme Openshaw'lle, joka vastasi tapahtuman valvonnasta. Mies kirjoitti, että hänellä ei ollut "mitään muistikuvaa siitä, keitä poliisit olivat", mutta ajatteli, että "gafferilla" oli "vahvat kasvot, tummat karvat ja paksu Burnley/Bolton-aksentti". Hän lisäsi toivovansa, että "ainakin yksi [poliisi], joka tuli apuun", näki kortin "ja muut näkevät, että heidän työtään arvostetaan". Ch Supt Openshaw sanoi, että vaikka hän ei tiennyt, "mihin 'sotkuun' tämä mies oli joutunut, on aina ilahduttavaa saada myönteistä palautetta ihmisiltä, joita meidän tehtävämme on palvella ja suojella". "Ensisijainen tavoitteemme on varmistaa, että ihmiset voivat osallistua Parklifen kaltaisiin tapahtumiin turvallisesti ja palata kotiin hienojen muistojen kera", hän lisäsi. Manchesterin Heaton Parkissa 9. ja 10. kesäkuuta järjestetyssä Parklife-tapahtumassa tuhannet nauttivat muun muassa Liam Gallagherin, N.E.R.D:n, The xx:n, Lorden ja Skeptan esityksistä.</w:t>
      </w:r>
    </w:p>
    <w:p>
      <w:r>
        <w:rPr>
          <w:b/>
        </w:rPr>
        <w:t xml:space="preserve">Yhteenveto</w:t>
      </w:r>
    </w:p>
    <w:p>
      <w:r>
        <w:t xml:space="preserve">Mies, joka joutui "huonon valintansa" vuoksi "todelliseen sekasortoon" äskettäisillä musiikkifestivaaleilla, on lähettänyt kiitoskirjeen poliiseille, jotka pitivät hänet turvassa.</w:t>
      </w:r>
    </w:p>
    <w:p>
      <w:r>
        <w:rPr>
          <w:b/>
          <w:u w:val="single"/>
        </w:rPr>
        <w:t xml:space="preserve">Asiakirjan numero 22526</w:t>
      </w:r>
    </w:p>
    <w:p>
      <w:r>
        <w:t xml:space="preserve">Ysgol Friarsin rehtori Neil Foden "nössö", kuuleminen kertoi asiasta</w:t>
      </w:r>
    </w:p>
    <w:p>
      <w:r>
        <w:t xml:space="preserve">Neil Fodenin soveltuvuus ammatinharjoittamiseen -käsittelyssä kuultiin, että Gwyneddin koulun johtaja "on hyvin huolehtiva henkilö", joka "kohtelee kaikkia tasapuolisesti". Hänen sijaisensa kertoi, että Foden oli tehnyt Bangorissa sijaitsevasta Ysgol Friarsista yhden Pohjois-Walesin parhaista kouluista. Foden kiistää, että hän olisi kohdellut henkilökuntaa vuosina 2014-2016 ammatillisesti sopimattomalla tavalla. Ewloessa järjestetyssä Education Workforce Councilin kuulemistilaisuudessa sijainen Healy sanoi, että hänen esimiestään kuvailtiin usein "yökerhon portsarin näköiseksi". "Mutta sen alla on hyvin huolehtiva ihminen", hän sanoi. Healy kuvaili Ysgol Friarsia, joka on yksi Walesin vanhimmista kouluista, ja sanoi, että se on "paikka, jossa henkilökunta nauttii työstään, tuntee saavansa tukea ja pystyy jatkamaan opetustyötä". Hän lisäsi, että Foden kohteli henkilökuntaa "erittäin ammattimaisesti". Kuulemista lykättiin myöhemmin tänä vuonna vahvistettavaan päivämäärään.</w:t>
      </w:r>
    </w:p>
    <w:p>
      <w:r>
        <w:rPr>
          <w:b/>
        </w:rPr>
        <w:t xml:space="preserve">Yhteenveto</w:t>
      </w:r>
    </w:p>
    <w:p>
      <w:r>
        <w:t xml:space="preserve">Kurinpitokäsittelyssä rehtoria, jonka väitetään kiusanneen henkilökuntaa, on kuvailtu "nössöksi".</w:t>
      </w:r>
    </w:p>
    <w:p>
      <w:r>
        <w:rPr>
          <w:b/>
          <w:u w:val="single"/>
        </w:rPr>
        <w:t xml:space="preserve">Asiakirjan numero 22527</w:t>
      </w:r>
    </w:p>
    <w:p>
      <w:r>
        <w:t xml:space="preserve">Russell Bishopin oikeudenkäynti: DNA-näytteet 'yhdistetty epäiltyyn'</w:t>
      </w:r>
    </w:p>
    <w:p>
      <w:r>
        <w:t xml:space="preserve">Kylmien tapausten asiantuntija Roy Green testasi Karen Hadawayn, yhdeksän, näytteet vuonna 1986, kerrottiin oikeudelle. Karen ja Nicola Fellows löydettiin kuolleina Wild Parkista Brightonista. Russell Bishop, 52, jota odottaa toinen oikeudenkäynti, kiistää heidän murhansa. Molemmat tytöt joutuivat seksuaalisen väkivallan kohteeksi ja kuristettiin, oikeus kuuli. Green sanoi, että Karenin ruumiinavauksen yhteydessä vuonna 1986 otetusta nauhoituksesta testattiin 14 aluetta, jotka mahdollisesti sisälsivät ihon hiutaleita tai muuta orgaanista materiaalia. Oikeuslääkäri sanoi: "DNA-17-analyysin tulos osoitti, että DNA:n sekoitus oli peräisin ainakin kahdelta ihmiseltä. "Suurin osa DNA:sta oli epätäydellistä profiilia, joka vastasi Russell Bishopin profiilia. "Suurin osa jäljelle jääneistä komponenteista sisälsi myös Karen Hadawayn DNA:ta". "Lisäksi oli kolme muuta komponenttia, jotka eivät olleet peräisin Russell Bishopilta ja Karen Hadawaylta." Hän sanoi tarkastelleensa kahta ehdotusta - ensinnäkin, että DNA oli peräisin Karenilta, herra Bishopilta ja tuntemattomalta henkilöltä - ja toiseksi, että se oli peräisin Karenilta ja kahdelta tuntemattomalta henkilöltä. "Tuloksesta tehtiin tilastollinen arviointi, jonka tuloksena arvioitiin, että DNA-löydökset olisivat noin miljardi kertaa todennäköisempiä, jos lause yksi olisi totta kuin jos lause kaksi olisi totta", hän sanoi. Oikeudelle kerrottiin, että myös Bishopin kotimatkalta löytyneestä sinisestä Pinto-verkkopaidasta otetut nauhat testattiin DNA:n varalta. Green sanoi, että tulosten mukaan DNA kuului "yli miljardi kertaa todennäköisemmin" vastaajalle ja tuntemattomalle henkilölle kuin kahdelle tuntemattomalle henkilölle. Oikeudenkäynti jatkuu.</w:t>
      </w:r>
    </w:p>
    <w:p>
      <w:r>
        <w:rPr>
          <w:b/>
        </w:rPr>
        <w:t xml:space="preserve">Yhteenveto</w:t>
      </w:r>
    </w:p>
    <w:p>
      <w:r>
        <w:t xml:space="preserve">Valamiehistö on kuullut, että DNA-näytteet, jotka otettiin kuolleena ystävänsä läheltä löytyneen tytön käsivarresta, olivat miljardi kertaa todennäköisemmin uhrilta ja epäillyltä kuin uhrilta ja joltakulta muulta.</w:t>
      </w:r>
    </w:p>
    <w:p>
      <w:r>
        <w:rPr>
          <w:b/>
          <w:u w:val="single"/>
        </w:rPr>
        <w:t xml:space="preserve">Asiakirjan numero 22528</w:t>
      </w:r>
    </w:p>
    <w:p>
      <w:r>
        <w:t xml:space="preserve">Oldburyn tulvan runtelema koulu suljettu kolmeksi viikoksi</w:t>
      </w:r>
    </w:p>
    <w:p>
      <w:r>
        <w:t xml:space="preserve">Lähes 500 oppilasta Causeway Greenin ala-asteella Oldburyssa ei ole voinut palata kouluun korjaustöiden ajaksi. Eräs äiti kertoi Express &amp; Star -sanomalehdelle, että hänen kolme lastaan on sijoitettu kolmeen eri kouluun. Rehtori Julia Shingler sanoi, että koulun korjaukseen asti ei ollut "juuri vaihtoehtoja". Toukokuun lopulla Midlandsissa esiintyneet äkkitulvat aiheuttivat koulun viemäriverkoston ylivuodon, joka vahingoitti lattiapintoja ja laitteita. Shingler sanoi: "Olemme hyvin kiitollisia naapurikouluillemme, jotka ovat tarjoutuneet auttamaan meitä hyvin lyhyellä varoitusajalla. "Vakuutimme vanhemmille" "Olemme tehneet järjestelyjä, joiden toivomme olevan riittävän joustavia lapsiemme vanhemmille. "Olemme vakuuttaneet vanhemmille, että Causeway Greenin henkilökunta opettaa lapsia. "Ymmärrämme, että tämä on vanhemmille todella hankalaa, mutta meillä ei ole juuri muuta vaihtoehtoa, ennen kuin saamme koulurakennuksen korjattua." Sandwellin neuvoston lasten palveluista vastaava kabinettiviranomainen Simon Hackett lisäsi, että neuvosto on luvannut tarjota vähintään kolmen lapsen perheille linja-auton, joka vie ja noutaa lapset isäntäkouluihinsa.</w:t>
      </w:r>
    </w:p>
    <w:p>
      <w:r>
        <w:rPr>
          <w:b/>
        </w:rPr>
        <w:t xml:space="preserve">Yhteenveto</w:t>
      </w:r>
    </w:p>
    <w:p>
      <w:r>
        <w:t xml:space="preserve">Koulu on edelleen suljettuna kolme viikkoa sen jälkeen, kun West Midlandsissa oli suuri tulva, ja oppilaita opetetaan viidessä eri paikassa.</w:t>
      </w:r>
    </w:p>
    <w:p>
      <w:r>
        <w:rPr>
          <w:b/>
          <w:u w:val="single"/>
        </w:rPr>
        <w:t xml:space="preserve">Asiakirjan numero 22529</w:t>
      </w:r>
    </w:p>
    <w:p>
      <w:r>
        <w:t xml:space="preserve">Palosammuttimet lentävät kaatopaikalle Windy Hillissä Penninesissa.</w:t>
      </w:r>
    </w:p>
    <w:p>
      <w:r>
        <w:t xml:space="preserve">Ne jätettiin lähettimen viereen Windy Hillille, moottoritien liittymän 22 yläpuolelle lähelle Suur-Manchesterin ja Länsi-Yorkshiren rajaa. Länsi-Yorkshiren moottoritiepoliisi PC Martin Willis twiittasi kuvan roskiksesta. Erään kommentoijan mukaan ne olisi helppo jäljittää tarkastuskilvissä olevien tietojen perusteella. Rochdale Borough Councilin ympäristöasioista vastaava kabinettijäsen Neil Emmott sanoi: "Olemme saaneet ilmoituksen, että Windy Hillille on heitetty useita palosammuttimia. "Tutkimme kaikki valitukset kärpäsjätteiden sijoittamisesta, emmekä epäröi ryhtyä toimenpiteisiin syyllisiä vastaan."</w:t>
      </w:r>
    </w:p>
    <w:p>
      <w:r>
        <w:rPr>
          <w:b/>
        </w:rPr>
        <w:t xml:space="preserve">Yhteenveto</w:t>
      </w:r>
    </w:p>
    <w:p>
      <w:r>
        <w:t xml:space="preserve">Kymmeniä sammuttimia on heitetty Pennine-kukkulalle lähelle M62-tietä.</w:t>
      </w:r>
    </w:p>
    <w:p>
      <w:r>
        <w:rPr>
          <w:b/>
          <w:u w:val="single"/>
        </w:rPr>
        <w:t xml:space="preserve">Asiakirjan numero 22530</w:t>
      </w:r>
    </w:p>
    <w:p>
      <w:r>
        <w:t xml:space="preserve">Oxfordin yliopiston uusi alumnimuotokuva "juhlistaa monimuotoisuutta</w:t>
      </w:r>
    </w:p>
    <w:p>
      <w:r>
        <w:t xml:space="preserve">Sir James Cameron Tudorista tuli myöhemmin yksi Karibian vaikutusvaltaisimmista diplomaateista ja poliitikoista. Sir James Tudor syntyi Barbadoksella ja opiskeli filosofiaa, politiikkaa ja taloutta Keble Collegessa. Collegen johtajan mukaan se osoitti, että he halusivat juhlistaa alumniensa ja opiskelijoidensa moninaisuutta. Muotokuvan paljastamisen yhteydessä vietetään Pyhän Markuksen päivää, joka on John Keblen syntymäpäivä vuonna 1792. Se on myös päivä, jolloin Keblen peruskivi laskettiin vuonna 1868. Sir Jamesista tuli Barbadosin demokraattisen työväenpuolueen perustajajäsen, joka johti maan itsenäisyyteen vuonna 1966. Hän toimi varapääministerinä, opetusministerinä, Britannian korkeana komissaarina ja Yhdistyneiden Kansakuntien suurlähettiläänä. Sir James saapui Oxfordin yliopistoon vuonna 1940, ja hänet valittiin Oxford Unionin puheenjohtajaksi ilman vastalauseita vuonna 1942. Hänen toimikautensa aikana hän johti Junior Common Room -komiteaa vaikeina aikoina, jolloin college takavarikoitiin sotatarkoituksiin ja opiskelijat majoitettiin muihin collegeihin. Hänen kuvailtiin "käyttäneen istuntosalissa miellyttävää ja kirpeää nokkeluutta". Keble Collegen johtaja Sir Jonathan Phillips sanoi: "College on erittäin tyytyväinen siihen, että näin arvostetun henkilön saavutukset tunnustetaan tällä tavoin." "Keble Collegen johto on hyvin iloinen siitä, että hänen saavutuksensa tunnustetaan tällä tavoin." Muotokuvan, joka ripustetaan collegen ruokasaliin, on maalannut taiteilija Anthony Oakshett, jonka töihin kuuluu muun muassa maalaus kuningattaresta.</w:t>
      </w:r>
    </w:p>
    <w:p>
      <w:r>
        <w:rPr>
          <w:b/>
        </w:rPr>
        <w:t xml:space="preserve">Yhteenveto</w:t>
      </w:r>
    </w:p>
    <w:p>
      <w:r>
        <w:t xml:space="preserve">Keble Collegessa on paljastettu uusi muotokuva ensimmäisestä afrikkalais-karibialaista syntyperää olevasta henkilöstä, joka valittiin Oxford Unionin presidentiksi vuonna 1942.</w:t>
      </w:r>
    </w:p>
    <w:p>
      <w:r>
        <w:rPr>
          <w:b/>
          <w:u w:val="single"/>
        </w:rPr>
        <w:t xml:space="preserve">Asiakirjan numero 22531</w:t>
      </w:r>
    </w:p>
    <w:p>
      <w:r>
        <w:t xml:space="preserve">Yhdysvallat lopettaa pakolaiskiellon "korkean riskin" maista tuleville pakolaisille</w:t>
      </w:r>
    </w:p>
    <w:p>
      <w:r>
        <w:t xml:space="preserve">Kotimaan turvallisuusministeri Kirstjen Nielsenin mukaan heille tehdään riskinarviointi ennen maahanpääsyä. Trumpin hallinto kielsi lokakuussa pakolaiset kymmenestä muslimienemmistöisestä maasta ja Pohjois-Koreasta. On "tärkeää, että tiedämme, kuka Yhdysvaltoihin tulee", Nielsen sanoi. "Näillä lisäturvatoimilla pahojen toimijoiden on vaikeampi hyödyntää pakolaisohjelmaamme, ja ne varmistavat, että otamme riskiperusteisemman lähestymistavan kotimaan suojeluun", Nielsen sanoi Washingtonissa järjestetyssä yleisötilaisuudessa. Vaikka kiellettyjä maita ei ole virallisesti nimetty, pakolaisryhmien mukaan Egyptissä, Iranissa, Irakissa, Libyassa, Malissa, Pohjois-Koreassa, Somaliassa, Etelä-Sudanissa, Sudanissa, Syyriassa ja Jemenissä on nähty kiellon vaikutukset. Kolmen viime vuoden aikana yli 40 prosenttia Yhdysvaltoihin virtaavista pakolaisista on tullut näistä 11 maasta. Kun Trumpin hallinnon kielto tuli voimaan lokakuussa, pakolaismäärät puolittuivat 45 000:een verovuonna 2018, ja Reutersin mukaan vain 23 ihmistä näistä 11 kansakunnasta on tullut Yhdysvaltoihin lokakuun jälkeen. Nuo 23 ihmistä päästettiin maahan, koska liittovaltion tuomari Seattlessa esti osittain hallinnon rajoitukset väittäen, että pakolaiset, joilla on merkittäviä siteitä Yhdysvaltoihin, olisi edelleen käsiteltävä, kun kielto oli voimassa.</w:t>
      </w:r>
    </w:p>
    <w:p>
      <w:r>
        <w:rPr>
          <w:b/>
        </w:rPr>
        <w:t xml:space="preserve">Yhteenveto</w:t>
      </w:r>
    </w:p>
    <w:p>
      <w:r>
        <w:t xml:space="preserve">Yhdysvaltojen 11:stä "korkean riskin" maasta tuleville pakolaisille asettama kielto on kumottu, mutta maahantuloon pyrkiviin pakolaisiin kohdistuu uusia turvatoimia, kertovat viranomaiset.</w:t>
      </w:r>
    </w:p>
    <w:p>
      <w:r>
        <w:rPr>
          <w:b/>
          <w:u w:val="single"/>
        </w:rPr>
        <w:t xml:space="preserve">Asiakirjan numero 22532</w:t>
      </w:r>
    </w:p>
    <w:p>
      <w:r>
        <w:t xml:space="preserve">Poliisiautoon jätetty viesti Shirleyn murtovarkauden tutkinnan aikana</w:t>
      </w:r>
    </w:p>
    <w:p>
      <w:r>
        <w:t xml:space="preserve">Käsin kirjoitettu viesti löydettiin sen jälkeen, kun poliisi pidätti sunnuntaina epäillyn häirintämurron yhteydessä Solihullin Shirleyssä sijaitsevassa talossa. Siinä sanottiin, että käytetty tila oli tarkoitettu "vain asukkaille", ja varoitettiin, että toistaminen johtaisi ajoneuvon sulkemiseen. Poliisit sanoivat: "Missä ikinä olemmekin, olemme siellä aina syystä." West Midlandsin poliisi kertoi, että viesti löytyi merkitystä Vauxhall Insigniasta sen jälkeen, kun poliisit olivat saaneet murtovarkauden tutkimukset päätökseen ja rauhoittaneet 94-vuotiaan uhrin. Twitterissä kuvan lapusta jakanut poliisi sanoi, että auto oli pysäköity "ammattimaisesti ja huomaavaisesti" asukkaiden tilaan. "Kun olemme tapahtumissa, meidän on pakko pysäköidä automme", se lisäsi. 29-vuotias mies on pidätetty murtovarkaudesta epäiltynä, ja hän on edelleen poliisin huostassa. Seuraa BBC West Midlandsia Facebookissa, Twitterissä ja tilaa paikalliset uutispäivitykset suoraan puhelimeesi.</w:t>
      </w:r>
    </w:p>
    <w:p>
      <w:r>
        <w:rPr>
          <w:b/>
        </w:rPr>
        <w:t xml:space="preserve">Yhteenveto</w:t>
      </w:r>
    </w:p>
    <w:p>
      <w:r>
        <w:t xml:space="preserve">Murtoa tutkivat poliisit palasivat autolleen ja löysivät sieltä varoituslapun, jossa uhattiin kiristää auto, koska se oli käyttänyt asukkaiden pysäköintipaikkaa.</w:t>
      </w:r>
    </w:p>
    <w:p>
      <w:r>
        <w:rPr>
          <w:b/>
          <w:u w:val="single"/>
        </w:rPr>
        <w:t xml:space="preserve">Asiakirjan numero 22533</w:t>
      </w:r>
    </w:p>
    <w:p>
      <w:r>
        <w:t xml:space="preserve">GCHQ paljastaa huippusalaisen pneumaattisen putken hääehdotuksen</w:t>
      </w:r>
    </w:p>
    <w:p>
      <w:r>
        <w:t xml:space="preserve">Tiedustelupalvelun upseeri oli tavannut kumppaninsa töissä, mutta hänellä oli ollut vaikeuksia kerätä rohkeutta kosiakseen tätä. Nainen käveli miehen toimistoon ja hyväksyi kosinnan henkilökohtaisesti, mikä johti 30 vuotta kestäneeseen onnelliseen avioliittoon. GCHQ:n historioitsija sanoi, että ujo upseeri käytti hyväkseen organisaation "perinnettä nerokkaista ratkaisuista vaikeisiin ongelmiin". Hallituksen viestintäpäämaja on paljastanut tarinan ystävänpäivän kunniaksi. Putket, jotka tunnettiin nimellä Lamson-putket niitä rakentaneen yrityksen mukaan, lähettivät viestejä eri rakennuksiin viraston entisessä Oakleyssä, Cheltenhamissa sijaitsevassa toimipaikassa. Niitä käytettiin arkaluonteisten asiakirjojen lähettämiseen muutamassa sekunnissa, jotta henkilökunta ei joutuisi kävelemään pitkiä matkoja rakennusten välillä. Lisää romanttista luettavaa: Miehen, entisen GCHQ:n kielitieteilijän, ja naisen, joka työskenteli Neuvostoliiton ilmavoimien analyytikkona, henkilöllisyys on pidetty salassa heidän työnsä luonteen vuoksi. GCHQ:n historioitsija Tony Comer, joka tapasi upseerin, sanoi kuitenkin, että mies oli "ujo ja vetäytyvä tyyppi, eikä koskaan löytänyt oikeaa hetkeä kysyä naiselta kasvotusten". "He menivät naimisiin ja elivät onnellisina elämänsä loppuun asti, ja kaikki tämä Lamsonin putken avulla", hän sanoi. Putkia käytettiin GCHQ:ssa koko sodan ajan, ja niitä käytettiin 1980-luvun lopulle asti. Vaikka järjestelmää käytettiin pääasiassa huippusalaisiin tiedostoihin, henkilökunnan on sanottu käyttäneen sitä myös suklaaeclairien lähettämiseen toisilleen, koska ne sopivat putkiin.</w:t>
      </w:r>
    </w:p>
    <w:p>
      <w:r>
        <w:rPr>
          <w:b/>
        </w:rPr>
        <w:t xml:space="preserve">Yhteenveto</w:t>
      </w:r>
    </w:p>
    <w:p>
      <w:r>
        <w:t xml:space="preserve">GCHQ:n rakastunut agentti käytti 1950-luvulla organisaation paineilmaputkiviestijärjestelmää kosiakseen tyttöystäväänsä, on paljastunut.</w:t>
      </w:r>
    </w:p>
    <w:p>
      <w:r>
        <w:rPr>
          <w:b/>
          <w:u w:val="single"/>
        </w:rPr>
        <w:t xml:space="preserve">Asiakirjan numero 22534</w:t>
      </w:r>
    </w:p>
    <w:p>
      <w:r>
        <w:t xml:space="preserve">Brightonin 20mph koko kaupungin kattava tiesuunnitelma saa tukea</w:t>
      </w:r>
    </w:p>
    <w:p>
      <w:r>
        <w:t xml:space="preserve">Valtuutetut ovat suostuneet järjestämään kuulemisen rajoituksista, jotka vihreiden hallinnon mukaan loisivat turvallisemman ympäristön. Puolue väittää myös, että suunnitelmat vähentävät ilmansaasteita ja kannustavat ihmisiä käyttämään kestävää liikennettä. Kuusi viikkoa kestävä kuuleminen alkaa kesäkuussa, kertoi kaupunginvaltuuston tiedottaja. Hän lisäsi: "He [valtuutetut] sopivat ohjelmasta. Se alkaa kaupungin keskustasta ja leviää sieltä eteenpäin. Siitä järjestetään kuuleminen. Sen odotetaan alkavan kesäkuun 2. viikolla kuuden viikon ajan. "Sitä analysoidaan kuuden kuukauden ajan. Sen jälkeen se palautetaan takaisin valtuustolle." Hallinto aikoo käyttää noin 1,5 miljoonaa puntaa järjestelmään, jonka toteuttaminen kestää noin neljä vuotta. Hallitus uskoo, että nopeusrajoitus vähentäisi onnettomuuksien määrää ja vakavuutta, parantaisi ilmanlaatua ja kannustaisi pyöräilyyn ja kävelyyn. Oppositiossa olevat valtuutetut ovat väittäneet, että täydellinen kielto koko kaupungissa olisi liikaa, ja lisänneet, että rajoituksia ei voitaisi panna täytäntöön. Aiemmin Sussexin poliisi on sanonut, ettei se vastusta nopeusrajoitusten käyttöönottoa, mutta varoitti, että järjestelmän on oltava itse valvottava. Suunnitelmia 20mph-nopeusrajoituksen käyttöönotosta harkittiin neuvoston konservatiivihallinnon aikana vuonna 2010, mutta niitä pidettiin liian kalliina.</w:t>
      </w:r>
    </w:p>
    <w:p>
      <w:r>
        <w:rPr>
          <w:b/>
        </w:rPr>
        <w:t xml:space="preserve">Yhteenveto</w:t>
      </w:r>
    </w:p>
    <w:p>
      <w:r>
        <w:t xml:space="preserve">Suunnitelmat 20mph-nopeusrajoituksen käyttöönotosta Brightonissa ja Hovessa kaikilla asuintonteilla pääväyliä lukuun ottamatta ovat askeleen lähempänä.</w:t>
      </w:r>
    </w:p>
    <w:p>
      <w:r>
        <w:rPr>
          <w:b/>
          <w:u w:val="single"/>
        </w:rPr>
        <w:t xml:space="preserve">Asiakirjan numero 22535</w:t>
      </w:r>
    </w:p>
    <w:p>
      <w:r>
        <w:t xml:space="preserve">Halpa viini on yhtä hyvää kuin kalliimmat pullot - sokea makutesti</w:t>
      </w:r>
    </w:p>
    <w:p>
      <w:r>
        <w:t xml:space="preserve">Edinburghin tiedefestivaaleilla tehdyssä sokkotestissä 578 yleisön jäsentä tunnisti "halvat" ja "kalliit" viinit oikein vain 50 prosentissa tapauksista. He maistelivat erilaisia puna- ja valkoviinejä, kuten merlot- ja chardonnay-viinejä. Hertfordshiren yliopiston tutkijoiden mukaan heidän havaintonsa osoittavat, että monet ihmiset saattavat maksaa vain etiketistä. Tutkimuksessa verrattiin kahta 17,61 ja 29,99 puntaa maksavaa samppanjaa sekä alle 5 puntaa maksavia pulloja ja 10-30 puntaa maksavia vuosikertoja. Muut maistetut lajikkeet olivat shiraz, rioja, claret, pinot grigio ja sauvignon blanc. Osallistujia pyydettiin sanomaan, mitkä olivat heidän mielestään halpoja ja mitkä kalliita. Sattuman lakien mukaan heidän olisi pitänyt osata arvata oikein 50 prosentissa tapauksista - ja juuri tämä oli havaittu tarkkuus. Tulokset osoittavat, että vapaaehtoiset eivät pysty erottamaan viinejä toisistaan pelkän maun perusteella, kertovat testin järjestäjät. Johtava tutkija, psykologi, professori Richard Wiseman sanoi: "Nämä ovat merkittäviä tuloksia. Ihmiset eivät kyenneet erottamaan kalliita ja edullisia viinejä toisistaan, joten näinä taloudellisten vaikeuksien aikoina viesti on selvä - testaamamme edulliset viinit maistuivat samalta kuin kalliit vastaavat viinit."</w:t>
      </w:r>
    </w:p>
    <w:p>
      <w:r>
        <w:rPr>
          <w:b/>
        </w:rPr>
        <w:t xml:space="preserve">Yhteenveto</w:t>
      </w:r>
    </w:p>
    <w:p>
      <w:r>
        <w:t xml:space="preserve">Alle viiden punnan hintaisella viinillä voi olla sama vaikutus makuun kuin jopa kuusi kertaa kalliimmalla hinnoitelluilla viineillä, osoittaa psykologinen makuhaaste.</w:t>
      </w:r>
    </w:p>
    <w:p>
      <w:r>
        <w:rPr>
          <w:b/>
          <w:u w:val="single"/>
        </w:rPr>
        <w:t xml:space="preserve">Asiakirjan numero 22536</w:t>
      </w:r>
    </w:p>
    <w:p>
      <w:r>
        <w:t xml:space="preserve">"Verinen tunti": Israelilainen baarialennus naisille kuukautisten aikana</w:t>
      </w:r>
    </w:p>
    <w:p>
      <w:r>
        <w:t xml:space="preserve">Jaffassa idean takana olevat kaksi naista sanovat, että "verinen tunti" on tunnustus siitä, että kuukautistensa aikana olevat naiset ansaitsevat "palveluksen". He toivovat, että kuukautisista keskusteltaisiin avoimemmin, myös miesten kanssa. Alennus annetaan luottamuksen perusteella. Anna Loulou -baarin omistajat sanoivat, että koska naiset kuukautistavat 25 prosenttia elämästään, he ansaitsevat alennuksen ainakin yhdeksi yöksi. "Koko ideana on antaa alennus, huomiota ja herkkua jollekin, sanoa 'tunnistamme sinut, olemme tietoisia erityistilanteesta, jossa olet juuri nyt, ja hei, haluamme tehdä sinulle palveluksen'", Moran Barir kertoi israelilaiselle Haaretz-sanomalehdelle. Moran Barir kertoi, että idea sai alkunsa baarissa, kun hän kerran tilasi viiniä eikä baarimikko muistanut, oliko hän pyytänyt punaista vai valkoista. "Sanoin hänelle yksinkertaisesti: 'Näin muistat: minulla on kuukautiset, joten tuo minulle punaista'." Alennus on voimassa maanantaisin, tiistaisin, keskiviikkoisin ja lauantaisin.</w:t>
      </w:r>
    </w:p>
    <w:p>
      <w:r>
        <w:rPr>
          <w:b/>
        </w:rPr>
        <w:t xml:space="preserve">Yhteenveto</w:t>
      </w:r>
    </w:p>
    <w:p>
      <w:r>
        <w:t xml:space="preserve">Eräs israelilainen baari on päättänyt osoittaa solidaarisuutta kuukautisiaan viettäviä naisia kohtaan ja antaa heille 25 prosentin alennuksen juomista.</w:t>
      </w:r>
    </w:p>
    <w:p>
      <w:r>
        <w:rPr>
          <w:b/>
          <w:u w:val="single"/>
        </w:rPr>
        <w:t xml:space="preserve">Asiakirjan numero 22537</w:t>
      </w:r>
    </w:p>
    <w:p>
      <w:r>
        <w:t xml:space="preserve">Yliopistojen sulautumiset: Neuvoston esitys tukee Cardiff Metiä</w:t>
      </w:r>
    </w:p>
    <w:p>
      <w:r>
        <w:t xml:space="preserve">Jäsenet hyväksyivät johtaja Rodney Bermanin ehdottaman esityksen, jossa tunnustetaan yliopiston "erillinen identiteetti". Cardiff Met vastustaa suunnitelmia yhdistää se Walesin yliopiston, Newportin yliopiston ja Glamorganin yliopiston kanssa. Koulutusministeri Leighton Andrewsin tukemat ehdotukset ovat seurausta Walesin korkeakoulutuksen uudelleentarkastelusta. Äänestyksen jälkeen Berman selitti, miksi Lib Demin johtama viranomainen vastustaa pakkofuusioita. "Kun kaupungissa on useampi kuin yksi laadukas yliopisto, se auttaa suuresti Cardiffin mainostamisessa kansainvälisesti ja yritysten investointien houkuttelemisessa", hän sanoi. "Olisin siksi syvästi huolissani, jos Cardiff Metropolitan University sulautettaisiin johonkin laajempaan Etelä-Walesin brändiin, mikä heikentäisi oppilaitoksen identiteettiä ja tarkoittaisi, että Cardiffin nimi olisi sen seurauksena vähemmän tunnettu maailmalla." Cardiff Metin hallintoneuvoston puheenjohtaja Barbara Wilding varoitti viime kuussa, että oikeustoimiin voitaisiin ryhtyä, jos korkeakoulu pakotetaan sulautumaan. Wilding sanoi, ettei hän ole nähnyt todisteita siitä, että suunnitelmat yhdistää voimansa Glamorganin ja Newportin kanssa olisivat tarpeellisia. Opetusministeri Leighton Andrews on sanonut, että sulautuminen loisi yhden Yhdistyneen kuningaskunnan vaikutusvaltaisimmista korkeakouluelimistä. Bermanin esityksessä kehotettiin myös neuvoston toimeenpanevaa elintä välittämään Andrewsin edustajalle tukensa Cardiff Metin kannalle.</w:t>
      </w:r>
    </w:p>
    <w:p>
      <w:r>
        <w:rPr>
          <w:b/>
        </w:rPr>
        <w:t xml:space="preserve">Yhteenveto</w:t>
      </w:r>
    </w:p>
    <w:p>
      <w:r>
        <w:t xml:space="preserve">Cardiffin kaupunginvaltuutetut ovat tukeneet Cardiff Metropolitan Universityn kampanjaa, jolla se pyrkii säilyttämään itsenäisyytensä fuusiointisuunnitelmien edessä.</w:t>
      </w:r>
    </w:p>
    <w:p>
      <w:r>
        <w:rPr>
          <w:b/>
          <w:u w:val="single"/>
        </w:rPr>
        <w:t xml:space="preserve">Asiakirjan numero 22538</w:t>
      </w:r>
    </w:p>
    <w:p>
      <w:r>
        <w:t xml:space="preserve">Luganon hyökkäys: Kaksi loukkaantui epäillyssä terrori-iskussa Sveitsissä</w:t>
      </w:r>
    </w:p>
    <w:p>
      <w:r>
        <w:t xml:space="preserve">Poliisin mukaan hän yritti kuristaa yhtä ja puukotti toista veitsellä kaulaan ennen kuin ostajat pysäyttivät hänet. Toisella uhrilla uskotaan olevan vakavia mutta ei hengenvaarallisia vammoja, kun taas toinen haavoittui lievästi. Epäilty, 28, oli liittovaltion poliisin tiedossa "jihadistiterrorismia" koskevan tutkinnan perusteella vuonna 2017. Hän on Sveitsin kansalainen ja asui paikallisesti italiankielisellä Ticinon alueella. "Luganossa sijaitsevassa tavaratalossa tehtiin epäilty terroristien motivoima hyökkäys useita ihmisiä vastaan", liittovaltion syyttäjänvirasto kertoi. Ticinon hallituksen puheenjohtaja Norman Gobbi tuomitsi iskun ja sanoi, että ääriliikkeet "eivät voi löytää paikkaansa yhteisössämme". Itävallan liittokansleri Sebastian Kurz, jonka kotimaassa tapahtui aiemmin tässä kuussa tappava jihadistien ampuminen, tuomitsi iskun twiitissään. "Ajatukseni ovat uhrien luona ja toivotan heille täyttä ja nopeaa toipumista. Seisomme Sveitsin rinnalla näinä vaikeina tunteina", hän lisäsi. Neljä ihmistä sai surmansa Wienissä 2. marraskuuta tehdyssä iskussa, joka seurasi muita epäiltyjä islamisti-iskuja Ranskan kaupungeissa Pariisissa ja Nizzassa tänä vuonna.</w:t>
      </w:r>
    </w:p>
    <w:p>
      <w:r>
        <w:rPr>
          <w:b/>
        </w:rPr>
        <w:t xml:space="preserve">Yhteenveto</w:t>
      </w:r>
    </w:p>
    <w:p>
      <w:r>
        <w:t xml:space="preserve">Nainen on pidätetty eteläisessä sveitsiläisessä Luganon kaupungissa sen jälkeen, kun hänen väitettiin vahingoittaneen kahta muuta naista epäillyssä terrori-iskussa kaupassa.</w:t>
      </w:r>
    </w:p>
    <w:p>
      <w:r>
        <w:rPr>
          <w:b/>
          <w:u w:val="single"/>
        </w:rPr>
        <w:t xml:space="preserve">Asiakirjan numero 22539</w:t>
      </w:r>
    </w:p>
    <w:p>
      <w:r>
        <w:t xml:space="preserve">James Gandolfinin jäähyväislaulu saa yleisön "sekoilemaan</w:t>
      </w:r>
    </w:p>
    <w:p>
      <w:r>
        <w:t xml:space="preserve">"Luulen, että ihmiset sekoavat hänen esityksensä jälkeen", Veep- ja Seinfeld-näyttelijä sanoi Santa Monicassa Kaliforniassa järjestetyssä tilaisuudessa. Gandolfini, joka tunnettiin parhaiten mafiosoroolistaan tv-sarjassa Sopranos, kuoli kesäkuussa sydänkohtaukseen. Enough Said saa ensi-iltansa Toronton elokuvajuhlilla syyskuussa. Dreyfusin mukaan Gandolfini nähdään näyttelemässä "hyvin hyväsydämistä, vakavaa, rakasta miestä", joka "ei oikeastaan ole kaukana siitä, kuka hän todella oli". "Hän ei näyttele tässä elokuvassa mitään roistoa", näyttelijä kertoi toimittajille. "Hän ei todellakaan ole Tony Soprano. Ja Jim oli hyvin paljon enemmän tämän hahmon kaltainen." Työskentely Gandolfinin kanssa Nicole Holofcenerin elokuvassa, 52-vuotias jatkoi, oli ollut "unenomainen kokemus". "Hän oli suoraviivainen, avoin, hyvin antelias ja antelias näyttelijä", hän sanoi. "Ja luulen, että ihmiset näkevät sen elokuvassa." Fox Searchlightin tuottamaa Enough Said -elokuvaa kuvaillaan Toronton kansainvälisten elokuvajuhlien verkkosivuilla "älykkääksi ja moderniksi romanttiseksi komediaksi". Gandolfini oli ennen kuolemaansa saanut valmiiksi toisen elokuvan, Animal Rescue, joka ei ole vielä ilmestynyt. Hänen viimeistä tv-esiintymistään ei kuitenkaan todennäköisesti näytetä. Sopranos-tähti oli kuvannut pilottijaksoa BBC:n Criminal Justice -sarjan sovitukseen vuodelta 2008, jossa hän näytteli newyorkilaista asianajajaa. HBO:n Michael Lombardo sanoi, ettei voisi kuvitella sarjan tulevan esitettäväksi pääosanesittäjän kuoleman jälkeen.</w:t>
      </w:r>
    </w:p>
    <w:p>
      <w:r>
        <w:rPr>
          <w:b/>
        </w:rPr>
        <w:t xml:space="preserve">Yhteenveto</w:t>
      </w:r>
    </w:p>
    <w:p>
      <w:r>
        <w:t xml:space="preserve">James Gandolfinin viimeinen elokuvakokemus romanttisessa komediassa Enough Said "räjäyttää yleisön", on hänen näyttelijäkollegansa Julia-Louis Dreyfus sanonut.</w:t>
      </w:r>
    </w:p>
    <w:p>
      <w:r>
        <w:rPr>
          <w:b/>
          <w:u w:val="single"/>
        </w:rPr>
        <w:t xml:space="preserve">Asiakirjan numero 22540</w:t>
      </w:r>
    </w:p>
    <w:p>
      <w:r>
        <w:t xml:space="preserve">Debenhamsin tulos kasvaa "vaikeassa" kaupankäynnissä</w:t>
      </w:r>
    </w:p>
    <w:p>
      <w:r>
        <w:t xml:space="preserve">Vertailukelpoinen myynti, josta on poistettu uusien myymälöiden avaukset, kasvoi 1,4 %. Tavarataloryhmä kuvaili markkinaolosuhteita "vaikeiksi" ja sanoi, että Yhdistyneen kuningaskunnan talouden heikkous voi vaikuttaa sen tulokseen tilikauden toisella puoliskolla. Debenhams kertoi, että se on rakentamassa 14 uutta myymälää ja neuvottelee yli 25 muun mahdollisen kauppapaikan kanssa. Verkkomyynti kasvoi 34 prosenttia ensimmäisellä vuosipuoliskolla. Debenhamsin toimitusjohtaja Michael Sharp sanoi: "On selvästi oikein suhtautua varovaisesti kuluttajien luottamuksen vahvuuteen seuraavien 12 kuukauden aikana, kun otetaan huomioon epävarmat talousnäkymät." "Kaiken kaikkiaan suhtaudumme tulevaisuudennäkymiin optimistisesti ja uskomme, että meillä on selkeä kasvustrategia, jonka avulla voimme saavuttaa tavoitteemme olla johtava kansainvälinen, monikanavainen vähittäiskauppias." Yhtiö jatkaa laajentumistaan kehittyvillä markkinoilla. Vuoden ensimmäisen puoliskon aikana Debenhams avasi kaksi myymälää Filippiineille ja yhden Iraniin. Vuoden jälkipuoliskolla se aikoo avata kaksi myymälää Intiassa ja yhden Pakistanissa.</w:t>
      </w:r>
    </w:p>
    <w:p>
      <w:r>
        <w:rPr>
          <w:b/>
        </w:rPr>
        <w:t xml:space="preserve">Yhteenveto</w:t>
      </w:r>
    </w:p>
    <w:p>
      <w:r>
        <w:t xml:space="preserve">Debenhams on raportoinut 127,1 miljoonan punnan voitoista maaliskuun 3. päivään päättyneeltä kuuden kuukauden jaksolta, mikä on 1,4 prosenttia enemmän kuin viime vuonna vastaavana aikana.</w:t>
      </w:r>
    </w:p>
    <w:p>
      <w:r>
        <w:rPr>
          <w:b/>
          <w:u w:val="single"/>
        </w:rPr>
        <w:t xml:space="preserve">Asiakirjan numero 22541</w:t>
      </w:r>
    </w:p>
    <w:p>
      <w:r>
        <w:t xml:space="preserve">Maailmanluokan laboratorio Suffolkin maakuntakampukselle</w:t>
      </w:r>
    </w:p>
    <w:p>
      <w:r>
        <w:t xml:space="preserve">Suffolkin kreivikunnanvaltuusto ja Itä-Englannin kehitysvirasto (East of England Development Agency, EEDA) rahoittavat Ipswichissä sijaitsevan UCS:n uuden laitoksen rakentamisen. Siihen tulee tutkimuslaboratorio, jota terveydenhuollon työntekijät, myös Suffolkin NHS:n palveluksessa olevat, voivat käyttää. Se pyrkii houkuttelemaan kansainvälisiä biotekniikan asiantuntijoita. "Maailmanluokan oppiminen" Kantasolututkija professori Brendon Noble Suffolkin yliopistokampuksesta sanoi: "Odotamme innolla molempia, jännittävien koulutusmahdollisuuksien tuottamista alueella ja yhteistyötä alan yritysten ja asiantuntijoiden kanssa." Alison Webster, EEDA:n yritystoiminnan ja osaamisen johtaja, sanoi: "UCS:n uudet laboratoriotilat vahvistavat entisestään sen mainetta maailmanluokan oppimispaikkana." Suffolkin kreivikunnanvaltuuston johtaja Jeremy Pembroke sanoi: "Olen iloinen siitä, että olemme voineet tukea yliopistoa sen rahoitushakemuksessa. "Olemme tehneet tiivistä yhteistyötä yliopiston ja EEDA:n kanssa varmistaaksemme tämän rahoituksen, jonka avulla yliopisto voi hankkia innovatiivisia laboratoriolaitteita, jotka vahvistavat UCS:n mainetta huippuosaamisen keskuksena."</w:t>
      </w:r>
    </w:p>
    <w:p>
      <w:r>
        <w:rPr>
          <w:b/>
        </w:rPr>
        <w:t xml:space="preserve">Yhteenveto</w:t>
      </w:r>
    </w:p>
    <w:p>
      <w:r>
        <w:t xml:space="preserve">Suffolkin yliopistokampukselle (UCS) rakennetaan maailmanluokan biotekniikkalaboratorio, joka on saanut 500 000 punnan rahoituksen.</w:t>
      </w:r>
    </w:p>
    <w:p>
      <w:r>
        <w:rPr>
          <w:b/>
          <w:u w:val="single"/>
        </w:rPr>
        <w:t xml:space="preserve">Asiakirjan numero 22542</w:t>
      </w:r>
    </w:p>
    <w:p>
      <w:r>
        <w:t xml:space="preserve">Skye, Uist ja Harris saavat lisää CalMac-purjehduksia.</w:t>
      </w:r>
    </w:p>
    <w:p>
      <w:r>
        <w:t xml:space="preserve">Highlandsissa sijaitsevan Mallaigin ja Skyellä sijaitsevan Armadalen välillä liikennöi maaliskuussa koeluonteisesti 153 uutta vuoroa seuraavien kolmen vuoden ajan. Lisäys on tehty tukemaan pyrkimyksiä pidentää matkailusesonkia. Myös Bernerayn ja Leverburghin välillä liikennöidään 43 vuoroa lisää, jotta lauttojen kysyntää voitaisiin helpottaa kesällä. Kesäkuusta elokuuhun liikennöivät North Uistin ja Harrisin väliset lauttamatkat lisätään aikatauluun pysyvästi. Caledonian MacBraynen lisäpalvelut ovat seurausta kuulemisista, joihin ovat osallistuneet yhteisöryhmät, Western Isles Council Comhairle nan Eilean Siar ja parlamentin jäsenet. Energiasta, yhteyksistä ja saarista vastaava ministeri Paul Wheelhouse sanoi, että siirto auttaa tukemaan paikallistaloutta.</w:t>
      </w:r>
    </w:p>
    <w:p>
      <w:r>
        <w:rPr>
          <w:b/>
        </w:rPr>
        <w:t xml:space="preserve">Yhteenveto</w:t>
      </w:r>
    </w:p>
    <w:p>
      <w:r>
        <w:t xml:space="preserve">Lisävuoroja liikennöidään Skyen sekä North Uistin ja Harrisin välisillä lauttareiteillä saaristoyhteisöjen soittopyyntöjen perusteella.</w:t>
      </w:r>
    </w:p>
    <w:p>
      <w:r>
        <w:rPr>
          <w:b/>
          <w:u w:val="single"/>
        </w:rPr>
        <w:t xml:space="preserve">Asiakirjan numero 22543</w:t>
      </w:r>
    </w:p>
    <w:p>
      <w:r>
        <w:t xml:space="preserve">Royal Mailin postimerkit merkitsevät ensimmäisiä lentopostilähetyksiä</w:t>
      </w:r>
    </w:p>
    <w:p>
      <w:r>
        <w:t xml:space="preserve">Kunnianosoitus lentäjille sisältää postimerkin, joka merkitsee Gustav Hamelin 15 minuutin lentoa Lontoon Hendonin lentopaikalta Berkshiren Windsorin linnaan vuonna 1911. Se oli ensimmäinen niistä 16 lentopostilennosta, jotka tehtiin kuningas Yrjö V:n kruunajaisten kunniaksi. Uudessa 68 punnan postimerkissä Hamel on valmiina lähtemään Hendonista, kun taas 1,10 punnan postimerkissä lentopostia toimitetaan Windsorissa. Royal Mailin tiedottaja Stephen Agar sanoi, että Hamel uhmasi "huonoa säätä" varmistaakseen, että hänen muistopostikorttilastinsa toimitettiin kuninkaalle. Hän lisäsi: "Hamelin 21 mailin matka jäi ennätystenkirjoihin maailman ensimmäisenä säännöllisenä lentopostipalveluna, ja se oli myös ensimmäinen askel mullistamaan postin jakelutavan kaikkialla maailmassa." Hän lisäsi: "Hamelin 21 mailin matka oli myös ensimmäinen askel mullistamaan postin jakelutavan kaikkialla maailmassa." Centenary Of Aerial Post -postimerkit julkaistaan neljän postimerkin pienoisarkkina.</w:t>
      </w:r>
    </w:p>
    <w:p>
      <w:r>
        <w:rPr>
          <w:b/>
        </w:rPr>
        <w:t xml:space="preserve">Yhteenveto</w:t>
      </w:r>
    </w:p>
    <w:p>
      <w:r>
        <w:t xml:space="preserve">Royal Mail on julkaissut uuden postimerkkisarjan Yhdistyneen kuningaskunnan ensimmäisen lentopostipalvelun 100-vuotispäivän kunniaksi.</w:t>
      </w:r>
    </w:p>
    <w:p>
      <w:r>
        <w:rPr>
          <w:b/>
          <w:u w:val="single"/>
        </w:rPr>
        <w:t xml:space="preserve">Asiakirjan numero 22544</w:t>
      </w:r>
    </w:p>
    <w:p>
      <w:r>
        <w:t xml:space="preserve">Belgian poliisi löysi 12 miestä elossa kylmäkuorma-autosta</w:t>
      </w:r>
    </w:p>
    <w:p>
      <w:r>
        <w:t xml:space="preserve">Kuljettaja kutsui poliisin paikalle tiistai-iltana ja epäili, että ihmiset olivat kiivenneet hänen hedelmä- ja vihanneskuorma-autoonsa. Yksitoista syyrialaista ja yksi sudanilainen mies löydettiin ehjinä, ja heidät luovutettiin maahanmuuttoviranomaisille. Viime viikolla 39 ihmistä löydettiin kuolleena kylmäkuorma-autosta Englannissa. Belgian Zeebruggen lauttasataman kautta Englantiin saapuneen ajoneuvon kuljettajaa syytetään taposta. Kuolleiden uskotaan olleen Vietnamista tai Kiinasta tulleita siirtolaisia, jotka yrittivät päästä laittomasti Yhdistyneeseen kuningaskuntaan. Vielä ei ole selvää, miten he kuolivat, paleltuivatko he vai tukehtuivatko he. Mitä Belgiassa tapahtui? Kuorma-auto seisoi parkkipaikalla E34-moottoritien vieressä Oud-Turnhoutissa. Moottoritie kulkee Zeebruggesta Saksan Nordrhein-Westfalenin alueelle. Kuorma-auton määränpäätä ei kerrottu. Joka vuosi tuhannet maahanmuuttajat yrittävät päästä laittomasti Yhdistyneeseen kuningaskuntaan Euroopan lauttasatamien kautta, yleensä piiloutuen ajoneuvoihin. Jäähdytetyt kuorma-autot ovat usein kohteena, koska niillä on helpompi ohittaa lämpöskannerit, belgialaisen kuljetusliiton Febetran tiedottaja sanoi. Febetra on vaatinut turvallisempaa pysäköintiä moottoriteillä ongelman ratkaisemiseksi, Isabelle De Maegt sanoi Belgian yleisradioyhtiölle VRT:lle.</w:t>
      </w:r>
    </w:p>
    <w:p>
      <w:r>
        <w:rPr>
          <w:b/>
        </w:rPr>
        <w:t xml:space="preserve">Yhteenveto</w:t>
      </w:r>
    </w:p>
    <w:p>
      <w:r>
        <w:t xml:space="preserve">Kaksitoista miestä on löydetty piileskelemästä kylmäauton sisällä parkkipaikalla lähellä moottoritietä Belgian Antwerpenin maakunnassa, kertoo paikallinen poliisi.</w:t>
      </w:r>
    </w:p>
    <w:p>
      <w:r>
        <w:rPr>
          <w:b/>
          <w:u w:val="single"/>
        </w:rPr>
        <w:t xml:space="preserve">Asiakirjan numero 22545</w:t>
      </w:r>
    </w:p>
    <w:p>
      <w:r>
        <w:t xml:space="preserve">Withernsea kannabis saalis arvoltaan £ 500k löydetty entinen pankki</w:t>
      </w:r>
    </w:p>
    <w:p>
      <w:r>
        <w:t xml:space="preserve">Saalis löytyi 10 huoneesta Queen Streetillä, Withernseassa, Humbersiden poliisin mukaan. Tasereita käyttäneet poliisit ja poliisikoira tutkivat rakennuksen maanantaina. Egris Sina, 24, Seven Sisters Roadilta Lontoosta, ja Elion Kulla, 25, Dale Streetiltä Bradfordista, ovat saaneet syytteen kannabiksen tuottamisesta, ja heidän on määrä saapua Hullin tuomaristuomioistuimeen. "Hienostunut järjestelmä" oli poliisin mukaan ottanut talteen sähköä, joka olisi voinut vaarantaa ympäröiviä kiinteistöjä ja yrityksiä. Lisää tarinoita Yorkshirestä Seuraa BBC East Yorkshire and Lincolnshire -lehtiä Facebookissa, Twitterissä ja Instagramissa. Lähetä juttuideoita osoitteeseen yorkslincs.news@bbc.co.uk. Aiheeseen liittyvät Internet-linkit HM Courts Service</w:t>
      </w:r>
    </w:p>
    <w:p>
      <w:r>
        <w:rPr>
          <w:b/>
        </w:rPr>
        <w:t xml:space="preserve">Yhteenveto</w:t>
      </w:r>
    </w:p>
    <w:p>
      <w:r>
        <w:t xml:space="preserve">Entisestä pankista on löydetty kannabistehdas, jossa oli noin 1 000 kasvia arviolta 500 000 punnan arvosta.</w:t>
      </w:r>
    </w:p>
    <w:p>
      <w:r>
        <w:rPr>
          <w:b/>
          <w:u w:val="single"/>
        </w:rPr>
        <w:t xml:space="preserve">Asiakirjan numero 22546</w:t>
      </w:r>
    </w:p>
    <w:p>
      <w:r>
        <w:t xml:space="preserve">Big Burns Supper -juhlat alkavat Dumfriesissa</w:t>
      </w:r>
    </w:p>
    <w:p>
      <w:r>
        <w:t xml:space="preserve">Kuudes Big Burns Supper -tapahtuma järjestetään 29. tammikuuta asti. Lulu auttaa aloittamaan tapahtumat Easterbrook Hallissa perjantai-iltana, ja Nicola Benedetti, King Creosote ja monet muut esiintyjät seuraavat. Sunnuntaiksi on suunniteltu myös Burns Night -karnevaalia, jonka aikana tuhannet ihmiset lähtevät kaduille. Tänä vuonna mukana ovat myös The Ukulele Orchestra of Great Britain, Charlie Landsborough, Seth Lakeman ja Hackney Colliery Band. Eddi Reader, Sean Hughes, Peatbog Faeries, Emily Smith, Paul Foot ja Dervish osallistuvat myös. Festivaalilla palaa myös Le Haggis -kabaree-esitys, joka järjestetään nyt neljättä kertaa. Aiemmin tänä vuonna festivaali ilmoitti vaihtavansa tapahtumapaikkaa Crichtoniin, kun Dumfriesin keskustassa sijaitsevan Spiegeltentin käyttö loppuu. Järjestäjät ovat sanoneet, että ohjelma tarjoaa toivottavasti "jokaiselle jotakin".</w:t>
      </w:r>
    </w:p>
    <w:p>
      <w:r>
        <w:rPr>
          <w:b/>
        </w:rPr>
        <w:t xml:space="preserve">Yhteenveto</w:t>
      </w:r>
    </w:p>
    <w:p>
      <w:r>
        <w:t xml:space="preserve">Dumfriesissa on alkamassa maailman suurimmaksi Burns Night -juhlaksi kutsuttu 10 päivän musiikki-, teatteri- ja komediafestivaali.</w:t>
      </w:r>
    </w:p>
    <w:p>
      <w:r>
        <w:rPr>
          <w:b/>
          <w:u w:val="single"/>
        </w:rPr>
        <w:t xml:space="preserve">Asiakirjan numero 22547</w:t>
      </w:r>
    </w:p>
    <w:p>
      <w:r>
        <w:t xml:space="preserve">Highland Councilin asuntovelkaa koskeva valitus uusittu</w:t>
      </w:r>
    </w:p>
    <w:p>
      <w:r>
        <w:t xml:space="preserve">Paikallisviranomainen käyttää vuosittain 15 miljoonaa puntaa lainamaksuihin 146 miljoonan punnan velan hoitamiseen. Se on aiemmin sanonut, että velan peruuttaminen antaisi sille mahdollisuuden käyttää enemmän rahaa asuntokannan parantamiseen. Kansanedustaja Danny Alexander, joka on nykyään valtiovarainministeriön pääsihteeri, järjesti viime vuonna neuvoston valtuuskunnan tapaamisen hallituksen korkean tason virkamiehen kanssa asiasta. Valtuutetut Drew Hendry ja Dave Fallows ovat pyytäneet Highland Councilin hallintoa uudistamaan pyynnön. Vuonna 2006 paikallisviranomaisen asukkaat äänestivät 14 500 asunnon omistusoikeuden siirtämistä yksityiselle asunto-osakeyhtiölle vastaan. Yli 60 prosenttia vuokralaisista äänesti, ja 59,7 prosenttia vastusti suunnitelmia siirtää asunnot Highland Housing Associationille. Sekä Highland Councilin johtajat että ministerit olivat kehottaneet vuokralaisia kannattamaan ehdotusta, jonka mukaan valtiovarainministeriö olisi poistanut viranomaisen silloisen 160 miljoonan punnan velan ja rakentanut 1 000 taloa lisää.</w:t>
      </w:r>
    </w:p>
    <w:p>
      <w:r>
        <w:rPr>
          <w:b/>
        </w:rPr>
        <w:t xml:space="preserve">Yhteenveto</w:t>
      </w:r>
    </w:p>
    <w:p>
      <w:r>
        <w:t xml:space="preserve">Highland Council saattaa olla valmis vetoamaan uudelleen Yhdistyneen kuningaskunnan valtiovarainministeriöön asuntovelkojensa poistamiseksi.</w:t>
      </w:r>
    </w:p>
    <w:p>
      <w:r>
        <w:rPr>
          <w:b/>
          <w:u w:val="single"/>
        </w:rPr>
        <w:t xml:space="preserve">Asiakirjan numero 22548</w:t>
      </w:r>
    </w:p>
    <w:p>
      <w:r>
        <w:t xml:space="preserve">Tilintarkastusvirasto tutkii Ian Paisleyn tapahtuman varoja</w:t>
      </w:r>
    </w:p>
    <w:p>
      <w:r>
        <w:t xml:space="preserve">Enda McClaffertyBBC News Ymmärretään, että se keskittyy 1 500 puntaan, jonka Mid and East Antrimin neuvosto maksoi sponsoroidakseen pöydän illallisella. Tilaisuuteen osallistui konservatiiviministeri Michael Gove. Neuvosto väittää, että rahat maksettiin Tullyglass Hotelille Ballymenassa, joka isännöi illallista, eikä DUP:lle. Tilintarkastusviraston virkamiehet sanoivat lausunnossaan: "Me... tarkastamme erityisesti tämän tapahtuman osana tarkastusmenettelyjämme, kun tulemme tarkastamaan tilit." Myös vaalilautakunta ilmoitti tutkivansa asiaa. BBC:lle vuotaneesta kirjeestä kävi ilmi, että Paisley pyysi neuvostoa maksamaan shekin hotellille, mutta lähettämään sen DUP:n Ballymenan toimistoon. Vaalilautakunnan sääntöjen mukaan neuvostoja ei pidetä "sallittuina lahjoittajina", ja tällaisilta elimiltä saadut lahjoitukset on palautettava 30 päivän kuluessa. Vaalilautakunta arvioi äskettäin julkisuuteen tulleita tietoja ennen kuin se päättää, aloittaako se täydellisen tutkimuksen. Jos komissio katsoo, että on olemassa perusteet täydelle tutkimukselle, se voi päätyä siihen, että rahat palautetaan valtuustolle. Komissio voi myös päättää, ettei asiassa ole mitään selvitettävää, koska DUP väittää edelleen, ettei tapahtuma ollut puolueen varainkeruutilaisuus. "Olemme tietoisia tästä asiasta ja harkitsemme sitä täytäntöönpanopolitiikkamme mukaisesti", komissio totesi.</w:t>
      </w:r>
    </w:p>
    <w:p>
      <w:r>
        <w:rPr>
          <w:b/>
        </w:rPr>
        <w:t xml:space="preserve">Yhteenveto</w:t>
      </w:r>
    </w:p>
    <w:p>
      <w:r>
        <w:t xml:space="preserve">Tilintarkastusvirasto tutkii Pohjois-Antrimin parlamentin jäsenen Ian Paisleyn isännöimää DUP:n illallista, jossa ympäristöministeri Michael Gove oli vieraana puhujana.</w:t>
      </w:r>
    </w:p>
    <w:p>
      <w:r>
        <w:rPr>
          <w:b/>
          <w:u w:val="single"/>
        </w:rPr>
        <w:t xml:space="preserve">Asiakirjan numero 22549</w:t>
      </w:r>
    </w:p>
    <w:p>
      <w:r>
        <w:t xml:space="preserve">LCD Soundsystem viimeiselle jäähyväiskeikalleen</w:t>
      </w:r>
    </w:p>
    <w:p>
      <w:r>
        <w:t xml:space="preserve">Yhtye esiintyy Madison Square Gardenissa 2. huhtikuuta. "Se on viimeinen keikkamme", sanoi yhtyeen laulaja James Murphy. "Olemme jäämässä eläkkeelle." Ennen viimeisimmän This Is Happening -albuminsa julkaisua Murphy vahvisti, että se on todennäköisesti bändin viimeinen LP. Puhuessaan BBC:lle heinäkuussa hän sanoi: "Se on tietyn asian loppu, loppu siitä, että olemme ammattimainen rock 'n' roll -yhtye, joka tekee levyjä ja kiertää ja tekee videoita ja muuta." Yhtye on pyytänyt faneja pukeutumaan joko mustaan tai valkoiseen viimeiselle keikalle. "Soitamme ystävien ja perheen kanssa lähes kolme tuntia - soitamme kappaleita, joita emme ole koskaan ennen soittaneet, ja lähdemme pois rytinällä", bändi sanoi lausunnossaan. "Jos kyseessä ovat hautajaiset, järjestetään parhaat hautajaiset ikinä."</w:t>
      </w:r>
    </w:p>
    <w:p>
      <w:r>
        <w:rPr>
          <w:b/>
        </w:rPr>
        <w:t xml:space="preserve">Yhteenveto</w:t>
      </w:r>
    </w:p>
    <w:p>
      <w:r>
        <w:t xml:space="preserve">LCD Soundsystem on julkistanut tiedot viimeisestä jäähyväiskeikastaan New Yorkissa.</w:t>
      </w:r>
    </w:p>
    <w:p>
      <w:r>
        <w:rPr>
          <w:b/>
          <w:u w:val="single"/>
        </w:rPr>
        <w:t xml:space="preserve">Asiakirjan numero 22550</w:t>
      </w:r>
    </w:p>
    <w:p>
      <w:r>
        <w:t xml:space="preserve">Australialainen Medibank Private suunnittelee osakemyyntiä</w:t>
      </w:r>
    </w:p>
    <w:p>
      <w:r>
        <w:t xml:space="preserve">Hallitus sanoo aikovansa myydä koko omistuksensa yrityksessä, joka on Australian suurin yksityinen sairausvakuutusyhtiö. Osakkeiden hinta olisi 1,55-2 Australian dollaria osakkeelta. Myynti voisi olla suurin valtionyhtiön osakkeiden ostotarjous sen jälkeen, kun hallitus myi Telstran vuonna 1997. Maan valtiovarainministeri Mathias Cormann sanoi lausunnossaan, että yksityissijoittajat voisivat hakea Medibank Private -yhtiön osakkeita 28. lokakuuta alkaen. Miksi myydä? Australian hallitus on pyrkinyt vähentämään julkista velkaansa leikkaamalla menojaan ja myymällä omaisuuttaan. "Periaatteessa myynti on osa pyrkimystä vähentää julkista velkaa, ja se sopii hallituksen filosofiaan, joka suosii yritysten yksityistä omistusta", AMP Capitalin sijoitusstrategian johtaja ja pääekonomisti Shane Oliver sanoi BBC:lle. Yli 750 000 australialaista on jo rekisteröitynyt ennakkoon saadakseen osaketarjousesitteen, ja Medibankin ja AHM:n vakuutuksenottajat ovat antaneet vahvan tukensa, Cormann sanoi. Medibankin AHM-yhtiö syntyi sen jälkeen, kun yhtiö osti pienemmän vakuutusyhtiön nimeltä Australian Health Management. Yrityksen ensimmäisenä kaupankäyntipäivänä Australian pörssissä odotetaan 25. marraskuuta. Medibank Private perustettiin vuonna 1975 Australian sairausvakuutuskomission toimesta, joka nykyisin tunnetaan nimellä Medicare Australia.</w:t>
      </w:r>
    </w:p>
    <w:p>
      <w:r>
        <w:rPr>
          <w:b/>
        </w:rPr>
        <w:t xml:space="preserve">Yhteenveto</w:t>
      </w:r>
    </w:p>
    <w:p>
      <w:r>
        <w:t xml:space="preserve">Australian hallitus sanoo toivovansa keräävänsä jopa 5,5 miljardia Australian dollaria (4,8 miljardia dollaria; 3 miljardia puntaa) myymällä sairausvakuutusyhtiö Medibank Private:n osakkeita.</w:t>
      </w:r>
    </w:p>
    <w:p>
      <w:r>
        <w:rPr>
          <w:b/>
          <w:u w:val="single"/>
        </w:rPr>
        <w:t xml:space="preserve">Asiakirjan numero 22551</w:t>
      </w:r>
    </w:p>
    <w:p>
      <w:r>
        <w:t xml:space="preserve">Kiina poistaa brittiläisen naudanlihan tuontikiellon</w:t>
      </w:r>
    </w:p>
    <w:p>
      <w:r>
        <w:t xml:space="preserve">Hallituksen mukaan kehitys on 250 miljoonan punnan arvoinen brittiläisille tuottajille seuraavien viiden vuoden aikana. Tämä tapahtui vuosia kestäneiden tarkastusten sekä Yhdistyneen kuningaskunnan ja Kiinan hallituksen virkamiesten välisten neuvottelujen jälkeen. Nyt voidaan aloittaa viralliset markkinoillepääsyä koskevat neuvottelut, jotka yleensä kestävät noin kolme vuotta. Ilmoitus tulee pääministeri Theresa Mayn aiemmin tänä vuonna Kiinaan tekemän kauppamatkan jälkeen, jonka aikana presidentti Xi Jinping ilmoitti, että naudanlihan tuontikielto kumottaisiin pian. Liittokansleri Philip Hammond, joka vierailee tällä viikolla Kiinassa, twiittasi: "Tämä on loistava uutinen brittiläisille maanviljelijöille." Yhdistynyt kuningaskunta myy tällä hetkellä vuosittain yli 560 miljoonaa puntaa maataloudesta peräisin olevia elintarvikkeita ja juomia Kiinaan, mikä tekee siitä kahdeksanneksi suurimman vientimarkkinan tällaisille tuotteille. "Tämänpäiväinen virstanpylväs auttaa vapauttamaan Yhdistyneen kuningaskunnan maatalouden koko potentiaalin ja on merkittävä askel uusien kauppasuhteiden luomisessa ympäri maailmaa", ympäristöministeriön lausunnossa sanottiin. Ilmoitus tuli kaksi päivää sen jälkeen, kun Kiina allekirjoitti sopimuksen yli kymmenen vuotta sitten asetetun ranskalaisen naudanlihan tuontikiellon poistamisesta.</w:t>
      </w:r>
    </w:p>
    <w:p>
      <w:r>
        <w:rPr>
          <w:b/>
        </w:rPr>
        <w:t xml:space="preserve">Yhteenveto</w:t>
      </w:r>
    </w:p>
    <w:p>
      <w:r>
        <w:t xml:space="preserve">Kiina on lopettanut kaksi vuosikymmentä kestäneen naudanlihan tuontikiellon Yhdistyneestä kuningaskunnasta, joka otettiin käyttöön BSE-taudin (hullun lehmän taudin) puhjettua 1990-luvulla.</w:t>
      </w:r>
    </w:p>
    <w:p>
      <w:r>
        <w:rPr>
          <w:b/>
          <w:u w:val="single"/>
        </w:rPr>
        <w:t xml:space="preserve">Asiakirjan numero 22552</w:t>
      </w:r>
    </w:p>
    <w:p>
      <w:r>
        <w:t xml:space="preserve">Voiko David Cameron kääntää maahanmuuton suuntauksen?</w:t>
      </w:r>
    </w:p>
    <w:p>
      <w:r>
        <w:t xml:space="preserve">Ross HawkinsPoliittinen kirjeenvaihtaja, BBC News Uudistettuaan sitoutumisensa tähän "kunnianhimoiseen tavoitteeseen" konservatiivien manifestissa hänen on nyt yritettävä kääntää suuntaus. Hallitus ilmoitti aikomuksestaan tänä aamuna maahanmuuttopoliisin ratsian tapahtumapaikalla järjestetyllä valokuvakampanjalla, jossa julkistettiin laki, jonka tarkoituksena on iskeä laittomia siirtotyöläisiä taskuun. Onnistuminen tai epäonnistuminen määräytyy kuitenkin laillisen maahanmuuton vähentämisen perusteella. Pääministeri uskoo, että paremmin koulutetut britit, oppisopimuskoulutuksen lisääminen ja EU:n uudet hyvinvointisäännöt auttavat saavuttamaan tämän tavoitteen. Hänen päätöksensä perustaa asiaa käsittelevä työryhmä on tarkoitettu keskittämään ajatukset Whitehallissa. Mutta vaikka pakkokeinot, lainsäädäntö ja aikeiden julistukset ovatkin hyvää tekstiä, ei ole mitään takeita siitä, että ne muuttaisivat lukuja. Yhdistynyt kuningaskunta ei voi sanella, kuinka monta EU:n kansalaista tulee tänne tai kuinka monta brittiä lähtee. Yritykset ovat huolissaan siitä, että kohdentamalla maahanmuuton siihen, mihin he voivat vaikuttaa - EU:n ulkopuolelta tuleviin laillisiin maahanmuuttajiin - ministerit ottavat riskin, että ammattitaitoisten työntekijöiden palkkaaminen vaikeutuu. Mikään laki ei voi muuttaa sitä tosiasiaa, että Britanniassa on enemmän työpaikkoja ja parempaa palkkaa kuin monissa muissa maissa. Maahanmuuttajat haluavat silti tulla tänne. Konservatiivit ovat kuitenkin hyvin tietoisia siitä, että he voivat joutua maksamaan kovan poliittisen hinnan, jos he lähtevät toisiin vaaleihin epäonnistuttuaan näkyvästi kunnianhimoisten tavoitteidensa toteuttamisessa.</w:t>
      </w:r>
    </w:p>
    <w:p>
      <w:r>
        <w:rPr>
          <w:b/>
        </w:rPr>
        <w:t xml:space="preserve">Yhteenveto</w:t>
      </w:r>
    </w:p>
    <w:p>
      <w:r>
        <w:t xml:space="preserve">Nettomuuton vähentäminen kymmeniin tuhansiin on nyt kaukaisempi mahdollisuus kuin silloin, kun David Cameron astui numero 10:een.</w:t>
      </w:r>
    </w:p>
    <w:p>
      <w:r>
        <w:rPr>
          <w:b/>
          <w:u w:val="single"/>
        </w:rPr>
        <w:t xml:space="preserve">Asiakirjan numero 22553</w:t>
      </w:r>
    </w:p>
    <w:p>
      <w:r>
        <w:t xml:space="preserve">Chris Evans laittaa Chitty Chitty Bang Bang -auton huutokaupattavaksi</w:t>
      </w:r>
    </w:p>
    <w:p>
      <w:r>
        <w:t xml:space="preserve">Vuoden 1968 lastenelokuvassa käytetyn vuoden 1936 auton kopiosta voi saada jopa 350 000 puntaa 12. syyskuuta West Sussexin Goodwoodissa järjestettävässä huutokaupassa. Muita huutokaupattavia autoja ovat muun muassa harvinainen Ferrari 275 vuodelta 1966, josta arvioidaan saatavan 2,6-2,9 miljoonaa puntaa. Evans tarjoaa myyntiin myös 140 erää autojen muistoesineitä. Huutokaupan muistoesineiden tuotto lahjoitetaan BBC:n Children in Need -hyväntekeväisyysjärjestölle. Bonhamsin Sholto Gilbertson sanoi, että Evans huutokauppaa 13 "uskomatonta" autoa, mukaan lukien kuusi "erinomaista" Ferraria. Evansin rakkaus autoihin synnytti Cheshiressä vuosittain järjestettävän CarFest-tapahtuman. Radio 2:n DJ vahvistettiin Top Gearin uudeksi juontajaksi kesäkuussa sen jälkeen, kun yhtiö päätti olla uusimatta Jeremy Clarksonin sopimusta. Alkuperäisestä Chitty Chitty Bang Bang -autosta maksettiin 805 000 dollaria (516 171 puntaa), kun se huutokaupattiin Kaliforniassa vuonna 2011.</w:t>
      </w:r>
    </w:p>
    <w:p>
      <w:r>
        <w:rPr>
          <w:b/>
        </w:rPr>
        <w:t xml:space="preserve">Yhteenveto</w:t>
      </w:r>
    </w:p>
    <w:p>
      <w:r>
        <w:t xml:space="preserve">Juontaja ja uusi Top Gear -juontaja Chris Evans on huutokaupannut Chitty Chitty Bang Bang -autonsa ja 12 muuta kokoelmansa mallia.</w:t>
      </w:r>
    </w:p>
    <w:p>
      <w:r>
        <w:rPr>
          <w:b/>
          <w:u w:val="single"/>
        </w:rPr>
        <w:t xml:space="preserve">Asiakirjan numero 22554</w:t>
      </w:r>
    </w:p>
    <w:p>
      <w:r>
        <w:t xml:space="preserve">Coronavirus: Tuomari vapauttaa valamiehistön murhaoikeudenkäynnistä, jotta yli 70-vuotiaat pääsevät kotiinsa.</w:t>
      </w:r>
    </w:p>
    <w:p>
      <w:r>
        <w:t xml:space="preserve">Kolme heistä oli yksi niistä 12 henkilöstä, jotka valittiin Preston Crown Courtissa kuulemaan 18-vuotiaan Brian Heallessin tapausta. Syyttäjä avasi jutun, mutta lounastauon aikana heräsi huoli siitä, että kolmikko istui siinä. Valamiehistön vapauttaminen, tuomari Mark Brown kertoi oikeudelle olevansa "tietoinen" Boris Johnsonin viestistä yli 70-vuotiaista. "Toivottavasti ymmärrätte, kun sanon, että teemme parhaamme yrittäessämme varmistaa, että oikeusjärjestelmä voi jatkossakin toimia tehokkaasti", hän sanoi. "Olemme hyvin tietoisia kriisistä ja hyvin herkkiä niiden henkilöiden asemalle, jotka kuuluvat pääministerin eilen mainitsemaan ryhmään. "Olen tietoinen siitä, että kolme teistä kuuluu tähän ryhmään, ja näin ollen minun on suhtauduttava herkästi teidän asemaanne." Hän lisäsi, että oikeudenkäynnin jatkamisen sijaan "parempi toimintatapa" olisi vapauttaa valamiehistö, jotta oikeudenkäynti voitaisiin aloittaa uudelleen. Tämän jälkeen valamiehistö nimitettiin uudeksi kokoonpanoksi. Healless myöntää tappaneensa Alex Daviesin, 18, laittomasti Parbold Hillissä Lancashiressa viime huhtikuussa, mutta kiistää murhan. Oikeudenkäynti jatkuu.</w:t>
      </w:r>
    </w:p>
    <w:p>
      <w:r>
        <w:rPr>
          <w:b/>
        </w:rPr>
        <w:t xml:space="preserve">Yhteenveto</w:t>
      </w:r>
    </w:p>
    <w:p>
      <w:r>
        <w:t xml:space="preserve">Tuomari keskeytti väliaikaisesti metsämurhasta syytetyn miehen oikeudenkäynnin, jotta yli 70-vuotiaat valamiehet pääsisivät kotiin koronaviruskriisin keskellä.</w:t>
      </w:r>
    </w:p>
    <w:p>
      <w:r>
        <w:rPr>
          <w:b/>
          <w:u w:val="single"/>
        </w:rPr>
        <w:t xml:space="preserve">Asiakirjan numero 22555</w:t>
      </w:r>
    </w:p>
    <w:p>
      <w:r>
        <w:t xml:space="preserve">Belfastilainen IT-yritys Kainos saavuttaa 1 miljardin punnan arvostusarvon</w:t>
      </w:r>
    </w:p>
    <w:p>
      <w:r>
        <w:t xml:space="preserve">John CampbellBBC News NI Economics &amp; Business Editor Arvonmääritys edustaa yhtiön osakkeiden lukumäärää kerrottuna osakkeiden nykyisellä hinnalla. Yhtiön osakekurssi on noussut viime kuukausina jyrkästi marraskuun noin 5 punnasta yli 8 puntaan tänään. Kainos on erikoistunut auttamaan organisaatioita digitalisoimaan toimintojaan. Se on merkittävä toimittaja Yhdistyneen kuningaskunnan ministeriöille ja muille julkisyhteisöille. Vahva tulos Marraskuussa yhtiö teki vahvan tuloksen tilikauden ensimmäiseltä puoliskolta. Liikevaihto kasvoi 29 prosenttia 87 miljoonaan puntaan ja oikaistu tulos ennen veroja kasvoi 27 prosenttia 13 miljoonaan puntaan. Yhtiö kertoi edistyvänsä hyvin Ison-Britannian ulkopuolisen liiketoiminnan kasvattamisessa, sillä kansainvälinen liikevaihto kasvoi 86 prosenttia 18 miljoonaan puntaan. Kainos työllistää 1 550 henkilöä 12 toimistossa Euroopassa ja Pohjois-Amerikassa. Se suunnittelee uuden pääkonttorin rakentamista Belfastiin kahden seuraavan vuoden aikana.</w:t>
      </w:r>
    </w:p>
    <w:p>
      <w:r>
        <w:rPr>
          <w:b/>
        </w:rPr>
        <w:t xml:space="preserve">Yhteenveto</w:t>
      </w:r>
    </w:p>
    <w:p>
      <w:r>
        <w:t xml:space="preserve">Belfastissa toimiva tietotekniikkayritys Kainos on saavuttanut yli miljardin punnan pörssiarvon.</w:t>
      </w:r>
    </w:p>
    <w:p>
      <w:r>
        <w:rPr>
          <w:b/>
          <w:u w:val="single"/>
        </w:rPr>
        <w:t xml:space="preserve">Asiakirjan numero 22556</w:t>
      </w:r>
    </w:p>
    <w:p>
      <w:r>
        <w:t xml:space="preserve">Seurakuntalainen kuoli pudottuaan Truron katedraalissa</w:t>
      </w:r>
    </w:p>
    <w:p>
      <w:r>
        <w:t xml:space="preserve">Nainen kaatui Trurossa sijaitsevan rakennuksen takapihalla olevilla portailla iltapäivän jälkeen sunnuntaina. Uhri ei ole saanut nimeä, eikä hänen ikänsä ole tiedossa. Hänen kuolemansa vahvisti katedraalin tiedottaja. "Koko katedraaliyhteisö on todella syvästi järkyttynyt ja surullinen tästä traagisesta onnettomuudesta", sanoi Truron dekaani, erittäin kunnioitettu Roger Bush. "Rukoilemme naisen perheen ja ystävien kanssa tänä surullisena aikana, ja muistamme häntä Jumalan edessä päivittäisissä jumalanpalveluksissamme katedraalissa". Olemme kiitollisia niille ihmisille, jotka olivat paikalla ja antoivat ensiapua sekä tarjosivat ystävällisyyttä ja tukea." Lisää tästä jutusta ja muista Cornwallin uutisista.</w:t>
      </w:r>
    </w:p>
    <w:p>
      <w:r>
        <w:rPr>
          <w:b/>
        </w:rPr>
        <w:t xml:space="preserve">Yhteenveto</w:t>
      </w:r>
    </w:p>
    <w:p>
      <w:r>
        <w:t xml:space="preserve">Erään katedraalin seurakunnan jäsen on kuollut kaaduttuaan jumalanpalveluksen jälkeen.</w:t>
      </w:r>
    </w:p>
    <w:p>
      <w:r>
        <w:rPr>
          <w:b/>
          <w:u w:val="single"/>
        </w:rPr>
        <w:t xml:space="preserve">Asiakirjan numero 22557</w:t>
      </w:r>
    </w:p>
    <w:p>
      <w:r>
        <w:t xml:space="preserve">Lancashiren vesihyönteinen "tapetaan UV-valolla".</w:t>
      </w:r>
    </w:p>
    <w:p>
      <w:r>
        <w:t xml:space="preserve">United Utilities ilmoitti asentavansa ultraviolettivalolaitteita viiteen paikkaan Fylden rannikolla tuholaisen hävittämiseksi. Mikrobiperäinen loinen kuolee, kun sitä säteilytetään lyhytaaltoisella UVC-valolla. Vesilaitoksen mukaan tasot ovat nyt "hyvin alhaiset", mutta se kehotti ihmisiä jatkamaan veden keittämistä. Varoitus annettiin alun perin 6. elokuuta sen jälkeen, kun Franklaw'n vedenpuhdistamolta Prestonin lähellä löytyi jälkiä ötökästä. Vaikutusalueisiin kuuluvat Blackpool, Chorley, Fylde, Preston, South Ribble, Wyre ja Mellorin alue Blackburnissa. United Utilitiesin asiakaspalvelujohtaja Gary Dixon sanoi: "Olemme määritelleet useita paikkoja, joihin sijoitamme porauslautat, kun havaitsimme veden virtaavan järjestelmän läpi." Hän sanoi, että kun vian jäljet tulevat ulos huoltoalueelta ja joutuvat kosketuksiin valon kanssa, se hävitetään välittömästi. "Kryptosporidium-tasot olivat alun perin erittäin alhaisia ja ovat nyt hyvin alhaisia", hän sanoi. "Kunnes saamme selviä näytteitä, neuvomme asiakkaita jatkamaan veden keittämistä."</w:t>
      </w:r>
    </w:p>
    <w:p>
      <w:r>
        <w:rPr>
          <w:b/>
        </w:rPr>
        <w:t xml:space="preserve">Yhteenveto</w:t>
      </w:r>
    </w:p>
    <w:p>
      <w:r>
        <w:t xml:space="preserve">Kryptosporidium-viruksen määrä, joka on vaikuttanut 300 000 kodin vesihuoltoon Lancashiressa, on laskenut merkittävästi, on väitetty.</w:t>
      </w:r>
    </w:p>
    <w:p>
      <w:r>
        <w:rPr>
          <w:b/>
          <w:u w:val="single"/>
        </w:rPr>
        <w:t xml:space="preserve">Asiakirjan numero 22558</w:t>
      </w:r>
    </w:p>
    <w:p>
      <w:r>
        <w:t xml:space="preserve">Staffordshiren palomiehet suorittavat YouTube-hittiä livenä</w:t>
      </w:r>
    </w:p>
    <w:p>
      <w:r>
        <w:t xml:space="preserve">Heidän coverinsa Sugababesin Push the Button -hitistä kannustaa ihmisiä testaamaan säännöllisesti, toimiiko heidän hälytyksensä. Tähän mennessä videolla on ollut yli 44 000 YouTube-katselua verkossa. Paikalliset tanssijat kutsuttiin mukaan Hanleyn paloasemalla järjestettyyn esitykseen. Torstaina järjestetty live-esitys ajoitettiin samaan aikaan kuin uusi älypuhelinsovellus, johon liittyy palotestaus. 59 punnan hintainen sovellus muistuttaa käyttäjiä testaamaan hälyttimensä kerran viikossa, ja sen tuotto menee The Fire Fighters Charitylle. Kappaleen on kirjoittanut ja laulanut Staffordshiren palo- ja pelastuspalvelun markkinointipäällikkö Rachelle Hewitt. Hän sai myös kaksi kustannusyhtiötä antamaan hänelle oikeudet kappaleen käyttöön. Videolla on uudelleen sanoitetut sanat, ja siinä palomiehet tanssivat kappaleen tahtiin päivittäisessä työssään.</w:t>
      </w:r>
    </w:p>
    <w:p>
      <w:r>
        <w:rPr>
          <w:b/>
        </w:rPr>
        <w:t xml:space="preserve">Yhteenveto</w:t>
      </w:r>
    </w:p>
    <w:p>
      <w:r>
        <w:t xml:space="preserve">Staffordshiren palomiesten ryhmä on esittänyt live-version paloturvallisuusvideosta, josta tuli "viral" -hitti.</w:t>
      </w:r>
    </w:p>
    <w:p>
      <w:r>
        <w:rPr>
          <w:b/>
          <w:u w:val="single"/>
        </w:rPr>
        <w:t xml:space="preserve">Asiakirjan numero 22559</w:t>
      </w:r>
    </w:p>
    <w:p>
      <w:r>
        <w:t xml:space="preserve">Mitkä koilliset elintarvikkeet ovat suojelemisen arvoisia?</w:t>
      </w:r>
    </w:p>
    <w:p>
      <w:r>
        <w:t xml:space="preserve">Magazine MonitorKokoelma kulttuuriesineitä Geordialaiset ovat ylpeitä ystävällisyydestään, yöelämästään ja kulttuuristaan, mutta ympäristö-, elintarvike- ja maaseutuasioiden ministeriön mukaan heidän ruokansa on unohdettu. Hallitus on julkaissut kaikille koillismaalaisille avoimen kutsun juhlistaa ruokakulttuuriaan nimeämällä ruokia, jotka ovat heidän mielestään tyypillisimpiä alueen ruokia. EU:n suojattua elintarvikkeen nimitystä koskeva järjestelmä perustettiin vuonna 1993, ja sen jälkeen 62 brittiläistä tuotetta, kuten Cumberlandin makkarat ja Melton Mowbray -possupiirakat, on saanut erityisaseman. Koillismaalta ei kuitenkaan ole yhtään. Mitä suojelemisen arvoista on Tynesidellä? Dave Coulson, Masterchef-finalisti, ylpeä paikallinen ja Newcastlen Jesmondissa sijaitsevan Peace &amp; Loaf -ravintolan keittiömestari, pitää sitä paljon. "Ihmiset pitävät täällä sydämellisestä ruoasta, ja monet niistä ovat ainutlaatuisia tälle alueelle", hän selittää. Newcastlessa on oma leipänsä, stottie, litteä taikinanpala, joka paistetaan uunin pohjalla, jotta se olisi erityisen pehmeää. Stottie-leipä on harvoin saatavilla Koillismaan ulkopuolella, ja sen täytteenä on usein toinen alueellinen klassikko - kinkkuviipale ja loraus hernepuddingia, joka valmistetaan keittämällä halkaistuja herneitä mausteiden ja veden kanssa, kunnes ne ovat levittyviä. "Missään muualla ei ole pease puddingia", sanoo Coulson, joka on kasvanut Wingatessa, entisessä kaivoskylässä Durhamin kreivikunnassa. "Kun olin nuori, saimme sitä Robinson'sista, paikallisesta lihakaupasta." Hän jatkaa. Huippukokit pitävät Pohjanmerestä pyydettyjä ja Northumberlandin pikkukaupungissa Crasterissa purettuja kippareita maan parhaimpina. Kalat savustetaan 16 tuntia pienissä kivisavustamoissa lähellä rantaa. Ne tarjoillaan usein pan haggertyn kanssa, joka on ranskalaisen Dauphinoise-perunan hieman karumpi veli. Ravintolan verran muita vähemmän tunnettuja ruokia, jotka on kehitetty alueella, jäävät myös tunnistamatta. Mutta ehkä ne pitäisi tunnustaa. Suojatusta asemasta on muutakin hyötyä kuin pelkkä symbolinen hyöty. Luettelossa jo olevat hienoimmat brittiläiset ruoat tuovat Euroopan talouteen lähes miljardi puntaa. Seuraa @BBCNewsMagazinea Twitterissä ja Facebookissa.</w:t>
      </w:r>
    </w:p>
    <w:p>
      <w:r>
        <w:rPr>
          <w:b/>
        </w:rPr>
        <w:t xml:space="preserve">Yhteenveto</w:t>
      </w:r>
    </w:p>
    <w:p>
      <w:r>
        <w:t xml:space="preserve">Euroopan unioni on suojellut yli 60 brittiläisen keittiön erikoisuutena tunnettua ruokaa, mutta yksikään Koillis-Englannin ruoka ei ole saanut tunnustusta. Chris Stokel-Walker kirjoittaa, että ehdokkaita on kuitenkin olemassa.</w:t>
      </w:r>
    </w:p>
    <w:p>
      <w:r>
        <w:rPr>
          <w:b/>
          <w:u w:val="single"/>
        </w:rPr>
        <w:t xml:space="preserve">Asiakirjan numero 22560</w:t>
      </w:r>
    </w:p>
    <w:p>
      <w:r>
        <w:t xml:space="preserve">10 000 maansisäistä pakolaista "saapuu päivässä"</w:t>
      </w:r>
    </w:p>
    <w:p>
      <w:r>
        <w:t xml:space="preserve">Batticaloan pakolaisleireillä on tällä hetkellä 104900 ihmistä 28951 perheestä, ja virallisten arvioiden mukaan 9989 ihmistä on saapunut sinne 24 tunnin sisällä torstai-illan jälkeen. Viranomaiset myönsivät, että maansisäiset pakolaiset liikkuvat edelleen, ja todellinen määrä on suurempi kuin viralliset tiedot. "Kaikki naapurini pakenivat kylästämme noin kello 01.00 (SLT)", kertoi eräs Batticaloaan perjantaina saapunut maansisäinen pakolainen. "Palasin kylääni aamunkoitteessa, mutta siellä ei ollut ruumiita", lisäsi kyläläinen. Pakolaisnainen sanoi, että alueella ei ole mahdollista asua, koska kylässä ei ole enää mitään jäljellä. Toinen Pudukudiruppuun tullut pakolainen sanoi nähneensä pojan, jolla oli kranaatin räjähdyksen aiheuttamia vammoja. "Hänen isänsä kantoi häntä polkupyörällä", nainen sanoi.</w:t>
      </w:r>
    </w:p>
    <w:p>
      <w:r>
        <w:rPr>
          <w:b/>
        </w:rPr>
        <w:t xml:space="preserve">Yhteenveto</w:t>
      </w:r>
    </w:p>
    <w:p>
      <w:r>
        <w:t xml:space="preserve">Viranomaisten mukaan lähes 10 000 ihmistä on joutunut siirtymään kotiseudultaan Batticaloan alueella väkivaltaisuuksien viimeaikaisen kiihtymisen seurauksena.</w:t>
      </w:r>
    </w:p>
    <w:p>
      <w:r>
        <w:rPr>
          <w:b/>
          <w:u w:val="single"/>
        </w:rPr>
        <w:t xml:space="preserve">Asiakirjan numero 22561</w:t>
      </w:r>
    </w:p>
    <w:p>
      <w:r>
        <w:t xml:space="preserve">Kaksi brittiläistä Thomas Cookin lomailijaa kuoli Egyptissä</w:t>
      </w:r>
    </w:p>
    <w:p>
      <w:r>
        <w:t xml:space="preserve">John Cooper, 69, ja vaimo Susan, 63, Burnleystä, Lancashiresta, kuolivat Steigenberger Aqua Magic -hotellissa Hurghadassa Punaisenmeren rannalla. Rouva Cooper työskenteli matkailuyritys Thomas Cookin Burnleyssä sijaitsevassa toimipisteessä, ja yritys kuvaili häntä "uskolliseksi ja pitkäaikaiseksi" työntekijäksi. Yritys sanoi olevansa "syvästi surullinen" ja lisäsi tukevansa pariskunnan perhettä. Se sanoi työskentelevänsä myös hotellin ja paikallisten viranomaisten kanssa. Ulkoministeriö ilmoitti olevansa yhteydessä paikalliseen matkanjärjestäjään. Kuolemantapauksista ei ole annettu lisätietoja.</w:t>
      </w:r>
    </w:p>
    <w:p>
      <w:r>
        <w:rPr>
          <w:b/>
        </w:rPr>
        <w:t xml:space="preserve">Yhteenveto</w:t>
      </w:r>
    </w:p>
    <w:p>
      <w:r>
        <w:t xml:space="preserve">Kaksi brittiläistä lomailijaa on kuollut Egyptissä, kertoo matkatoimisto.</w:t>
      </w:r>
    </w:p>
    <w:p>
      <w:r>
        <w:rPr>
          <w:b/>
          <w:u w:val="single"/>
        </w:rPr>
        <w:t xml:space="preserve">Asiakirjan numero 22562</w:t>
      </w:r>
    </w:p>
    <w:p>
      <w:r>
        <w:t xml:space="preserve">Powysin Upper Gwestyddissä sijaitsevan kananviljelylaitoksen suunnitelma hylätty uudelleen</w:t>
      </w:r>
    </w:p>
    <w:p>
      <w:r>
        <w:t xml:space="preserve">Gareth ja Delyth Woosnamilla on jo lampaita ja lehmiä Upper Gwestyddissä, lähellä Newtownia, mutta he haluavat monipuolistaa toimintaansa ja varmistaa tilan säilymisen. Lääninvaltuutetut hylkäsivät vuonna 2017 tarjouksen, koska he olivat huolissaan sen vaikutuksista paikallisiin teihin ja ympäristöön. Joidenkin jäsenten mukaan raskaita kuorma-autoja voitaisiin ajaa turvallisesti, mutta toiset varoittivat, että se voisi vaikuttaa suuriin harvalukuisiin sammakkoeläimiin. Downton Abbey -näyttelijä Peter Egan, joka kannattaa eläinten oikeuksia, oli yksi niistä yli 5 000 ihmisestä, jotka allekirjoittivat vetoomuksen alkuperäistä, elokuussa 2016 jätettyä ehdotusta vastaan. Kampanjoijat sanoivat tuolloin, että se ei sovi Cefn Mawrin alueelle, jota he kuvailivat "rakastetuksi rauhan tyyssijaksi" ja kauneuskohteeksi. Paikallisen demokratian raportointipalvelun mukaan suunnitelma hylättiin kahdeksalla äänellä kuutta vastaan, ja yksi äänesti tyhjää.</w:t>
      </w:r>
    </w:p>
    <w:p>
      <w:r>
        <w:rPr>
          <w:b/>
        </w:rPr>
        <w:t xml:space="preserve">Yhteenveto</w:t>
      </w:r>
    </w:p>
    <w:p>
      <w:r>
        <w:t xml:space="preserve">Suunnitelmat 32 000 linnun kananviljelylaitoksen rakentamisesta Powysin alueelle on hylätty jo toisen kerran kahden vuoden sisällä.</w:t>
      </w:r>
    </w:p>
    <w:p>
      <w:r>
        <w:rPr>
          <w:b/>
          <w:u w:val="single"/>
        </w:rPr>
        <w:t xml:space="preserve">Asiakirjan numero 22563</w:t>
      </w:r>
    </w:p>
    <w:p>
      <w:r>
        <w:t xml:space="preserve">James Corfieldin huutokauppa kerää 30 000 puntaa etsintäryhmälle.</w:t>
      </w:r>
    </w:p>
    <w:p>
      <w:r>
        <w:t xml:space="preserve">Yhdeksäntoista-vuotiaan James Corfieldin ruumis löydettiin heinäkuussa Wye-joesta lähellä Builth Wellsia Powysissa. Häntä ei ollut nähty sen jälkeen, kun hän oli poistunut White Horse -pubista kaupungissa viisi päivää aiemmin. Huutokaupan tuotto lahjoitetaan Brecon Mountain Rescue Teamille. Vapaaehtoiset vuoristopelastajat osallistuivat Corfieldin etsintöihin yhdessä poliisin ja palokunnan, Montgomeryn nuorten maanviljelijöiden kerhon ja Montgomeryn krikettikerhon jäsenten kanssa. Welshpoolin karjamarkkinoilla pidetyn huutokaupan järjestäjät sanoivat: "Toivomme, että tämä oli sopiva ilta Jamesin muistolle". Corfieldin kuolemaa koskeva tutkinta on aloitettu ja sitä on lykätty, ja täysimittainen kuuleminen on määrä järjestää 10. marraskuuta.</w:t>
      </w:r>
    </w:p>
    <w:p>
      <w:r>
        <w:rPr>
          <w:b/>
        </w:rPr>
        <w:t xml:space="preserve">Yhteenveto</w:t>
      </w:r>
    </w:p>
    <w:p>
      <w:r>
        <w:t xml:space="preserve">Hyväntekeväisyyshuutokauppa, joka järjestettiin sen nuoren maanviljelijän muistoksi, joka löydettiin kuolleena kadottuaan Royal Welsh Show'n aikana, on kerännyt yli 30 000 puntaa.</w:t>
      </w:r>
    </w:p>
    <w:p>
      <w:r>
        <w:rPr>
          <w:b/>
          <w:u w:val="single"/>
        </w:rPr>
        <w:t xml:space="preserve">Asiakirjan numero 22564</w:t>
      </w:r>
    </w:p>
    <w:p>
      <w:r>
        <w:t xml:space="preserve">Frank Lampard ja Christine Bleakley menivät kihloihin</w:t>
      </w:r>
    </w:p>
    <w:p>
      <w:r>
        <w:t xml:space="preserve">Bleakleyn agentti kertoi, että Bleakley oli hyväksynyt yllätysehdotuksen, kun pari oli Los Angelesissa. "Molemmat ovat luonnollisesti iloisia, mutta välittömiä hääsuunnitelmia ei ole, eikä pariskunta aio kommentoida asiaa enempää", agentti lisäsi. Pariskunta on seurustellut yhdessä vuodesta 2009 lähtien. Englannin maajoukkuemies oli aiemmin kihloissa Elen Rivesin kanssa, jonka kanssa hänellä on kaksi tytärtä. Newtownardsista kotoisin oleva Bleakley aloitti uransa Pohjois-Irlannin BBC:llä ennen kuin löysi laajemman maineen BBC One Show'ssa. Nykyään hän juontaa ITV1:n Daybreak-aamuohjelmaa. Bleakleyn kollega Tasmin Lucia Khan välitti onnittelunsa Twitterissä. "Hääuutisia!!! Onnittelut ihanalle Christinellemme, joka on mennyt kihloihin Frank Lampardin kanssa LA:ssa. "Hän teki sen vihdoin!"</w:t>
      </w:r>
    </w:p>
    <w:p>
      <w:r>
        <w:rPr>
          <w:b/>
        </w:rPr>
        <w:t xml:space="preserve">Yhteenveto</w:t>
      </w:r>
    </w:p>
    <w:p>
      <w:r>
        <w:t xml:space="preserve">TV-juontaja Christine Bleakley on mennyt kihloihin poikaystävänsä, Chelsean ja Englannin keskikenttäpelaaja Frank Lampardin kanssa.</w:t>
      </w:r>
    </w:p>
    <w:p>
      <w:r>
        <w:rPr>
          <w:b/>
          <w:u w:val="single"/>
        </w:rPr>
        <w:t xml:space="preserve">Asiakirjan numero 22565</w:t>
      </w:r>
    </w:p>
    <w:p>
      <w:r>
        <w:t xml:space="preserve">Scottish Bordersin neuvosto kokoontuu sopimaan menosuunnitelmista</w:t>
      </w:r>
    </w:p>
    <w:p>
      <w:r>
        <w:t xml:space="preserve">Hallinto oli jo esittänyt talousarvioesityksen, jonka mukaan kunnallisvero jäädytettäisiin jo kahdeksantena peräkkäisenä vuonna. Ohjelma, jonka arvo on 252 miljoonaa puntaa, on osa viisivuotista tulo- ja kymmenvuotista pääomasuunnitelmaa. Siihen sisältyy Langleen ala-asteen ja Broomlandsin ala-asteen korvaaminen Kelsossa sekä Galashielsin koulujen uudistaminen. Myös 55 työpaikkaa menetetään, vaikka Independentin, SNP:n ja liberaalidemokraattien koalitiohallitus sanoo, että pakollisia irtisanomisia ei tapahdu. Muita suunnitelmia ovat muun muassa Selkirkin ja Jedburghin tulvantorjuntatyöt, ja myös Hawickiin on tehty suunnitelmia. Viranomaisen tavoitteena on siirtää sosiaalihuolto- ja kulttuuripalvelut, kuten museot ja kirjastot, ulkopuolisille yrityksille ja säätiöille, kun se yrittää saavuttaa lähes 30 miljoonan punnan säästötavoitteen vuoteen 2020 mennessä. Naapurikunnan Dumfries ja Gallowayn kaupunginvaltuutetut ovat jo hyväksyneet budjettisuunnitelmansa, jonka mukaan menoja leikataan yli 8 miljoonaa puntaa ensi varainhoitovuonna.</w:t>
      </w:r>
    </w:p>
    <w:p>
      <w:r>
        <w:rPr>
          <w:b/>
        </w:rPr>
        <w:t xml:space="preserve">Yhteenveto</w:t>
      </w:r>
    </w:p>
    <w:p>
      <w:r>
        <w:t xml:space="preserve">Scottish Borders Council on hyväksynyt talousarvionsa ja jatkuvat suunnitelmansa seuraavaa varainhoitovuotta varten.</w:t>
      </w:r>
    </w:p>
    <w:p>
      <w:r>
        <w:rPr>
          <w:b/>
          <w:u w:val="single"/>
        </w:rPr>
        <w:t xml:space="preserve">Asiakirjan numero 22566</w:t>
      </w:r>
    </w:p>
    <w:p>
      <w:r>
        <w:t xml:space="preserve">Australialainen mies ja lapsi pelastuivat, kun ystävät kävelivät 12 tuntia avun perässä</w:t>
      </w:r>
    </w:p>
    <w:p>
      <w:r>
        <w:t xml:space="preserve">He olivat sunnuntaina ajamassa Luoteis-Queenslandin läpi, kun heidän autonsa juuttui tulvaville teille. Ryhmä vietti yön autossa, ja seuraavana aamuna kolme heistä suuntasi lähimpään suureen kaupunkiin, Mount Isaan, noin 50 kilometriä länteen. Pelastusoperaatio käynnistettiin sen jälkeen, kun ryhmä oli päässyt poliisiasemalle. He pystyivät ilmoittamaan viranomaisille ystäviensä sijainnin kartan avulla. Juuri ennen iltahämärää helikopterin pelastusryhmä havaitsi isän ja pojan keskellä tasankoa istumassa autonsa katolla. Viranomaisten mukaan he olivat hyvässä kunnossa eivätkä tarvinneet lääketieteellistä hoitoa. "[Heidät] lennätettiin Mount Isa -lentokentälle hyvässä kunnossa", sanottiin pelastuspalvelu RACQ LifeFlight Rescue -järjestön lausunnossa. Pelastuslentäjä Russell Proctor kehui parin toimineen "oikein", muun muassa ottaneen juomavettä mukaansa ja pysyneen samassa paikassa. "Vaikka he joutuivat odottamaan pelastusta niin kauan, he pysyivät autossaan, kunnes apu saapui", hän sanoi. Queensland Ambulance sanoi, ettei yksikään kolmesta apua hakeneesta toverista tarvinnut lääketieteellistä hoitoa. Australiassa vallitsee tällä hetkellä kesällä La Nina -sääilmiö, joka on lisännyt sateita ja tulvia erityisesti koillisessa Queenslandin osavaltiossa. Saatat olla myös kiinnostunut:</w:t>
      </w:r>
    </w:p>
    <w:p>
      <w:r>
        <w:rPr>
          <w:b/>
        </w:rPr>
        <w:t xml:space="preserve">Yhteenveto</w:t>
      </w:r>
    </w:p>
    <w:p>
      <w:r>
        <w:t xml:space="preserve">Isä ja hänen 10-vuotias poikansa on pelastettu Australian takamaastossa sen jälkeen, kun heidän kolme matkakumppaniaan olivat kävelleet 12 tuntia etsiäkseen apua.</w:t>
      </w:r>
    </w:p>
    <w:p>
      <w:r>
        <w:rPr>
          <w:b/>
          <w:u w:val="single"/>
        </w:rPr>
        <w:t xml:space="preserve">Asiakirjan numero 22567</w:t>
      </w:r>
    </w:p>
    <w:p>
      <w:r>
        <w:t xml:space="preserve">BBC vastaa Newsnightin Walesin kielen "puolueellisuutta" koskevaan kritiikkiin</w:t>
      </w:r>
    </w:p>
    <w:p>
      <w:r>
        <w:t xml:space="preserve">Se vastasi kritiikkiin, joka kohdistui aiemmin tässä kuussa esitettyyn ohjelmaan, jossa kysyttiin, onko walesin kielestä "apua vai haittaa". Sen jälkeen 8 000 ihmistä on allekirjoittanut vetoomuksen, jossa pyydetään riippumatonta tarkastelua siitä, miten se kuvaa kieltä. BBC on nyt todennut, että ohjelmaan olisi ollut hyvä ottaa mukaan walesin kielen puhuja, joka "tuntee aihealueen". Se sai kritiikkiä sen jälkeen, kun juontaja Evan Davis haastatteli kirjailija ja kolumnisti Julian Ruckia ja yhteisön verkkosivuston päätoimittajaa Ruth Dawsonia, joista kumpikaan ei puhu walesin kieltä. Vastauksena valituksiin BBC totesi, että ohjelmaan oli kutsuttu walesin kielen komissaarin ja walesin kielen yhdistyksen edustajia, ja "pahoittelemme heidän pois jättämistään". Lähetystoiminnan harjoittaja totesi, että se "ymmärtää ohjelman alkuotsikkoa koskevan huolen. "Tarkoituksenamme oli koko ajan kyseenalaistaa ja tutkia kieltä tukevaa julkista politiikkaa - ei itse kielen pätevyyttä tai arvoa - ja myönnämme, että otsikko olisi voinut olla selkeämpi tältä osin". BBC sanoi, että se palaa aiheeseen tulevaisuudessa toivottavasti "onnellisempien tulosten" toivossa.</w:t>
      </w:r>
    </w:p>
    <w:p>
      <w:r>
        <w:rPr>
          <w:b/>
        </w:rPr>
        <w:t xml:space="preserve">Yhteenveto</w:t>
      </w:r>
    </w:p>
    <w:p>
      <w:r>
        <w:t xml:space="preserve">BBC on sanonut ymmärtävänsä, miksi katsojat pitivät Walesin kieltä käsittelevää Newsnight-ohjelmaa "puolueellisena" ja vieraita "huonosti valittuina".</w:t>
      </w:r>
    </w:p>
    <w:p>
      <w:r>
        <w:rPr>
          <w:b/>
          <w:u w:val="single"/>
        </w:rPr>
        <w:t xml:space="preserve">Asiakirjan numero 22568</w:t>
      </w:r>
    </w:p>
    <w:p>
      <w:r>
        <w:t xml:space="preserve">Margaten Turner Contemporaryn The Kiss -näyttelyssä 400 000 kävijää</w:t>
      </w:r>
    </w:p>
    <w:p>
      <w:r>
        <w:t xml:space="preserve">Tate lainasi sen Margaten Turner Contemporary -teatteriin viime lokakuussa, ja se on esillä 2. syyskuuta asti. Gallerian mukaan se on osoittautunut "suureksi hitiksi" kävijöiden keskuudessa, sillä kävijämäärät kasvoivat 4 prosenttia edellisvuoteen verrattuna. Johtaja Victoria Pomery kertoi, että kesä- ja heinäkuu olivat olleet erityisen vilkkaita, ja myös Tracey Eminin näyttely She Lay Down Deep Beneath the Sea oli suosittu. Margaten taiteilijan uusien teosten näyttely on ensimmäinen galleriassa, ja se on suunniteltu erityisesti kaupunkia varten. Kiss sijaitsee gallerian kaksoiskorkean ikkunan edessä, josta avautuu näkymä merelle. Syleilevä pari on peräisin 1200-luvun tarinasta kielletystä rakkaudesta, joka on ikuistettu Danten Infernossa ja jonka monet taiteilijat ovat sittemmin kirjoittaneet. Pomery sanoi, että monet kävijät "tuntuvat yhä yllättyneiltä, kun he löytävät tällaisen ikonisen taideteoksen täältä Margatesta". Suudelma äänestettiin kansakunnan suosikkitaideteokseksi vuonna 2003 tehdyssä äänestyksessä.</w:t>
      </w:r>
    </w:p>
    <w:p>
      <w:r>
        <w:rPr>
          <w:b/>
        </w:rPr>
        <w:t xml:space="preserve">Yhteenveto</w:t>
      </w:r>
    </w:p>
    <w:p>
      <w:r>
        <w:t xml:space="preserve">Yli 400 000 kävijää on nähnyt Auguste Rodinin kuuluisan veistoksen Suudelma sen jälkeen, kun se asetettiin näytteille Kentissä.</w:t>
      </w:r>
    </w:p>
    <w:p>
      <w:r>
        <w:rPr>
          <w:b/>
          <w:u w:val="single"/>
        </w:rPr>
        <w:t xml:space="preserve">Asiakirjan numero 22569</w:t>
      </w:r>
    </w:p>
    <w:p>
      <w:r>
        <w:t xml:space="preserve">Sheffieldin nukkumisohjelma auttaa lasten mielenterveyttä</w:t>
      </w:r>
    </w:p>
    <w:p>
      <w:r>
        <w:t xml:space="preserve">Sheffieldissä toteutettavassa ohjelmassa vanhemmille järjestetään kahdenkeskisiä ja puhelimitse tapahtuvia tapaamisia uniasiantuntijoiden kanssa. Sen tarkoituksena on auttaa lapsia, joilla on ongelmia tai haastavaa käyttäytymistä, kehittämään parempia unirytmejä. NHS Englandin mukaan jotkut lapset ovat saaneet kaksi tuntia lisää unta yössä. Sheffieldin lastensairaalassa toimiva ohjelma on tähän mennessä auttanut noin 800 lasta ja heidän perheitään. Tavoitteena on auttaa parantamaan koulumenestystä. Hankkeen, joka tunnetaan nimellä The Sheffield Children and Young People's Sleeping Well Project (Sheffieldin lasten ja nuorten unihyvinvointihanke), kehitti sairaalan henkilökunta, johon kuuluu professori Heather Elphick. Hän sanoi: "Hanke on parantanut lasten, nuorten ja heidän perheidensä elämää eri puolilla kaupunkia, ja sillä on ollut myönteinen vaikutus paitsi unen määrään myös koko perheen hyvinvointiin ja elämänlaatuun. "Ohjelma vähentää myös potilaan tarvetta saada lääkitystä ja tehohoitoa. "Hyvä yöuni on enemmän kuin vain mukavaa, ja se on itse asiassa merkittävä lisä terveydelle ja hyvinvoinnille, erityisesti ADHD:n ja mielenterveysongelmien kanssa eläville nuorille." Seuraa BBC Yorkshirea Facebookissa, Twitterissä ja Instagramissa. Lähetä juttuideoita osoitteeseen yorkslincs.news@bbc.co.uk.</w:t>
      </w:r>
    </w:p>
    <w:p>
      <w:r>
        <w:rPr>
          <w:b/>
        </w:rPr>
        <w:t xml:space="preserve">Yhteenveto</w:t>
      </w:r>
    </w:p>
    <w:p>
      <w:r>
        <w:t xml:space="preserve">NHS Englandin mukaan järjestelmä, jonka avulla haavoittuvassa asemassa olevia lapsia autetaan nukkumaan hyvin, on parantanut nuorten ja heidän vanhempiensa mielenterveyttä.</w:t>
      </w:r>
    </w:p>
    <w:p>
      <w:r>
        <w:rPr>
          <w:b/>
          <w:u w:val="single"/>
        </w:rPr>
        <w:t xml:space="preserve">Asiakirjan numero 22570</w:t>
      </w:r>
    </w:p>
    <w:p>
      <w:r>
        <w:t xml:space="preserve">Marihuanan laillistaminen Yhdysvalloissa: Viisi polttavaa kysymystä</w:t>
      </w:r>
    </w:p>
    <w:p>
      <w:r>
        <w:t xml:space="preserve">Daniel NasawBBC News Magazine, Washington Marraskuun 6. päivän äänestykset Coloradossa ja Washingtonissa saivat monet marihuanan käyttäjät iloisiksi ja monet poliisit hermostuneiksi. Ja ne valmistivat nämä kaksi osavaltiota vastakkainasetteluun liittovaltion hallituksen kanssa, sillä marihuana on edelleen laitonta liittovaltion lain mukaan. Marihuana on Yhdysvaltojen laajimmin käytetty laiton huume. Laillistamisen kannattajien mukaan äskettäiset äänestykset merkitsevät huumeen kiellon lopun alkua. "Se on varmasti käännekohta", sanoo Institute for Policy Studies -instituutin huumepoliittisen hankkeen johtaja Sanho Tree. "Jos nämä kaksi osavaltiota menevät eteenpäin ja laillistavat virkistyskäytön, eikä taivas ole pudonnut, se avaa lisää poliittista tilaa." Viranomaiset ovat kuitenkin varovaisia. "Coloradon poliisipäälliköt ovat uskomattoman huolissaan yleisestä turvallisuudesta", sanoo Greenwood Villagen poliisilaitoksen päällikkö John Jackson, joka on Coloradon poliisipäällikköyhdistyksen lainsäädäntövaliokunnan puheenjohtaja. Lähes 80 vuotta sen jälkeen, kun Yhdysvallat lopetti alkoholin kieltämisen, pyrimme vastaamaan vain muutamaan liikkeen herättämään kysymykseen.</w:t>
      </w:r>
    </w:p>
    <w:p>
      <w:r>
        <w:rPr>
          <w:b/>
        </w:rPr>
        <w:t xml:space="preserve">Yhteenveto</w:t>
      </w:r>
    </w:p>
    <w:p>
      <w:r>
        <w:t xml:space="preserve">Tässä kuussa kaksi Yhdysvaltain osavaltiota äänesti marihuanan laillistamisesta, sääntelystä ja verotuksesta. Kysymme, mitä on luvassa mainonnasta ja markkinoinnista huumeiden vaikutuksen alaisena ajamiseen.</w:t>
      </w:r>
    </w:p>
    <w:p>
      <w:r>
        <w:rPr>
          <w:b/>
          <w:u w:val="single"/>
        </w:rPr>
        <w:t xml:space="preserve">Asiakirjan numero 22571</w:t>
      </w:r>
    </w:p>
    <w:p>
      <w:r>
        <w:t xml:space="preserve">Ilfracomben puistopuukotus: Kaksi miestä kiistää murhayrityksen</w:t>
      </w:r>
    </w:p>
    <w:p>
      <w:r>
        <w:t xml:space="preserve">Marcus Gooldin kimppuun hyökättiin Ilfracomben Bicclescombe Parkissa 23. tammikuuta ja häneltä ryöstettiin matkapuhelin, kuultiin Exeterin kruununoikeudessa. Callum Pillman, 21, Heathfield Roadilta, East the Waterista, Bidefordista, ja Shaun Taylor, 29, Crosslandsista, Barnstaplesta, ovat myös kiistäneet syytteen ryöstöstä. Heidät määrättiin tutkintavankeuteen, kun he olivat videoyhteyden välityksellä tunnustaneet syyttömyytensä. Heidän on määrä saapua oikeuteen seuraavan kerran huhtikuussa, ja oikeudenkäynnin on määrä alkaa elokuussa. Seuraa BBC News South West -uutisia Twitterissä, Facebookissa ja Instagramissa. Lähetä juttuideoita osoitteeseen spotlight@bbc.co.uk. Aiheeseen liittyvät Internet-linkit HM Courts Service</w:t>
      </w:r>
    </w:p>
    <w:p>
      <w:r>
        <w:rPr>
          <w:b/>
        </w:rPr>
        <w:t xml:space="preserve">Yhteenveto</w:t>
      </w:r>
    </w:p>
    <w:p>
      <w:r>
        <w:t xml:space="preserve">Kaksi miestä, jotka pidätettiin puukotuksen jälkeen puistossa Pohjois-Devonissa, ovat kiistäneet murhayrityksen.</w:t>
      </w:r>
    </w:p>
    <w:p>
      <w:r>
        <w:rPr>
          <w:b/>
          <w:u w:val="single"/>
        </w:rPr>
        <w:t xml:space="preserve">Asiakirjan numero 22572</w:t>
      </w:r>
    </w:p>
    <w:p>
      <w:r>
        <w:t xml:space="preserve">Kiinan metsäpalo: Sichuanin metsäpalossa kuolivat palomiehet ja opas.</w:t>
      </w:r>
    </w:p>
    <w:p>
      <w:r>
        <w:t xml:space="preserve">Uutistoimisto Xinhua kertoi, että äkillinen tuulen suunnan muutos johti ryhmän jäämiseen loukkuun varhain tiistaiaamuna. Liangshanin prefektuurissa syttynyt tulipalo on nyt levinnyt 1 000 hehtaarin alueelle. Alueelle on lähetetty yli 2 000 palomiestä ja pelastustyöntekijää, ja 1 200 ihmistä on evakuoitu. Tulipalo syttyi maanantaina paikallisella maatilalla. Voimakkaat tuulet aiheuttivat sen, että liekit levisivät nopeasti läheisille vuorille. Kuolleet palomiehet kuuluivat 22 hengen ryhmään, joka oli kadonnut, mukaan lukien yksi heidän oppaanaanaan toiminut maatilan työntekijä. Kolme eloonjäänyttä on löydetty, ja heidät vietiin sairaalaan. Paikalliset tiedotusvälineet kertovat, että raskaat savupilvet ovat kulkeutuneet läheiseen Xichangin kaupunkiin. Tapaus sattui lähes tarkalleen vuosi sen jälkeen, kun toisessa osassa Liangshanin lääniä syttyi metsäpalo, jossa kuoli 30 palomiestä.</w:t>
      </w:r>
    </w:p>
    <w:p>
      <w:r>
        <w:rPr>
          <w:b/>
        </w:rPr>
        <w:t xml:space="preserve">Yhteenveto</w:t>
      </w:r>
    </w:p>
    <w:p>
      <w:r>
        <w:t xml:space="preserve">Kahdeksantoista palomiestä ja heidän oppaansa ovat kuolleet taistellessaan metsäpaloa vastaan Kiinan Sichuanin maakunnassa, valtion tiedotusvälineet ovat kertoneet.</w:t>
      </w:r>
    </w:p>
    <w:p>
      <w:r>
        <w:rPr>
          <w:b/>
          <w:u w:val="single"/>
        </w:rPr>
        <w:t xml:space="preserve">Asiakirjan numero 22573</w:t>
      </w:r>
    </w:p>
    <w:p>
      <w:r>
        <w:t xml:space="preserve">Somersetissä sijaitseva "riittämätön" lastenkoti arvostellaan raportissa</w:t>
      </w:r>
    </w:p>
    <w:p>
      <w:r>
        <w:t xml:space="preserve">Tarkastajat totesivat, että paikallisviranomaisten johtama koti ei ollut turvallinen siellä asuville nuorille, ja kannabista käytettiin ilman, että henkilökunta ryhtyi toimenpiteisiin. Somersetin kreivikunnanvaltuusto totesi, että raportti oli "pettymys", mutta oli ryhdytty toimenpiteisiin esille otettujen seikkojen korjaamiseksi. Syyskuussa suljettiin kaksi muuta kunnallista kotia alueella. Chedzoyssa sijaitsevan West End Cottagen ja West Pennardissa sijaitsevan Appledoren turvallisuuteen ja henkilöstöön liittyi ongelmia. Somersetin kreivikunnanvaltuusto sulki molemmat laitokset Ofstedin puutteellisten tarkastusraporttien jälkeen. Ofstedin tarkastajat vierailivat kolmannessa kodissa marraskuussa ja arvostelivat myös paikan johtamista. He sanoivat, että väliaikaiset järjestelyt, jotka oli tehty, kun kodilla ei ollut rekisteröityä johtajaa, olivat "heikkoja". Se totesi myös, että joillakin siellä asuvilla nuorilla oli seksisuhteita, joista ei ollut keskusteltu henkilökunnan kanssa, jotta olisi voitu tarkistaa, ovatko ne turvallisia. Somersetin kreivikunnanvaltuuston tiedottaja sanoi: "Joulukuun alusta lähtien on ollut vakituinen johtaja, ja riskinarviointiprosesseja on parannettu sekä ryhdytty toimiin, joilla varmistetaan heidän hoitonsa johdonmukaisuus". "Tarjoamme edelleen tukea huumeiden käyttöön, seksuaaliterveyteen, itsensä vahingoittamiseen, koulutukseen ja työllistymismahdollisuuksiin liittyen ja kannustamme nuoria käyttämään niitä."</w:t>
      </w:r>
    </w:p>
    <w:p>
      <w:r>
        <w:rPr>
          <w:b/>
        </w:rPr>
        <w:t xml:space="preserve">Yhteenveto</w:t>
      </w:r>
    </w:p>
    <w:p>
      <w:r>
        <w:t xml:space="preserve">Somersetissä sijaitseva lastenkoti on saanut Ofstedin äskettäisen tarkastuksen jälkeen alhaisimman mahdollisen arvosanan "riittämätön".</w:t>
      </w:r>
    </w:p>
    <w:p>
      <w:r>
        <w:rPr>
          <w:b/>
          <w:u w:val="single"/>
        </w:rPr>
        <w:t xml:space="preserve">Asiakirjan numero 22574</w:t>
      </w:r>
    </w:p>
    <w:p>
      <w:r>
        <w:t xml:space="preserve">Lontoon olympiapaikan puistoalueiden rakentaminen alkaa</w:t>
      </w:r>
    </w:p>
    <w:p>
      <w:r>
        <w:t xml:space="preserve">Joen rannat 250 hehtaarin laajuisella alueella peitetään 300 000 kosteikkokasvilla. Lisäksi alueelle istutetaan 4 000 uutta puolivarttunutta puuta ennen vuoden 2012 kisoja. Hanke olisi Stratfordin olympiapuiston "keskipiste" ja osa sen "pitkän aikavälin muutosta", sanoi John Armitt, Olympic Delivery Authorityn puheenjohtaja. Olympiapuiston pohjoispuolelle, entiselle 100 vuotta vanhalle kaatopaikalle, luodaan suuri kosteikko, jossa ihmiset voivat seurata tapahtumia suurilta näytöiltä. Maisemointihankkeen käynnistivät muun muassa tv-puutarhuri Charlie Dimmock ja olympiavoittaja Jonathan Edwards. Urheilu- ja olympiaministeri Hugh Robertson, joka oli myös paikalla, sanoi, että puistoalueet olisivat "fantastinen lisä Olympiapuistoon" ja tarjoaisivat "rennon ympäristön" katsojille. "Kisojen jälkeen tämä entinen teollisuusjätemaa on hieno yhteisöllinen laitos, jossa olympialaisten ja paralympialaisten innoittamat ihmiset voivat harrastaa urheilua", hän lisäsi.</w:t>
      </w:r>
    </w:p>
    <w:p>
      <w:r>
        <w:rPr>
          <w:b/>
        </w:rPr>
        <w:t xml:space="preserve">Yhteenveto</w:t>
      </w:r>
    </w:p>
    <w:p>
      <w:r>
        <w:t xml:space="preserve">Lontoon olympialaisissa on aloitettu työt, joiden tarkoituksena on luoda Yhdistyneen kuningaskunnan suurin kaupunkipuisto yli vuosisataan.</w:t>
      </w:r>
    </w:p>
    <w:p>
      <w:r>
        <w:rPr>
          <w:b/>
          <w:u w:val="single"/>
        </w:rPr>
        <w:t xml:space="preserve">Asiakirjan numero 22575</w:t>
      </w:r>
    </w:p>
    <w:p>
      <w:r>
        <w:t xml:space="preserve">Guernseyn akvaariovaras käytti kaloja voittaakseen kilpailun</w:t>
      </w:r>
    </w:p>
    <w:p>
      <w:r>
        <w:t xml:space="preserve">Matthew Andrew Clark, 29, varasti 5,9-kiloisen ahvenen St Peter Portin akvaariosta ja voitti sen avulla 800 punnan pääpalkinnon. Kaupungin tuomarille kerrottiin, että kala voitti parhaan palkinnon Bailiwick Bass Club -kilpailussa heinäkuussa 2012. St Sampsonista kotoisin oleva Clark myönsi varkauden ja petoksen aiemmassa kuulemisessa. Hän oli alun perin kiistänyt varastaneensa kalat La Valletten akvaariosta, mutta muutti myöhemmin tunnustustaan. Tuomari Philip Robey sanoi tuomiossaan, että hänen tekonsa olivat olleet "ilkeitä akvaariolle ja kalastajille". Clarkin asianajaja Sam Maindonald sanoi, että hänen päämiehensä katui kalojen varastamista ja että hän ei osannut selittää, miksi hän oli tehnyt sen. Yhdyskuntapalvelun lisäksi Clark vapautettiin sillä ehdolla, että hän vannoo kahden vuoden ajan hyvää käytöstä. Häntä uhkaa vankeusrangaistus, jos hän rikkoo vapautuksen ehtoja.</w:t>
      </w:r>
    </w:p>
    <w:p>
      <w:r>
        <w:rPr>
          <w:b/>
        </w:rPr>
        <w:t xml:space="preserve">Yhteenveto</w:t>
      </w:r>
    </w:p>
    <w:p>
      <w:r>
        <w:t xml:space="preserve">Mies, joka varasti kalan Guernseyn akvaariosta ja käytti sitä voittaakseen kalastuskilpailun, on saanut 100 tuntia yhdyskuntatyötä.</w:t>
      </w:r>
    </w:p>
    <w:p>
      <w:r>
        <w:rPr>
          <w:b/>
          <w:u w:val="single"/>
        </w:rPr>
        <w:t xml:space="preserve">Asiakirjan numero 22576</w:t>
      </w:r>
    </w:p>
    <w:p>
      <w:r>
        <w:t xml:space="preserve">Sheffieldin ammuskelusta syytetty "mainitsi aseet salakuunteluvierailulla</w:t>
      </w:r>
    </w:p>
    <w:p>
      <w:r>
        <w:t xml:space="preserve">Poika sai osuman reiteen, kun autosta ammuttiin laukauksia Northern Avenuella Sheffieldissä 12. tammikuuta. Stephen Dunford kertoi HMP Hullin poliisille, ettei hänellä ollut "mitään kommentoitavaa", kun häneltä kysyttiin, oliko hän ampumisen takana. Dunford, 25, Sheffieldistä, kiistää murhayrityksen ja ampuma-aserikokset. Sheffieldin kruununoikeudessa kuultiin, että poika oli seisonut liikkeen ulkopuolella ystäväporukan kanssa, kun valkoisesta Ford Focuksesta ammuttiin laukauksia kohti ryhmää. Vanhempi vankilavirkailija kertoi, että Dunford pyysi saada puhua hänen kanssaan, kun hän oli laskeutumassa HMP Hullissa 22. elokuuta. Virkamies meni Dunfordin sellin ovelle myöhemmin päivällä, kun muita vankeja ei ollut paikalla, ja sanoi, että hänelle kerrottiin, että kilpaileva jengin johtaja - joka oli Dunfordin serkku - oli asettanut 75 000 punnan palkkion hänen [Dunfordin] päästään. Syyttäjä Abigail Langfordille keskustelusta kertonut konstaapeli sanoi, että Dunford halusi varmistaa, että hän pysyy yhden hengen sellissä. Keskustelun aikana konstaapeli sanoi Dunfordin sanoneen: "Olisin päässyt pois, jos en olisi maininnut aseita salakuunteluvierailulla". Viitaten ampumiseen konstaapeli sanoi: "Ainoa asia, jonka hän sanoi, oli, että 12-vuotias ammuttiin vahingossa." Puolustaja Peter Moulson QC kysyi konstaapelilta, miksi hänellä ei ollut vartalokameraa, joka olisi voinut nauhoittaa keskustelun, mutta hänelle kerrottiin, että niitä käytetään vankilassa vain erityistilanteissa. Oikeudenkäynti jatkuu. Seuraa BBC Yorkshirea Facebookissa, Twitterissä ja Instagramissa. Lähetä juttuideoita osoitteeseen yorkslincs.news@bbc.co.uk.</w:t>
      </w:r>
    </w:p>
    <w:p>
      <w:r>
        <w:rPr>
          <w:b/>
        </w:rPr>
        <w:t xml:space="preserve">Yhteenveto</w:t>
      </w:r>
    </w:p>
    <w:p>
      <w:r>
        <w:t xml:space="preserve">Mies, jota syytetään 12-vuotiaan pojan ampumisesta, kertoi vankilavirkailijalle, että hän "olisi päässyt vapaaksi, jos tämä ei olisi maininnut aseita salakuunteluvierailun aikana", oikeus kuuli.</w:t>
      </w:r>
    </w:p>
    <w:p>
      <w:r>
        <w:rPr>
          <w:b/>
          <w:u w:val="single"/>
        </w:rPr>
        <w:t xml:space="preserve">Asiakirjan numero 22577</w:t>
      </w:r>
    </w:p>
    <w:p>
      <w:r>
        <w:t xml:space="preserve">Sarkin vapaaehtoiset poliisivoimat tarkistettu</w:t>
      </w:r>
    </w:p>
    <w:p>
      <w:r>
        <w:t xml:space="preserve">Tällä hetkellä konstaapeli ja vingtenier (nuorempi upseeri) valitaan oikeuskanslerinvirastossa. Molempia vapaaehtoisia tehtäviä tarkastellaan parhaillaan uudelleen. Viimeisten yhdeksän vuoden aikana konstaapelin vuosikertomus ilmoitettujen rikosten määrästä on vaihdellut 92:sta 352:een. Konstaapeli Adrian Guille sanoi toivovansa, että tarkistuksen jälkeen tehdyt muutokset johtaisivat parempaan johdonmukaisuuteen. Hän sanoi, että saaren poliisitoimintaa on valmisteltava tulevaisuutta varten. Rikosilmoituksia tehtiin eniten viime vuonna, minkä on katsottu johtuvan siitä, että yhä useammat luvat, jotka sallivat traktoreiden käytön epäsäännöllisinä kellonaikoina, ovat lisääntyneet. Vapaaehtoisia poliiseja tukevat toisinaan Guernseyn poliisin kokopäiväiset poliisit.</w:t>
      </w:r>
    </w:p>
    <w:p>
      <w:r>
        <w:rPr>
          <w:b/>
        </w:rPr>
        <w:t xml:space="preserve">Yhteenveto</w:t>
      </w:r>
    </w:p>
    <w:p>
      <w:r>
        <w:t xml:space="preserve">Sarkin poliisitoimintaa koskevat muutokset voisivat johtaa siihen, että saarella tapahtuneista rikoksista pidettäisiin selkeämmin kirjaa.</w:t>
      </w:r>
    </w:p>
    <w:p>
      <w:r>
        <w:rPr>
          <w:b/>
          <w:u w:val="single"/>
        </w:rPr>
        <w:t xml:space="preserve">Asiakirjan numero 22578</w:t>
      </w:r>
    </w:p>
    <w:p>
      <w:r>
        <w:t xml:space="preserve">Worcester internet dating "huijari otti naisen perintö</w:t>
      </w:r>
    </w:p>
    <w:p>
      <w:r>
        <w:t xml:space="preserve">Matthew Samuels kertoi naisille, joita hän tapasi deittisivustoilla, olevansa "miljonääri", jolla oli talo, jonka hän vuokrasi jalkapalloilijoille, Worcester Crown Court kuuli. Herefordshiren Ledburystä kotoisin oleva Anne Ruddock väittää antaneensa 50-vuotiaalle miehelle 47 500 puntaa sijoitettavaksi, mutta mies jätti hänelle 21 946 puntaa velkaa. Samuels kiistää 11 petossyytettä. Ruddock väitti, että kun hän tapasi Samuelsin deittisivusto Zooskin kautta alkuvuodesta 2013, mies sanoi voivansa tarjota hänelle 50 000 punnan vuosityöpaikan yrityksessään, mutta työpaikka ei koskaan toteutunut. Hän kertoi oikeudessa, että Samuels otti osan hänen isänsä perinnöstä "sijoitettavaksi" ja sanoi pitävänsä sen "turvassa" ja lupasi käyttää osan rahoista hänen velkojiensa maksamiseen. Kolmen lapsen äiti sanoi, että hän halusi "kuolla". Broadway Grovesta, St Johnsista, Worcesterista, kotoisin olevaa Samuelsia syytetään viiden naisen, muun muassa lesken ja poliisivirkailijan, huijaamisesta vuosina 2011-2015. Oikeus kuuli aiemmin, että kymmenen lapsen isä oli taitava "jongleeraamaan" suhteita "saadakseen rahaa". Hänen kerrotaan myös huijanneen Alfreda Robertsilta, 78-vuotiaalta Ipswichin leskeltä, 110 000 puntaa hänen miehensä hänelle jättämistä rahoista. Samuelsia syytetään myös poikapuolensa huijaamisesta tuhansilla punnilla. Oikeudenkäynti jatkuu.</w:t>
      </w:r>
    </w:p>
    <w:p>
      <w:r>
        <w:rPr>
          <w:b/>
        </w:rPr>
        <w:t xml:space="preserve">Yhteenveto</w:t>
      </w:r>
    </w:p>
    <w:p>
      <w:r>
        <w:t xml:space="preserve">Mies, jota syytetään viiden naisen huijaamisesta lähes 200 000 punnan edestä internetissä tapahtuneella yksinäisten sydämien huijauksella, vei yhden naisen perinnön, on kuultu oikeudessa.</w:t>
      </w:r>
    </w:p>
    <w:p>
      <w:r>
        <w:rPr>
          <w:b/>
          <w:u w:val="single"/>
        </w:rPr>
        <w:t xml:space="preserve">Asiakirjan numero 22579</w:t>
      </w:r>
    </w:p>
    <w:p>
      <w:r>
        <w:t xml:space="preserve">Ryder Cup -pokaali kiertää Skotlannissa ennen Gleneaglesin tapahtumaa</w:t>
      </w:r>
    </w:p>
    <w:p>
      <w:r>
        <w:t xml:space="preserve">Kiertue alkaa Edinburghin Omni-keskuksesta torstaina 4. syyskuuta, ja se pysähtyy myös Scottish Bordersissa, Shetlandissa ja Aberdeenshiressä. Euroopan huippugolfarit ottavat yhteen Yhdysvaltojen kanssa Ryder Cupissa 26., 27. ja 28. syyskuuta. Euroopan Ryder Cupin johtaja Richard Hills sanoi: "Tässä on kyse Ryder Cupin taikuuden jakamisesta." Hän lisäsi: "Se korostaa myös sitä, miten laaja-alaisia perintövaikutuksia tapahtumalla on." Pokaali vierailee Roxburghe Golf Clubilla Bordersissa 7. syyskuuta ennen kuin se menee St Medan Golf Clubille, Dumfries &amp; Galloway, Machrihanish Dunes, Argyll, Isle of Harris Golf Club (kaikki 8. syyskuuta), Whalsay Golf Clubille, Shetland, Braemar Golf Club, Aberdeenshire (molemmat 9. syyskuuta) ja Gleneagles Hoteliin (10. syyskuuta).</w:t>
      </w:r>
    </w:p>
    <w:p>
      <w:r>
        <w:rPr>
          <w:b/>
        </w:rPr>
        <w:t xml:space="preserve">Yhteenveto</w:t>
      </w:r>
    </w:p>
    <w:p>
      <w:r>
        <w:t xml:space="preserve">Ryder Cup -pokaali lähtee Skotlannin-kiertueelle ennen Gleneaglesin tapahtuman alkua.</w:t>
      </w:r>
    </w:p>
    <w:p>
      <w:r>
        <w:rPr>
          <w:b/>
          <w:u w:val="single"/>
        </w:rPr>
        <w:t xml:space="preserve">Asiakirjan numero 22580</w:t>
      </w:r>
    </w:p>
    <w:p>
      <w:r>
        <w:t xml:space="preserve">Birminghamin poliisin nenä murtui virkatehtävissä tapahtuneen pahoinpitelyn jälkeen</w:t>
      </w:r>
    </w:p>
    <w:p>
      <w:r>
        <w:t xml:space="preserve">West Midlandsin poliisi kertoi, että yksi poliisi sai murtuneen nenän ja hänet vietiin sairaalaan Handsworthin Kingsleigh Roadilla torstaina noin klo 17.50 BST tapahtuneen hyökkäyksen jälkeen. Kadeer Hussain, 37, Upper Grosvenor Roadilta, Handsworthista, sai syytteen pahoinpitelystä ja haavoittamisesta. Hänen oli määrä saapua Birminghamin käräjäoikeuteen lauantaina. Seuraa BBC West Midlandsia Facebookissa ja Twitterissä ja tilaa paikalliset uutispäivitykset suoraan puhelimeesi.</w:t>
      </w:r>
    </w:p>
    <w:p>
      <w:r>
        <w:rPr>
          <w:b/>
        </w:rPr>
        <w:t xml:space="preserve">Yhteenveto</w:t>
      </w:r>
    </w:p>
    <w:p>
      <w:r>
        <w:t xml:space="preserve">Kahden poliisin kimppuun hyökättiin, kun he tutkivat rikosilmoituksia Birminghamissa.</w:t>
      </w:r>
    </w:p>
    <w:p>
      <w:r>
        <w:rPr>
          <w:b/>
          <w:u w:val="single"/>
        </w:rPr>
        <w:t xml:space="preserve">Asiakirjan numero 22581</w:t>
      </w:r>
    </w:p>
    <w:p>
      <w:r>
        <w:t xml:space="preserve">Flybe raportoi tappiota "haastavan vuoden" jälkeen.</w:t>
      </w:r>
    </w:p>
    <w:p>
      <w:r>
        <w:t xml:space="preserve">Exeterissä sijaitseva lentoyhtiö teki 31. maaliskuuta päättyneellä tilikaudella tappiota ennen veroja 6,4 miljoonaa puntaa, kun se vuotta aiemmin teki voittoa 3,8 miljoonaa puntaa. Flyben toimitusjohtajan Jim Frenchin mukaan yhtiöön on vaikuttanut useita tekijöitä, kuten Ison-Britannian heikko talous, polttoaineen ennätyshinnat ja lentokenttien jatkuvasti kasvava lähtövero. Flyben vuositulot kasvoivat 14 prosenttia 679 miljoonaan puntaan.</w:t>
      </w:r>
    </w:p>
    <w:p>
      <w:r>
        <w:rPr>
          <w:b/>
        </w:rPr>
        <w:t xml:space="preserve">Yhteenveto</w:t>
      </w:r>
    </w:p>
    <w:p>
      <w:r>
        <w:t xml:space="preserve">Flybe on raportoinut vuotuisesta tappiosta "haastavan vuoden" jälkeen.</w:t>
      </w:r>
    </w:p>
    <w:p>
      <w:r>
        <w:rPr>
          <w:b/>
          <w:u w:val="single"/>
        </w:rPr>
        <w:t xml:space="preserve">Asiakirjan numero 22582</w:t>
      </w:r>
    </w:p>
    <w:p>
      <w:r>
        <w:t xml:space="preserve">Lisäpotkua Cornwallin geotermiselle voimalalle</w:t>
      </w:r>
    </w:p>
    <w:p>
      <w:r>
        <w:t xml:space="preserve">St Dayn teollisuusalueella sijaitseva 51 metriä korkea porauslautta poraa 5 000 metrin syvyyteen maankuoreen, jossa kivien lämpötila on noin 170 °C. Alas pumpattu vesi palaa takaisin kuumana vetenä ja höyrynä, joka tuottaa sähköä. 40 miljoonaa puntaa maksava laitos voisi tuottaa energiaa 20 koulun lämmittämiseen ja sähköä 20 000 kodin tarpeisiin. Poraus on tarkoitus aloittaa vuonna 2011, ja sähköntuotanto alkaa vuonna 2013. Geothermal Engineeringin toimitusjohtaja Ryan Law sanoi: "Cornwallissa on erittäin kuumia graniitteja, ja uskomme, että siinä on merkittävää potentiaalia. "Se voisi tuottaa 1 GW sähköä, mikä vastaa suunnilleen yhtä suurta hiilivoimalaa." Kunkin voimalan käyttöikä on 25 vuotta ennen kuin kivet jäähtyvät. Energia- ja ilmastonmuutosministeriö myönsi yritykselle 1,5 miljoonan punnan rahoituksen vuonna 2009.</w:t>
      </w:r>
    </w:p>
    <w:p>
      <w:r>
        <w:rPr>
          <w:b/>
        </w:rPr>
        <w:t xml:space="preserve">Yhteenveto</w:t>
      </w:r>
    </w:p>
    <w:p>
      <w:r>
        <w:t xml:space="preserve">Cornwallissa on hyväksytty geoterminen voimalaitos, joka käyttää pinnan alla olevia kuumia kiviä lämmön ja energian tuottamiseen.</w:t>
      </w:r>
    </w:p>
    <w:p>
      <w:r>
        <w:rPr>
          <w:b/>
          <w:u w:val="single"/>
        </w:rPr>
        <w:t xml:space="preserve">Asiakirjan numero 22583</w:t>
      </w:r>
    </w:p>
    <w:p>
      <w:r>
        <w:t xml:space="preserve">Hawick Neuleet: Talousfoorumi työpaikkoja koskevan iskun jälkeen</w:t>
      </w:r>
    </w:p>
    <w:p>
      <w:r>
        <w:t xml:space="preserve">Hän puhui vierailtuaan Hawick Knitwearissa, jossa yli 100 työpaikkaa menetettiin viime viikolla. Lisäksi 56 työpaikkaa on uhattuna yrityksessä, jonka valmistusperinteet ulottuvat yli 140 vuoden päähän. Ewing sanoi, että hän toimii puheenjohtajana paikallisia talouskysymyksiä käsittelevässä "pyöreän pöydän foorumissa", joka järjestetään kaupungissa 2. helmikuuta. Hawick Knitwear meni viime viikolla konkurssiin, jolloin yli 100 työpaikkaa menetettiin välittömästi. "Hawick Knitwearin tilanteen laajuuden vuoksi kutsun koolle pyöreän pöydän keskustelutilaisuuden Hawickin yrityksille", Ewing sanoi. "Tämä tarjoaa minulle tilaisuuden kuunnella paikallisia yrityksiä ja ymmärtää niiden nykyisiä haasteita sekä tutkia mahdollisia mahdollisuuksia ja sitä, mitä tukea yritykset tarvitsevat niiden toteuttamiseen." Kansanedustaja John Lamont sanoi, että kaikki toimet, joilla pyritään "tutkimaan Hawickin mahdollisia mahdollisuuksia", ovat selvästi tervetulleita. "Yksittäinen kokous ei kuitenkaan selvästikään riitä siihen, mitä minä ja muut ovat vaatineet", hän lisäsi. "Haluaisimme, että kaupungin tekstiiliteollisuudelle perustettaisiin oma työryhmä. "Hawick tarvitsee pidemmän aikavälin suunnitelman työpaikkojen luomiseksi, eikä yksi kokous yksinkertaisesti riitä tekstiiliteollisuuden haasteiden ratkaisemiseen."</w:t>
      </w:r>
    </w:p>
    <w:p>
      <w:r>
        <w:rPr>
          <w:b/>
        </w:rPr>
        <w:t xml:space="preserve">Yhteenveto</w:t>
      </w:r>
    </w:p>
    <w:p>
      <w:r>
        <w:t xml:space="preserve">Yritysministeri Fergus Ewing on ilmoittanut, että Hawickissa järjestetään talousfoorumi sen jälkeen, kun historiallinen neuleyritys siirtyi konkurssiin.</w:t>
      </w:r>
    </w:p>
    <w:p>
      <w:r>
        <w:rPr>
          <w:b/>
          <w:u w:val="single"/>
        </w:rPr>
        <w:t xml:space="preserve">Asiakirjan numero 22584</w:t>
      </w:r>
    </w:p>
    <w:p>
      <w:r>
        <w:t xml:space="preserve">Jedburghin koulujen kampustyö alkaa virallisesti</w:t>
      </w:r>
    </w:p>
    <w:p>
      <w:r>
        <w:t xml:space="preserve">Hän osallistui Jedburgh Grammarin, Howdenburnin ja Parksiden peruskoulujen oppilaiden kanssa Hartrigge Parkissa Jedburghissa pidettyyn alkuseremoniaan. Uusi sukupolvien välinen kampus korvaa kolme koulua vuoteen 2020 mennessä. Samaan aikaan kaksinkertainen pyörätuolikelauksen maailmanmestari Samantha Kinghorn on avannut virallisesti toisen uuden peruskoulun Dunsissa. Jedburghissa sijaitsevaan uuteen kampukseen tulee päiväkoti, ala- ja yläkoulu sekä muita yhteisöllisiä tiloja. Scottish Borders Council ilmoitti viime kuussa, että suunnitelma on määrä saada valmiiksi maaliskuussa 2020. Jedburghissa pidettyä seremoniaa edelsi Duns Primaryin viralliset avajaiset. Siihen sisältyi koulun oppilaiden musiikki- ja tanssiesityksiä.</w:t>
      </w:r>
    </w:p>
    <w:p>
      <w:r>
        <w:rPr>
          <w:b/>
        </w:rPr>
        <w:t xml:space="preserve">Yhteenveto</w:t>
      </w:r>
    </w:p>
    <w:p>
      <w:r>
        <w:t xml:space="preserve">Apulaispääministeri John Swinney on merkinnyt 32 miljoonan punnan koulukampuksen virallista alkamista Bordersissa.</w:t>
      </w:r>
    </w:p>
    <w:p>
      <w:r>
        <w:rPr>
          <w:b/>
          <w:u w:val="single"/>
        </w:rPr>
        <w:t xml:space="preserve">Asiakirjan numero 22585</w:t>
      </w:r>
    </w:p>
    <w:p>
      <w:r>
        <w:t xml:space="preserve">Lehmät saavat käydä ruotsalaisilla nudistirannoilla helleaallon aikana</w:t>
      </w:r>
    </w:p>
    <w:p>
      <w:r>
        <w:t xml:space="preserve">By News from Elsewhere......as found by BBC Monitoring The Local -uutissivuston mukaan nudistit ovat valittaneet Smalandin maakunnan virkamiehille rannoillaan vierailevista karjoista ja sanoneet, että niiden läsnäolo on "epähygieenistä ja voi aiheuttaa terveysriskin". Sen mukaan suuressa osassa Manner-Eurooppaa vallitseva paahtava kesähelle on johtanut kuivuuteen koko maassa, minkä vuoksi maanviljelijöillä on ollut vaikeuksia ruokkia eläimiään. Tämä on johtanut siihen, että jotkut maanviljelijät ovat päättäneet teurastaa karjansa tavallista aikaisemmin, mutta toiset ovat sen sijaan päättäneet viedä karjan läheisille nudistirannoille viilentääkseen sitä, kertoo yleisradioyhtiö SVT. "Kun on näin kuivaa, lehmiä ei kannata tuoda teurastettavaksi pakosta. Niiden on voitava kylpeä, syödä ja juoda", kunnan virkamies Peter Bengtsson sanoo. Kylpijöiden valitukset ovat johtaneet siihen, että Vaxjön kunnan kulttuuri- ja vapaa-ajan osasto on äänestänyt siitä, onko nautojen vierailu sallittua, ja päättänyt, että niillä "on yhtä paljon oikeus olla siellä kuin ihmisvierailla". Saatat olla myös kiinnostunut: Bengtsson sanoo, että uimareiden ei pitäisi olla vaarassa saada E.coli -bakteerin kaltaisia infektioita, mutta että maanviljelijöiden pitäisi pidättäytyä viemästä lehmiä veteen, jos paikalla on ihmisiä, jotka haluavat uida. Hän totesi, että myös linnut käyvät Smalandin nudistirannoilla, mutta sanoi, että jos uimarit ilmaisevat huolensa allergioista tai turvallisuudesta maavahinkojen vuoksi, virkamiehet voivat keskustella eläinten omistajien kanssa. Raportoi Kerry Allen Seuraava juttu: Käytä #NewsfromElsewhere, jotta pysyt ajan tasalla uutisistamme Twitterin kautta.</w:t>
      </w:r>
    </w:p>
    <w:p>
      <w:r>
        <w:rPr>
          <w:b/>
        </w:rPr>
        <w:t xml:space="preserve">Yhteenveto</w:t>
      </w:r>
    </w:p>
    <w:p>
      <w:r>
        <w:t xml:space="preserve">Etelä-Ruotsin hallitus on myöntänyt lehmille luvan käydä nudistirannoilla kesän pitkittyneen helleaallon aikana paikallisten asukkaiden valituksista huolimatta, kerrotaan.</w:t>
      </w:r>
    </w:p>
    <w:p>
      <w:r>
        <w:rPr>
          <w:b/>
          <w:u w:val="single"/>
        </w:rPr>
        <w:t xml:space="preserve">Asiakirjan numero 22586</w:t>
      </w:r>
    </w:p>
    <w:p>
      <w:r>
        <w:t xml:space="preserve">Nicola Adams toivotetaan tervetulleeksi Leedsissä olympiakullan jälkeen</w:t>
      </w:r>
    </w:p>
    <w:p>
      <w:r>
        <w:t xml:space="preserve">Kannattajat kokoontuivat Merrion Centreen Leedsissä tapaamaan 29-vuotiasta nyrkkeilijää ja katsomaan hänen mitaliaan. Adams, joka kärsi vakavasta selkävammasta, jonka vuoksi hän joutui vuodepotilaaksi vuonna 2009, kuvaili olympiakisojen kultamitalivoittoaan "satumaiseksi lopuksi". "Hymyilen joka kerta, kun katson mitalia", hän sanoi. "Minulla on ollut ylä- ja alamäkiä urheilussa, ja olen onneksi selvinnyt voittajana." "Suuri saavutus" Ihailijoiden ympäröimä Adams sanoi, ettei hänellä ollut mitään ongelmia sen kanssa, että hän joutui yhtäkkiä parrasvaloihin. "Tavallaan se on helppoa, koska teen vain sitä, mitä rakastan", hän sanoi. "On kunnia ja suuri saavutus ajatella, että olen roolimalli, koska harrastan lajiani. "Rakkauteni nyrkkeilyyn on tuonut tämän elämään." Adams, joka varttui Burmantoftsin kaupunginosassa Leedsissä, myönsi, ettei ollut ajatellut tulevaisuuttaan olympialaisten jälkeen. Hän sanoi, ettei hänellä ole suunnitelmia ryhtyä ammattilaiseksi, vaan hän pysyy mieluummin amatöörinä ja ottelee uudelleen Rion olympialaisissa vuonna 2016. "Minulla ei ole ollut tilaisuutta miettiä sitä, mutta tähtään ehdottomasti vuoteen 2016. Miksei kaksinkertainen olympiavoittaja?" hän sanoi. Toistaiseksi nyrkkeilijä sanoi nauttivansa menestyksestään ja ihmisten "uskomattomasta" tuesta Leedsissä ja koko Yorkshiressä.</w:t>
      </w:r>
    </w:p>
    <w:p>
      <w:r>
        <w:rPr>
          <w:b/>
        </w:rPr>
        <w:t xml:space="preserve">Yhteenveto</w:t>
      </w:r>
    </w:p>
    <w:p>
      <w:r>
        <w:t xml:space="preserve">Sadat fanit ovat tulleet West Yorkshireen katsomaan nyrkkeilyn olympiavoittajaa Nicola Adamsia, joka esitteli kultamitaliaan kotikaupungissaan.</w:t>
      </w:r>
    </w:p>
    <w:p>
      <w:r>
        <w:rPr>
          <w:b/>
          <w:u w:val="single"/>
        </w:rPr>
        <w:t xml:space="preserve">Asiakirjan numero 22587</w:t>
      </w:r>
    </w:p>
    <w:p>
      <w:r>
        <w:t xml:space="preserve">LED-katuvalojen säästösuunnitelma Quedgeleylle</w:t>
      </w:r>
    </w:p>
    <w:p>
      <w:r>
        <w:t xml:space="preserve">Gloucestershiren kreivikunnanvaltuusto aikoo korvata perinteiset oranssit natriumlamput valkoisella LED-valolla Quedgeleyssä energiankulutuksen vähentämiseksi. Viranomainen aikoo myös korvata 150 betonipylvästä sinkityillä teräspylväillä, joille taataan 40 vuoden takuu. Kunnossapitourakoitsijan kanssa tehdyn sopimuksen ansiosta veronmaksajille ei aiheudu lisäkustannuksia. Valtuutettu Mark Hawthorne sanoi: "Paikallisviranomaiset ympäri maata alkavat investoida LED-valoihin, koska ne ovat tehokkaampia ja laadukkaampia. "Olen iloinen nähdessäni tämän tapahtuvan omalla alueellani, ja olen varma, että paikalliset asukkaat ovat tyytyväisiä, kun tämä työ on valmis." Neuvosto kokeili LED-katuvaloja Dursleyssä ensimmäisen kerran vuonna 2011. Vuonna 2012 yli 2 000 katuvaloa muutettiin Cheltenhamin ja Gloucesterin alueella. Työt Quedgeleyssä alkavat lähiaikoina, ja niiden odotetaan kestävän kuusi viikkoa.</w:t>
      </w:r>
    </w:p>
    <w:p>
      <w:r>
        <w:rPr>
          <w:b/>
        </w:rPr>
        <w:t xml:space="preserve">Yhteenveto</w:t>
      </w:r>
    </w:p>
    <w:p>
      <w:r>
        <w:t xml:space="preserve">Yli 500 vanhentunutta katuvaloa osassa Gloucestershirea päivitetään energiakustannusten säästämiseksi.</w:t>
      </w:r>
    </w:p>
    <w:p>
      <w:r>
        <w:rPr>
          <w:b/>
          <w:u w:val="single"/>
        </w:rPr>
        <w:t xml:space="preserve">Asiakirjan numero 22588</w:t>
      </w:r>
    </w:p>
    <w:p>
      <w:r>
        <w:t xml:space="preserve">West Midlandsin poliisin säilöönottohoitaja Jack Newey-Bradley otti siveettömiä kuvia</w:t>
      </w:r>
    </w:p>
    <w:p>
      <w:r>
        <w:t xml:space="preserve">Jack Newey-Bradley, 29, kotoisin Stourbridgestä, oli sijoitettuna Perry Barrin vankiloihin Birminghamissa. Wolverhampton Magistrates Courtissa hän myönsi kolme syytettä siveettömien kuvien ottamisesta lapsista ja yhden syytteen siveettömien kuvien levittämisestä lapsista. Hänen on määrä saada tuomionsa kaupungin kruununoikeudessa 31. heinäkuuta. West Midlandsin poliisin mukaan Newey-Bradley työskenteli aiemmin Mountain Healthcare -yhtiössä, joka verkkosivujensa mukaan on erikoistunut seksuaalisten väkivaltaisuuksien välityspalveluihin ja poliisin vankeinhoidon terveydenhuoltoon. Seuraa BBC West Midlandsia Facebookissa, Twitterissä ja Instagramissa. Lähetä juttuideasi osoitteeseen: newsonline.westmidlands@bbc.co.uk</w:t>
      </w:r>
    </w:p>
    <w:p>
      <w:r>
        <w:rPr>
          <w:b/>
        </w:rPr>
        <w:t xml:space="preserve">Yhteenveto</w:t>
      </w:r>
    </w:p>
    <w:p>
      <w:r>
        <w:t xml:space="preserve">Poliisin säilöönottohoitaja on tunnustanut syyllisyytensä siveettömien kuvien valmistamiseen ja levittämiseen lapsista.</w:t>
      </w:r>
    </w:p>
    <w:p>
      <w:r>
        <w:rPr>
          <w:b/>
          <w:u w:val="single"/>
        </w:rPr>
        <w:t xml:space="preserve">Asiakirjan numero 22589</w:t>
      </w:r>
    </w:p>
    <w:p>
      <w:r>
        <w:t xml:space="preserve">Isle of Sheppeyn Thamesteel-tehtaalta poistuu kaksikymmentä uutta työpaikkaa</w:t>
      </w:r>
    </w:p>
    <w:p>
      <w:r>
        <w:t xml:space="preserve">Aiemmin 400 työntekijää työllistäneen Thamesteelin hallintoviranomaiset kertoivat, että mahdollisen ostajan kanssa oli ollut ongelmia sopimuksen tekemisessä. Tilitoimisto Mazars sanoi, että osa tehdasalueesta olisi suljettava. Yli 350 ihmistä menetti työpaikkansa sen jälkeen, kun Sheernessissä sijaitseva yritys ilmoitti tammikuussa joutuvansa konkurssiin. Johtava pesänhoitaja Rod Weston sanoi: "Olemme käyneet keskusteluja mahdollisen ostajan kanssa ja olemme toivoneet, että myynnistä päästäisiin sopimukseen. "Valitettavasti viimeisen vuorokauden aikana on kuitenkin ilmennyt ongelmia, jotka ovat vaikeuttaneet kaupan loppuun saattamista ja tehneet siitä paljon epävarmemman." Hän lisäsi: "Kun otetaan huomioon toimipaikan nykyiset huomattavat käyttökustannukset - yli 100 000 puntaa viikossa - ja se, että kauppa on nyt odotettua kauempana, selvitysmiehillä ei ole muuta vaihtoehtoa kuin siirtyä kustannusten vähentämisen jatkovaiheeseen". "Tämä johtaa joidenkin laitosten alasajoon ja valitettavasti 20 uuden työntekijän irtisanomiseen."</w:t>
      </w:r>
    </w:p>
    <w:p>
      <w:r>
        <w:rPr>
          <w:b/>
        </w:rPr>
        <w:t xml:space="preserve">Yhteenveto</w:t>
      </w:r>
    </w:p>
    <w:p>
      <w:r>
        <w:t xml:space="preserve">Kentin Sheppeyn saarella sijaitsevasta terästehtaasta, joka joutui konkurssiin, on tarkoitus irtisanoa kaksikymmentä uutta virkaa.</w:t>
      </w:r>
    </w:p>
    <w:p>
      <w:r>
        <w:rPr>
          <w:b/>
          <w:u w:val="single"/>
        </w:rPr>
        <w:t xml:space="preserve">Asiakirjan numero 22590</w:t>
      </w:r>
    </w:p>
    <w:p>
      <w:r>
        <w:t xml:space="preserve">Strokes pääesiintyjäksi RockNessiin</w:t>
      </w:r>
    </w:p>
    <w:p>
      <w:r>
        <w:t xml:space="preserve">Kolmipäiväinen tapahtuma järjestetään 11.-13. kesäkuuta, ja siellä esiintyvät myös 2 DJ:tä ja Friendly Fires. Highland-musiikkifestivaalin ennakkomyynti liput ovat saatavilla 3. joulukuuta alkaen, kun taas yleiseen myyntiin ne tulevat 7. joulukuuta alkaen. Radio 1 aikoo myös tehdä yhteistyötä RockNessin kanssa ensi vuonna, ja DJ:t, kuten Annie Mac ja Rob da Bank, isännöivät omia erityisiä telttojaan. Viime vuonna mukana olivat muun muassa Dizzee Rascal, The Prodigy, Placebo ja Basement Jaxx. Myös The Strokes on vahvistettu ensi vuoden Isle Of Wight -festivaalin pääesiintyjäksi, joka järjestetään samana viikonloppuna.</w:t>
      </w:r>
    </w:p>
    <w:p>
      <w:r>
        <w:rPr>
          <w:b/>
        </w:rPr>
        <w:t xml:space="preserve">Yhteenveto</w:t>
      </w:r>
    </w:p>
    <w:p>
      <w:r>
        <w:t xml:space="preserve">The Strokes on ilmoitettu RockNess 2010 -tapahtuman pääesiintyjäksi.</w:t>
      </w:r>
    </w:p>
    <w:p>
      <w:r>
        <w:rPr>
          <w:b/>
          <w:u w:val="single"/>
        </w:rPr>
        <w:t xml:space="preserve">Asiakirjan numero 22591</w:t>
      </w:r>
    </w:p>
    <w:p>
      <w:r>
        <w:t xml:space="preserve">Skotlannin lumivyörytiedotusten päivämäärät vahvistettu</w:t>
      </w:r>
    </w:p>
    <w:p>
      <w:r>
        <w:t xml:space="preserve">Sportscotlandin lumivyörytietopalvelu (SAIS) antaa ennusteita kävelijöille, kiipeilijöille ja hiihtäjille joulukuusta huhtikuun alkuun. Se aloittaa palvelun Lochaberin, Glencoen, Creag Meagaidhin, Southern Cairngormsin ja Northern Cairngormsin osalta 11. joulukuuta. Torridonia koskevat ennusteet alkavat 24. joulukuuta. Viime talvena kirjattiin 350 lumivyöryä. Tästä määrästä 325 lumivyöryä tapahtui luonnollisesti ja 25 oli ihmisten aiheuttamia tapauksia. Lumivyöryihin liittyviä kuolemantapauksia ei ollut. Talvella 2012-13 kahdeksan ihmistä kuoli lumivyöryissä. Se oli korkein kuolemantapausten määrä SAIS:n ennusteiden viiden kauden aikana.</w:t>
      </w:r>
    </w:p>
    <w:p>
      <w:r>
        <w:rPr>
          <w:b/>
        </w:rPr>
        <w:t xml:space="preserve">Yhteenveto</w:t>
      </w:r>
    </w:p>
    <w:p>
      <w:r>
        <w:t xml:space="preserve">Skotlannin korkeimpia vuoria koskevat lumivyöryvaaratiedotukset jatkuvat myöhemmin tässä kuussa.</w:t>
      </w:r>
    </w:p>
    <w:p>
      <w:r>
        <w:rPr>
          <w:b/>
          <w:u w:val="single"/>
        </w:rPr>
        <w:t xml:space="preserve">Asiakirjan numero 22592</w:t>
      </w:r>
    </w:p>
    <w:p>
      <w:r>
        <w:t xml:space="preserve">Brasilialainen Odebrecht maksaa 2,6 miljardin dollarin sakon korruptiosta</w:t>
      </w:r>
    </w:p>
    <w:p>
      <w:r>
        <w:t xml:space="preserve">Sakko oli viime vuonna Yhdysvaltojen, Brasilian ja Sveitsin viranomaisten kanssa sovittu syyteneuvottelusopimus. Tuomarin mukaan Brasilia saa 2,39 miljardia dollaria ja loput Sveitsin ja Yhdysvaltojen viranomaiset. Yhdysvallat syyttää Odebrechtia lahjonnasta 12 Latinalaisen Amerikan maassa, ja osa lahjuksista on kulkenut yhdysvaltalaisten pankkien kautta. Odebrecht ja siihen kuuluva petrokemian yritys Braskem SA tunnustivat joulukuussa syyllisyytensä sopimuksessa, jonka tarkoituksena oli vetää raja yhtiön väärinkäytösten alle. Maanantainen määräys annetaan, kun yhtiö yrittää neuvotella muiden hallitusten kanssa sopimuksia, jotta se voisi osallistua tarjouskilpailuihin tulevista suurista infrastruktuurihankkeista. Tällaisia maita ovat Argentiina, Chile, Kolumbia, Ecuador, Meksiko, Peru, Dominikaaninen tasavalta, Venezuela, Panama ja Portugali. Brasiliassa Latinalaisen Amerikan suurin rakennusyhtiö oli yksi urakoitsijaryhmästä, jonka väitetään vehkeilleen poliitikkojen ja öljy-yhtiöiden johtajien kanssa ottaakseen Petrobrasilta miljardeja lahjuksia ja lahjuksia. Odebrechtia vastaan nostetut syytteet ovat seurausta Petrobras-yhtiötä koskevasta kolmivuotisesta tutkimuksesta, jonka seurauksena on pidätetty kymmeniä yritysjohtajia, muun muassa toimitusjohtaja Marcelo Odebrecht, joka istuu 19 vuoden vankeustuomiota. Brasilian presidentti Michel Temer sanoi odottavansa joidenkin ministeriensä eroavan, koska he ovat joutuneet osallisiksi tutkinnasta.</w:t>
      </w:r>
    </w:p>
    <w:p>
      <w:r>
        <w:rPr>
          <w:b/>
        </w:rPr>
        <w:t xml:space="preserve">Yhteenveto</w:t>
      </w:r>
    </w:p>
    <w:p>
      <w:r>
        <w:t xml:space="preserve">Yhdysvaltalainen tuomari on virallisesti tuominnut brasilialaisen rakennusalan jättiläisen Odebrechtin 2,6 miljardin dollarin sakkoihin maan valtiollisen öljy-yhtiön Petrobrasin korruptiotapauksessa.</w:t>
      </w:r>
    </w:p>
    <w:p>
      <w:r>
        <w:rPr>
          <w:b/>
          <w:u w:val="single"/>
        </w:rPr>
        <w:t xml:space="preserve">Asiakirjan numero 22593</w:t>
      </w:r>
    </w:p>
    <w:p>
      <w:r>
        <w:t xml:space="preserve">Mossmorranin kemikaalitehdas suljettu kuukaudeksi</w:t>
      </w:r>
    </w:p>
    <w:p>
      <w:r>
        <w:t xml:space="preserve">ExxonMobil Chemical Ltd ilmoitti asiasta Skotlannin ympäristönsuojeluvirastolle (Sepa) torstaina. Ilmoitus tuli sen jälkeen, kun moniviranomaistahot pitivät kokouksen keskustellakseen tilanteesta. Sepa on jatkanut ilmanlaadun ja melun seurantaa alueella yleisön rauhoittamiseksi. Aiemmin tällä viikolla petrokemian yritys pyysi anteeksi laitoksen viimeisintä suunnittelematonta soihdutusta. Yrityksen mukaan kaksi laitoksen kolmesta kattilasta oli vikaantunut, ja soihdutus oli välttämätöntä, kun laitos suljettiin korjaustöiden arvioimiseksi. Paikalliset asukkaat ovat viime vuosina valittaneet toistuvista suunnittelemattomista soihdutuksista, jotka ovat aiheuttaneet melua, unihäiriöitä, valosaastetta ja tärinää taloihin. Viimeisin soihdutus sai paikalliset poliitikot ja kampanjoijat kyseenalaistamaan Sepan "tehokkuuden ja uskottavuuden". He väittivät, että viime vuoden huhtikuussa annetun "viimeisen varoituksen" jälkeen on tapahtunut neljä uutta tapausta. Sepa on luvannut tutkia viimeisimmän välikohtauksen ja antaa päivityksen meneillään olevasta sääntelytutkimuksesta, joka koskee aiemmin tänä vuonna sattunutta välikohtausta.</w:t>
      </w:r>
    </w:p>
    <w:p>
      <w:r>
        <w:rPr>
          <w:b/>
        </w:rPr>
        <w:t xml:space="preserve">Yhteenveto</w:t>
      </w:r>
    </w:p>
    <w:p>
      <w:r>
        <w:t xml:space="preserve">Fifessä sijaitseva Mossmoranin kemiantehdas, joka on ollut lukuisten soihdutustapausten keskipisteenä, on suljettu kuukaudeksi.</w:t>
      </w:r>
    </w:p>
    <w:p>
      <w:r>
        <w:rPr>
          <w:b/>
          <w:u w:val="single"/>
        </w:rPr>
        <w:t xml:space="preserve">Asiakirjan numero 22594</w:t>
      </w:r>
    </w:p>
    <w:p>
      <w:r>
        <w:t xml:space="preserve">Lindsay Lohan myöntää syyttömyytensä kaulakorun varkauteen</w:t>
      </w:r>
    </w:p>
    <w:p>
      <w:r>
        <w:t xml:space="preserve">Syyttäjien mukaan hän vei korut, joiden arvo oli yli 2 500 dollaria (1 551 puntaa), viime kuussa pian sen jälkeen, kun hän oli päässyt tuomioistuimen määräämästä vieroitushoidosta. Hänen asianajajansa kiisti väitteen. Jos hän on syyllinen, häntä odottaa jopa kolmen vuoden vankeusrangaistus. Lohan, 24, on istunut lyhyitä aikoja vankilassa rattijuopumuksesta ja ehdonalaisehtojen rikkomisesta. Tuomari Keith Schwartz asetti 40 000 dollarin takuusumman, koska hänestä näytti siltä, että Mean Girls -tähti oli rikkonut vuonna 2007 rattijuopumuksesta annettua tuomiota. "Katso ympärillesi tässä huoneessa", hän sanoi Lohanille. "Kaikkien muiden on noudatettava lakia. Sinä et ole sen kummempi kuin kukaan muukaan. Älä siis koettele onneasi." Poliisi ja syyttäjät väittävät, että Lohan otti kaulakorun liikkeestä Kalifornian Venicessä 22. tammikuuta. Häntä syytetään törkeästä varkaudesta. Lohan saapui oikeuteen Los Angelesissa lyhyessä valkoisessa mekossa ja aurinkolaseissa, ja häntä tervehti uutisvalokuvaajien parvi. Joulukuussa kalifornialaisen Betty Ford -keskuksen työntekijä syytti häntä pahoinpitelystä. Työntekijä sai potkut annettuaan videohaastattelun julkkisuutissivustolle, mutta syyttäjät ovat sanoneet, että syytettä tutkitaan edelleen. Lohan vapautettiin klinikalta viime kuussa. Hänet oli määrätty vieroitusohjelmaan lokakuussa epäonnistuttuaan tuomioistuimen määräämässä huumetestissä.</w:t>
      </w:r>
    </w:p>
    <w:p>
      <w:r>
        <w:rPr>
          <w:b/>
        </w:rPr>
        <w:t xml:space="preserve">Yhteenveto</w:t>
      </w:r>
    </w:p>
    <w:p>
      <w:r>
        <w:t xml:space="preserve">Vaikeuksissa oleva Hollywood-näyttelijä Lindsay Lohan on tunnustanut syyttömyytensä rikokseen, jossa hän oli varastanut kaulakorun kalifornialaisesta koruliikkeestä.</w:t>
      </w:r>
    </w:p>
    <w:p>
      <w:r>
        <w:rPr>
          <w:b/>
          <w:u w:val="single"/>
        </w:rPr>
        <w:t xml:space="preserve">Asiakirjan numero 22595</w:t>
      </w:r>
    </w:p>
    <w:p>
      <w:r>
        <w:t xml:space="preserve">Playboyn Hugh Hefner nai Playmate Crystal Harrisin</w:t>
      </w:r>
    </w:p>
    <w:p>
      <w:r>
        <w:t xml:space="preserve">Twitter-seuraajilleen joulupäivänä lähettämässään viestissä Hefner kertoi antaneensa 24-vuotiaalle tyttöystävälleen, malli Crystal Harrisille, sormuksen. "Kyllä, sormus, jonka annoin Crystalille, on kihlasormus", hän täsmensi myöhemmässä twiitissä. Hefner perusti Playboy-lehden vuonna 1953, ja Harris esiintyi siinä kuukauden Playmateena joulukuussa 2009. Pehmopornomagnaatti ja vapaamielinen mies on ollut aiemmin kahdesti naimisissa - Mildred Williamsin kanssa vuonna 1949 ja Kimberley Conradin kanssa vuonna 1989. Vuosikymmenten varrella hän on myöntänyt suhteet kymmenien Playmaten kanssa. Mutta viime huhtikuussa Hefner ja Harris "tulivat tiettävästi yksinoikeudellisiksi". "Kun annoin Crystalille sormuksen, hän purskahti itkuun", Hefner kertoi Twitter-seuraajilleen. "Tämä on onnellisin jouluviikonloppu ikinä." Harris puolestaan kertoi Twitter-seuraajilleen yksinkertaisesti: "Muistettavin joulu ikinä".</w:t>
      </w:r>
    </w:p>
    <w:p>
      <w:r>
        <w:rPr>
          <w:b/>
        </w:rPr>
        <w:t xml:space="preserve">Yhteenveto</w:t>
      </w:r>
    </w:p>
    <w:p>
      <w:r>
        <w:t xml:space="preserve">Playboy-lehden 84-vuotias perustaja Hugh Hefner on ilmoittanut avioituvansa kolmannen kerran.</w:t>
      </w:r>
    </w:p>
    <w:p>
      <w:r>
        <w:rPr>
          <w:b/>
          <w:u w:val="single"/>
        </w:rPr>
        <w:t xml:space="preserve">Asiakirjan numero 22596</w:t>
      </w:r>
    </w:p>
    <w:p>
      <w:r>
        <w:t xml:space="preserve">Yhdysvallat etsii Guatemalan entistä varapuhemiestä Baldettia kokaiinisyytösten vuoksi</w:t>
      </w:r>
    </w:p>
    <w:p>
      <w:r>
        <w:t xml:space="preserve">Yhdysvaltain viranomaiset epäilevät Baldettia, 55, huumekaupasta. Baldetti pidätettiin vuonna 2015 syytettynä rahanpesusta ja laittomasta rikastumisesta Guatemalassa. Hän kiistää kaikki häntä vastaan esitetyt syytökset. Viranomaisten mukaan hänen on ensin käytävä oikeudenkäynti Guatemalassa ennen kuin hänet luovutetaan Yhdysvaltoihin. Washington DC:n syyttäjät syyttävät Baldettia salaliitosta kokaiinin maahantuonnissa Yhdysvaltoihin vuosina 2010-2015. Mistä Roxana Baldettia epäillään: Hän luopui virastaan toukokuussa 2015 sen jälkeen, kun häntä epäiltiin osallisuudesta La Línea -nimellä tunnettuun tullipetosskandaaliin, johon hänen henkilökohtainen sihteerinsä oli sekaantunut. Poliisi pidätti hänet elokuussa 2015, kun hän oli sairaalassa hoidettavana. Häntä ja silloista presidenttiä Otto Pérez Molinaa vastaan esitetyt syytökset saivat aikaan joukkomielenosoituksia, jotka lopulta pakottivat Pérez Molinan eroamaan syyskuussa 2015. Pérez Molina on Baldettin tavoin vankilassa odottamassa oikeudenkäyntiä tullipetokseen liittyvistä korruptiosyytteistä. Vaalit, jotka järjestettiin vain muutama viikko Pérez Molinan eron jälkeen, voitti Jimmy Morales, entinen tv-koomikko, jolla ei ole kokemusta hallitustyöskentelystä ja joka kampanjoi lupaamalla torjua lahjontaa.</w:t>
      </w:r>
    </w:p>
    <w:p>
      <w:r>
        <w:rPr>
          <w:b/>
        </w:rPr>
        <w:t xml:space="preserve">Yhteenveto</w:t>
      </w:r>
    </w:p>
    <w:p>
      <w:r>
        <w:t xml:space="preserve">Guatemalan viranomaisten mukaan Yhdysvallat vaatii Guatemalan entisen varapresidentin Roxana Baldettin luovuttamista.</w:t>
      </w:r>
    </w:p>
    <w:p>
      <w:r>
        <w:rPr>
          <w:b/>
          <w:u w:val="single"/>
        </w:rPr>
        <w:t xml:space="preserve">Asiakirjan numero 22597</w:t>
      </w:r>
    </w:p>
    <w:p>
      <w:r>
        <w:t xml:space="preserve">Highlandin poliisi varoittaa Cromdalen myrkkysyötistä</w:t>
      </w:r>
    </w:p>
    <w:p>
      <w:r>
        <w:t xml:space="preserve">He ovat kehottaneet koiranomistajia noudattamaan varovaisuutta eläimiään ulkoiluttaessaan. Poliisit hälytettiin paikalle, kun Glenlochyn kartanolla Cromdalessa havaittiin ahdistunut haaskaahaukka lähellä metsäkanalintusyöttiä. Syötti testattiin, ja siinä todettiin kiellettyä aldikarbia. Poliisin mukaan se olisi voinut olla hengenvaarallista koirille tai ihmisille. Haukka toipui myrkytyksestä, ja se on päästetty vapaaksi. Poliisin mukaan alueella on sattunut useita tapauksia, joissa on löydetty myrkytettyjä petolintuja tai syöttejä. Northern Constabularyn tiedottajan mukaan syötin jättäneiden toiminta oli rikollista ja törkeän huolimatonta.</w:t>
      </w:r>
    </w:p>
    <w:p>
      <w:r>
        <w:rPr>
          <w:b/>
        </w:rPr>
        <w:t xml:space="preserve">Yhteenveto</w:t>
      </w:r>
    </w:p>
    <w:p>
      <w:r>
        <w:t xml:space="preserve">Strathspeyn poliisi on antanut varoituksen sen jälkeen, kun Cromdalen lähistöltä löytyi kiellettyä torjunta-ainetta sisältävää syöttiä.</w:t>
      </w:r>
    </w:p>
    <w:p>
      <w:r>
        <w:rPr>
          <w:b/>
          <w:u w:val="single"/>
        </w:rPr>
        <w:t xml:space="preserve">Asiakirjan numero 22598</w:t>
      </w:r>
    </w:p>
    <w:p>
      <w:r>
        <w:t xml:space="preserve">Coronavirus: Äiti kehuu lääkäreitä hänen ja vauvansa pelastamisesta</w:t>
      </w:r>
    </w:p>
    <w:p>
      <w:r>
        <w:t xml:space="preserve">Lancashireläinen Kathrine Dawson sairastui 32 raskausviikolla, ja hänelle tehtiin hätäkeisarinleikkaus 1. huhtikuuta Blackpoolin Victoria-sairaalassa. Hän vietti kahdeksan päivää hengityskoneessa, ja myös hänen lapsensa Ruby sai viruksen. Nyt hän toipuu kotona ja sanoi olevansa "ikuisesti kiitollinen" sairaalan henkilökunnalle, joka "piti häntä kädestä kiinni". Garstangista kotoisin olevan 36-vuotiaan Dawsonin tilan tila heikkeni, ja hänet jouduttiin rauhoittamaan ja laittamaan hengityskoneeseen kolmannen tyttärensä syntymän jälkeen, ja myös hänen Covid-19-testinsä oli positiivinen. Koska molemmilla oli virus, hänen miehensä Stuart ei voinut vierailla vaimonsa tai Rubyn luona. Stuartin mukaan odottelu, huoli ja stressi kesti viikkoja, mutta päivittäiset päivitykset vaimon tilasta ja vastasyntyneiden osaston päivittäinen päiväkirja Rubyn edistymisestä olivat "pelastusrengas". Hän muistelee videopuhelua vaimolleen ja heidän muille tyttärilleen, viisivuotiaalle Gracelle ja 11 kuukauden ikäiselle Avalle, ennen kuin Ruby nukutettiin. "Se oli kuin hyvästely; se olisi voinut olla viimeinen puhelu. "Luulin, että minusta tulisi leskimies, joka huolehtisi yksin pienistä lapsista." Hän sanoi: "Se olisi voinut olla viimeinen puhelu." Konsultti Jason Cupitt sanoi, että tapaus "kosketti kaikkien sydäntä" ja he olivat iloisia pariskunnan toipumisesta. "Olimme hyvin huolissamme siitä, että [Kathrine] ei ehkä selviäisi. "Hän oli syvästi rauhoitettuna, emmekä nähneet suuria muutoksia, mutta sitten, viisi päivää myöhemmin, tunnelin päässä näkyi valonpilkahdus, kun hänen happipitoisuutensa alkoi parantua."</w:t>
      </w:r>
    </w:p>
    <w:p>
      <w:r>
        <w:rPr>
          <w:b/>
        </w:rPr>
        <w:t xml:space="preserve">Yhteenveto</w:t>
      </w:r>
    </w:p>
    <w:p>
      <w:r>
        <w:t xml:space="preserve">Äiti, jonka vauva syntyi kaksi kuukautta etuajassa, koska hän oli vakavasti sairas koronaviruksen takia, on ylistänyt sairaalan henkilökuntaa, joka pelasti heidän henkensä.</w:t>
      </w:r>
    </w:p>
    <w:p>
      <w:r>
        <w:rPr>
          <w:b/>
          <w:u w:val="single"/>
        </w:rPr>
        <w:t xml:space="preserve">Asiakirjan numero 22599</w:t>
      </w:r>
    </w:p>
    <w:p>
      <w:r>
        <w:t xml:space="preserve">Uutta kuvernöörin sijaista etsitään ehdokkaita</w:t>
      </w:r>
    </w:p>
    <w:p>
      <w:r>
        <w:t xml:space="preserve">Oikeusministeriö on julkaissut Times-sanomalehdessä ilmoituksen huhtikuussa täytettävästä virasta. Hakijoille on kerrottu, että heillä on oltava kattava ja ansiokas sotilasura. Hakijoiden on haettava hakemuspaketti Guernseyn Bailiff's chambersista. Ilmoituksessa sanottiin, että saaren viranomaiset päättäisivät nimityksestä, mikä merkitsee siirtymistä pois aiemmista nimityksistä, jotka kuningatar teki oikeusministeriön laatimien suositusten perusteella. Nykyisen kuvernööriluutnantin, vara-amiraali Sir Fabian Malbonin, on määrä jatkaa tehtävässään, kunnes hänen seuraajansa ottaa tehtävän vastaan. Kuvernööriluutnantin tärkeimmät tehtävät ovat lähinnä diplomaattisia ja seremoniallisia.</w:t>
      </w:r>
    </w:p>
    <w:p>
      <w:r>
        <w:rPr>
          <w:b/>
        </w:rPr>
        <w:t xml:space="preserve">Yhteenveto</w:t>
      </w:r>
    </w:p>
    <w:p>
      <w:r>
        <w:t xml:space="preserve">Guernseyn kuvernööriluutnantin virka, josta maksetaan 105 000 punnan verovapaa palkka, on julistettu haettavaksi.</w:t>
      </w:r>
    </w:p>
    <w:p>
      <w:r>
        <w:rPr>
          <w:b/>
          <w:u w:val="single"/>
        </w:rPr>
        <w:t xml:space="preserve">Asiakirjan numero 22600</w:t>
      </w:r>
    </w:p>
    <w:p>
      <w:r>
        <w:t xml:space="preserve">Kadonnut Newquayn kissa liftasi 300 mailin matkan St Albansiin.</w:t>
      </w:r>
    </w:p>
    <w:p>
      <w:r>
        <w:t xml:space="preserve">Fudge löydettiin St Albansista sen jälkeen, kun hän oli ilmeisesti hypännyt lomailijan pakettiautoon Newquayssa lokakuussa. Omistaja Parisa Jenkins jäljitti lemmikkinsä mikrosirun ja sosiaalisen median avulla. Fudge saa hyväntekeväisyysjärjestön työntekijöiltä kyydin kotiin. "Olen aivan haltioissaan. Se on 17-vuotias, mutta elää elämää täysillä", hän sanoi. Jenkinsin mukaan Fudge tunnistettiin St Albansissa, kun eläinlääkäri skannasi sen mikrosirun, mutta muutamaa päivää myöhemmin se katosi jälleen. Julisteiden ja sosiaalisessa mediassa esitettyjen vetoomusten perusteella eräs mies soitti ja tunnisti kissan. "Fudgea on vaikea löytää, se katosi viime vuonna ja löytyi kaksi viikkoa myöhemmin Plymouthista", Jenkins sanoi. "Lokakuu näyttää olevan hänen lomakuukautensa." Hän tutkii nyt GPS-merkin käyttöä, jotta hän voisi seurata kiertelevää lemmikkiään. "Katsotaan, miten se onnistuu", hän lisäsi.</w:t>
      </w:r>
    </w:p>
    <w:p>
      <w:r>
        <w:rPr>
          <w:b/>
        </w:rPr>
        <w:t xml:space="preserve">Yhteenveto</w:t>
      </w:r>
    </w:p>
    <w:p>
      <w:r>
        <w:t xml:space="preserve">Cornwallissa sijaitsevasta kodistaan kadonnut kissa on löytynyt lähes 300 kilometrin päästä Hertfordshiresta.</w:t>
      </w:r>
    </w:p>
    <w:p>
      <w:r>
        <w:rPr>
          <w:b/>
          <w:u w:val="single"/>
        </w:rPr>
        <w:t xml:space="preserve">Asiakirjan numero 22601</w:t>
      </w:r>
    </w:p>
    <w:p>
      <w:r>
        <w:t xml:space="preserve">Brightonin yliopisto neuvottelee ostavansa Horshamin alueen</w:t>
      </w:r>
    </w:p>
    <w:p>
      <w:r>
        <w:t xml:space="preserve">Sveitsiläinen lääkeyhtiö Novartis ilmoitti aloittavansa viralliset neuvottelut yliopiston kanssa kesäkuussa suljetusta Horshamin tutkimuslaitoksesta. Yliopiston mukaan uusi kampus toisi alueelle 1,7 miljardin punnan investoinnit 10 vuoden aikana, loisi 2 250 työpaikkaa ja tarjoaisi paikkoja 3 500 opiskelijalle. Yliopistolla on jo viisi kampusta Brightonissa, Eastbournessa ja Hastingsissa. Novartis sulki Horshamin toimipaikkansa sen jälkeen, kun se oli tarkistanut tutkimuspaikkojaan maailmanlaajuisesti. Viime vuonna se ilmoitti myyvänsä pohjoisosan, jota käytetään pääasiassa pysäköintialueena, Linden Homes -rakentajalle ja pyrkivänsä myymään loput alueesta tiede- tai yrityspuistoksi. Tiedottaja sanoi: "Yliopiston ehdotus tarjoaa jännittävän mahdollisuuden, joka voi tuoda pitkän aikavälin hyötyjä kaupungille ja toteuttaa tavoitteemme jättää alueelle perintö." Vararehtori Julian Crampton sanoi, että keskustelut ovat vasta alkuvaiheessa, mutta jos myynti toteutuu, yliopisto aikoo avata korkeakoulukeskuksen, joka lisäisi mahdollisuuksia Gatwick Diamond -liiketoiminta-alueella.</w:t>
      </w:r>
    </w:p>
    <w:p>
      <w:r>
        <w:rPr>
          <w:b/>
        </w:rPr>
        <w:t xml:space="preserve">Yhteenveto</w:t>
      </w:r>
    </w:p>
    <w:p>
      <w:r>
        <w:t xml:space="preserve">Brightonin yliopisto neuvottelee ostavansa entisen lääketehtaan Länsi-Sussexissa sijaitsevalta alueelta uuden kampuksen perustamista varten.</w:t>
      </w:r>
    </w:p>
    <w:p>
      <w:r>
        <w:rPr>
          <w:b/>
          <w:u w:val="single"/>
        </w:rPr>
        <w:t xml:space="preserve">Asiakirjan numero 22602</w:t>
      </w:r>
    </w:p>
    <w:p>
      <w:r>
        <w:t xml:space="preserve">Cambridge Unitedin stadionin suunnitelmat esillä</w:t>
      </w:r>
    </w:p>
    <w:p>
      <w:r>
        <w:t xml:space="preserve">League Two -seura toivoo kasvattavansa Abbey Stadiumin kapasiteettia 11 000:een ja lisäävänsä terveys-, kokous- ja sosiaalitiloja. Trumpingtonin alueelle Trumpingtoniin perustettaisiin uusi harjoituskenttä, joka olisi osa "urheilukylää". Suunnitteluhakemus on tarkoitus jättää myöhemmin tänä vuonna. Cambridge United toivoi siirtyvänsä uudelle stadionille kaupungin lounaisosaan, mutta se ei saanut neuvoston tukea vuonna 2013. Rakennuttaja Grosvenor on esittänyt ehdotuksia stadionin parantamiseksi, mukaan lukien uusi pohjoinen katsomo, uusi aukio ja NHS-keskus. Itä- ja länsikatsomoiden kapasiteettia lisättäisiin kehityksen loppuvaiheessa. Trumpington Meadowsiin rakennettavaan uuteen Cambridgen urheilukylään kuuluisi noin 500 uutta asuntoa sekä jalkapallokenttiä ja pyörätie. Molempia tiloja hallinnoisi uusi elin, Cambridge Sporting Trust. Kuulemisvaihe on käynnissä, ja mielipiteitä pyydetään verkossa. Grosvenorin kehitysjohtaja Ed Skeates sanoi: "Nämä ehdotukset toisivat paikallisyhteisöön uusia jännittäviä tiloja, jotka vastaavat todettuun tarpeeseen lisätä ihmisten osallistumista urheiluun."</w:t>
      </w:r>
    </w:p>
    <w:p>
      <w:r>
        <w:rPr>
          <w:b/>
        </w:rPr>
        <w:t xml:space="preserve">Yhteenveto</w:t>
      </w:r>
    </w:p>
    <w:p>
      <w:r>
        <w:t xml:space="preserve">Cambridge Unitedin kentän kapasiteettia voitaisiin laajentaa 3 000:lla osana suunnitelmia, joiden tarkoituksena on muuttaa se "yhteisölliseksi stadioniksi".</w:t>
      </w:r>
    </w:p>
    <w:p>
      <w:r>
        <w:rPr>
          <w:b/>
          <w:u w:val="single"/>
        </w:rPr>
        <w:t xml:space="preserve">Asiakirjan numero 22603</w:t>
      </w:r>
    </w:p>
    <w:p>
      <w:r>
        <w:t xml:space="preserve">Loughborough'n onnettomuudessa kuollut poika, 12, nimetty</w:t>
      </w:r>
    </w:p>
    <w:p>
      <w:r>
        <w:t xml:space="preserve">Hän kuoli sairaalassa jäätyään ajoneuvon alle Meadow Lanella Loughborough'ssa tiistaina. Loughborough'sta kotoisin oleva Mohammed vietiin vakavien vammojen vuoksi Queen's Medical Centreen Nottinghamiin, jossa hän myöhemmin kuoli. Sininen Ford Fiesta törmäsi häneen noin kello 19.10 GMT The Boat Inn -pubin lähellä. Poliisin mukaan ketään ei ole pidätetty. Auton kuljettaja ei loukkaantunut, ja tie oli suljettuna useita tunteja onnettomuuden jälkeen. Leicestershiren poliisi vetoaa kaikkiin, jotka näkivät kolarin tai joilla saattaa olla kojelautakameran tallenteita, ottamaan yhteyttä poliisiin. Seuraa BBC East Midlandsia Facebookissa, Twitterissä tai Instagramissa. Lähetä juttuideoita osoitteeseen eastmidsnews@bbc.co.uk. Aiheeseen liittyvät Internet-linkit: Ericestershiren poliisi</w:t>
      </w:r>
    </w:p>
    <w:p>
      <w:r>
        <w:rPr>
          <w:b/>
        </w:rPr>
        <w:t xml:space="preserve">Yhteenveto</w:t>
      </w:r>
    </w:p>
    <w:p>
      <w:r>
        <w:t xml:space="preserve">Auton alle jääneen 12-vuotiaan pojan nimi on Mohammed Emadur Rahman.</w:t>
      </w:r>
    </w:p>
    <w:p>
      <w:r>
        <w:rPr>
          <w:b/>
          <w:u w:val="single"/>
        </w:rPr>
        <w:t xml:space="preserve">Asiakirjan numero 22604</w:t>
      </w:r>
    </w:p>
    <w:p>
      <w:r>
        <w:t xml:space="preserve">"Abachan ryöstösaalis": Nigeria saada $227m Liechtensteinista</w:t>
      </w:r>
    </w:p>
    <w:p>
      <w:r>
        <w:t xml:space="preserve">Se oli huipentuma 16 vuotta kestäneille ponnisteluille rahojen takaisin saamiseksi, se lisäsi. Rahojen saamiseksi Nigeria suostui luopumaan Abachan perheeseen liittyvästä oikeudenkäynnistä. Abacha hallitsi Nigeriaa vuodesta 1993 kuolemaansa vuonna 1998 asti, ja hänen uskotaan kavaltaneen miljardeja dollareita pankkitileille eri puolille Eurooppaa. Transparency International -järjestön mukaan diktaattori varasti viisivuotisen valtakautensa aikana peräti viisi miljardia dollaria. "Voimme vahvistaa, että Nigeria saa 25. kesäkuuta 2014 Liechtensteinin ruhtinaskunnan hallitukselta 167 miljoonan euron (227 miljoonan dollarin) summan, joka on osa Abachan perheeltä takaisin saaduista ryöstetyistä varoista", Nigerian valtiovarainministeriö sanoi lausunnossaan. Tapaukset hylättiin Rahojen takaisinperintä oli estetty oikeustoimilla, jotka Abachan perheenjäseniin liittyvät yritykset olivat nostaneet. Yhtiöiden kanteet peruttiin Nigerian ja Liechtensteinin hallitusten neuvottelujen jälkeen viime kuussa. Nigeria sanoo, että se aikoo sijoittaa rahat valtion sijoitusrahastoon tulevien sukupolvien hyväksi. Nigeria suostui keskiviikkona luopumaan syytteistä Abachan poikaa Mohammed Abachaa vastaan, jota syytettiin 2,7 miljoonan dollarin laittomasta vastaanottamisesta isältään. Liechtenstein ei ole ainoa Euroopan maa, joka on saanut takaisin Nigerian valtion varoja, sillä Sveitsi on tähän mennessä palauttanut noin 700 miljoonaa dollaria. Aiemmin tänä vuonna Yhdysvallat jäädytti noin 458 miljoonaa dollaria, jotka Abacha oli piilottanut Jerseyssä ja Ranskassa oleville pankkitileille. Abacha kaappasi vallan pian sen jälkeen, kun vuoden 1993 vaalit oli mitätöity, ja hänestä tuli yksi Nigerian pahamaineisimmista sotilashallitsijoista, jota syytetään miljardien dollarien varastamisesta öljyrikkaalta maalta.</w:t>
      </w:r>
    </w:p>
    <w:p>
      <w:r>
        <w:rPr>
          <w:b/>
        </w:rPr>
        <w:t xml:space="preserve">Yhteenveto</w:t>
      </w:r>
    </w:p>
    <w:p>
      <w:r>
        <w:t xml:space="preserve">Liechtenstein palauttaa Nigerialle 227 miljoonaa dollaria (167 miljoonaa euroa; 133 miljoonaa puntaa), jotka entinen sotilashallitsija Sani Abacha ryösti 1990-luvulla, kertoo Afrikan valtion valtiovarainministeriö.</w:t>
      </w:r>
    </w:p>
    <w:p>
      <w:r>
        <w:rPr>
          <w:b/>
          <w:u w:val="single"/>
        </w:rPr>
        <w:t xml:space="preserve">Asiakirjan numero 22605</w:t>
      </w:r>
    </w:p>
    <w:p>
      <w:r>
        <w:t xml:space="preserve">Jaffnan ulkonaliikkumiskielto, koska siviilejä kateissa</w:t>
      </w:r>
    </w:p>
    <w:p>
      <w:r>
        <w:t xml:space="preserve">Sri Lankan puolustusministeriö on ilmoittanut ulkonaliikkumiskiellon määräämisestä sunnuntaina keskiyöstä maanantai-iltaan (SLT) ja Muhamalain maahantulopaikan sulkemisesta. Jaffnan piirin parlamentaarikko Nataraja Raviraj kertoi BBC Sandeshayalle, että kahdeksan siviiliä, jotka osallistuivat uskonnolliseen seremoniaan Manthuvilin kylässä sijaitsevassa temppelissä, oli kadonnut yön aikana. "Ihmiset ovat kuulleet laukauksia, ja temppelin läheltä löytyi verijälkiä ja luoteja", lainsäätäjä sanoi. Kansanedustaja Raviraj lisäsi, että paikalliset asukkaat syyttivät Sri Lankan armeijaa uskonnolliseen seremoniaan osallistuneiden nuorten miesten sieppaamisesta. Armeijan kiistäminen "Alueella ei ole ollut väkivaltaa viime viikkoina", Raviraj sanoi bbcsinhala.comille. Hän lisäsi kuitenkin, että Sri Lankan armeijan alueellinen komentaja kiisti osallisuuden tapaukseen. Myös armeijan tiedottaja prikaatikenraali Prasad Samarasinghe kiisti syytökset jyrkästi. "Ehdottomasti armeija ei tee sellaista temppelissä, eikä armeija koskaan tapa siviilejä", hän sanoi BBC:n tamilipalvelulle. Tamil National Alliancen (TNA) parlamentaarikko sanoi kuitenkin, että alueen asukkaat elävät pelossa uhkausten ja jatkuvien sieppausten vuoksi.</w:t>
      </w:r>
    </w:p>
    <w:p>
      <w:r>
        <w:rPr>
          <w:b/>
        </w:rPr>
        <w:t xml:space="preserve">Yhteenveto</w:t>
      </w:r>
    </w:p>
    <w:p>
      <w:r>
        <w:t xml:space="preserve">Sri Lankan pohjoisosassa sijaitsevaan Jaffnan kaupunkiin on määrätty ulkonaliikkumiskielto sen jälkeen, kun kahdeksan siviiliä ilmoitettiin kadonneeksi Thenmarachchissa.</w:t>
      </w:r>
    </w:p>
    <w:p>
      <w:r>
        <w:rPr>
          <w:b/>
          <w:u w:val="single"/>
        </w:rPr>
        <w:t xml:space="preserve">Asiakirjan numero 22606</w:t>
      </w:r>
    </w:p>
    <w:p>
      <w:r>
        <w:t xml:space="preserve">Toinen poika, 11, kuoli kaksi viikkoa Hullin pyöräonnettomuuden jälkeen</w:t>
      </w:r>
    </w:p>
    <w:p>
      <w:r>
        <w:t xml:space="preserve">Mason Deakin ja hänen Steven Duffieldin sininen auto törmäsivät siniseen autoon, kun he ajoivat samalla polkupyörällä ylikulkusillalla Anlaby Roadilla Hullissa 19. lokakuuta. Steven kuoli sairaalassa pian onnettomuuden jälkeen. Mason jäi tehohoitoon, mutta kuoli maanantaina. 30-vuotias mies otettiin kiinni ajorikkomuksista epäiltynä ja vapautettiin. Masonin sedän Karl Lammasin perustaman varainkeruusivun mukaan 11-vuotias oli "taistellut hengestään kahden viikon ajan tehohoidossa ja hengityskoneessa, mutta vakavan päävamman seurauksena hän ei enää pystynyt taistelemaan". Hän kuvaili veljenpoikaansa "hauskaksi, rakastavaksi pikkupojaksi", joka "kosketti niin monia Hullin sydämiä". Masonin perheen auttamiseksi avattu sivu on kerännyt päivässä yli 1 000 puntaa. Humbersiden poliisi sanoi: "Mason menetti elämäntaistelunsa sairaalassa eilen [maanantaina] perheensä rinnalla. "Lähetämme sydämelliset surunvalittelumme Masonin perheelle ja ystäville, kun he käsittelevät traagista menetystään." Pidätetty mies on sittemmin vapautettu tutkinnan alaisena. Poliisit sanoivat, että sen tutkinta on käynnissä, ja vetosivat kaikkiin, joilla on tietoa, ottamaan yhteyttä poliisiin. Seuraa BBC East Yorkshire ja Lincolnshire Facebookissa, Twitterissä ja Instagramissa. Lähetä juttuideoita osoitteeseen yorkslincs.news@bbc.co.uk.</w:t>
      </w:r>
    </w:p>
    <w:p>
      <w:r>
        <w:rPr>
          <w:b/>
        </w:rPr>
        <w:t xml:space="preserve">Yhteenveto</w:t>
      </w:r>
    </w:p>
    <w:p>
      <w:r>
        <w:t xml:space="preserve">11-vuotias poika, joka joutui taistelemaan henkensä edestä pudottuaan pyörän selästä, on kuollut kaksi viikkoa sen jälkeen, kun hänen ystävänsä kuoli samassa onnettomuudessa.</w:t>
      </w:r>
    </w:p>
    <w:p>
      <w:r>
        <w:rPr>
          <w:b/>
          <w:u w:val="single"/>
        </w:rPr>
        <w:t xml:space="preserve">Asiakirjan numero 22607</w:t>
      </w:r>
    </w:p>
    <w:p>
      <w:r>
        <w:t xml:space="preserve">Targetin voitot romahtavat 46% lomien tietoturvaloukkauksen jälkeen</w:t>
      </w:r>
    </w:p>
    <w:p>
      <w:r>
        <w:t xml:space="preserve">Target kertoi ansainneensa 520 miljoonaa dollaria 1. helmikuuta päättyneellä kolmen kuukauden jaksolla. Sen mukaan myynti laski 5,3 prosenttia, koska pelästyneet asiakkaat lopettivat ostokset, kun tietoturvaloukkaus paljastui. 27. marraskuuta ja 15. joulukuuta välisenä aikana tapahtunut hakkerointi vaikutti ainakin 70 miljoonaan asiakkaaseen. "Tulos pehmeni merkittävästi sen jälkeen, kun joulukuussa ilmoitimme tietomurrosta", Targetin toimitusjohtaja Gregg Steinhafel sanoi lausunnossaan. "Suunnitellessamme uutta tilikautta jatkamme väsymättä työtämme saadaksemme asiakkaidemme luottamuksen takaisin ja tarjotaksemme vastustamatonta tavaraa ja tarjouksia, ja olemme rohkaistuneita siitä, että myyntitrendit ovat parantuneet viime viikkoina", hän lisäsi. Yhtiö sanoi kuitenkin myös, ettei se pysty arvioimaan rikkomukseen liittyviä tulevia kuluja, ja antoi tulosvaroituksen vuodelle 2014. Tästä huolimatta neljännen neljänneksen tulos ylitti monien analyytikoiden odotukset, ja Targetin osakkeet nousivat yli 4 prosenttia tuloksen julkistamisen jälkeen. Targetin osakekurssi on laskenut 11 prosenttia sen jälkeen, kun tietomurto paljastui joulukuussa.</w:t>
      </w:r>
    </w:p>
    <w:p>
      <w:r>
        <w:rPr>
          <w:b/>
        </w:rPr>
        <w:t xml:space="preserve">Yhteenveto</w:t>
      </w:r>
    </w:p>
    <w:p>
      <w:r>
        <w:t xml:space="preserve">Yhdysvaltalaisen vähittäiskauppiaan Targetin tulos on romahtanut 46 prosenttia sen jälkeen, kun yritykselle aiheutui joulusesongin aikana massiivinen tietoturvaloukkaus, joka maksoi 17 miljoonaa dollaria (10 miljoonaa puntaa).</w:t>
      </w:r>
    </w:p>
    <w:p>
      <w:r>
        <w:rPr>
          <w:b/>
          <w:u w:val="single"/>
        </w:rPr>
        <w:t xml:space="preserve">Asiakirjan numero 22608</w:t>
      </w:r>
    </w:p>
    <w:p>
      <w:r>
        <w:t xml:space="preserve">Oxfordin kunnan asunnot ovat jonossa eristys- ja lämmitysremontin piirissä</w:t>
      </w:r>
    </w:p>
    <w:p>
      <w:r>
        <w:t xml:space="preserve">Oxfordin kaupunginvaltuuston mukaan 50 miljoonan punnan hanke nostaa kaikkien vuokralaistensa asunnot energiatehokkuustodistuksen C-luokkaan vuoteen 2030 mennessä. Kaupunginvaltuusto, jolla on 7 800 asuntoa, on luvannut olla hiilineutraali vuoteen 2030 mennessä. Apulaisjohtaja Tom Hayes sanoi, että kaupungin "rakennusten päästöongelman" ratkaiseminen oli keskeinen osa neuvoston tavoitetta. "Haluamme tehdä yhteistyötä vuokralaisten kanssa, jotta heidän kodeistaan saadaan energiatehokkaampia, päästöt vähenevät ja he säästävät rahaa", työväenpuolueen valtuutettu sanoi. "Osoittamalla johtajuutta haluamme, että yksityiset vuokranantajat ja asunnonomistajat liittyvät kanssamme tekemään jälkiasennusinvestointeja omiin koteihinsa." Paikallisen demokratian raportointipalvelun (Local Democracy Reporting Service) mukaan Oxfordin rakennukset ovat vastuussa 80 prosentista kaupungin kaikista hiilidioksidipäästöistä. Työohjelman rahoittamiseksi neuvosto lainaa rahaa julkisten töiden lainakeskukselta (Public Works Loan Board), ja se on saanut myös avustusta hallitukselta. Aiheeseen liittyvät Internet-linkit Oxfordin kaupunginvaltuusto</w:t>
      </w:r>
    </w:p>
    <w:p>
      <w:r>
        <w:rPr>
          <w:b/>
        </w:rPr>
        <w:t xml:space="preserve">Yhteenveto</w:t>
      </w:r>
    </w:p>
    <w:p>
      <w:r>
        <w:t xml:space="preserve">Oxfordin kaupungin asunnot varustetaan uusilla lämmitysjärjestelmillä ja eristyksellä, jotta niistä tulisi ympäristön kannalta kestävämpiä.</w:t>
      </w:r>
    </w:p>
    <w:p>
      <w:r>
        <w:rPr>
          <w:b/>
          <w:u w:val="single"/>
        </w:rPr>
        <w:t xml:space="preserve">Asiakirjan numero 22609</w:t>
      </w:r>
    </w:p>
    <w:p>
      <w:r>
        <w:t xml:space="preserve">Liu Yifei: Mulan-boikottiin kehotetaan, kun tähti tukee HK:n poliisia.</w:t>
      </w:r>
    </w:p>
    <w:p>
      <w:r>
        <w:t xml:space="preserve">Kiinalainen näyttelijä Liu Yifei, joka on Yhdysvaltojen kansalainen, julkaisi uudelleen poliisimyönteisen kommentin kiinalaisella sosiaalisen median Weibo-alustalla. Alueella on ollut viimeisten 10 viikon aikana toisinaan väkivaltaisia demokratiaa kannattavia mielenosoituksia. Ihmisoikeusryhmät ja YK ovat syyttäneet poliisia kovista otteista. Liu oli jakanut hallituksen johtaman Pekingin sanomalehden People's Daily -lehden Weibo-viestin, jossa luki (kiinaksi): "Minäkin tuen Hongkongin poliisia. Voitte hakata minut nyt." Englanninkielisessä viestissä lisätään: "Mikä häpeä Hongkongille." Lainauksessa viitattiin sanoihin, joiden sanotaan olleen valtiollisen Global Times -sanomalehden toimittajan sanoja, jonka kimppuun mielenosoittajat hyökkäsivät Hongkongin lentokentällä aiemmin tällä viikolla sen jälkeen, kun häntä oli syytetty peitepoliisiksi. Liu jakoi viestin ja toisti kommentin sanomalla: "Minäkin tuen Hongkongin poliisia." Hän sai laajaa tukea alustalla, joka on sensuurin alainen. Twitterissä, joka on Kiinassa kielletty, hashtag #BoycottMulan alkoi saada kannatusta. Twitter-käyttäjät syyttivät näyttelijää poliisiväkivallan tukemisesta ja viittasivat myös vapauksiin, joista hän nauttii Yhdysvaltain kansalaisena. Hongkongin mielenosoitukset alkoivat lakiesityksen vuoksi, joka olisi sallinut luovutukset Hongkongista Manner-Kiinaan. Lakiehdotus on sittemmin hyllytetty, mutta protestit ovat nyt laajentuneet laajemmaksi demokratiaa kannattavaksi liikkeeksi ja vaativat tutkimuksia väitetyistä poliisiväkivallasta.</w:t>
      </w:r>
    </w:p>
    <w:p>
      <w:r>
        <w:rPr>
          <w:b/>
        </w:rPr>
        <w:t xml:space="preserve">Yhteenveto</w:t>
      </w:r>
    </w:p>
    <w:p>
      <w:r>
        <w:t xml:space="preserve">Disneyn Mulan-animaatioelokuvan uudelleenfilmatisointia vaaditaan boikottiin sen jälkeen, kun sen tähti on ilmaissut tukensa Hongkongin poliisivoimille.</w:t>
      </w:r>
    </w:p>
    <w:p>
      <w:r>
        <w:rPr>
          <w:b/>
          <w:u w:val="single"/>
        </w:rPr>
        <w:t xml:space="preserve">Asiakirjan numero 22610</w:t>
      </w:r>
    </w:p>
    <w:p>
      <w:r>
        <w:t xml:space="preserve">Sir Michael Gambon liittyy Paddington-elokuvan näyttelijöihin</w:t>
      </w:r>
    </w:p>
    <w:p>
      <w:r>
        <w:t xml:space="preserve">Gambon, joka näytteli Dumbledorea viidessä Harry Potter -elokuvassa, on marmeladia rakastavan karhun Pastuzo-sedän äänenä. Staunton, Gambonin Harry Potter -tähti, esittää Lucy-tätiä. Whishaw lainaa äänensä kirjailija Michael Bondin "pimeimmästä Perusta" kotoisin olevalle onneton karhulle elokuvassa, joka ilmestyy Yhdistyneessä kuningaskunnassa marraskuussa. Elokuvassa on sekoitus elävää toimintaa ja CGI-animaatiota. Downton Abbey -tähti Hugh Bonneville esittää herra Brownia, perheenisää, joka adoptoi Paddingtonin sen jälkeen, kun karhu löydettiin Paddingtonin asemalta. Sally Hawkins näyttelee rouva Brownia, ja Julie Walters on heidän eksentrinen taloudenhoitajansa rouva Bird. Muuhun näyttelijäkaartiin kuuluu Nicole Kidman, joka esittää ilkeää eläintentäyttäjä Millicentiä. Jim Broadbent esittää herra Gruberia ja Doctor Who -tähti Peter Capaldi Brownien naapuria.</w:t>
      </w:r>
    </w:p>
    <w:p>
      <w:r>
        <w:rPr>
          <w:b/>
        </w:rPr>
        <w:t xml:space="preserve">Yhteenveto</w:t>
      </w:r>
    </w:p>
    <w:p>
      <w:r>
        <w:t xml:space="preserve">Sir Michael Gambon ja Imelda Staunton ovat liittyneet uuden Paddington-elokuvan näyttelijäkaartiin Ben Whishaw'n, Julie Waltersin ja Hugh Bonnevillen lisäksi.</w:t>
      </w:r>
    </w:p>
    <w:p>
      <w:r>
        <w:rPr>
          <w:b/>
          <w:u w:val="single"/>
        </w:rPr>
        <w:t xml:space="preserve">Asiakirjan numero 22611</w:t>
      </w:r>
    </w:p>
    <w:p>
      <w:r>
        <w:t xml:space="preserve">Shelly Clarkin kuolema: Shelly Shelly: Mies syytettynä murhasta</w:t>
      </w:r>
    </w:p>
    <w:p>
      <w:r>
        <w:t xml:space="preserve">Shelly Clark löydettiin keskiviikkona kriittisessä tilassa Clayton Avenuella Cleator Moorissa sijaitsevasta kiinteistöstä, ja hän kuoli sairaalassa seuraavana päivänä. Cleatorista kotoisin oleva 44-vuotias Trevor Green saapuu maanantaina Workingtonin käräjäoikeuden eteen syytettynä hänen murhastaan. Toinen 62-vuotias mies, joka pidätettiin osana tutkintaa, on vapautettu ilman jatkotoimia. Shelly Clarkin perhe sanoi lausunnossaan: "Shelly oli rakastava äiti, tytär, sisko, täti, veljentytär, serkku - ja ystävä monille. "Häntä tullaan kaipaamaan kovasti."</w:t>
      </w:r>
    </w:p>
    <w:p>
      <w:r>
        <w:rPr>
          <w:b/>
        </w:rPr>
        <w:t xml:space="preserve">Yhteenveto</w:t>
      </w:r>
    </w:p>
    <w:p>
      <w:r>
        <w:t xml:space="preserve">Miestä syytetään 43-vuotiaan naisen murhasta Länsi-Cumbriassa.</w:t>
      </w:r>
    </w:p>
    <w:p>
      <w:r>
        <w:rPr>
          <w:b/>
          <w:u w:val="single"/>
        </w:rPr>
        <w:t xml:space="preserve">Asiakirjan numero 22612</w:t>
      </w:r>
    </w:p>
    <w:p>
      <w:r>
        <w:t xml:space="preserve">Asuntojen mielenosoittajat tähtäävät Dorsetin neuvoston ensimmäiseen kokoukseen</w:t>
      </w:r>
    </w:p>
    <w:p>
      <w:r>
        <w:t xml:space="preserve">Save the Area North of Dorchester (STAND) -ryhmä liittyi torstaina ilmastomielenosoittajiin kaupungin South Walks Housessa. STAND väittää, että kehityshanke vahingoittaisi kaupungin kulttuuriperintöä ja matkailua. Suunnitteluneuvos David Walsh kertoi kokouksessa, että aluetta ja muita alueita tarvittaisiin asuntotavoitteiden saavuttamiseksi. STANDin Kate Hebditch kehotti valtuutettuja asettamaan kohtuuhintaiset asunnot etusijalle kestävällä tasolla, kun taas Charminsterin kaupunginvaltuutettu David Taylor vaati hankkeen pysäyttämistä, kertoi Local Democracy Reporting Service. Walsh sanoi, että ehdotuksista päätettäisiin paikallissuunnitelman tarkistuksen yhteydessä, ja varoitti, että hallituksen asuntotavoitteet merkitsevät, että todennäköisesti tarvitaan lisää viheralueita. Kokouksessa oli myös ilmastonmuutoksen vastustajia Extinction Rebellion -ryhmästä, ja vaikka asia ei ollut esityslistalla, viranomainen äänesti ilmastohätätilan julistamisesta.</w:t>
      </w:r>
    </w:p>
    <w:p>
      <w:r>
        <w:rPr>
          <w:b/>
        </w:rPr>
        <w:t xml:space="preserve">Yhteenveto</w:t>
      </w:r>
    </w:p>
    <w:p>
      <w:r>
        <w:t xml:space="preserve">Dorchesterin pohjoispuolella sijaitsevalle viljelysmaalle 3 500 asunnon rakentamista vastustavat mielenosoittajat kokoontuivat uuden Dorsetin neuvoston ensimmäisen kokouksen ulkopuolelle.</w:t>
      </w:r>
    </w:p>
    <w:p>
      <w:r>
        <w:rPr>
          <w:b/>
          <w:u w:val="single"/>
        </w:rPr>
        <w:t xml:space="preserve">Asiakirjan numero 22613</w:t>
      </w:r>
    </w:p>
    <w:p>
      <w:r>
        <w:t xml:space="preserve">Thames Valleyn poliisi jättää "huonokuntoisen" aseman</w:t>
      </w:r>
    </w:p>
    <w:p>
      <w:r>
        <w:t xml:space="preserve">Thames Valleyn poliisi sulkee Readingin poliisiaseman 40 vuoden jälkeen ja muuttaa kaupungin keskustan eteläpuolella sijaitsevaan toimistoon. Kaupungin poliisiryhmä muuttaa 10 miljoonaa puntaa maksavassa hankkeessa päämajaansa Atlantic Houseen, kolmikerroksiseen toimistotaloon, vuoden 2021 alussa. Poliisivoimien mukaan uuden aseman etsiminen aloitettiin vuonna 2012. Se lisäsi, että nykyinen Castle Streetillä sijaitseva rakennus oli rapistunut, sen ylläpito oli tullut kalliiksi ja se oli "paljon suurempi kuin mitä nykyaikaisen poliisitoiminnan vaatimukset edellyttävät". Hankkeeseen oli alun perin budjetoitu yhteensä 5 miljoonaa puntaa, mutta poliisi- ja rikoskomissaari Anthony Stansfeld hyväksyi maaliskuussa lainattavaksi vielä 5 miljoonaa puntaa. Stansfeld sanoi: "On hyvä uutinen, että Atlantic Housea koskevat sopimukset on vaihdettu. "Muutto uuteen paikkaan on tullut välttämättömäksi, koska nykyinen rakennus ei enää sovellu tarkoitukseensa ja sen ylläpito on kallista." Nykyinen asema oli yksi Euroopan suurimmista poliisiasemista, kun se avattiin neljä vuosikymmentä sitten. Poliisipäällikkö John Campbell sanoi, että uusi rakennus "vaatii kunnostusta ja mukauttamista" ennen kuin poliisit voivat muuttaa sinne. Hän sanoi, että poliisivoimat pyrkivät varmistamaan pienemmän keskustan tukikohdan naapuruston poliiseille. Uudella asemalla ei ole selliä, ja lähimmät tilat ovat Lodden Valleyn asemalla.</w:t>
      </w:r>
    </w:p>
    <w:p>
      <w:r>
        <w:rPr>
          <w:b/>
        </w:rPr>
        <w:t xml:space="preserve">Yhteenveto</w:t>
      </w:r>
    </w:p>
    <w:p>
      <w:r>
        <w:t xml:space="preserve">Poliisivoimat on ilmoittanut muuttavansa uuteen asemaan, koska sen keskustan poliisiasema ei enää sovellu tarkoitukseensa ja sen ylläpito on kallista.</w:t>
      </w:r>
    </w:p>
    <w:p>
      <w:r>
        <w:rPr>
          <w:b/>
          <w:u w:val="single"/>
        </w:rPr>
        <w:t xml:space="preserve">Asiakirjan numero 22614</w:t>
      </w:r>
    </w:p>
    <w:p>
      <w:r>
        <w:t xml:space="preserve">Coronavirus: Egyptin pääministeri pahoittelee viruslääkärin hautajaisten estämistä</w:t>
      </w:r>
    </w:p>
    <w:p>
      <w:r>
        <w:t xml:space="preserve">Mostafa Madbouly pyysi puhelimitse anteeksi "Egyptin kansan puolesta", kertoivat valtion tiedotusvälineet. Niilin suistossa sijaitsevassa Shubra el-Bahoussa sattuneen välikohtauksen vuoksi pidätettiin 23 ihmistä. Heidän uskotaan pelänneen, että viruksen kanssa haudattu ruumis voisi levittää virusta. 64-vuotias lääkäri Sonia Abdelazim kuoli perjantaina. Raporttien mukaan hänen testinsä oli positiivinen Covid-19-tautia aiheuttavan uuden koronaviruksen suhteen, mutta hänen veljensä kiisti tämän ja sanoi sisarensa kuolleen keuhkokuumeeseen. Kun hänet vietiin hautajaisiin, asukkaat kieltäytyivät päästämästä hänen ruumistaan kuljettanutta ambulanssia hautausmaalle. Poliisi kutsuttiin paikalle, ja se ampui kyynelkaasua mielenosoittajien hajottamiseksi, ennen kuin hautajaiset voitiin suorittaa, kerrotaan. Pidätettyjä pidetään vangittuna 15 päivää tutkinnan ajan. Tapaus on tuomittu laajalti, ja yleinen syyttäjä Hamada el-Sawy kuvasi sitä Associated Pressin mukaan "terroritekoksi". Egyptin vanhin sunnimuslimipappi, suursheikki Ahmed al-Tayeb sanoi tapahtuneen olevan "niin kaukana moraalista, inhimillisyydestä ja uskonnosta kuin mahdollista" ja vaati lopettamaan "taudin leimautumisen". Egypti - Lähi-idän väkirikkain maa - on ottanut käyttöön joukon rajoittavia toimenpiteitä, kuten yöllisen ulkonaliikkumiskiellon, koronaviruksen leviämisen hillitsemiseksi. Viranomaiset ovat raportoineet 159 tautikuolemantapauksesta ja yli 2 000 tapauksesta.</w:t>
      </w:r>
    </w:p>
    <w:p>
      <w:r>
        <w:rPr>
          <w:b/>
        </w:rPr>
        <w:t xml:space="preserve">Yhteenveto</w:t>
      </w:r>
    </w:p>
    <w:p>
      <w:r>
        <w:t xml:space="preserve">Egyptin pääministeri on tuominnut "häpeälliseksi" ryhmän kyläläisiä, jotka estivät koronavirukseen kuolleen lääkärin hautajaiset.</w:t>
      </w:r>
    </w:p>
    <w:p>
      <w:r>
        <w:rPr>
          <w:b/>
          <w:u w:val="single"/>
        </w:rPr>
        <w:t xml:space="preserve">Asiakirjan numero 22615</w:t>
      </w:r>
    </w:p>
    <w:p>
      <w:r>
        <w:t xml:space="preserve">Pariskunta vangittiin Grindr-kiristyksen vuoksi</w:t>
      </w:r>
    </w:p>
    <w:p>
      <w:r>
        <w:t xml:space="preserve">Gloucesterista kotoisin olevat Daniel Edwards ja Kristofer Wagner vaihtoivat miehen kanssa Grindrissä viestejä ja kuvia, jotka he uhkasivat välittää miehen vaimolle. Swindon Crown Court kuuli, että uhri antoi miehille 1500 puntaa. Edwards, 29, sai kaksi vuotta ja 10 kuukautta vankeutta ja Wagner, 30, yhden vuoden ja kahdeksan kuukautta. Molemmat miehet myönsivät kiristyksen. Wessexin kruunun syyttäjälaitoksen vanhempi syyttäjä Kate Lewis sanoi: "Tämä tapaus osoittaa, että homofobiaa voi esiintyä myös tilanteissa, joissa sitä vähiten odotetaan. "Syytetyt ymmärsivät uhrin tilanteen arkaluonteisuuden ja käyttivät sitä julmasti hyväkseen häntä vastaan." "Kurjuutta ja onnettomuutta" Hän lisäsi: "CPS käsitteli tapausta politiikkansa mukaisesti homofobisena viharikoksena, koska Daniel Edwards uhkasi uhria 'paljastua', jos tämä kieltäytyisi maksamasta vaadittua rahasummaa. "Hän tiesi, millaista vahinkoa se aiheuttaisi uhrille ja hänen perheelleen. Käsittelimme tapausta homofobisena viharikoksena, koska katsoimme, että vastaajien motiivina oli vihamielisyys uhria kohtaan tämän seksuaalisuuden vuoksi." Kaksikon tuominnut varatuomari Maria Lamb sanoi: "Olen lukenut uhrin henkilökohtaisen lausunnon. Siinä kerrotaan yksityiskohtaisesti, miten kurjaksi ja onnettomaksi tämän käytöksen kohteeksi joutuminen jätti hänet tuntemaan itsensä. "Epäilemättä se vaikutti myös hänen vaimoonsa."</w:t>
      </w:r>
    </w:p>
    <w:p>
      <w:r>
        <w:rPr>
          <w:b/>
        </w:rPr>
        <w:t xml:space="preserve">Yhteenveto</w:t>
      </w:r>
    </w:p>
    <w:p>
      <w:r>
        <w:t xml:space="preserve">Pariskunta on tuomittu vankilaan, koska he kiristivät naimisissa olevaa miestä, jonka he tapasivat homodeittisovelluksessa, ja syyttäjien mukaan kyseessä oli homofobinen viharikos.</w:t>
      </w:r>
    </w:p>
    <w:p>
      <w:r>
        <w:rPr>
          <w:b/>
          <w:u w:val="single"/>
        </w:rPr>
        <w:t xml:space="preserve">Asiakirjan numero 22616</w:t>
      </w:r>
    </w:p>
    <w:p>
      <w:r>
        <w:t xml:space="preserve">Hull Place des Anges -ilmanäytöksen lippujen kysyntä kaataa verkkosivuston</w:t>
      </w:r>
    </w:p>
    <w:p>
      <w:r>
        <w:t xml:space="preserve">Kymmenentuhatta ilmaista lippua vapautettiin kello 10.00 BST Queens Gardensissa 2. heinäkuuta järjestettävään Places Des Anges -tapahtumaan. Hullin vuoden 2017 kulttuurikaupungin mukaan kysyntä "ylitti [odotukset] reilusti, ja pelkkä verkkoliikenteen määrä aiheutti palvelimen kaatumisen". Tiedottajan mukaan kaikki varaukset oli keskeytetty maanantaihin asti. Yritys, joka vastaa Hullin kulttuurikaupunkivuoden 2017 toimintojen järjestämisestä, sanoi: "Olemme pahoillamme tapahtuneesta ja aiheutuneesta haitasta. "Yksi syy tämän tapahtuman järjestämiseen oli järjestelmiemme testaaminen ennen vuotta 2017. "Lippuja ei ole myönnetty, ja keskeytämme prosessin maanantaihin 6. kesäkuuta kello 10.00 asti". "Ilmoitamme asiasta ennakkoon ilmoittautuneille ja päivitämme tietoja Hull 2017 -lehden ja sosiaalisen median kautta." Ranskalaisen Gratte Ciel -yhtiön luomassa show'ssa ilma-akrobaattiset tanssijat suorittavat useita temppuja yleisön yläpuolella. Se on aiemmin esitetty Lontoon 2012-festivaaleilla.</w:t>
      </w:r>
    </w:p>
    <w:p>
      <w:r>
        <w:rPr>
          <w:b/>
        </w:rPr>
        <w:t xml:space="preserve">Yhteenveto</w:t>
      </w:r>
    </w:p>
    <w:p>
      <w:r>
        <w:t xml:space="preserve">Järjestäjien mukaan Hullissa järjestettävän ilmaisen akrobaattitapahtuman lippujen "suuri kysyntä" aiheutti verkkovarausjärjestelmän kaatumisen.</w:t>
      </w:r>
    </w:p>
    <w:p>
      <w:r>
        <w:rPr>
          <w:b/>
          <w:u w:val="single"/>
        </w:rPr>
        <w:t xml:space="preserve">Asiakirjan numero 22617</w:t>
      </w:r>
    </w:p>
    <w:p>
      <w:r>
        <w:t xml:space="preserve">Etelä-Skotlannin vanhustenhoito joutuu mikroskoopin alle</w:t>
      </w:r>
    </w:p>
    <w:p>
      <w:r>
        <w:t xml:space="preserve">Kansanterveysosaston toteuttamaa tutkimusta käytetään apuna erilaisten pilottihoitohankkeiden tehokkuuden arvioinnissa. Uudet toimintatavat ovat osa Putting You First -ohjelmaa. NHS Dumfries and Gallowayn toimitusjohtaja Jeff Ace totesi, että radikaali uusi lähestymistapa oli selvästi tarpeen. Hänen mukaansa alueen väestö on yhä iäkkäämpää ja kiireellisten sairaalahoitojaksojen määrä kasvaa. "Tiedän ongelman mittakaavan", hän sanoi. "Kunhan saan kartan toimimaan ja muutosmallit toimimaan, voimme alkaa nähdä, mikä saa aikaan muutoksen tuossa mittakaavassa". "Tärkeintä on, että tämä on laatupainotteista." Hänen mukaansa tämä tarkoittaa, että NHS varmistaa, että se tuottaa laadukkaampaa terveydenhuoltoa ja sosiaalihuoltoa, mutta eri tavalla. "Haluan, että ihmiset näkevät, että tämä todella tuottaa sitä, mitä halusimme", hän sanoi. Samaan aikaan Scottish Borders Council on kehottanut ihmisiä ottamaan yhteyttä, jos heillä on huolia vanhustenhoidosta alueella. Viranomainen teettää sopimuksia yksityisillä palveluntarjoajilla, joista yhtä tarkastajat ovat juuri arvostelleet toistamiseen. Independent Living Servicesin hoito oli "epätyydyttävää" viime kesänä - ja oli edelleen "heikkoa" viime kuussa. Elaine Torrance, valtuuston sosiaali- ja terveydenhuollon päällikkö, kuitenkin vakuutti, että parannuksia on tapahtunut, ja sanoi haluavansa tietää, onko vielä tehtävää.</w:t>
      </w:r>
    </w:p>
    <w:p>
      <w:r>
        <w:rPr>
          <w:b/>
        </w:rPr>
        <w:t xml:space="preserve">Yhteenveto</w:t>
      </w:r>
    </w:p>
    <w:p>
      <w:r>
        <w:t xml:space="preserve">Dumfries ja Gallowayn ikääntyneiden terveys- ja sosiaalihuoltopalvelujen uudistamista koskevien suunnitelmien yhteydessä on tarkoitus tehdä tutkimus palvelujen käytöstä.</w:t>
      </w:r>
    </w:p>
    <w:p>
      <w:r>
        <w:rPr>
          <w:b/>
          <w:u w:val="single"/>
        </w:rPr>
        <w:t xml:space="preserve">Asiakirjan numero 22618</w:t>
      </w:r>
    </w:p>
    <w:p>
      <w:r>
        <w:t xml:space="preserve">Bathin kokeilu uuden pysäköinti- ja kyyti-älykortin käyttöönotosta alkaa.</w:t>
      </w:r>
    </w:p>
    <w:p>
      <w:r>
        <w:t xml:space="preserve">Enintään 30 yksittäistä matkaa voi ostaa Oyster-tyylisellä kortilla etukäteen bussinkuljettajalta tai Bathin linja-autoaseman First-matkamyymälästä. "Tämä antaa ihmisille helpomman ja kätevämmän tavan maksaa bussimatkoista ja helpomman tavan säilyttää lippuja", sanoo Paul Matthews Firstiltä. Travel+-kortti myönnetään maksutta. Korttia voi käyttää Newbridgen, Lansdownin ja Odd Downin pysäköinti- ja kyytipaikkojen välisillä matkoilla maanantaista alkaen. "On todella tärkeää, että neuvosto ja First tekevät pysäköinti- ja kyytipaikkojen käytöstä mahdollisimman kätevää niille, jotka haluavat käyttää tätä nopeaa ja ympäristöystävällistä julkista liikennemuotoa", sanoi kunnanvaltuutettu Caroline Roberts. "Usean matkan älykortit ovat olennainen osa asiakaskokemuksen parantamista, erityisesti niille työmatkalaisille, jotka käyttävät palvelua päivittäin 10 matkan lipulla ja jotka joutuvat tällä hetkellä säilyttämään taskussaan paperia, joka voi helposti kadota." First Bus toivoo, että muut liikenteenharjoittajat ottavat älykortin käyttöön.</w:t>
      </w:r>
    </w:p>
    <w:p>
      <w:r>
        <w:rPr>
          <w:b/>
        </w:rPr>
        <w:t xml:space="preserve">Yhteenveto</w:t>
      </w:r>
    </w:p>
    <w:p>
      <w:r>
        <w:t xml:space="preserve">Bathin pysäköinti- ja kyytipalveluiden älykorttikokeilu voitaisiin ulottaa koskemaan koko aluetta.</w:t>
      </w:r>
    </w:p>
    <w:p>
      <w:r>
        <w:rPr>
          <w:b/>
          <w:u w:val="single"/>
        </w:rPr>
        <w:t xml:space="preserve">Asiakirjan numero 22619</w:t>
      </w:r>
    </w:p>
    <w:p>
      <w:r>
        <w:t xml:space="preserve">Westonbirtin arboretum saa 500 000 puntaa parannuksia varten</w:t>
      </w:r>
    </w:p>
    <w:p>
      <w:r>
        <w:t xml:space="preserve">Biffa Award -ohjelmasta saadut varat käytetään 3,6 miljoonan punnan hankkeeseen, jonka on määrä valmistua ensi vuonna. Tetburyn lähellä sijaitsevaan kansalliseen arboretumiin luodaan uusi opetusalue. Nykyinen pysäköintialue, joka on English Heritage -järjestön suojelema, palautetaan harvinaisten ruohojen ja luonnonkukkien maisemaksi. Forestry Commissionin Westonbirtin johtaja Simon Toomer sanoi: "Kun ihmiset saapuvat Westonbirtiin, heitä tervehditään nykyisin pienen sisäänpääsykopin luona, eikä heillä ole todellista käsitystä siitä, mihin suuntaan he ovat menossa tai mikä on arboretumin merkitys. "Hankkeen osana suunnitellun kehityksen ansiosta kävijät voivat pysäköidä, maksaa kävellen uuden tervetulorakennuksen kautta ja saada tietoa puista, historiasta ja nähtävyyksistä, ennen kuin he uskaltautuvat arboretumiin." "Kävijät voivat myös tutustua puihin, historiaan ja nähtävyyksiin." Uuden tervetulorakennuksen rakentaminen on suunniteltu vuoden 2013 loppupuolelle. Uuden pysäköintitalon rakennustyöt on tarkoitus aloittaa tammikuussa. Biffa Award -ohjelmasta myönnetään avustuksia yhteisö- ja ympäristöhankkeille eri puolilla Yhdistynyttä kuningaskuntaa.</w:t>
      </w:r>
    </w:p>
    <w:p>
      <w:r>
        <w:rPr>
          <w:b/>
        </w:rPr>
        <w:t xml:space="preserve">Yhteenveto</w:t>
      </w:r>
    </w:p>
    <w:p>
      <w:r>
        <w:t xml:space="preserve">Westonbirt Arboretum Gloucestershiressä on saanut 500 000 punnan avustuksen uuden vierailijakeskuksen rakentamiseen ja historiallisen maiseman kunnostamiseen.</w:t>
      </w:r>
    </w:p>
    <w:p>
      <w:r>
        <w:rPr>
          <w:b/>
          <w:u w:val="single"/>
        </w:rPr>
        <w:t xml:space="preserve">Asiakirjan numero 22620</w:t>
      </w:r>
    </w:p>
    <w:p>
      <w:r>
        <w:t xml:space="preserve">Kalastajakuusen joulukuusi tekee aaltoja</w:t>
      </w:r>
    </w:p>
    <w:p>
      <w:r>
        <w:t xml:space="preserve">Valokuvasta, jossa Ullapoolin 4,8 metriä (16 jalkaa) korkeaa juhlakoristetta viimeistellään, on jaettu ja pidetty satoja kertoja. Simpukoiden pyynnissä käytetyistä karahveista tehty puu rakennettiin ensimmäisen kerran viime vuonna kylän ensimmäistä jouluvalonäytöstä varten. Molemmat järjestivät Ullapool Fire and Light -yhteisöryhmä. Ryhmän tiedottaja sanoi: "Puu tuntuu todella vangitsevan ihmisten mielikuvituksen. "Joka päivä kymmeniä ihmisiä tulee katsomaan sitä, vaikka sitä ei ole vielä valaistu." Valot sytytetään puuhun ja läheisille kaduille 30. marraskuuta.</w:t>
      </w:r>
    </w:p>
    <w:p>
      <w:r>
        <w:rPr>
          <w:b/>
        </w:rPr>
        <w:t xml:space="preserve">Yhteenveto</w:t>
      </w:r>
    </w:p>
    <w:p>
      <w:r>
        <w:t xml:space="preserve">Erään kylän pinotuista korsuista tehty joulukuusi on herättänyt paljon huomiota sosiaalisessa mediassa.</w:t>
      </w:r>
    </w:p>
    <w:p>
      <w:r>
        <w:rPr>
          <w:b/>
          <w:u w:val="single"/>
        </w:rPr>
        <w:t xml:space="preserve">Asiakirjan numero 22621</w:t>
      </w:r>
    </w:p>
    <w:p>
      <w:r>
        <w:t xml:space="preserve">St Helier ystävyyskaupunki Madeiran pääkaupungin Funchalin kanssa</w:t>
      </w:r>
    </w:p>
    <w:p>
      <w:r>
        <w:t xml:space="preserve">Sopimuksen ensimmäinen osa allekirjoitettiin neljä vuotta sitten, mutta Madeiran tulvat vuonna 2010 viivästyttivät sopimuksen loppuun saattamista. Funchalin pormestari Miguel Albuquerque on Jerseyssä allekirjoittamassa sopimusta St Helierin konstaapelin Simon Crowcroftin kanssa. Konstaapeli Crowcroft sanoi: "Se on valtava mahdollisuus saarelle." Tänä iltana tohtori Albuquerque avaa virallisesti St Helierin Rue de Funchalin, jonka seurakuntalaiset suostuivat kolme vuotta sitten nimeämään James Streetistä uudelleen. Albuquerque kertoi BBC:lle, että Madeiran pääkaupungissa oleva tie nimetään St Helierin mukaan ensi vuonna. Hän sanoi: "Jerseyn ja Madeiran sekä St Helierin ja Funchalin väliset yhteydet ovat hyvin, hyvin vanhoja. "Ensimmäinen madeiralainen saapui Jerseylle vuonna 1937 tai 1938, ja siitä lähtien meillä on ollut hyvin vahvat yhteydet portugalilaisyhteisöön, joka tulee Jerseylle töihin." Väestölaskennan mukaan noin 8 prosentilla Jerseyn asukkaista on portugalilaista tai madeiralaista perimää.</w:t>
      </w:r>
    </w:p>
    <w:p>
      <w:r>
        <w:rPr>
          <w:b/>
        </w:rPr>
        <w:t xml:space="preserve">Yhteenveto</w:t>
      </w:r>
    </w:p>
    <w:p>
      <w:r>
        <w:t xml:space="preserve">St Helierin ja Madeiran pääkaupungin Funchalin väliset suhteet sinetöidään virallisesti ystävyyskuntasopimuksella.</w:t>
      </w:r>
    </w:p>
    <w:p>
      <w:r>
        <w:rPr>
          <w:b/>
          <w:u w:val="single"/>
        </w:rPr>
        <w:t xml:space="preserve">Asiakirjan numero 22622</w:t>
      </w:r>
    </w:p>
    <w:p>
      <w:r>
        <w:t xml:space="preserve">Coronavirus: Jerseyn koulujen sulkemisaikoja jatketaan kesäkuuhun</w:t>
      </w:r>
    </w:p>
    <w:p>
      <w:r>
        <w:t xml:space="preserve">Valtiot ilmoittivat, että nykyistä sulkemista jatketaan 22. toukokuuta asti, jolloin on puolivuotisloma. Tämä tarkoittaa, että valtion ylläpitämät koulut avataan uudelleen vasta loman jälkeen, lukuun ottamatta La Senten ja Mont à l'Abbén erityiskouluja. Koulupaikkoja kriittisten työntekijöiden lapsille ja haavoittuvassa asemassa oleville lapsille oli tarkoitus jatkaa, valtiot lisäsivät. Ilmoitus tuli sen jälkeen, kun opetusministeri Tracey Vallois oli allekirjoittanut ministeriön päätöksen poikkeusluvasta, joka perustui terveysviranomaisen viimeisimpiin neuvoihin. Jerseyn koronavirusrajoitukset: Highlands College, jossa ei ole kesällä puolivuotislomaa, olisi suljettu 29. toukokuuta asti, ministeriön päätöksessä sanottiin. Muiden kuin valtion ylläpitämiä kouluja, varhaiskasvatuslaitoksia, lastenhoitajia ja yksityisiä päiväkoteja kehotettiin noudattamaan sulkemisen pidennystä, valtiot sanoivat. Viranomaiset jatkavat yhteistyötä rehtoreiden, ammattiyhdistysten ja muiden tahojen kanssa kehittääkseen suunnitelmia, joiden avulla kaikki lapset, oppilaat ja opiskelijat voivat palata asteittain turvallisesti päivähoitoon, kouluihin ja korkeakouluihin.</w:t>
      </w:r>
    </w:p>
    <w:p>
      <w:r>
        <w:rPr>
          <w:b/>
        </w:rPr>
        <w:t xml:space="preserve">Yhteenveto</w:t>
      </w:r>
    </w:p>
    <w:p>
      <w:r>
        <w:t xml:space="preserve">Useimmat Jerseyn koulut ja oppilaitokset pysyvät suljettuina ainakin 1. kesäkuuta asti, ovat saaren opetuspäälliköt ilmoittaneet.</w:t>
      </w:r>
    </w:p>
    <w:p>
      <w:r>
        <w:rPr>
          <w:b/>
          <w:u w:val="single"/>
        </w:rPr>
        <w:t xml:space="preserve">Asiakirjan numero 22623</w:t>
      </w:r>
    </w:p>
    <w:p>
      <w:r>
        <w:t xml:space="preserve">Pontefractin onnettomuus: Nainen kuoli ja neljä loukkaantui nokkakolarissa</w:t>
      </w:r>
    </w:p>
    <w:p>
      <w:r>
        <w:t xml:space="preserve">Honda Civic ja Toyota Prius -taksi kolaroivat A628 Castle Syke Hillillä, Pontefractissa, perjantaina klo 21.30 BST. Taksin takapenkillä ollut nainen, 69, julistettiin kuolleeksi tapahtumapaikalla. 21-vuotias Hondan kuljettaja, joka pidätettiin epäiltynä kuoleman aiheuttamisesta vaarallisella ajotavalla, loukkaantui vakavasti, poliisi kertoi. Taksin etumatkustajan paikalla ollut 70-vuotias mies on kriittisessä tilassa sairaalassa, ja myös 45-vuotias miespuolinen taksinkuljettaja loukkaantui vakavasti. Hondan matkustajana ollut 16-vuotias tyttö loukkaantui myös vakavasti. West Yorkshiren poliisi vetosi silminnäkijöihin, jotta nämä ottaisivat yhteyttä. Seuraa BBC Yorkshirea Facebookissa, Twitterissä ja Instagramissa. Lähetä juttuideoita osoitteeseen yorkslincs.news@bbc.co.uk</w:t>
      </w:r>
    </w:p>
    <w:p>
      <w:r>
        <w:rPr>
          <w:b/>
        </w:rPr>
        <w:t xml:space="preserve">Yhteenveto</w:t>
      </w:r>
    </w:p>
    <w:p>
      <w:r>
        <w:t xml:space="preserve">Nainen on kuollut ja mies on kriittisessä tilassa Länsi-Yorkshiressä tapahtuneen nokkakolarin jälkeen.</w:t>
      </w:r>
    </w:p>
    <w:p>
      <w:r>
        <w:rPr>
          <w:b/>
          <w:u w:val="single"/>
        </w:rPr>
        <w:t xml:space="preserve">Asiakirjan numero 22624</w:t>
      </w:r>
    </w:p>
    <w:p>
      <w:r>
        <w:t xml:space="preserve">Yhdysvalloissa vahvistettu ensimmäinen Mers-koronavirustapaus</w:t>
      </w:r>
    </w:p>
    <w:p>
      <w:r>
        <w:t xml:space="preserve">Tuntematon potilas on ollut Indianassa sairaalahoidossa Lähi-idän hengitystieoireyhtymän (Mers) vuoksi. Saudi-Arabian mukaan yli 100 Mers-tartunnan saanutta ihmistä on kuollut vuonna 2012 alkaneen taudinpurkauksen jälkeen. Mers, joka on poikkeuksellisen tappava ja jota esiintyy kameleilla, aiheuttaa oireita, kuten kuumetta, keuhkokuumetta ja munuaisten vajaatoimintaa. Indianan paikalliset terveysviranomaiset tutkivat tapausta yhdessä tautienvalvonta- ja ehkäisykeskusten jäsenten kanssa. Saudi-Arabiasta kotoisin olevan terveydenhuollon työntekijän sanotaan sairastuneen noin viikko sitten Yhdysvaltoihin saavuttuaan. Hänen kerrottiin pysähtyneen Lontoossa ennen laskeutumistaan Chicagoon ja matkustaneen bussilla Indianaan.</w:t>
      </w:r>
    </w:p>
    <w:p>
      <w:r>
        <w:rPr>
          <w:b/>
        </w:rPr>
        <w:t xml:space="preserve">Yhteenveto</w:t>
      </w:r>
    </w:p>
    <w:p>
      <w:r>
        <w:t xml:space="preserve">Terveysviranomaiset ovat ilmoittaneet ensimmäisestä Mers-koronavirustapauksesta Yhdysvalloissa, kun mies sairastui Saudi-Arabiaan matkustettuaan.</w:t>
      </w:r>
    </w:p>
    <w:p>
      <w:r>
        <w:rPr>
          <w:b/>
          <w:u w:val="single"/>
        </w:rPr>
        <w:t xml:space="preserve">Asiakirjan numero 22625</w:t>
      </w:r>
    </w:p>
    <w:p>
      <w:r>
        <w:t xml:space="preserve">Mansaaren lapset voivat saada ilmaisia aterioita kesälomien aikana</w:t>
      </w:r>
    </w:p>
    <w:p>
      <w:r>
        <w:t xml:space="preserve">Tynwaldia pyydetään tukemaan maksusetelijärjestelmää, jolla tarjotaan lounas ilmaiseen kouluateriaan oikeutetuille lapsille. Järjestelmä perustettiin alun perin korvaamaan kouluissa tarjoiltavat ateriat Covid-19-taudin aikana. Opetusministeri Alex Allinson sanoi, että laajennuksen avulla voitaisiin helpottaa perheiden taloudellisia paineita. "Ymmärrämme, että monet perheet ovat kesälomien aikana täysin ennennäkemättömässä tilanteessa maailmanlaajuisen terveyshätätilan vuoksi", hän lisäsi. Saarella yhteensä 2 040 lasta on oikeutettu ilmaisiin aterioihin, ja järjestelmän jatkaminen 5. syyskuuta asti maksaisi 140 000 puntaa. Ehdotusten mukaan tukikelpoisille perheille annettaisiin kuuden viikon kesäloman aikana kahden viikon välein 10 aterian kustannukset kattavia tositteita. Jokaiselle peruskoulun oppilaalle maksettaisiin 23 punnan arvosta kuponkia, joka nousisi 29 puntaan keskiasteen oppilaille. Koulutus-, urheilu- ja kulttuuriministeriön mukaan kertaluonteinen järjestelmä olisi käytössä vain kesän 2020 ajan. Seuraa BBC Isle of Mania Facebookissa ja Twitterissä. Voit myös lähettää juttuideoita osoitteeseen northwest.newsonline@bbc.co.uk</w:t>
      </w:r>
    </w:p>
    <w:p>
      <w:r>
        <w:rPr>
          <w:b/>
        </w:rPr>
        <w:t xml:space="preserve">Yhteenveto</w:t>
      </w:r>
    </w:p>
    <w:p>
      <w:r>
        <w:t xml:space="preserve">Yli 2000 lasta Mansaarella voi saada ilmaisia aterioita kesäloman aikana, kertoo opetusministeriö.</w:t>
      </w:r>
    </w:p>
    <w:p>
      <w:r>
        <w:rPr>
          <w:b/>
          <w:u w:val="single"/>
        </w:rPr>
        <w:t xml:space="preserve">Asiakirjan numero 22626</w:t>
      </w:r>
    </w:p>
    <w:p>
      <w:r>
        <w:t xml:space="preserve">"Pelkkä yritys tahrauttaa imago", sanoo SL:n hallitus.</w:t>
      </w:r>
    </w:p>
    <w:p>
      <w:r>
        <w:t xml:space="preserve">Videomateriaalia, jossa srilankalaiset sotilaat tappavat aseettomia miehiä, esitettiin Channel 4 -kanavalla ja useilla muilla mediakanavilla, kuten BBC:llä. Ihmisoikeusministeri Mahinda Samarasinghe sanoi Sandesayalle, että on selvää, että videomateriaalin tarkoituksena on mustamaalata Sri Lankan ja turvallisuusjoukkojen imagoa. "LTTE-myönteiset ryhmät yrittävät jälleen kerran mustamaalata hallitusta", ministeri Samarasinghe sanoi. Kansainvälinen tutkintajärjestö Human Rights Watch totesi torstaina antamassaan lausunnossa, että tiedotusvälineet, joissa näkyy Sri Lankan sotilaiden suorittamia ilmeisiä vankien summittaisia teloituksia, korostavat kansainvälisen tutkinnan tarvetta. Sen mukaan tutkinta on tarpeen, jotta voidaan tutkia molempien osapuolten Sri Lankan aseellisen konfliktin aikana tekemiä sotarikoksia.</w:t>
      </w:r>
    </w:p>
    <w:p>
      <w:r>
        <w:rPr>
          <w:b/>
        </w:rPr>
        <w:t xml:space="preserve">Yhteenveto</w:t>
      </w:r>
    </w:p>
    <w:p>
      <w:r>
        <w:t xml:space="preserve">Sri Lankan hallitus on torjunut jyrkästi brittiläisen Channel 4 -televisioaseman lähettämän videomateriaalin.</w:t>
      </w:r>
    </w:p>
    <w:p>
      <w:r>
        <w:rPr>
          <w:b/>
          <w:u w:val="single"/>
        </w:rPr>
        <w:t xml:space="preserve">Asiakirjan numero 22627</w:t>
      </w:r>
    </w:p>
    <w:p>
      <w:r>
        <w:t xml:space="preserve">Shropshiren neuvoston henkilöstön siirto vuoden loppuun mennessä</w:t>
      </w:r>
    </w:p>
    <w:p>
      <w:r>
        <w:t xml:space="preserve">Noin 260 työntekijää neuvoston oikeus-, talous-, tila- ja tietohallinto- ja tietotekniikkaosastoista siirtynee uuteen holdingyhtiöön, jonka nimi on IP&amp;E. Konservatiivien johtama viranomainen haluaa saada tuloja palveluista, jotka voidaan myydä julkiselle sektorille. Yli 1 700 työntekijän odotetaan siirtyvän yhtiöön. Viime viikolla neuvosto ilmoitti, että Tom Roehrichtista tulee uuden yrityksen toimitusjohtaja. Neuvoston johtaja Keith Barrow odottaa, että Roehricht, joka saa 80 000 punnan palkan ja tulospalkkion, on "käytännönläheisessä" roolissa yhteisten palvelujen hallinnoinnissa. Barrow sanoi: "He tarjoavat täsmälleen samat palvelut neuvostolle täsmälleen samaan hintaan. "Yksi Tomin tehtävistä on tarkastella markkinoita ja sitä, mihin ja kenelle voimme myydä julkisella sektorilla. "Teemme joka tapauksessa yhteistyötä palokunnan ja poliisin kanssa paikallisesti. Ehkä voimme laajentaa tätä, koska Shropshiressä käytetään miljardeja miljardeja julkisia varoja. "Jos voimme auttaa muita julkisia elimiä tuottamaan samoja taustapalveluja kustannustehokkaammin, eikö se olisi järkevää?", kysyi hän.</w:t>
      </w:r>
    </w:p>
    <w:p>
      <w:r>
        <w:rPr>
          <w:b/>
        </w:rPr>
        <w:t xml:space="preserve">Yhteenveto</w:t>
      </w:r>
    </w:p>
    <w:p>
      <w:r>
        <w:t xml:space="preserve">Shropshiren neuvoston ensimmäinen aalto henkilöstöä, jonka on määrä siirtyä viranomaisen omistamaan yhtiöön, pitäisi olla paikoillaan vuoden loppuun mennessä, neuvosto on ilmoittanut.</w:t>
      </w:r>
    </w:p>
    <w:p>
      <w:r>
        <w:rPr>
          <w:b/>
          <w:u w:val="single"/>
        </w:rPr>
        <w:t xml:space="preserve">Asiakirjan numero 22628</w:t>
      </w:r>
    </w:p>
    <w:p>
      <w:r>
        <w:t xml:space="preserve">Walpolen vanhat mestarit: Houghton Hall -näyttely laajennettu</w:t>
      </w:r>
    </w:p>
    <w:p>
      <w:r>
        <w:t xml:space="preserve">Kokoelman omisti Britannian ensimmäinen pääministeri Sir Robert Walpole, mutta se myytiin Venäjälle velkojen maksamiseksi. Se on palannut hänen perheensä kotiin, Houghton Halliin, Norfolkiin sen jälkeen, kun Eremitaasimuseo Pietarissa sopi sen lainaamisesta. Näyttelyn piti päättyä ensi kuussa, mutta se jatkuu nyt marraskuuhun asti. Houghton Revisited -näyttelyn tiedottaja sanoi: "Kymmenettuhannet ovat jo käyneet katsomassa sitä, ja loma-aikana ja viikonloppuisin järjestettävät huippusesongit ovat loppuunmyytyjä". Yli 70 teosta, muun muassa Van Dyckin ja Rembrandtin teoksia, on ripustettu alkuperäisille paikoilleen, ja niitä ympäröivät alkuperäiset huonekalut, pronssit ja marmoriset antiikkiesineet. Maalausten tuomista Norfolkiin koskevan sopimuksen välittäminen kesti vuoden. Teosten ja näyttelyn tarina on aiheena BBC4:n televisiodokumentissa Britain's Lost Treasures (Britannian kadonneet aarteet): How Houghton Got Its Art Back. Se esitetään keskiviikkona.</w:t>
      </w:r>
    </w:p>
    <w:p>
      <w:r>
        <w:rPr>
          <w:b/>
        </w:rPr>
        <w:t xml:space="preserve">Yhteenveto</w:t>
      </w:r>
    </w:p>
    <w:p>
      <w:r>
        <w:t xml:space="preserve">Yhdistyneestä kuningaskunnasta 234 vuodeksi kadonneen Vanhojen mestareiden taidenäyttelyä on jatkettu sen jälkeen, kun se on houkutellut "kymmeniä tuhansia" kävijöitä.</w:t>
      </w:r>
    </w:p>
    <w:p>
      <w:r>
        <w:rPr>
          <w:b/>
          <w:u w:val="single"/>
        </w:rPr>
        <w:t xml:space="preserve">Asiakirjan numero 22629</w:t>
      </w:r>
    </w:p>
    <w:p>
      <w:r>
        <w:t xml:space="preserve">Juhlijoiden kiitosta siitä, että he auttoivat tekemään "hullun perjantain" turvalliseksi</w:t>
      </w:r>
    </w:p>
    <w:p>
      <w:r>
        <w:t xml:space="preserve">Hätäkeskuslaitoksen miehistöt odottivat, että alkoholin aiheuttamien vaaratilanteiden määrä lisääntyy, kun ihmiset alkavat juhlapyhien aikaan. Viimeinen perjantai ennen joulua tunnetaan nimellä "hullu" tai "musta perjantai". Gwentin poliisi ja Etelä-Walesin poliisi kertoivat, että pidätysten määrä oli samaa luokkaa kuin muinakin vilkkaina perjantai- tai lauantai-iltoina. Gwentin poliisi teki 28 pidätystä, kun taas Etelä-Walesin poliisi pidätti 134 henkilöä, ja poliisi ilmoitti, että sen keskiarvo oli 129 pidätystä. Dyfed-Powysin ja Pohjois-Walesin poliisivoimat eivät ole paljastaneet pidätysten lukumäärää, mutta kaikki neljä poliisivoimaa sanoivat, että ilta sujui ilman todellisia ongelmia. Komisario Jason Herbert Etelä-Walesin poliisista sanoi: "Kysyntä oli kauden mukaista. Mitään merkittäviä vakavia välikohtauksia ei sattunut, eikä se mennyt ilman todellisia huolenaiheita". "Perjantai oli tavallista perjantaita vilkkaampi, mutta ei yhtä kiireinen kuin aiemmat perjantait tähän vuodenaikaan. "Haluan kiittää yleisöä siitä, että he ottivat huomioon kaikkien pelastuspalvelujen neuvot ja osallistuivat omalta osaltaan turvallisen illan järjestämiseen."</w:t>
      </w:r>
    </w:p>
    <w:p>
      <w:r>
        <w:rPr>
          <w:b/>
        </w:rPr>
        <w:t xml:space="preserve">Yhteenveto</w:t>
      </w:r>
    </w:p>
    <w:p>
      <w:r>
        <w:t xml:space="preserve">Poliisi on kiittänyt walesilaisia juhlijoita siitä, että he saivat viimeisen perjantain ennen joulua vietettyä turvallisesti ja ilman suurempia välikohtauksia.</w:t>
      </w:r>
    </w:p>
    <w:p>
      <w:r>
        <w:rPr>
          <w:b/>
          <w:u w:val="single"/>
        </w:rPr>
        <w:t xml:space="preserve">Asiakirjan numero 22630</w:t>
      </w:r>
    </w:p>
    <w:p>
      <w:r>
        <w:t xml:space="preserve">Cubbingtonin puiden poisto "hullua" uusien HS2-epäilyjen keskellä</w:t>
      </w:r>
    </w:p>
    <w:p>
      <w:r>
        <w:t xml:space="preserve">Maanantaina kävi ilmi, että suurnopeusjunayhteyden kustannukset voivat nousta 106 miljardiin puntaan. Hallitus on vaatinut lisätietoja suunnitelmista harkitessaan, jatkaako se hankkeen toteuttamista. Kampanjoijat sanovat, että tällainen epävarmuus vaikeuttaa selvitystyötä. Warwickshiren metsissä asuva protestiryhmä kertoo, että kolmesta läheisestä paikasta poistetaan lehtiä, ja viimeisimmät työt alkoivat maanantaina. "Koska olemme mielestämme niin lähellä päätöstä tavalla tai toisella, ei tässä vaiheessa ole mitään järkeä repiä pois asioita, joita ei voida korvata", sanoi Nikki Jones Save Cubbington Woods Group -ryhmästä. Hän sanoi, että jopa HS2 Ltd:n urakoitsijat sanoivat, että on "hullua", että töitä tehdään, kun päätös on "niin lähellä". Liikenneministeri Grant Shapps sanoi maanantaina, että lopullinen päätös HS2:sta tehtäisiin "hyvin pian". Muinaismetsien raivaaminen oli keskeytetty hankkeen tarkastelun ajaksi, mutta HS2 Ltd:n mukaan viimeisimmät raivauskohteet eivät kuuluneet rajoitusten piiriin. HS2 Ltd lisäsi, että se toimii nyt puiden ja pensasaitojen poistamiseksi, koska lintujen pesimäkausi ei ole vielä alkanut. Suunnitelmien mukaan hankkeen ensimmäinen vaihe Lontoon ja Birminghamin välillä avattaisiin vuoden 2026 lopussa, ja toinen vaihe Leedsin ja Manchesterin välillä olisi valmis vuoteen 2033 mennessä. Epävarmuudesta huolimatta kahdesta ehdotetun reitin varrella sijaitsevasta asemasta - Curzon Streetistä Birminghamissa ja Interchangesta Solihullissa - on julkaistu taiteilijakuvia. Seuraa BBC West Midlandsia Facebookissa ja Twitterissä ja tilaa paikallisuutispäivitykset suoraan puhelimeesi.</w:t>
      </w:r>
    </w:p>
    <w:p>
      <w:r>
        <w:rPr>
          <w:b/>
        </w:rPr>
        <w:t xml:space="preserve">Yhteenveto</w:t>
      </w:r>
    </w:p>
    <w:p>
      <w:r>
        <w:t xml:space="preserve">HS2-protestoijat, jotka pyrkivät suojelemaan metsää ehdotetun rautatiereitin varrella, sanovat olevansa järkyttyneitä "järjettömästä" puiden kaadosta, kun hankkeen tulevaisuus on jälleen kyseenalaistettu.</w:t>
      </w:r>
    </w:p>
    <w:p>
      <w:r>
        <w:rPr>
          <w:b/>
          <w:u w:val="single"/>
        </w:rPr>
        <w:t xml:space="preserve">Asiakirjan numero 22631</w:t>
      </w:r>
    </w:p>
    <w:p>
      <w:r>
        <w:t xml:space="preserve">Tesco myy Dobbies Garden Centresin 217 miljoonalla punnalla.</w:t>
      </w:r>
    </w:p>
    <w:p>
      <w:r>
        <w:t xml:space="preserve">Dobbies on myyty sijoittajaryhmälle, jota johtavat Midlothian Capital Partners ja Hattington Capital. Myynti tapahtuu viikko sen jälkeen, kun Tesco ilmoitti myyvänsä brittiläisen ravintolaketju Giraffen ja sen Turkin liiketoiminnan. Tesco osti Dobbiesin vuonna 2007 150 miljoonalla punnalla, ja se on nyt Yhdistyneen kuningaskunnan toiseksi suurin puutarhakauppias. Dobbiesilla, jonka pääkonttori sijaitsee Lasswadessa Edinburghin lähellä, on 35 puutarhakeskusta Skotlannissa, Englannissa ja Pohjois-Irlannissa. Tesco kertoi, että liiketoiminta kasvatti sen vuosivoittoa viime vuonna 17 miljoonalla punnalla. Tesco on viime kuukausina aloittanut omaisuuserien myyntiohjelman, jossa se on luopunut liiketoimintaansa kuulumattomista osista. Giraffe-ketjun ja Kipan äskettäisen myynnin lisäksi Tesco myi viime syyskuussa Etelä-Korean Homeplus-liiketoimintansa 4,2 miljardilla punnalla. Myynnit ovat osa Tescon toimitusjohtajan Dave Lewisin yrityksiä elvyttää vähittäiskaupan jättiläisen menestystä. Ilmoittaessaan puutarhakeskustoiminnan myynnistä Lewis sanoi: "Dobbiesin työntekijät ovat kovalla työllä ja omistautumisella asiakaspalvelulle rakentaneet hienon yrityksen, ja haluan kiittää heitä kaikesta, mitä he ovat tehneet. "Oli vaikea päätös myydä liiketoiminta, mutta uskomme, että tämä sopimus antaa Dobbiesille valoisan tulevaisuuden ja antaa samalla Yhdistyneen kuningaskunnan vähittäiskaupalle mahdollisuuden keskittyä ydinliiketoimintaansa."</w:t>
      </w:r>
    </w:p>
    <w:p>
      <w:r>
        <w:rPr>
          <w:b/>
        </w:rPr>
        <w:t xml:space="preserve">Yhteenveto</w:t>
      </w:r>
    </w:p>
    <w:p>
      <w:r>
        <w:t xml:space="preserve">Tesco on myynyt puutarhakeskusketjunsa Dobbiesin 217 miljoonalla punnalla, kun vähittäismyyjä jatkaa strategiaansa, jonka mukaan se keskittyy supermarket-liiketoimintaansa.</w:t>
      </w:r>
    </w:p>
    <w:p>
      <w:r>
        <w:rPr>
          <w:b/>
          <w:u w:val="single"/>
        </w:rPr>
        <w:t xml:space="preserve">Asiakirjan numero 22632</w:t>
      </w:r>
    </w:p>
    <w:p>
      <w:r>
        <w:t xml:space="preserve">Yhdysvaltalainen näyttelijä-koomikko John Witherspoon kuoli 77-vuotiaana</w:t>
      </w:r>
    </w:p>
    <w:p>
      <w:r>
        <w:t xml:space="preserve">John Weatherspoonina syntynyt John Weatherspoon aloitti stand up -koomikkona 1970-luvulla. Hän teki elokuvadebyyttinsä vuonna 1980 elokuvassa The Jazz Singer ja esiintyi elokuvissa Hollywood Shuffle, Boomerang, Vampire in Brooklyn ja The Ladies Man. Kuolinsyy ei ole tiedossa. Sukulaiset ja julkkisystävät ovat osoittaneet kunnioitusta Witherspoonille. "Rakastamme sinua 'POPS' aina ja ikuisesti", hänen perheensä kertoi Twitter-tilillään. Hän ääninäytteli isoisää Boondocks-sarjassa ja oli usein vieraana Late Show with David Letterman -ohjelmassa, mutta monille Witherspoonin rooli "Popsina" perjantaina oli hänen tunnistettavin roolinsa. Hän esiintyi myös jatko-osissa Next Friday ja Friday After Next. Ice Cube sanoi Twitter-viestissään olevansa järkyttynyt kuolemasta. "Elämä ei ole yhtä hauskaa ilman häntä", hän lisäsi. Julkkikset, kuten Chance The Rapper, näyttelijä Jackée Harry, ohjaaja Judd Apatow ja Ava Dupernay osoittivat kunnioitusta näyttelijälle. Witherspoonin jälkeen jäävät vaimo Angela ja kaksi poikaa.</w:t>
      </w:r>
    </w:p>
    <w:p>
      <w:r>
        <w:rPr>
          <w:b/>
        </w:rPr>
        <w:t xml:space="preserve">Yhteenveto</w:t>
      </w:r>
    </w:p>
    <w:p>
      <w:r>
        <w:t xml:space="preserve">Yhdysvaltalainen näyttelijä ja koomikko John Witherspoon, joka tunnetaan parhaiten roolistaan räppäri Ice Cuben isänä komediatrilogiassa Perjantai, on kuollut 77-vuotiaana.</w:t>
      </w:r>
    </w:p>
    <w:p>
      <w:r>
        <w:rPr>
          <w:b/>
          <w:u w:val="single"/>
        </w:rPr>
        <w:t xml:space="preserve">Asiakirjan numero 22633</w:t>
      </w:r>
    </w:p>
    <w:p>
      <w:r>
        <w:t xml:space="preserve">Berkshire Hathaway sanoo, että David Sokol johti sitä harhaan.</w:t>
      </w:r>
    </w:p>
    <w:p>
      <w:r>
        <w:t xml:space="preserve">Berkshire Hathawayn mukaan Sokol rikkoi sisäpiirikauppaa koskevia periaatteita. Sokol kävi kauppaa Lubrizolin osakkeilla 10 miljoonan dollarin (5,9 miljoonan punnan) arvosta ennen kuin hän sai Berkshiren johtajan Warren Buffettin vakuuttuneeksi 9 miljardin dollarin suuruisesta yritysostosta. Sokolin asianajaja Barry Levine kuitenkin sanoi: "Hän ei tekisi eikä tehnyt sopimatonta kauppaa". Levine lisäsi: "Hän ei myöskään rikkonut Berkshire Hathawayn politiikkoja." Hän ei myöskään rikkonut mitään Berkshire Hathawayn politiikkoja. "Kyseenalaista käytöstä" Arvioiden mukaan Sokol teki kaupasta 3 miljoonan dollarin voiton. Berkshire Hathaway sanoi, että se voi vielä ryhtyä oikeustoimiin periäkseen vahingonkorvauksia Sokolilta. "Käyttäytymällä näin kyseenalaisella tavalla Sokol uhkasi Berkshire Hathawayn mainetta - tai olisi uhannut, jos hän olisi pysynyt yhtiön palveluksessa", yhtiö totesi raportissaan. Sokol, jota pidettiin aikoinaan Warren Buffettin perillisenä Berkshire Hathawayn johdossa, erosi yrityksestä maaliskuussa.</w:t>
      </w:r>
    </w:p>
    <w:p>
      <w:r>
        <w:rPr>
          <w:b/>
        </w:rPr>
        <w:t xml:space="preserve">Yhteenveto</w:t>
      </w:r>
    </w:p>
    <w:p>
      <w:r>
        <w:t xml:space="preserve">Berkshire Hathawayn entinen johtaja David Sokol johti yritystä harhaan kemikaaliyhtiö Lubrizolin oston yhteydessä, todetaan sisäisessä raportissa.</w:t>
      </w:r>
    </w:p>
    <w:p>
      <w:r>
        <w:rPr>
          <w:b/>
          <w:u w:val="single"/>
        </w:rPr>
        <w:t xml:space="preserve">Asiakirjan numero 22634</w:t>
      </w:r>
    </w:p>
    <w:p>
      <w:r>
        <w:t xml:space="preserve">Emmy-palkinnot 2018: Sandra Ohin äiti rokkaa hanbokia punaisella matolla</w:t>
      </w:r>
    </w:p>
    <w:p>
      <w:r>
        <w:t xml:space="preserve">Young-nam Oh ja aviomies Joon-soo Oh olivat BBC:n amerikkalaisessa Killing Eve -sarjassa esittämästään roolista ehdolla olevan tähden vieraina. Monet olivat innoissaan nähdessään rouva Ohin edustavan korealaista kulttuuria pukeutumalla hanbokiin tyttärensä tueksi. Ihmiset sanoivat, että se oli ensimmäinen kerta, kun he näkivät hanbokin punaisella matolla. Korealais-amerikkalainen tv-tuottaja Albert Kim kommentoi, että se oli merkki siitä, että korealaiset olivat virallisesti "saapuneet" Yhdysvaltoihin. Eikä se jäänyt siihen. Haastattelun aikana rouva Oh sanoi olevansa "niin ylpeä" tyttärestään ja antoi tälle suukon poskelle. Se sai Grey's Anatomy -näyttelijän huutamaan: "Voi luoja, se tapahtui filmillä!" Monissa aasialaisissa kulttuureissa ei ole tavallista, että vanhemmat ilmaisevat avoimesti kiintymystä lapsiaan kohtaan, saati sitten julkisesti - eikä teko jäänyt huomaamatta William Yun kaltaisilta ihmisiltä, jotka ovat kampanjoineet aasialaisten edustuksen lisäämiseksi televisiossa ja elokuvissa. Kanadalaisesta Sandra Ohista tuli ensimmäinen aasialainen nainen, joka oli ehdolla pääosanäyttelijän kategoriassa roolistaan Eve Polastrina BBC:n amerikkalaisessa murhamysteerisarjassa Killing Eve. Hän oli kertonut New York Timesille toivovansa, että edustus Emmyissä kasvaisi "ei vain... keltaisista ruskeisiin, vaan kaikkiin muihin siskoihimme ja veljiimme". Hanbok - joka tunnetaan Pohjois-Koreassa nimellä choson-ot - on molempien Koreoiden perinteinen puku, joka on peräisin yli tuhannen vuoden takaa. Se koostuu tiukasti istuvasta liivistä ja pitkästä, virtaavasta hameesta, ja sitä käytetään yleisesti erityistilaisuuksissa sekä Pohjois- että Etelä-Koreassa.</w:t>
      </w:r>
    </w:p>
    <w:p>
      <w:r>
        <w:rPr>
          <w:b/>
        </w:rPr>
        <w:t xml:space="preserve">Yhteenveto</w:t>
      </w:r>
    </w:p>
    <w:p>
      <w:r>
        <w:t xml:space="preserve">Sandra Oh saattoi tehdä historiaa aasialaisille naisille Emmy-ehdokkuudellaan, mutta hänen äidistään tuli ohjelman tähti, kun hän esiintyi perinteisessä korealaisessa asussa.</w:t>
      </w:r>
    </w:p>
    <w:p>
      <w:r>
        <w:rPr>
          <w:b/>
          <w:u w:val="single"/>
        </w:rPr>
        <w:t xml:space="preserve">Asiakirjan numero 22635</w:t>
      </w:r>
    </w:p>
    <w:p>
      <w:r>
        <w:t xml:space="preserve">Southwarkin poliisin auto-onnettomuus: Mies vangittiin poliisien vahingoittamisesta</w:t>
      </w:r>
    </w:p>
    <w:p>
      <w:r>
        <w:t xml:space="preserve">Haydon Martin, 25, ajoi 20. lokakuuta Southwarkissa Lontoossa 60 km/h nopeudella väärällä puolella asuinkatua, kun hän törmäsi päin poliisiautoa 20. lokakuuta. Poliisin mukaan kaksi poliisia on edelleen poissa palveluksesta toipumassa vammoistaan. Kaakkois-Lontoon Camberwellista kotoisin oleva Martin on tuomittu neljäksi vuodeksi ja viideksi kuukaudeksi vankeuteen. Hän oli aiemmin tunnustanut Inner London Crown Courtissa syyllisyytensä yhteen vaarallisella ajotavalla aiheutetun vakavan vamman aiheuttamiseen ja yhteen vaarallisesta ajotavasta. Hänet määrättiin myös seitsemän vuoden ajokieltoon. Lontoon palokunta joutui leikkaamaan yhden poliisin ulos autosta. Yhdenkään poliisin vammat eivät olleet hengenvaarallisia. Konstaapeli Ben Simpson sanoi, että Martin "pakeni paikalta matkustajansa kanssa jättäen loukkaantuneet poliisit loukkuun ajoneuvoonsa" eikä yrittänyt kutsua apua. "On ihme, ettei tämä tapaus johtanut kuolemantapauksiin", hän lisäsi. "Olen iloinen, että oikeus on toteutunut, ja toivon, että tuomio auttaa loukkaantuneita poliiseja toipumaan ja jälleen kerran palvelemaan ja suojelemaan yhteisöä". Aiheeseen liittyvät Internet-linkit Met Police</w:t>
      </w:r>
    </w:p>
    <w:p>
      <w:r>
        <w:rPr>
          <w:b/>
        </w:rPr>
        <w:t xml:space="preserve">Yhteenveto</w:t>
      </w:r>
    </w:p>
    <w:p>
      <w:r>
        <w:t xml:space="preserve">Mies on tuomittu vankilaan neljän poliisin vahingoittamisesta ajettuaan päihteiden vaikutuksen alaisena poliisiautoon.</w:t>
      </w:r>
    </w:p>
    <w:p>
      <w:r>
        <w:rPr>
          <w:b/>
          <w:u w:val="single"/>
        </w:rPr>
        <w:t xml:space="preserve">Asiakirjan numero 22636</w:t>
      </w:r>
    </w:p>
    <w:p>
      <w:r>
        <w:t xml:space="preserve">Michel Barnier: Michel: NI-sopimusten työstäminen olisi aloitettava nyt</w:t>
      </w:r>
    </w:p>
    <w:p>
      <w:r>
        <w:t xml:space="preserve">John CampbellBBC News NI Economics &amp; Business Editor Barnier puhui esitellessään EU:n neuvottelutavoitteet kauppasopimuksesta Yhdistyneen kuningaskunnan kanssa. Hän sanoi, että jo sovittujen asioiden "asianmukainen täytäntöönpano" auttaisi luottamuksen rakentamisessa. Barnier lisäsi, että Pohjois-Irlantiin tuotavien tavaroiden uusiin tarkastuksiin on varauduttava. "Kun katson Irlannin pöytäkirjaa, näen, että Boris Johnsonin hallitus ja me olemme sitoutuneet vastavuoroisesti ottamaan käyttöön Pohjois-Irlantiin tuotavien tavaroiden tarkastukset", hän sanoi. Brexit-sopimus tarkoittaa, että vuoden 2020 lopussa Pohjois-Irlanti jatkaa EU:n sääntöjen noudattamista maatalous- ja teollisuustuotteiden osalta, kun taas muu osa Yhdistyneestä kuningaskunnasta ei noudata niitä. Lisäksi koko Yhdistynyt kuningaskunta jättää EU:n tulliliiton, mutta Pohjois-Irlanti jatkaa EU:n tullikoodeksin noudattamista satamissaan. Tämä merkitsee joitakin uusia tarkastuksia ja prosesseja Pohjois-Irlannin ja Yhdistyneen kuningaskunnan muiden osien välillä liikkuville tavaroille. Tarkastusten luonne ja laajuus selviävät vasta EU:n ja Yhdistyneen kuningaskunnan välisten jatkoneuvottelujen tuloksena. Barnier sanoi raportoivansa "säännöllisesti ja julkisesti" täytäntöönpanon edistymisestä. "Se on merkki luottamuksesta ja uskottavuudesta keskusteluissamme".</w:t>
      </w:r>
    </w:p>
    <w:p>
      <w:r>
        <w:rPr>
          <w:b/>
        </w:rPr>
        <w:t xml:space="preserve">Yhteenveto</w:t>
      </w:r>
    </w:p>
    <w:p>
      <w:r>
        <w:t xml:space="preserve">EU:n brexit-neuvottelujen pääneuvottelija Michel Barnier on todennut, että Pohjois-Irlannista sovittujen asioiden täytäntöönpano on aloitettava välittömästi.</w:t>
      </w:r>
    </w:p>
    <w:p>
      <w:r>
        <w:rPr>
          <w:b/>
          <w:u w:val="single"/>
        </w:rPr>
        <w:t xml:space="preserve">Asiakirjan numero 22637</w:t>
      </w:r>
    </w:p>
    <w:p>
      <w:r>
        <w:t xml:space="preserve">21 Savage: Tyrece Fulleria syytetään räppärin veljen murhasta</w:t>
      </w:r>
    </w:p>
    <w:p>
      <w:r>
        <w:t xml:space="preserve">Terrell Davis, yhdysvaltalaisen räppärin 21 Savagen veli, löydettiin loukkaantuneena Ramillies Closesta, Lambethistä, viime sunnuntaina. Hän kuoli tapahtumapaikalla. Hän oli myös räppäri ja esiintyi nimellä TM1way. Tyrece Fuller, 21, Tavy Close, Lambeth, ilmestyi maanantaina Bromleyn tuomaristuomioistuimeen syytettynä murhasta ja veitsen hallussapidosta. Juttu siirrettiin Old Bailey -oikeuteen, jossa Fullerin on määrä esiintyä 2. joulukuuta. 21 Savage, jonka oikea nimi on She'yaa Bin Abraham-Joseph, julkaisi verkossa kunnianosoituksena Instagramissa kuvan parista nuorina poikina ja tuoreempia kuvia herra Davisista. Hän kirjoitti: "En voi uskoa, että joku vei sinut pikkuveli". Vaikka räppäri asuu Yhdysvalloissa, hän on syntynyt Newhamissa Lontoossa.</w:t>
      </w:r>
    </w:p>
    <w:p>
      <w:r>
        <w:rPr>
          <w:b/>
        </w:rPr>
        <w:t xml:space="preserve">Yhteenveto</w:t>
      </w:r>
    </w:p>
    <w:p>
      <w:r>
        <w:t xml:space="preserve">Miestä on syytetty Grammy-palkitun räppärin veljen murhasta Etelä-Lontoossa.</w:t>
      </w:r>
    </w:p>
    <w:p>
      <w:r>
        <w:rPr>
          <w:b/>
          <w:u w:val="single"/>
        </w:rPr>
        <w:t xml:space="preserve">Asiakirjan numero 22638</w:t>
      </w:r>
    </w:p>
    <w:p>
      <w:r>
        <w:t xml:space="preserve">Trumpin Venäjä-tutkinta: Ensimmäiset syytteet nostettu, raportit sanovat</w:t>
      </w:r>
    </w:p>
    <w:p>
      <w:r>
        <w:t xml:space="preserve">CNN ja Reuters kertoivat nimettömiin lähteisiin vedoten, ettei ollut selvää, mistä syytteistä oli kyse ja keitä ne koskivat. CNN:n mukaan syytetyt voidaan ottaa kiinni jo maanantaina. Yhdysvaltain tiedustelupalvelut kertoivat aiemmin tänä vuonna, että Venäjän hallitus pyrki auttamaan Donald Trumpia voittamaan vaalit. Asiakirjassa sanottiin, että Venäjä johti kampanjaa hänen demokraattivastustajansa Hillary Clintonin "mustamaalaamiseksi" hakkeroimalla sähköpostitilejä ja maksamalla sosiaalisen median "trolleille" ikäviä kommentteja. Muellerin tutkinta selvittää Venäjän ja Trumpin kampanjan välisiä yhteyksiä. Molemmat kiistävät salaisen yhteistyön olemassaolon. Washingtonissa toimivan liittovaltion suuren valamiehistön hyväksymät syytteet on sinetöity liittovaltion tuomarin määräyksestä, raportit lisäsivät. Muellerin tiedottaja on kieltäytynyt kommentoimasta raportteja. Hänen tiiminsä tiedetään haastatelleen laajasti useita Valkoisen talon nykyisiä ja entisiä virkamiehiä. Oikeusministeriö nimitti FBI:n entisen johtajan Robert Muellerin erityissyyttäjäksi toukokuussa pian sen jälkeen, kun Trump oli erottanut FBI:n johtajan James Comeyn. Trump sanoi Twitterissä perjantaina, että nyt ollaan "yleisesti yhtä mieltä" siitä, ettei hänen ja Venäjän välillä ollut salaliittoa, mutta sanoi, että Moskovan ja rouva Clintonin välillä oli yhteyksiä. Republikaanien lainsäätäjät ovat sanoneet, että uraanikauppa venäläisen yhtiön kanssa vuonna 2010, kun rouva Clinton oli ulkoministerinä, sinetöitiin vastineeksi lahjoituksista hänen miehensä hyväntekeväisyysjärjestölle. Asiasta on aloitettu tutkinta. Demokraattien mukaan se on yritys kääntää huomio pois Venäjän ja Trumpin väitetyistä yhteyksistä.</w:t>
      </w:r>
    </w:p>
    <w:p>
      <w:r>
        <w:rPr>
          <w:b/>
        </w:rPr>
        <w:t xml:space="preserve">Yhteenveto</w:t>
      </w:r>
    </w:p>
    <w:p>
      <w:r>
        <w:t xml:space="preserve">Ensimmäiset syytteet on nostettu erikoisoikeusasiamies Robert Muellerin johtamassa tutkimuksessa, joka koskee Venäjän väitettyä sekaantumista Yhdysvaltain vaaleihin vuonna 2016, kertovat tiedotusvälineet.</w:t>
      </w:r>
    </w:p>
    <w:p>
      <w:r>
        <w:rPr>
          <w:b/>
          <w:u w:val="single"/>
        </w:rPr>
        <w:t xml:space="preserve">Asiakirjan numero 22639</w:t>
      </w:r>
    </w:p>
    <w:p>
      <w:r>
        <w:t xml:space="preserve">Myymälä kieltää yövaatteisiin pukeutuneet ostajat myymälävarkauksien lisääntymisen jälkeen</w:t>
      </w:r>
    </w:p>
    <w:p>
      <w:r>
        <w:t xml:space="preserve">Craven Armsissa, Shropshiressä sijaitseva Tuffins on pystyttänyt kyltin, jossa sanotaan, että pyjamaa käyttäviä pyydetään "poistumaan". Myymälän omistaja Harry Delves sanoi, että kyltti on seurausta "muutamista yksittäisistä tapauksista", joissa ihmiset ovat käyttäneet pyjamaa ja aamutakkia "helppokäyttöisenä" myymälävarkautena. "Meillä oli joitakin tapauksia, joita emme valitettavasti pystyneet estämään", hän sanoi. Midlands Live: Delves sanoi, että mies, joka teki sunnuntaiaamuna ostoksiaan kaupassa housuissaan, oli erillinen tapaus eikä häntä epäilty, mutta hänen pukeutumisensa oli tavanomaista huonompi. Hän sanoi: Hän sanoi: "Sitä on pakko katsoa ja miettiä, että 'hetkinen, eihän se ole hyväksyttävää'." Hän sanoi: "Sitä on pakko katsoa ja miettiä, että 'hetkinen, eihän se ole hyväksyttävää'." "Olemme loppujen lopuksi perheyritys. "Jossain vaiheessa on oltava standardit." Hän sanoi: "Se on totta."</w:t>
      </w:r>
    </w:p>
    <w:p>
      <w:r>
        <w:rPr>
          <w:b/>
        </w:rPr>
        <w:t xml:space="preserve">Yhteenveto</w:t>
      </w:r>
    </w:p>
    <w:p>
      <w:r>
        <w:t xml:space="preserve">Supermarket, jossa mies shoppaili pelkissä housuissa ja aamutakissa, on kieltänyt asiakkaita käyttämästä yövaatteita.</w:t>
      </w:r>
    </w:p>
    <w:p>
      <w:r>
        <w:rPr>
          <w:b/>
          <w:u w:val="single"/>
        </w:rPr>
        <w:t xml:space="preserve">Asiakirjan numero 22640</w:t>
      </w:r>
    </w:p>
    <w:p>
      <w:r>
        <w:t xml:space="preserve">Mies pidätettiin epäiltynä 80-vuotiaan naisen murhasta</w:t>
      </w:r>
    </w:p>
    <w:p>
      <w:r>
        <w:t xml:space="preserve">Warwickshiren poliisi kertoi, että poliisit oli lähetetty College Streetille, Nuneatoniin, tiistaina klo 09:10 BST, koska siellä asuva nainen oli huolestunut. Ensihoitajat julistivat naisen kuolleeksi, ja kuolemaa käsitellään epäilyttävänä. 31-vuotias mies on pidätetty poliisin huostassa, ja ruumiinavaus on tarkoitus tehdä. Poliisi ilmoitti, että naisen lähiomaisille on ilmoitettu asiasta, ja se odottaa ilmoituksia epäilyttävästä käyttäytymisestä alueella 30. toukokuuta kello 19:00 alkaen. Seuraa BBC West Midlandsia Facebookissa, Twitterissä ja Instagramissa. Lähetä juttuideasi osoitteeseen: newsonline.westmidlands@bbc.co.uk Aiheeseen liittyvät Internet-linkit Warwickshiren poliisi.</w:t>
      </w:r>
    </w:p>
    <w:p>
      <w:r>
        <w:rPr>
          <w:b/>
        </w:rPr>
        <w:t xml:space="preserve">Yhteenveto</w:t>
      </w:r>
    </w:p>
    <w:p>
      <w:r>
        <w:t xml:space="preserve">Mies on pidätetty murhasta epäiltynä 80-vuotiaan naisen ruumiin löytymisen jälkeen.</w:t>
      </w:r>
    </w:p>
    <w:p>
      <w:r>
        <w:rPr>
          <w:b/>
          <w:u w:val="single"/>
        </w:rPr>
        <w:t xml:space="preserve">Asiakirjan numero 22641</w:t>
      </w:r>
    </w:p>
    <w:p>
      <w:r>
        <w:t xml:space="preserve">Killingholme 4 Paws: Kolme syytettyä poliisin ratsian jälkeen</w:t>
      </w:r>
    </w:p>
    <w:p>
      <w:r>
        <w:t xml:space="preserve">RSPCA ja poliisi takavarikoivat kymmeniä koiria ja kissoja 4 Paws -nimisessä 4 Paws -yrityksessä Killingholmessa, Pohjois-Lincolnshiressä 22. maaliskuuta tehdyssä ratsiassa. Entistä omistajaa Jodie Fairbrotheria, Paul Fairbrotheria ja Libby-Jo Fairbrotheria, kaikki kotoisin Nar Fokakista Kyprokselta, syytetään 17 rikoksesta. Heidän on määrä saapua Grimsbyn tuomareiden eteen ensi perjantaina. RSPCA:n nostaman syytteen mukaan kaikkia kolmea syytetään 13:sta tarpeettoman kärsimyksen aiheuttamisesta suojellulle eläimelle ja neljästä eläinsuojelurikoksesta. Osa lemmikkieläimistä palautettiin myöhemmin omistajilleen ratsian jälkeen. Aiheeseen liittyvät Internet-linkit HM Courts &amp; Tribunals Service (HM Courts &amp; Tribunals Service)</w:t>
      </w:r>
    </w:p>
    <w:p>
      <w:r>
        <w:rPr>
          <w:b/>
        </w:rPr>
        <w:t xml:space="preserve">Yhteenveto</w:t>
      </w:r>
    </w:p>
    <w:p>
      <w:r>
        <w:t xml:space="preserve">Kolme ihmistä on asetettu syytteeseen sen jälkeen, kun 160 eläintä oli viety eläinlääkäriltä ja pelastuslaitokselta suuressa ratsiassa.</w:t>
      </w:r>
    </w:p>
    <w:p>
      <w:r>
        <w:rPr>
          <w:b/>
          <w:u w:val="single"/>
        </w:rPr>
        <w:t xml:space="preserve">Asiakirjan numero 22642</w:t>
      </w:r>
    </w:p>
    <w:p>
      <w:r>
        <w:t xml:space="preserve">Näitkö Geminidien meteoriparvekkeen?</w:t>
      </w:r>
    </w:p>
    <w:p>
      <w:r>
        <w:t xml:space="preserve">Geminidimeteoriitit ovat sammuneesta komeetasta peräisin olevia kivijäännöksiä, jotka kiertävät Aurinkokunnan kiertoradalla. Geminidimeteoriitit ovat peräisin kivisestä asteroidista, joka tunnetaan nimellä 3200 Phaethon, ja joka vuosi Maa kulkee asteroidin jättämien jäänteiden läpi sen kiertäessä Aurinkoa. Kun roskat osuvat Maan ilmakehään, ne palavat ja tuottavat meteoreiksi kutsuttuja valoviivoja. Geminidit ilmestyvät kahden tai kolmen meteorin sarjoina, kulkevat hitaammin ja palavat kirkkaammin kuin useimmat muut meteorit - ne luovat pitkiä, valkoisen, keltaisen, sinisen, punaisen ja vihreän värisiä hehkuvia kaaria. Kaikki valokuvat kuuluvat merkityille tekijänoikeuksien haltijoille.</w:t>
      </w:r>
    </w:p>
    <w:p>
      <w:r>
        <w:rPr>
          <w:b/>
        </w:rPr>
        <w:t xml:space="preserve">Yhteenveto</w:t>
      </w:r>
    </w:p>
    <w:p>
      <w:r>
        <w:t xml:space="preserve">Tähtiharrastajat ympäri maailmaa ovat havainneet Geminidien meteoriparvia. Tässä on valikoima kuvia.</w:t>
      </w:r>
    </w:p>
    <w:p>
      <w:r>
        <w:rPr>
          <w:b/>
          <w:u w:val="single"/>
        </w:rPr>
        <w:t xml:space="preserve">Asiakirjan numero 22643</w:t>
      </w:r>
    </w:p>
    <w:p>
      <w:r>
        <w:t xml:space="preserve">Tom Daley tekee toisen Splash!</w:t>
      </w:r>
    </w:p>
    <w:p>
      <w:r>
        <w:t xml:space="preserve">18-vuotias, joka toimi ohjelman mentorina, kertoi olevansa uutisesta "haltioissaan". Keskimäärin 5,6 miljoonaa katsojaa seurasi, kun entinen mäkihyppääjä Eddie "The Eagle" Edwards voitti finaalin lauantaina. Changing Roomsin juontaja Linda Barker ja Benidorm-näyttelijä Jake Canuso olivat muita julkkiksia, jotka osallistuivat. Daley sanoi, että oli "unelmien täyttymys" olla mukana Gabby Loganin ja Vernon Kayn juontamassa ohjelmassa. "Splash! on tuonut sukeltamisen televisio-ohjelmaan, ja sukelluskerhot ympäri maata ovat kertoneet minulle, että heillä on nyt jonotuslistoja ohjelman suosion vuoksi", hän sanoi. "Se on jo itsessään uskomaton saavutus, ja olen hyvin innoissani saadessani olla osa sitä." ITV:n viihde- ja komediaosaston johtaja Elaine Bedell sanoi: "Olemme nähneet julkkiksiltamme aivan uskomatonta rohkeutta tässä sarjassa, ja heidän saavuttamiensa sukellusten mittakaava ei ole pieneltä osin heidän mentorinsa ansiota." Vuonna 2014 esitettävästä toisesta sarjasta hän lisäsi: "Odotamme innolla vieläkin enemmän lauantai-illan spektaakkelia ja säihkettä."</w:t>
      </w:r>
    </w:p>
    <w:p>
      <w:r>
        <w:rPr>
          <w:b/>
        </w:rPr>
        <w:t xml:space="preserve">Yhteenveto</w:t>
      </w:r>
    </w:p>
    <w:p>
      <w:r>
        <w:t xml:space="preserve">Olympiapronssimitalisti Tom Daley on ilmoittautunut mukaan ITV:n julkkis-sukellusohjelman Splash! toiseen sarjaan.</w:t>
      </w:r>
    </w:p>
    <w:p>
      <w:r>
        <w:rPr>
          <w:b/>
          <w:u w:val="single"/>
        </w:rPr>
        <w:t xml:space="preserve">Asiakirjan numero 22644</w:t>
      </w:r>
    </w:p>
    <w:p>
      <w:r>
        <w:t xml:space="preserve">Kolme päivää katolla jumissa ollut mies, 102, kuoli keuhkokuumeeseen</w:t>
      </w:r>
    </w:p>
    <w:p>
      <w:r>
        <w:t xml:space="preserve">Ron Easton, joka tunnettiin nimellä Ton-Up Ron, kuoli sairaalassa yhdeksän päivää sen jälkeen, kun hänet oli pelastettu talostaan Bigbury-on-Seassa Devonissa 24. lokakuuta. Entinen kilpa-ajaja putosi "pieneen, matalaan rotkoon" eikä pystynyt liikkumaan, ja hän sai keuhkoputkentulehduksen. Vanhempi kuolinsyyntutkija Ian Arrow totesi Eastonin kuoleman tapaturmaiseksi. Plymouth Coroner's Court kuuli, että hänen kuolemansa oli "olosuhteiltaan epätavallinen". Lisää uutisia ja tarinoita Devonista. Tohtori Peter Pollock, hänen yleislääkärinsä, kertoi oikeudelle, että Easton oli ollut kunnossa ja hyvinvoiva ennen kaatumista. Hän sanoi, ettei hänellä ollut "mitään huolenaiheita" Eastonin terveydestä, vaikka tämä poltti piippua iltaisin. Arrow sanoi, että kuolinsyyntutkijan toimistoon oli tehnyt vaikutuksen Eastonin "seikkailuhenkisyys". Tohtori Sarah-Anne Milne Derrifordin sairaalasta sanoi, että Easton kuoli keuhkoputkentulehdukseen, joka johtui kaatumisesta ja liikkumattomuudesta. Hän mainitsi myös sepelvaltimotaudin myötävaikuttavaksi tekijäksi.</w:t>
      </w:r>
    </w:p>
    <w:p>
      <w:r>
        <w:rPr>
          <w:b/>
        </w:rPr>
        <w:t xml:space="preserve">Yhteenveto</w:t>
      </w:r>
    </w:p>
    <w:p>
      <w:r>
        <w:t xml:space="preserve">102-vuotias mies, joka putosi ja jäi jumiin katolleen kolmeksi päiväksi säätäessään tv-antenniaan, kuoli myöhemmin keuhkokuumeeseen, kuultiin tutkinnassa.</w:t>
      </w:r>
    </w:p>
    <w:p>
      <w:r>
        <w:rPr>
          <w:b/>
          <w:u w:val="single"/>
        </w:rPr>
        <w:t xml:space="preserve">Asiakirjan numero 22645</w:t>
      </w:r>
    </w:p>
    <w:p>
      <w:r>
        <w:t xml:space="preserve">Robin Hood jää USA:n lipputulotavoitteesta</w:t>
      </w:r>
    </w:p>
    <w:p>
      <w:r>
        <w:t xml:space="preserve">Ridley Scottin elokuva, joka avasi Cannesin elokuvajuhlat viime viikolla, tuotti 37,1 miljoonaa dollaria (25,7 miljoonaa puntaa), kun taas Iron Manin jatko-osa tuotti 53 miljoonaa dollaria (37,7 miljoonaa puntaa). Russell Crowen tähdittämä elokuva jäi alan ennusteista, joiden mukaan se tekisi 40 miljoonaa dollaria (27,7 miljoonaa puntaa). Robin Hoodin tekemisen arvioidaan maksaneen vähintään 155 miljoonaa dollaria (107,6 miljoonaa puntaa). Uusimmassa versiossa on luovuttu suuresta osasta tarinan tavanomaista mytologiaa, kuten siitä, että Robin Hood ryösti rikkailta ja antoi köyhille. Kriitikot ovat suhtautuneet elokuvaan vaihtelevasti. Crowen viimeisin suuri elokuva, American Gangster, tuotti kolme vuotta sitten Yhdysvalloissa ensimmäisenä viikonloppunaan 43,6 miljoonaa dollaria (30,2 miljoonaa puntaa). Tänä viikonloppuna lipputulotilastossa oli kaksi muuta uutta tulokasta, joista Amanda Seyfriedin tähdittämä Shakespeare-henkinen romanssi Letters To Juliet nousi sijalle kolme. Neljänneksi nousi koripalloiluun perustuva romanttinen Just Wright, jonka näyttelijäkaartia johtaa Queen Latifah. Näyttelijä esittää fysioterapeuttia, joka hoitaa - ja rakastuu - koripalloilijaa.</w:t>
      </w:r>
    </w:p>
    <w:p>
      <w:r>
        <w:rPr>
          <w:b/>
        </w:rPr>
        <w:t xml:space="preserve">Yhteenveto</w:t>
      </w:r>
    </w:p>
    <w:p>
      <w:r>
        <w:t xml:space="preserve">Robin Hood ei ole onnistunut nousemaan Pohjois-Amerikan lipputulojen ykköseksi, vaan jäi viime viikon ykköseksi nousseen Iron Man 2:n taakse.</w:t>
      </w:r>
    </w:p>
    <w:p>
      <w:r>
        <w:rPr>
          <w:b/>
          <w:u w:val="single"/>
        </w:rPr>
        <w:t xml:space="preserve">Asiakirjan numero 22646</w:t>
      </w:r>
    </w:p>
    <w:p>
      <w:r>
        <w:t xml:space="preserve">Guernseyn aalto- ja tuulivoimatutkimus käynnistyy</w:t>
      </w:r>
    </w:p>
    <w:p>
      <w:r>
        <w:t xml:space="preserve">Renewable Energy Team (RET) on sopinut "strategisista ja pitkän aikavälin kumppanuuksista" Exeterin, Plymouthin ja Cranfieldin yliopistojen kanssa. RET:n puheenjohtaja Robert Sillars sanoi: "Yhteistyöstä johtavien yliopistojen kanssa on useita etuja. "Niiden asiantuntemus auttaa ymmärtämään merivarojamme." Hän sanoi: "Laadukkaiden jatko-opiskelijoiden ja tutkijoiden käyttäminen tarkoittaa, että voimme venyttää vaatimatonta budjettiamme, joka on entistäkin tärkeämpi, ja tehdä silti ensiluokkaista tutkimusta." Tohtori Stuart Wagland, Cranfieldin uusiutuvan energian projektin johtaja, sanoi: "Merten uusiutuva energia on vielä hyvin uutta ja suhteellisen kallista - se on ala, joka ei synny yhdessä yössä, sillä tarvitaan huolellista suunnittelua ja toteutettavuustutkimuksia." Kenttätyöt on tarkoitus tehdä vuonna 2012, ja niissä tutkitaan tuuli-, aalto- ja vuorovesivoimien mahdollisia uusiutuvia luonnonvaroja.</w:t>
      </w:r>
    </w:p>
    <w:p>
      <w:r>
        <w:rPr>
          <w:b/>
        </w:rPr>
        <w:t xml:space="preserve">Yhteenveto</w:t>
      </w:r>
    </w:p>
    <w:p>
      <w:r>
        <w:t xml:space="preserve">Guernseyn osavaltio on tehnyt yhteistyötä useiden brittiläisten yliopistojen kanssa hankkeissa, joissa tutkitaan merten uusiutuvaa energiaa.</w:t>
      </w:r>
    </w:p>
    <w:p>
      <w:r>
        <w:rPr>
          <w:b/>
          <w:u w:val="single"/>
        </w:rPr>
        <w:t xml:space="preserve">Asiakirjan numero 22647</w:t>
      </w:r>
    </w:p>
    <w:p>
      <w:r>
        <w:t xml:space="preserve">Malin armeijan yhteenotot entisen Gaddafin Tuareg-taistelijoiden kanssa</w:t>
      </w:r>
    </w:p>
    <w:p>
      <w:r>
        <w:t xml:space="preserve">Malin armeijan tiedottaja vahvisti keskiviikkona yhteenotot vastaperustetun Azawadin vapautusliikkeen (NLMA) kanssa. Kahden vuoden ajan hallitus ja tuaregit ovat olleet suhteellisen rauhassa. Kapinalliset vaativat itsenäistä Azawadin aluetta Malin pohjoisella aavikolla. BBC:n Martin Vogl pääkaupungista Bamakosta kertoo, että nämä uudet kapinalliset ovat raskaasti aseistettuja ja hyvin koulutettuja taistelijoita. He ovat palanneet Maliin Libyan kansannousun jälkeen taisteltuaan vuosia eversti Gaddafin puolesta, jonka kapinallisjoukot syrjäyttivät ja tappoivat viime vuonna. Nomadit NMLA sanoo hallitsevansa Aguel'hocin kaupunkia koillisessa ja taistelevansa Tessalitista. Armeijan tiedottaja vahvisti taistelut, mutta ei antanut lisätietoja. Toimittajamme sanoo, että jos kapinalliset onnistuvat valtaamaan Tessalitin, se olisi erittäin merkittävä asia. Se on yksi Malin pohjoisosan suurimmista sotilastukikohdista, ja siellä sijaitsevissa kasarmeissa on Malin joukkojen eliittijoukkoja. Tiistaina hyökkäyksen kohteeksi joutui myös Menakan kaupunki lähellä Malin ja Nigerin rajaa. Sekä Malin armeija että kapinalliset väittävät hallitsevansa Menakaa, mutta kirjeenvaihtajamme sanoo, ettei hän pysty varmistamaan asiaa riippumattomasti. Tuaregit ovat paimentolaisyhteisö, joka asuu pääasiassa Pohjois-Malissa, Pohjois-Nigerissä ja Etelä-Algeriassa. Malin tuaregit ovat jo pitkään valittaneet, että eteläinen hallitus on syrjäyttänyt heidät, ja he ovat vuosien varrella järjestäneet useita kapinoita.</w:t>
      </w:r>
    </w:p>
    <w:p>
      <w:r>
        <w:rPr>
          <w:b/>
        </w:rPr>
        <w:t xml:space="preserve">Yhteenveto</w:t>
      </w:r>
    </w:p>
    <w:p>
      <w:r>
        <w:t xml:space="preserve">Tuaregikapinalliset, jotka kuuluivat aikoinaan eversti Gaddafin Libyan turvallisuusjoukkoihin, ovat hyökänneet kahteen uuteen kaupunkiin Malin pohjoisosassa toisena taistelupäivänä.</w:t>
      </w:r>
    </w:p>
    <w:p>
      <w:r>
        <w:rPr>
          <w:b/>
          <w:u w:val="single"/>
        </w:rPr>
        <w:t xml:space="preserve">Asiakirjan numero 22648</w:t>
      </w:r>
    </w:p>
    <w:p>
      <w:r>
        <w:t xml:space="preserve">Fuerteventuran kissa löydettiin Muchallsin autotallista Aberdeenshiressä.</w:t>
      </w:r>
    </w:p>
    <w:p>
      <w:r>
        <w:t xml:space="preserve">BBC Scotland on saanut tietää, että perhe löysi kissan Muchallsista torstaina. He ottivat yhteyttä Cats Protectioniin ennen kuin veivät kissan eläinlääkäriin, ja kissa jäljitettiin Espanjan saarelle kansainvälisen tietokannan kautta, kun kansallisesta tietokannasta ei löytynyt mitään. Se on nimetty Juanitaksi. Eläinlääkärin tarkastus Yhteyttä on yritetty saada sirun rekisteritietojen avulla, mutta tuloksetta. Rosy Long, joka löysi kissan, sanoi: "Avasin autotallin ja löysimme tämän pienen kissan. "Uskomme, että se oli juuri sulkeutunut sisälle, ja sen on täytynyt epätoivoisesti päästä pois kylmästä." Hänen yrityksensä löytää mahdollinen omistaja paikallisesti epäonnistuivat, ja kissa vietiin eläinlääkäriin. Hän lisäsi: "Eläinlääkäri sanoi 'bingo', kun se tuli takaisin, että se oli kotoisin Kanariansaarilta". 'Missing her greatly' Juanitalle löydetään uusi koti, jos omistajia ei saada selville. Cats Protectionin tiedottaja sanoi: "Juanita ei ole vielä löytynyt: "Olimme hyvin yllättyneitä kuullessamme espanjalaisella mikrosirulla varustetun kissan löytymisestä. "Se on selvästi erittäin ystävällinen, joten epäilemme, että sillä on oltava omistaja, joka kaipaa sitä kovasti. Teemme parhaillaan parhaamme auttaaksemme löytämään sen omistajan, ja pidämme peukkuja onnellisen jälleennäkemisen puolesta mahdollisimman pian. "Muistutamme myös kissanomistajia päivittämään kissansa mikrosirun tiedot, jos he joskus muuttavat osoitettaan. Tarkistakaa mikrosirutodistuksenne, jossa pitäisi olla ohjeet tämän tekemiseen."</w:t>
      </w:r>
    </w:p>
    <w:p>
      <w:r>
        <w:rPr>
          <w:b/>
        </w:rPr>
        <w:t xml:space="preserve">Yhteenveto</w:t>
      </w:r>
    </w:p>
    <w:p>
      <w:r>
        <w:t xml:space="preserve">Aberdeenshireläisestä autotallista löydetty kissa, joka on jäljitetty tunnistussirun avulla Kanariansaarille Fuerteventuraan, on mysteeri.</w:t>
      </w:r>
    </w:p>
    <w:p>
      <w:r>
        <w:rPr>
          <w:b/>
          <w:u w:val="single"/>
        </w:rPr>
        <w:t xml:space="preserve">Asiakirjan numero 22649</w:t>
      </w:r>
    </w:p>
    <w:p>
      <w:r>
        <w:t xml:space="preserve">Pontypriddin ylösalaisin oleva katukyltti on "virhe".</w:t>
      </w:r>
    </w:p>
    <w:p>
      <w:r>
        <w:t xml:space="preserve">Kaupunkiin on asetettu kiertotiemerkkejä, kun 148 vuotta vanhan Victorian sillan vahvistaminen alkaa miljoonan punnan arvosta. Mutta eräs kyltti, joka osoittaa kaupungin keskustaan yhteen suuntaan ja muita reittejä vastakkaiseen suuntaan, on saanut ihmiset kääntämään päätään lukeakseen sen. Rhondda Cynon Tafin neuvosto syytti virheestä urakoitsijoita. Tiedottaja sanoi: "Urakoitsijat ovat pystyttäneet viikonlopun aikana huomattavan määrän opasteita lähiympäristöön ja sen läheisyyteen. "Tässä yhdessä tapauksessa urakoitsija teki kuitenkin virheen, joka korjattiin mahdollisimman pian." Hän sanoi, että hän on tehnyt virheen. Kuvan kyltistä julkaisi Twitterissä RCT:n entinen kaupunginvaltuutettu John Bell sunnuntaina. "Luulin, että joku oli tehnyt pilaa, se näyttää siltä, että se oli asennettu suojus päällä ja asennettu ylösalaisin", hän sanoi. "Se on uskomatonta."</w:t>
      </w:r>
    </w:p>
    <w:p>
      <w:r>
        <w:rPr>
          <w:b/>
        </w:rPr>
        <w:t xml:space="preserve">Yhteenveto</w:t>
      </w:r>
    </w:p>
    <w:p>
      <w:r>
        <w:t xml:space="preserve">Pontypriddin asukkaat ovat hämmentyneet kyltistä, joka oli pystytetty ylösalaisin.</w:t>
      </w:r>
    </w:p>
    <w:p>
      <w:r>
        <w:rPr>
          <w:b/>
          <w:u w:val="single"/>
        </w:rPr>
        <w:t xml:space="preserve">Asiakirjan numero 22650</w:t>
      </w:r>
    </w:p>
    <w:p>
      <w:r>
        <w:t xml:space="preserve">Catherine Gowing: Clive Sharp kruununoikeudessa videolinkki</w:t>
      </w:r>
    </w:p>
    <w:p>
      <w:r>
        <w:t xml:space="preserve">Merseysidessa sijaitsevasta Altcourse-vankilasta puhunut 46-vuotias Clive Sharp puhui vain neljä kertaa vahvistaakseen henkilöllisyytensä ja varmistaakseen, että hän ymmärsi menettelyn. Gwyneddin Bethesdasta kotoisin olevaa, kelta-vihreään vankilapukuun pukeutunutta Sharpia seurasi 10 minuutin kuulustelun aikana Gowingin sisar Emma Maguire. Hänet vangittiin, ja asian käsittelyä lykättiin 7. tammikuuta 2013 saakka. Takuita ei haettu. Flintshiren New Brightonista kotoisin olevaa irlantilaissyntyistä Gowingia ei ole nähty sen jälkeen, kun hän lähti Asda-supermarketista Queensferryssä 12. lokakuuta. Perjantaina Pohjois-Walesin poliisi vahvisti, että hänen kotinsa läheltä käytöstä poistetun louhoksen läheltä löytynyt palanut auto oli hänen. Sukeltajat ja poliisi tutkivat lauantaina myös louhoksessa sijaitsevaa uima-allasta. Gowing on kotoisin Offalyn kreivikunnasta Irlannin tasavallasta.</w:t>
      </w:r>
    </w:p>
    <w:p>
      <w:r>
        <w:rPr>
          <w:b/>
        </w:rPr>
        <w:t xml:space="preserve">Yhteenveto</w:t>
      </w:r>
    </w:p>
    <w:p>
      <w:r>
        <w:t xml:space="preserve">Mies, jota syytetään kadonneen eläinlääkärin Catherine Gowingin murhasta, on saapunut Caernarfon Crown Court -oikeuteen videolinkin välityksellä.</w:t>
      </w:r>
    </w:p>
    <w:p>
      <w:r>
        <w:rPr>
          <w:b/>
          <w:u w:val="single"/>
        </w:rPr>
        <w:t xml:space="preserve">Asiakirjan numero 22651</w:t>
      </w:r>
    </w:p>
    <w:p>
      <w:r>
        <w:t xml:space="preserve">Kolme gardaita pidätetty korruptiotutkinnassa</w:t>
      </w:r>
    </w:p>
    <w:p>
      <w:r>
        <w:t xml:space="preserve">Torstaina toteutetun operaation aikana tutkittiin useita tiloja. Apulaispoliisipäällikkö John Twomey sanoi, että kolme poliisin jäsentä on pidätetty ja heitä kuulustellaan. Hän sanoi, että poliisi on sitoutunut tutkimaan kaikki väitetyt "väärinkäytökset". "An Garda Síochána on täysin sitoutunut tutkimaan kaikki väitetyt väärinkäytökset tai korruption, joihin Gardan henkilökunta liittyy, ja tekee yhteistyötä muiden asiaankuuluvien virastojen kanssa", hän sanoi. "Koska kyseessä on elävä ja meneillään oleva tutkinta, ei ole aiheellista kommentoida asiaa enempää tällä hetkellä." Pidätykset tehtiin operaatiossa, jota johti apulaiskomissaari, Special Crime Operations (SCO), ja johon osallistui Gardan kansallisen rikostutkintaviraston (GNBCI) ja Gardan kansallisen huumausaine- ja järjestäytyneen rikollisuuden toimiston (GNDOCB) henkilökuntaa. Poliisin mukaan ylikomisario oli pidätetty epäiltynä Garda Síochána Actin (Garda Síochána Act, 2005) 62 pykälän säännösten rikkomisesta. Tarkastaja oli pidätetty epäiltynä huumausaineiden väärinkäyttöä koskevan lain (Misuse of Drugs of Drugs Act, 1977-84) säännösten rikkomisesta, ja gardan jäsen oli pidätetty epäiltynä salaliitosta oikeuden kulun vääristämiseksi. Garda Síochána Actin (Garda Síochána Act, 2005) 62 pykälä koskee tehtävien hoitamisen yhteydessä saatujen tietojen luovuttamista.</w:t>
      </w:r>
    </w:p>
    <w:p>
      <w:r>
        <w:rPr>
          <w:b/>
        </w:rPr>
        <w:t xml:space="preserve">Yhteenveto</w:t>
      </w:r>
    </w:p>
    <w:p>
      <w:r>
        <w:t xml:space="preserve">Irlannin poliisin (gardaí) ylitarkastaja, komisario ja toinen jäsen on pidätetty tutkinnassa, joka koskee väitettyä korruptiota julkisessa virassa.</w:t>
      </w:r>
    </w:p>
    <w:p>
      <w:r>
        <w:rPr>
          <w:b/>
          <w:u w:val="single"/>
        </w:rPr>
        <w:t xml:space="preserve">Asiakirjan numero 22652</w:t>
      </w:r>
    </w:p>
    <w:p>
      <w:r>
        <w:t xml:space="preserve">Covid-19: NI kirjaa 26 uutta virukseen liittyvää kuolemantapausta</w:t>
      </w:r>
    </w:p>
    <w:p>
      <w:r>
        <w:t xml:space="preserve">Tämä tapahtui, kun viikko tiukempia säännöksiä, kuten "kotonaoloaika" kello 20:00 GMT:stä kello 06:00:een, päättyi. Välttämättömät vähittäiskauppa- ja lähipalvelut pysyvät suljettuina. Kotitaloudet eivät saa sekaantua sisätiloihin omien kupliensa ulkopuolella. Välttämättömät vähittäismyymälät ja noutoruokapaikat voivat kuitenkin jälleen käydä kauppaa kello 20:00 jälkeen. Boxing Day -päivänä alkanutta kuuden viikon mittaista sulkua on tarkoitus tarkastella uudelleen neljän viikon kuluttua. Terveysministeriön viimeisimmät luvut koskevat kahta viimeistä päivää, ja 26 kuolemantapausta nostavat Pohjois-Irlannin kuolemantapausten kokonaismäärän 1 348:aan. Näistä 26 kuolemantapauksesta 25 tapahtui viimeisten 48 tunnin aikana. Samana aikana on todettu 3 576 positiivista testiä, joten positiivisten tapausten kokonaismäärä on 76 410. Luvut tulivat sen jälkeen, kun Pohjois-Irlannissa todettiin viime keskiviikkona kaikkien aikojen suurin päivittäinen koronavirustapausten määrä. Seitsemän viime päivän aikana terveysministeriö on kirjannut 10 850 tapausta, mikä on yli 6 000 tapausta enemmän kuin seitsemän edellisen päivän aikana. Irlannin tasavallassa ilmoitettiin lauantaina neljästä Covid-19-virukseen liittyvästä kuolemantapauksesta ja 3 394 uudesta virustapauksesta. Irlannin terveysministeriön mukaan kuolleiden määrä on nyt 2 252.</w:t>
      </w:r>
    </w:p>
    <w:p>
      <w:r>
        <w:rPr>
          <w:b/>
        </w:rPr>
        <w:t xml:space="preserve">Yhteenveto</w:t>
      </w:r>
    </w:p>
    <w:p>
      <w:r>
        <w:t xml:space="preserve">Pohjois-Irlannissa on kirjattu 26 koronavirukseen liittyvää kuolemantapausta viimeisten 48 tunnin aikana ja yli 3 500 positiivista tapausta.</w:t>
      </w:r>
    </w:p>
    <w:p>
      <w:r>
        <w:rPr>
          <w:b/>
          <w:u w:val="single"/>
        </w:rPr>
        <w:t xml:space="preserve">Asiakirjan numero 22653</w:t>
      </w:r>
    </w:p>
    <w:p>
      <w:r>
        <w:t xml:space="preserve">Google, Facebook ja Twitter estävät lasten hyväksikäyttöä koskevat "hash-listat".</w:t>
      </w:r>
    </w:p>
    <w:p>
      <w:r>
        <w:t xml:space="preserve">Ensimmäisenä Yhdistyneessä kuningaskunnassa väärinkäytön vastainen Internet Watch Foundation (IWF) -järjestö on alkanut jakaa luetteloita siveettömistä kuvista, jotka tunnistetaan yksilöllisillä "hash"-koodeilla. Hyväntekeväisyysjärjestön mukaan kuvien merkintäjärjestelmän laajempi käyttö voisi muuttaa tilannetta pedofiilien vastaisessa taistelussa. Internetin tietoturva-asiantuntijoiden mukaan "pimeässä verkossa" olevia kuvia ei havaittaisi. IWF, joka toimii lasten siveettömien kuvien poistamiseksi, antaa jokaiselle löytämälleen kuvalle "hashin" eli yksilöllisen koodin, jota kutsutaan joskus digitaaliseksi sormenjäljeksi. Jakamalla "hash-luetteloita" sopimattomista lapsikuvista Google, Facebook ja Twitter voivat estää kyseisten kuvien lataamisen omille sivustoilleen. Verkkoturva-asiantuntijat pitivät siirtoa myönteisenä, mutta totesivat, että se ei estäisi sisältöä "pimeässä verkossa", johon on rajoitettu pääsy ja jossa hyväksikäyttäjät usein julkaisevat kuvia. Viime vuonna pääministeri David Cameron sanoi, että tiedusteluasiantuntijat ja järjestäytyneen rikollisuuden asiantuntijat yhdistävät voimansa torjuakseen lasten hyväksikäyttökuvia "pimeässä verkossa". Hän sanoi, että lasten hyväksikäyttöä verkossa esiintyy maailmanlaajuisesti "lähes teollisessa mittakaavassa".</w:t>
      </w:r>
    </w:p>
    <w:p>
      <w:r>
        <w:rPr>
          <w:b/>
        </w:rPr>
        <w:t xml:space="preserve">Yhteenveto</w:t>
      </w:r>
    </w:p>
    <w:p>
      <w:r>
        <w:t xml:space="preserve">Verkkojätit Google, Facebook ja Twitter ovat yhdistäneet voimansa brittiläisen hyväntekeväisyysjärjestön kanssa poistaakseen miljoonia sopimattomia lapsikuvia verkosta.</w:t>
      </w:r>
    </w:p>
    <w:p>
      <w:r>
        <w:rPr>
          <w:b/>
          <w:u w:val="single"/>
        </w:rPr>
        <w:t xml:space="preserve">Asiakirjan numero 22654</w:t>
      </w:r>
    </w:p>
    <w:p>
      <w:r>
        <w:t xml:space="preserve">Julia's House löytää lasten saattohoitopaikan Wiltshirestä</w:t>
      </w:r>
    </w:p>
    <w:p>
      <w:r>
        <w:t xml:space="preserve">Julia's House on kerännyt tammikuusta lähtien varoja 3 miljoonan punnan arvoiseen saattohoitokotiin Robert Downey Jr:n, David Beckhamin ja Guy Ritchien avustuksella. Se ilmoitti, että Wiltshiren neuvosto oli hyväksynyt tarjouksen kahdesta Devizesissä sijaitsevasta käytöstä poistetusta toimistorakennuksesta: Yew Trees ja The Lodge. Saattohoitokoti tarjoaa lepohoitoa ja saattohoitoa, ja se avataan vuonna 2017. "Tämän paikan löytäminen on alku merkittävälle virstanpylväälle Wiltshiren lasten hoidossa", sanoi Julia's Housen toimitusjohtaja Martin Edwards. "Usein toistuva ja ilmainen tilapäishoito kotiovella muuttaa yksinkertaisesti niiden perheiden elämän, jotka kamppailevat selviytyäkseen hyvin sairaan lapsen vaatimuksista. "Uuden saattohoitokodin ansiosta voimme tavoittaa jokaisen Wiltshiren perheen, joka tarvitsee tukeamme, riippumatta siitä, missä he asuvat."</w:t>
      </w:r>
    </w:p>
    <w:p>
      <w:r>
        <w:rPr>
          <w:b/>
        </w:rPr>
        <w:t xml:space="preserve">Yhteenveto</w:t>
      </w:r>
    </w:p>
    <w:p>
      <w:r>
        <w:t xml:space="preserve">Lasten saattohoitojärjestö on sanonut, että uuden toimipaikan löytäminen Wiltshirestä on "merkittävä virstanpylväs" lasten hoidossa.</w:t>
      </w:r>
    </w:p>
    <w:p>
      <w:r>
        <w:rPr>
          <w:b/>
          <w:u w:val="single"/>
        </w:rPr>
        <w:t xml:space="preserve">Asiakirjan numero 22655</w:t>
      </w:r>
    </w:p>
    <w:p>
      <w:r>
        <w:t xml:space="preserve">Romanian sanakirjaa muutetaan tenttihuijausten estämiseksi</w:t>
      </w:r>
    </w:p>
    <w:p>
      <w:r>
        <w:t xml:space="preserve">News from Elsewhere......as found by BBC Monitoring Maanantaina Romanian 8. luokan oppilaat tekivät harjoitustehtäviä kansallista arviointia varten, joka on 14- ja 15-vuotiaille suunnattu valtakunnallinen koe. Saman kokeen aikana viime vuonna DEX-verkkosanakirjassa havaittiin piikki tiettyjen sanojen hauissa, mikä herätti hallintoviranomaisten epäilykset. Tällä kertaa he päättivät tarkkailla, mitä tapahtui kello 9.00 ja 11.00 välisenä aikana, jolloin koe järjestettiin. He ottivat kolme eniten haettua sanaa ja - olettaen, että ne liittyivät kokeeseen - muuttivat kokonaan kunkin sanan määritelmän, kertoo Republica-uutissivusto. Romanialainen sana "pretutindeni" tarkoittaa "kaikkialla", mutta kuka tahansa, joka etsi sitä DEX-sivustolta maanantaiaamuna, olisi löytänyt sen määritelmän "ikuinen tai ikuinen". Myös verbiä "huomata" muutettiin, ja sen merkitykseksi ilmoitettiin "kiirehtiä". Näistä kahdesta sanasta tehtiin vain yhdeksän hakua tuntia ennen kokeen alkua, mutta hakujen määrä alkoi pian kasvaa, ja hakuja tuli satoja kokeen aikana, kertovat DEXin ylläpitäjät. Kävi ilmi, että molemmat sanat esiintyivät kokeessa kysymyksessä, jossa opiskelijoiden piti määritellä niiden merkitys. Kolmas poikkeuksellisen suosittu sana, "petos", ei kuitenkaan ollut kokeessa. DEX:n ylläpitäjät olettivat, että se oli, ja muuttivat sen määritelmän, mutta myöhemmin he huomasivat, että tunnettu romanialainen kirjailija oli käyttänyt sitä blogikirjoituksessaan samana aamuna, mitä he kutsuvat "valitettavaksi yhteensattumaksi". Seuraava juttu: Käytä #NewsfromElsewhere, jotta pysyt ajan tasalla uutisistamme Twitterin kautta.</w:t>
      </w:r>
    </w:p>
    <w:p>
      <w:r>
        <w:rPr>
          <w:b/>
        </w:rPr>
        <w:t xml:space="preserve">Yhteenveto</w:t>
      </w:r>
    </w:p>
    <w:p>
      <w:r>
        <w:t xml:space="preserve">Romanialaisen verkkosanakirjan ylläpitäjät ovat muuttaneet joidenkin sanojen määritelmiä, koska epäillään, että opiskelijat käyttivät työkalua huijaamiseen koetenteissä.</w:t>
      </w:r>
    </w:p>
    <w:p>
      <w:r>
        <w:rPr>
          <w:b/>
          <w:u w:val="single"/>
        </w:rPr>
        <w:t xml:space="preserve">Asiakirjan numero 22656</w:t>
      </w:r>
    </w:p>
    <w:p>
      <w:r>
        <w:t xml:space="preserve">Red Arrows -lentäjän kuolema: Raportin on määrä valmistua kesäkuussa</w:t>
      </w:r>
    </w:p>
    <w:p>
      <w:r>
        <w:t xml:space="preserve">Coventrysta kotoisin oleva yliluutnantti Sean Cunningham kuoli RAF Scamptonissa marraskuussa 2011 ollessaan maassa. Health and Safety Executive jatkaa onnettomuuden tutkintaa, kerrottiin esitutkintakuulustelussa. Syyttäjälaitos ilmoitti aiemmin tällä viikolla, että ketään ei syytetä kuolemantapauksesta. "Todisteet riittämättömiä" Lopullinen tutkinta on tarkoitus järjestää lokakuussa. Luutnantti Cunningham kuoli, kun hänen laskuvarjonsa ei auennut, kun hänet pudotettiin. Päätös olla nostamatta syytettä ketään vastaan tehtiin, koska ei ollut riittävästi todisteita siitä, oliko kukaan rikkonut huolellisuusvelvollisuuttaan, CPS:n edustaja sanoi. Lincolnshiren lentotukikohdassa sattuneen välikohtauksen jälkeen RAF keskeytti "varotoimenpiteenä" kuukauden ajaksi kaiken muun kuin välttämättömän lentotoiminnan Hawk T1 -lentokoneilla, jotka on varustettu Martin Bakerin valmistamalla Mk10-hyppyistuimella.</w:t>
      </w:r>
    </w:p>
    <w:p>
      <w:r>
        <w:rPr>
          <w:b/>
        </w:rPr>
        <w:t xml:space="preserve">Yhteenveto</w:t>
      </w:r>
    </w:p>
    <w:p>
      <w:r>
        <w:t xml:space="preserve">Puolustusministeriön raportin Red Arrows -lentäjän kuolemasta, joka tapahtui hänen hyppäämisessään koneesta, odotetaan valmistuvan kesäkuuhun mennessä.</w:t>
      </w:r>
    </w:p>
    <w:p>
      <w:r>
        <w:rPr>
          <w:b/>
          <w:u w:val="single"/>
        </w:rPr>
        <w:t xml:space="preserve">Asiakirjan numero 22657</w:t>
      </w:r>
    </w:p>
    <w:p>
      <w:r>
        <w:t xml:space="preserve">Perry Beeches III -vapaakoulu pois erityistoimenpiteistä</w:t>
      </w:r>
    </w:p>
    <w:p>
      <w:r>
        <w:t xml:space="preserve">Perry Beeches III The Free School, Ladywoodissa, Birminghamissa, joutui erityistoimenpiteisiin vuonna 2015. Ofstedin silloisessa raportissa todettiin, että liian moni oppilas oli alisuoriutunut, ja opetusta kuvailtiin "riittämättömäksi". Koulun vt. toimitusjohtaja Paul Wheeler sanoi, että viimeisin raportti oli "fantastinen tulos". Katso lisää tarinoita Birminghamin ja Black Countryn alueelta täältä: "Ofstedin "hyvä" arvio on osoitus omistautuneesta ammattitaitoisesta henkilökunnastamme, joka on ajanut tarvittavia parannuksia, ja ahkerista oppilaistamme, jotka ovat hyväksyneet koulumme parantamiseksi tarvittavat muutokset", Wheeler sanoi. Ofstedin mukaan koulun johto ja hallinto on uudistettu "kattavasti, jotta koulu voi edetä menestyksekkäästi ja luottavaisesti". Kun koulu asetettiin erityistoimenpiteisiin, silloinen pääjohtaja Liam Nolan sanoi olevansa "pohjimmiltaan eri mieltä" tarkastajien kanssa. Koulun rehtori Darren Foreman, koulun ylin johtoryhmä ja johtokunnan puheenjohtaja erosivat. Liam Nolan erosi toukokuussa 2016 ja sanoi luopuvansa tehtävästään, jotta trusti voi siirtyä eteenpäin. Viimeisin tarkastus tehtiin 25. ja 26. tammikuuta 2017. Koulu on osa Perry Beeches Academy Trustia, joka ylläpitää viittä koulua kaupungissa, ja se avattiin syyskuussa 2013.</w:t>
      </w:r>
    </w:p>
    <w:p>
      <w:r>
        <w:rPr>
          <w:b/>
        </w:rPr>
        <w:t xml:space="preserve">Yhteenveto</w:t>
      </w:r>
    </w:p>
    <w:p>
      <w:r>
        <w:t xml:space="preserve">Silloinen pääministeri David Cameronin avaama 7 miljoonan punnan maksuttoman koulun koulu on päässyt pois erityistoimenpiteistä ja saanut kaikilla osa-alueilla arvosanan "hyvä".</w:t>
      </w:r>
    </w:p>
    <w:p>
      <w:r>
        <w:rPr>
          <w:b/>
          <w:u w:val="single"/>
        </w:rPr>
        <w:t xml:space="preserve">Asiakirjan numero 22658</w:t>
      </w:r>
    </w:p>
    <w:p>
      <w:r>
        <w:t xml:space="preserve">Gluteenia sisältäviä "gluteenittomia" Quorn-hampurilaisia palautetaan takaisin</w:t>
      </w:r>
    </w:p>
    <w:p>
      <w:r>
        <w:t xml:space="preserve">Riskin aiheuttaviksi katsotut tuotteet ovat Waitrosen ja Morrisonsin myymiä 227 g:n kaksoispakkauksia pakastettuja Quornin gluteenittomia hampurilaisia, joiden eräkoodi on 708049. Food Standards Agency varoitti, että ne voivat aiheuttaa vakavia ongelmia kaikille, joilla on gluteeniallergia tai -intoleranssi. Lihavaihtoehtojen tuottaja Quorn sanoi, että virhe johtui "inhimillisestä erehdyksestä". Keliakiaa tai gluteeniyliherkkyyttä sairastavia asiakkaita on kehotettu olemaan syömättä tuotetta, jonka parasta ennen -päiväys on 30. marraskuuta 2019, ja heitä kehotetaan palauttamaan hampurilaiset jälleenmyyjälle ja saamaan rahat takaisin. Yrityksen lausunnossa sanottiin: "Keskiviikkona 25. heinäkuuta 2018 Quorn Foods kutsui takaisin 6 496 pakettia pakastettuja Quorn Gluteenittomia hampurilaisia 227 g (viivakoodi: 5019503027006; päivämääräkoodi: 708049 BBE 30-NOV-19) Ison-Britannian supermarketeista Waitrose &amp; Morrisons." Se sanoi aloittaneensa "tämän takaisinvedon heti, kun vahvistui, että gluteenia sisältävät Quorn-hampurilaiset oli pakattu gluteenittomiin pakkauksiin", ja korosti, että asiakkaiden "turvallisuus ja hyvinvointi" oli sen ensisijainen tavoite. "Tämä johtui inhimillisestä erehdyksestä, ja haluamme vakuuttaa asiakkaillemme, ettei tämä vaikuta muihin Quorn-tuotteisiin", se sanoi.</w:t>
      </w:r>
    </w:p>
    <w:p>
      <w:r>
        <w:rPr>
          <w:b/>
        </w:rPr>
        <w:t xml:space="preserve">Yhteenveto</w:t>
      </w:r>
    </w:p>
    <w:p>
      <w:r>
        <w:t xml:space="preserve">Quorn Foods on kutsunut takaisin yli 6000 pakkausta gluteenittomia kasvispurilaisia, koska niiden pelätään sisältävän gluteenia.</w:t>
      </w:r>
    </w:p>
    <w:p>
      <w:r>
        <w:rPr>
          <w:b/>
          <w:u w:val="single"/>
        </w:rPr>
        <w:t xml:space="preserve">Asiakirjan numero 22659</w:t>
      </w:r>
    </w:p>
    <w:p>
      <w:r>
        <w:t xml:space="preserve">Säästäjät "tuhoutuivat" elokuussa, kun korot putosivat alle 0,5 prosentin</w:t>
      </w:r>
    </w:p>
    <w:p>
      <w:r>
        <w:t xml:space="preserve">Brian MilliganPersonal Finance reportteri Keskimääräinen helppo pääsy korko laski alle 0,5% ensimmäistä kertaa, kun taas käteistä Isa korko laski alle 1%. Tämä on seurausta Englannin keskuspankin päätöksestä alentaa peruskorkoja 0,25 prosenttia 4. elokuuta ja odottaa tarvittaessa uusia leikkauksia. Tämän seurauksena säästökorkoja alennettiin 354 tuotteessa kuukauden aikana. Moneyfactsin mukaan 53 näistä alennuksista oli yli 0,25 prosenttia. "Peruskorko on nyt alimmillaan yli 300 vuoteen, ja se on antanut palveluntarjoajille uuden tekosyyn laskea korkoja", sanoi Moneyfactsin rahoitusasiantuntija Rachel Springall. On selvää, että säästäjät ovat joutuneet kärsimään markkinoiden jatkuvista korkojen leikkauksista, ja heillä on vaikeuksia löytää lähitulevaisuudessa käteisvaroilleen kunnollista tuottoa." Hän varoitti, että leikkauksia voi tulla lisää, varsinkin jos Englannin keskuspankki laskee peruskorkoa uudelleen. Yli 0,25 prosentin koronleikkaukset koskivat muun muassa seuraavia tuotteita: Halifax Help to Buy Isa, Norwich and Peterborough's Instant Isa ja Yorkshire Building Society's Triple Access Saver. Keskimääräiset korot on lueteltu alla.</w:t>
      </w:r>
    </w:p>
    <w:p>
      <w:r>
        <w:rPr>
          <w:b/>
        </w:rPr>
        <w:t xml:space="preserve">Yhteenveto</w:t>
      </w:r>
    </w:p>
    <w:p>
      <w:r>
        <w:t xml:space="preserve">Moneyfactsin analyysin mukaan miljoonat säästäjät ovat joutuneet kärsimään elokuun aikana tapahtuneista uusista koronlaskuista.</w:t>
      </w:r>
    </w:p>
    <w:p>
      <w:r>
        <w:rPr>
          <w:b/>
          <w:u w:val="single"/>
        </w:rPr>
        <w:t xml:space="preserve">Asiakirjan numero 22660</w:t>
      </w:r>
    </w:p>
    <w:p>
      <w:r>
        <w:t xml:space="preserve">Coronavirus: "Merkittävä tilaus" henkilönsuojaimia Kiinasta</w:t>
      </w:r>
    </w:p>
    <w:p>
      <w:r>
        <w:t xml:space="preserve">Conor Murphy sanoi, että kyseessä oli Stormontin ja Irlannin hallituksen yhteinen määräys. Hän sanoi toivovansa, että se lohduttaa etulinjan työntekijöitä, erityisesti terveydenhuollon työntekijöitä. "Olemme sopineet yhteisestä määräyksestä Dublinin kanssa, ja hankintoja tehdään myös brittiläisen järjestelmän kautta." "Varovaisuutta noudattaen haluamme olla varmoja siitä, että jos tiellemme tuleva kriisi pahenee Britanniassa ja Irlanninmeren yli kulkevat toimituslinjat kuivuvat, haluamme oman toimitusketjumme tänne. Se on yhteinen ponnistus", hän lisäsi. "Tilaus on tehty, ja haluamme sen tänne mahdollisimman pian ja toimitettavaksi etulinjan työntekijöillemme mahdollisimman pian." Hän ei halunnut kertoa tilauksen suuruutta, mutta Murphy sanoi, että kyseessä on "merkittävä tilaus, jonka pitäisi tyydyttää toimitustarpeemme". Hän sanoi, että Kiinassa on tällä hetkellä "ihmisiä kentällä". "Ymmärrän, miten tärkeää tämä on. "Haluamme, että kaikki etulinjassa työskentelevät ihmiset, erityisesti terveydenhuollossa, mutta myös kaikissa muissa palveluissa, voivat luottaa siihen, että he ovat suojattuja, kun he yrittävät tehdä työtään."</w:t>
      </w:r>
    </w:p>
    <w:p>
      <w:r>
        <w:rPr>
          <w:b/>
        </w:rPr>
        <w:t xml:space="preserve">Yhteenveto</w:t>
      </w:r>
    </w:p>
    <w:p>
      <w:r>
        <w:t xml:space="preserve">Valtiovarainministerin mukaan Kiinasta on tilattu "merkittävä" erä henkilökohtaisia suojavarusteita etulinjan työntekijöille.</w:t>
      </w:r>
    </w:p>
    <w:p>
      <w:r>
        <w:rPr>
          <w:b/>
          <w:u w:val="single"/>
        </w:rPr>
        <w:t xml:space="preserve">Asiakirjan numero 22661</w:t>
      </w:r>
    </w:p>
    <w:p>
      <w:r>
        <w:t xml:space="preserve">Bathin kaupunkien lokkimäärät vähenevät jälleen, raportti kertoo</w:t>
      </w:r>
    </w:p>
    <w:p>
      <w:r>
        <w:t xml:space="preserve">Bath and North East Somerset Council on käyttänyt viime vuonna noin 6 000 puntaa ongelman ratkaisemiseen, mukaan lukien lokkeja suojaavien pussien kokeilu. Neuvoston raportin mukaan tämä on toiminut, mutta se suosittelee lisätutkimuksia siitä, mistä lokit saavat ruokansa. Siinä todetaan myös, että paikallisviranomaisten olisi tehtävä yhteistyötä sen varmistamiseksi, etteivät lokit vain siirry kaupungista toiseen. Raportti esiteltiin kaavoitus-, liikenne- ja ympäristöasioista vastaavalle tarkastuslautakunnalle. Juuri tämä paneeli pyysi päivitystä neuvoston toimista kaupunkilokkien määrän vähentämiseksi.</w:t>
      </w:r>
    </w:p>
    <w:p>
      <w:r>
        <w:rPr>
          <w:b/>
        </w:rPr>
        <w:t xml:space="preserve">Yhteenveto</w:t>
      </w:r>
    </w:p>
    <w:p>
      <w:r>
        <w:t xml:space="preserve">Kaupunkilokkien määrä Bathin keskustassa on uuden raportin mukaan vähentynyt jo kolmatta vuotta peräkkäin.</w:t>
      </w:r>
    </w:p>
    <w:p>
      <w:r>
        <w:rPr>
          <w:b/>
          <w:u w:val="single"/>
        </w:rPr>
        <w:t xml:space="preserve">Asiakirjan numero 22662</w:t>
      </w:r>
    </w:p>
    <w:p>
      <w:r>
        <w:t xml:space="preserve">Condor Ferriesin Clipper vaurioitui keskellä kanavaa.</w:t>
      </w:r>
    </w:p>
    <w:p>
      <w:r>
        <w:t xml:space="preserve">Commodore Clipper oli matkalla Portsmouthista Jerseyhin, kun keulakannen tuuletuspelti "vaurioitui kovassa säässä". Merenkulun seurantaan erikoistuneiden verkkosivustojen mukaan lautta kääntyi jyrkästi paapuuriin noin kello 14.00 GMT, ja sen nopeus on sen jälkeen vähentynyt. Miehistö teki korjauksia, mutta lautta ohjattiin Guernseyyn. Condor Ferriesin lausunnossa sanottiin: "Miehistö on nyt saanut korjaukset onnistuneesti päätökseen ja tehnyt kaikki asianmukaiset turvallisuustarkastukset ja laitetestit. "Jerseyn vuorovesirajoitusten vuoksi reittiä on nyt muutettava siten, että lautta poikkeaa ensin Guernseyyn ja jatkaa sitten Jerseylle." Miehistön lepoaikoja koskevien kansainvälisten määräysten vuoksi lautta pysyy Jerseyssä perjantaihin kello 19.05 GMT asti, jolloin se purjehtii Guernseyyn ja edelleen Portsmouthiin. Yhtiön mukaan matkustajat on pidetty ajan tasalla koko matkan ajan ja heille on tarjottu virvokkeita.</w:t>
      </w:r>
    </w:p>
    <w:p>
      <w:r>
        <w:rPr>
          <w:b/>
        </w:rPr>
        <w:t xml:space="preserve">Yhteenveto</w:t>
      </w:r>
    </w:p>
    <w:p>
      <w:r>
        <w:t xml:space="preserve">Kanaalisaaria palveleva lautta vaurioitui keskellä Englannin kanaalia.</w:t>
      </w:r>
    </w:p>
    <w:p>
      <w:r>
        <w:rPr>
          <w:b/>
          <w:u w:val="single"/>
        </w:rPr>
        <w:t xml:space="preserve">Asiakirjan numero 22663</w:t>
      </w:r>
    </w:p>
    <w:p>
      <w:r>
        <w:t xml:space="preserve">Lepää ja ole kiitollinen: Helikopteri auttaa siirtämään jättimäisiä lohkareita</w:t>
      </w:r>
    </w:p>
    <w:p>
      <w:r>
        <w:t xml:space="preserve">Insinöörien mukaan tiistaina siirrettiin noin 6 000 tonnia romua A83-tien ja Old Military Roadin (OMR) yläpuolella sijaitsevan kukkulan yli useissa paikoissa. Ylhäältä pudotettiin vettä, ja hydraulinen tunkki pakotti valtavat kivet turvallisempiin paikkoihin. Lohkareet oli siirrettävä, ennen kuin raivaustöitä voitiin jatkaa. Kiviä, joihin kuului myös 100 tonnin painoinen lohkare, siirrettiin jyrkkää kanavaa pitkin. A83-tietä hallinnoivan Bear Scotlandin Eddie Ross sanoi: "Kivien koon ja sijainnin vuoksi emme voineet suorittaa raivaustöitä tai turvallisuusarviointeja ennen kuin ne oli siirretty sopivaan ja turvalliseen paikkaan. "Jatkamme nyt OMR:n raivaustöitä jäljellä olevan päivänvalon turvin". "Ennen kuin raivaustyöt on saatu päätökseen ja tien vaurioiden täydellinen turvallisuusarviointi on tehty, emme voi avata OMR-tietä tai A83-tietä, joten ne on pidettävä suljettuina yön yli. Tiistain maanvyörymät tapahtuivat Argyllissa rankkasateiden aikana. Keskiviikon ja torstain välisenä yönä A83-tielle liukui 100 tonnia kalliota ja maa-ainesta. Helikopterin lisäksi 42 hengen työryhmä 16 eri ajoneuvolla on työskennellyt teiden avaamiseksi uudelleen.</w:t>
      </w:r>
    </w:p>
    <w:p>
      <w:r>
        <w:rPr>
          <w:b/>
        </w:rPr>
        <w:t xml:space="preserve">Yhteenveto</w:t>
      </w:r>
    </w:p>
    <w:p>
      <w:r>
        <w:t xml:space="preserve">Helikopteri on auttanut insinöörejä siirtämään jättimäisiä lohkareita turvallisiin paikkoihin A83 Rest and Be Thankful -tiellä maanvyörymien jälkeen.</w:t>
      </w:r>
    </w:p>
    <w:p>
      <w:r>
        <w:rPr>
          <w:b/>
          <w:u w:val="single"/>
        </w:rPr>
        <w:t xml:space="preserve">Asiakirjan numero 22664</w:t>
      </w:r>
    </w:p>
    <w:p>
      <w:r>
        <w:t xml:space="preserve">Sophie Mossin kuolema: Moss: Mies syytettynä murhasta</w:t>
      </w:r>
    </w:p>
    <w:p>
      <w:r>
        <w:t xml:space="preserve">Sophie Moss löydettiin sunnuntaina varhain aamulla Darlingtonissa Glaisdale Courtissa sijaitsevasta kiinteistöstä ilman vastakaikua ja kriittisessä tilassa. 33-vuotias vietiin sairaalaan, mutta hän kuoli vähän myöhemmin, Durhamin poliisi kertoi. 31-vuotias mies saapuu torstaina Newton Aycliffe Magistrates' Court -oikeuteen. Aiheeseen liittyvät Internet-linkit HM Courts Service</w:t>
      </w:r>
    </w:p>
    <w:p>
      <w:r>
        <w:rPr>
          <w:b/>
        </w:rPr>
        <w:t xml:space="preserve">Yhteenveto</w:t>
      </w:r>
    </w:p>
    <w:p>
      <w:r>
        <w:t xml:space="preserve">Miestä on syytetty naisen murhasta Durhamin kreivikunnassa.</w:t>
      </w:r>
    </w:p>
    <w:p>
      <w:r>
        <w:rPr>
          <w:b/>
          <w:u w:val="single"/>
        </w:rPr>
        <w:t xml:space="preserve">Asiakirjan numero 22665</w:t>
      </w:r>
    </w:p>
    <w:p>
      <w:r>
        <w:t xml:space="preserve">Maksaisitko miljoona dollaria kannettavasta tietokoneesta, joka on täynnä haittaohjelmia?</w:t>
      </w:r>
    </w:p>
    <w:p>
      <w:r>
        <w:t xml:space="preserve">Zoe KleinmanTeknologiatoimittaja, BBC News Tätä kirjoitettaessa korkein tarjous laitteesta oli 1,1 miljoonaa dollaria (800 000 puntaa). Huutokaupan mukaan Samsungin kannettavan tietokoneen internet-yhteys poistetaan käytöstä, kun laite toimitetaan huutokaupan voittajalle. 11 vuotta vanha kannettava tietokone on varustettu ilmakapselilla, joka on turvatoimenpide sen eristämiseksi muista verkoista. Yhdysvalloissa on laitonta myydä haittaohjelmia vahingoittamistarkoituksessa. Huutokaupan ehtojen mukaan kannettava tietokone on ostettava "taideteokseksi tai akateemista tarkoitusta varten". Huutokauppa päättyy keskiviikkona. Projekti on taiteilija Guo O Dongin ja newyorkilaisen Deep Instinct -nimisen kyberturvallisuusyrityksen yhteistyöhanke. "Ymmärsimme tämän projektin eräänlaisena bestiariona, historiallisten uhkien luettelona", Guo kertoi Vice-lehdelle. "On jännittävämpää nähdä pedot elävässä ympäristössä." Kannettavan tietokoneen kuusi haittaohjelmakantaa ovat: Huutokauppa on hämmentänyt joitakin kyberturva-asiantuntijoita. "Jos haluaa säästää miljoona dollaria, voi liittää kannettavan tietokoneen internetiin ilman virustorjuntaohjelmia ja tietoturvakorjauksia ja jättää sen muutamaksi päiväksi samanlaisen tartunnan kohteeksi", Kevin Beaumont sanoi.</w:t>
      </w:r>
    </w:p>
    <w:p>
      <w:r>
        <w:rPr>
          <w:b/>
        </w:rPr>
        <w:t xml:space="preserve">Yhteenveto</w:t>
      </w:r>
    </w:p>
    <w:p>
      <w:r>
        <w:t xml:space="preserve">Yhdysvalloissa huutokaupataan taidehankkeena kannettava tietokone, johon on tahallaan levitetty kuusi pahamaineista haittaohjelmakantaa, kuten WannaCry ja ILoveYou.</w:t>
      </w:r>
    </w:p>
    <w:p>
      <w:r>
        <w:rPr>
          <w:b/>
          <w:u w:val="single"/>
        </w:rPr>
        <w:t xml:space="preserve">Asiakirjan numero 22666</w:t>
      </w:r>
    </w:p>
    <w:p>
      <w:r>
        <w:t xml:space="preserve">Warwickshiren poliisin entinen päämaja ja asemat myydään</w:t>
      </w:r>
    </w:p>
    <w:p>
      <w:r>
        <w:t xml:space="preserve">Poliisi ilmoitti tammikuussa 2011 suunnitelmista myydä Leek Woottonissa sijaitseva kartanokoti, koska se pyrki säästämään yli 20 miljoonaa puntaa neljän vuoden aikana. Ilmoitus oli osa laajempaa poliisirakennusten tarkastelua maakunnassa. Viisi muuta poliisiasemaa on tarkoitus myydä lähiviikkoina. Muut asemat, jotka kiinteistöyhtiö Lambert Smith Hampton (LSH) asettaa myyntiin, sijaitsevat Coleshillissä, Alcesterissä, Warwickissa, Wellesbournessa ja Henley-in-Ardenissa, joka on vuokrattu pitkäaikaisesti. Yhtiö ilmoitti, että se oli saanut toimeksiannon myydä entinen päämaja ja viisi asemaa, jotka "on todettu poliisiviranomaisen tarpeiden kannalta tarpeettomiksi". John Hinton LSH:sta sanoi: "Odotamme, että kiinnostus näitä näkyvästi sijaitsevia alueita kohtaan on suurta, koska ne kaikki tarjoavat houkuttelevia kaupallisia tai asuinalueiden uudelleenrakentamismahdollisuuksia."</w:t>
      </w:r>
    </w:p>
    <w:p>
      <w:r>
        <w:rPr>
          <w:b/>
        </w:rPr>
        <w:t xml:space="preserve">Yhteenveto</w:t>
      </w:r>
    </w:p>
    <w:p>
      <w:r>
        <w:t xml:space="preserve">Warwickshiren poliisin entinen päämaja on tarkoitus myydä vuodenvaihteessa.</w:t>
      </w:r>
    </w:p>
    <w:p>
      <w:r>
        <w:rPr>
          <w:b/>
          <w:u w:val="single"/>
        </w:rPr>
        <w:t xml:space="preserve">Asiakirjan numero 22667</w:t>
      </w:r>
    </w:p>
    <w:p>
      <w:r>
        <w:t xml:space="preserve">Bannockburnin Bruce-patsaan restaurointityöt alkavat</w:t>
      </w:r>
    </w:p>
    <w:p>
      <w:r>
        <w:t xml:space="preserve">Skotlannin kuninkaan Charles d'Orville Pilkington Jacksonin muistomerkin ympärille on pystytetty telineet. Kuningatar paljasti Stirlingin lähellä sijaitsevalla taistelupaikalla sijaitsevan patsaan vuonna 1964. National Trust for Scotland ja Historic Scotland pyrkivät muuttamaan paikan vuoteen 2014 mennessä. Muistomerkki, joka kuvaa kirvestä heiluttavaa Brucea sotaratsullaan, valettiin alun perin pronssista, mutta se on vuosikymmenten aikana kulunut ja muuttunut hitaasti vihreäksi. "Alkuperäinen loisto" Alueen aitaan kiinnitetyssä ilmoituksessa sanottiin: "Veistoksen puhdistaminen, korjaaminen ja täydellinen vahatiivistäminen on nyt käynnissä parhaisiin konservointikäytäntöihin perustuvien menettelyjen mukaisesti. "Tämä palauttaa teoksen alkuperäiseen loistoonsa, ja sitä on käytetty hyvällä tavalla hiljattain Argyll and Sutherland Highlandersin buurisodan muistomerkillä Stirlingin linnassa." "Tämä on hyvä tapa palauttaa teos alkuperäiseen loistoonsa." Myös graniittisokkelin, jolla patsas seisoo, sanotaan olevan "huomion tarpeessa", sillä useat yksiköt ovat siirtyneet pois linjasta. Muurauskappaleiden suuntaamiseksi uudelleen tehdään töitä, jotta varmistetaan, ettei vesi pääse rakenteeseen ja vahingoita sitä. Kunnostustöiden odotetaan jatkuvan ensi vuoden puoliväliin. Kohteeseen rakennetaan myös uusi vierailijakeskus vuoden 2014 vuosipäivää varten.</w:t>
      </w:r>
    </w:p>
    <w:p>
      <w:r>
        <w:rPr>
          <w:b/>
        </w:rPr>
        <w:t xml:space="preserve">Yhteenveto</w:t>
      </w:r>
    </w:p>
    <w:p>
      <w:r>
        <w:t xml:space="preserve">Robert Brucea esittävän, säähän hakatun patsaan restaurointi on aloitettu ennen Bannockburnin taistelun 700-vuotisjuhlaa vuonna 2014.</w:t>
      </w:r>
    </w:p>
    <w:p>
      <w:r>
        <w:rPr>
          <w:b/>
          <w:u w:val="single"/>
        </w:rPr>
        <w:t xml:space="preserve">Asiakirjan numero 22668</w:t>
      </w:r>
    </w:p>
    <w:p>
      <w:r>
        <w:t xml:space="preserve">50 mailin pituinen Jim Clark -ajoreitti Skotlannin Bordersin läpi käynnistettiin.</w:t>
      </w:r>
    </w:p>
    <w:p>
      <w:r>
        <w:t xml:space="preserve">Luonnonkaunis 50 mailin (80 km) reitti vie kävijät alueelle, jossa kaksinkertainen Formula 1 -maailmanmestari Clark kasvoi. Reitti alkaa ja päättyy Dunsissa sijaitsevaan Jim Clark Motorsport Museumiin. Museo avattiin virallisesti viime vuoden kesällä, ja se avataan uudelleen 1. maaliskuuta sen jälkeen, kun se oli suljettu talveksi. Reitti alkaa museosta, jossa on useita Clarkin kilpa-autoja, filmimateriaalia, interaktiivisia näytöksiä ja simulaattori, ja jatkuu Chirnsiden kylään, jossa Clark kasvoi. Siellä on myös hänen hautansa, johon hänet haudattiin vuonna 1968 32-vuotiaana kolarin jälkeen, sekä muistokello. Reitti kulkee sitten Englantiin ja takaisin Berwick Upon Tweedin kautta Tweed-jokea pitkin, ennen kuin se palaa Winfieldin ja Charterhallin kautta Dunsissa sijaitsevaan museoon. Siellä Clark harjoitteli ajotaitojaan Berwick and District Motor Clubin ja Border Reiversin joukkueissa ennen kuin hän liittyi Lotuksen Grand Prix -tiimiin. Jim Clark Trustin puheenjohtaja Ben Smith sanoi, että museosta on nopeasti tulossa "klassisten autojen ja urheiluautojen harrastajien magneetti". Hän lisäsi: "Jim Clark Trail on jännittävä uusi seikkailu kaikille kävijöille, paljon vaatimattomammassa mittakaavassa kuin North Coast 500, upea ajokierros, joka juhlistaa Bordersin rikasta perintöä ja kulttuuria." Hän lisäsi: "Jim Clark Trail on jännittävä uusi seikkailu kaikille kävijöille."</w:t>
      </w:r>
    </w:p>
    <w:p>
      <w:r>
        <w:rPr>
          <w:b/>
        </w:rPr>
        <w:t xml:space="preserve">Yhteenveto</w:t>
      </w:r>
    </w:p>
    <w:p>
      <w:r>
        <w:t xml:space="preserve">Jim Clark -moottoriurheilumuseon uudelleen avaamisen yhteydessä käynnistetään uusi ajokierros Scottish Bordersin alueella.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docId:96ED41F26D0C1BE91D36AB192419BDD2</keywords>
  <dc:description>generated by python-docx</dc:description>
  <lastModifiedBy/>
  <revision>1</revision>
  <dcterms:created xsi:type="dcterms:W3CDTF">2013-12-23T23:15:00.0000000Z</dcterms:created>
  <dcterms:modified xsi:type="dcterms:W3CDTF">2013-12-23T23:15:00.0000000Z</dcterms:modified>
  <category/>
</coreProperties>
</file>