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45807</w:t>
      </w:r>
    </w:p>
    <w:p>
      <w:r>
        <w:t xml:space="preserve">Henkilöstön pätevyysongelma vaikuttaa Kilcregganin lauttaliikenteeseen</w:t>
      </w:r>
    </w:p>
    <w:p>
      <w:r>
        <w:t xml:space="preserve">Clydelinkin liikennöimälle lautalle, joka liikennöi Rosneathin niemimaalla sijaitsevan Kilcregganin ja Inverclydessä sijaitsevan Gourockin välillä, mahtuu 75 matkustajaa. Sen matkustajamäärä rajoitettiin 12 matkustajiin sen jälkeen, kun merenkulku- ja rannikkovartiovirasto (MCA) totesi, että kaikilla sen miehistön jäsenillä ei ollut tarvittavaa pätevyyttä. Clydelink ilmoitti toivovansa, että tilanne saadaan ratkaistua 48 tunnin kuluessa. Rajoitukset käyttöön Ongelma ilmeni sen jälkeen, kun MCA teki tarkastuksen palveluun aiemmin tässä kuussa. Virasto havaitsi, että kaikilla miehistön jäsenillä ei ollut asianmukaisia kelpoisuustodistuksia, jotka oikeuttavat liikennöimään lautalla, jolla on yli 12 matkustajaa. MCA määräsi rajoituksen tarkastuksen jälkeen. Clydelink otti ympärivuotisen palvelun hoidettavakseen Strathclyde Partnership for Transportin puolesta 1. huhtikuuta. Yhtiö on myöntänyt, että se on ollut jonkin verran vaikeuksissa, mutta kiistänyt väitteet, joiden mukaan se olisi onnistunut liikennöimään vain 30 prosenttia vuoroista sopimuksen alkamisen jälkeen. Clydelink sanoi tekevänsä yhteistyötä MCA:n kanssa korjatakseen kaikki ongelmakohdat.</w:t>
      </w:r>
    </w:p>
    <w:p>
      <w:r>
        <w:rPr>
          <w:b/>
        </w:rPr>
        <w:t xml:space="preserve">Yhteenveto</w:t>
      </w:r>
    </w:p>
    <w:p>
      <w:r>
        <w:t xml:space="preserve">Firth of Clyde -aluksella liikennöivää lauttaa on kehotettu liikennöimään pienemmällä kapasiteetilla, koska sen miehistöllä ei ole asianmukaista pätevyyttä.</w:t>
      </w:r>
    </w:p>
    <w:p>
      <w:r>
        <w:rPr>
          <w:b/>
          <w:u w:val="single"/>
        </w:rPr>
        <w:t xml:space="preserve">Asiakirjan numero 45808</w:t>
      </w:r>
    </w:p>
    <w:p>
      <w:r>
        <w:t xml:space="preserve">Pohjois-Walesin poliisin osuus kunnallisverosta nousee</w:t>
      </w:r>
    </w:p>
    <w:p>
      <w:r>
        <w:t xml:space="preserve">Poliisi- ja rikoskomissaari Winston Roddick sanoi, että ehdotettu 3,44 prosentin eli 7,83 punnan korotus vuodessa D-luokan kiinteistölle "ei ole kohtuuton". Hän varoitti, että Pohjois-Walesin poliisin talousarviota leikataan 15,5 miljoonaa puntaa seuraavien neljän vuoden aikana, josta 4,4 miljoonaa puntaa tänä vuonna. Etulinjan palvelut on suojattu mahdollisimman hyvin, hän sanoi poliisi- ja rikoslautakunnan kokousta varten laaditussa raportissa. Ehdotetusta korotuksesta keskustellaan maanantain kokouksessa. Pohjois-Walesin poliisin odotetaan menettävän 35 poliisimiestä ja 19 poliisin tukihenkilöä (PCSO) osana budjettileikkauksia. Gwentin ja Dyfed-Powysin poliisivoimien ennakkomaksuista keskustellaan poliisi- ja rikospaneelin kokouksissa perjantaina. Etelä-Walesin poliisin poliisi- ja rikoskomisarion toimistoa on pyydetty antamaan yksityiskohtia kokouksestaan.</w:t>
      </w:r>
    </w:p>
    <w:p>
      <w:r>
        <w:rPr>
          <w:b/>
        </w:rPr>
        <w:t xml:space="preserve">Yhteenveto</w:t>
      </w:r>
    </w:p>
    <w:p>
      <w:r>
        <w:t xml:space="preserve">Pohjois-Walesin asukkaat saattavat joutua maksamaan poliisitoiminnan vuoksi inflaatiota suuremman korotuksen kunnallisveroonsa.</w:t>
      </w:r>
    </w:p>
    <w:p>
      <w:r>
        <w:rPr>
          <w:b/>
          <w:u w:val="single"/>
        </w:rPr>
        <w:t xml:space="preserve">Asiakirjan numero 45809</w:t>
      </w:r>
    </w:p>
    <w:p>
      <w:r>
        <w:t xml:space="preserve">Guernseyn Grosse Rocque -lippu nostetaan ennen kovaa merenkäyntiä.</w:t>
      </w:r>
    </w:p>
    <w:p>
      <w:r>
        <w:t xml:space="preserve">Lippu nostetaan perinteisesti kalliolle 9. toukokuuta seremoniassa, jolla juhlistetaan saaren vapautumista miehityksestä toisen maailmansodan aikana. Kalastajat nostivat lipun kello 13.30 BST, ja he sanoivat, että ennustettu suuri aallokko olisi vaikeuttanut sitä. Tämä on kolmas vuosi peräkkäin, kun lippua ei ole nostettu 9. toukokuuta. Perinne, jonka mukaan lippu nostetaan kalliolle joka elokuun juhlapyhä, on peräisin jo toisen maailmansodan ajalta. Lipun nostamisella miehityksen jälkeen - jolloin veneiden käyttö huvikäyttöön oli kielletty - on saaren asukkaille syvempi merkitys. Vuodesta 1948 lähtien lippu on siunattu yksinkertaisessa jumalanpalveluksessa rannalla, jossa pyydetään suojelusta merenkulkijoille. Sen jälkeen lippu soudetaan kalliolle ja nostetaan ylös, kun edellisen vuoden lippu poistetaan. John Calloway, yksi lipun nostaneista kalastajista, sanoi, että lippu oli "ennalta siunattu" juuri tällaista tapausta varten. Rantaseremonian on määrä jatkua torstaina klo 10.00 BST, jolloin vuoden 2014 lippu siunataan.</w:t>
      </w:r>
    </w:p>
    <w:p>
      <w:r>
        <w:rPr>
          <w:b/>
        </w:rPr>
        <w:t xml:space="preserve">Yhteenveto</w:t>
      </w:r>
    </w:p>
    <w:p>
      <w:r>
        <w:t xml:space="preserve">Guernseyn lippu, joka liehuu Grosse Rocquen päällä Cobossa, on vaihdettu suunniteltua aikaisemmin torstaiksi ennustetun huonon sään vuoksi.</w:t>
      </w:r>
    </w:p>
    <w:p>
      <w:r>
        <w:rPr>
          <w:b/>
          <w:u w:val="single"/>
        </w:rPr>
        <w:t xml:space="preserve">Asiakirjan numero 45810</w:t>
      </w:r>
    </w:p>
    <w:p>
      <w:r>
        <w:t xml:space="preserve">Uusiutuva energia: Tukileikkaukset "voivat maksaa 10 000 työpaikkaa".</w:t>
      </w:r>
    </w:p>
    <w:p>
      <w:r>
        <w:t xml:space="preserve">Hallituksen tukemat kannustimet tuulivoiman ja muiden energialähteiden osalta päättyvät 18 kuukauden kuluessa. Michael Doran Action Renewables -järjestöstä kertoi BBC:n Inside Business -ohjelmassa, että jotkut tuulivoimaloihin sijoittaneet ihmiset joutuvat kärsimään valtavia tappioita. Hänen mukaansa työpaikkoja menetettäisiin, ellei korvaavaa kannustinta otettaisi käyttöön. Doran on johtajana järjestössä, joka antaa asiantuntija-apua uusiutuvasta energiasta sekä hallitukselle että kaupallisille sijoittajille. "Merkittävää" "Olen tietoinen 15 yksittäisestä maanviljelijästä, jotka ovat jo ostaneet tuulivoimaloita, joita he eivät voi nyt asentaa, koska heillä ei ole NIE:n (Pohjois-Irlannin sähköyhtiö) verkkoyhteyttä", Doran sanoi ohjelmassa. "Ne ovat maksaneet heille jo 100 000-200 000 puntaa kustakin, joten olen tietoinen henkilöistä, jotka ovat menettäneet jo yli miljoona puntaa. "Arvelen, että jos uusiutuvia energialähteitä koskevaa velvoitetta ei korvata millään, se johtaisi 5 000-10 000 työpaikan menetykseen Pohjois-Irlannissa - se on merkittävää." Viime viikolla ilmoitettiin, että Pohjois-Irlannin nykyinen rannikkotuulivoiman tukijärjestelmä päättyy ensi huhtikuussa eli vuotta suunniteltua aikaisemmin. Stormontin yritysministeri Jonathan Bell aloitti ehdotuksesta kahden viikon kuulemisen. Inside Business lähetetään BBC Radio Ulsterilla sunnuntaina 4. lokakuuta klo 13.30 BST.</w:t>
      </w:r>
    </w:p>
    <w:p>
      <w:r>
        <w:rPr>
          <w:b/>
        </w:rPr>
        <w:t xml:space="preserve">Yhteenveto</w:t>
      </w:r>
    </w:p>
    <w:p>
      <w:r>
        <w:t xml:space="preserve">Jopa 10 000 työpaikkaa voi kadota Pohjois-Irlannissa uusiutuvan energian tukien lopettamispäätöksen seurauksena, on energia-alan neuvontajärjestö todennut.</w:t>
      </w:r>
    </w:p>
    <w:p>
      <w:r>
        <w:rPr>
          <w:b/>
          <w:u w:val="single"/>
        </w:rPr>
        <w:t xml:space="preserve">Asiakirjan numero 45811</w:t>
      </w:r>
    </w:p>
    <w:p>
      <w:r>
        <w:t xml:space="preserve">Malediiveilla ei ole korkeinta oikeutta</w:t>
      </w:r>
    </w:p>
    <w:p>
      <w:r>
        <w:t xml:space="preserve">Ulkoministeri tohtori Ahmed Shaheed kertoi BBC Sandeshayalle, että presidentti Mohamed Nasheed on perustanut väliaikaisen neuvoston huolehtimaan korkeimman oikeuden ja oikeusministeriön hallinnollisista asioista, jotka siirtyvät tuomioistuimen alaisuuteen lauantaina keskiyöstä alkaen. "Tällä hetkellä korkeinta oikeutta ei ole. Ei ole mitään muuta elintä, joka voisi hoitaa korkeimman oikeuden tehtäviä", hän sanoi. Väliaikaisen korkeimman oikeuden toimikausi päättyi lauantaina atollivaltioiden kaksi vuotta sitten hyväksymän perustuslain mukaisesti. "Oikeudellinen tyhjiö" "Nyt kahden vuoden määräajan päättyessä parlamentti ei ole onnistunut saattamaan prosessia päätökseen", Shaheed sanoi. Presidentti Nasheed harkitsee myös valituselimen perustamista nelijäsenisen väliaikaisen hallintoelimen lisäksi valvomaan korkeimman oikeuden toimintoja, "mutta se on vielä harkinnan alla", hän sanoi. Poliittinen kriisi hallituksen ja opposition välillä, jolla on enemmistö parlamentissa eli Majlisissa, paheni sen jälkeen, kun kaikki ministerikabinetin jäsenet erosivat vastalauseena sille, että oppositio kiristää hallituksen asioita. Oppositio kuitenkin syyttää hallitusta oppositiojohtajien ja kannattajien tukahduttamisesta. Sama ministerikabinetti nimitettiin myöhemmin uudelleen. Presidentti on nimittänyt uuden korkeimman oikeuden johtajan, mutta maanantaina uudelleen kokoontuvan parlamentin on vielä vahvistettava tai hylättävä nimitys. "Jos he hylkäävät nimityksen, nimitys tehdään uudelleen. Prosessi saattaa sitten pitkittyä", ministeri sanoi. Ulkoministeri lisäsi, että alemmat tuomioistuimet toimivat tavalliseen tapaan, mutta myönsi, että Malediiveilla vallitsee "eräänlainen oikeudellinen tyhjiö".</w:t>
      </w:r>
    </w:p>
    <w:p>
      <w:r>
        <w:rPr>
          <w:b/>
        </w:rPr>
        <w:t xml:space="preserve">Yhteenveto</w:t>
      </w:r>
    </w:p>
    <w:p>
      <w:r>
        <w:t xml:space="preserve">Malediivien korkein oikeuslaitos on lakannut olemasta hallituksen ja opposition välisen valtataistelun seurauksena, kuten viranomaiset ovat vahvistaneet.</w:t>
      </w:r>
    </w:p>
    <w:p>
      <w:r>
        <w:rPr>
          <w:b/>
          <w:u w:val="single"/>
        </w:rPr>
        <w:t xml:space="preserve">Asiakirjan numero 45812</w:t>
      </w:r>
    </w:p>
    <w:p>
      <w:r>
        <w:t xml:space="preserve">Dancing on Ice -livekiertue peruuntuu vuodelle 2013</w:t>
      </w:r>
    </w:p>
    <w:p>
      <w:r>
        <w:t xml:space="preserve">Järjestäjien mukaan päätös johtuu "tapahtumapaikkojen saatavuudesta", ja kiertueen pitäisi palata vuonna 2014. Julkkiskilpailijat ja heidän ammattilaisluistelukumppaninsa esiintyvät yleensä eri paikoissa eri puolilla Yhdistynyttä kuningaskuntaa. Heidän ohjaajinaan toimivat Britannian menestyneimmät luistelijat, olympiavoittajat Torvill ja Dean. Tähän sarjaan osallistuvat muun muassa entinen walesilainen rugby-tähti Gareth Thomas, entinen X Factor -voittaja Shayne Ward ja näyttelijä Samia Ghadie. ITV:n ohjelman aiempiin voittajiin ovat kuuluneet Emmerdale-näyttelijä Matthew Wolfenden, tv-juontaja Sam Attwater ja laulaja Ray Quinn. Seuraa @BBCNewsbeat Twitterissä</w:t>
      </w:r>
    </w:p>
    <w:p>
      <w:r>
        <w:rPr>
          <w:b/>
        </w:rPr>
        <w:t xml:space="preserve">Yhteenveto</w:t>
      </w:r>
    </w:p>
    <w:p>
      <w:r>
        <w:t xml:space="preserve">Vuosittainen Dancing on Ice -livekiertue on peruttu ensimmäistä kertaa ohjelman historiassa.</w:t>
      </w:r>
    </w:p>
    <w:p>
      <w:r>
        <w:rPr>
          <w:b/>
          <w:u w:val="single"/>
        </w:rPr>
        <w:t xml:space="preserve">Asiakirjan numero 45813</w:t>
      </w:r>
    </w:p>
    <w:p>
      <w:r>
        <w:t xml:space="preserve">Belfast: Titanic Quarter -näyttelykeskukselle myönnettiin rakennuslupa</w:t>
      </w:r>
    </w:p>
    <w:p>
      <w:r>
        <w:t xml:space="preserve">Julian O'NeillBBC News NI:n yrityskirjeenvaihtaja Työt alkavat välittömästi ennen syyskuussa järjestettävää ensimmäistä tapahtumaa. 120 metriä pitkä rakenne on väliaikainen, mutta siitä voi myöhemmin tulla pysyvä. Titanic Exhibition Centren paviljonki rakennetaan Titanic Studiosia vastapäätä, ja siihen mahtuu 20 000 kävijää ja 300 näytteilleasettajaa. "Kun otetaan huomioon kiinnostuksen taso, olemme varmoja, että Glasgow'n Scottish Exhibition and Conference Centre -messu- ja konferenssikeskuksen tai Dublinin RDS:n kaltainen pysyvä keskus tulee vielä", sanoi Titanic Quarterin varapuheenjohtaja Conal Harvey. Sen katsotaan tarjoavan vaihtoehtoisen näyttelytilan King's Hallin aiemmin tarjoamalle näyttelytilalle. Titanic Quarter ilmoitti suunnitelmasta aiemmin tänä vuonna, mutta Belfastin kaupunginvaltuusto on nyt hyväksynyt suunnitelman erityisistunnossaan.</w:t>
      </w:r>
    </w:p>
    <w:p>
      <w:r>
        <w:rPr>
          <w:b/>
        </w:rPr>
        <w:t xml:space="preserve">Yhteenveto</w:t>
      </w:r>
    </w:p>
    <w:p>
      <w:r>
        <w:t xml:space="preserve">Belfastin Titanic-kortteliin on myönnetty rakennuslupa uudelle näyttelykeskukselle.</w:t>
      </w:r>
    </w:p>
    <w:p>
      <w:r>
        <w:rPr>
          <w:b/>
          <w:u w:val="single"/>
        </w:rPr>
        <w:t xml:space="preserve">Asiakirjan numero 45814</w:t>
      </w:r>
    </w:p>
    <w:p>
      <w:r>
        <w:t xml:space="preserve">Jentilal Deugi: Deugili: Mies myöntää tapon "tönäisyn" jälkeen.</w:t>
      </w:r>
    </w:p>
    <w:p>
      <w:r>
        <w:t xml:space="preserve">Jentilal Deugi kuoli sairaalassa kaksi päivää sen jälkeen, kun hän oli saanut sydänpysähdyksen, joka johtui aivovammasta, jonka hän sai Leicesterissä 31. toukokuuta käydyssä riidassa. Yashvant Pranlal, 22, pidätettiin epäiltynä törkeästä ruumiinvammasta, mutta häntä syytettiin myöhemmin taposta. Hän myönsi rikoksen Leicester Crown Courtissa. Leicestershiren poliisi kertoi, että Deugi oli ollut riidoissa miesryhmän kanssa Redcar Roadilla, kun häntä tönäistiin. Komisario Jonathan Blockley sanoi: "Tässä tapauksessa ei todellakaan ole voittajia. Yksi perhe on menettänyt läheisensä, ja toinen joutuu nyt olemaan huomattavan pitkään ilman perheenjäsentään. "Yksi tönäisy johti elämän loppumiseen. Osanottoni herra Deugin perheelle, joka on osoittanut valtavaa arvokkuutta koko tutkinnan ajan, eikä tämä ollut heille mitenkään helppoa." Green Lane Roadilla Leicesterissä asuva Pranlal saa tuomionsa 16. lokakuuta. Seuraa BBC East Midlandsia Facebookissa, Twitterissä tai Instagramissa. Lähetä juttuideoita osoitteeseen eastmidsnews@bbc.co.uk.</w:t>
      </w:r>
    </w:p>
    <w:p>
      <w:r>
        <w:rPr>
          <w:b/>
        </w:rPr>
        <w:t xml:space="preserve">Yhteenveto</w:t>
      </w:r>
    </w:p>
    <w:p>
      <w:r>
        <w:t xml:space="preserve">Mies on tunnustanut syyllisyytensä 50-vuotiaan miehen taposta. Mies kuoli tönäistyään maahan riidan aikana.</w:t>
      </w:r>
    </w:p>
    <w:p>
      <w:r>
        <w:rPr>
          <w:b/>
          <w:u w:val="single"/>
        </w:rPr>
        <w:t xml:space="preserve">Asiakirjan numero 45815</w:t>
      </w:r>
    </w:p>
    <w:p>
      <w:r>
        <w:t xml:space="preserve">Swansean puhelinkopeista tulee wi-fi- ja latauskeskuksia.</w:t>
      </w:r>
    </w:p>
    <w:p>
      <w:r>
        <w:t xml:space="preserve">Rakenteet - nimeltään InLinks - korvaavat useita vanhoja BT:n maksupuhelimia ja tarjoavat "Yhdistyneen kuningaskunnan nopeinta ilmaista julkista wi-fi:tä" 1 Gbps:n nopeudella. Perjantaina 11 pistettä otetaan käyttöön, ja suunnitelmissa on, että niitä olisi lopulta 28 koko Swanseassa. Kaupunki seuraa Lontoota, Leedsiä, Glasgow'ta ja Southamptonia, jotka ovat asentaneet InLinksin. Ihmiset voivat myös käyttää kaupungin palveluja, karttoja ja puhelinluetteloa. Jessica Tompkinson InLinkUK:sta sanoi: "Melko suuri osa kaupungin keskustasta katetaan ilmaisella ultranopealla BT:n wi-fi:llä, joten se on tarkoitettu kaikille eikä vain BT:n asiakkaille. "Kaikki, joilla on älypuhelin, tabletti tai laite, joka muodostaa yhteyden wi-fi:hen, pääsevät nettiin todella nopeasti ja helposti." Swansean neuvoston johtaja Rob Stewart sanoi: "Kaikki tämä on osa Swansean uudistumista ja uudistumista. Laitamme kaikki uudet verkot eri puolille kaupunkia, jotta meillä on Yhdistyneen kuningaskunnan nopein wi-fi. "Meistä tulee viidennen sukupolven testialusta uudelle teknologialle, joten tämä kaikki on osa digitaalista matkaamme."</w:t>
      </w:r>
    </w:p>
    <w:p>
      <w:r>
        <w:rPr>
          <w:b/>
        </w:rPr>
        <w:t xml:space="preserve">Yhteenveto</w:t>
      </w:r>
    </w:p>
    <w:p>
      <w:r>
        <w:t xml:space="preserve">Swansean vanhoihin puhelinkoppeihin tulee ilmainen wi-fi ja puhelinten latauspisteitä, kun uusi järjestelmä otetaan käyttöön koko kaupungissa.</w:t>
      </w:r>
    </w:p>
    <w:p>
      <w:r>
        <w:rPr>
          <w:b/>
          <w:u w:val="single"/>
        </w:rPr>
        <w:t xml:space="preserve">Asiakirjan numero 45816</w:t>
      </w:r>
    </w:p>
    <w:p>
      <w:r>
        <w:t xml:space="preserve">Mansaaren potilashotellikorvaus lähes kaksinkertaistuu</w:t>
      </w:r>
    </w:p>
    <w:p>
      <w:r>
        <w:t xml:space="preserve">Kesäkuun 1. päivästä alkaen potilaat ja heidän saattajansa voivat saada korvausta jopa 50 puntaa yöltä, kun se aiemmin oli 28 puntaa. Lontoossa majoittumisen hinta nousee 41,50 punnasta 74 puntaan. David Ashford MHK sanoi, että korotukset "lohduttavat" niitä, jotka saavat hoitoa muualla kuin saarella. Rob Callister MHK, joka nosti asian esille House of Keysissä huhtikuussa, sanoi korotuksen olevan "tervetullut uutinen" potilaille, joilla on ollut vaikeuksia maksaa majoituksesta. Kyseessä on ensimmäinen kerta, kun maksuja tarkistetaan sen jälkeen, kun ne otettiin käyttöön vuonna 2004. Terveysministeriön mukaan korotukset maksaisivat noin 165 000 puntaa varainhoitovuoden 2019-20 aikana. "Perheet kamppailivat" Ashfordin mukaan oli "selvää", että maksuja oli tarkistettava, jotta ne pysyisivät hotellimajoituksen kustannusten tahdissa. Hän lisäsi, että maksuja tarkasteltaisiin edelleen. Callister sanoi, että korotus oli jo kauan myöhässä, ja lisäsi: "Maksut eivät vastanneet yöpymisen todellisia kustannuksia Yhdistyneessä kuningaskunnassa, eivät edes maksujen tasolla." Hän lisäsi: "Maksut eivät vastanneet yöpymisen todellisia kustannuksia Yhdistyneessä kuningaskunnassa, eivät edes maksujen tasolla." Terveys- ja sosiaalihuoltoministeriö maksaa saaren ulkopuolisiin sairaaloihin lähetettyjen potilaiden matkakustannukset, mutta yöpymisen kattamiseksi haettavalle summalle on asetettu yläraja. Potilaat voivat hakea korvausta, jos Noble's Hospitalin lääkäri lähettää heidät sinne. Vuosina 2018-19 lähes 9 000 yöpymistä koskevat hakemukset maksoivat hallitukselle noin 250 000 puntaa.</w:t>
      </w:r>
    </w:p>
    <w:p>
      <w:r>
        <w:rPr>
          <w:b/>
        </w:rPr>
        <w:t xml:space="preserve">Yhteenveto</w:t>
      </w:r>
    </w:p>
    <w:p>
      <w:r>
        <w:t xml:space="preserve">Mansaaren terveysministeri on ilmoittanut, että Yhdistyneessä kuningaskunnassa sijaitseviin sairaaloihin hoitoon lähetetyille Mansaaren potilaille maksettava majoituskorvaus lähes kaksinkertaistuu.</w:t>
      </w:r>
    </w:p>
    <w:p>
      <w:r>
        <w:rPr>
          <w:b/>
          <w:u w:val="single"/>
        </w:rPr>
        <w:t xml:space="preserve">Asiakirjan numero 45817</w:t>
      </w:r>
    </w:p>
    <w:p>
      <w:r>
        <w:t xml:space="preserve">Kaivurilla varastettiin Oxfordshiren myymälän käteisautomaatti</w:t>
      </w:r>
    </w:p>
    <w:p>
      <w:r>
        <w:t xml:space="preserve">Thames Valleyn poliisi sai kello 02:13 GMT puhelun Co-op-myymälään Witney Roadilla, Kingston Bagpuizessa. Pankkiautomaatti ja tuntematon määrä käteistä varastettiin, poliisi ei ole vielä tehnyt pidätyksiä. Kyseessä on yksi sarjasta pässihyökkäyksiä piirikunnassa ja sen ympäristössä, mutta sitä ei tällä hetkellä yhdistetä muihin rikoksiin, Thames Valleyn poliisi kertoi. Ylikonstaapeli Aidan Donohoe sanoi, että poliisi "pitää mielessään avoimena, onko yhteyksiä muihin viimeaikaisiin samankaltaisiin rikoksiin eri puolilla Oxfordshirea". Eräs asukas kertoi BBC:lle, että paikalliset ihmiset olivat järkyttyneitä nähdessään vahingot. "Muutaman kadun päässä asuvat ihmiset sanoivat haistavansa tiilipölyn yöllä", hän lisäsi.</w:t>
      </w:r>
    </w:p>
    <w:p>
      <w:r>
        <w:rPr>
          <w:b/>
        </w:rPr>
        <w:t xml:space="preserve">Yhteenveto</w:t>
      </w:r>
    </w:p>
    <w:p>
      <w:r>
        <w:t xml:space="preserve">Varkaat ovat käyttäneet kaivinkonetta anastaakseen käteisautomaatin lähikaupasta Oxfordshiren kylässä.</w:t>
      </w:r>
    </w:p>
    <w:p>
      <w:r>
        <w:rPr>
          <w:b/>
          <w:u w:val="single"/>
        </w:rPr>
        <w:t xml:space="preserve">Asiakirjan numero 45818</w:t>
      </w:r>
    </w:p>
    <w:p>
      <w:r>
        <w:t xml:space="preserve">Cardiffin neuvosto: £74m:n budjettileikkaus uhkaa palveluita.</w:t>
      </w:r>
    </w:p>
    <w:p>
      <w:r>
        <w:t xml:space="preserve">Valtuuston on säästettävä 25 miljoonaa puntaa pelkästään vuosina 2017-18 joko korottamalla kunnallisveroa, käyttämällä varantoja, rajoittamalla koulujen budjetteja tai leikkaamalla palveluja. Kaupunginvaltuutettu Chris Weaver sanoi, että asukkaiden suojeleminen leikkauksilta on "vuosi vuodelta vaikeampaa". Neuvosto on jo tehnyt 200 miljoonan punnan säästöt viimeisten 10 vuoden aikana. Sen budjetti on 587 miljoonaa puntaa, mutta lähes 65 prosenttia siitä käytetään kouluihin ja sosiaalipalveluihin. Molempien alojen kysyntäpaineet kasvavat kaupungin väestön kasvaessa, ja valtuuston budjettistrategiaa koskeva raportti käsitellään torstaina kabinetissa. Talouskabinetin jäsen Weaver sanoi: "Budjettivajeen kurominen umpeen on todella haastavaa, varsinkin kun otetaan huomioon neuvoston viime vuosina tekemät säästöt. "Joistakin palveluista on ehkä luovuttava tai ne voidaan säästää vain tekemällä yhteistyötä asukkaiden tai muiden organisaatioiden kanssa tai etsimällä uusia tapoja kattaa kustannukset."</w:t>
      </w:r>
    </w:p>
    <w:p>
      <w:r>
        <w:rPr>
          <w:b/>
        </w:rPr>
        <w:t xml:space="preserve">Yhteenveto</w:t>
      </w:r>
    </w:p>
    <w:p>
      <w:r>
        <w:t xml:space="preserve">Cardiffin kaupunginvaltuusto on varoittanut, että palveluita saatetaan lakkauttaa, kun sen budjetista leikataan 74 miljoonaa puntaa seuraavien kolmen vuoden aikana.</w:t>
      </w:r>
    </w:p>
    <w:p>
      <w:r>
        <w:rPr>
          <w:b/>
          <w:u w:val="single"/>
        </w:rPr>
        <w:t xml:space="preserve">Asiakirjan numero 45819</w:t>
      </w:r>
    </w:p>
    <w:p>
      <w:r>
        <w:t xml:space="preserve">Harrogaten turkkilaisen kylpylän kauneushoitajapula on vaikuttanut neuvostoon.</w:t>
      </w:r>
    </w:p>
    <w:p>
      <w:r>
        <w:t xml:space="preserve">Harrogatessa, Pohjois-Yorkshiressä sijaitsevaa neuvoston hallinnoimaa paikkaa kuvataan "Britannian täysin restauroiduksi viktoriaaniseksi turkkilaiseksi kylpyläksi". Rakennuksen tyhjien hoitohuoneiden määrä on kuitenkin herättänyt huolta tulojen menetyksestä. Harrogate Borough Council suunnittelee nyt rekrytointia. Valtuuston taloudellista tilannetta koskeva päivitys osoitti, että Parliament Streetin kylpylän tyhjät hoitohuoneet ovat aiheuttaneet vakavia tulonmenetyksiä. Turkkilaiset kylpylät avattiin vuonna 1897, ja valtuusto otti niiden hoidon hoitaakseen 1990-luvun lopulla. Kylpylässä on erilaisia hoitoja tarjoava kylpylä, mutta se kohtaa kasvavaa kilpailua hotellien ja muiden hoitokeskusten taholta. Paikallisen demokratian raportointipalvelun mukaan yleiskatsaus- ja valvontakomitealle annetussa raportissa mainitaan, että kylpylästä saadut tulot ovat yksi tärkeimmistä syistä, joiden vuoksi neuvoston ennustetaan ylittävän vuosineljänneksen 373 000 punnan menot, kertoo Local Democracy Reporting Service. Osa tulonmenetyksestä johtuu raportin mukaan avoimista terapeutin viroista. "Ennusteeseen sisältyy 295 000 punnan tulojen vajaus, koska kylpylä oli suljettuna 10 viikkoa kunnostustöiden vuoksi budjetoidun neljän viikon sijasta, sekä hieronta- ja kauneudenhoitotulojen merkittävä alittavuus, joka johtuu siitä, ettei terapeutteja ole saatu palkattua", raportissa todetaan. Terapeutit voivat ansaita kylpylässä noin 18 000 puntaa vuodessa.</w:t>
      </w:r>
    </w:p>
    <w:p>
      <w:r>
        <w:rPr>
          <w:b/>
        </w:rPr>
        <w:t xml:space="preserve">Yhteenveto</w:t>
      </w:r>
    </w:p>
    <w:p>
      <w:r>
        <w:t xml:space="preserve">Kyvyttömyys löytää terapeutteja työskentelemään turkkilaisessa kylpylässä on osittain syynä siihen, että neuvosto on tänä vuonna "huomattavasti budjetin alapuolella", todetaan raportissa.</w:t>
      </w:r>
    </w:p>
    <w:p>
      <w:r>
        <w:rPr>
          <w:b/>
          <w:u w:val="single"/>
        </w:rPr>
        <w:t xml:space="preserve">Asiakirjan numero 45820</w:t>
      </w:r>
    </w:p>
    <w:p>
      <w:r>
        <w:t xml:space="preserve">Pembrokeshiren vastaanotot myöhästyneitä tapaamisia koskevan kanteen yhteydessä</w:t>
      </w:r>
    </w:p>
    <w:p>
      <w:r>
        <w:t xml:space="preserve">Argyle Medical Group, joka ylläpitää kolmea vastaanottoa Pembroke Dockissa, Neylandissa ja Pembrokessa, kertoi, että viime kuussa jäi saamatta yli 500 tapaamista.Yleislääkäri David Wilson kertoi BBC Radio Walesille, että saamatta jääneet tapaamiset maksavat ryhmälle "noin" 60 000 puntaa vuodessa. Argyle on lähettänyt Facebookissa vetoomuksen potilaille, jotta nämä eivät jättäisi tapaamisia väliin. Viestissä sanottiin, että tapaamisten laiminlyönnillä oli "vakavia vaikutuksia" muihin potilaisiin. Hän sanoi, että oli olemassa "kova ydinryhmä", jolla oli taipumus jättää tapaamiset väliin. "Kesälomat ovat tietenkin täällä, ja mielestäni huomaamme, että DNA:n [ei osallistunut tapaamisiin] osuus kasvaa kesällä, koska ihmiset lähtevät lomalle", Wilson sanoi BBC Radio Walesin Good Evening Wales -ohjelmassa. Kysyttäessä, harkitsisiko leikkaus harkitsisi potilaiden poistamista, hän lisäsi: "Jos siitä tulee jatkuva ongelma, niin sitten katsoisimme, luultavasti katsoisimme, voisimmeko tehdä niin." Näihin 500 tapaamiseen sisältyi tapaamisia yleislääkäreiden, sairaanhoitajien, sairaanhoitajien ja terveydenhoitoavustajien kanssa.</w:t>
      </w:r>
    </w:p>
    <w:p>
      <w:r>
        <w:rPr>
          <w:b/>
        </w:rPr>
        <w:t xml:space="preserve">Yhteenveto</w:t>
      </w:r>
    </w:p>
    <w:p>
      <w:r>
        <w:t xml:space="preserve">Ryhmä Pembrokeshiren lääkäripalveluja on varoittanut potilaita siitä, että heitä voidaan pyytää lähtemään vastaanotolta, jos he toistuvasti myöhästyvät tapaamisista.</w:t>
      </w:r>
    </w:p>
    <w:p>
      <w:r>
        <w:rPr>
          <w:b/>
          <w:u w:val="single"/>
        </w:rPr>
        <w:t xml:space="preserve">Asiakirjan numero 45821</w:t>
      </w:r>
    </w:p>
    <w:p>
      <w:r>
        <w:t xml:space="preserve">Kolmetoista tunnustaa syyllisyytensä Anonymousin hakkerointiin Paypal-sivustolla</w:t>
      </w:r>
    </w:p>
    <w:p>
      <w:r>
        <w:t xml:space="preserve">Vastaajat myönsivät osallistuneensa Anonymousin joulukuussa 2010 järjestämiin mielenosoituksiin Paypalia vastaan sen jälkeen, kun maksusivusto oli katkaissut yhteydet Wikileaksiin. Tunnustamalla syyllisyytensä he saavat lieviä rikkomuksia, kunhan he pysyvät poissa ongelmista. Paypal oli kehottanut syyttäjiä olemaan lievempiä. Syytettyjen asianajajat olivat väittäneet, että he osallistuivat mielenosoituksiin, joita Yhdysvaltain perustuslain - erityisesti sananvapauden takaavan ensimmäisen lisäyksen - pitäisi suojella. Yhdysvaltain oikeusministeriö syytti heitä kuitenkin suojatun tietokoneen tahallisesta vahingoittamisesta. Paypal, jonka eBay omistaa, kertoi saaneensa hyökkäyksiä tuhansilta tietokoneilta vuoden 2010 mielenosoituksen aikana. Anonymous kutsui hyökkäyksiä nimellä "Operation Paycheck", ja niiden kohteena oli Paypalin lisäksi myös suuret luottokorttiyhtiöt, kuten Mastercard ja Visa. Kohteeksi joutuneet yritykset olivat lopettaneet maksujen suorittamisen salaisuuden vastaiselle Wikileaks-sivustolle 700 000 salaisen yhdysvaltalaisen asiakirjan ja diplomaattikaapelin julkaisemisen jälkeen.</w:t>
      </w:r>
    </w:p>
    <w:p>
      <w:r>
        <w:rPr>
          <w:b/>
        </w:rPr>
        <w:t xml:space="preserve">Yhteenveto</w:t>
      </w:r>
    </w:p>
    <w:p>
      <w:r>
        <w:t xml:space="preserve">Kolmetoista ihmistä on tunnustanut syyllisyytensä Paypalin palvelinten lamauttamiseen hyökkäyksessä, jonka Yhdysvaltain viranomaisten mukaan oli järjestänyt hakkerikollektiivi Anonymous.</w:t>
      </w:r>
    </w:p>
    <w:p>
      <w:r>
        <w:rPr>
          <w:b/>
          <w:u w:val="single"/>
        </w:rPr>
        <w:t xml:space="preserve">Asiakirjan numero 45822</w:t>
      </w:r>
    </w:p>
    <w:p>
      <w:r>
        <w:t xml:space="preserve">Työväenpuolueen antisemitismiriita oli Carwyn Jonesin mukaan "vältettävissä".</w:t>
      </w:r>
    </w:p>
    <w:p>
      <w:r>
        <w:t xml:space="preserve">Puolue hyväksyi uudet antisemitismiä koskevat suuntaviivat, joita jotkut juutalaiset johtajat ja kansanedustajat ovat arvostelleet. Johtokunta hyväksyi käytännesäännöt tiistaina. Siinä sanotaan: "Antisemitismi on rasismia. Sitä ei voida hyväksyä puolueessamme eikä laajemmin yhteiskunnassa." Se ei kuitenkaan sisällä kaikkia kansainvälisen holokaustin muistoyhdistyksen (IHRA) antisemitismin määritelmässä annettuja "toimivia esimerkkejä". Jones sanoi Sunday Politics Walesille: "Tämä on täysin vältettävissä oleva riita. "En ymmärrä, miksi emme vain yksinkertaisesti hyväksyneet tavanomaista määritelmää, mutta olemme joutuneet tilanteeseen, jossa puolueessa on kiista, joka oli täysin tarpeeton. "Miksi emme vain hyväksyisi kantaa, jonka kaikki muutkin ovat hyväksyneet, ja jatkaisimme eteenpäin?" "Miksi emme vain hyväksyisi kantaa, jonka kaikki muutkin ovat hyväksyneet, ja jatkaisimme eteenpäin?"</w:t>
      </w:r>
    </w:p>
    <w:p>
      <w:r>
        <w:rPr>
          <w:b/>
        </w:rPr>
        <w:t xml:space="preserve">Yhteenveto</w:t>
      </w:r>
    </w:p>
    <w:p>
      <w:r>
        <w:t xml:space="preserve">Työväenpuolue on luonut itselleen "täysin vältettävissä olevan" ongelman antisemitismin vuoksi, on pääministeri Carwyn Jones vihjannut.</w:t>
      </w:r>
    </w:p>
    <w:p>
      <w:r>
        <w:rPr>
          <w:b/>
          <w:u w:val="single"/>
        </w:rPr>
        <w:t xml:space="preserve">Asiakirjan numero 45823</w:t>
      </w:r>
    </w:p>
    <w:p>
      <w:r>
        <w:t xml:space="preserve">LTTE "sieppaa" singaleesialaisen nuoren</w:t>
      </w:r>
    </w:p>
    <w:p>
      <w:r>
        <w:t xml:space="preserve">Poliisi toimitti Sri Lankan armeijan (SLA) luovuttaman nuoren Vavuniyan piirituomarin M Ilanchelianin eteen. Hän ilmoitti poliisille, että kaksi muuta singhalaista nuorta, Indrajith Pushpakumara ja Indika Samantha Kumara, ovat edelleen LTTE:n vankina. Vavuniyan poliisin päällikkötarkastaja Abeysinghe Bandara kertoi BBC Sandeshayalle, että LTTE on saattanut käyttää nuoria siviilitöissä. Tamilitiikerit kuitenkin kiistävät syytökset. PLOTE-johtajan sieppaus Nuori mies kertoi poliisille, että Saleem-niminen henkilö lähestyi heitä, kun he olivat auttamassa kalastajia Kalutalan rannan lähellä noin kahdeksan kuukautta sitten. Saleem on tarjonnut heille "parempaa työtä", jos he voisivat tulla Vavuniyaan. Hänen mukaansa Saleem järjesti heidän saapumisensa jälkeen salakuljetuksen LTTE:n tukikohtaan Wanniin Omanthain tarkastuspisteen kautta. Poliisi on etsintäkuuluttanut Saleemin Tamil Ealamin kansan vapautusjärjestön (PLOTE) entisen aluejohtajan Farooqin sieppauksesta ja murhasta. Samaan aikaan Vavuniyassa järjestettiin Hartal-mielenosoitus koulunopettaja Kanakasingham Kamalachandranin murhaa vastaan 23. tammikuuta. LTTE sanoi, että SLA:han liittyvät puolisotilaalliset joukot ovat ampumisen takana, minkä SLA kiistää.</w:t>
      </w:r>
    </w:p>
    <w:p>
      <w:r>
        <w:rPr>
          <w:b/>
        </w:rPr>
        <w:t xml:space="preserve">Yhteenveto</w:t>
      </w:r>
    </w:p>
    <w:p>
      <w:r>
        <w:t xml:space="preserve">Sri Lankan tuomioistuimet ovat määränneet poliisin luovuttamaan vanhemmilleen singaleesiläisnuorukaisen, jonka kerrottiin paenneen Tamilitiikerien vankeudesta.</w:t>
      </w:r>
    </w:p>
    <w:p>
      <w:r>
        <w:rPr>
          <w:b/>
          <w:u w:val="single"/>
        </w:rPr>
        <w:t xml:space="preserve">Asiakirjan numero 45824</w:t>
      </w:r>
    </w:p>
    <w:p>
      <w:r>
        <w:t xml:space="preserve">Britannia kasvatti Santanderin tulosta</w:t>
      </w:r>
    </w:p>
    <w:p>
      <w:r>
        <w:t xml:space="preserve">Santanderin nettotulos heinä-syyskuussa oli 1,6 miljardia euroa (2 miljardia dollaria; 1,25 miljardia puntaa). Vuoden yhdeksän ensimmäisen kuukauden aikana voitto kasvoi 32 prosenttia 4,36 miljardiin euroon. Tulokset ovat ensimmäiset uuden puheenjohtajan Ana Botinin johdolla, joka korvasi isänsä Emilio Botinin tämän kuoltua syyskuussa. "Tuloskasvu vuonna 2014 auttoi vahvistamaan tuloksen elpymistä, mikä johtuu tulojen paranemisesta, kustannusten laskusta ja alaskirjausten vähäisemmästä tarpeesta", Botin sanoi. Santanderin Britannian liiketoiminta raportoi syyskuuhun päättyneeltä yhdeksän kuukauden jaksolta 26 %:n noususta veroja edeltävässä tuloksessa 1,01 miljardiin puntaan. "Ryhmän kolmella keskeisellä markkina-alueella - Espanjassa, Isossa-Britanniassa ja Brasiliassa - voitot kasvoivat tammi-syyskuussa, mitä ei ollut tapahtunut sitten vuoden 2009", pankki totesi.</w:t>
      </w:r>
    </w:p>
    <w:p>
      <w:r>
        <w:rPr>
          <w:b/>
        </w:rPr>
        <w:t xml:space="preserve">Yhteenveto</w:t>
      </w:r>
    </w:p>
    <w:p>
      <w:r>
        <w:t xml:space="preserve">Euroalueen suurimman pankin Santanderin kolmannen vuosineljänneksen voitto on kasvanut yli 50 prosenttia Ison-Britannian liiketoiminnan hyvien tulosten ansiosta.</w:t>
      </w:r>
    </w:p>
    <w:p>
      <w:r>
        <w:rPr>
          <w:b/>
          <w:u w:val="single"/>
        </w:rPr>
        <w:t xml:space="preserve">Asiakirjan numero 45825</w:t>
      </w:r>
    </w:p>
    <w:p>
      <w:r>
        <w:t xml:space="preserve">Covid: Mitä ihmettä ihmettelette koronaviruksesta Walesissa?</w:t>
      </w:r>
    </w:p>
    <w:p>
      <w:r>
        <w:t xml:space="preserve">Haluatko tietää jotain? Hämmentävätkö säännöt sinua? BBC Wales News pyytää sinua lähettämään kysymyksiä, ja me yritämme vastata niihin. Olemme aiemmin kirjoittaneet kysymyksiesi perusteella juttuja asunnottomuudesta, sähköautoista ja toisen maailmansodan aikana Pohjois-Walesin louhokseen varastoiduista taideteoksista. Haluaisitko tietää jotain Covid-19:stä ja Walesista tänä talvena? Lähetä meille kysymyksesi tällä lomakkeella: Kirjoita minut uutiskirjeeseen! Älä julkaise nimeäni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Mitä kysymyksiä sinulla on Covid-19:stä ja pandemian aiheuttamista rajoituksista Walesissa?</w:t>
      </w:r>
    </w:p>
    <w:p>
      <w:r>
        <w:rPr>
          <w:b/>
          <w:u w:val="single"/>
        </w:rPr>
        <w:t xml:space="preserve">Asiakirjan numero 45826</w:t>
      </w:r>
    </w:p>
    <w:p>
      <w:r>
        <w:t xml:space="preserve">Plaid Cymru harkitsee Neil McEvoyn ottamista uudelleen jäseneksi.</w:t>
      </w:r>
    </w:p>
    <w:p>
      <w:r>
        <w:t xml:space="preserve">Lautakunta kokoontui maanantai-iltana kuulemaan hänen tapaustaan, mutta kokoontuu pian uudelleen. Etelä-Walesin keskusta-asiamies McEvoy haki maaliskuussa uudelleen liittymistä Plaidiin vuoden kestäneen erottamisensa jälkeen. Western Mail -lehden mukaan paneeli jakautui tasan, mutta Plaid Cymru -puolueen lähde kertoi BBC Walesille, että on mahdollista, että kokouksesta yksinkertaisesti "loppui aika kesken". Käsittääkseni paneeli tutkii vain McEvoyn käyttäytymistä erottamisen aikana, kun hän on toiminut itsenäisenä parlamentin jäsenenä. Plaid erotti hänet, koska hänen väitettiin käyttäytyneen häiritsevästi puoluekokouksessa vuonna 2017. Hänet oli jo heitetty ulos puolueen ryhmästä edustajakokouksessa. Jos hänet otetaan takaisin puolueeseen, Plaidin AM:t päättävät erikseen, päästävätkö he hänet takaisin kokoomusryhmäänsä. McEvoy kieltäytyi kommentoimasta asiaa. Puolueen tiedottaja sanoi: "Plaid Cymru -puolueen jäsenyys-, kurinpito- ja standardikomitea käsittelee hakemusta, koska se on saanut hakemuksen takaisinjäsenyydestä. "Ei olisi asianmukaista kommentoida enempää, kun prosessi jatkuu."</w:t>
      </w:r>
    </w:p>
    <w:p>
      <w:r>
        <w:rPr>
          <w:b/>
        </w:rPr>
        <w:t xml:space="preserve">Yhteenveto</w:t>
      </w:r>
    </w:p>
    <w:p>
      <w:r>
        <w:t xml:space="preserve">Kurinpitolautakunta, joka päättää, pitäisikö Neil McEvoy päästää takaisin Plaid Cymru -puolueeseen, pitää toisen kokouksen sen jälkeen, kun se ei ole päässyt ratkaisuun.</w:t>
      </w:r>
    </w:p>
    <w:p>
      <w:r>
        <w:rPr>
          <w:b/>
          <w:u w:val="single"/>
        </w:rPr>
        <w:t xml:space="preserve">Asiakirjan numero 45827</w:t>
      </w:r>
    </w:p>
    <w:p>
      <w:r>
        <w:t xml:space="preserve">Ruotsin kuninkaalliset jalokivet: Poliisi "palauttaa varastetut aarteet</w:t>
      </w:r>
    </w:p>
    <w:p>
      <w:r>
        <w:t xml:space="preserve">Verkossa julkaistun lausunnon mukaan poliisi "työskentelee intensiivisesti" varmistaakseen, että tuotteet ovat aitoja. Varkaat veivät kaksi Ruotsin 1600-luvun monarkille kuulunutta kruunua ja pallon, ennen kuin he lähtivät moottoriveneellä läheisellä järvellä. Paikallisten tiedotusvälineiden mukaan esineet löydettiin roskiksen päältä Tukholman lähiöstä. "Kaikki viittaa siihen, että Kaarle IX:n varastetut hautajaisvaatteet on löydetty Tukholman alueelta", lausunnossa sanotaan, ja viranomaiset pyrkivät "sataprosenttisesti" tunnistamaan ne. Varkaat juoksivat Strängnäsin katedraaliin Tukholman länsipuolella nappaamaan korut. 22-vuotias mies on tällä hetkellä syytteessä varkaudesta, mutta viranomaiset etsivät edelleen "muita tekijöitä", lausunnossa sanotaan. Korut on koristeltu helmillä, jalokivillä ja kullalla, ja ne ovat peräisin Kaarle IX:n ja kuningatar Kristiinan hautajaisasuista vuodelta 1611. Poliisin tiedottaja kuvaili niitä tuolloin "korvaamattomiksi kansallisesti arvokkaiksi esineiksi". Saatat olla myös kiinnostunut:</w:t>
      </w:r>
    </w:p>
    <w:p>
      <w:r>
        <w:rPr>
          <w:b/>
        </w:rPr>
        <w:t xml:space="preserve">Yhteenveto</w:t>
      </w:r>
    </w:p>
    <w:p>
      <w:r>
        <w:t xml:space="preserve">Viime heinäkuussa varastetut Ruotsin korvaamattomat kuninkaalliset aarteet ovat poliisin mukaan saattaneet nyt löytyä.</w:t>
      </w:r>
    </w:p>
    <w:p>
      <w:r>
        <w:rPr>
          <w:b/>
          <w:u w:val="single"/>
        </w:rPr>
        <w:t xml:space="preserve">Asiakirjan numero 45828</w:t>
      </w:r>
    </w:p>
    <w:p>
      <w:r>
        <w:t xml:space="preserve">Dartfordin risteyksen uudenlaiset kuvat julkaistu</w:t>
      </w:r>
    </w:p>
    <w:p>
      <w:r>
        <w:t xml:space="preserve">Nykyinen 27-kaistainen järjestelmä korvataan neljällä pikaraitiotiellä kumpaankin suuntaan ja kaistoilla, joiden avulla tunneliin soveltumattomat ajoneuvot voidaan ohjata pois. Koppien poistaminen ajoittuu samaan aikaan, kun Dart Charge -etälatausjärjestelmä otetaan käyttöön. Maksukoppien poistamisen odotetaan valmistuvan ensi keväänä, viraston tiedottaja sanoi. Maksujen on määrä tulla voimaan marraskuun lopussa. Järjestelmän myötä henkilöautojen maksu nousee 50 pennillä nykyisestä 2,50 puntaan ja kuorma-autojen maksu nousee viidestä punnasta kuuteen puntaan - niille, joilla ei ole Dart Charge -tiliä. Ylityspaikan käyttö yöllä klo 22.00-06.00 välisenä aikana on maksutonta. Highways Agencyn edustaja sanoi: "Dart Charge -maksu parantaa matkoja Dartfordin risteyksessä, koska kuljettajien ei tarvitse enää pysähtyä esteen eteen maksamaan risteysmaksua. "Sen sijaan kuljettajat voivat maksaa verkossa, puhelimitse, postitse tai jossakin tuhansista Payzone-pisteistä koko maassa joko ennen matkaa tai sitä seuraavan päivän keskiyöhön mennessä."</w:t>
      </w:r>
    </w:p>
    <w:p>
      <w:r>
        <w:rPr>
          <w:b/>
        </w:rPr>
        <w:t xml:space="preserve">Yhteenveto</w:t>
      </w:r>
    </w:p>
    <w:p>
      <w:r>
        <w:t xml:space="preserve">Highways Agency on julkaissut kuvia Dartfordin risteyksestä, jossa tietullikopit on poistettu.</w:t>
      </w:r>
    </w:p>
    <w:p>
      <w:r>
        <w:rPr>
          <w:b/>
          <w:u w:val="single"/>
        </w:rPr>
        <w:t xml:space="preserve">Asiakirjan numero 45829</w:t>
      </w:r>
    </w:p>
    <w:p>
      <w:r>
        <w:t xml:space="preserve">Työpaikat menevät, kun teemapuisto suljetaan</w:t>
      </w:r>
    </w:p>
    <w:p>
      <w:r>
        <w:t xml:space="preserve">Galstonin lähellä Itä-Ayrshiressä sijaitseva Loudonin linna oli yksi alueen tunnetuimmista nähtävyyksistä. Sen hollantilaiset omistajat muuttivat päätettyään, ettei liiketoiminta ollut enää taloudellisesti kannattavaa. Puisto avattiin vuonna 1995 1800-luvulla rakennetun linnan raunioiden ympärille. Siellä oli erilaisia jännittäviä laitteita, eläviä esityksiä ja lemmikkieläintila. "Suuri pettymys" Puistossa on käsittääkseni pysynyt kahdeksan työntekijää, kun sen omistajat päättävät uudesta suunnasta. East Ayrshiren neuvoston suunnittelusta ja talouskehityksestä vastaava päällikkö Alan Neish sanoi: "Neuvosto on tehnyt läheistä yhteistyötä Loudoun Castle Theme Parkin omistajan Henk Bembomin kanssa jo vuosia, ja olemme hyvin pahoillamme, että meille ilmoitettiin tällä viikolla hänen aikomuksestaan sulkea puisto. "Lukemattomat perheet omalla alueellamme ja kauempanakin ovat nauttineet tästä merkittävästä nähtävyydestä vuosien varrella, ja olemme iloisia kuullessamme, että herra Bembom aikoo viedä puistoa uuteen suuntaan. "Odotamme innolla keskustelua hänen uusista ehdotuksistaan lähitulevaisuudessa ja autamme häntä kaikin mahdollisin tavoin."</w:t>
      </w:r>
    </w:p>
    <w:p>
      <w:r>
        <w:rPr>
          <w:b/>
        </w:rPr>
        <w:t xml:space="preserve">Yhteenveto</w:t>
      </w:r>
    </w:p>
    <w:p>
      <w:r>
        <w:t xml:space="preserve">Yksi Skotlannin tunnetuimmista huvipuistoista on suljettu, ja 11 kokopäiväistä työntekijää ja 160 kausityöntekijää on menettänyt työpaikkansa.</w:t>
      </w:r>
    </w:p>
    <w:p>
      <w:r>
        <w:rPr>
          <w:b/>
          <w:u w:val="single"/>
        </w:rPr>
        <w:t xml:space="preserve">Asiakirjan numero 45830</w:t>
      </w:r>
    </w:p>
    <w:p>
      <w:r>
        <w:t xml:space="preserve">Alderney-reitti "suurelta osin vastuussa" Aurignyn tappioista</w:t>
      </w:r>
    </w:p>
    <w:p>
      <w:r>
        <w:t xml:space="preserve">Guernseyn valtiovarainministerin sijainen Jan Kuttelwascher omistaa saaren asukkaiden puolesta yhtiön osakkeita yhdessä valtiovarainministerin kanssa. Hän sanoi, että Guernseyn osavaltiolta pyydetään tukea Alderney-Guernsey-reitille. Tällä viikolla paljastui, että lentoyhtiön velat ovat kasvaneet 12 miljoonaan puntaan. Alderneyn osavaltion toimitusjohtaja Roy Burke sanoi, ettei hän voinut kommentoida asiaa, koska hän ei ollut perehtynyt yhtiön tileihin. Apulaisjohtaja Kuttelwascher kertoi BBC Guernseylle, että Gatwickin reitistä "pitäisi tulla erittäin kannattava", kun Flybe lakkaa kilpailemasta Aurignyn kanssa ensi vuoden maaliskuussa sovittuaan Gatwickin lähtö- ja saapumisaikojen myynnistä Easyjetille. Hän sanoi kuitenkin, että lentoyhtiöstä voitaisiin tehdä kannattava, jos Alderneyn reitit Guernseyyn ja Southamptoniin lakkaisivat tekemästä tappiota. Hänen mukaansa tämä ei onnistuisi ilman tukea, ellei hintoja "kaksinkertaistettaisi tai kolminkertaistettaisi". Hän sanoi tunnustavansa, että reitti on "sosiaalisesti ja taloudellisesti välttämätön Alderneylle".</w:t>
      </w:r>
    </w:p>
    <w:p>
      <w:r>
        <w:rPr>
          <w:b/>
        </w:rPr>
        <w:t xml:space="preserve">Yhteenveto</w:t>
      </w:r>
    </w:p>
    <w:p>
      <w:r>
        <w:t xml:space="preserve">Aurignyn taloudelliset tappiot johtuvat lentoyhtiön osakkeenomistajan mukaan "lähes kokonaan" sen Alderneylle ja Dinardiin tarjoamista palveluista.</w:t>
      </w:r>
    </w:p>
    <w:p>
      <w:r>
        <w:rPr>
          <w:b/>
          <w:u w:val="single"/>
        </w:rPr>
        <w:t xml:space="preserve">Asiakirjan numero 45831</w:t>
      </w:r>
    </w:p>
    <w:p>
      <w:r>
        <w:t xml:space="preserve">Viisi ranskalaisturistia kateissa Kanadan moottorikelkkaonnettomuudessa</w:t>
      </w:r>
    </w:p>
    <w:p>
      <w:r>
        <w:t xml:space="preserve">Heidän kanadalainen oppaansa kuoli tapahtumassa tiistai-iltana. Poliisin mukaan kahdeksan ranskalaisen turistin ryhmä oli onnettomuuden sattuessa tutustumassa maakunnan Lac St Jeanin alueeseen. Kolme turisteista pystyi ajamaan turvaan ja soittamaan poliisille. Ryhmä ei poliisin mukaan kulkenut moottorikelkkailuun merkittyä polkua pitkin, ja se päätyi hyvin ohuelle jäälle lumisella kanavalla lähellä Lac St Jean -järveä, kun heidän ajoneuvonsa meni jään läpi. Hätäpuhelu tuli noin kello 19.30 paikallista aikaa (00.30 GMT) Saint-Henri-de-Taillonin kaupungissa sijaitsevasta kaupasta, joka sijaitsee noin 225 kilometriä Quebecin kaupungista pohjoiseen, kertoi Sûreté du Québec [SQ]n tiedottaja Hugues Beaulieu BBC:lle. Poliisi ja Kanadan asevoimien jäsenet tutkivat aluetta yön aikana. Pelastuspalvelut nostivat 42-vuotiaan matkaoppaan vedestä, ja hänet julistettiin myöhemmin kuolleeksi sairaalassa. Keskiviikkona paikalle saapui kahdeksan sukeltajaa SQ:n poliisivoimista ja kaksi helikopteria avustamaan etsinnöissä, Beaulieu sanoi. Hänen mukaansa oli "mahdollista mutta epätodennäköistä", että viisi kadonnutta turistia oli selvinnyt yön yli pakkasessa. Quebecin yleisen turvallisuuden ministeri sanoi, että Ranskan viranomaisille on ilmoitettu tapauksesta. Etsinnät vaikeutuivat hetkeksi, kun helikopterin lentäjä loukkaantui onnettomuudessa järven itäosan lähellä keskiviikkoiltapäivänä. Hän oli ainoa henkilö koneessa. Onnettomuuden syytä tutkitaan parhaillaan, mutta poliisin mukaan se ei lopettanut kadonneiden turistien etsintöjä, joiden odotetaan jatkuvan läpi yön.</w:t>
      </w:r>
    </w:p>
    <w:p>
      <w:r>
        <w:rPr>
          <w:b/>
        </w:rPr>
        <w:t xml:space="preserve">Yhteenveto</w:t>
      </w:r>
    </w:p>
    <w:p>
      <w:r>
        <w:t xml:space="preserve">Viisi Ranskan kansalaista, jotka olivat moottorikelkkaretkellä Kanadan Quebecin maakunnassa, ovat kateissa sen jälkeen, kun heidän ajoneuvonsa kaatui jäihin järven rannalla.</w:t>
      </w:r>
    </w:p>
    <w:p>
      <w:r>
        <w:rPr>
          <w:b/>
          <w:u w:val="single"/>
        </w:rPr>
        <w:t xml:space="preserve">Asiakirjan numero 45832</w:t>
      </w:r>
    </w:p>
    <w:p>
      <w:r>
        <w:t xml:space="preserve">Tiibetiläinen itsemurha-aktivisti Intiassa kuoli</w:t>
      </w:r>
    </w:p>
    <w:p>
      <w:r>
        <w:t xml:space="preserve">Jamphel Yeshiä hoidettiin sairaalassa, sillä hänen kehossaan oli 90 prosentin palovammoja. Hän sytytti itsensä tuleen maanantaina mielenosoituksessa, jossa vastustettiin Kiinan presidentin Hu Jintaon vierailua Brics-maiden (Brasilia, Venäjä, Intia, Kiina ja Etelä-Afrikka) torstain huippukokoukseen. Viime kuukausina ainakin 25 tiibetiläistä on sytyttänyt itsensä tuleen Pekingin Tiibetin hallintoa vastaan. Maanantain mielenosoituksesta otetuissa järkyttävissä kuvissa Yeshi juoksi liekeissä muiden mielenosoittajien ohi. "Kukaan ei tiennyt hänen suunnitelmistaan. Hän teki tämän teon taistellakseen kaikkien tiibetiläisten oikeuksien puolesta", AFP siteerasi Yeshin serkkua, Sonam Wangyalia, sanomassa ennen uutista hänen kuolemastaan. Kiinan johtajien mukaan Tiibetin alueet ovat erottamaton osa maata. Suurin osa itsemurhista on tapahtunut Tiibetin osissa Sichuanin maakunnassa. Uutistoimisto Associated Pressin mukaan Delhissä tapahtunut itsemurha oli toinen Intiassa viime aikoina. Viime vuonna tiibetiläinen maanpakolainen sytytti itsensä tuleen Kiinan suurlähetystön ulkopuolella ja sai lieviä palovammoja. Tiibetin maanpaossa oleva hallitus sijaitsee Pohjois-Intian Dharamsalan kaupungissa.</w:t>
      </w:r>
    </w:p>
    <w:p>
      <w:r>
        <w:rPr>
          <w:b/>
        </w:rPr>
        <w:t xml:space="preserve">Yhteenveto</w:t>
      </w:r>
    </w:p>
    <w:p>
      <w:r>
        <w:t xml:space="preserve">Intian pääkaupungissa Delhissä mielenosoituksessa itsensä sytyttänyt tiibetiläinen aktivisti on kuollut, kertovat lääkärit.</w:t>
      </w:r>
    </w:p>
    <w:p>
      <w:r>
        <w:rPr>
          <w:b/>
          <w:u w:val="single"/>
        </w:rPr>
        <w:t xml:space="preserve">Asiakirjan numero 45833</w:t>
      </w:r>
    </w:p>
    <w:p>
      <w:r>
        <w:t xml:space="preserve">Apple sulki poliisin käyttämän iPhone-turva-aukon iPhonen tietoturva-aukon</w:t>
      </w:r>
    </w:p>
    <w:p>
      <w:r>
        <w:t xml:space="preserve">Muutos vaikeuttaa myös sitä, että poliisi voi avata puhelimen lukituksen ilman lupaa. Apple kuitenkin kiistää, että muutosten tarkoituksena olisi estää Yhdysvaltain lainvalvontaviranomaiset. Yhtiö on vastustanut näkyvästi Yhdysvaltain lainsäädäntöä, joka pakottaa teknologiayritykset säilyttämään pääsyn käyttäjien viestintään. Porsaanreikä koskee myös Yhdysvaltojen ulkopuolisia maita, kuten Iso-Britanniaa. Poliisivoimien mukaan iPhonen ja iPadin lukituksen avaaminen on ratkaisevan tärkeää niiden työn kannalta. Vuonna 2016 Apple kuitenkin kieltäytyi auttamasta poliisia avaamaan puhelimen lukituksen, jota käytti 14 ihmistä Kalifornian San Bernardinossa tappanut asemies. "Vahvistamme jatkuvasti jokaisen Applen tuotteen tietoturvasuojauksia, jotta asiakkaat voivat puolustautua hakkereita, identiteettivarkaita ja henkilötietojen tunkeutumista vastaan", Apple sanoi lausunnossaan. "Kunnioitamme suuresti lainvalvontaviranomaisia, emmekä suunnittele tietoturvaparannuksiamme siten, että ne haittaisivat heidän työtään." iPhonen oletusasetuksiin tehtävillä muutoksilla pyritään estämään luvaton pääsy puhelimiin USB-portin kautta. Vuonna 2016 oikeus määräsi, että Applen on autettava FBI:tä avaamaan San Bernardinon ampujan Syed Rizwan Farookin käyttämän puhelimen lukitus. Yhtiö vastusti, ja FBI maksoi lopulta asiantuntijoille kehittääkseen teknologian, jolla puhelimen lukitus saatiin auki. FBI ei ole koskaan nimennyt työn tehnyttä tietoturvayritystä tai hakkeriryhmää.</w:t>
      </w:r>
    </w:p>
    <w:p>
      <w:r>
        <w:rPr>
          <w:b/>
        </w:rPr>
        <w:t xml:space="preserve">Yhteenveto</w:t>
      </w:r>
    </w:p>
    <w:p>
      <w:r>
        <w:t xml:space="preserve">Apple kertoo muuttavansa iPhonensa oletusasetuksia estääkseen hakkereita ja muita tahoja avaamasta laitteiden lukitusta ilman asianmukaista laillista lupaa.</w:t>
      </w:r>
    </w:p>
    <w:p>
      <w:r>
        <w:rPr>
          <w:b/>
          <w:u w:val="single"/>
        </w:rPr>
        <w:t xml:space="preserve">Asiakirjan numero 45834</w:t>
      </w:r>
    </w:p>
    <w:p>
      <w:r>
        <w:t xml:space="preserve">Tutkinta paneelin putoamisen jälkeen sairaalan 10. kerroksesta</w:t>
      </w:r>
    </w:p>
    <w:p>
      <w:r>
        <w:t xml:space="preserve">Se hajosi torstaiaamuna lähelle pääsisäänkäyntiä, mutta kukaan ei loukkaantunut. NHS Greater Glasgow and Clyden (NHSGGC) tiedottaja sanoi, että vaurioita arvioidaan ja korjataan. Huhtikuussa 2015 avattu 842 miljoonan punnan QEUH oli esillä BBC:n sarjassa Scotland's Superhospital. NHSGGC:n tiedottaja sanoi: "Ulkoinen koristepaneeli putosi tänä aamuna Queen Elizabeth University Hospital -rakennuksen 10. kerroksesta. "Onneksi kukaan ei loukkaantunut, ja alue turvattiin välittömästi". "Tilojen henkilökunta on paikalla arvioimassa ja korjaamassa vaurioita. "Tällä hetkellä ei ole selvää, miksi näin tapahtui."</w:t>
      </w:r>
    </w:p>
    <w:p>
      <w:r>
        <w:rPr>
          <w:b/>
        </w:rPr>
        <w:t xml:space="preserve">Yhteenveto</w:t>
      </w:r>
    </w:p>
    <w:p>
      <w:r>
        <w:t xml:space="preserve">Tutkinta on käynnissä sen jälkeen, kun paneeli putosi Glasgow'ssa sijaitsevan Queen Elizabeth University Hospitalin 10. kerroksesta.</w:t>
      </w:r>
    </w:p>
    <w:p>
      <w:r>
        <w:rPr>
          <w:b/>
          <w:u w:val="single"/>
        </w:rPr>
        <w:t xml:space="preserve">Asiakirjan numero 45835</w:t>
      </w:r>
    </w:p>
    <w:p>
      <w:r>
        <w:t xml:space="preserve">Kunnianosoitus Oxfordshiren auto-onnettomuudessa kuolleelle matkustajalle</w:t>
      </w:r>
    </w:p>
    <w:p>
      <w:r>
        <w:t xml:space="preserve">Lawrence Aldridge, 28, Goring Heathista, Readingistä, oli matkustajana maastoautossa, kun se kaatui keskiviikkona noin klo 23.50 BST Etelä-Oxfordshiressa. Hopeanvärinen Mitsubishi Shogun kaatui Pond Lanella, Mapledurhamissa. Sonning Commonista kotoisin oleva 26-vuotias mies on pidätetty epäiltynä kuoleman aiheuttamisesta huolimattomalla ajotavalla alkoholin vaikutuksen alaisena. Hänet pidätettiin myös epäiltynä kuoleman aiheuttamisesta huolimattomalla ajotavalla yli säädetyn rajan. Aldridgen perhe sanoi lausunnossaan: "Lawrence harjoitti omaa liiketoimintaansa eri puolilla aluetta metsätalouden ja maatalouden alalla. "Hän oli hyvin suosittu ja tunnettu yhteisön jäsen, ja monet ihmiset tulevat kaipaamaan häntä."</w:t>
      </w:r>
    </w:p>
    <w:p>
      <w:r>
        <w:rPr>
          <w:b/>
        </w:rPr>
        <w:t xml:space="preserve">Yhteenveto</w:t>
      </w:r>
    </w:p>
    <w:p>
      <w:r>
        <w:t xml:space="preserve">Auto-onnettomuudessa kuolleen "erittäin suositun" miehen perhe on osoittanut hänelle kunnioitusta.</w:t>
      </w:r>
    </w:p>
    <w:p>
      <w:r>
        <w:rPr>
          <w:b/>
          <w:u w:val="single"/>
        </w:rPr>
        <w:t xml:space="preserve">Asiakirjan numero 45836</w:t>
      </w:r>
    </w:p>
    <w:p>
      <w:r>
        <w:t xml:space="preserve">Edith Cavell: Norfolkin sairaanhoitajan muistotilaisuudet</w:t>
      </w:r>
    </w:p>
    <w:p>
      <w:r>
        <w:t xml:space="preserve">Norfolkin sairaanhoitajan muistetaan auttaneen 200 brittisotilasta pakenemaan miehitetystä Belgiasta ensimmäisen maailmansodan aikana. Hänet teloitettiin saksalaisen teloitusryhmän toimesta maanpetoksesta vuonna 1915. Hautajaiset pidettiin Westminster Abbeyssa, jossa hänelle järjestettiin jumalanpalvelus vuonna 1919, sekä Norwichin katedraalissa, jonne hänet on haudattu. Norwichin dekaani, erittäin kunnioitettu Jane Hedges, johti Westminsterin jumalanpalvelusta ja sanoi, että neiti Cavellin "usko Kristukseen innoitti kaikkia hänen tekojaan ja piti häntä pystyssä vankilan yksinäisyyden aikana". Hän sanoi, että neiti Cavell olisi hämmästynyt siitä, että "tuhannet ihmiset olivat tulleet paikalle, kun hänen arkkunsa kulki ensin junalla ja sitten asevaunulla Lontoon kaduilla". Swardestonissa vuonna 1865 syntynyt sairaanhoitaja Cavell hoiti Belgiassa sotilaita konfliktin molemmilta puolilta. Juuri ennen kuin hänet vietiin teloitettavaksi, hän antoi Brysselin anglikaaniselle kappalaiselle, pastori Stirling Gahanille viestin, jossa hän kirjoitti: "Kun seison Jumalan ja iankaikkisuuden edessä, ymmärrän, ettei isänmaallisuus riitä, minulla ei saa olla vihaa tai katkeruutta ketään kohtaan. Kuka oli Edith Cavell?</w:t>
      </w:r>
    </w:p>
    <w:p>
      <w:r>
        <w:rPr>
          <w:b/>
        </w:rPr>
        <w:t xml:space="preserve">Yhteenveto</w:t>
      </w:r>
    </w:p>
    <w:p>
      <w:r>
        <w:t xml:space="preserve">Sotasankaritar Edith Cavellin kunniaksi on pidetty kaksi muistotilaisuutta 100 vuotta sen jälkeen, kun hänen ruumiinsa palautettiin Englantiin.</w:t>
      </w:r>
    </w:p>
    <w:p>
      <w:r>
        <w:rPr>
          <w:b/>
          <w:u w:val="single"/>
        </w:rPr>
        <w:t xml:space="preserve">Asiakirjan numero 45837</w:t>
      </w:r>
    </w:p>
    <w:p>
      <w:r>
        <w:t xml:space="preserve">MM-kisat lisäävät toukokuun UK vähittäismyyntiä</w:t>
      </w:r>
    </w:p>
    <w:p>
      <w:r>
        <w:t xml:space="preserve">Myyntimäärät kasvoivat odotettua enemmän, 0,6 prosenttia huhtikuusta, mikä johtui kotitaloustavaroiden myynnin 1,7 prosentin kasvusta ja elintarvikkeiden myynnin 1 prosentin kasvusta, kertoi kansallinen tilastokeskus (ONS). Analyytikot sanoivat, että televisioiden ja elintarvikkeiden myynti ennen jalkapallon MM-kisoja oli lisännyt lukuja. ONS kuitenkin tarkisti huhtikuun myynnin kasvulukua alaspäin. Sen mukaan vähittäismyynti ei kasvanut huhtikuussa edelliseen kuukauteen verrattuna, kun alun perin ilmoitettiin 0,3 prosentin kasvusta. ONS:n tietojen mukaan toukokuun myyntimäärät kasvoivat 2,2 prosenttia viime vuoden vastaavasta ajankohdasta. "Näyttää siltä, että kulutusmenot ovat hyvässä vauhdissa, jotta BKT:n kasvu toisella neljänneksellä olisi kohtuullinen", kommentoi Howard Archer, IHS Global Insightin Yhdistyneen kuningaskunnan pääekonomisti. "Toukokuun myyntitietojen jakautuminen viittaa siihen, että MM-kisat antoivat vauhtia, sillä kotitaloustavaroiden myyntiä... nosti todennäköisesti huomattavasti laajakuvatelevisioiden myynti, jotta fanit voisivat nauttia jalkapallosta enemmän."</w:t>
      </w:r>
    </w:p>
    <w:p>
      <w:r>
        <w:rPr>
          <w:b/>
        </w:rPr>
        <w:t xml:space="preserve">Yhteenveto</w:t>
      </w:r>
    </w:p>
    <w:p>
      <w:r>
        <w:t xml:space="preserve">Yhdistyneen kuningaskunnan vähittäismyynti kasvoi voimakkaasti toukokuussa, ja analyytikot pitivät MM-kisoja tärkeimpänä syynä myynnin kasvuun.</w:t>
      </w:r>
    </w:p>
    <w:p>
      <w:r>
        <w:rPr>
          <w:b/>
          <w:u w:val="single"/>
        </w:rPr>
        <w:t xml:space="preserve">Asiakirjan numero 45838</w:t>
      </w:r>
    </w:p>
    <w:p>
      <w:r>
        <w:t xml:space="preserve">Stocktonin poika levitti McDonald'sin drive-thru-kiltteyttä</w:t>
      </w:r>
    </w:p>
    <w:p>
      <w:r>
        <w:t xml:space="preserve">Blake Durham oli tilaamassa aamiaista pikaruokaketjussa Stockton-on-Teesissa, kun hän kertoi äidilleen haluavansa "tehdä jotain ystävällistä". Hän kertoi tarjoilijalle ostavansa ruokaa takana olevassa autossa istuvalle miehelle. Nuorukaisen ystävällinen teko levisi sen jälkeen - auto toisensa jälkeen maksoi jonossa olevien aterian. Blake sanoi halunneensa tehdä ensimmäisen saajan "onnelliseksi ja antaa hänelle hyvän päivän". "Ihana tunne" Amy Durham sanoi poikansa "keskittyvän ennen kaikkea siihen, että hän tekee muut ihmiset onnellisiksi, muuta hän ei koskaan halua tehdä". Hän lisäsi: "Näin miehen takanani ja hymyn hänen kasvoillaan, ja sanoin: 'Katso, miten onnelliseksi teit tuon miehen', hän säteili." Hän sanoi. "On uskomatonta, että pienen pojan positiivisuus voi aiheuttaa tuollaisen reaktion." Näin hän sanoi. "Se oli vain niin ihana, niin ihana tunne." Seuraa BBC North East &amp; Cumbria -kanavaa Twitterissä, Facebookissa ja Instagramissa. Lähetä juttuideoita osoitteeseen northeastandcumbria@bbc.co.uk.</w:t>
      </w:r>
    </w:p>
    <w:p>
      <w:r>
        <w:rPr>
          <w:b/>
        </w:rPr>
        <w:t xml:space="preserve">Yhteenveto</w:t>
      </w:r>
    </w:p>
    <w:p>
      <w:r>
        <w:t xml:space="preserve">Kuusivuotias poika, joka maksoi toisen aterian McDonald'sin drive-in-ruudussa, sai aikaan ystävällisyyden ketjun, kun kaikki jonossa olleet seurasivat esimerkkiä.</w:t>
      </w:r>
    </w:p>
    <w:p>
      <w:r>
        <w:rPr>
          <w:b/>
          <w:u w:val="single"/>
        </w:rPr>
        <w:t xml:space="preserve">Asiakirjan numero 45839</w:t>
      </w:r>
    </w:p>
    <w:p>
      <w:r>
        <w:t xml:space="preserve">Coronavirus: Mies vangittiin tavaroiden myymisestä kotoa itseisolation aikana</w:t>
      </w:r>
    </w:p>
    <w:p>
      <w:r>
        <w:t xml:space="preserve">Port Erinin Marina Lanella asuva Nigel Caldecott myönsi, että hän ei noudattanut kehotusta eristää itsensä. 59-vuotias pidätettiin, koska hän oli 18. kesäkuuta antanut ihmisten käydä kotonaan ostamassa sosiaalisessa mediassa mainostettuja tuotteita. Hänet tuomittiin kuudeksi viikoksi vankilaan. Saaren nykyisten lakien mukaan jokaisen saarelle saapuvan on eristettävä itsensä 14 päiväksi riippumatta siitä, onko hänellä Covid-19-oireita vai ei. Caldecottille oli myönnetty poikkeuslupa palata saarelle 10. kesäkuuta, jotta hän voisi tyhjentää kiinteistönsä ennen heinäkuun alussa suunniteltua muuttoa Yhdistyneeseen kuningaskuntaan. Hänestä ilmoitettiin viranomaisille sen jälkeen, kun hän kieltäytyi kättelemästä henkilöä, joka kävi hänen kotonaan noutamassa kuvakehyksen, ja myönsi, että hän oli edelleen pakollisen itserajoitusjakson aikana. Oikeus kuuli, että vaikka hän oli ottanut sosiaalista etäisyyttä asunnossaan vieraileviin henkilöihin, hän oli "myynyt useita esineitä useille ihmisille", ja yhteydenottoja etsittiin parhaillaan. Tuomitsemalla Caldecottin Douglas Courthousen tuomarit totesivat, että hänen käytöksensä oli ollut "äärimmäisen holtitonta" ja että se oli tehnyt "pilkkaa niistä uhrauksista", joita saarella asuvat ihmiset olivat tehneet estääkseen viruksen leviämisen. Saarella ei ole ollut uusia vahvistettuja Covid-19-tapauksia 20. toukokuuta jälkeen.</w:t>
      </w:r>
    </w:p>
    <w:p>
      <w:r>
        <w:rPr>
          <w:b/>
        </w:rPr>
        <w:t xml:space="preserve">Yhteenveto</w:t>
      </w:r>
    </w:p>
    <w:p>
      <w:r>
        <w:t xml:space="preserve">Mies, joka myi tavaroita autotallistaan matkustettuaan takaisin Mansaarelle Yhdistyneestä kuningaskunnasta, on tuomittu vankilaan saaren hätätilalakien rikkomisesta.</w:t>
      </w:r>
    </w:p>
    <w:p>
      <w:r>
        <w:rPr>
          <w:b/>
          <w:u w:val="single"/>
        </w:rPr>
        <w:t xml:space="preserve">Asiakirjan numero 45840</w:t>
      </w:r>
    </w:p>
    <w:p>
      <w:r>
        <w:t xml:space="preserve">Vetoomus sukupuoleen perustuvasta väkivallasta Aberdeenin kuoleman jälkeen</w:t>
      </w:r>
    </w:p>
    <w:p>
      <w:r>
        <w:t xml:space="preserve">Aberdeenin yliopiston oikeustieteen opiskelija Emily Drouet, 18, riisti itseltään hengen viime vuoden maaliskuussa. Angus Milligan, 21, myönsi kuristaneensa ja läimäyttäneensä häntä. Hänet tuomittiin yhdyskuntapalveluun. Emilyn äiti sanoi, että vetoomus toimitetaan Skotlannin hallitukselle. Fiona Drouet sanoi, että korkeakouluille ja yliopistoille olisi annettava lisää rahaa avun saatavuuden lisäämiseksi. Tähän sisältyisi neuvontaa ja nykyisten palvelujen edistämistä edelleen niiden tukemiseksi, jotka kärsivät väkivallan aiheuttamista mielenterveysongelmista. Drouet sanoi: "Emily on meidän vahvuutemme. Koska tiedämme, millainen tyttö Emily oli, hän haluaisi auttaa muita. "Hän olisi järkyttynyt nähdessään jonkun muun käyvän läpi samanlaista tuskaa kuin hän itse. "Haluamme Emilyn perinnöksi sen, että tytöt tietäisivät, että apua on olemassa, eikä tätä tarvitse kärsiä yksin." Hänen kampanjaansa tukee National Union of Students. Milligan myönsi pahoinpitelyn ja uhkaavan käytöksen. Aberdeenin sheriffituomioistuimessa hänet määrättiin heinäkuussa tekemään 180 tuntia palkatonta työtä ja hänet määrättiin vuoden valvontaan.</w:t>
      </w:r>
    </w:p>
    <w:p>
      <w:r>
        <w:rPr>
          <w:b/>
        </w:rPr>
        <w:t xml:space="preserve">Yhteenveto</w:t>
      </w:r>
    </w:p>
    <w:p>
      <w:r>
        <w:t xml:space="preserve">Poikaystävänsä pahoinpitelemän opiskelijan itsemurhan jälkeen on käynnistetty vetoomus, jossa vaaditaan lisää rahoitusta sukupuoleen perustuvasta väkivallasta kärsivien tukemiseen.</w:t>
      </w:r>
    </w:p>
    <w:p>
      <w:r>
        <w:rPr>
          <w:b/>
          <w:u w:val="single"/>
        </w:rPr>
        <w:t xml:space="preserve">Asiakirjan numero 45841</w:t>
      </w:r>
    </w:p>
    <w:p>
      <w:r>
        <w:t xml:space="preserve">Michael Bublen vaimo Luisana Lopilato sanoo, että poika Noah voi "hyvin".</w:t>
      </w:r>
    </w:p>
    <w:p>
      <w:r>
        <w:t xml:space="preserve">Argentiinalainen näyttelijä puhui Noahin toipumisesta uusimman elokuvansa lehdistötilaisuudessa Buenos Airesissa. Hän sanoi: "Kun meille tapahtuneen kaltaiset asiat tapahtuvat, käsitys elämästä muuttuu. Se tapahtui meille. Nyt arvostan elämää paljon enemmän, nyt ja tänään. "Luojan kiitos, poikani voi hyvin." Hän kiitti myös yleisöä tuesta. "Haluan heidän tietävän, että he tavoittivat meidät ja että se auttoi meitä paljon selviytymään tästä. "Minun on vaikea puhua tästä. Se on hyvin tuore asia ja olen vielä hieman herkkä aiheen suhteen. "Mutta rakkautta tulee päivittäin, kun ihmiset pysäyttävät minut kadulla. On ihanaa tietää, että elämässä on mukana ja että ihmiset rakastavat sinua." 'Ajattelen tulevaisuutta' Hän ja Buble palasivat hiljattain kotimaahansa sen jälkeen, kun Noah oli saanut hoitoa Yhdysvalloissa. Buble ja Lopilato panivat uransa jäihin, kun Noah sai diagnoosin. Mutta 29-vuotias sanoi, että Noahin "kasvun ja onnellisuuden" näkeminen oli antanut hänelle voimaa saada valmiiksi elokuva nimeltä Those Who Love, Hate. Lopilato, jolla on miehensä kanssa myös yksivuotias Elias-poika, lisäsi: "Odotamme innolla tulevaisuutta ja sitä, että voimme nähdä lastemme kasvavan". Seuraa meitä Facebookissa, Twitterissä @BBCNewsEnts tai Instagramissa bbcnewsents. Jos sinulla on juttuehdotus, lähetä sähköpostia osoitteeseen entertainment.news@bbc.co.uk. Aiheeseen liittyvät nettilinkit Michael Buble Luisana Lopilato - viisi Noahin parasta hetkeä ennen kuin hän täytti kolme vuotta</w:t>
      </w:r>
    </w:p>
    <w:p>
      <w:r>
        <w:rPr>
          <w:b/>
        </w:rPr>
        <w:t xml:space="preserve">Yhteenveto</w:t>
      </w:r>
    </w:p>
    <w:p>
      <w:r>
        <w:t xml:space="preserve">Näyttelijä Luisana Lopilato, laulaja Michael Bublen vaimo, sanoo, että heidän kolmevuotias poikansa voi hyvin, viisi kuukautta sen jälkeen, kun hänellä todettiin syöpä .</w:t>
      </w:r>
    </w:p>
    <w:p>
      <w:r>
        <w:rPr>
          <w:b/>
          <w:u w:val="single"/>
        </w:rPr>
        <w:t xml:space="preserve">Asiakirjan numero 45842</w:t>
      </w:r>
    </w:p>
    <w:p>
      <w:r>
        <w:t xml:space="preserve">Teini jäi kiinni tiikerinpennun salakuljetuksesta Yhdysvaltoihin Meksikosta käsin</w:t>
      </w:r>
    </w:p>
    <w:p>
      <w:r>
        <w:t xml:space="preserve">Luis Eudoro Valenciaa, 18, syytettiin eläimen salakuljettamisesta Yhdysvaltoihin sen jälkeen, kun viranomaiset löysivät sen autonsa lattialta. Hän jäi kiinni Otay Mesan rajanylityspaikalla varhain keskiviikkoaamuna. Yhdysvaltain Fish &amp; Wildlife Servicen agentit ottivat eläimen haltuunsa. Teini kertoo ostaneensa pennun 300 dollarilla (235 punnalla) joltakulta, joka ulkoilutti aikuista tiikeriä Tijuanan kaduilla Meksikossa. San Diegon eläintarhan eläinlääkärit tekivät pennulle perusteellisen terveystarkastuksen ja totesivat, että se oli hyvässä kunnossa. "Sen sydän ja keuhkot kuulostavat hyviltä, sen veriarvot näyttivät hyviltä, ja koska se otti meiltä pullon, se on hyvä merkki siitä, että se menestyy jatkossakin", tohtori Jim Oosterhuis sanoi eläintarhan verkkosivuilla. "Arvioin, että pentu on viiden ja kuuden viikon ikäinen, ja se painaa hieman yli kuusi kiloa", tohtori Oosterhuis sanoi. "Sillä on hampaita tulossa, joten se saa hampaita seuraavan viikon tai kahden aikana." Eläintarhan henkilökunta valvoo pentua nyt ympäri vuorokauden, ja se on eristyksissä muista eläimistä erillisellä alueella. Kaikkia tiikerilajeja suojellaan uhanalaisia lajeja koskevan lain nojalla - ja uhanalaisen lajin tuonti Yhdysvaltoihin vaatii luvan.</w:t>
      </w:r>
    </w:p>
    <w:p>
      <w:r>
        <w:rPr>
          <w:b/>
        </w:rPr>
        <w:t xml:space="preserve">Yhteenveto</w:t>
      </w:r>
    </w:p>
    <w:p>
      <w:r>
        <w:t xml:space="preserve">Kalifornialainen teini-ikäinen on pidätetty sen jälkeen, kun hän yritti salakuljettaa bengalintiikerin poikasen Yhdysvaltain rajan yli Meksikosta.</w:t>
      </w:r>
    </w:p>
    <w:p>
      <w:r>
        <w:rPr>
          <w:b/>
          <w:u w:val="single"/>
        </w:rPr>
        <w:t xml:space="preserve">Asiakirjan numero 45843</w:t>
      </w:r>
    </w:p>
    <w:p>
      <w:r>
        <w:t xml:space="preserve">Euroalueen inflaatio lähellä neljän vuoden matalinta tasoa</w:t>
      </w:r>
    </w:p>
    <w:p>
      <w:r>
        <w:t xml:space="preserve">Viralliset luvut osoittivat myös, että valuuttablokin työttömyys oli syyskuussa jälleen ennätyksellisen korkea. Luvut lisäävät paineita Euroopan keskuspankkia (EKP) kohtaan, jotta se alentaisi korkoja edelleen. Myös pohjainflaatio, joka ei sisällä energiaa, elintarvikkeita, alkoholia ja tupakkaa, laski 1,4 prosentista 1,1 prosenttiin. Työttömyysaste 17:ssä euroalueen maassa pysyi ennallaan elokuun luvusta, vaikka kyseisen kuukauden lukua tarkistettiin ylöspäin 12,2 prosenttiin. Eurostatin mukaan työttömänä oli kuitenkin 60 000 eurooppalaista enemmän kuin edelliskuussa. Nuoret Euroalueen kriisi on vaikuttanut eniten 15-24-vuotiaisiin eurooppalaisiin nuoriin, erityisesti pahiten kärsineissä maissa, kuten Espanjassa ja Kreikassa. Saksan työttömyysaste, joka on 17 maan vahvin talous, laski hieman 5,2 prosenttiin, kun se oli pysynyt vakaana edelliset kolme kuukautta. Toiseksi suurin talous, Ranska, ja seuraavaksi suurin talous, Italia, nostivat hieman työttömyysastettaan. Euroopan johtajat ovat asettaneet työttömyyden, joka on poliittisten levottomuuksien keskeinen syy, torjumisen etusijalle.</w:t>
      </w:r>
    </w:p>
    <w:p>
      <w:r>
        <w:rPr>
          <w:b/>
        </w:rPr>
        <w:t xml:space="preserve">Yhteenveto</w:t>
      </w:r>
    </w:p>
    <w:p>
      <w:r>
        <w:t xml:space="preserve">Euroalueen inflaatio laski lokakuussa 0,7 prosenttiin eli alimmilleen sitten helmikuun 2010, mikä on energiakustannusten laskun ansiosta.</w:t>
      </w:r>
    </w:p>
    <w:p>
      <w:r>
        <w:rPr>
          <w:b/>
          <w:u w:val="single"/>
        </w:rPr>
        <w:t xml:space="preserve">Asiakirjan numero 45844</w:t>
      </w:r>
    </w:p>
    <w:p>
      <w:r>
        <w:t xml:space="preserve">Wiltshiren neuvoston nuorisotyöntekijöiden leikkaukset herättävät pelkoa</w:t>
      </w:r>
    </w:p>
    <w:p>
      <w:r>
        <w:t xml:space="preserve">Konservatiivien hallitsema Wiltshiren neuvosto aikoo vähentää jäljellä olevia nuorisotyöntekijöitä 18:sta seitsemään. Se työllisti aikoinaan 150 henkilöä, mutta sanoi, että vapaaehtoisryhmien lisääntymisen vuoksi se ei enää tarvitse niin paljon henkilökuntaa. Liberaalidemokraattien valtuutettu Jon Hubbard kuvasi leikkauksia "erityisen haastaviksi" nuorisoalalle. Viranomaisen lastenkomitean puheenjohtaja sanoi, että jäljelle jäävät seitsemän nuorisotyöntekijää eivät enää työskentelisi suoraan nuorten kanssa, vaan toimisivat vain vapaaehtoisryhmien ohjaajina. Hubbard kuvaili viimeaikaisia leikkauksia "täydelliseksi ja laajamittaiseksi kaiken nuorisotyöhön liittyvän poistamiseksi". Wiltshiressä asuva entinen nuorisoparlamentaarikko Freya Pigott sanoi: "Nämä leikkaukset vahingoittavat ihmisiä niin pahasti. "Vanhemmat ihmiset kamppailevat säästötoimien alla, mutta he eivät kärsi leikkauksista yhtä paljon kuin nuoret." Nuorisopalveluiden kaupunginvaltuutettu Richard Gamble sanoi, että valtuusto yrittää "säilyttää kaikki palvelut, joista nuoret hyötyvät, uudessa järjestelmässä". "Henkilökunta koordinoi vapaaehtoispalveluja, ja pyrimme varmistamaan, että nämä palvelut voidaan säilyttää", hän lisäsi. Wiltshiren neuvoston on tehtävä 25 miljoonan punnan säästöt uuden varainhoitovuoden aikana.</w:t>
      </w:r>
    </w:p>
    <w:p>
      <w:r>
        <w:rPr>
          <w:b/>
        </w:rPr>
        <w:t xml:space="preserve">Yhteenveto</w:t>
      </w:r>
    </w:p>
    <w:p>
      <w:r>
        <w:t xml:space="preserve">Wiltshiren nuorisopalvelujen tulevaisuutta on pelätty, kun paikallisviranomainen ilmoitti uusista henkilöstövähennyksistä.</w:t>
      </w:r>
    </w:p>
    <w:p>
      <w:r>
        <w:rPr>
          <w:b/>
          <w:u w:val="single"/>
        </w:rPr>
        <w:t xml:space="preserve">Asiakirjan numero 45845</w:t>
      </w:r>
    </w:p>
    <w:p>
      <w:r>
        <w:t xml:space="preserve">SL-oikeuksien edistäjä palkittiin</w:t>
      </w:r>
    </w:p>
    <w:p>
      <w:r>
        <w:t xml:space="preserve">Hän teki tämän huomautuksen Yhdysvaltain pääkaupungissa Washingtonissa järjestetyssä tilaisuudessa, jolla vietettiin kansainvälistä ihmisoikeuspäivää. Tilaisuudessa riippumaton venäläinen toimittaja ja kaksi amerikkalaista saivat ihmisoikeuspalkinnot. Sri Lankan Colombossa sijaitsevan Yhdysvaltain suurlähetystön poliittisen osaston päällikkö Michael DeTar sai ihmisoikeus- ja demokratiapalkinnon siitä, että hän on etsinyt keinoja hillitä ihmisoikeusloukkauksia, jotka Sri Lankan 25 vuotta kestäneen sisäisen selkkauksen osapuolet ovat lisääntyneet kahden viime vuoden aikana. Yhdysvaltain ulkoministeri Condoleezza Rice sanoi, että Michael löysi luovia ja käytännöllisiä tapoja toimia rakentavasti Sri Lankan kanssa ja korosti samalla ihmisoikeusongelmiamme. Hän kuvaili häntä keskeiseksi osallistujaksi kansainvälisissä ponnisteluissa, joilla seurataan Sri Lankan virallisen ihmisoikeusloukkauksia tutkivan komission toimintaa. Hän totesi myös, että Sri Lankan hallitus oli hyväksynyt hänen ehdottamansa etenemissuunnitelman, jonka tarkoituksena oli saada eräs puolisotilaallinen ryhmä vapauttamaan lapsisotilaitaan. "Michael auttoi Yhdysvaltoja ottamaan johtavan roolin konfliktin repimän itäisen maakunnan vakauttamisessa ja elpymisessä keskittyen puolisotilaallisten joukkojen aseistariisuntaan ja demobilisointiin. Hän oli myös keskeinen toimija kansainvälisissä pyrkimyksissä valvoa virallista tutkintakomissiota, joka tutkii korkean profiilin ihmisoikeusloukkauksia, ja hän on reagoinut nopeasti ja tehokkaasti, kun toimittajia ja muita aktivisteja on uhkailtu tai pidätetty." Rice sanoi. Toimittaja Julia Latynina sai tunnustuksen korruption ja väärinkäytösten torjumisesta, ja Yhdysvaltain Zimbabwen-suurlähettiläs James McGee sai Diplomatia vapauden puolesta -palkinnon ponnisteluistaan Zimbabwen kansan auttamiseksi demokraattisen muutoksen vaatimisessa.</w:t>
      </w:r>
    </w:p>
    <w:p>
      <w:r>
        <w:rPr>
          <w:b/>
        </w:rPr>
        <w:t xml:space="preserve">Yhteenveto</w:t>
      </w:r>
    </w:p>
    <w:p>
      <w:r>
        <w:t xml:space="preserve">Yhdysvaltain ulkoministeri Condoleezza Ricen mukaan Sri Lankassa sotaa käyvien osapuolten - hallituksen, LTTE:n ja puolisotilaallisten järjestöjen - tekemät ihmisoikeusloukkaukset ovat lisääntyneet jyrkästi.</w:t>
      </w:r>
    </w:p>
    <w:p>
      <w:r>
        <w:rPr>
          <w:b/>
          <w:u w:val="single"/>
        </w:rPr>
        <w:t xml:space="preserve">Asiakirjan numero 45846</w:t>
      </w:r>
    </w:p>
    <w:p>
      <w:r>
        <w:t xml:space="preserve">"Barbaarinen" hyökkäys hanhien ja joutsenen kimppuun Pohjois-Yorkshiressä</w:t>
      </w:r>
    </w:p>
    <w:p>
      <w:r>
        <w:t xml:space="preserve">Poliisin mukaan Norton Mills Lake -järveltä North Stainleyssä, lähellä Riponia, löydettiin 19. huhtikuuta useita kuolleita lintuja. Joukkoon kuului kanadan- ja harmaahanhia sekä mykkäjoutsen. Useat linnuista olivat loukkaantuneet vakavasti ja jätetty kuolemaan. Kuolemanjälkeiset tutkimukset osoittivat, että niitä oli ammuttu siipien ja jalkojen läpi suurikaliiperisella kiväärillä. RSPB, RSPCA, National Wildlife Crime Unit ja Natural England avustavat North Yorkshiren poliisia syyllisten tunnistamisessa. PC Simon Crossley North Yorkshiren poliisista sanoi: "Tämä on täysin barbaarinen ja kuvottava hyökkäys, joka on aiheuttanut kauhistuttavaa ja pitkittynyttä kärsimystä. "On käsittämätöntä, että joku voisi ottaa ilon irti tällaisen kärsimyksen aiheuttamisesta. Ampuma-aseiden käyttö alueella on täysin holtitonta, ja se olisi voinut saattaa muut ihmiset vaaraan."</w:t>
      </w:r>
    </w:p>
    <w:p>
      <w:r>
        <w:rPr>
          <w:b/>
        </w:rPr>
        <w:t xml:space="preserve">Yhteenveto</w:t>
      </w:r>
    </w:p>
    <w:p>
      <w:r>
        <w:t xml:space="preserve">Poliisi on kuvaillut Pohjois-Yorkshiressä tapahtunutta hanhiporukan ampumista "täysin barbaariseksi".</w:t>
      </w:r>
    </w:p>
    <w:p>
      <w:r>
        <w:rPr>
          <w:b/>
          <w:u w:val="single"/>
        </w:rPr>
        <w:t xml:space="preserve">Asiakirjan numero 45847</w:t>
      </w:r>
    </w:p>
    <w:p>
      <w:r>
        <w:t xml:space="preserve">Hartlepoolin pommitussotilaan muistomerkki rannalla</w:t>
      </w:r>
    </w:p>
    <w:p>
      <w:r>
        <w:t xml:space="preserve">Sodan uhrien suurikokoisia muotokuvia piirretään hiekkaan kymmenillä rannoilla Yhdistyneessä kuningaskunnassa. Sotamies Theophilus Jones kuoli Hartlepoolin pommituksessa, ja hänen uskotaan olleen ensimmäinen Britannian maaperällä konfliktin aikana kaatunut sotilas. Häntä kunnioitetaan Redcarin rannalla Pages of the Sea -tapahtumassa 11. marraskuuta. Hänen muotokuvansa, joka on piirretty hiekkaan laskuveden aikaan, huuhtoutuu pois, kun vuorovesi nousee. 29-vuotias sotamies Jones, joka kuului DLI:n 18. pataljoonaan, lähti Hartlepoolin pommituksen aamuna Ashgrove Avenuella sijaitsevasta kodistaan ja suuntasi Heughin tykkipatterille. Hän sai siellä surmansa saksalaisen sotalaivan ampumasta kranaatista. Se oli ensimmäinen suuri hyökkäys kotimaahan konfliktin aikana, ja se kesti alle tunnin. 119 siviiliä kuoli ja satoja haavoittui. Pages of the Sea on osa 14-18 NOW -ohjelmaa, joka on Yhdistyneen kuningaskunnan virallinen taideohjelma ensimmäisen maailmansodan satavuotisjuhlavuoden kunniaksi.</w:t>
      </w:r>
    </w:p>
    <w:p>
      <w:r>
        <w:rPr>
          <w:b/>
        </w:rPr>
        <w:t xml:space="preserve">Yhteenveto</w:t>
      </w:r>
    </w:p>
    <w:p>
      <w:r>
        <w:t xml:space="preserve">Durhamin kevyen jalkaväen (DLI) sotilasta muistetaan ensimmäisen maailmansodan satavuotisjuhlan kunniaksi Danny Boylen järjestämässä tapahtumassa.</w:t>
      </w:r>
    </w:p>
    <w:p>
      <w:r>
        <w:rPr>
          <w:b/>
          <w:u w:val="single"/>
        </w:rPr>
        <w:t xml:space="preserve">Asiakirjan numero 45848</w:t>
      </w:r>
    </w:p>
    <w:p>
      <w:r>
        <w:t xml:space="preserve">Mansaaren konsertti juhlistaa suunnittelija Archibald Knoxin syntymäpäivää</w:t>
      </w:r>
    </w:p>
    <w:p>
      <w:r>
        <w:t xml:space="preserve">Kansainvälisesti tunnettu manxilainen oli yksi englantilaisen jugendliikkeen merkittävimmistä suunnittelijoista. Breesha Maddrell Culture Vanninista kertoi, että hän sai inspiraatiota Mansaaren maisemista. Hän lisäsi: "Konsertin musiikki on valittu juhlistamaan hänen paikkatietoisuuttaan, henkisyyttä ja luovuuttaan". Sininen muistolaatta Vuonna 1899 Archibald Knox alkoi suunnitella Liberty &amp; Co:lle ja tuli tunnetuksi kelttiläisestä muotoilustaan, josta suuri osa oli saanut inspiraationsa Mansaaren muinaisista risteistä. Juhlakonsertti, jota Isle of Man Arts Council ja Culture Vannin tukevat, järjestetään 9. huhtikuuta Peelin katedraalissa klo 19.30. Konsertissa kuullaan manxilaista musiikkia Barrulen, Caarjyn Cooidjaghin ja katedraalin kuoron esittämänä. Illan aikana kuullaan Culture Vanninin uusi tilausteos Eam y Feeaih (The Deer's Cry). Keskiviikkona paljastetaan myös sininen muistolaatta Athol Streetin päähän, jossa Knoxin perhe aikoinaan asui.</w:t>
      </w:r>
    </w:p>
    <w:p>
      <w:r>
        <w:rPr>
          <w:b/>
        </w:rPr>
        <w:t xml:space="preserve">Yhteenveto</w:t>
      </w:r>
    </w:p>
    <w:p>
      <w:r>
        <w:t xml:space="preserve">Archibald Knoxin syntymäpäivän 150-vuotispäivän kunniaksi järjestettävässä konsertissa juhlistetaan taiteilijan "henkisyyttä ja luovuutta", järjestäjät ovat kertoneet.</w:t>
      </w:r>
    </w:p>
    <w:p>
      <w:r>
        <w:rPr>
          <w:b/>
          <w:u w:val="single"/>
        </w:rPr>
        <w:t xml:space="preserve">Asiakirjan numero 45849</w:t>
      </w:r>
    </w:p>
    <w:p>
      <w:r>
        <w:t xml:space="preserve">Asuntojen palotodistuksia koskevan Jerseyn lain muuttaminen</w:t>
      </w:r>
    </w:p>
    <w:p>
      <w:r>
        <w:t xml:space="preserve">Lakimuutoksen myötä yhä useammat vuokrakiinteistöt, joissa asuu useita ihmisiä, tarvitsevat palotodistuksen. Jerseyn palo- ja pelastuslaitoksen turvallisemmista yhteisöistä vastaava johtaja Martyn Maguire sanoi, että se parantaa turvallisuutta. Lakia tiukennettiin 1. tammikuuta, jotta voidaan muuttaa sitä, mitkä rakennukset Jerseyn palolaitoksen on tarkastettava. Maguire sanoi: "Tämän uuden lainsäädännön tavoitteena on... suojella niissä asuvien ihmisten elämää tulipalon vaaroilta. "Haluamme varmistaa, että näissä kiinteistöissä on asianmukaiset ja riittävät paloturvallisuustoimenpiteet ja että ne vastaavat samaa tasoa kuin palotodistuksen saaneilta rakennuksilta edellytetään." Hän sanoi, että paloviranomaiset tarkastavat nyt rakennukset, jotka on muutettu asunnoiksi tai asuntolaksi, joissa on yhteiset ruuanlaitto- tai kylpyhuonetilat ja joissa ihmiset asuvat maanpinnan alapuolella tai ensimmäisen kerroksen yläpuolella.</w:t>
      </w:r>
    </w:p>
    <w:p>
      <w:r>
        <w:rPr>
          <w:b/>
        </w:rPr>
        <w:t xml:space="preserve">Yhteenveto</w:t>
      </w:r>
    </w:p>
    <w:p>
      <w:r>
        <w:t xml:space="preserve">Jerseyn kiinteistöjen omistajien, jotka ovat muuttaneet rakennuksensa asunnoiksi tai vuodeasunnoiksi, saattaa olla pakko teettää paloturvallisuustarkastus.</w:t>
      </w:r>
    </w:p>
    <w:p>
      <w:r>
        <w:rPr>
          <w:b/>
          <w:u w:val="single"/>
        </w:rPr>
        <w:t xml:space="preserve">Asiakirjan numero 45850</w:t>
      </w:r>
    </w:p>
    <w:p>
      <w:r>
        <w:t xml:space="preserve">Coronavirus: Watfordin sairaalan viimeisin kuolemantapaus</w:t>
      </w:r>
    </w:p>
    <w:p>
      <w:r>
        <w:t xml:space="preserve">Momudou Dibba, joka työskenteli taloudenhoitajana Watfordin yleissairaalassa, kuoli 29. huhtikuuta. West Hertfordshire Hospitals NHS Trust sanoi lausunnossaan, että Dibba oli "ystävällinen, huolehtiva ja huomaavainen" potilaille ja henkilökunnalle. Dibba on neljäs sairaalan työntekijä, joka on kuollut sairastuttuaan Covid-19-tautiin. Hänen kuolemansa tapahtui sairaanhoitajan Wilma Banaagin sekä terveydenhuollon avustajien John Alagosin ja Khalid Jamilin kuoleman jälkeen. Dibba työskenteli myös päivystyspalvelun arviointiyksikön vastaanotossa työvuorojensa päätyttyä. Trustin mukaan Dibbaa, joka tunnettiin nimellä Mo ja joka oli työskennellyt sairaalassa seitsemän vuotta, "tullaan kaipaamaan kovasti". Sen lausunnossa sanottiin: "Kaikki, jotka tunsivat Mo:n, tietävät, miten ystävällinen, huolehtiva ja huomaavainen hän oli potilaita ja henkilökuntaa kohtaan. "Hän teki kaikkensa kaikkien puolesta, järjesti henkilökunnan läksiäisiä ja tuki kaikkia heidän tehtävissään." Etsi BBC News: East of England Facebookissa, Instagramissa ja Twitterissä. Jos sinulla on juttuehdotus, lähetä sähköpostia osoitteeseen eastofenglandnews@bbc.co.uk.</w:t>
      </w:r>
    </w:p>
    <w:p>
      <w:r>
        <w:rPr>
          <w:b/>
        </w:rPr>
        <w:t xml:space="preserve">Yhteenveto</w:t>
      </w:r>
    </w:p>
    <w:p>
      <w:r>
        <w:t xml:space="preserve">Sairaalatyöntekijä, joka toimi tehtävässään "ylitse muiden", kuoli testattuaan itsensä positiiviseksi koronaviruksen suhteen.</w:t>
      </w:r>
    </w:p>
    <w:p>
      <w:r>
        <w:rPr>
          <w:b/>
          <w:u w:val="single"/>
        </w:rPr>
        <w:t xml:space="preserve">Asiakirjan numero 45851</w:t>
      </w:r>
    </w:p>
    <w:p>
      <w:r>
        <w:t xml:space="preserve">Gorillaz-äänentoistojärjestelmä ilmoittaa Britannian keikasta</w:t>
      </w:r>
    </w:p>
    <w:p>
      <w:r>
        <w:t xml:space="preserve">Damon Albarn ja kumppanit julkaisevat kolmannen albuminsa Plastic Beach 9. maaliskuuta. Gorillaz Sound System, jossa sarjakuvayhtyeen musiikkia remixataan visuaalisiin efekteihin, esiintyy 22.-25. heinäkuuta järjestettävässä Cambridgeshiren Secret Garden Partyssa. Marina &amp; the Diamonds ja Mercury Rev ovat myös niiden esiintyjien joukossa, jotka on vahvistettu esiintymään livenä Weekenderissä, jossa ovat aiemmin esiintyneet Jarvis Cocker ja Grace Jones. Kuten Isle of Wightin Bestivalilla, Secret Garden Partylla on joka vuosi naamiaisasuihin liittyvä teema, ja vuoden 2010 teemaksi on valittu "Fact Or Fiction". Festivaalin liput ovat nyt myynnissä.</w:t>
      </w:r>
    </w:p>
    <w:p>
      <w:r>
        <w:rPr>
          <w:b/>
        </w:rPr>
        <w:t xml:space="preserve">Yhteenveto</w:t>
      </w:r>
    </w:p>
    <w:p>
      <w:r>
        <w:t xml:space="preserve">Gorillazin äänentoistojärjestelmä on ilmoittanut esiintyvänsä festivaaleilla vuonna 2010.</w:t>
      </w:r>
    </w:p>
    <w:p>
      <w:r>
        <w:rPr>
          <w:b/>
          <w:u w:val="single"/>
        </w:rPr>
        <w:t xml:space="preserve">Asiakirjan numero 45852</w:t>
      </w:r>
    </w:p>
    <w:p>
      <w:r>
        <w:t xml:space="preserve">Grace Thorpen kuolema: New Marske -tytön murhasta syytetty mies</w:t>
      </w:r>
    </w:p>
    <w:p>
      <w:r>
        <w:t xml:space="preserve">Grace Thorpe löydettiin tiistaina kriittisesti loukkaantuneena talosta Dale Streetillä New Marskessa, lähellä Redcaria, ja hän kuoli keskiviikkona Newcastlen Royal Victoria Infirmaryssä. Dale Streetillä asuva 26-vuotias Adam Jackson saapui aiemmin Teessiden tuomaristuomioistuimeen. Syytettä ei esitetty, ja tapausta käsitellään seuraavan kerran Teesside Crown Courtissa maanantaina. Clevelandin poliisin mukaan tytön kuolema oli "musertava". Tytön vammojen luonnetta ei ole paljastettu.</w:t>
      </w:r>
    </w:p>
    <w:p>
      <w:r>
        <w:rPr>
          <w:b/>
        </w:rPr>
        <w:t xml:space="preserve">Yhteenveto</w:t>
      </w:r>
    </w:p>
    <w:p>
      <w:r>
        <w:t xml:space="preserve">Miestä on syytetty kaksivuotiaan tytön murhasta.</w:t>
      </w:r>
    </w:p>
    <w:p>
      <w:r>
        <w:rPr>
          <w:b/>
          <w:u w:val="single"/>
        </w:rPr>
        <w:t xml:space="preserve">Asiakirjan numero 45853</w:t>
      </w:r>
    </w:p>
    <w:p>
      <w:r>
        <w:t xml:space="preserve">Lee Boxell: Boxell: Uusi vetoomus vuoden 1988 kadonneen pojan tapauksen vuosipäivänä</w:t>
      </w:r>
    </w:p>
    <w:p>
      <w:r>
        <w:t xml:space="preserve">Pelättiin, että 15-vuotias Lee Boxell oli saattanut kuolla nähtyään lasten hyväksikäyttöä teinien hengailupaikassa lähellä kotiaan Suttonissa Lounais-Lontoossa. Maanantaina tulee kuluneeksi 30 vuotta siitä, kun hän katosi 10. syyskuuta 1988. Leen isä Peter on esittänyt uuden vetoomuksen Missing People -järjestön kautta. "Olen elänyt limbossa 30 vuotta tietämättä, onko hän elossa, turvassa ja kunnossa vai onko hänet murhattu", Boxell sanoi. "Olen nyt melkein 72-vuotias enkä halua, että elämäni päättyy ilman, että saan selville, mitä pojalleni tapahtui." Scotland Yard ilmoitti, että sen virkamiehet jatkavat uusia tutkimuksia uusien tietojen perusteella, vaikka uusia pidätyksiä ei ole tehty. Noin 24 vuotta katoamisensa jälkeen poliisi sai selville, että Lee kävi St Dunstan's Churchin ulkorakennuksessa, jota kutsuttiin nimellä "the Shed" ja joka oli teini-ikäisten kokoontumispaikka ja johon useat seksuaalirikolliset olivat kohdistaneet hyökkäyksiä. On mahdollista, että hän oli mennyt sinne tapaamaan ystäviä katoamispäivänään. Vuonna 2013 Met suoritti kaikkien aikojen pisimmän rikosteknisen arkeologisen kaivauksen. Virkailijat käyttivät vuoden St Dunstanin kirkonpihan kaivauksiin, mutta mitään ei löytynyt. Seuraavana vuonna kolme 41-78-vuotiasta miestä pidätettiin epäiltynä Leen murhasta, salaliitosta oikeuden vääristämiseksi ja lasten kanssa sopimattomasta käytöksestä. Eräs 42-vuotias nainen pidätettiin epäiltynä salaliitosta oikeuden vääristämiseksi ja siveettömyydestä lasten kanssa. Kaikki vapautettiin ilman syytteitä. Boxell ja hänen vaimonsa Christine Cheamista, Etelä-Lontoosta, ovat säilyttäneet Leen makuuhuoneen sellaisena kuin se oli, kun he näkivät hänet viimeksi.</w:t>
      </w:r>
    </w:p>
    <w:p>
      <w:r>
        <w:rPr>
          <w:b/>
        </w:rPr>
        <w:t xml:space="preserve">Yhteenveto</w:t>
      </w:r>
    </w:p>
    <w:p>
      <w:r>
        <w:t xml:space="preserve">30 vuotta sitten kadonneen teini-ikäisen isä on vedonnut yleisöön, jotta tämä lopettaisi "limbon" ja auttaisi paljastamaan, murhattiinko poika vai onko hän yhä elossa.</w:t>
      </w:r>
    </w:p>
    <w:p>
      <w:r>
        <w:rPr>
          <w:b/>
          <w:u w:val="single"/>
        </w:rPr>
        <w:t xml:space="preserve">Asiakirjan numero 45854</w:t>
      </w:r>
    </w:p>
    <w:p>
      <w:r>
        <w:t xml:space="preserve">Myrskyn runteleman Poolen rannan korjaustyöt saatiin päätökseen</w:t>
      </w:r>
    </w:p>
    <w:p>
      <w:r>
        <w:t xml:space="preserve">Rannoille on pumpattu noin 140 000 kuutiometriä kierrätettyä hiekkaa suojaamaan läheisiä koteja tulevilta myrskyiltä. Valtuusto totesi, että kaikki Poolen rannat ovat nyt palanneet alkuperäiselle tasolleen. Valtion 1,2 miljoonan punnan rahoituksella toteutettu työ tehtiin sen jälkeen, kun helmikuussa vallinnut ankara sää aiheutti 10 vuoden hiekan huuhtoutumisen. Lisäksi Shore Roadin rannalla tehtiin 750 000 punnan korjaustyöt, jotka rahoitti Defra. Rantaviivaan odotettiin muodostuvan notkelmia ja kaarevia alueita hiekan laskeutuessa, ennen kuin se muodostuu takaisin loivaksi rantaviivaksi. Neljän viikon mittaisen hankkeen aikana hiekkaa pumpattiin maihin putkistoon liitetyllä ruoppausaluksella 24 tuntia vuorokaudessa seitsemänä päivänä viikossa. Merenpohjassa oleva putki nostetaan pintaan ja siirretään maihin Canford Cliffsin rannalle 22. joulukuuta.</w:t>
      </w:r>
    </w:p>
    <w:p>
      <w:r>
        <w:rPr>
          <w:b/>
        </w:rPr>
        <w:t xml:space="preserve">Yhteenveto</w:t>
      </w:r>
    </w:p>
    <w:p>
      <w:r>
        <w:t xml:space="preserve">Talvimyrskyjen vaurioittaman Poolen rantakadun hiekkatason palauttamiseksi tehdyt työt on saatu päätökseen.</w:t>
      </w:r>
    </w:p>
    <w:p>
      <w:r>
        <w:rPr>
          <w:b/>
          <w:u w:val="single"/>
        </w:rPr>
        <w:t xml:space="preserve">Asiakirjan numero 45855</w:t>
      </w:r>
    </w:p>
    <w:p>
      <w:r>
        <w:t xml:space="preserve">Hidas talouskasvu pitkittyy, sanoo pankin ekonomisti.</w:t>
      </w:r>
    </w:p>
    <w:p>
      <w:r>
        <w:t xml:space="preserve">Hänen mukaansa kotitalouksien, yritysten ja hallitusten velkaantumisaste on edelleen liian korkea Yhdistyneen kuningaskunnan kaltaisissa kypsissä talouksissa. Hän sanoi BBC:n talouskirjeenvaihtajalle Robert Pestonille, että vuoden 2008 maailmanlaajuinen finanssisulku tuntuu yhä. Ihmiset lannistuivat tuosta kriisistä ja pelkäävät, että uusi kriisi on jo nurkan takana, hän jatkoi: "Lähitulevaisuudessa nämä kasvun vastatuulet tulevat jatkumaan. Ne jarruttavat meitä jonkin verran. "Yksi tulkinta on, että ihmiset ovat peloissaan. Ihmiset ovat peloissaan siitä, että jokin muu menee pieleen, ja he etsivät turvaa, turvallisuutta lähes hinnalla millä hyvänsä", hän sanoi. Yhteiset ongelmat Kaikki tämä "pyrkii vetämään kasvua hieman taaksepäin", hän ennusti. Hän sanoi, että monilla suurilla talouksilla on yhteisiä ongelmia, jotka hidastavat kasvua ja merkitsevät sitä, että korot "voivat tulevaisuudessa olla huomattavasti alhaisemmat kuin ne ovat olleet aiemmin". Hän lisäsi, että esimerkiksi länsimaisissa talouksissa elävien ihmisten pidempi elinikä, kasvava eriarvoisuus ja pelko siitä, että nykyaikaiset maat eivät ole yhtä innovatiivisia kuin aiemmin, voivat kaikki vaikuttaa kasvuun. Viime kuussa Haldane sanoi, että korot voivat pysyä alhaisina pidempään kuin monet taloustieteilijät odottavat, jotta vältettäisiin talouden pitkäaikainen pysähtyneisyys. Hän suhtautui kielteisesti Yhdistyneen kuningaskunnan talousnäkymiin heikomman globaalin kasvun, alhaisen palkkakehityksen sekä taloudellisten ja poliittisten riskien vuoksi.</w:t>
      </w:r>
    </w:p>
    <w:p>
      <w:r>
        <w:rPr>
          <w:b/>
        </w:rPr>
        <w:t xml:space="preserve">Yhteenveto</w:t>
      </w:r>
    </w:p>
    <w:p>
      <w:r>
        <w:t xml:space="preserve">Englannin keskuspankin pääekonomisti Andy Haldane arvioi, että monilla maailman suurilla talouksilla on edessään pitkittynyt hitaan kasvun jakso.</w:t>
      </w:r>
    </w:p>
    <w:p>
      <w:r>
        <w:rPr>
          <w:b/>
          <w:u w:val="single"/>
        </w:rPr>
        <w:t xml:space="preserve">Asiakirjan numero 45856</w:t>
      </w:r>
    </w:p>
    <w:p>
      <w:r>
        <w:t xml:space="preserve">Liverpoolin naisten sairaala osoittaa ravistelevan vauvan vaaraa</w:t>
      </w:r>
    </w:p>
    <w:p>
      <w:r>
        <w:t xml:space="preserve">Liverpoolin naistensairaala on mukana NSPCC:n ohjelmassa, jonka tavoitteena on vähentää vauvojen päävammoja. Uusille vanhemmille kerrotaan vauvojen ravistelun riskistä ja annetaan apua vanhemmuuden aiheuttamien paineiden käsittelyyn. Liz Edwards, Liverpoolin naistensairaalan ylilääkäri, sanoi, että kyseessä on "arkaluonteinen mutta tärkeä aihe". Vanhemmille näytetään ennen äidin kotiutumista sairaalasta lyhyt elokuva siitä, miten he voivat reagoida vauvansa itkuun ja miten selviytyä stressistä väsymyksen vallitessa. Ms Edwards sanoi: "Joskus on vaikea sanoa, että se on niin, että se ei ole mahdollista... "Vanhemmat ajautuvat usein turhautumisen vuoksi ravistelemaan vauvojaan. "Vanhemmat, jotka ovat itse asiassa ravistelleet vauvaansa, ovat ymmärtäneet, että itku on yleisin syy siihen. "Ravistelu voi aiheuttaa pysyviä aivovaurioita ja johtaa joissakin tapauksissa jopa kuolemaan." Yhteistyössä NSPCC:n kanssa toteutettu päävammojen ennaltaehkäisyohjelma perustuu amerikkalaiseen ohjelmaan, jossa päävammat vähenivät 47 prosenttia viiden vuoden aikana.</w:t>
      </w:r>
    </w:p>
    <w:p>
      <w:r>
        <w:rPr>
          <w:b/>
        </w:rPr>
        <w:t xml:space="preserve">Yhteenveto</w:t>
      </w:r>
    </w:p>
    <w:p>
      <w:r>
        <w:t xml:space="preserve">Vauvan ravistelun vaaroista kerrotaan uudessa kansallisessa koulutusohjelmassa, jota kokeillaan Liverpoolissa.</w:t>
      </w:r>
    </w:p>
    <w:p>
      <w:r>
        <w:rPr>
          <w:b/>
          <w:u w:val="single"/>
        </w:rPr>
        <w:t xml:space="preserve">Asiakirjan numero 45857</w:t>
      </w:r>
    </w:p>
    <w:p>
      <w:r>
        <w:t xml:space="preserve">Yhdysvaltain Kuuba: Kuuba: Väitteet äänihyökkäyksistä "täysin vääriä</w:t>
      </w:r>
    </w:p>
    <w:p>
      <w:r>
        <w:t xml:space="preserve">Ulkoministeri Bruno Rodriguez torjui väitteet hyökkäyksestä "täysin väärinä". Yhdysvallat kertoi, että lähes kahdella tusinalla henkilökunnan jäsenellä oli terveysongelmia väitettyjen hyökkäysten jälkeen, ja se vähensi sen vuoksi henkilöstöään. Raporttien mukaan syyksi on esitetty äänihyökkäyksiä, mutta mitään ei ole todistettu. Washington ei ole syyttänyt Havannaa väitetyistä iskuista, ja Kuuban hallitus on aiemmin kiistänyt kohdistaneensa iskut suurlähetystön henkilökuntaan. Yhdysvallat karkotti 15 kuubalaista diplomaattia sanoen, että Havanna ei ollut onnistunut suojelemaan työntekijöitään, mutta Kuuban mukaan päätös oli "perusteeton". Yhdysvaltain hallitus myös keskeytti viisumien käsittelyn Kuubassa toistaiseksi. Rodriguez sanoi Washingtonissa Yhdysvalloissa asuvien kuubalaisten kokouksessa, että syytökset ovat aiheuttaneet "vakavaa heikkenemistä molempien hallitusten ja maiden välisissä suhteissa". "Kuuban hallituksen näkökulmasta on mahdotonta hyväksyä ja moraalitonta, että ihmisiä vahingoitetaan hallitusten välisten erimielisyyksien vuoksi", hän lisäsi. Ilmoitetut terveysongelmat vaihtelivat lievistä aivovammoista ja kuuroudesta huimaukseen ja pahoinvointiin. Mysteeri Havannassa loppuvuodesta 2016: Yhdysvaltain suurlähetystön henkilökunta ja ainakin yksi kanadalainen alkoivat havaita oireita toukokuussa 2017: Yhdysvallat karkottaa kaksi kuubalaista diplomaattia, koska he eivät suojelleet diplomaattejaan Elokuu: Yhdysvallat sanoo, että 16 työntekijää on hoidettu, mutta hyökkäykset näyttävät loppuneen. Havannassa olevaa kanadalaista diplomaattia hoidetaan kuulon heikkenemisen vuoksi. Syyskuun alussa: Yhdysvallat sanoo, että hyökkäykset jatkuvat ja 19 työntekijää on nyt loukkaantunut 29. syyskuuta: Washington vetää pois diplomaattihenkilöstöä, varoittaa Yhdysvaltain kansalaisia vierailemasta ja sanoo, että 21 suurlähetystön työntekijää on nyt loukkaantunut 3. lokakuuta: Yhdysvallat karkottaa kuubalaisia diplomaatteja Washingtonista</w:t>
      </w:r>
    </w:p>
    <w:p>
      <w:r>
        <w:rPr>
          <w:b/>
        </w:rPr>
        <w:t xml:space="preserve">Yhteenveto</w:t>
      </w:r>
    </w:p>
    <w:p>
      <w:r>
        <w:t xml:space="preserve">Kuuba sanoo, ettei sen pääkaupungissa Havannassa ole tehty äänihyökkäyksiä Yhdysvaltain suurlähetystön henkilökuntaa vastaan ja että väitteet ovat "poliittista manipulointia", jolla pyritään vahingoittamaan kahdenvälisiä suhteita.</w:t>
      </w:r>
    </w:p>
    <w:p>
      <w:r>
        <w:rPr>
          <w:b/>
          <w:u w:val="single"/>
        </w:rPr>
        <w:t xml:space="preserve">Asiakirjan numero 45858</w:t>
      </w:r>
    </w:p>
    <w:p>
      <w:r>
        <w:t xml:space="preserve">Mies poistettiin American Airlinesin lennolta kaasunaamarin takia</w:t>
      </w:r>
    </w:p>
    <w:p>
      <w:r>
        <w:t xml:space="preserve">Mies käytti naamiota American Airlinesin lennolla, joka oli matkalla Dallasista Houstoniin torstaina. Lentoemännät pyysivät häntä riisumaan naamarin matkustajien alettua valittaa, mutta hän kieltäytyi. Lento myöhästyi lähes tunnin. Mies varattiin uudelleen seuraavalle lennolle, ja hän nousi koneeseen ilman naamiota. "Katsoin ylös ja näin miehen tulevan koneeseen täydessä kaasunaamarissa, mikä oli aika outoa", matkustaja Joseph Say kertoi Houstonin ABC-asemalle KTRK:lle. "Välittömästi ihmiset alkoivat puhua koneen takaosassa", hän sanoi. "Hänen kasvojaan ei voinut nähdä. Hänestä ei voinut tunnistaa mitään piirteitä. Ihmiset pelkäsivät, että hän oli salakuljettanut jotain koneeseen ja että hänellä oli naamari oman turvallisuutensa vuoksi." Say sanoi aluksi luulleensa, että kaasunaamari liittyi uuteen koronavirukseen, joka on tappanut 259 ihmistä Kiinassa. "Mutta sitten huomasin, ettei siinä ollut suodatinta, joten siinä ei ollut mitään järkeä", hän lisäsi. "Kuulimme hänen vieressään istuneelta naiselta, että hän sanoi haluavansa antaa lausunnon. En tiedä, mikä lausunto se oli", Say sanoi.</w:t>
      </w:r>
    </w:p>
    <w:p>
      <w:r>
        <w:rPr>
          <w:b/>
        </w:rPr>
        <w:t xml:space="preserve">Yhteenveto</w:t>
      </w:r>
    </w:p>
    <w:p>
      <w:r>
        <w:t xml:space="preserve">Mies on poistettu lennolta Yhdysvalloissa, koska hän kieltäytyi riisumasta kaasunaamaria sen jälkeen, kun matkustajat alkoivat panikoida, kertovat teksasilaiset tiedotusvälineet.</w:t>
      </w:r>
    </w:p>
    <w:p>
      <w:r>
        <w:rPr>
          <w:b/>
          <w:u w:val="single"/>
        </w:rPr>
        <w:t xml:space="preserve">Asiakirjan numero 45859</w:t>
      </w:r>
    </w:p>
    <w:p>
      <w:r>
        <w:t xml:space="preserve">Wainfleetin tulvat: Norfolkin kreivikunnanvaltuusto järjestää tutkimuksen</w:t>
      </w:r>
    </w:p>
    <w:p>
      <w:r>
        <w:t xml:space="preserve">Noin 600 taloa evakuoitiin Wainfleetissä, kun Steeping-joki purkautui 12. kesäkuuta. Norfolkin kreivikunnanvaltuuston edustaja vahvisti, että viranomainen kävi "alkuvaiheen keskusteluja" tulvien tutkimisesta. Tutkimus voisi alkaa ensi viikolla ja kestää marraskuuhun asti. RAF:n helikoptereita käytettiin pudottamaan painolastisäkkejä miljoona puntaa maksaneessa operaatiossa, jolla täytettiin joen rantatörmä sen jälkeen, kun kahdessa päivässä satoi kahden kuukauden sadetta vastaava määrä. Paikallisen demokratian raportointipalvelun mukaan joidenkin asukkaiden ei odoteta palaavan koteihinsa kuukausiin. Lincolnshiren kreivikunnanvaltuutettu Colin Davie sanoi, että viranomaisen itsensä tekemä tarkastelu olisi "tuonut esiin joitakin kysymyksiä". "Mielestämme oli oikein, että tämä suhde tutkitaan asianmukaisesti ja riippumattomasti", hän sanoi. "Norfolk tekee kunnollisen tutkimuksen ja laatii raportin, joka tulee meidän valvontaprosessiimme." Perjantaina konservatiivikansanedustaja Matt Warman kertoi julkisessa kokouksessa, että hallitus oli "pettänyt" kaupungin asukkaat.</w:t>
      </w:r>
    </w:p>
    <w:p>
      <w:r>
        <w:rPr>
          <w:b/>
        </w:rPr>
        <w:t xml:space="preserve">Yhteenveto</w:t>
      </w:r>
    </w:p>
    <w:p>
      <w:r>
        <w:t xml:space="preserve">Naapurikunnan valtuusto aikoo järjestää riippumattoman tutkimuksen tulvasta, joka pakotti sadat ihmiset jättämään kotinsa Lincolnshiressä.</w:t>
      </w:r>
    </w:p>
    <w:p>
      <w:r>
        <w:rPr>
          <w:b/>
          <w:u w:val="single"/>
        </w:rPr>
        <w:t xml:space="preserve">Asiakirjan numero 45860</w:t>
      </w:r>
    </w:p>
    <w:p>
      <w:r>
        <w:t xml:space="preserve">Weezer julkistaa uuden albumin tiedot</w:t>
      </w:r>
    </w:p>
    <w:p>
      <w:r>
        <w:t xml:space="preserve">Greg CochraneNewsbeatin musiikkitoimittaja Raditude, viime vuonna julkaistun Weezer (The Red Album) -albumin seuraaja, julkaistaan Yhdysvalloissa 27. lokakuuta. Sitä ennen Los Angelesin nelikko julkaisee singlen (If You're Wondering If I Want You To) I Want You To. Albumin tuottajina toimivat Jacknife Lee ja Butch Walker. Laulaja River Cuomo julkaisi sooloalbumin Alone: The Home Recordings Of Rivers Cuomo viime vuonna.</w:t>
      </w:r>
    </w:p>
    <w:p>
      <w:r>
        <w:rPr>
          <w:b/>
        </w:rPr>
        <w:t xml:space="preserve">Yhteenveto</w:t>
      </w:r>
    </w:p>
    <w:p>
      <w:r>
        <w:t xml:space="preserve">Weezer on julkistanut yksityiskohtia tulevasta seitsemännestä albumistaan.</w:t>
      </w:r>
    </w:p>
    <w:p>
      <w:r>
        <w:rPr>
          <w:b/>
          <w:u w:val="single"/>
        </w:rPr>
        <w:t xml:space="preserve">Asiakirjan numero 45861</w:t>
      </w:r>
    </w:p>
    <w:p>
      <w:r>
        <w:t xml:space="preserve">Lentokoneen isku sirriin häiritsee Guernseyn lentoja</w:t>
      </w:r>
    </w:p>
    <w:p>
      <w:r>
        <w:t xml:space="preserve">Aurignyn Embraer-kone törmäsi lintuun, kun se yritti lähteä lentokentältä kohti Lontoon Gatwickia kello 10.30 BST. Insinöörit aikovat korjata vaurioituneen vasemman moottorin, mutta Gatwickiin suuntautuvia lentoja on muutettu tai lykätty tilauslentokoneen löytämisen ajaksi. Aurignyn Euan Mahy sanoi, että koneen odotetaan olevan lentokiellossa jopa kolme päivää. "Lintu osui paapuurin puoleiseen moottoriin, se häiritsi ja kolhi useita tuulettimia, joten lentoonlähtö keskeytettiin, eikä kukaan loukkaantunut. "Ongelmana ovat nyt suihkukoneen vahingot ja aikataulumme." Vuokrakoneen odotetaan saapuvan myöhemmin lauantaina, Mahy lisäsi.</w:t>
      </w:r>
    </w:p>
    <w:p>
      <w:r>
        <w:rPr>
          <w:b/>
        </w:rPr>
        <w:t xml:space="preserve">Yhteenveto</w:t>
      </w:r>
    </w:p>
    <w:p>
      <w:r>
        <w:t xml:space="preserve">Lennot ovat keskeytyneet sen jälkeen, kun lentokone törmäsi haaskalintuun sen noustessa ilmaan Guernseyn lentokentältä.</w:t>
      </w:r>
    </w:p>
    <w:p>
      <w:r>
        <w:rPr>
          <w:b/>
          <w:u w:val="single"/>
        </w:rPr>
        <w:t xml:space="preserve">Asiakirjan numero 45862</w:t>
      </w:r>
    </w:p>
    <w:p>
      <w:r>
        <w:t xml:space="preserve">Adele putosi albumilistan kärkipaikalta</w:t>
      </w:r>
    </w:p>
    <w:p>
      <w:r>
        <w:t xml:space="preserve">Dave Grohlin yhtyeen uusi albumi Wasting Light syrjäytti Adelen 21:n sijalle kaksi. Brittilaulajan debyyttijulkaisu 19 pysyttelee kolmosena. Glee-sarjan näyttelijäkaarti on taas uusi tulokas sijalla neljä uusimmalla kokoelmallaan. Sinkkulistalla Jennifer Lopezin On the Floor on menettänyt kärkipaikan LMFAO:n Party Rock Anthemille. Lady Gaga on listan korkein uusi tulokas, sillä hänen uusin singlensä Judas on sijalla 14. Adelen albumilistan kärkipaikalla hän rikkoi ennätyksen, jonka mukaan naispuolinen sooloartisti on ollut pisimpään listaykkösenä. Madonna piti ennätystä aiemmin hallussaan, sillä hänen ensimmäinen Greatest Hits -levynsä oli yhdeksän viikkoa listan kärjessä vuonna 1990. Martin Talbot Official Charts Companysta kuvaili 22-vuotiasta artistia "todelliseksi ilmiöksi". "Adelen lyömätön ykkössija saattoi päättyä, mutta hän on jo tehnyt vuodesta 2011 omansa", hän sanoi. Wasting Light myi ensimmäisellä viikolla yli 114 000 kappaletta, kun 21:n myynti oli samana aikana 107 000 kappaletta. Foo Fighters on aiemmin ollut Britannian albumilistan kärjessä albumillaan One By One vuonna 2002 ja Echoes, Silence, Patience &amp; Grace vuonna 2007.</w:t>
      </w:r>
    </w:p>
    <w:p>
      <w:r>
        <w:rPr>
          <w:b/>
        </w:rPr>
        <w:t xml:space="preserve">Yhteenveto</w:t>
      </w:r>
    </w:p>
    <w:p>
      <w:r>
        <w:t xml:space="preserve">Yhdysvaltalaisyhtye Foo Fighters on lopettanut Adelen ennätyksellisen, 11 viikkoa kestäneen oleskelun Britannian albumilistan kärjessä, kertoo The Official Charts Company.</w:t>
      </w:r>
    </w:p>
    <w:p>
      <w:r>
        <w:rPr>
          <w:b/>
          <w:u w:val="single"/>
        </w:rPr>
        <w:t xml:space="preserve">Asiakirjan numero 45863</w:t>
      </w:r>
    </w:p>
    <w:p>
      <w:r>
        <w:t xml:space="preserve">Haverfordwestin opiskelijat protestoivat koulun kuudennen luokan pelastamiseksi</w:t>
      </w:r>
    </w:p>
    <w:p>
      <w:r>
        <w:t xml:space="preserve">Sir Thomas Pictonin ja Tasker Milwardin koulujen oppilaat kokoontuivat torstaina - toisen asteen koulutusta koskevan kuulemisen viimeisenä päivänä. Pembrokeshiren kunta on ehdottanut näiden kahden koulun sulkemista uuden 11-16-vuotiaiden koulun perustamiseksi ja kuudennen luokan siirtämistä Pembrokeshire Collegeen. Oppilaat hyväksyvät, että uutta koulua tarvitaan, mutta haluavat sinne kuudennen luokan. Hannah Wood, 11. luokan oppilas, sanoi, että kaikilla pitäisi olla mahdollisuus valita koulun kuudes luokka. "Nuoremmat oppilaat ihailevat kuudesluokkalaisia", hän lisäsi. Tämä oli kolmas kerta, kun neuvosto on järjestänyt kuulemisen Haverfordwestin toisen asteen koulutuksen tulevaisuudesta. "Olemme päättäneet saada tämän prosessin täysin oikeaksi lastemme koulutuksen vuoksi", sanoi lasten ja koulujen johtaja Kate Evan-Hughes.</w:t>
      </w:r>
    </w:p>
    <w:p>
      <w:r>
        <w:rPr>
          <w:b/>
        </w:rPr>
        <w:t xml:space="preserve">Yhteenveto</w:t>
      </w:r>
    </w:p>
    <w:p>
      <w:r>
        <w:t xml:space="preserve">Noin 100 opiskelijaa osoitti mieltään Pembrokeshiressä suunniteltuja lukioiden sulkemisia vastaan.</w:t>
      </w:r>
    </w:p>
    <w:p>
      <w:r>
        <w:rPr>
          <w:b/>
          <w:u w:val="single"/>
        </w:rPr>
        <w:t xml:space="preserve">Asiakirjan numero 45864</w:t>
      </w:r>
    </w:p>
    <w:p>
      <w:r>
        <w:t xml:space="preserve">Uber: Olemme päättäneet korjata asiat</w:t>
      </w:r>
    </w:p>
    <w:p>
      <w:r>
        <w:t xml:space="preserve">Taksimatkustussovelluksen tiedottaja sanoi, että kokous oli "rakentava" ja että se toivoi saavansa lisää keskusteluja. TfL:n mukaan keskusteluissa keskityttiin siihen, mitä on tehtävä, jotta Lontoon taksi- ja yksityisvuokrausmarkkinat kukoistaisivat. Uberin toimilupa raukesi lauantaina, mutta sen kuljettajat voivat jatkaa toimintaansa pääkaupungissa valituksen ajan. TfL:n tiedottajan mukaan kokouksessa oli kyse markkinoista, joilla kaikki toimivat samojen korkeiden standardien mukaisesti. "Prosessin jatkotoimet tapahtuvat tulevina viikkoina", he lisäsivät. Uberin uusi toimitusjohtaja Dara Khosrowshahi tapasi Mike Brownin, joka johtaa Lontoon liikennelaitosta Transport for London, joka on arvostellut Uberin toimintaa rikosilmoitusten ja kuljettajien taustatarkastusten suhteen. TfL kertoi aiemmin, että Brown keskusteli taksimatkustussovellusyhtiön toimitusjohtajan kanssa yhtiön lähestyttyä häntä ja Lontoon pormestarin Sadiq Khanin pyynnöstä. Valvontaviranomainen päätti viime kuussa olla uusimatta Uberin Lontoon toimilupaa, koska se katsoi, ettei yritys ole sopiva taksiliikenteen harjoittamiseen. Uberin tiedottajan mukaan yritys ei ole vielä jättänyt valitusta, mutta yhtiö on ilmoittanut tekevänsä sen ennen lokakuun 13. päivän määräaikaa. Kokous järjestetään samaan aikaan, kun Khosrowshahi joutuu Yhdysvalloissa kohtaamaan painostusta entisen Uber-pomon Travis Kalanickin vaikutusvallan vuoksi yhtiön hallituksessa. Kalanick, joka on edelleen yksi Uberin suurimmista osakkeenomistajista, nimitti perjantaina yllättäen kaksi uutta johtajaa.</w:t>
      </w:r>
    </w:p>
    <w:p>
      <w:r>
        <w:rPr>
          <w:b/>
        </w:rPr>
        <w:t xml:space="preserve">Yhteenveto</w:t>
      </w:r>
    </w:p>
    <w:p>
      <w:r>
        <w:t xml:space="preserve">Uber on sanonut, että se "aikoo määrätietoisesti korjata asiat" sen jälkeen, kun se on tavannut Lontoon liikennekomissaarin keskustellakseen toimilupansa menettämisestä.</w:t>
      </w:r>
    </w:p>
    <w:p>
      <w:r>
        <w:rPr>
          <w:b/>
          <w:u w:val="single"/>
        </w:rPr>
        <w:t xml:space="preserve">Asiakirjan numero 45865</w:t>
      </w:r>
    </w:p>
    <w:p>
      <w:r>
        <w:t xml:space="preserve">Oklahoma Cityn partiotyttö rikkoo Yhdysvaltain keksien myyntiennätyksen</w:t>
      </w:r>
    </w:p>
    <w:p>
      <w:r>
        <w:t xml:space="preserve">Katie Francis, 12, Oklahoma Citystä, sanoi, että hänen menestyksensä salaisuus on pyytää kaikkia tapaamiaan ihmisiä ostamaan laatikon. Katie ei jää lepäämään laakereillaan, vaan on nyt asettanut uudeksi tavoitteekseen 20 000 laatikkoa 30. maaliskuuta mennessä - seitsemän viikon keksikautta on pidennetty viikolla viimeaikaisen talvisen sään vuoksi. Edellinen ennätys oli noin 18 000 laatikkoa, joka tehtiin 1980-luvulla. Katie, joka on kutsuttu televisiolähetyksiin kertomaan saavutuksestaan, oli myös viime vuonna partiolaisten paras myyjä, kun hän myi 12 428 laatikollista keksejä. Kuudesluokkalainen kertoi paikalliselle KOCO-televisiokanavalle: "Keksien myynnissä on kolme ainesosaa. Se vaatii paljon aikaa, sitoutumista ja kaikkien tapaamieni ihmisten kysymistä." Hänen joukkonsa saa osan rahankeräyksen tuotosta, ja se sanoi aikovansa lahjoittaa sen rintasyöpätutkimukseen. Kyseessä ei ole ensimmäinen kerta, kun liike-elämää tunteva partiotyttö on viime aikoina päässyt otsikoihin. Viime kuussa San Franciscossa 13-vuotias tyttö teki ovelan päätöksen pystyttää keksikoju myyntikoju lääkemarihuanan apteekin ulkopuolelle. Äitinsä valvonnassa hän myi 117 laatikkoa vain kahdessa tunnissa.</w:t>
      </w:r>
    </w:p>
    <w:p>
      <w:r>
        <w:rPr>
          <w:b/>
        </w:rPr>
        <w:t xml:space="preserve">Yhteenveto</w:t>
      </w:r>
    </w:p>
    <w:p>
      <w:r>
        <w:t xml:space="preserve">Yhdysvaltalainen partiolaistyttö on rikkonut järjestön kansallisen ennätyksen myymällä 18 107 laatikkoa keksejä seitsemässä viikossa.</w:t>
      </w:r>
    </w:p>
    <w:p>
      <w:r>
        <w:rPr>
          <w:b/>
          <w:u w:val="single"/>
        </w:rPr>
        <w:t xml:space="preserve">Asiakirjan numero 45866</w:t>
      </w:r>
    </w:p>
    <w:p>
      <w:r>
        <w:t xml:space="preserve">Guernseyn polttoainekorvauksen korotuspyyntö</w:t>
      </w:r>
    </w:p>
    <w:p>
      <w:r>
        <w:t xml:space="preserve">St Peter Port Northin edustaja Lester Queripel esittää tarkistuksen tämän viikon Guernseyn osavaltioiden kokouksessa. Jos se hyväksytään, se johtaisi siihen, että lisäetuuksia saavien henkilöiden viikkorahaa nostettaisiin 27,93 punnasta 29,54 puntaan. Hänen mukaansa ehdotus maksaisi osavaltioille 55 000 puntaa lisää. Queripel sanoi, että kyseessä on "säästötarkistus". "Hyvin nuoret lapset ja eläkeläiset, jos heistä ei pidetä huolta, he sairastuvat", edustaja sanoi. "Ja jos he sairastuvat, joku, joka saa etuuksia, ei maksa reseptimaksuja tai joudu maksamaan hoitokuluja. "Joten kyllä, käytämme 55 000 puntaa, mutta voisimme hyvinkin säästää rahaa." Viime kuussa Guernsey Electricity ilmoitti nostavansa hintojaan 9 prosenttia. Se väitti teknisten ongelmien aiheuttaneen sähköntuotantokustannusten nousun. Varapuheenjohtaja Queripel on myös ehdottanut 6 prosentin korotusta talvipolttoaineen hintaan, joka maksaisi ylimääräiset 25 000 puntaa, jos 9 prosentin korotusta pidettäisiin liian suurena.</w:t>
      </w:r>
    </w:p>
    <w:p>
      <w:r>
        <w:rPr>
          <w:b/>
        </w:rPr>
        <w:t xml:space="preserve">Yhteenveto</w:t>
      </w:r>
    </w:p>
    <w:p>
      <w:r>
        <w:t xml:space="preserve">Guernseyn kansanedustaja ehdottaa 9 prosentin korotusta talvipolttoainetukeen, jotta saaren vähävaraisimmat voisivat maksaa nousevat energiakustannukset.</w:t>
      </w:r>
    </w:p>
    <w:p>
      <w:r>
        <w:rPr>
          <w:b/>
          <w:u w:val="single"/>
        </w:rPr>
        <w:t xml:space="preserve">Asiakirjan numero 45867</w:t>
      </w:r>
    </w:p>
    <w:p>
      <w:r>
        <w:t xml:space="preserve">The Batmanin kuvaukset alkavat Glasgow'n keskustassa</w:t>
      </w:r>
    </w:p>
    <w:p>
      <w:r>
        <w:t xml:space="preserve">Warner Brosin ja DC Comicsin Batman-elokuva on määrä julkaista ensi vuonna. Kuvausryhmät asettuivat Glasgow'n katedraalin lähellä sijaitsevan Necropolis-hautausmaan ympärille, kun Pimeä ritari ratsasti ympäriinsä. Batman-puvussa nähdyn miehen uskotaan kuitenkin olleen stunttimies, eikä elokuvan tähti Robert Pattinson. Hänen nähtiin pyyhkivän sadetta suojalaseistaan, kun Gotham Cityksi luultuun kaupunkiin annettiin keltainen säävaroitus. Tiesulut ovat voimassa sunnuntaihin asti. Niihin kuuluvat Wishart Street, Ladywell Street, Cathedral Square, Drygate ja John Knox Street. Ohituskaistoja on käytössä Castle Streetin, High Streetin, Duke Streetin ja Alexandra Paraden ympäristössä. Glasgow'n katedraalissa kuvattiin hiljattain myös kohtauksia Netflixin The Princess Switch -elokuvan jatko-osaan: Switched Again -elokuvassa, jonka pääosassa on Vanessa Hudgens.</w:t>
      </w:r>
    </w:p>
    <w:p>
      <w:r>
        <w:rPr>
          <w:b/>
        </w:rPr>
        <w:t xml:space="preserve">Yhteenveto</w:t>
      </w:r>
    </w:p>
    <w:p>
      <w:r>
        <w:t xml:space="preserve">Uuden Batman-elokuvan kuvaukset ovat alkaneet Glasgow'ssa, ja ristiretkeläinen nähdään moottoripyörällä kaupungilla.</w:t>
      </w:r>
    </w:p>
    <w:p>
      <w:r>
        <w:rPr>
          <w:b/>
          <w:u w:val="single"/>
        </w:rPr>
        <w:t xml:space="preserve">Asiakirjan numero 45868</w:t>
      </w:r>
    </w:p>
    <w:p>
      <w:r>
        <w:t xml:space="preserve">30 vaunua Merthyrin varikolla tuhoutui valtavassa tulipalossa</w:t>
      </w:r>
    </w:p>
    <w:p>
      <w:r>
        <w:t xml:space="preserve">Inferno laukaisi räjähdysten sarjan First Call Coachesin tiloissa Pant Industrial Estate -alueella sunnuntaina. Yli 40 palomiestä taisteli paloa vastaan, joka syttyi hieman kello 01:00 GMT jälkeen. Etelä-Walesin poliisi ja Etelä-Walesin palo- ja pelastuslaitos tutkivat tapausta, jonka tiedottaja kutsui sitä "tuhoisaksi tapahtumapaikaksi". Palokunnan saapuessa paikalle tulipalo oli levinnyt pääkorjaamoon. "Se oli tuhoisa paikka. Useissa ajoneuvoissa oli pieniä räjähdyksiä", palokunnan tiedottaja sanoi. "Nopea toiminta esti tulipalon leviämisen ympäröiviin yrityksiin." Poliisin tiedottaja sanoi: "Viereinen A465 suljettiin liikenteeltä, koska tiellä oli savua ja roskia, ja kiertotiet otettiin käyttöön."</w:t>
      </w:r>
    </w:p>
    <w:p>
      <w:r>
        <w:rPr>
          <w:b/>
        </w:rPr>
        <w:t xml:space="preserve">Yhteenveto</w:t>
      </w:r>
    </w:p>
    <w:p>
      <w:r>
        <w:t xml:space="preserve">Merthyr Tydfilissä sijaitseva varikko on tuhoutunut valtavassa tulipalossa, joka on tuhonnut 30 linja-autoa, viisi pikkubussia ja yhden henkilöauton.</w:t>
      </w:r>
    </w:p>
    <w:p>
      <w:r>
        <w:rPr>
          <w:b/>
          <w:u w:val="single"/>
        </w:rPr>
        <w:t xml:space="preserve">Asiakirjan numero 45869</w:t>
      </w:r>
    </w:p>
    <w:p>
      <w:r>
        <w:t xml:space="preserve">West Midlandsin poliisin henkilökunta protestoi yksityistämistä vastaan</w:t>
      </w:r>
    </w:p>
    <w:p>
      <w:r>
        <w:t xml:space="preserve">Toukokuussa West Midlandsin poliisi lykkäsi suunnitelmia joidenkin tehtävien siirtämisestä yksityisille yrityksille olympialaisten jälkeiseen aikaan. Poliisivoimien mukaan ehdotukset auttaisivat leikkaamaan kustannuksia ja koskisivat vain "keski- ja taustatehtäviä". Unite-ammattiliiton järjestämä mielenosoitus pidettiin poliisiviranomaisten kokouksen ulkopuolella Lloyd Housessa. Ammattiliitot, kuten Unite ja Unison, sanoivat olevansa huolissaan siitä, että suunnitelmat joidenkin tehtävien ulkoistamisesta yksityiselle sektorille vaarantaisivat työpaikat. Maaliskuussa West Midlandsin ja Surreyn poliisivoimat pyysivät kaikkien poliisivoimien puolesta yksityisiltä yrityksiltä tarjouksia, joiden arvoksi arveltiin 1,5 miljardia puntaa. Ehdotusten odotetaan vaikuttavan muun muassa 999-puhelujen käsittelyyn, tietotekniikan tukeen ja rikostutkimukseen.</w:t>
      </w:r>
    </w:p>
    <w:p>
      <w:r>
        <w:rPr>
          <w:b/>
        </w:rPr>
        <w:t xml:space="preserve">Yhteenveto</w:t>
      </w:r>
    </w:p>
    <w:p>
      <w:r>
        <w:t xml:space="preserve">Noin 100 West Midlandsin poliisin työntekijää on osoittanut Birminghamissa mieltään suunnitelmia vastaan, jotka heidän mukaansa johtaisivat poliisin yksityistämiseen.</w:t>
      </w:r>
    </w:p>
    <w:p>
      <w:r>
        <w:rPr>
          <w:b/>
          <w:u w:val="single"/>
        </w:rPr>
        <w:t xml:space="preserve">Asiakirjan numero 45870</w:t>
      </w:r>
    </w:p>
    <w:p>
      <w:r>
        <w:t xml:space="preserve">Smethwickin mies vangittiin kahdesta raiskauksesta Redditchissä samana päivänä</w:t>
      </w:r>
    </w:p>
    <w:p>
      <w:r>
        <w:t xml:space="preserve">Shawn Bennett, 29, hyökkäsi uhrien kimppuun Redditchissä ennen kuin hän matkusti Ruberyyn, jossa poliisi pysäytti hänet, kun hän yritti uusia naisiin kohdistuvia rikoksia. Worcester Crown Courtissa hänet tuomittiin 16 syytteestä, mukaan lukien kaksi raiskausta ja kuusi seksuaalirikosta. Torstain tuomioistunnossa hänet asetettiin myös määrittelemättömäksi ajaksi seksuaalirikollisten rekisteriin. West Mercian poliisin mukaan Smethwickin Gilbert Roadilla asuva Bennett piti 22. lokakuuta viime vuonna naista veitsellä uhaten tämän Redditchin kodissa ennen kuin hän pahoinpiteli ja raiskasi hänet. Myöhemmin hän seurasi 14-vuotiasta tyttöä tämän noustua bussista kaupungissa ja veti hänet pensaikkoon, jossa hän pahoinpiteli, raiskasi ja uhkasi tappaa hänet, poliisi lisäsi. Bennett matkusti sitten Ruberyyn, jossa hän teki sopimattomia ehdotuksia kahdelle naiselle ja yritti vetää molemmat aluskasvillisuuteen, poliisi kertoi. Komisario Andrew Bailey kuvaili Bennettiä "erittäin vaaralliseksi seksuaalirikolliseksi". Seuraa BBC West Midlandsia Facebookissa ja Twitterissä ja tilaa paikalliset uutispäivitykset suoraan puhelimeesi.</w:t>
      </w:r>
    </w:p>
    <w:p>
      <w:r>
        <w:rPr>
          <w:b/>
        </w:rPr>
        <w:t xml:space="preserve">Yhteenveto</w:t>
      </w:r>
    </w:p>
    <w:p>
      <w:r>
        <w:t xml:space="preserve">"Erittäin vaarallinen" mies, joka raiskasi naisen ja teinitytön samana päivänä, on tuomittu 30 vuodeksi vankilaan.</w:t>
      </w:r>
    </w:p>
    <w:p>
      <w:r>
        <w:rPr>
          <w:b/>
          <w:u w:val="single"/>
        </w:rPr>
        <w:t xml:space="preserve">Asiakirjan numero 45871</w:t>
      </w:r>
    </w:p>
    <w:p>
      <w:r>
        <w:t xml:space="preserve">Pohjois-Irlannin vankien tekemien valitusten määrä kasvoi 11 prosenttia</w:t>
      </w:r>
    </w:p>
    <w:p>
      <w:r>
        <w:t xml:space="preserve">Vuosina 2013-14 oikeusasiamies tutki 450 uutta kantelua, neljä kuolemantapausta vankeudessa ja kolme vapautumisen jälkeistä kuolemantapausta. Kahdeksankymmentä prosenttia kanteluista tuli Maghaberryn vankilasta. Kaiken kaikkiaan 46 prosenttia kanteluista hyväksyttiin. Omaisuus ja käteisvarat, vierailut, henkilökunnan asenteet ja majoitus muodostivat 40 prosenttia kanteluista. Vankien oikeusasiamies Tom McGonigle sanoi, että hänen toimistonsa antoi 323 parannussuositusta. Hän lisäsi, että vankilalaitos hyväksyi niistä 90 prosenttia. "Kuulimme vuoden aikana useista tilanteista, joissa vangit melkein kuolivat kussakin vankilassa, mutta heidät pelastettiin henkilökunnan nopean ja tehokkaan puuttumisen ansiosta", McGonigle sanoi. "Annoimme 99 suositusta vankien hoitoa koskevien parannusten tekemiseksi."</w:t>
      </w:r>
    </w:p>
    <w:p>
      <w:r>
        <w:rPr>
          <w:b/>
        </w:rPr>
        <w:t xml:space="preserve">Yhteenveto</w:t>
      </w:r>
    </w:p>
    <w:p>
      <w:r>
        <w:t xml:space="preserve">Vankien oikeusasiamiehen mukaan Pohjois-Irlannin vankien tekemien valitusten määrä kasvoi 11 prosenttia viime vuonna.</w:t>
      </w:r>
    </w:p>
    <w:p>
      <w:r>
        <w:rPr>
          <w:b/>
          <w:u w:val="single"/>
        </w:rPr>
        <w:t xml:space="preserve">Asiakirjan numero 45872</w:t>
      </w:r>
    </w:p>
    <w:p>
      <w:r>
        <w:t xml:space="preserve">Manxin työntekijöiden ja yritysten kuuleminen pakollisista eläkkeistä</w:t>
      </w:r>
    </w:p>
    <w:p>
      <w:r>
        <w:t xml:space="preserve">Manxin työnantajilla ei ole tällä hetkellä lakisääteistä velvollisuutta tarjota työntekijöille eläkesäästöjärjestelmää. Kuulemisessa pyydetään näkemyksiä mahdollisesta hallituksen hallinnoimasta järjestelmästä ja yksityisen sektorin lisäeläkkeistä. Valtiovarainministeri Alfred Cannan sanoi, että kyseessä on "erittäin tärkeä asia". Vuonna 2018 tehty tutkimus osoitti, että jopa 15 000 Manxin työntekijää ei maksa lisäeläkejärjestelmään ja luottaa vanhuudessa pelkästään valtioneläkkeeseen. Hallituksen mukaan nykyinen lisäeläkkeiden opt-in-järjestelmä "ei kannusta riittävään varautumiseen". Huhtikuussa käyttöön otettavan uuden Manxin valtioneläkkeen myötä eläkeläiset, jotka ovat maksaneet 35 vuotta kansanvakuutusmaksuja, saavat 184 punnan viikkorahaa. Tämä määrä on 111 puntaa vähemmän kuin se määrä, jonka hallitus uskoo keskimääräisen yksinasuvan vuokralla asuvan henkilön tarvitsevan elääkseen mukavasti. Pakollisten työeläkkeiden käyttöönotto Yhdistyneessä kuningaskunnassa alkoi vuonna 2012. Cannan sanoi, että seitsemän viikkoa kestävä kuuleminen antaa meille mahdollisuuden arvioida, millainen rooli hallituksella voi olla auttaessaan ihmisiä säästämään eläkettä varten.</w:t>
      </w:r>
    </w:p>
    <w:p>
      <w:r>
        <w:rPr>
          <w:b/>
        </w:rPr>
        <w:t xml:space="preserve">Yhteenveto</w:t>
      </w:r>
    </w:p>
    <w:p>
      <w:r>
        <w:t xml:space="preserve">Mansaarella voitaisiin ottaa käyttöön pakolliset työeläkkeet, koska lähes puolet saaren alle 35-vuotiaista ei säästä eläkettä varten, hallitus on sanonut.</w:t>
      </w:r>
    </w:p>
    <w:p>
      <w:r>
        <w:rPr>
          <w:b/>
          <w:u w:val="single"/>
        </w:rPr>
        <w:t xml:space="preserve">Asiakirjan numero 45873</w:t>
      </w:r>
    </w:p>
    <w:p>
      <w:r>
        <w:t xml:space="preserve">RSPB Havergate Islandin avokit saavat 45 000 puntaa rahoitusta.</w:t>
      </w:r>
    </w:p>
    <w:p>
      <w:r>
        <w:t xml:space="preserve">Biffawardin myöntämät varat käytetään elinympäristöjen ennallistamisohjelmaan, johon kuuluu myös vedenkorkeuden hallinta. RSPB ilmoitti, että se aikoo myös kunnostaa avoketjujen ja tiirojen käyttämiä pesimäsaarekkeita peittämällä matalat maasaarekkeet kiveyksellä. Orfordin lähellä sijaitseva luonnonsuojelualue on suljettu maaliskuuhun asti. Aaron Howe, RSPB:n Etelä-Suffolkin alueen johtaja, sanoi: "Näin voimme kunnostaa ja korvata sulut, jotta voimme hallita erinomaisesti Havergaten matalien suolavesialtaiden vedenkorkeutta." RSPB osti saaren sen jälkeen, kun Yhdistyneessä kuningaskunnassa havaittiin vuonna 1947 ensimmäinen avokettipari pesivän yli 100 vuoteen. Biffaward on rahasto, joka käyttää Biffa Waste Servicesin lahjoittamia kaatopaikkaverohyvityksiä yhteisö- ja ympäristöhankkeiden rahoittamiseen.</w:t>
      </w:r>
    </w:p>
    <w:p>
      <w:r>
        <w:rPr>
          <w:b/>
        </w:rPr>
        <w:t xml:space="preserve">Yhteenveto</w:t>
      </w:r>
    </w:p>
    <w:p>
      <w:r>
        <w:t xml:space="preserve">RSPB Havergate Islandin avokitojen ja muiden lintujen pesimäolosuhteita parannetaan 45 000 punnan avustuksen ansiosta.</w:t>
      </w:r>
    </w:p>
    <w:p>
      <w:r>
        <w:rPr>
          <w:b/>
          <w:u w:val="single"/>
        </w:rPr>
        <w:t xml:space="preserve">Asiakirjan numero 45874</w:t>
      </w:r>
    </w:p>
    <w:p>
      <w:r>
        <w:t xml:space="preserve">"Ei!" federalismin puolesta - JVP:n johtaja</w:t>
      </w:r>
    </w:p>
    <w:p>
      <w:r>
        <w:t xml:space="preserve">Puhuessaan vuoden 1971 kansannousun 34. muistokokouksessa puoluejohtaja Somawansa Amerasinghe sanoi, että JVP taistelee kynsin ja hampain federalismia vastaan kaikissa tulevissa kansanäänestyksissä. Presidentti Chandrika Bandaranaike Kumaratunga puhui Sri Lankan vapauspuolueen (SLFP) jäsenille aiemmassa kokouksessa ja sanoi, että 80 prosenttia Sri Lankan kansalaisista hyväksyy federalismin. JVP:n johtaja sanoi tuhansille Anuradhapuran stadionille kokoontuneille, että "me vähennämme 80 prosentista 20 prosenttiin". "On demokraattinen oikeutemme vastustaa sitä, mikä on mielestämme väärin maan kannalta." Vuoden 1971 kansannousu JVP järjesti huhtikuussa 1971 Sri Lankan ensimmäisen sotaisan nuorisokapinan siirtomaavallan jälkeisessä Sri Lankassa. Presidentti Kumaratungan äidin Sirimavo Bandaranaiken johtama hallitus murskasi kapinan ja pidätti tuhansia, muun muassa JVP:n perustajajohtajan Rohana Wijeweeran. Amerasinghe, JVP:n poliittisen toimiston ainoa elossa oleva jäsen toisessa kapinassa 80-luvun lopulla, muistutti kaksi tuntia kestäneessä puheessaan puolueen aiemmista päivistä. Tarkkailijat olivat yllättyneitä huomatessaan, että JVP:n johtajat, kuten puoluesihteeri Tilvin Silva, propagandasihteeri Wimal Weerawansa ja vanhempi johtaja ja entinen presidenttiehdokas Nandana Gunathilake, olivat poissa. Somawansa Amerasinghe, joka vastusti hallituksen yksityistämisohjelmaa, sanoi kuitenkin, että puolueen politiikkana on vahvistaa sekä yksityistä että valtiollista sektoria.</w:t>
      </w:r>
    </w:p>
    <w:p>
      <w:r>
        <w:rPr>
          <w:b/>
        </w:rPr>
        <w:t xml:space="preserve">Yhteenveto</w:t>
      </w:r>
    </w:p>
    <w:p>
      <w:r>
        <w:t xml:space="preserve">Hallituksen koalitiokumppani Janatha Vimukthi Peramuna (JVP) sanoi tiistaina, että puolue aikoo kampanjoida Sri Lankan liittovaltiohallintojärjestelmää vastaan.</w:t>
      </w:r>
    </w:p>
    <w:p>
      <w:r>
        <w:rPr>
          <w:b/>
          <w:u w:val="single"/>
        </w:rPr>
        <w:t xml:space="preserve">Asiakirjan numero 45875</w:t>
      </w:r>
    </w:p>
    <w:p>
      <w:r>
        <w:t xml:space="preserve">British Gasin omistaja Centrica vihjaa korkeammista energialaskuista.</w:t>
      </w:r>
    </w:p>
    <w:p>
      <w:r>
        <w:t xml:space="preserve">Pörssitiedotteessa se kehotti sijoittajia odottamaan pienempiä voittoja vuoden 2011 ensimmäisellä puoliskolla, mikä johtuu osittain korkeammista tukkukustannuksista. Yrityksen mukaan vähittäismyyntikatteen elpyminen kasvattaisi kuitenkin sen voittoja vuoden jälkipuoliskolla. Aiemmin tässä kuussa Scottish Power ilmoitti nostavansa kaasun hintaa 19 prosenttia ja sähkön hintaa 10 prosenttia. Tämän vuoden toukokuussa Centrica sanoi, että sen asiakkaat eivät maksa tarpeeksi, jotta ne vastaisivat kaasun kallistumista tukkumarkkinoilla. Mark Todd energyhelpline.comista sanoi: "Kaasun tukkuhinnat ovat nousseet noin 30 prosenttia vuoden alusta, joten British Gas näyttää nostavan kaasun hintaa noin 18-20 prosenttia, ja odotan, että sähkön hinta nousee hieman alle 10 prosenttia".</w:t>
      </w:r>
    </w:p>
    <w:p>
      <w:r>
        <w:rPr>
          <w:b/>
        </w:rPr>
        <w:t xml:space="preserve">Yhteenveto</w:t>
      </w:r>
    </w:p>
    <w:p>
      <w:r>
        <w:t xml:space="preserve">Centrica, joka omistaa British Gasin, on jälleen vihjannut nostavansa kaasu- ja sähköasiakkaidensa hintoja.</w:t>
      </w:r>
    </w:p>
    <w:p>
      <w:r>
        <w:rPr>
          <w:b/>
          <w:u w:val="single"/>
        </w:rPr>
        <w:t xml:space="preserve">Asiakirjan numero 45876</w:t>
      </w:r>
    </w:p>
    <w:p>
      <w:r>
        <w:t xml:space="preserve">M5 Somerset Willow Man -korjausten rahoitus vedettiin pois M5 Somerset Willow Man -korjausten rahoitus vedettiin pois</w:t>
      </w:r>
    </w:p>
    <w:p>
      <w:r>
        <w:t xml:space="preserve">Bridgwaterin lähellä sijaitsevaa 19-vuotiasta, 40 jalkaa pitkää taideteosta on huollettu säännöllisesti mustan pajun kaislikon luonnollisen lahoamisen vuoksi. Aiemmin korjaukset rahoitti Sedgemoorin piirineuvosto, mutta nyt se sanoo, ettei sillä ole enää varaa korjauksiin. Taiteilija Serena de la Heyn mukaan ongelmaan on löydettävä ratkaisu. South West Artsin vuonna 2000 tilaaman taideteoksen oli alun perin tarkoitus kestää kolme vuotta. Vandaalit polttivat sen, kun se rakennettiin vuonna 2001, mutta se kunnostettiin. Sedgemoorin piirineuvoston arvioidaan käyttäneen noin 100 000 puntaa sen ylläpitoon vuosien varrella. Viranomaiset ilmoittivat tukevansa de la Heytä edelleen neuvonnalla, jotta hän löytäisi rakenteelle pitkän aikavälin ratkaisun, mutta vahvistivat, ettei rahoitusta ole enää saatavilla. Bridgwaterin kansanedustaja Ian Liddell-Grainger lisäsi: "Se on erittäin kallis. Se paloi pian sen rakentamisen jälkeen, ja sen korjaaminen maksoi valtavasti rahaa, ja nyt se maksaa hirvittävän paljon. "Sitä on hyvin vaikea perustella." Rouva de la Hey ei aiemmin onnistunut keräämään varoja joukkorahoituksella, ja nyt hän vetoaa paikallisiin järjestöihin. "Yritykset käyttävät Pajumiehen logoa, joten jos joku siellä on, katsotaan, mitä voimme tehdä", hän sanoi. "Toive siitä, että hän pysyisi siellä, missä hän on Lounais-Suomen edustajana, on liian lähellä monien ihmisten sydäntä", hän jatkaa. "Kuinka sopivaa onkaan ehkä Covid-kauden lopussa, että meillä on tämä 'Pajumiehen' uudelleensyntymä."</w:t>
      </w:r>
    </w:p>
    <w:p>
      <w:r>
        <w:rPr>
          <w:b/>
        </w:rPr>
        <w:t xml:space="preserve">Yhteenveto</w:t>
      </w:r>
    </w:p>
    <w:p>
      <w:r>
        <w:t xml:space="preserve">Somersetissa M5-tien lähellä sijaitsevan jättimäisen Pajumies-veistoksen takana oleva taiteilija kehottaa paikallisia yrityksiä maksamaan sen korjauksen sen jälkeen, kun neuvosto leikkasi rahoitusta.</w:t>
      </w:r>
    </w:p>
    <w:p>
      <w:r>
        <w:rPr>
          <w:b/>
          <w:u w:val="single"/>
        </w:rPr>
        <w:t xml:space="preserve">Asiakirjan numero 45877</w:t>
      </w:r>
    </w:p>
    <w:p>
      <w:r>
        <w:t xml:space="preserve">MMR-rokotteen lisääminen Cardiffissa ja Valeissa Newportin tuhkarokkotapauksen jälkeen</w:t>
      </w:r>
    </w:p>
    <w:p>
      <w:r>
        <w:t xml:space="preserve">Public Health Wales tutkii pientä taudinpurkausta, joka koskee ihmisiä, joilla on yhteyksiä Lliswerry High Schooliin. Tohtori Tom Porter Cardiffin ja Valen terveyslautakunnasta sanoi, että rokotteen saanti oli "vähäisempää kuin haluaisimme". Hänen mukaansa tämä tarkoittaa, että uudet taudinpurkaukset ovat "todennäköisiä". Rokotustilaisuuksia on jo pidetty Lliswerry High Schoolissa ja siihen yhteydessä olevissa Newportin alakouluissa. Tohtori Porter, kansanterveyslääketieteen konsultti, sanoi: "Tiedämme, että noin joka seitsemäs lapsi ja nuori Cardiffissa ja Vale of Glamorganissa ei ole tällä hetkellä täysin suojattu tuhkarokkoa vastaan. "Kehotamme vanhempia tarkistamaan, että heidän lapsensa ovat saaneet kaksi annosta MMR-rokotetta, ja jos näin ei ole, ottakaa yhteyttä yleislääkärin vastaanotolle ja varatkaa aika rokotusta varten". Viimeisimpien Public Health Walesin lukujen mukaan 16-vuotiaiden lasten MMR-rokotuksen saanti koko Walesissa on 87,2 prosenttia, mikä tarkoittaa, että noin joka seitsemäs on rokottamatta koko maassa. Tohtori Porter sanoi: "Tällä hetkellä alueella ei ole välitöntä huolenaihetta, mutta koska rokotusten saanti on vähäistä, on todennäköistä, että tautitapauksia tulee lisää. "Tämän kampanjan tarkoituksena on estää uusien taudinpurkausten syntyminen." "Kampanjan tarkoituksena on estää uusien taudinpurkausten syntyminen." Ensimmäinen MMR-annos annetaan yleensä 12 kuukauden iässä ja toinen 40 kuukauden iässä. Tuhkarokon oireita ovat kuume, yskä, nuha, sidekalvotulehdus ja erottuva punainen ihottuma.</w:t>
      </w:r>
    </w:p>
    <w:p>
      <w:r>
        <w:rPr>
          <w:b/>
        </w:rPr>
        <w:t xml:space="preserve">Yhteenveto</w:t>
      </w:r>
    </w:p>
    <w:p>
      <w:r>
        <w:t xml:space="preserve">Cardiffin ja Vale of Glamorganin alueella asuvia vanhempia kehotetaan varmistamaan, että heidän lapsensa ovat saaneet kaksi annosta MMR-rokotetta läheisessä Newportissa puhjenneen tuhkarokkoepidemian jälkeen.</w:t>
      </w:r>
    </w:p>
    <w:p>
      <w:r>
        <w:rPr>
          <w:b/>
          <w:u w:val="single"/>
        </w:rPr>
        <w:t xml:space="preserve">Asiakirjan numero 45878</w:t>
      </w:r>
    </w:p>
    <w:p>
      <w:r>
        <w:t xml:space="preserve">Bradfordin nainen "sieppasi perheensä kieltäydyttyään järjestetystä avioliitosta".</w:t>
      </w:r>
    </w:p>
    <w:p>
      <w:r>
        <w:t xml:space="preserve">Oikeus kuuli, että Naila Afsarin vanhemmat Mohammed Khan, 55, ja Shamim Akhtar, 56, sekä veli Shamrez Khan, 32, riitaantuivat Naila Afsarin kanssa tämän mentyä salaa naimisiin. Hänen väitetään joutuneen Accringtonissa sijaitsevaan sisarensa Saima Mahmoodin, 29, ja Zahid Mahmoodin, 34, kotiin. Kaikki viisi kiistävät syytteet kidnappauksesta, väärästä vangitsemisesta ja huumeiden antamisesta. Syyttäjän mukaan perhe riitaantui Afsarin, 23, kanssa sen jälkeen, kun tämä kieltäytyi järjestetystä avioliitosta serkkunsa kanssa, muutti Newcastleen ja meni salaa naimisiin toisen miehen kanssa. Hän kertoi oikeudelle, että kun hänen perheensä sai tietää asiasta, he tekivät kaikkensa erottaakseen pariskunnan, mutta Afsar suostui lopulta osallistumaan sovintotapaamiseen siskonsa ja lankonsa kotona Accringtonissa tammikuussa 2010. Syyttäjän mukaan hänet huumattiin siellä ja niputettiin autoon, josta hänet vietiin takaisin perheen kotiin Bradfordiin. Oikeudenkäynti jatkuu.</w:t>
      </w:r>
    </w:p>
    <w:p>
      <w:r>
        <w:rPr>
          <w:b/>
        </w:rPr>
        <w:t xml:space="preserve">Yhteenveto</w:t>
      </w:r>
    </w:p>
    <w:p>
      <w:r>
        <w:t xml:space="preserve">Bradfordilainen nainen huumattiin ja siepattiin perheensä toimesta sen jälkeen, kun hän oli kieltäytynyt järjestetystä avioliitosta, kertoi Preston Crown Court.</w:t>
      </w:r>
    </w:p>
    <w:p>
      <w:r>
        <w:rPr>
          <w:b/>
          <w:u w:val="single"/>
        </w:rPr>
        <w:t xml:space="preserve">Asiakirjan numero 45879</w:t>
      </w:r>
    </w:p>
    <w:p>
      <w:r>
        <w:t xml:space="preserve">Kansanedustajat hylkäävät Labourin energiajäädytyssuunnitelman</w:t>
      </w:r>
    </w:p>
    <w:p>
      <w:r>
        <w:t xml:space="preserve">Ehdotus hylättiin äänin 295 puolesta ja 237 vastaan Ed Milibandin puoluekokouksessa ilmoittamasta lupauksesta käydyn keskustelun päätteeksi. Energiayhtiöt ovat kritisoineet ehdotusta, joka tulisi voimaan, jos Labour voittaa vuoden 2015 parlamenttivaalit. Työväenpuolueen energia-alan tiedottaja Caroline Flint sanoi, että se julkaisisi uusia energiatehokkuusehdotuksia ensi vuonna. Äänestys tapahtui Labourin järjestämän oppositiopäivän keskustelun päätteeksi, ja konservatiivien ja liberaalidemokraattien kansanedustajat yhdistivät voimansa ehdotuksen torjumiseksi. Sen jälkeen kun Labour ilmoitti ehdotetusta jäädyttämisestä syyskuussa, neljä suurinta energiayhtiötä on ilmoittanut huomattavista hinnankorotuksista, mikä on saanut kuluttajaryhmät vaatimaan toimia. Hallitus on sanonut, että hintojen jäädyttäminen voisi itse asiassa nostaa kotitalouksien laskuja ja että kilpailua pitäisi lisätä. Se on myös ilmoittanut tarkistavansa laskuihin lisättäviä ympäristö- ja sosiaalimaksuja.</w:t>
      </w:r>
    </w:p>
    <w:p>
      <w:r>
        <w:rPr>
          <w:b/>
        </w:rPr>
        <w:t xml:space="preserve">Yhteenveto</w:t>
      </w:r>
    </w:p>
    <w:p>
      <w:r>
        <w:t xml:space="preserve">Työväenpuolue on hävinnyt äänestyksen alahuoneessa suunnitelmastaan jäädyttää energian hinnat 20 kuukaudeksi.</w:t>
      </w:r>
    </w:p>
    <w:p>
      <w:r>
        <w:rPr>
          <w:b/>
          <w:u w:val="single"/>
        </w:rPr>
        <w:t xml:space="preserve">Asiakirjan numero 45880</w:t>
      </w:r>
    </w:p>
    <w:p>
      <w:r>
        <w:t xml:space="preserve">Anonyymi lahjoittaja lupaa £1m Julia's House -sairaalahoitokodille.</w:t>
      </w:r>
    </w:p>
    <w:p>
      <w:r>
        <w:t xml:space="preserve">Lahjoituksen ansiosta Dorsetissa sijaitsevan Julia's Housen varainkeruun kokonaismäärä on 3,1 miljoonaa puntaa sairaalan avaamiseen tarvittavasta 3,5 miljoonasta punnasta. Toimitusjohtaja Martin Edwards sanoi, että kyseessä on "loistava uutinen Wiltshiresta" ja että lupauksen ansiosta saattohoitokoti voi avautua jo syksyllä 2017. Huhtikuussa näyttelijä Robert Downey Jr auttoi keräämään lähes miljoona puntaa hanketta varten. Myös muut tähdet, kuten elokuvaohjaaja Guy Ritchie, David Beckham ja koomikko Michael McIntyre, ovat auttaneet keräämään rahaa Julia's Houseen. Edwards sanoi: "Se kattaa kustannukset, jotka aiheutuvat kiinteistön rakentamisesta tai muuttamisesta saattohoitokodiksi. "Varainkeruuvetoomus ei lopu, kun ovet avataan." Hyväntekeväisyysjärjestö ei ole vielä löytänyt paikkaa uudelle saattohoitokodille, mutta se sanoi etsivänsä paikkaa Devizesin alueelta. Se tarjoaa jo kotipalveluja Dorsetissa ja Etelä-Wiltshiressä. Saattohoitokodin ansiosta se voi laajentaa tukeaan maakunnan laajuisesti muille perheille, joilla on hengenvaarallisia lapsia. Wiltshiressä ei tällä hetkellä ole vastaavaa palvelua lapsille ja perheille.</w:t>
      </w:r>
    </w:p>
    <w:p>
      <w:r>
        <w:rPr>
          <w:b/>
        </w:rPr>
        <w:t xml:space="preserve">Yhteenveto</w:t>
      </w:r>
    </w:p>
    <w:p>
      <w:r>
        <w:t xml:space="preserve">Hyväntekeväisyysjärjestö on askeleen lähempänä uuden lasten saattohoitokodin rakentamista Wiltshireen, kun nimetön lahjoittaja lupasi 1 miljoonan punnan tuen hankkeelle.</w:t>
      </w:r>
    </w:p>
    <w:p>
      <w:r>
        <w:rPr>
          <w:b/>
          <w:u w:val="single"/>
        </w:rPr>
        <w:t xml:space="preserve">Asiakirjan numero 45881</w:t>
      </w:r>
    </w:p>
    <w:p>
      <w:r>
        <w:t xml:space="preserve">Roald Dahlin syntymän satavuotisjuhlavuoden "eeppiset" juhlallisuudet</w:t>
      </w:r>
    </w:p>
    <w:p>
      <w:r>
        <w:t xml:space="preserve">Kirjailija on kuuluisa rakastettujen lastenkirjojen, kuten Charlie ja suklaatehdas, Noitien, Matildan ja Twitsin kirjoittamisesta. Walesin hallitus haluaa jatkaa Dylan Thomasin syntymän 100-vuotisjuhlallisuuksia vuonna 2014. Dahl syntyi Cardiffin Llandaffissa vuonna 1916 ja kuoli vuonna 1990. Hänen syntymänsä satavuotisjuhlavuoden kunniaksi järjestetään tapahtumia osana seikkailun vuotta, joka on Walesin hallituksen hanke, jonka tarkoituksena on houkutella lisää matkailijoita ensi vuonna. Kulttuurista, urheilusta ja matkailusta vastaava varaministeri Ken Skates sanoi, että "jännittäviä suunnitelmia" on tekeillä. "Ilmoitamme pian tarkempia yksityiskohtia, mutta voin sanoa, että kehitteillä olevat ideat sisältävät eeppisten mittasuhteiden suunnitelmia", hän lisäsi.</w:t>
      </w:r>
    </w:p>
    <w:p>
      <w:r>
        <w:rPr>
          <w:b/>
        </w:rPr>
        <w:t xml:space="preserve">Yhteenveto</w:t>
      </w:r>
    </w:p>
    <w:p>
      <w:r>
        <w:t xml:space="preserve">Roald Dahlin syntymän satavuotisjuhlavuoden kunniaksi vuonna 2016 suunnitellaan "eeppisten mittasuhteiden" juhlia.</w:t>
      </w:r>
    </w:p>
    <w:p>
      <w:r>
        <w:rPr>
          <w:b/>
          <w:u w:val="single"/>
        </w:rPr>
        <w:t xml:space="preserve">Asiakirjan numero 45882</w:t>
      </w:r>
    </w:p>
    <w:p>
      <w:r>
        <w:t xml:space="preserve">Lontoon viranomaisten BAME-henkilöstölle maksetaan vähemmän palkkaa kuin valkoihoisille kollegoille.</w:t>
      </w:r>
    </w:p>
    <w:p>
      <w:r>
        <w:t xml:space="preserve">Lontoon pormestari on julkaissut Greater London Authority (GLA) -ryhmän (mukaan lukien poliisi- ja palokuntapalvelut) ensimmäisen etnisen alkuperän perusteella tehdyn palkkatarkastuksen. Raportin mukaan 42:sta parhaiten palkatusta työntekijästä vain kaksi oli BAME-amerikkalaisia. Sadiq Khan sanoi olevansa "päättäväinen kohtaamaan tämän epätasa-arvon", joka voi ajan mittaan "juurtua syvälle". Etnisyystarkastuksessa todettiin, että palkkaerot olivat "erityisen jyrkät" Met Police -poliisissa, Greater London Authority -virastossa ja kahdessa pääkaupungin kehitysyhtiössä. Palkkaeroja ei ollut Lontoon palokunnassa, jossa sekä valkoihoiset että BAME-työntekijät ansaitsivat keskimäärin 16,36 puntaa tunnissa. Raportin mukaan palkkaerot eivät johtuneet siitä, että BAME-työntekijät saivat samasta työstä vähemmän palkkaa, vaan siitä, että he olivat aliedustettuina johtavissa tehtävissä. Pormestarin vuonna 2016 julkaisemassa sukupuolten välisen palkkatarkastuksessa todettiin, että naispuolisille työntekijöille maksettiin keskimäärin 5 prosenttia vähemmän palkkaa. Khan sanoi: "Olen syvästi huolissani siitä, että näissä organisaatioissa työskentelevät mustat, aasialaiset ja etnisten vähemmistöjen edustajat ansaitsevat keskimäärin vähemmän kuin valkoihoiset kollegansa. "Hallitukseni valottaa asiaa, joka on ollut piilossa aivan liian kauan."</w:t>
      </w:r>
    </w:p>
    <w:p>
      <w:r>
        <w:rPr>
          <w:b/>
        </w:rPr>
        <w:t xml:space="preserve">Yhteenveto</w:t>
      </w:r>
    </w:p>
    <w:p>
      <w:r>
        <w:t xml:space="preserve">Lontoon viranomaisten palveluksessa työskentelevät mustat ja etniset vähemmistöt (BAME) saavat raportin mukaan keskimäärin 17 prosenttia vähemmän palkkaa kuin valkoihoiset kollegansa.</w:t>
      </w:r>
    </w:p>
    <w:p>
      <w:r>
        <w:rPr>
          <w:b/>
          <w:u w:val="single"/>
        </w:rPr>
        <w:t xml:space="preserve">Asiakirjan numero 45883</w:t>
      </w:r>
    </w:p>
    <w:p>
      <w:r>
        <w:t xml:space="preserve">Northampton: Stampton: Mies, 33, puukotettiin kuoliaaksi "riidassa".</w:t>
      </w:r>
    </w:p>
    <w:p>
      <w:r>
        <w:t xml:space="preserve">Mies kuoli Raeburn Roadilla, Northamptonissa saatuaan puukoniskun alueella sijaitsevassa osoitteessa hieman kello 02:15 GMT. Hän kuoli vähän myöhemmin pelastuspalvelujen ponnisteluista huolimatta. Ylikomisario Kev Mulligan sanoi, että poliisi "on ehdottomasti sitoutunut saattamaan tämän miehen kuolemasta vastuussa olevat henkilöt oikeuden eteen". Hän kutsui tutkintaa "poikkeuksellisen nopeatempoiseksi" ja sanoi, että erityisesti koulutetut poliisit "tukevat miehen omaisia". Ylikomisario Mulligan vetosi niihin, joilla on tietoja, mukaan lukien ne, joilla on kojelautakameran, ovikellon tai valvontakameran kuvamateriaalia, ilmoittautumaan. Etsi BBC News: East of England Facebookissa, Instagramissa ja Twitterissä. Jos sinulla on juttuehdotuksia, lähetä sähköpostia osoitteeseen eastofenglandnews@bbc.co.uk.</w:t>
      </w:r>
    </w:p>
    <w:p>
      <w:r>
        <w:rPr>
          <w:b/>
        </w:rPr>
        <w:t xml:space="preserve">Yhteenveto</w:t>
      </w:r>
    </w:p>
    <w:p>
      <w:r>
        <w:t xml:space="preserve">33-vuotias mies on puukotettu kuoliaaksi varhain aamulla sattuneessa "riidassa", kertoo poliisi.</w:t>
      </w:r>
    </w:p>
    <w:p>
      <w:r>
        <w:rPr>
          <w:b/>
          <w:u w:val="single"/>
        </w:rPr>
        <w:t xml:space="preserve">Asiakirjan numero 45884</w:t>
      </w:r>
    </w:p>
    <w:p>
      <w:r>
        <w:t xml:space="preserve">Nicola Paynen katoaminen: 25 uutta johtolankaa valituksen jälkeen</w:t>
      </w:r>
    </w:p>
    <w:p>
      <w:r>
        <w:t xml:space="preserve">Nicola Payne, 18, nähtiin viimeksi Henley Greenin alueella 14. joulukuuta 1991. Kesäkuussa West Midlandsin poliisi kaivoi maata lähellä Purcell Roadia kaupungissa, mutta ei löytänyt jäänteitä. Komisario Martin Slevin sanoi, että tapaus on edelleen avoin ja että poliisi tutkii kaikki uudet tiedot. Poliisin mukaan joulukuussa esitetty vetoomus uusien tietojen saamiseksi johti "ennennäkemättömään vastaukseen" sosiaalisen median sivustoilla. Slevin sanoi: "Nicolan katoamispaikan läheisyydessä hänen katoamishetkellään nähtyjen ajoneuvon ja kahden miehen jäljittämistä koskevan vetoomuksen jälkeen seuraamme myös useita puheluita ja sähköpostiviestejä, joita ihmiset ovat lähettäneet. Neiti Payne nähtiin viimeksi Winston Avenuelta lähdössä poikaystävänsä perhekodista. Hänellä oli tuolloin puolivuotias vauva. Ketään ei ole koskaan syytetty tapaukseen liittyen. Hänen olinpaikkaansa johtavista tiedoista on luvassa 10 000 punnan palkkio.</w:t>
      </w:r>
    </w:p>
    <w:p>
      <w:r>
        <w:rPr>
          <w:b/>
        </w:rPr>
        <w:t xml:space="preserve">Yhteenveto</w:t>
      </w:r>
    </w:p>
    <w:p>
      <w:r>
        <w:t xml:space="preserve">Coventryn äidin 21 vuotta sitten tapahtunutta katoamista koskeva uusi vetoomus on tuottanut 25 uutta johtolankaa, kertoo poliisi.</w:t>
      </w:r>
    </w:p>
    <w:p>
      <w:r>
        <w:rPr>
          <w:b/>
          <w:u w:val="single"/>
        </w:rPr>
        <w:t xml:space="preserve">Asiakirjan numero 45885</w:t>
      </w:r>
    </w:p>
    <w:p>
      <w:r>
        <w:t xml:space="preserve">River Wearin hukkuneen teini-ikäisen veli vetosi turvallisuudesta</w:t>
      </w:r>
    </w:p>
    <w:p>
      <w:r>
        <w:t xml:space="preserve">Crookista kotoisin oleva 14-vuotias Cameron Gosling sai kylmävesisokin, kun hän hyppäsi jokeen Bishop Aucklandin lähellä kuumana päivänä heinäkuussa 2015. Hänen perheensä on tehnyt yhteistyötä Safe Durham Partnershipin kanssa vaaran korostamiseksi. Cyle Gosling, 12, palasi jokiosuudelle tämän vuoden Dying to be Cool -kampanjan alkaessa. Kampanjan kohderyhmänä ovat 10-16-vuotiaat, ja se kiertää kouluissa levittämässä tietoisuutta kylmävesisokista, joka voi syntyä, kun sukelletaan kylmään veteen ilman, että keho on tottunut siihen. Cyle Gosling sanoi: "Minun ikäiseni eivät oikeastaan ajattele, mitä tekevät, he vain tekevät sen. Jos he kuuntelisivat ja tietäisivät vaaran, he eivät tekisi sitä." Hänen äitinsä Fiona Gosling sanoi: "Kylmävesisokki voi vallata kehosi muutamassa minuutissa, tai kuten Cameron, viedä sinut saman tien. En tiennyt siitä mitään, ja opettelen sitä yhä - sitä koskevaa koulutusta on annettava paljon enemmän." "Mutta sitä ei ole kerrottu tarpeeksi, en tiennyt siitä mitään, ja opettelen sitä yhä - sitä on kerrottava paljon enemmän."</w:t>
      </w:r>
    </w:p>
    <w:p>
      <w:r>
        <w:rPr>
          <w:b/>
        </w:rPr>
        <w:t xml:space="preserve">Yhteenveto</w:t>
      </w:r>
    </w:p>
    <w:p>
      <w:r>
        <w:t xml:space="preserve">Wear-jokeen hukkuneen Durhamin piirikunnan teini-ikäisen nuorempi veli on palannut murhenäytelmän tapahtumapaikalle käynnistääkseen vesiturvallisuuskampanjan.</w:t>
      </w:r>
    </w:p>
    <w:p>
      <w:r>
        <w:rPr>
          <w:b/>
          <w:u w:val="single"/>
        </w:rPr>
        <w:t xml:space="preserve">Asiakirjan numero 45886</w:t>
      </w:r>
    </w:p>
    <w:p>
      <w:r>
        <w:t xml:space="preserve">Old Colwyn Promenade avataan uudelleen 1,6 miljoonan punnan merisuojien kunnostustöiden jälkeen.</w:t>
      </w:r>
    </w:p>
    <w:p>
      <w:r>
        <w:t xml:space="preserve">Conwynin läänin Old Colwyn Promenade -puistoon Splash Pointiin on asennettu 2 metriä korkea kalliosulku. Osana 1,6 miljoonan punnan hanketta on myös parannettu vammaispysäköintiä ja pyörätietä. Conwyn neuvosto on saanut Walesin hallitukselta 6 miljoonaa puntaa lisää rahaa, jotta alueen meripuolustuksiin voidaan tehdä lisää töitä. Rantakatu oli vaurioitunut myrskyissä, mikä neuvoston mukaan vaaransi läheisen A55-tien ja rautatiesiltojen turvallisuuden tulevissa ankarissa sääoloissa. Hanke oli viivästynyt pandemian vuoksi, ja joitakin "viimeistelytöitä", kuten istuimia, oli vielä tehtävä. "Emme halunneet, että asukkaat joutuisivat odottamaan kauemmin pääsyä rantakadulle", sanoi Greg Robbins, viranomaiskabinetin ympäristöstä ja liikenteestä vastaava jäsen.</w:t>
      </w:r>
    </w:p>
    <w:p>
      <w:r>
        <w:rPr>
          <w:b/>
        </w:rPr>
        <w:t xml:space="preserve">Yhteenveto</w:t>
      </w:r>
    </w:p>
    <w:p>
      <w:r>
        <w:t xml:space="preserve">Rantakatu on avattu uudelleen kuuden kuukauden kuluttua töistä, joilla parannettiin rannikon suojausta "haavoittuvalla" viktoriaanisella merivallilla.</w:t>
      </w:r>
    </w:p>
    <w:p>
      <w:r>
        <w:rPr>
          <w:b/>
          <w:u w:val="single"/>
        </w:rPr>
        <w:t xml:space="preserve">Asiakirjan numero 45887</w:t>
      </w:r>
    </w:p>
    <w:p>
      <w:r>
        <w:t xml:space="preserve">Bala: Branislav Gulan murhasta oikeudessa Julius Hecko</w:t>
      </w:r>
    </w:p>
    <w:p>
      <w:r>
        <w:t xml:space="preserve">Julius Hecko, 23, saapui Caernarfon Crown Courtin eteen syytettynä 42-vuotiaan Branislav Gulan murhasta kiinteistössä Plassey Streetillä Balassa. Leipomotyöntekijänä työskentelevä Hecko määrättiin tutkintavankeuteen 7. tammikuuta 2013 asti, eikä takuita haettu. Pohjois-Walesin poliisi on vedonnut silminnäkijöihin, jotta nämä ilmoittautuisivat, kun tutkimukset jatkuvat. Neljä muuta rikoksentekijän avustamiseen liittyen pidätettyä henkilöä on vapautettu takuita vastaan, ja tutkimukset jatkuvat. Kaikki, joilla on tietoja, voivat ottaa yhteyttä poliisiin numeroon 101 tai Crimestoppersiin voi ottaa yhteyttä nimettömänä numeroon 0800 555111.</w:t>
      </w:r>
    </w:p>
    <w:p>
      <w:r>
        <w:rPr>
          <w:b/>
        </w:rPr>
        <w:t xml:space="preserve">Yhteenveto</w:t>
      </w:r>
    </w:p>
    <w:p>
      <w:r>
        <w:t xml:space="preserve">Slovakialainen mies on saapunut oikeuteen syytettynä yhden maanmiehensä murhasta Gwyneddissä lauantaina.</w:t>
      </w:r>
    </w:p>
    <w:p>
      <w:r>
        <w:rPr>
          <w:b/>
          <w:u w:val="single"/>
        </w:rPr>
        <w:t xml:space="preserve">Asiakirjan numero 45888</w:t>
      </w:r>
    </w:p>
    <w:p>
      <w:r>
        <w:t xml:space="preserve">Devonin ja Cornwallin poliisi kohtaa "todellisen rahoitusuhan".</w:t>
      </w:r>
    </w:p>
    <w:p>
      <w:r>
        <w:t xml:space="preserve">Poliisivoimien tavoitteena on leikata 51 miljoonaa puntaa 285 miljoonan punnan talousarviostaan vuoteen 2015 mennessä. Tony Hoggin ja poliisipäällikkö Shaun Sawyerin yhteisessä kirjeessä todetaan kuitenkin, että lähipoliisitoiminnan taso on jo nyt "kriittinen". He pyytävät kansanedustajien tukea haastamaan sisäministeriön ennen tulevia menojen tarkistuksia. Kirjeessä todetaan, että poliisivoimat ovat edistyneet säästösuunnitelmissaan, sillä ne ovat säästäneet yli 18 miljoonaa puntaa kolmen viime vuoden aikana, irtisanoneet 300 työntekijää ja sulkeneet useita poliisiasemia. Poliisien määrä oli laskenut 3 500:sta 3 090:een, ja poliisi toivoi voivansa säilyttää tämän määrän "huolellisen budjetoinnin" ja poliisin kunnallisveron osuuden korotuksen ansiosta tänä vuonna. Se totesi kuitenkin, että rahoituksessa ei oteta huomioon alueen maaseutumaista luonnetta, noin 8 miljoonan vierailijan virtaa kesällä, suhteellisen korkeaa köyhyysastetta, G8-huippukokouksen poliisitehtäviä ja poliisitoiminnan monimutkaistumista. Se totesi: "Vaikka tällaista rahoitusta tarkastellaan parhaillaan hallituksen toimesta, olemme erittäin huolissamme siitä, että keskustelua hallitsevat jälleen suuret ja kaupunkien poliisivoimat, vaikka usein juuri nämä voimat saavat jo nyt lisärahoitusta. "Meidän on kiireesti saatava tukenne käyttöön tällä hetkellä, mutta ymmärrämme, että voimme perustella tukenne vain, jos olemme tyytyväisiä siihen, että tehokkuus- ja vaikuttavuusasteitamme valvotaan."</w:t>
      </w:r>
    </w:p>
    <w:p>
      <w:r>
        <w:rPr>
          <w:b/>
        </w:rPr>
        <w:t xml:space="preserve">Yhteenveto</w:t>
      </w:r>
    </w:p>
    <w:p>
      <w:r>
        <w:t xml:space="preserve">Devonin ja Cornwallin poliisivoimia uhkaavat lisärahoitusleikkaukset, poliisi- ja rikoskomissaari on varoittanut alueellisia kansanedustajia.</w:t>
      </w:r>
    </w:p>
    <w:p>
      <w:r>
        <w:rPr>
          <w:b/>
          <w:u w:val="single"/>
        </w:rPr>
        <w:t xml:space="preserve">Asiakirjan numero 45889</w:t>
      </w:r>
    </w:p>
    <w:p>
      <w:r>
        <w:t xml:space="preserve">Kuorma-autonkuljettaja myöntää käyttäneensä puhelinta ennen A12-onnettomuuskuolemaa</w:t>
      </w:r>
    </w:p>
    <w:p>
      <w:r>
        <w:t xml:space="preserve">Raymond Hogg sanoi menettäneensä keskittymisensä ennen onnettomuutta A12-tiellä Copdockin kohdalla Suffolkissa 20. huhtikuuta 2018. Amanda Snowling, 43, sai surmansa, kun hänen autonsa "murskautui tunnistamattomaksi" kuuden auton kolarissa, Ipswich Crown Court kuuli. Needham Marketin Bridge Streetillä asuva Hogg tunnusti syyllisyytensä kuoleman aiheuttamiseen vaarallisella ajotavalla. Tuomio 69-vuotiaalle annetaan 9. lokakuuta. Puolustusasianajaja Alan Compten sanoi, että Hoggilla oli "rajallinen muisti" onnettomuudesta eikä hän muistanut, oliko hän soittamassa numeroa vai vastaamassa puheluun. Kuorma-autoa ajettiin vakionopeudensäädin päällä ja sen nopeus oli 82 km/h, kunnes se oli "sekunnin murto-osa" ennen yhteentörmäystä, sanoi syyttäjä Peter Gair.</w:t>
      </w:r>
    </w:p>
    <w:p>
      <w:r>
        <w:rPr>
          <w:b/>
        </w:rPr>
        <w:t xml:space="preserve">Yhteenveto</w:t>
      </w:r>
    </w:p>
    <w:p>
      <w:r>
        <w:t xml:space="preserve">Kuorma-auton kuljettaja on myöntänyt käyttäneensä puhelintaan sekuntia ennen kuuden lapsen äidin kuolemaan johtanutta onnettomuutta.</w:t>
      </w:r>
    </w:p>
    <w:p>
      <w:r>
        <w:rPr>
          <w:b/>
          <w:u w:val="single"/>
        </w:rPr>
        <w:t xml:space="preserve">Asiakirjan numero 45890</w:t>
      </w:r>
    </w:p>
    <w:p>
      <w:r>
        <w:t xml:space="preserve">Yorkshiren villieläinpuisto sijoittaa "hylkiöpaviaaneja" uudelleen kotiimme</w:t>
      </w:r>
    </w:p>
    <w:p>
      <w:r>
        <w:t xml:space="preserve">17 guineapaviaania siirrettiin Edinburghin eläintarhasta sen jälkeen, kun ne olivat "riidelleet" muiden niiden kanssa, jotka jakoivat niiden aitauksen. Niiden uusi koti on Yorkshire Wildlife Park (YWP), joka avattiin Doncasterin lähellä viisi vuotta sitten. YWP:n johtaja Cheryl Williams sanoi: "Olemme todella iloisia saadessamme toivottaa paviaanit tervetulleiksi puistoon... ne näyttävät viihtyvän hyvin." "Niistä on tullut kaikkien vankka suosikki", hän lisäsi. Kaksi uusista tulokkaista on hyvin nuoria vauvoja, ja emot kantavat niitä vielä. Guinea-paviaaneilla on tiukka sosiaalinen hierarkia, ja ne elävät yleensä jopa 40 yksilön ryhmissä. Ne viettävät suurimman osan ajastaan maassa ruokailemassa, leikkimässä ja hoitamassa toisiaan. Kansainvälinen luonnonsuojeluliitto (ICUN) on listannut lajin, koska sen suojelua on seurattava.</w:t>
      </w:r>
    </w:p>
    <w:p>
      <w:r>
        <w:rPr>
          <w:b/>
        </w:rPr>
        <w:t xml:space="preserve">Yhteenveto</w:t>
      </w:r>
    </w:p>
    <w:p>
      <w:r>
        <w:t xml:space="preserve">"Syrjäytyneiden" paviaanien joukko on löytänyt uuden kodin Etelä-Yorkshiren luonnonpuistosta.</w:t>
      </w:r>
    </w:p>
    <w:p>
      <w:r>
        <w:rPr>
          <w:b/>
          <w:u w:val="single"/>
        </w:rPr>
        <w:t xml:space="preserve">Asiakirjan numero 45891</w:t>
      </w:r>
    </w:p>
    <w:p>
      <w:r>
        <w:t xml:space="preserve">Make Bradford British voittaa Rose d'Orin</w:t>
      </w:r>
    </w:p>
    <w:p>
      <w:r>
        <w:t xml:space="preserve">Channel 4:n Make Bradford British voitti Rose d'Or -palkinnon parhaasta tosi-tv-sarjasta. Maaliskuussa 2012 lähetettyä kaksiosaista sarjaa syytti yksi kaupunginvaltuutettu kaupungin kuvaamisesta huonossa valossa. Channel 4 puolusti ohjelmaa ja sanoi, että sen tarkoituksena oli poistaa ennakkoluuloja eri etnisiin ryhmiin kuuluvista ihmisistä. Ohjelmassa tarkasteltiin, miten eri taustoista tulevat ihmiset elivät yhdessä Bradfordissa, Länsi-Yorkshiren osavaltiossa, ja kuvattiin heitä, kun he kertoivat elämästään. Sen voitto Brysselin seremoniassa tuli toisen Channel 4:n ehdokkaan, illusionisti Derren Brownin tähdittämän Apocalypse-ohjelman kustannuksella. Muita brittiläisiä voittajia torstaina oli Sky-komedia Spy, joka valittiin parhaaksi komediasarjakuvaksi ja voitti BBC:n Twenty Twelve ja The Thick of It. Taidekategoriassa The Great Pretender - BBC:n dokumentti Queenin keulahahmo Freddie Mercurysta - voitti Julien Templen dokumentin London: The Modern Babylon ja kolmas ehdokas, itävaltalainen Just Ballet. Vuoden 2013 palkintoihin, jotka järjestettiin Sveitsin ulkopuolella ensimmäistä kertaa 52 vuoteen, lähetettiin yli 300 työtä yli 30 maasta. Vuoden 2013 mediahuippukokouksen päätöstilaisuutena pidetyn seremonian isäntänä toimi hollantilainen tv-persoona Lucille Werner, ja läsnä olivat Belgian prinsessa Astrid ja prinssi Lorenz.</w:t>
      </w:r>
    </w:p>
    <w:p>
      <w:r>
        <w:rPr>
          <w:b/>
        </w:rPr>
        <w:t xml:space="preserve">Yhteenveto</w:t>
      </w:r>
    </w:p>
    <w:p>
      <w:r>
        <w:t xml:space="preserve">Monikulttuurisen Britannian kotouttamista käsittelevä dokumentti, joka sai osakseen kritiikkiä yhteisöjen johtajilta, on voittanut johtavan kansainvälisen tv-palkinnon.</w:t>
      </w:r>
    </w:p>
    <w:p>
      <w:r>
        <w:rPr>
          <w:b/>
          <w:u w:val="single"/>
        </w:rPr>
        <w:t xml:space="preserve">Asiakirjan numero 45892</w:t>
      </w:r>
    </w:p>
    <w:p>
      <w:r>
        <w:t xml:space="preserve">Dizzee Rascal ja Hot Chip johtavat Bestivalin kokoonpanoa</w:t>
      </w:r>
    </w:p>
    <w:p>
      <w:r>
        <w:t xml:space="preserve">Flaming Lips, Hot Chip ja LCD Soundsystem esiintyvät myös tapahtumassa, joka järjestetään Isle Of Wightilla 9.-12. syyskuuta. Chase N Status, Ellie Goulding ja Hurts ovat myös ilmoittautuneet esiintymään Radio 1:n DJ Rob da Bankin järjestämään Robin Hill Country Park -viikonloppuun. Simian Mobile Disco, Tinie Tempah ja Rolf Harris ovat muiden vahvistettujen artistien joukossa. Viime vuonna tapahtumassa esiintyivät Kraftwerk, Elbow ja Lily Allen. Tämänvuotisen tapahtuman teemaa ei ole vielä vahvistettu, mutta liput ovat nyt myynnissä.</w:t>
      </w:r>
    </w:p>
    <w:p>
      <w:r>
        <w:rPr>
          <w:b/>
        </w:rPr>
        <w:t xml:space="preserve">Yhteenveto</w:t>
      </w:r>
    </w:p>
    <w:p>
      <w:r>
        <w:t xml:space="preserve">Dizzee Rascal johtaa tämän vuoden Bestival-festivaalin ensimmäisiä julkistettuja esiintyjiä.</w:t>
      </w:r>
    </w:p>
    <w:p>
      <w:r>
        <w:rPr>
          <w:b/>
          <w:u w:val="single"/>
        </w:rPr>
        <w:t xml:space="preserve">Asiakirjan numero 45893</w:t>
      </w:r>
    </w:p>
    <w:p>
      <w:r>
        <w:t xml:space="preserve">HMP Risleyn lukitus räjähteen löytymisen jälkeen</w:t>
      </w:r>
    </w:p>
    <w:p>
      <w:r>
        <w:t xml:space="preserve">Poliisi tutki kaksi HMP Risleyn osastoa sen jälkeen, kun Warringtonissa oli sunnuntaina tehty löytö. Laite purettiin, eikä sen uskottu liittyvän terrorismiin, Cheshiren poliisi kertoi. Poliisi ja oikeusministeriö tutkivat asiaa. Vankeinhoitolaitos lisäsi, että "yleisölle tai vankilassa oleville ei ollut uhkaa". C-luokan vankilassa on noin 1 115 miestä, pääasiassa Luoteis-Englannista, jotka suorittavat lyhyitä tai keskipitkiä rangaistuksia.</w:t>
      </w:r>
    </w:p>
    <w:p>
      <w:r>
        <w:rPr>
          <w:b/>
        </w:rPr>
        <w:t xml:space="preserve">Yhteenveto</w:t>
      </w:r>
    </w:p>
    <w:p>
      <w:r>
        <w:t xml:space="preserve">Eräs vankila suljettiin osittain sen jälkeen, kun sieltä löytyi mahdollisesti räjähtävä laite.</w:t>
      </w:r>
    </w:p>
    <w:p>
      <w:r>
        <w:rPr>
          <w:b/>
          <w:u w:val="single"/>
        </w:rPr>
        <w:t xml:space="preserve">Asiakirjan numero 45894</w:t>
      </w:r>
    </w:p>
    <w:p>
      <w:r>
        <w:t xml:space="preserve">Swindon PCSO "väkivaltaisesti pahoinpidelty" Havelock Squarella</w:t>
      </w:r>
    </w:p>
    <w:p>
      <w:r>
        <w:t xml:space="preserve">Wiltshiren poliisin mukaan poliisin kimppuun hyökättiin Swindonin keskustassa sijaitsevalla Havelock Square -aukiolla perjantaina kello 13.15 GMT. Mies, 45, pidätettiin tapahtumapaikalla epäiltynä pahoinpitelystä. Kun miestä yritettiin pidättää, myös toinen poliisi ja turvamies joutuivat pahoinpitelyn kohteeksi. Poliisi vetoaa silminnäkijöihin ja sanoi, että on mahdollista, että hyökkäys on tallennettu matkapuhelimella. Poliisin mukaan poliisi vietiin varotoimena sairaalaan, ja hän on sittemmin palannut töihin. Ylikomisario Gavin Williams sanoi: "Tämä oli ilkeä, provosoimaton hyökkäys poliisimiestä vastaan, joka oli suorittamassa normaalia tehtäväänsä Swindonin keskustassa. "Onneksi hän sai vain lieviä vammoja, mutta poliisin henkilökuntaan kuuluvan kimppuun hyökkääminen on täysin tuomittavaa, ja syyllistä kohdellaan sen mukaisesti." Hän sanoi, että poliisimies ei ole koskaan ollut poliisin palveluksessa.</w:t>
      </w:r>
    </w:p>
    <w:p>
      <w:r>
        <w:rPr>
          <w:b/>
        </w:rPr>
        <w:t xml:space="preserve">Yhteenveto</w:t>
      </w:r>
    </w:p>
    <w:p>
      <w:r>
        <w:t xml:space="preserve">Poliisin naispuolinen tukihenkilö joutui "väkivaltaisen pahoinpitelyn kohteeksi" kesken työpäivän.</w:t>
      </w:r>
    </w:p>
    <w:p>
      <w:r>
        <w:rPr>
          <w:b/>
          <w:u w:val="single"/>
        </w:rPr>
        <w:t xml:space="preserve">Asiakirjan numero 45895</w:t>
      </w:r>
    </w:p>
    <w:p>
      <w:r>
        <w:t xml:space="preserve">Birminghamin New Streetin tornin purku alkaa</w:t>
      </w:r>
    </w:p>
    <w:p>
      <w:r>
        <w:t xml:space="preserve">Stephenson Tower puretaan uuden John Lewisin myymälän tieltä. Kaupungin pormestari avasi 61 metriä korkean rakennuksen vuonna 1966. Purkutyöt aloitetaan ylhäältä kerros kerrallaan telineiden "kääreessä". Uuden myymälän odotetaan avautuvan vuonna 2014, jos rakennuslupa saadaan. Network Railin mukaan purkutyön aikana poistetaan yli 7 000 tonnia betonia ensi vuoden alkuun mennessä, ja noin 95 prosenttia materiaalista kierrätetään. Birminghamin kaupunginvaltuuston johtaja Mike Whitby sanoi, että tornin purkaminen merkitsee "alkua 100 miljoonan punnan investoinneille Birminghamin eteläpuolen kunnostamiseksi". "John Lewis luo yli 650 uutta työpaikkaa ja New Street tarjoaa maailmanluokan aseman alueellemme, joten Birminghamin tulevaisuus näyttää valoisalta", hän lisäsi.</w:t>
      </w:r>
    </w:p>
    <w:p>
      <w:r>
        <w:rPr>
          <w:b/>
        </w:rPr>
        <w:t xml:space="preserve">Yhteenveto</w:t>
      </w:r>
    </w:p>
    <w:p>
      <w:r>
        <w:t xml:space="preserve">Birminghamin keskustan maamerkin purkutyöt ovat alkaneet, mikä on uusi askel New Streetin aseman saneerauksessa.</w:t>
      </w:r>
    </w:p>
    <w:p>
      <w:r>
        <w:rPr>
          <w:b/>
          <w:u w:val="single"/>
        </w:rPr>
        <w:t xml:space="preserve">Asiakirjan numero 45896</w:t>
      </w:r>
    </w:p>
    <w:p>
      <w:r>
        <w:t xml:space="preserve">Poole Sailability hyväntekeväisyysjärjestö kärsii toisesta varkaudesta</w:t>
      </w:r>
    </w:p>
    <w:p>
      <w:r>
        <w:t xml:space="preserve">Poole Sailabilityn turvaveneen moottori varastettiin sunnuntain vastaisena yönä "hyvin organisoidussa varkaudessa". Dorsetin hyväntekeväisyysjärjestö kertoi, että rikolliset leikkasivat Rockley Boat Parkissa olevan aidan läpi ja varastivat myös useita moottoreita yksityisveneistä. Vuonna 2011 hyväntekeväisyysjärjestön turvavene varastettiin, ja se löydettiin myöhemmin hylyttynä kalliolta moottori sammuneena. Poole Sailabilityn puheenjohtaja Anna Moreland sanoi: "Olemme järkyttyneitä tästä viimeisimmästä varkaudesta ja teemme yhteistyötä poliisin ja vakuutusyhtiöidemme kanssa. "Viimeksi kun näin tapahtui, vakuutuskorvaus veneen ja moottorin korvaamisesta jäi valtavasti vajaaksi. "Paikallinen yhteisö tuli esiin lahjoituksin ja auttoi meitä keräämään nämä ylimääräiset rahat". En tiedä, mitä tapahtuu tällä kertaa." Hyväntekeväisyysjärjestö ei voi järjestää purjehduksia ilman turvaveneen käyttöä. Dorsetin poliisi vetosi mahdollisiin silminnäkijöihin varkaudesta, joka tapahtui sunnuntaina kello 17.30 ja maanantaina kello 09.00 GMT välisenä aikana.</w:t>
      </w:r>
    </w:p>
    <w:p>
      <w:r>
        <w:rPr>
          <w:b/>
        </w:rPr>
        <w:t xml:space="preserve">Yhteenveto</w:t>
      </w:r>
    </w:p>
    <w:p>
      <w:r>
        <w:t xml:space="preserve">Varkaat ovat jo toisen kerran 18 kuukauden aikana iskeneet vammaisia purjehtimaan auttavan hyväntekeväisyysjärjestön kimppuun.</w:t>
      </w:r>
    </w:p>
    <w:p>
      <w:r>
        <w:rPr>
          <w:b/>
          <w:u w:val="single"/>
        </w:rPr>
        <w:t xml:space="preserve">Asiakirjan numero 45897</w:t>
      </w:r>
    </w:p>
    <w:p>
      <w:r>
        <w:t xml:space="preserve">Yorkin yritykset tukevat Business Improvement District -suunnitelmaa</w:t>
      </w:r>
    </w:p>
    <w:p>
      <w:r>
        <w:t xml:space="preserve">Lähes 900 yritystä osallistuu yli 800 000 punnan vuotuiseen budjettiin, joka on tarkoitettu kaupungin keskustan parantamiseen seuraavien viiden vuoden aikana. Äänestykseen osallistuneista 42 prosentista yrityksistä 76 prosenttia kannatti ehdotusta. Yritykset maksavat 1 prosentin lisämaksun yritysverojen lisäksi aloitteiden rahoittamiseksi. York BID:n puheenjohtaja Adam Sinclair sanoi: "Vastaamme nyt jäseniämme koskeviin kysymyksiin ja keskitymme katusiivoukseen, roskien keräykseen, turvallisuuteen, julkiseen alueeseen, pysäköintiin, jouluvaloihin, katutapahtumiin ja iltatalouteen. "Yorkin keskusta on kunnianhimoinen, mutta sen on innostettava ja tyydytettävä markkinoitaan ja houkuteltava siten uusia investointeja." Kaupunginvaltuuston tukeman BID:n odotetaan aloittavan toimintansa huhtikuussa 2016.</w:t>
      </w:r>
    </w:p>
    <w:p>
      <w:r>
        <w:rPr>
          <w:b/>
        </w:rPr>
        <w:t xml:space="preserve">Yhteenveto</w:t>
      </w:r>
    </w:p>
    <w:p>
      <w:r>
        <w:t xml:space="preserve">Kauppiaat ovat äänestäneet sen puolesta, että Yorkin keskustasta tehdään Business Improvement District (BID).</w:t>
      </w:r>
    </w:p>
    <w:p>
      <w:r>
        <w:rPr>
          <w:b/>
          <w:u w:val="single"/>
        </w:rPr>
        <w:t xml:space="preserve">Asiakirjan numero 45898</w:t>
      </w:r>
    </w:p>
    <w:p>
      <w:r>
        <w:t xml:space="preserve">Moldovan Trans-Niesterin alue vetoaa liittymiseen Venäjään</w:t>
      </w:r>
    </w:p>
    <w:p>
      <w:r>
        <w:t xml:space="preserve">Transdnestrian vetoomus tulee samaan aikaan, kun Moskova pyrkii liittämään Krimin Venäjän federaatioon. Ukrainan, EU:n ja Yhdysvaltojen mielestä tämä on laitonta. Trans-Niesterin aluetta hallitsevat venäläislojalistit, jotka saavat tukea Moskovasta. Alue erosi Moldovasta sodassa vuosina 1991-1992, kun Neuvostoliitto oli hajoamassa. Moldovan presidentti Nicolae Timofti sanoi tiistaina tiedotustilaisuudessa, että kaikki Moskovan päätökset hyväksyä Trans-Dniesterin alue "olisivat askel väärään suuntaan". Syyskuussa 2006 järjestetyssä kansanäänestyksessä, jota Moldova ja kansainvälinen yhteisö eivät tunnustaneet, alue vahvisti uudelleen vaatimuksensa itsenäisyydestä. Transnistrian parlamentin tiedottaja Irina Kubanskikh kertoi Itar-Tass-uutistoimistolle, että alueen julkiset elimet ovat "vedonneet Venäjän federaation johtoon, jotta se tutkisi mahdollisuutta ulottaa Transnistriaan Venäjän kansalaisuuden myöntämistä ja uusien kansalaisten hyväksymistä Venäjälle koskeva lainsäädäntö, josta keskustellaan parhaillaan valtion duumassa". Kremliä lähellä oleva puolue Oikeudenmukainen Venäjä on laatinut lakiesityksen, jonka tarkoituksena on helpottaa uusien alueiden liittymistä Venäjään. Puolue kertoi Vedomosti-lehdelle, että tekstiä tarkistetaan nyt, jotta Krimin nopea liittyminen Venäjään ei viivästyisi. Presidentti Vladimir Putinin kannattajat hallitsevat Venäjän alahuonetta eli duumaa ja ylähuonetta eli liittoneuvostoa. Vedomosti kertoo, että Transnistrian Venäjälle osoittamassa vetoomuksessa varoitetaan myös mahdollisesta huononemisesta entisestään, jos Moldova allekirjoittaa assosiaatiosopimuksen EU:n kanssa. Moldovan johtajat aikovat tehdä niin. Kriisi naapurimaassa Ukrainassa puhkesi sen jälkeen, kun entisen presidentin Viktor Janukovitshin odotettiin - ja sitten kieltäydyttiin - allekirjoittamasta tällaista sopimusta.</w:t>
      </w:r>
    </w:p>
    <w:p>
      <w:r>
        <w:rPr>
          <w:b/>
        </w:rPr>
        <w:t xml:space="preserve">Yhteenveto</w:t>
      </w:r>
    </w:p>
    <w:p>
      <w:r>
        <w:t xml:space="preserve">Venäjä-mieliset poliitikot ja aktivistit Moldovasta irtautuneella Trans-Niesterin alueella ovat pyytäneet Venäjän parlamenttia laatimaan lakiesityksen, joka sallisi heidän alueensa liittymisen Venäjään.</w:t>
      </w:r>
    </w:p>
    <w:p>
      <w:r>
        <w:rPr>
          <w:b/>
          <w:u w:val="single"/>
        </w:rPr>
        <w:t xml:space="preserve">Asiakirjan numero 45899</w:t>
      </w:r>
    </w:p>
    <w:p>
      <w:r>
        <w:t xml:space="preserve">Wiltshiren poliisin kunnallisveron osuus olisi jäädytettävä, PCC sanoo.</w:t>
      </w:r>
    </w:p>
    <w:p>
      <w:r>
        <w:t xml:space="preserve">Konservatiivinen PCC Angus Macpherson lupasi ensimmäisen kerran jäädyttää maksut marraskuun vaaleja edeltävässä kampanjassaan. Nyt hän on sanonut, että hänen on kuultava yritysryhmiä ja vapaaehtoissektoria ennen lopullisen päätöksen tekemistä. Poliisin talousarvio vuosiksi 2013-14 on 65,2 miljoonaa puntaa, mikä merkitsee 2 miljoonan punnan vähennystä edelliseen vuoteen verrattuna. Macpherson on sanonut, että leikkaus tarkoittaa, että poliisi tekee enemmän vähemmällä rahalla. Hän lisäsi: "Tämä tarkoittaa tiiviimpää yhteistyötä vapaaehtois- ja yhteisösektorin kanssa, naapurustovahdin, katupastoreiden ja perheväkivallan uhreja tukevien järjestöjen kaltaisten aloitteiden tukemista sekä huume- ja alkoholiriippuvaisten rikoksentekijöiden torjuntaa." Hän lisäsi: "Tämä tarkoittaa tiiviimpää yhteistyötä vapaaehtois- ja yhteisösektorin kanssa." Jos asiasta sovitaan, Wiltshiren poliisi jäädyttää osuutensa kunnallisverosta kolmena peräkkäisenä vuotena. Marraskuun vaalien jälkeen PCC:t eri puolilla Englantia ja Walesia siirtyivät poliisiviranomaisten tilalle ja ottivat vastuun poliisivoimien budjeteista. Lopullinen päätös tehdään 6. helmikuuta, kun Macpherson pitää kokouksen poliisi- ja rikospaneelin kanssa.</w:t>
      </w:r>
    </w:p>
    <w:p>
      <w:r>
        <w:rPr>
          <w:b/>
        </w:rPr>
        <w:t xml:space="preserve">Yhteenveto</w:t>
      </w:r>
    </w:p>
    <w:p>
      <w:r>
        <w:t xml:space="preserve">Wiltshiren poliisin osuus kunnallisverosta olisi jäädytettävä seuraavaksi varainhoitovuodeksi, poliisi- ja rikoskomissaari (PCC) on ehdottanut.</w:t>
      </w:r>
    </w:p>
    <w:p>
      <w:r>
        <w:rPr>
          <w:b/>
          <w:u w:val="single"/>
        </w:rPr>
        <w:t xml:space="preserve">Asiakirjan numero 45900</w:t>
      </w:r>
    </w:p>
    <w:p>
      <w:r>
        <w:t xml:space="preserve">Dartford Crossingin tunnelin korjaukset aiheuttavat suuria viivästyksiä</w:t>
      </w:r>
    </w:p>
    <w:p>
      <w:r>
        <w:t xml:space="preserve">Pohjoiseen menevän itäisen tunnelin oli määrä avautua uudelleen maanantaina klo 05:30 BST, mutta se pysyi suljettuna noin klo 09:30 BST asti, mikä aiheutti suuria liikennejonoja. Tunneli on ollut suljettuna yön yli 16. toukokuuta lähtien "turvallisuuden kannalta välttämättömien korjaustöiden" vuoksi. Autoilijoita kehotettiin varaamaan lisäaikaa matkoihinsa tai harkitsemaan vaihtoehtoisia reittejä. Highways Englandin Andrew Broughtonin mukaan tunnelissa oli ongelmia turvajärjestelmässä, joka estää liian korkeiden ajoneuvojen pääsyn tunneliin, minkä vuoksi tunnelia ei voitu avata ajoissa. Aiemmin Highways England antoi lausunnon, jossa todettiin: "M25-tiellä Kentin kohdalla on pitkiä viiveitä vastapäivään Dartford Crossingin itäisen tunnelin sulkemisen vuoksi. "Myös A2-tiellä länteen päin on pitkiä viiveitä M2:n ja M25:n risteyksen välillä." Aiheeseen liittyvät Internet-linkit Highways England</w:t>
      </w:r>
    </w:p>
    <w:p>
      <w:r>
        <w:rPr>
          <w:b/>
        </w:rPr>
        <w:t xml:space="preserve">Yhteenveto</w:t>
      </w:r>
    </w:p>
    <w:p>
      <w:r>
        <w:t xml:space="preserve">Autoilijat joutuivat jopa kuuden kilometrin ruuhkiin sen jälkeen, kun turvajärjestelmä petti Dartford Crossingin teknisten töiden jälkeen.</w:t>
      </w:r>
    </w:p>
    <w:p>
      <w:r>
        <w:rPr>
          <w:b/>
          <w:u w:val="single"/>
        </w:rPr>
        <w:t xml:space="preserve">Asiakirjan numero 45901</w:t>
      </w:r>
    </w:p>
    <w:p>
      <w:r>
        <w:t xml:space="preserve">Lutonin ja Dunstablen ohjatut bussitiet "hyväksi taloudelle".</w:t>
      </w:r>
    </w:p>
    <w:p>
      <w:r>
        <w:t xml:space="preserve">Hän avasi virallisesti 13,4 kilometrin (kahdeksan mailin) pituisen, pääasiassa opastetun reitin, joka kulkee vanhan rautatien varrella. Luton Borough Councilin hankkeen oli määrä avautua huhtikuussa, ja se oli 0,5 miljoonaa puntaa yli budjetin. Baker sanoi, että bussitiestä olisi "hyötyä Lutonille sekä ympäristön että talouden kannalta". Valtuusto väittää, että kyseessä on "maailman toiseksi pisin bussitie ja pisin kaupunkiympäristössä". Lentokenttäyhteys Baker sanoi: "Tämä on erittäin hyvä päivä kaupungin taloudelle. "Olisin hämmästynyt, jos tämä ei toimisi, koska tämä lyhentää matka-ajat puoleen Lutonin ja Dunstablen välillä, ja siitä tulee säännöllinen ja ennustettava palvelu, jossa ei ole ruuhkia." Kun häneltä kysyttiin, olisiko rautatieyhteys ollut houkuttelevampi vaihtoehto kuin bussitie, hän oli samaa mieltä, mutta lisäsi, ettei se ollut valinta, jonka edessä hän oli tullessaan ministeriksi vuonna 2010. "Minulla oli mahdollisuus joko suostua tähän ja myöntää 80 miljoonan punnan rahoitus tai peruuttaa se", hän sanoi. "Sen peruuttaminen olisi ollut haitaksi kaupungille, ja kun olen tarkastellut sitä tänään, olen sitä mieltä, että siitä on hyötyä Lutonille sekä ympäristön että talouden kannalta." Hän totesi, että "se on hyvä vaihtoehto". Dunstablen, Houghton Regisin ja Lutonin länsiosan asuinalueet kattava reitti tarjoaa yhteydet kolmen kaupungin keskustojen, Luton Airport Parkwayn aseman ja lentokentän välille. Kolme bussiyhtiötä - Arriva, Centrebus ja Grant Palmer - liikennöi 25. syyskuuta alkaen neljää uutta reittiä, jotka yhdessä tarjoavat ruuhka-aikoina jopa seitsemän minuutin välein liikennöitäviä palveluja.</w:t>
      </w:r>
    </w:p>
    <w:p>
      <w:r>
        <w:rPr>
          <w:b/>
        </w:rPr>
        <w:t xml:space="preserve">Yhteenveto</w:t>
      </w:r>
    </w:p>
    <w:p>
      <w:r>
        <w:t xml:space="preserve">Lutonin ja Dunstablen 91 miljoonan punnan suuruinen ohjattu bussitie on "hyvä kaupungin taloudelle", mutta rautatieyhteys olisi ollut houkuttelevampi, liikenneministeri Norman Baker on sanonut.</w:t>
      </w:r>
    </w:p>
    <w:p>
      <w:r>
        <w:rPr>
          <w:b/>
          <w:u w:val="single"/>
        </w:rPr>
        <w:t xml:space="preserve">Asiakirjan numero 45902</w:t>
      </w:r>
    </w:p>
    <w:p>
      <w:r>
        <w:t xml:space="preserve">Bristolin tanssiterapian kuntoutusryhmä on suljettava</w:t>
      </w:r>
    </w:p>
    <w:p>
      <w:r>
        <w:t xml:space="preserve">Dance Voice tarvitsee helmikuuhun mennessä 4000 puntaa säilyttääkseen tanssiliikuntapsykoterapiaryhmänsä, joka on toiminut viimeiset 12 vuotta. Pam Fisher Dance Voice -ryhmästä sanoi, että se on vaihtoehto puheterapioille, ja jotkut käyttäjät kutsuivat sitä "pelastusrenkaaksi". Terapiassa käytetään tanssia parantamaan henkistä ja fyysistä hyvinvointia. Fisherin mukaan Addiction Recovery Agency (ARA) ei enää pysty rahoittamaan hanketta. Hän lisäsi, että viikoittaiset päiväsaikaan järjestetyt istunnot olivat olleet "yksi erittäin menestyksekkäistä ryhmistä", vaikka jotkut asiakkaat suhtautuivat niihin aluksi kyynisesti. Fisher sanoi: "Ihmiset, jotka ovat osallistuneet ryhmiin, sanovat, että se on ollut pelastusrengas, yksi hyödyllisimmistä osista heidän toipumismatkallaan, ja se on auttanut heitä pysymään terveinä ja positiivisina". Yksi ryhmän entisistä asiakkaista, Greg, sanoi, että ryhmään osallistuminen oli ollut "erittäin myönteistä". Hän oli siirtynyt elämästä, jossa hän "lääkitsi itseään" alkoholilla ja huumeilla, opiskelemaan yliopistossa. Hän sanoi: "Joskus istunnoista lähtiessäni minulle jää järkyttäviä tunteita, joskus taas iloisia, mutta aina kun lähden, tiedän muuttuneeni. Olen saanut yhteyden uudelleen." Dance Voice on hyväntekeväisyysjärjestö, joka toimii Bristolin eteläosassa ja työskentelee kaikenikäisten ihmisten kanssa, joilla on monenlaisia tarpeita.</w:t>
      </w:r>
    </w:p>
    <w:p>
      <w:r>
        <w:rPr>
          <w:b/>
        </w:rPr>
        <w:t xml:space="preserve">Yhteenveto</w:t>
      </w:r>
    </w:p>
    <w:p>
      <w:r>
        <w:t xml:space="preserve">Bristolissa toimiva tanssiterapiaa käyttävä kuntoutuspalvelu, joka auttaa huume- ja alkoholiongelmaisia ihmisiä, saattaa sulkeutua rahoitusleikkausten vuoksi.</w:t>
      </w:r>
    </w:p>
    <w:p>
      <w:r>
        <w:rPr>
          <w:b/>
          <w:u w:val="single"/>
        </w:rPr>
        <w:t xml:space="preserve">Asiakirjan numero 45903</w:t>
      </w:r>
    </w:p>
    <w:p>
      <w:r>
        <w:t xml:space="preserve">Sir Michael Palin "todennäköisesti vain Python-ritariksi".</w:t>
      </w:r>
    </w:p>
    <w:p>
      <w:r>
        <w:t xml:space="preserve">"Olen luultavasti ainoa", hän sanoi ja lisäsi, että Python-kollega John Cleese oli kieltäytynyt mahdollisuudesta. Ei tiedetä, kieltäytyikö Cleese ritarin arvonimestä, mutta hän kieltäytyi CBE:stä vuonna 1996 ja kunniamaininnasta vuonna 1999. Sir Michael sanoi myös, että hän oli onnistunut tukahduttamaan vitsin puhuessaan Cambridgen herttuan kanssa keskiviikkona. "Hän puhui siitä, minne olisin menossa seuraavaksi, kaikista sellaisista maailman kolkista, joihin todella haluaisin mennä ja joihin en ollut vielä mennyt", paljasti lähetystoimittaja. 76-vuotias kertoi, että normaalisti hän vastasi kysymykseen "Middlesbrough", mutta tällä kertaa hän valitsi Kazakstanin. Sir Michael vieraili Middlesbroughissa ensimmäistä kertaa vuonna 2015. Puhuessaan virkaanastujaisseremonian jälkeen Pole to Pole -juontaja puhui myös BBC:n päätöksestä luopua ilmaisista televisioluvista kaikille yli 75-vuotiaille. Hän sanoi, että BBC oli tehnyt "melko huonon sopimuksen" suostuessaan ottamaan maksuttomien lisenssien kustannukset vastattavakseen vuonna 2015. "Toivoin, että se jotenkin katoaisi, mutta se ei ole kadonnut", hän jatkoi. "Toivon vain, että se ei tapahtuisi niiden ihmisten kustannuksella, jotka joutuvat nyt maksamaan lisenssistä." Sir Michael lyötiin ritariksi uudenvuoden kunniamaininnoissa matkailun, kulttuurin ja maantieteen hyväksi tehdyistä palveluksista. Terry Gilliam, Eric Idle ja Terry Jones ovat Monty Python -komediaryhmän muut elossa olevat jäsenet. Kuudes jäsen Graham Chapman kuoli vuonna 1989. Seuraa meitä Facebookissa, Twitterissä @BBCNewsEnts tai Instagramissa bbcnewsents. Jos sinulla on juttuehdotus, lähetä sähköpostia osoitteeseen entertainment.news@bbc.co.uk.</w:t>
      </w:r>
    </w:p>
    <w:p>
      <w:r>
        <w:rPr>
          <w:b/>
        </w:rPr>
        <w:t xml:space="preserve">Yhteenveto</w:t>
      </w:r>
    </w:p>
    <w:p>
      <w:r>
        <w:t xml:space="preserve">Michael Palin on ennustanut, että hänestä tulee ainoa Monty Python -yhtyeen jäsen, josta tulee herra, kun prinssi William nimitti hänet Buckinghamin palatsissa ritariksi.</w:t>
      </w:r>
    </w:p>
    <w:p>
      <w:r>
        <w:rPr>
          <w:b/>
          <w:u w:val="single"/>
        </w:rPr>
        <w:t xml:space="preserve">Asiakirjan numero 45904</w:t>
      </w:r>
    </w:p>
    <w:p>
      <w:r>
        <w:t xml:space="preserve">Stoke-on-Trentin mies luovutettiin Ruotsista murhasyytteen saamiseksi</w:t>
      </w:r>
    </w:p>
    <w:p>
      <w:r>
        <w:t xml:space="preserve">Kenneth Andrew McDermid, 42, Sneyd Greenistä, Stoke-on-Trentistä, saapui Yhdistyneeseen kuningaskuntaan tiistaina. Wendy Morse, 71, löydettiin kuolleena kotoaan Knypersleystä, Staffordshiresta, 22. maaliskuuta. McDermid saapui keskiviikkona North Staffordshiren oikeuskeskukseen, ja hänen on määrä saapua Stafford Crown Courtiin perjantaina. Staffordshiren poliisi ilmoitti, että Ruotsin viranomaiset olivat pidättäneet McDermidin maaliskuun lopussa, ja hän oli ollut pidätettynä, kunnes luovutusmenettely oli saatu päätökseen. Seuraa BBC West Midlandsia Facebookissa, Twitterissä ja Instagramissa. Lähetä juttuideasi osoitteeseen: newsonline.westmidlands@bbc.co.uk</w:t>
      </w:r>
    </w:p>
    <w:p>
      <w:r>
        <w:rPr>
          <w:b/>
        </w:rPr>
        <w:t xml:space="preserve">Yhteenveto</w:t>
      </w:r>
    </w:p>
    <w:p>
      <w:r>
        <w:t xml:space="preserve">Ruotsista on luovutettu mies, jota syytetään Yhdistyneessä kuningaskunnassa kuolleena kotoaan löytyneen naisen murhasta.</w:t>
      </w:r>
    </w:p>
    <w:p>
      <w:r>
        <w:rPr>
          <w:b/>
          <w:u w:val="single"/>
        </w:rPr>
        <w:t xml:space="preserve">Asiakirjan numero 45905</w:t>
      </w:r>
    </w:p>
    <w:p>
      <w:r>
        <w:t xml:space="preserve">Jerseyn ministeri aikoo lähettää ulkomaalaisia vankeja kotiin</w:t>
      </w:r>
    </w:p>
    <w:p>
      <w:r>
        <w:t xml:space="preserve">Senaattori Ian Le Marquand toivoo, että vankien kotiuttamista koskeva laki on voimassa tammikuusta alkaen. Jerseyn osavaltiot äänestivät lakimuutoksen puolesta, mutta niiden on vielä äänestettävä siitä, milloin se tulee voimaan. Sen jälkeen saaren on liityttävä kansainväliseen yleissopimukseen ennen vankien siirtämistä. Kun se on liittynyt, viranomaisilla on mahdollisuus lähettää ulkomaiset rikolliset kotimaahansa vankilatuomionsa ajaksi. Senaattori Le Marquand sanoo, että sen pitäisi auttaa vähentämään La Moyen vankilan väkilukua. Marraskuussa lähes 100 vankia luokiteltiin "ei-jerseyläisiksi", ja suurin osa heistä oli kotoisin Yhdistyneestä kuningaskunnasta. Laki tarkoittaa myös sitä, että muualla vangitut saarelaiset voidaan palauttaa Jerseylle suorittamaan tuomiotaan.</w:t>
      </w:r>
    </w:p>
    <w:p>
      <w:r>
        <w:rPr>
          <w:b/>
        </w:rPr>
        <w:t xml:space="preserve">Yhteenveto</w:t>
      </w:r>
    </w:p>
    <w:p>
      <w:r>
        <w:t xml:space="preserve">Jersey saattaa pian lähettää ulkomaalaisia vankeja takaisin kotimaahansa suorittamaan rangaistustaan, sanoo sisäasiainministeri.</w:t>
      </w:r>
    </w:p>
    <w:p>
      <w:r>
        <w:rPr>
          <w:b/>
          <w:u w:val="single"/>
        </w:rPr>
        <w:t xml:space="preserve">Asiakirjan numero 45906</w:t>
      </w:r>
    </w:p>
    <w:p>
      <w:r>
        <w:t xml:space="preserve">Miten parlamenttivaalit vaikuttaisivat NI:n talouteen?</w:t>
      </w:r>
    </w:p>
    <w:p>
      <w:r>
        <w:t xml:space="preserve">John CampbellBBC News NI Economics &amp; Business Editor Ensimmäinen koskee veroja eli yritysten ja kotitalouksien paikallisesti keräämää kiinteistöveroa. Poliittisen kriisin vuoksi NI Executive ei ole vahvistanut omaa osuuttaan laskusta, jota kutsutaan alueelliseksi verokannaksi. James Brokenshire oli luvannut esittää lainsäädäntöä, joka mahdollistaisi alueellisen verokannan vahvistamisen, jos poliittista sopimusta ei syntyisi 18. huhtikuuta mennessä. Lainsäädäntö voitaisiin hyväksyä jo tällä viikolla. Suurempi kysymys on Pohjois-Irlannin talousarvio. Täytäntöönpanovalta ei onnistunut sopimaan talousarviosta vuosiksi 2017-18, joten virkamiehet ovat käyttäneet taloudellisia hätävaltuuksia varainhoitovuoden alusta lähtien. Virkamiehet uskovat kuitenkin, että tämä tilanne on kestävä korkeintaan muutaman kuukauden ajan. Tämä on johtanut spekulaatioihin siitä, että Brokenshire voisi käyttää alahuonetta Pohjois-Irlannin talousarvion hyväksymiseen. Hyvinvointiuudistus on mainittu ennakkotapauksena, jossa Westminster on antanut lakeja Pohjois-Irlannille, vaikka hyvinvointi on hajautettu toimivalta. Jos Brokenshire aikoo ottaa tämän askeleen, hänen on toimittava nopeasti.</w:t>
      </w:r>
    </w:p>
    <w:p>
      <w:r>
        <w:rPr>
          <w:b/>
        </w:rPr>
        <w:t xml:space="preserve">Yhteenveto</w:t>
      </w:r>
    </w:p>
    <w:p>
      <w:r>
        <w:t xml:space="preserve">Pohjois-Irlannilla on kaksi kiireellistä rahoituskysymystä, joiden osalta valtiosihteeri voisi toimia ennen parlamentin hajoamista toukokuun alussa.</w:t>
      </w:r>
    </w:p>
    <w:p>
      <w:r>
        <w:rPr>
          <w:b/>
          <w:u w:val="single"/>
        </w:rPr>
        <w:t xml:space="preserve">Asiakirjan numero 45907</w:t>
      </w:r>
    </w:p>
    <w:p>
      <w:r>
        <w:t xml:space="preserve">£130m York Streetin, Belfastin, liikennejärjestelyt tarjouskilpailussa</w:t>
      </w:r>
    </w:p>
    <w:p>
      <w:r>
        <w:t xml:space="preserve">130 miljoonan punnan York Street Interchange -hankkeessa rakennettaisiin alikulkukäytävä ja uusi silta ruuhkien helpottamiseksi Westlinkin, M2:n ja M3:n risteyskohdassa. Töiden on määrä alkaa ensi vuoden lopulla, ja niiden odotetaan valmistuvan vuoden 2020 loppuun mennessä. Liikenneministeri Michelle McIlveenin mukaan hanke lyhentäisi matka-aikoja ja parantaisi liikenneturvallisuutta. "Ei ole epäilystäkään siitä, etteikö tämän mittakaavan hanke olisi merkittävä investointi paikalliseen talouteen", hän sanoi. "Poistamalla liikenteen pullonkaulan uusi risteys parantaa autoilijoiden matka-aikojen luotettavuutta ja liikenneturvallisuutta, myös tavaraliikenteen osalta, ja tukee Belfastin sataman kilpailukykyä parantamalla yhteyksiä strategiseen tieverkkoon." Näin on tarkoitus parantaa myös Belfastin sataman kilpailukykyä. "Vaikka joulukuussa 2015 annetussa talousarvioesityksessä York Street Interchange -hanketta ei sisällytetty lippulaivahankkeiden luetteloon, ministeriöni on edelleen täysin sitoutunut tähän korkean profiilin tärkeään tienparannushankkeeseen."</w:t>
      </w:r>
    </w:p>
    <w:p>
      <w:r>
        <w:rPr>
          <w:b/>
        </w:rPr>
        <w:t xml:space="preserve">Yhteenveto</w:t>
      </w:r>
    </w:p>
    <w:p>
      <w:r>
        <w:t xml:space="preserve">Belfastin liikennevirtojen parantamiseen tähtäävästä hankkeesta on järjestetty tarjouskilpailu.</w:t>
      </w:r>
    </w:p>
    <w:p>
      <w:r>
        <w:rPr>
          <w:b/>
          <w:u w:val="single"/>
        </w:rPr>
        <w:t xml:space="preserve">Asiakirjan numero 45908</w:t>
      </w:r>
    </w:p>
    <w:p>
      <w:r>
        <w:t xml:space="preserve">Venäjän kanne Ofcomia vastaan hylätään</w:t>
      </w:r>
    </w:p>
    <w:p>
      <w:r>
        <w:t xml:space="preserve">Tuomioistuin vahvisti mediavalvojan päätöksen sakottaa RT:tä (entinen Russia Today) sen puolueettomuussääntöjen "vakavasta rikkomisesta". Valvontaviranomaisen mukaan RT:n "laiminlyönnit" olivat olleet "vakavia ja toistuvia". "Olemme tyytyväisiä tämänpäiväiseen tuomioon, jonka mukaan tutkimuksemme ja päätöksemme olivat oikeudenmukaisia ja oikeasuhteisia." RT ei ole vielä vastannut tuomioon. Vuonna 2018 tehdyn tutkimuksen jälkeen Ofcom totesi, että RT oli rikkonut television puolueettomuussääntöjä seitsemässä ohjelmassa, joissa käsiteltiin Salisburyn hermomyrkkyiskuja. Ofcomin mukaan RT ei ollut onnistunut antamaan asianmukaista painoarvoa monille eri äänille poliittisesti kiistanalaisessa asiassa. Kremlin tukema kanava, jonka tavoitteena on tarjota venäläinen näkökulma maailmanlaajuisiin tapahtumiin, on saatavilla yli 100 maassa. Korkeimmalle oikeudelle toimittamassaan lausunnossa RT väitti, ettei sen olisi tarvinnut sisällyttää "vallitsevaa mediakertomusta", jonka mukaan Venäjä olisi ollut Salisburyn iskujen takana. Se väitti, että Ofcomin päätökset olivat "suhteeton puuttuminen RT:n sananvapauteen", ja sanoi, että muut asemat olivat saaneet pienempiä sakkoja vakavammista rikkomuksista. Lord Justice Dingemans totesi kuitenkin 33-sivuisessa tuomiossaan, että yleisradiotoiminnan sääntelyviranomaisella oli oikeus määrätä "oikeasuhteinen" sakko.</w:t>
      </w:r>
    </w:p>
    <w:p>
      <w:r>
        <w:rPr>
          <w:b/>
        </w:rPr>
        <w:t xml:space="preserve">Yhteenveto</w:t>
      </w:r>
    </w:p>
    <w:p>
      <w:r>
        <w:t xml:space="preserve">Korkeimman oikeuden tuomari on hylännyt venäläisen uutispalvelun valituksen, jonka mukaan Ofcomin viime vuonna määräämä 200 000 punnan sakko oli kohtuuton.</w:t>
      </w:r>
    </w:p>
    <w:p>
      <w:r>
        <w:rPr>
          <w:b/>
          <w:u w:val="single"/>
        </w:rPr>
        <w:t xml:space="preserve">Asiakirjan numero 45909</w:t>
      </w:r>
    </w:p>
    <w:p>
      <w:r>
        <w:t xml:space="preserve">Poliisi yrittää kieltää Tommy Robinsonin pääsyn Englannin peleihin</w:t>
      </w:r>
    </w:p>
    <w:p>
      <w:r>
        <w:t xml:space="preserve">Robinsonin paikallinen poliisi Bedfordshiren poliisi ja UK Football Policing ovat hakeneet pelikieltoa Portugalissa kesäkuussa tapahtuneen välikohtauksen jälkeen. Robinson sanoi toimineensa "itsepuolustukseksi", kun hän löi miestä ennen Englannin ottelua Alankomaita vastaan. Kieltomääräystä koskeva kuuleminen on määrä järjestää 18. lokakuuta. Jos määräys hyväksytään, Robinson, jonka oikea nimi on Stephen Yaxley-Lennon, ei saa osallistua Englannin otteluihin Yhdistyneessä kuningaskunnassa eikä ulkomailla. Bedfordshiren poliisin tiedottaja sanoi: "Voimme vahvistaa, että olemme toimittaneet eräälle henkilölle paperit, jotka koskevat jalkapallokieltoa koskevaa hakemusta." Poliisi vahvisti, että määräys koski Robinsonia, mutta sanoi, ettei se kommentoi asiaa enempää, koska kyseessä on siviili- eikä rikosasia. Robinson sanoi lyöneensä miestä, koska tämä oli ollut "sanallisesti uhkaava". Hän sanoi, että Englannin fani lähestyi häntä kahdesti ystäväporukan kanssa. "Se oli itsepuolustusta, koska en aio odottaa, että hän hakkaa minut vaimoni edessä", hän sanoi. "Hän on käynyt kimppuuni kahdesti, ja olen sanonut hänen ystävilleen ja hänelle: 'Jos tulet vielä kerran kimppuuni, hoidan sinut kuntoon'." Hän sanoi: "Hän on käynyt kimppuuni kahdesti." Robinson vapautettiin vankilasta viime kuussa, kun hän oli istunut kaksi kuukautta yhdeksän kuukauden tuomiostaan oikeuden halventamisesta.</w:t>
      </w:r>
    </w:p>
    <w:p>
      <w:r>
        <w:rPr>
          <w:b/>
        </w:rPr>
        <w:t xml:space="preserve">Yhteenveto</w:t>
      </w:r>
    </w:p>
    <w:p>
      <w:r>
        <w:t xml:space="preserve">Poliisi yrittää saada Tommy Robinsonilta porttikieltoa Englannin jalkapallo-otteluihin sen jälkeen, kun entinen EDL:n johtaja kuvattiin lyömässä toista kannattajaa.</w:t>
      </w:r>
    </w:p>
    <w:p>
      <w:r>
        <w:rPr>
          <w:b/>
          <w:u w:val="single"/>
        </w:rPr>
        <w:t xml:space="preserve">Asiakirjan numero 45910</w:t>
      </w:r>
    </w:p>
    <w:p>
      <w:r>
        <w:t xml:space="preserve">Highgaten oppilaat sairastuivat syötyään "kannabiksen sisältämiä makeisia".</w:t>
      </w:r>
    </w:p>
    <w:p>
      <w:r>
        <w:t xml:space="preserve">Highgatessa sijaitsevan La Sainte Unionin katolisen koulun oppilaat vietiin ambulanssilla sairaalaan hoidettaviksi hieman puolenpäivän jälkeen. Poliisin mukaan makeisten uskottiin sisältävän kannabiksen aktiivista ainesosaa tetrahydrokannabinolia (THC). Tutkimukset ovat käynnissä kunkin makeisen sisältämän määrän selvittämiseksi. Kenenkään ei uskota voivan vakavasti, ja lasten vanhemmille on ilmoitettu asiasta. Pidätyksiä ei ole tehty, mutta tutkimukset tapahtumien selvittämiseksi on aloitettu. Koulua, joka on tyttöjen roomalaiskatolinen lukio, ei ole evakuoitu. Koulun tiedottaja sanoi: "Oppilaat sairastuivat syötyään makeisia, joita he luulivat makeisiksi. "Poliisi tutkii parhaillaan, mitä oppilaat söivät ja miten he saivat ne haltuunsa". "Olemme tiedottaneet vanhemmille tästä tapauksesta."</w:t>
      </w:r>
    </w:p>
    <w:p>
      <w:r>
        <w:rPr>
          <w:b/>
        </w:rPr>
        <w:t xml:space="preserve">Yhteenveto</w:t>
      </w:r>
    </w:p>
    <w:p>
      <w:r>
        <w:t xml:space="preserve">Kolmetoista pohjois-lontoolaisen koulun lasta vietiin sairaalaan, kun he olivat sairastuneet syötyään "makeisia".</w:t>
      </w:r>
    </w:p>
    <w:p>
      <w:r>
        <w:rPr>
          <w:b/>
          <w:u w:val="single"/>
        </w:rPr>
        <w:t xml:space="preserve">Asiakirjan numero 45911</w:t>
      </w:r>
    </w:p>
    <w:p>
      <w:r>
        <w:t xml:space="preserve">Jerseyn inflaatio hidastuu hieman 1,7 prosenttiin</w:t>
      </w:r>
    </w:p>
    <w:p>
      <w:r>
        <w:t xml:space="preserve">Maaliskuussa mitattu vuotuinen inflaatiovauhti oli 1,7 prosenttia. Vuoden kesäkuuhun mennessä mitattu inflaatio oli 1,6 prosenttia. Tilastoyksikön luvut osoittavat, että vaikka elintarvikkeiden ja vapaa-ajan tavaroiden hinnat nousivat, ne nousivat vähemmän kuin vuotta aiemmin. Eniten olivat kallistuneet kotitalouspalvelut, kuten puhelin- ja postikulut, jotka nousivat noin 6 prosenttia vuodessa. Vähittäishintaindeksi (RPI) on Jerseyn tärkein inflaation mittari. Duncan Gibault Jerseyn osavaltioiden tilastoyksiköstä sanoi, että ne mittaavat "keskivertokotitalouden" ostamien tavaroiden ja palvelujen hinnan muutosta neljännesvuosittain. Hän sanoi: "RPI:n laskennassa käytetään laajaa ja edustavaa valikoimaa, johon kuuluu yli 500 erillistä tavaraa ja palvelua. "Kunkin tuotteen hintakehitys mitataan edustavissa myyntipisteissä. "Indeksin laskennassa käytetään neljännesvuosittain noin 2 500 erillistä hintanoteerausta. Hinnat mitataan maaliskuun, kesäkuun, syyskuun ja joulukuun 15. päivän tienoilla."</w:t>
      </w:r>
    </w:p>
    <w:p>
      <w:r>
        <w:rPr>
          <w:b/>
        </w:rPr>
        <w:t xml:space="preserve">Yhteenveto</w:t>
      </w:r>
    </w:p>
    <w:p>
      <w:r>
        <w:t xml:space="preserve">Jerseyn inflaatiovauhti on hieman hidastunut saaren hallituksen julkaisemien lukujen mukaan.</w:t>
      </w:r>
    </w:p>
    <w:p>
      <w:r>
        <w:rPr>
          <w:b/>
          <w:u w:val="single"/>
        </w:rPr>
        <w:t xml:space="preserve">Asiakirjan numero 45912</w:t>
      </w:r>
    </w:p>
    <w:p>
      <w:r>
        <w:t xml:space="preserve">Walesin konservatiivien Nick Ramsay hyllytettiin "poliisivälikohtauksen" jälkeen.</w:t>
      </w:r>
    </w:p>
    <w:p>
      <w:r>
        <w:t xml:space="preserve">Ramsay, 44, pidätettiin keskiviikkoiltana. Puolueelle ilmoitettiin asiasta torstaiaamuna, ja Ramsay erotettiin Walesin parlamentin konservatiiviryhmästä ja puolueesta. Puolueen tiedottaja vahvisti, että Monmouthin AM:n kotona tapahtui poliisitapahtuma keskiviikkoiltana. Vuonna 2007 valittu Ramsay on varjo-valtiovarainministeri ja julkisten tilien komitean puheenjohtaja. Walesin konservatiivien tiedottaja sanoi: "Nick Ramsay on erotettu Walesin kansalliskokouksen Walesin konservatiiviryhmästä ja konservatiivipuolueesta eilen sattuneen välikohtauksen jälkeen. "Erottamista tarkastellaan uudelleen sen jälkeen, kun ulkopuoliset tahot ovat käsitelleet asiaa. "Emme anna tällä hetkellä muita kommentteja."</w:t>
      </w:r>
    </w:p>
    <w:p>
      <w:r>
        <w:rPr>
          <w:b/>
        </w:rPr>
        <w:t xml:space="preserve">Yhteenveto</w:t>
      </w:r>
    </w:p>
    <w:p>
      <w:r>
        <w:t xml:space="preserve">Kansanedustaja Nick Ramsay on erotettu Walesin konservatiivipuolueen ja sen edustajistoryhmän jäsenyydestä hänen kotonaan sattuneen "poliisivälikohtauksen" jälkeen.</w:t>
      </w:r>
    </w:p>
    <w:p>
      <w:r>
        <w:rPr>
          <w:b/>
          <w:u w:val="single"/>
        </w:rPr>
        <w:t xml:space="preserve">Asiakirjan numero 45913</w:t>
      </w:r>
    </w:p>
    <w:p>
      <w:r>
        <w:t xml:space="preserve">Christian Dior -näyttely rikkoo V&amp;A:n kävijäennätyksen</w:t>
      </w:r>
    </w:p>
    <w:p>
      <w:r>
        <w:t xml:space="preserve">Lontoossa 2. helmikuuta ja 1. syyskuuta välisenä aikana järjestetyssä näyttelyssä kävi yhteensä 594 994 kävijää. V&amp;A:n Alexander McQueen -näyttely oli pitänyt ennätystä, sillä se keräsi yli 480 000 kävijää vuonna 2015. Alexander McQueen: Savage Beauty -näyttely kesti kuitenkin kaksi kuukautta vähemmän kuin Christian Dior -näyttely: Unelmien suunnittelija. Victoria- ja Albert-museon Dior-näyttelyssä seurattiin brändin historiaa ja vaikutusta vuodesta 1947 nykypäivään. Näyttely koostui yli 500 esineestä, jotka vaihtelivat asusteista ja vaatteista Diorin henkilökohtaisiin tavaroihin. BBC:n Will Gompertz kutsui viiden tähden arvostelussaan näyttelyä "fantastiseksi", "Diorin elämänilon häpeilemättömäksi juhlaksi". V&amp;A:n johtaja Tristram Hunt sanoi, että South Kensingtonin laitos oli "häkeltynyt kävijöiden ilmiömäisestä reaktiosta". Seuraa meitä Facebookissa tai Twitterissä @BBCNewsEnts. Jos sinulla on juttuehdotus, lähetä sähköpostia osoitteeseen entertainment.news@bbc.co.uk.</w:t>
      </w:r>
    </w:p>
    <w:p>
      <w:r>
        <w:rPr>
          <w:b/>
        </w:rPr>
        <w:t xml:space="preserve">Yhteenveto</w:t>
      </w:r>
    </w:p>
    <w:p>
      <w:r>
        <w:t xml:space="preserve">Muotitalo Christian Diorille omistettu näyttely on rikkonut V&amp;A:n kävijäennätyksen, sillä se on seitsemässä kuukaudessa houkutellut lähes 595 000 ihmistä.</w:t>
      </w:r>
    </w:p>
    <w:p>
      <w:r>
        <w:rPr>
          <w:b/>
          <w:u w:val="single"/>
        </w:rPr>
        <w:t xml:space="preserve">Asiakirjan numero 45914</w:t>
      </w:r>
    </w:p>
    <w:p>
      <w:r>
        <w:t xml:space="preserve">Moottorivika vaikuttaa Condor Ferriesin purjehduksiin</w:t>
      </w:r>
    </w:p>
    <w:p>
      <w:r>
        <w:t xml:space="preserve">Pieni tekninen vika yhdessä Condor Expressin neljästä veturista aiheutti muutokset palveluihin torstaina. Alus liikennöi pienemmällä teholla moottorin mahdollisten vaurioiden rajoittamiseksi, kun vikaa tutkitaan. Condor Ferriesin toimitusjohtaja Simon Edsall pahoitteli häiriöitä. Hän sanoi: "Pahoittelemme tästä odottamattomasta teknisestä viasta ja sen aiheuttamista muutoksista aikatauluihimme aiheutuneita haittoja. Olemme pitäneet asiakkaamme ajan tasalla ja yrittäneet minimoida viivästysten vaikutukset." Aikatauluja on muutettu, ja yhtiö ilmoitti tiedottavansa matkustajille muutoksista suoraan puhelinsoitolla tai tekstiviestillä. Edsall sanoi, että lisätietoja annetaan sitä mukaa, kun vian yksityiskohdat ja todennäköinen korjausaika selviävät.</w:t>
      </w:r>
    </w:p>
    <w:p>
      <w:r>
        <w:rPr>
          <w:b/>
        </w:rPr>
        <w:t xml:space="preserve">Yhteenveto</w:t>
      </w:r>
    </w:p>
    <w:p>
      <w:r>
        <w:t xml:space="preserve">Kanaalisaarten ja Ison-Britannian välistä lauttaliikennettä on järjestetty uudelleen sen jälkeen, kun lautan moottori meni epäkuntoon.</w:t>
      </w:r>
    </w:p>
    <w:p>
      <w:r>
        <w:rPr>
          <w:b/>
          <w:u w:val="single"/>
        </w:rPr>
        <w:t xml:space="preserve">Asiakirjan numero 45915</w:t>
      </w:r>
    </w:p>
    <w:p>
      <w:r>
        <w:t xml:space="preserve">I Can't Sing! -tuottajat myöntävät, että "vielä on töitä tehtävänä".</w:t>
      </w:r>
    </w:p>
    <w:p>
      <w:r>
        <w:t xml:space="preserve">Koomikko Harry Hillin kirjoittaman esityksen alkua oli jo siirretty useilla päivillä teknisten lavastusongelmien vuoksi. Tuottajat sanoivat, että keskiviikon esitys Lontoon Palladiumissa oli luonteva aika ongelmien "silittämiseen". Musikaalin on määrä saada ensi-iltansa 26. maaliskuuta. Musikaalin takana oleva tiimi sanoi lausunnossaan: "Meillä on valtavat ja kunnianhimoiset lavasteet, jotka innostavat yleisöämme, kun he näkevät ne, mutta olemme tietoisia siitä, että näytösten välisten vaihtojen on oltava nopeampia, ja tekniset tiimimme työskentelevät edelleen erittäin ahkerasti niiden lyhentämiseksi. "Uuden West Endin show'n ennakkonäytökset ovat luonteeltaan aikaa, jolloin kaikki ongelmat korjataan, ja myönnämme, että väliajan pituuden suhteen on vielä paljon tehtävää, sillä se lyhenee koko ajan, ja kiitämme kaikkia kärsivällisyydestä." He lisäsivät: "Yleisö on suhtautunut esitykseen aivan loistavasti, ja joka ilta on tähän mennessä kuultu seisovia aplodeja." Ennakkonäytösten oli määrä alkaa 27. helmikuuta, mutta niitä lykättiin 48 tunnilla, jotta "teknisten seikkojen työstämiseen" olisi ollut enemmän aikaa. Myöhemmin sitä kuitenkin lykättiin 5. maaliskuuta, ja tuottajat ilmoittivat, että lavastuksen "olennainen" osa ei toiminut kunnolla. I Can't Sing! -ohjelman pääosassa entinen EastEnders-näyttelijä Nigel Harman esittää X Factor -ylipäällikköä Simon Cowellia, joka kertoo nuoresta naisesta, joka osallistuu koe-esiintymisiin ja löytää mainetta tosi-tv-ohjelmasta. Mukana on myös muita hahmoja, jotka perustuvat entisiin ja nykyisiin tuomareihin Louis Walshiin ja Cheryl Coleen sekä juontaja Dermot O'Learyyn.</w:t>
      </w:r>
    </w:p>
    <w:p>
      <w:r>
        <w:rPr>
          <w:b/>
        </w:rPr>
        <w:t xml:space="preserve">Yhteenveto</w:t>
      </w:r>
    </w:p>
    <w:p>
      <w:r>
        <w:t xml:space="preserve">X Factor -parodian I Can't Sing! tuottajat ovat myöntäneet, että "työtä on vielä tehtävänä" sen jälkeen, kun yleisö joutui odottamaan lähes 50 minuuttia esitysten välillä ensimmäisen esityksen aikana.</w:t>
      </w:r>
    </w:p>
    <w:p>
      <w:r>
        <w:rPr>
          <w:b/>
          <w:u w:val="single"/>
        </w:rPr>
        <w:t xml:space="preserve">Asiakirjan numero 45916</w:t>
      </w:r>
    </w:p>
    <w:p>
      <w:r>
        <w:t xml:space="preserve">Ikea luo 1 300 uutta työpaikkaa Isoon-Britanniaan</w:t>
      </w:r>
    </w:p>
    <w:p>
      <w:r>
        <w:t xml:space="preserve">Yrityksen mukaan uusi myymälä avataan Sheffieldissä myöhemmin tänä vuonna, ja Exeterin ja Greenwichin myymälät avataan vuonna 2018. Työpaikat lisäävät Ikean työvoimaa Isossa-Britanniassa ja Irlannissa 12,5 prosentilla noin 11 700:aan, yhtiö kertoi. Se liittyy Googlen, Facebookin ja Amazonin kaltaisten yritysten joukkoon, jotka ovat lisänneet työpaikkojensa määrää Britanniassa viime vuoden Brexit-äänestyksen jälkeen. Ikean Ison-Britannian ja Irlannin vähittäiskaupan johtaja Gillian Drakeford sanoi: "Jatkamme laajentumistamme ja olemme iloisia voidessamme tuoda investointeja uusille alueille eri puolilla maata ja luoda uusia mahdollisuuksia paikallisyhteisöille." Yritys kertoi rekrytoivansa johtajia ja ravintolatyöntekijöitä sekä asiakassuhde-, myynti-, sisustus-, IT-, kestävyys- ja markkinointihenkilöstöä. Uusien myymälöiden myötä Ikean myymälöiden määrä Yhdistyneessä kuningaskunnassa nousee 22:een, ja lisäksi on neljä tilaus- ja noutomyymälää.</w:t>
      </w:r>
    </w:p>
    <w:p>
      <w:r>
        <w:rPr>
          <w:b/>
        </w:rPr>
        <w:t xml:space="preserve">Yhteenveto</w:t>
      </w:r>
    </w:p>
    <w:p>
      <w:r>
        <w:t xml:space="preserve">Huonekalujen vähittäismyyntijätti Ikea aikoo lisätä työvoimaansa luomalla yli 1 300 uutta työpaikkaa kolmeen uuteen myymälään.</w:t>
      </w:r>
    </w:p>
    <w:p>
      <w:r>
        <w:rPr>
          <w:b/>
          <w:u w:val="single"/>
        </w:rPr>
        <w:t xml:space="preserve">Asiakirjan numero 45917</w:t>
      </w:r>
    </w:p>
    <w:p>
      <w:r>
        <w:t xml:space="preserve">Murhaa tutkitaan kahden miehen puukotuksen jälkeen Nuneatonissa</w:t>
      </w:r>
    </w:p>
    <w:p>
      <w:r>
        <w:t xml:space="preserve">Poliisi vastasi klo 09:45 GMT ilmoitukseen häiriöstä Barpool Roadilla, Nuneatonissa. Sieltä poliisit löysivät aseita ja päähän haavoittuneen miehen, joka vietiin sairaalaan ja pidätettiin epäiltynä hyökkäysaseen hallussapidosta. Poliisi sai tietää, että kaksi muuta miestä - molemmat puukotettuja - oli mennyt sairaalaan, jossa toinen, jonka uskotaan olleen 30-vuotias, kuoli. Warwickshiren poliisi kertoi, että mies, jonka kanssa hän saapui paikalle, kärsi vakavista haavoista ja oli edelleen vakavassa tilassa. Neljäs, 53-vuotias, Nuneatonista kotoisin oleva mies on pidätetty epäiltynä pahoinpitelystä. Paikalta löydetyn miehen saaman päävamman ei kerrota olevan vakava. Komisario Teresa McKenna sanoi, että poliisi uskoo, että häiriö tapahtui kadulla, ja lisäsi: "Tämä tutkinta on vielä hyvin alkuvaiheessa, ja yritämme koota yhteen tarkkaa tapahtumasarjaa, erityisesti sitä, mitä tapahtumapaikalla tapahtui ja miten kaksi loukkaantunutta miestä pääsi sairaalaan."</w:t>
      </w:r>
    </w:p>
    <w:p>
      <w:r>
        <w:rPr>
          <w:b/>
        </w:rPr>
        <w:t xml:space="preserve">Yhteenveto</w:t>
      </w:r>
    </w:p>
    <w:p>
      <w:r>
        <w:t xml:space="preserve">Murhatutkinta on käynnissä sen jälkeen, kun yksi mies kuoli ja toinen loukkaantui vakavasti puukotuksessa tiistaina.</w:t>
      </w:r>
    </w:p>
    <w:p>
      <w:r>
        <w:rPr>
          <w:b/>
          <w:u w:val="single"/>
        </w:rPr>
        <w:t xml:space="preserve">Asiakirjan numero 45918</w:t>
      </w:r>
    </w:p>
    <w:p>
      <w:r>
        <w:t xml:space="preserve">Konservatiivien ehdokkaat Durhamin ja Clevelandin poliisin tehtäviin</w:t>
      </w:r>
    </w:p>
    <w:p>
      <w:r>
        <w:t xml:space="preserve">Ken Lupton, paikallisvaltuutettu ja Stocktonin neuvoston entinen johtaja, asettuu ehdolle Clevelandin poliisin puolesta. Durhamin poliisin ehdokkaaksi valittiin Nick Varley, joka oli konservatiivien ehdokas Durhamin kaupungin vaalipiirissä vuoden 2010 parlamenttivaaleissa. Äänestäjät käyvät äänestämässä Englannin ja Walesin 41 poliisivoimien alueen poliisipäälliköistä 15. marraskuuta. Lupton sanoi: "Aion kampanjoida varmistaakseni, että yhteisömme ovat poliisitoiminnan ytimessä ja että poliisin painopisteet ovat samat kuin kaikkien niiden, jotka luottavat poliisin tekemään hyvään työhön." Varley sanoi: Varley sanoi: "Haluan, että poliisitoiminnassa keskitytään Durhamin monien yhteisöjen tarpeisiin, ja asetan henkilökohtaisen kosketuksen keskiöön siinä, miten taistelemme rikollisuutta vastaan piirikunnassamme". Kesäkuussa työväenpuolue ilmoitti, että Ron Hogg asettuu puolueen ehdokkaaksi Durhamiin ja Middlesbroughin kaupunginvaltuutettu Barry Coppinger Clevelandiin. Liberaalidemokraatit ovat ilmoittaneet, etteivät ne rahoita ehdokkaita.</w:t>
      </w:r>
    </w:p>
    <w:p>
      <w:r>
        <w:rPr>
          <w:b/>
        </w:rPr>
        <w:t xml:space="preserve">Yhteenveto</w:t>
      </w:r>
    </w:p>
    <w:p>
      <w:r>
        <w:t xml:space="preserve">Konservatiivipuolue on julkistanut ehdokkaansa kahden koillisen poliisivoimien poliisipäällikön tehtäviin.</w:t>
      </w:r>
    </w:p>
    <w:p>
      <w:r>
        <w:rPr>
          <w:b/>
          <w:u w:val="single"/>
        </w:rPr>
        <w:t xml:space="preserve">Asiakirjan numero 45919</w:t>
      </w:r>
    </w:p>
    <w:p>
      <w:r>
        <w:t xml:space="preserve">Vetoomus Towtonin rautakautisen aarteen säilyttämiseksi Yorkshiressä</w:t>
      </w:r>
    </w:p>
    <w:p>
      <w:r>
        <w:t xml:space="preserve">Kaksi metallinilmaisinharrastajaa löysi ne purosta lähellä Towtonia, Pohjois-Yorkshiressä, vuosina 2010 ja 2011. Ennen näitä löytöjä tällaisia koruja oli löydetty Englannista pohjoisempana Newarkissa, Yorkshiren museon mukaan. Torcit ovat nyt esillä Yorkshiren museossa Yorkissa. Ensimmäisen rannekorun, joka tunnetaan nimellä torcs ja joka ajoittuu vuosiin 100 eaa. ja 70 eaa. välille, löysivät metallinpaljastimella harrastavat Andrew Green ja Shaun Scott toukokuussa 2010. Pohjois-Yorkshiren kuolinsyyntutkija julisti torcin myöhemmin aarteeksi. Toista rannekorua, joka löydettiin huhtikuussa 2011 metrien päästä ensimmäisestä, koskeva tutkinta järjestetään ensi vuonna. "Vakava rikkaus" Kokonaan kullasta valmistettujen rannekorujen uskotaan kuuluneen erittäin varakkaalle, mahdollisesti kuninkaalliselle Brigantes-heimon jäsenelle. Brigantit hallitsivat suurinta osaa nykyisen Pohjois-Yorkshiren alueesta noin 2 000 vuotta sitten. Yorkshiren museon arkeologian apulaiskuraattori Natalie McCaul sanoi, että torkeet olivat "upea" löytö. "Ne ovat saaneet arkeologit ja historioitsijat miettimään uudelleen, millaista elämä oli Yorkshiressä 2000 vuotta sitten", hän sanoi. "Tähän asti kenelläkään ei ole ollut todisteita siitä, että kultaa käytettiin koruna tähän aikaan Pohjois-Englannissa. "Se osoittaa, että täällä oli ennen roomalaisten aikaa huomattavaa vaurautta, mistä on tähän asti voitu vain arvailla." Hän jatkaa. McCaul sanoi toivovansa, että rahaa saataisiin kerättyä riittävästi rannekorujen ostamiseen, jotta tulevat sukupolvet voisivat nauttia niistä siinä kreivikunnassa, josta ne löydettiin.</w:t>
      </w:r>
    </w:p>
    <w:p>
      <w:r>
        <w:rPr>
          <w:b/>
        </w:rPr>
        <w:t xml:space="preserve">Yhteenveto</w:t>
      </w:r>
    </w:p>
    <w:p>
      <w:r>
        <w:t xml:space="preserve">On käynnistetty vetoomus, jolla pyritään keräämään 60 000 puntaa, jotta kaksi kultaista rannekorua, joiden uskotaan olevan ensimmäiset Pohjois-Englannista löydetyt rautakautiset kultakorut, voivat jäädä Yorkshireen.</w:t>
      </w:r>
    </w:p>
    <w:p>
      <w:r>
        <w:rPr>
          <w:b/>
          <w:u w:val="single"/>
        </w:rPr>
        <w:t xml:space="preserve">Asiakirjan numero 45920</w:t>
      </w:r>
    </w:p>
    <w:p>
      <w:r>
        <w:t xml:space="preserve">Prestwickin lentoasema tekee tappiota ennen myyntiä</w:t>
      </w:r>
    </w:p>
    <w:p>
      <w:r>
        <w:t xml:space="preserve">Tämä tapahtui ennen käyttöomaisuuden uudelleenarvostusta, joka alensi lentoaseman arvoa 10,9 miljoonalla punnalla. Lentoaseman taloudellinen asema heikkeni jyrkästi, kun se oli maaliskuuhun 2012 päättyneen vuoden aikana tehnyt 2,3 miljoonan punnan tappion ennen veroja. Yhtiö myytiin 1 punnalla Skotlannin hallitukselle 22. marraskuuta viime vuonna. Sen käyttöomaisuuden arvo oli vain 4 miljoonaa puntaa, ja sen nettovelat olivat 16 miljoonaa puntaa tilikauden lopussa 31. maaliskuuta 2013. Yhtiön tilinpäätöksen mukaan Prestwickin lentoasema on toimintakykyinen vain, jos sen omistaja on valmis jatkamaan alijäämien rahoittamista. Tilinpäätöksessä todetaan, että Transport Scotland on tehnyt tällaisen sitoumuksen Skotlannin ministerien puolesta. Skotlannin hallitus etsii keinoja kääntää lentoaseman tilanne ja etsii uusia lentoyhtiöitä, jotka voisivat käyttää lentoasemaa. Tällä hetkellä Ryanair on ainoa yhtiö, joka lentää reittilentoja Prestwickiin ja sieltä pois.</w:t>
      </w:r>
    </w:p>
    <w:p>
      <w:r>
        <w:rPr>
          <w:b/>
        </w:rPr>
        <w:t xml:space="preserve">Yhteenveto</w:t>
      </w:r>
    </w:p>
    <w:p>
      <w:r>
        <w:t xml:space="preserve">Prestwickin lentoaseman tulos ennen veroja oli 9,77 miljoonaa puntaa tappiollinen viimeisenä kokonaisena vuotena, jolloin uusiseelantilainen Infratil oli sen omistajana.</w:t>
      </w:r>
    </w:p>
    <w:p>
      <w:r>
        <w:rPr>
          <w:b/>
          <w:u w:val="single"/>
        </w:rPr>
        <w:t xml:space="preserve">Asiakirjan numero 45921</w:t>
      </w:r>
    </w:p>
    <w:p>
      <w:r>
        <w:t xml:space="preserve">Paxmanin parta trendit Twitterissä</w:t>
      </w:r>
    </w:p>
    <w:p>
      <w:r>
        <w:t xml:space="preserve">Muutama minuutti sen jälkeen, kun uutisohjelma oli alkanut BBC Two -kanavalla, sanonnasta "Paxmanin parta" oli tullut suosittu aihe. "Pidän Paxmanin parrasta", sanoi koomikko Jenny Eclair. "Näyttää siltä, että hän saattaa ajaa Harleyllä viikonloppuna." Rikoskirjailija Ian Rankin kommentoi: "On vuosi 1973, ja pidän kovasti Paxmanin parran uudesta albumista." "Paxman's Beard". "Toivon, että Paxman's Beard on Newsnightin jakso, jossa Jeremy tapaa rinnakkaisuniversumin pahan Jeremyn", sanoi vaikutusvaltaisen internet-uutiskirjeen B3ta toimittaja Rob Manuel. Maitlis "työstää viiksiä" Tiistaiaamuun mennessä juontajan harjakset olivat avanneet oman Twitter-tilin sosiaalisessa verkostossa. Paxmanin uusi ulkonäkö tuli lähes vuosi sen jälkeen, kun hän oli todennut lähetyksessä, että "parran määrä näyttää vähentyneen" liberaalidemokraattien syyskokouksessa. Kommenttien tulva tuli viikko sen jälkeen, kun poptähti Beyonce oli julkaissut Instagramissa kuvan uudesta pixie-tyylisestä hiustyylistään, mikä aiheutti toisen kommenttivyöryn. BBC Radio 5 live -radion juontaja Shelagh Fogarty totesi, että Paxmanin aiheuttama kohu osoitti, että "ihmisillä ei ole pakkomielle vain naisten ulkonäöstä...". Paxman on työskennellyt Newsnightissa vuodesta 1990. Hänet tunnetaan myös University Challenge -ohjelman juontajana. 63-vuotias Paxman oli ollut lomalla pari viikkoa ennen maanantai-illan ohjelmaa - ja hänen uusi ulkonäkönsä oli haaste ohjelman muille juontajille. "Juuri noin", twiittasi hänen kollegansa Emily Maitlis. "Työstän viiksiä."</w:t>
      </w:r>
    </w:p>
    <w:p>
      <w:r>
        <w:rPr>
          <w:b/>
        </w:rPr>
        <w:t xml:space="preserve">Yhteenveto</w:t>
      </w:r>
    </w:p>
    <w:p>
      <w:r>
        <w:t xml:space="preserve">Ensin oli Beyoncen hiustenleikkaus, nyt on Jeremy Paxmanin parta - Twitter meni maanantaina sekaisin hänen kasvokarvojensa debytoitua Newsnightissa.</w:t>
      </w:r>
    </w:p>
    <w:p>
      <w:r>
        <w:rPr>
          <w:b/>
          <w:u w:val="single"/>
        </w:rPr>
        <w:t xml:space="preserve">Asiakirjan numero 45922</w:t>
      </w:r>
    </w:p>
    <w:p>
      <w:r>
        <w:t xml:space="preserve">Voisiko uusi Stevenagen myymälä pelastaa Debenhamsin?</w:t>
      </w:r>
    </w:p>
    <w:p>
      <w:r>
        <w:t xml:space="preserve">Toimitusjohtaja Sergio Bucher sanoi, että Stevenagen uutta myymälää, jossa on Nando's, Costa ja Patisserie Valerie, käytetään "testilaboratoriona". Bucher sanoi, että myymälän elintarvikemyymälöiden myynti oli ylittänyt odotukset. Voisiko Hertfordshiren myymälä siis olla Debenhamsin menestyksen avain? Billy Morgan, 20, joka kävi tänään ostoksilla Stevenagen konttorissa, sanoi, että "tuhannet ihmiset odottivat ulkona päästäkseen sisään", kun myymälä avattiin elokuussa. Hän sanoi, että henkilökunta on se, joka tekee eron, ja kuvaili heitä "vieraanvaraisiksi ja kohteliaiksi". "Tärkeintä on se, miten ystävällistä ja huomaavaista henkilökunta on. Sillä on merkitystä", sanoi Knebworthista kotoisin oleva Morgan. Denise Battung, 19, Tanya Yale, 19, Owen Greenstreet, 18, ja Tania Parapally, 18, ovat kaikki North Hertfordshire Collegen opiskelijoita, ja he kertoivat käyvänsä kaupassa "herkuttelemassa". "Se on kuin kaikki muutkin kaupat - Nando's ja Costa - siellä saa kaiken samasta paikasta. Tulemme tänne hemmottelemaan itseämme", Tanya sanoi. Denise puolestaan sanoi, että "meikit ja kalliit tavarat" houkuttelevat häntä Stevenagen toimipisteeseen. Philip Horsley matkustaa Hatfieldissä sijaitsevasta kotoaan 12 mailin päähän ostoksille Stevenagen Debenhamsiin. Hän kuvaili myymälää "erittäin mukavaksi, hyvin uudeksi, mutta ei kovin kiireiseksi" ja sanoi, että liikuntaesteisten pääsy oli hyvä. "Se on ainoa paikka, josta voin ostaa housut", hän sanoi.</w:t>
      </w:r>
    </w:p>
    <w:p>
      <w:r>
        <w:rPr>
          <w:b/>
        </w:rPr>
        <w:t xml:space="preserve">Yhteenveto</w:t>
      </w:r>
    </w:p>
    <w:p>
      <w:r>
        <w:t xml:space="preserve">Debenhamsilla on taloudellisesti vaikeaa, sillä sen voitot ovat laskeneet, mutta se toivoo, että uudenlainen myymälätyyppi auttaa sitä pääsemään takaisin raiteilleen.</w:t>
      </w:r>
    </w:p>
    <w:p>
      <w:r>
        <w:rPr>
          <w:b/>
          <w:u w:val="single"/>
        </w:rPr>
        <w:t xml:space="preserve">Asiakirjan numero 45923</w:t>
      </w:r>
    </w:p>
    <w:p>
      <w:r>
        <w:t xml:space="preserve">100 000 Covid-kuolemaa: Synkkä virstanpylväs epänormaalissa vuodessa</w:t>
      </w:r>
    </w:p>
    <w:p>
      <w:r>
        <w:t xml:space="preserve">Laura KuenssbergPoliittinen päätoimittaja@bbclaurakon Twitter Ei ollut normaalia, kun hän ilmoitti tuona päivänä, että epäselvältä kuulostava virus oli maailmanlaajuinen pandemia, jota Yhdistyneen kuningaskunnan hallitus ei pystyisi 2000-luvulla hillitsemään. Se oli ennennäkemätöntä rauhan aikana, kun Boris Johnson kehotti 23. maaliskuuta maata pysymään kotona. Oli järkyttävää, kun 28. maaliskuuta viralliset luvut kertoivat yli 1 000 tapauksesta yhden päivän aikana. Muutamaa viikkoa myöhemmin hengitys pysähtyi jyrkästi, kun Yhdistyneen kuningaskunnan hallituksen tieteellinen pääneuvonantaja kertoi parlamentin jäsenille ja meille kaikille, että kuolemantapausten määrän pitäminen noin 20 000:ssa olisi "hyvä tulos". Se ei ollut normaalia, kun valtiovarainministeriö alkoi maksaa miljoonien ihmisten palkkoja estääkseen laajamittaisen hädän. Ei ollut normaalia, kun lentokoneet pysyivät maassa, tiet ja junat tyhjenivät. Se ei todellakaan ollut normaalia, kun luokkahuoneet vaikenivat suurelta osin tai kun Westminsterin nurkat ja kolkat, jotka yleensä ovat täynnä juonittelua, tyhjenivät. Mutta tuossa uudessa outoudessa miljoonista meistä tuli viikko toisensa jälkeen normaalia seistä kadulla, parvekkeilla tai ovella ja kiittää niitä, jotka pitävät meistä huolta. Ja nyt on syntymässä rutiini, jossa kaikkein haavoittuvimmat käärivät hihansa, joskus kameroiden edessä, rokotteiden vuoksi, jotka tarjoavat ainakin osan tiestä tulevaisuuteen. Silti Covidin vuoksi kuolleiden ihmisten lukumäärän päivittäisestä julkaisemisesta on tullut liian tuttu rytmi. Joka päivä keskellä iltapäivää julkaistaan viimeisin luku. Aiemmin käsittämättömästä viestinnästä on tullut säännöllinen osa maan keskustelua. Mutta tänään tuo luku on saavuttanut hirvittävän korkeuden. Jokainen näistä 100 000 menetetystä hengestä jättää jälkeensä oman tarinansa ja surunsa. Tämä surkea merkkipaalu on ehkä hetki muistaa, että se, mitä viime vuoden aikana on tapahtunut politiikallemme ja meille kaikille, ei ole lainkaan normaalia.</w:t>
      </w:r>
    </w:p>
    <w:p>
      <w:r>
        <w:rPr>
          <w:b/>
        </w:rPr>
        <w:t xml:space="preserve">Yhteenveto</w:t>
      </w:r>
    </w:p>
    <w:p>
      <w:r>
        <w:t xml:space="preserve">Ei ollut normaalia, kun pääministeri seisoi Downing Streetin puupaneloidussa valtiollisessa ruokasalissa puhujanpöydän ääressä ja ilmoitti, että neljä ihmistä oli kuollut koronavirukseen 9. maaliskuuta viime vuonna.</w:t>
      </w:r>
    </w:p>
    <w:p>
      <w:r>
        <w:rPr>
          <w:b/>
          <w:u w:val="single"/>
        </w:rPr>
        <w:t xml:space="preserve">Asiakirjan numero 45924</w:t>
      </w:r>
    </w:p>
    <w:p>
      <w:r>
        <w:t xml:space="preserve">Rikollisjengi myöntää huumausaineiden toimittamisen Etelä-Walesissa</w:t>
      </w:r>
    </w:p>
    <w:p>
      <w:r>
        <w:t xml:space="preserve">18-48-vuotiaat syytetyt vangittiin Swansea Crown Courtissa järjestetyssä kuulemistilaisuudessa. Heidät tuomitaan helmikuussa. Tuomari Keith Thomas varoitti heitä odottamasta vankeusrangaistusta. Blue Thames -operaatiossa tutkittiin 80 kiinteistöä ja tehtiin useita ratsioita. Yli 600 poliisia osallistui kuuden kuukauden mittaiseen operaatioon aiemmin tänä vuonna. Etelä-Walesin poliisi on tähän mennessä tehnyt yhteensä 55 pidätystä, joista yli 40 Swansean ja Neathin alueilla. Operaatiota johtanut komisario Dave Peart sanoi: "Etelä-Walesin poliisi on edelleen sitoutunut torjumaan näihin jengeihin liittyvää huumekauppaa ja väkivaltaa. "Tämä täytäntöönpano korostaa tiukkaa lähestymistapaamme näiden ongelmien tehokkaaseen ratkaisemiseen. "Viime kädessä tavoitteenamme on tehdä Etelä-Walesista järjestäytyneille rikollisryhmille vihamielinen ympäristö." Seuraavat tunnustivat Swansea Crown Courtissa syyllistyneensä kahteen syytekohtaan, jotka koskivat salaliittoa A-luokan huumausaineiden eli heroiinin ja crack-kokaiinin myymiseksi: Colfer ja Dixon tunnustivat syyllisyytensä kahteen muuhun syytekohtaan, jotka koskivat salaliittoa heroiinin ja crack-kokaiinin myymiseksi. Swanseasta kotoisin oleva Nichola Davies, 37, tunnusti syyllisyytensä yhteen syytekohtaan, joka koski salaliittoa heroiinin myymiseksi.</w:t>
      </w:r>
    </w:p>
    <w:p>
      <w:r>
        <w:rPr>
          <w:b/>
        </w:rPr>
        <w:t xml:space="preserve">Yhteenveto</w:t>
      </w:r>
    </w:p>
    <w:p>
      <w:r>
        <w:t xml:space="preserve">Neljätoista ihmistä on tunnustanut salaliiton heroiinin ja crack-kokaiinin myymiseksi Etelä-Walesin järjestäytyneen rikollisuuden vastaisen suuren poliisioperaation jälkeen.</w:t>
      </w:r>
    </w:p>
    <w:p>
      <w:r>
        <w:rPr>
          <w:b/>
          <w:u w:val="single"/>
        </w:rPr>
        <w:t xml:space="preserve">Asiakirjan numero 45925</w:t>
      </w:r>
    </w:p>
    <w:p>
      <w:r>
        <w:t xml:space="preserve">Iranin video "tukee väitteitä vuoden 2009 vaalituloksen manipuloinnista".</w:t>
      </w:r>
    </w:p>
    <w:p>
      <w:r>
        <w:t xml:space="preserve">Kasra NajiBBC Persian Internetissä julkaistulla tallenteella vallankumouskaartin johtaja Mohammed Ali Ja'fary puhuu virkamiehille. Hänen kuullaan sanovan, että uudistusmielisten vaalivoitto vaikuttaa todennäköiseltä, mutta kaartit eivät hyväksyisi sitä. Reformistit hävisivät lopulta vaalit, mikä johti valtaviin katumielenosoituksiin. Sadattuhannet ihmiset osoittivat mieltään pääkaupungissa Teheranissa väittäen, että heidän äänensä oli varastettu. Sitä seuranneissa tukahduttamistoimissa satoja ihmisiä kuoli ja tuhansia vangittiin. Videon puheesta sai ja julkaisi internetissä Teheranissa tunnettu toisinajattelija Mohammed Nourizad. Hänen mukaansa nauha on häpeällinen todiste siitä, että vuoden 2009 vaalit oli väärennetty toista kauttaan tavoittelevan silloisen presidentin Mahmud Ahmadinejadin hyväksi. Vaaleja seuranneet levottomuudet heikensivät vakavasti hallituksen legitimiteettiä. Islamilaisen järjestelmän maineelle aiheutunut vahinko sai Iranin kovan linjan johtajat vakuuttuneiksi siitä, että heidän olisi suvaittava suhteellisen maltillisen Hassan Rouhanin valintaa seuraavissa, viime vuonna pidetyissä presidentinvaaleissa. Heidän mielestään oli tärkeää välttää uusi levottomuuksien kierros, joka uhkaisi koko hallitusjärjestelmän vakautta.</w:t>
      </w:r>
    </w:p>
    <w:p>
      <w:r>
        <w:rPr>
          <w:b/>
        </w:rPr>
        <w:t xml:space="preserve">Yhteenveto</w:t>
      </w:r>
    </w:p>
    <w:p>
      <w:r>
        <w:t xml:space="preserve">Iranin sotilaskomentajan puheesta on ilmestynyt video, joka näyttää tukevan väitteitä, joiden mukaan vuoden 2009 vaalit oli väärennetty uudistusmielisiä vastaan.</w:t>
      </w:r>
    </w:p>
    <w:p>
      <w:r>
        <w:rPr>
          <w:b/>
          <w:u w:val="single"/>
        </w:rPr>
        <w:t xml:space="preserve">Asiakirjan numero 45926</w:t>
      </w:r>
    </w:p>
    <w:p>
      <w:r>
        <w:t xml:space="preserve">Kolme autoa työnnetty Pleinmontin kallioiden yli</w:t>
      </w:r>
    </w:p>
    <w:p>
      <w:r>
        <w:t xml:space="preserve">Autoista ei löytynyt ketään, mutta St John Ambulance and Rescue -järjestön kalliopelastusryhmä sai autoista useita esineitä. Ylikonstaapeli Martin Harris sanoi, että kaikki tiedot olisivat erittäin tervetulleita. Hänen mukaansa tällaiset "typerät" teot merkitsevät saaren pelastuspalveluille ajan ja resurssien tuhlausta. Ylikonstaapeli Harris sanoi: Harris Harris: "Ei voi tarpeeksi korostaa sitä vaikutusta, joka tällaisella puheluilla on hätäpalveluille, kun kyseessä voi olla kuolemaan johtava tapaus. Hän sanoi, että poliisi käsittelee yleensä kolme tai neljä tapausta vuodessa, joissa yksittäinen ajoneuvo on pudotettu jyrkänteiltä. Ylikonstaapeli Harris sanoi: "Siellä on muitakin ajoneuvoja, joista suurin osa me tai pelastuspalvelut merkitsemme isolla valkoisella ristillä, joten jos saamme puhelun alhaalla olevasta ajoneuvosta, tiedämme tietojemme perusteella, onko se ollut alhaalla jo jonkin aikaa vai ei. "Se lisää saaren hyvin luonnonkauniin osan turmeltumista. "Se näyttää kauhealta, mutta valitettavasti emme voi hakea niitä takaisin, koska ne ovat liian syvällä."</w:t>
      </w:r>
    </w:p>
    <w:p>
      <w:r>
        <w:rPr>
          <w:b/>
        </w:rPr>
        <w:t xml:space="preserve">Yhteenveto</w:t>
      </w:r>
    </w:p>
    <w:p>
      <w:r>
        <w:t xml:space="preserve">Kolme autoa työnnettiin Pleinmontissa tiistaiaamuna kallioiden yli, minkä vuoksi Guernseyn poliisi pyysi tietoja.</w:t>
      </w:r>
    </w:p>
    <w:p>
      <w:r>
        <w:rPr>
          <w:b/>
          <w:u w:val="single"/>
        </w:rPr>
        <w:t xml:space="preserve">Asiakirjan numero 45927</w:t>
      </w:r>
    </w:p>
    <w:p>
      <w:r>
        <w:t xml:space="preserve">Amber Peatin tutkinta: hirttäminen "todennäköisin" kuolinsyy</w:t>
      </w:r>
    </w:p>
    <w:p>
      <w:r>
        <w:t xml:space="preserve">Amber Peat, 13, lähti Mansfieldin kotoaan 30. toukokuuta, ja hänen ruumiinsa löydettiin kolme päivää myöhemmin. Nottinghamin kuolinsyytuomioistuin kuuli, että ruumiinavauksessa teinin kaulasta löytyi sidontajälkiä. Tutkinnan keskeyttäessään kuolinsyytutkija Mairin Casey sanoi, että hirttäminen oli "todennäköisin" kuolinsyy. Amber lähti Bosworth Streetillä sijaitsevasta kodistaan noin kello 17.00 BST sen jälkeen, kun hän oli riidellyt perheensä kanssa heidän palattuaan lomalta. Hänet ilmoitettiin kadonneeksi varhain seuraavana aamuna. Kuulemistilaisuudessa kerrottiin, että poliisi ja yleisö olivat osallistuneet laajoihin etsintöihin, ennen kuin Amberin ruumis löydettiin noin klo 19.00 BST 2. kesäkuuta. Poliisin mukaan epäilyttäviä olosuhteita ei ole. Tutkintaa lykättiin myöhempään ajankohtaan, kun lisätutkimuksia tehdään. Mansfieldissä järjestetyillä yhteisötapahtumilla on kerätty yli 1 000 puntaa hautajaiskustannuksiin.</w:t>
      </w:r>
    </w:p>
    <w:p>
      <w:r>
        <w:rPr>
          <w:b/>
        </w:rPr>
        <w:t xml:space="preserve">Yhteenveto</w:t>
      </w:r>
    </w:p>
    <w:p>
      <w:r>
        <w:t xml:space="preserve">Nottinghamshireläisen koulutytön kuolemaa tutkittaessa on kuultu, että tytön vammat sopivat hirttämiseen.</w:t>
      </w:r>
    </w:p>
    <w:p>
      <w:r>
        <w:rPr>
          <w:b/>
          <w:u w:val="single"/>
        </w:rPr>
        <w:t xml:space="preserve">Asiakirjan numero 45928</w:t>
      </w:r>
    </w:p>
    <w:p>
      <w:r>
        <w:t xml:space="preserve">Paralympiaurheilija Ellie Simmondsin kultainen postilaatikko kunniaan</w:t>
      </w:r>
    </w:p>
    <w:p>
      <w:r>
        <w:t xml:space="preserve">Walsallin Aldridgesta kotoisin oleva 17-vuotias uimari puolusti menestyksekkäästi Pekingissä voittamaansa S6-luokan 400 metrin vapaauinnin kultaa ja rikkoi myös maailmanennätyksen. Hän lopetti kisan viidessä minuutissa 19,17 sekunnissa ja alitti ennätyksen yli viidellä sekunnilla. Aldridgen postilaatikko maalattiin aiemmin, ja myös Ellien kuvaama postimerkki on tullut myyntiin. Hänen isänsä Steve Simmonds Walsallista, West Midlandsista, sanoi, että ennätyksen saaminen takaisin oli "hänen joululistansa kärjessä". Simmonds muutti äitinsä kanssa Swanseaan 11-vuotiaana, jotta valmentaja Billy Pye voisi valmentaa häntä 50 metrin altaassa. Hänen isänsä, veljensä ja kolme siskoaan jäivät kuitenkin West Midlandsiin, ja hän matkustaa edelleen viikonloppuisin heidän luokseen.</w:t>
      </w:r>
    </w:p>
    <w:p>
      <w:r>
        <w:rPr>
          <w:b/>
        </w:rPr>
        <w:t xml:space="preserve">Yhteenveto</w:t>
      </w:r>
    </w:p>
    <w:p>
      <w:r>
        <w:t xml:space="preserve">Postilaatikko on maalattu kullanväriseksi paralympiavoittaja Ellie Simmondsin kunniaksi hänen kotikaupungissaan.</w:t>
      </w:r>
    </w:p>
    <w:p>
      <w:r>
        <w:rPr>
          <w:b/>
          <w:u w:val="single"/>
        </w:rPr>
        <w:t xml:space="preserve">Asiakirjan numero 45929</w:t>
      </w:r>
    </w:p>
    <w:p>
      <w:r>
        <w:t xml:space="preserve">Mansaaren lumi pakottaa Mountain Roadin sulkemiseen</w:t>
      </w:r>
    </w:p>
    <w:p>
      <w:r>
        <w:t xml:space="preserve">Poliisi päätti sulkea tien sekä Creg Na Baa -tien ja Begoade Roadin, kun useat ajoneuvot olivat juuttuneet tielle. Myös Ballamodha Straight Foxdalessa suljettiin väliaikaisesti, mutta se on sittemmin avattu uudelleen. Poliisin tiedottaja varoitti kuljettajia "ottamaan huomioon vallitsevat olosuhteet" ja pysymään pääteillä. Rankkasateita ja kovia tuulia on odotettavissa koko päivän ajan, ja Ronaldswayn ilmatieteen laitos on antanut keltaisen säävaroituksen rannikon ylityksestä saaren itäosassa kello 12.30 ja 16.00 GMT välisenä aikana. Douglasin ja Lancashiressa sijaitsevan Heyshamin väliset yöpurjehdukset peruttiin maanantaina tuulisuuden vuoksi. Seuraa BBC Isle of Mania Facebookissa ja Twitterissä. Voit myös lähettää juttuideoita osoitteeseen northwest.newsonline@bbc.co.uk Aiheeseen liittyvät Internet-linkit Isle of Man Government - Weather</w:t>
      </w:r>
    </w:p>
    <w:p>
      <w:r>
        <w:rPr>
          <w:b/>
        </w:rPr>
        <w:t xml:space="preserve">Yhteenveto</w:t>
      </w:r>
    </w:p>
    <w:p>
      <w:r>
        <w:t xml:space="preserve">Lumi on johtanut A18-vuoristotien ja useiden muiden reittien sulkemiseen Mansaarella.</w:t>
      </w:r>
    </w:p>
    <w:p>
      <w:r>
        <w:rPr>
          <w:b/>
          <w:u w:val="single"/>
        </w:rPr>
        <w:t xml:space="preserve">Asiakirjan numero 45930</w:t>
      </w:r>
    </w:p>
    <w:p>
      <w:r>
        <w:t xml:space="preserve">Englannin jouluiset katukoristeet menneisyydestä</w:t>
      </w:r>
    </w:p>
    <w:p>
      <w:r>
        <w:t xml:space="preserve">Chris EllisBBC News Lontoon joulunäytökset ovat maailmankuuluja, ja yli 50 vuotta sitten ne olivat yhtä innovatiivisia, kun Regent Streetin joulunäytöksessä vuonna 1957 oli kuumailmapallojen muotoisia koristeita. Viereisellä Oxford Streetillä jouluvalot syttyivät ensimmäisen kerran vuonna 1959. 1960-luvulla kadulla oli valtavia valaistuja joulukoristeita, jotka loivat henkeäsalpaavan spektaakkelin. Samalla vuosikymmenellä kaikenmuotoiset ja -kokoiset joulukoristeet loistivat kaupunkien kaduilla ympäri maata, muun muassa Birminghamissa, Norwichissa ja Sutton-in-Ashfieldissä. Manchesterissa koristeiden asentamiseen Market Streetille käytettiin 1960-luvulla ajoneuvoja ja epävarmalta näyttäviä tikkaita. Vuoteen 1993 mennessä kaupungin Albert Squarea koristeltiin tuhansilla jouluvaloilla. Newcastlessa valaistut tähdet, lumihiutaleet, enkelit ja kynttilät, jotka oli kiinnitetty katuvaloihin, koristivat Northumberland Streetin vuonna 1987. Cornwallin länsiosassa sijaitsevassa Mouseholessa jouluvalot ovat valaisseet kylää ja laitureita jo yli 50 vuoden ajan. Näytelmä houkuttelee ihmisiä kaikkialta maailmasta. Vuosien mittaan myös maailmankuulut tavaratalot ovat kilpailleet houkutellessaan ostajia oviensa läpi loistokkailla ulkoilmanäytöksillä. Lontoossa sijaitsevan Selfridgesin pylväiden väliin sijoitetuista joulukuusista vuonna 1935 ja tuhansista kirkkaista valoista, joita käytetään Harrodsin ja Hamleysin juhlanäytöksissä lähes 70 vuotta myöhemmin. Joulukuusi on ollut monien esillepanojen keskipisteenä. Vuodesta 1947 lähtien Lontoon Trafalgar Square -aukiolla oleva mänty on ollut Norjan kansan lahja tunnustuksena Britannian tuesta toisen maailmansodan aikana. Seuraavana vuonna pääkaupungin Regent Streetillä paristokäyttöiset valot sijoitettiin epävarmasti joulukuusien ympärille tavaratalojen ikkunalaudoille. Vuonna 1949 Eustonin aseman päävaraushalli koristeltiin joulukuusilla ja juhlavilla näytöksillä.</w:t>
      </w:r>
    </w:p>
    <w:p>
      <w:r>
        <w:rPr>
          <w:b/>
        </w:rPr>
        <w:t xml:space="preserve">Yhteenveto</w:t>
      </w:r>
    </w:p>
    <w:p>
      <w:r>
        <w:t xml:space="preserve">Kaikenlaiset joulukoristeet, kaikenmuotoiset, -kokoiset ja -väriset joulukoristeet ilmapalloista ja hevosista perinteisiin kruunuihin ja tähtiin, ovat vuosien mittaan piristäneet Englannin katuja. Tässä on muutamia esimerkkejä menneisyydestä:</w:t>
      </w:r>
    </w:p>
    <w:p>
      <w:r>
        <w:rPr>
          <w:b/>
          <w:u w:val="single"/>
        </w:rPr>
        <w:t xml:space="preserve">Asiakirjan numero 45931</w:t>
      </w:r>
    </w:p>
    <w:p>
      <w:r>
        <w:t xml:space="preserve">Donna Summerin kappale liittyy Yhdysvaltain äänitysrekisteriin</w:t>
      </w:r>
    </w:p>
    <w:p>
      <w:r>
        <w:t xml:space="preserve">Hitti liittyy The Grateful Deadin vuoden 1977 konserttiin Cornellin yliopistossa kulttuurisesti merkittävien äänien listalla. Princen Purple Rain ja Sugarhill Gangin Rapper's Delight ovat myös listalla muiden harvinaisten äänitteiden ohella. I Feel Love valittiin rekisteriin useita viikkoja sitten, ennen Summerin kuolemaa syöpään viime viikolla. Kirjaston äänitteiden kuraattori Matt Barton sanoi, että kappale valittiin sen vaikutuksen vuoksi klubimusiikkiin. "Emme olleet kuulleet tätä aiemmin", hän sanoi vuoden 1977 diskohymnistä. "Sillä oli valtava vaikutus." Leonard Bernsteinin kapellimestaridebyytti New Yorkin filharmonikkojen kanssa vuonna 1943 on yksi muista kirjastolle säilytettävistä musiikkinäytteistä. Myös vuoden 1970 tv-elokuvan A Charlie Brown Christmas soundtrack on päässyt listalle, koska se vaikutti jazzin esittelyyn laajemmalle yleisölle. Luettelossa on myös useita harvoin kuultuja äänitteitä, kuten Thomas Edisonin vuonna 1888 tallentama puhuvan nuken ääni, joka on varhaisin tunnettu kaupallinen äänitallenne. Muita muita kuin musiikkitallenteita ovat muun muassa harvinaiset nauhoitukset entisten yhdysvaltalaisten orjien haastatteluista 1930-luvulta.</w:t>
      </w:r>
    </w:p>
    <w:p>
      <w:r>
        <w:rPr>
          <w:b/>
        </w:rPr>
        <w:t xml:space="preserve">Yhteenveto</w:t>
      </w:r>
    </w:p>
    <w:p>
      <w:r>
        <w:t xml:space="preserve">Donna Summerin klassikko I Feel Love on nimetty yhdeksi 25 kappaleesta ja muusta äänitteestä, jotka on tarkoitus sisällyttää Yhdysvaltain kansalliseen äänitysrekisteriin.</w:t>
      </w:r>
    </w:p>
    <w:p>
      <w:r>
        <w:rPr>
          <w:b/>
          <w:u w:val="single"/>
        </w:rPr>
        <w:t xml:space="preserve">Asiakirjan numero 45932</w:t>
      </w:r>
    </w:p>
    <w:p>
      <w:r>
        <w:t xml:space="preserve">Nainen syytettynä murhasta Coventryn puukotuksen jälkeen</w:t>
      </w:r>
    </w:p>
    <w:p>
      <w:r>
        <w:t xml:space="preserve">Kieran Brown, 18, kuoli puukoniskuun sen jälkeen, kun hänen kimppuunsa hyökättiin Middle Ridessa Willenhallin alueella maanantaina. Hänen perheensä muisteli häntä "ystävällisenä, rakastavana ja lempeänä ihmisenä", jonka "elämä on viety aivan liian nuorena". Ellie Wainin, joka asui London Roadilla Coventryssa, on määrä saapua kaupungin tuomareiden eteen torstaina. Brown, jota hänen perheensä kuvaili ihmiseksi, joka "ei koskaan pystynyt istumaan paikallaan", julistettiin kuolleeksi sen jälkeen, kun hänet oli viety sairaalaan maanantaina noin klo 22.10 BST. West Midlandsin poliisi totesi, että hänen murhansa oli "nuoren miehen traaginen menetys", ja lisäsi, että poliisit tukevat hänen perhettään "tänä äärimmäisen vaikeana ja tuskallisena aikana". Seuraa BBC West Midlandsia Facebookissa, Twitterissä ja Instagramissa. Lähetä juttuideasi osoitteeseen: newsonline.westmidlands@bbc.co.uk</w:t>
      </w:r>
    </w:p>
    <w:p>
      <w:r>
        <w:rPr>
          <w:b/>
        </w:rPr>
        <w:t xml:space="preserve">Yhteenveto</w:t>
      </w:r>
    </w:p>
    <w:p>
      <w:r>
        <w:t xml:space="preserve">18-vuotiasta naista syytetään murhasta sen jälkeen, kun mies oli puukotettu kuoliaaksi Coventryssa.</w:t>
      </w:r>
    </w:p>
    <w:p>
      <w:r>
        <w:rPr>
          <w:b/>
          <w:u w:val="single"/>
        </w:rPr>
        <w:t xml:space="preserve">Asiakirjan numero 45933</w:t>
      </w:r>
    </w:p>
    <w:p>
      <w:r>
        <w:t xml:space="preserve">Port Erinin mies oikeudessa naisen raiskauksesta aseella uhaten</w:t>
      </w:r>
    </w:p>
    <w:p>
      <w:r>
        <w:t xml:space="preserve">Isle of Man Constabularyn mukaan hyökkäys tapahtui julkisella alueella lähellä Ballamaddrell Estatea Port Erinissä hieman ennen kello 22:00 GMT 7. marraskuuta. Toby Wood, 22 ja kotoisin Edremony Estate, Port Erin, ei tunnustanut syytteitä raiskauksesta ja murtovarkaudesta Douglasin oikeustalolla. Hänet määrättiin tutkintavankeuteen 15. joulukuuta pidettävää jatkokäsittelyä varten. Manxin poliisin tiedottajan mukaan poliisi haluaa kuulla todistajia, jotka olivat Ballafurt Roadin ja Falcons Nest -pubin lähellä kello 21.15 ja 21.30 välisenä aikana tai Rushen Football Clubin lähellä kello 21.20 ja 23.30 välisenä aikana hyökkäyspäivänä. Hän lisäsi, että poliisit ovat "vakuuttuneita siitä, ettei yhteisöön kohdistu jatkuvaa uhkaa". Seuraa BBC Isle of Mania Facebookissa ja Twitterissä. Voit myös lähettää juttuideoita osoitteeseen northwest.newsonline@bbc.co.uk</w:t>
      </w:r>
    </w:p>
    <w:p>
      <w:r>
        <w:rPr>
          <w:b/>
        </w:rPr>
        <w:t xml:space="preserve">Yhteenveto</w:t>
      </w:r>
    </w:p>
    <w:p>
      <w:r>
        <w:t xml:space="preserve">Mies on saapunut oikeuteen syytettynä naisen raiskauksesta aseella uhaten Mansaarella.</w:t>
      </w:r>
    </w:p>
    <w:p>
      <w:r>
        <w:rPr>
          <w:b/>
          <w:u w:val="single"/>
        </w:rPr>
        <w:t xml:space="preserve">Asiakirjan numero 45934</w:t>
      </w:r>
    </w:p>
    <w:p>
      <w:r>
        <w:t xml:space="preserve">Dumfries ja Gallowayn tietoisuus "laillisesta korkeasta" riskistä on vähäistä.</w:t>
      </w:r>
    </w:p>
    <w:p>
      <w:r>
        <w:t xml:space="preserve">Tällaisten aineiden käytön, joka on yhdistetty kymmeniin kuolemantapauksiin eri puolilla Yhdistynyttä kuningaskuntaa, sanotaan lisääntyvän alueella. Poliisin mukaan 16-25-vuotiaiden ikäryhmä on erityisen huolestuttava. Facebook-kysely osoitti kuitenkin, että alle 25 prosentilla osallistujista oli käsitys huumeiden mahdollisista haitallisista vaikutuksista. Dumfries and Galloway Constabularyn päihteiden väärinkäytöstä vastaava Scott Jardine sanoi, että tulokset olivat valaisevia. "Kysely vain osoitti meille, millaisia aineita Dumfries ja Gallowayssa käytetään", hän sanoi. "Nämä tiedot tallennetaan tiedustelutietokantaamme, ja aiomme harkita jonkinlaisia täytäntöönpano-, koulutus- ja valistustoimia." Hän sanoi, että kysely auttoi saamaan "maistiaisen" siitä, mitä alueella tapahtuu laillisten huumausaineiden suhteen. "Muutamia yllättäviä vastauksia tuli", hän sanoi. "Yksi niistä oli se, että ihmiset eivät oikeastaan tienneet, mitä vaikutuksia uusilla psykoaktiivisilla aineilla on."</w:t>
      </w:r>
    </w:p>
    <w:p>
      <w:r>
        <w:rPr>
          <w:b/>
        </w:rPr>
        <w:t xml:space="preserve">Yhteenveto</w:t>
      </w:r>
    </w:p>
    <w:p>
      <w:r>
        <w:t xml:space="preserve">Dumfriesin ja Gallowayn poliisin kyselytutkimuksen mukaan tietoisuus psykoaktiivisten huumeiden - jotka tunnetaan paremmin nimellä "lailliset huumeet" - käytön vaaroista on vähäistä.</w:t>
      </w:r>
    </w:p>
    <w:p>
      <w:r>
        <w:rPr>
          <w:b/>
          <w:u w:val="single"/>
        </w:rPr>
        <w:t xml:space="preserve">Asiakirjan numero 45935</w:t>
      </w:r>
    </w:p>
    <w:p>
      <w:r>
        <w:t xml:space="preserve">Aarre: Woodbridgen läheltä löytyi väärennetty kultakolikko, joka oli "huijattu".</w:t>
      </w:r>
    </w:p>
    <w:p>
      <w:r>
        <w:t xml:space="preserve">Suffolkin kuolinsyyntutkija Nigel Parsleylle kerrottiin, että kolikko oli epävirallinen kopio kultaisesta Merovingien tremissistä, joka oli alun perin lyöty Dorestadissa vuosina 630-650. Woodbridgen läheltä löydetyn kolikon molemmilla puolilla olevat legendat oli kirjoitettu väärin. Arkeologi Faye Minter sanoi, että anglosaksiset kolikot ovat arvokkaita ja "harvinaisia, olivatpa ne väärennöksiä tai eivät". Hänen mukaansa kolikkoa arveltiin käytetyn koruina, koska siinä oli lävistyksiä ja koska se oli "yleisesti ottaen kulumaton". Neiti Minter kertoi Ipswichissä järjestetyssä kuulemistilaisuudessa, että kolikon molemmilla puolilla olevat legendat olivat "sekaisin" siinä määrin, että se oli "epätavallista tämän kolikon virallisissa liikkeeseenlaskuissa". Hänen mukaansa kolikko oli noin 0,3 grammaa tavallista kevyempi, ja sen arveltiin olevan valmistettu vuoden 650 jälkeisinä vuosikymmeninä. Kolikko löydettiin syksyllä 2016 metallinetsinnän avulla kynnetyltä maalta.</w:t>
      </w:r>
    </w:p>
    <w:p>
      <w:r>
        <w:rPr>
          <w:b/>
        </w:rPr>
        <w:t xml:space="preserve">Yhteenveto</w:t>
      </w:r>
    </w:p>
    <w:p>
      <w:r>
        <w:t xml:space="preserve">Asiantuntijoiden harvinaiseksi kuvailema 7. vuosisadan kolikon väärennös on julistettu aarteeksi.</w:t>
      </w:r>
    </w:p>
    <w:p>
      <w:r>
        <w:rPr>
          <w:b/>
          <w:u w:val="single"/>
        </w:rPr>
        <w:t xml:space="preserve">Asiakirjan numero 45936</w:t>
      </w:r>
    </w:p>
    <w:p>
      <w:r>
        <w:t xml:space="preserve">Dumfriesin North West Campus -yliopiston viat näkyvät raporteissa</w:t>
      </w:r>
    </w:p>
    <w:p>
      <w:r>
        <w:t xml:space="preserve">Dumfriesissa sijaitsevan 28 miljoonan punnan North West Community Campuksen ongelmista laadittiin kolme riippumatonta raporttia. Kaksi niistä on nyt julkaistu, ja ne paljastavat useita huolenaiheita ja joitakin mahdollisia loukkaantumisriskejä. Yhdessä niistä kuitenkin todettiin, että ongelmien laajuus oli suunnilleen sitä, mitä tämäntyyppiseltä koulukampukselta voidaan odottaa. Elokuussa avattu kampus suljettiin seuraavassa kuussa sen jälkeen, kun henkilökunta ja oppilaat olivat loukkaantuneet. Se on edelleen suljettuna, mutta korjausten sanotaan olevan "aikataulussa", jotta ne saadaan valmiiksi joulukuussa ja se voidaan avata uudeksi vuodeksi. BBC:lle julkaistut raportit olivat eri yritysten - Keppie Design ja MAMG Consultancy - tekemiä. Keppien tutkimuksessa todettiin, että suurimmassa osassa kampusta on "vain vähän mahdollisia terveys- ja turvallisuusriskejä", jotka ylittävät normaalisti odotettavissa olevat riskit. Tutkimuksessa korostettiin muutamia välittömiä huolenaiheita, joita ovat muun muassa seuraavat MAMG:n raportissa tarkasteltiin pääasiassa ulkoisia ongelmia, ja siinä on 64 sivua, joissa luetellaan useita korkean, keskitason ja matalan tason prioriteetteja - yhteensä yli 90. Lisäksi raportissa käsitellään myös muita ongelmia. Vakavimmat huolenaiheet olivat seuraavat: Valtuutetuille kerrottiin tällä viikolla, että työ sivuston ongelmien korjaamiseksi oli saatu päätökseen noin 60-prosenttisesti. Toivotaan, että koulu voidaan avata oppilaille tammikuussa.</w:t>
      </w:r>
    </w:p>
    <w:p>
      <w:r>
        <w:rPr>
          <w:b/>
        </w:rPr>
        <w:t xml:space="preserve">Yhteenveto</w:t>
      </w:r>
    </w:p>
    <w:p>
      <w:r>
        <w:t xml:space="preserve">Vastauksena BBC:n vapaaseen tietopyyntöön on julkaistu luettelo turvallisuussyistä suljetun upouuden koulukampuksen ongelmista.</w:t>
      </w:r>
    </w:p>
    <w:p>
      <w:r>
        <w:rPr>
          <w:b/>
          <w:u w:val="single"/>
        </w:rPr>
        <w:t xml:space="preserve">Asiakirjan numero 45937</w:t>
      </w:r>
    </w:p>
    <w:p>
      <w:r>
        <w:t xml:space="preserve">i54-yrityspuisto saa 6 miljoonan punnan investoinnin</w:t>
      </w:r>
    </w:p>
    <w:p>
      <w:r>
        <w:t xml:space="preserve">Rahat käytetään infrastruktuurin parantamiseen alueella, jonne sijoittuu yrityksiä, kuten JLR, joka rakentaa sinne 335 miljoonan punnan arvoisen moottoritehtaan. Ilmailu- ja avaruusteollisuuden yritys Moog ja elintarviketestien asiantuntija Eurofins ovat jo avanneet toimintansa Pendefordin 10 hehtaarin (30 hehtaarin) suuruisessa puistossa. Noin kahdeksan hehtaaria (25 eekkeriä) on kuitenkin vielä täyttämättä. Taloudesta ja infrastruktuurista vastaava Staffordshiren kunnanvaltuutettu Mark Winnington sanoi viime marraskuussa, että viranomainen luottaa täysin siihen, että 67 miljoonan punnan arvoisen alueen jäljellä olevat tontit saadaan täytettyä. Yhteisö- ja paikallishallintoministeriön mukaan 6,25 miljoonan punnan investointi on osa yli 400 miljoonan punnan investointia, joka on suunnattu eri puolilla Yhdistynyttä kuningaskuntaa pääkatujen, yritysalueiden ja paikallisten yritysten tukemiseen.</w:t>
      </w:r>
    </w:p>
    <w:p>
      <w:r>
        <w:rPr>
          <w:b/>
        </w:rPr>
        <w:t xml:space="preserve">Yhteenveto</w:t>
      </w:r>
    </w:p>
    <w:p>
      <w:r>
        <w:t xml:space="preserve">Staffordshiren ja Wolverhamptonin rajalla sijaitsevaan i54-yrityspuistoon on tarkoitus investoida yli 6 miljoonaa puntaa valtion rahaa.</w:t>
      </w:r>
    </w:p>
    <w:p>
      <w:r>
        <w:rPr>
          <w:b/>
          <w:u w:val="single"/>
        </w:rPr>
        <w:t xml:space="preserve">Asiakirjan numero 45938</w:t>
      </w:r>
    </w:p>
    <w:p>
      <w:r>
        <w:t xml:space="preserve">Kevin Ruddin nopea putoaminen armosta</w:t>
      </w:r>
    </w:p>
    <w:p>
      <w:r>
        <w:t xml:space="preserve">Nick BryantBBC News, Sydney Australia oli yksi harvoista maista, jotka välttyivät taantumalta maailmanlaajuisen finanssikriisin jälkeen. Hänen uudelleenvalintansa näytti varmalta. Puhuttiin Ruddin hallituskaudesta, joka kestäisi ehkä vuosikymmenen. Ratkaiseva hetki koitti kuitenkin aiemmin tänä vuonna, kun hän päätti hyllyttää ympäristöstrategiansa keskeisen osan, päästökauppajärjestelmän. Monien mielestä se oli poliittisen pelkuruuden teko - "sisuton" oli usein kuultu sana. Päätös toi pintaan myös muita hänen johtamistyyliinsä liittyviä huolenaiheita - hänen etäisyytensä kollegoistaan, hänen kieltäytymisensä kuulemasta kabinettiaan, monien mielestä älyllinen ylimielisyys ja taipumus perääntyä taistelun sijaan, kun yleinen mielipide kääntyi häntä vastaan. Siitä lähtien, kun hänestä tuli työväenpuolueen johtaja vuonna 2006, hän oli aina ollut paljon suositumpi australialaisten keskuudessa kuin puoluetovereidensa keskuudessa. Mutta kun hän aloitti taistelun luonnonvarasektorin kanssa suunnitelmistaan, jotka koskivat superveron käyttöönottoa niiden supervoitoille, mielipidemittaukset romahtivat jälleen - erityisesti Länsi-Australian ja Queenslandin kaivososavaltioissa. Nyt Kevin Rudd ei voinut enää käyttää suosiotaan hyväkseen, ja puolueen vallanpitäjät ja ryhmien johtajat päättivät, että hallitus pärjäisi paremmin tulevissa liittopäivävaaleissa Julia Gillardin johdolla. Gillard oli aina ollut puolueessa suositumpi, ja hänellä oli riittävät luvut Ruddin voittamiseen. Hän oli tehnyt niin jo kuukausien ajan, mutta ei ollut halunnut haastaa Kevin Ruddia. Lopulta vallanpitäjien painostus kävi vastustamattomaksi, ja Gillard päätti vihdoin tarttua veitseen. Kevin Rudd ei saanut tarpeeksi kannatusta edes johtajuusvaalissa, ja hän luopui mieluummin tehtävästään kuin kärsi nolon, yksipuolisen tappion. Walesissa syntyneestä Gillardista tulee siis maan ensimmäinen naispääministeri.</w:t>
      </w:r>
    </w:p>
    <w:p>
      <w:r>
        <w:rPr>
          <w:b/>
        </w:rPr>
        <w:t xml:space="preserve">Yhteenveto</w:t>
      </w:r>
    </w:p>
    <w:p>
      <w:r>
        <w:t xml:space="preserve">Tapahtumien ryöppy on ollut poikkeuksellisen nopea. Tämän vuoden alussa mielipidemittaukset osoittivat, että Kevin Rudd oli edelleen Australian suosituin pääministeri 30 vuoteen - sitten Bob Hawken aikojen.</w:t>
      </w:r>
    </w:p>
    <w:p>
      <w:r>
        <w:rPr>
          <w:b/>
          <w:u w:val="single"/>
        </w:rPr>
        <w:t xml:space="preserve">Asiakirjan numero 45939</w:t>
      </w:r>
    </w:p>
    <w:p>
      <w:r>
        <w:t xml:space="preserve">David Cameron NHS:n alueellisista palkoista, yleislääkäreistä ja "Devonwallista</w:t>
      </w:r>
    </w:p>
    <w:p>
      <w:r>
        <w:t xml:space="preserve">Martyn OatesPoliittinen toimittaja, South West Puhuimme NHS:n alueellisesta palkkauksesta ja Sercon puutteista Cornwallin yleislääkäripalveluiden tarjoamisessa virka-ajan ulkopuolella. Hän vahvisti myös aikovansa määrätietoisesti jatkaa suunnitelmia vaalipiirien rajojen muuttamiseksi, mukaan lukien kiistellyn Devonwallin (Bideford ja Bude) luominen. On vähättelyä sanoa, etteivät jotkut hänen omat takapankkijäsenensä ole kovinkaan toiveikkaita ehdotettujen muutosten suhteen. Ja kun otetaan huomioon, että liberaalidemokraatit ovat nyt peruuttaneet tukensa, näyttää siltä, että Cameron johtaa joukkojaan kohti lähes väistämätöntä tappiota alahuoneessa.</w:t>
      </w:r>
    </w:p>
    <w:p>
      <w:r>
        <w:rPr>
          <w:b/>
        </w:rPr>
        <w:t xml:space="preserve">Yhteenveto</w:t>
      </w:r>
    </w:p>
    <w:p>
      <w:r>
        <w:t xml:space="preserve">Konservatiivipuolueen puoluekokouksen aattona tapasin pääministerin Downing Streetillä.</w:t>
      </w:r>
    </w:p>
    <w:p>
      <w:r>
        <w:rPr>
          <w:b/>
          <w:u w:val="single"/>
        </w:rPr>
        <w:t xml:space="preserve">Asiakirjan numero 45940</w:t>
      </w:r>
    </w:p>
    <w:p>
      <w:r>
        <w:t xml:space="preserve">Skotlannin yksityisen sektorin tuotanto "saavuttaa 14 kuukauden huippulukeman".</w:t>
      </w:r>
    </w:p>
    <w:p>
      <w:r>
        <w:t xml:space="preserve">Royal Bank of Scotlandin viimeisimmän ostopäällikköindeksin (PMI) mukaan "vaatimaton" laajeneminen johtui osittain uuden liiketoiminnan lisääntymisestä. Myös työvoiman määrä kasvoi "lievästi". Teollisuuden ja palvelualan tuotantoa mittaava indeksi oli tammikuussa 14 kuukauden korkeimmillaan, 52,0. Kaikki yli 50:n luvut viittaavat laajenemiseen. Toimialoittain tarkasteltuna palveluntarjoajat kirjasivat kahdeksannen peräkkäisen kuukausittaisen nousun, ja kasvu nopeutui joulukuusta. Samaan aikaan tuotanto jatkoi laskuaan teollisuudessa, vaikka lasku olikin kaiken kaikkiaan vain murto-osa. RBS Scotlandin hallituksen puheenjohtaja Malcolm Buchanan totesi, että tunnelma on myönteinen: "Yritysten tuotanto-odotukset tuleville 12 kuukaudelle vahvistuivat tammikuussa, ja vastaajat yhdistivät luottamuksen selkeämpiin näkymiin ja toiveisiin kysyntäolosuhteiden paranemisesta. "Lisäksi myönteisen tunnelman taso oli korkein sitten maaliskuun 2019." Kysely on viimeisin merkki yritysten taloutta koskevan tunnelman paranemisesta. Viime viikolla Fraser of Allander -instituutin neljännesvuosiseurannassa esitettiin vahvimmat yritystoiminnan, investointien ja työllisyyden näkymät kuuteen vuoteen. Skotlantilaisten rekrytointiasiantuntijoiden kuukausittaisen tutkimuksen mukaan vakituisten työntekijöiden palkkaaminen lisääntyi voimakkaasti viime kuussa, ja myös alkupalkat nousivat.</w:t>
      </w:r>
    </w:p>
    <w:p>
      <w:r>
        <w:rPr>
          <w:b/>
        </w:rPr>
        <w:t xml:space="preserve">Yhteenveto</w:t>
      </w:r>
    </w:p>
    <w:p>
      <w:r>
        <w:t xml:space="preserve">Skotlannin yksityisen sektorin tuotanto piristyi viime kuussa pysähdyttyään vuoden 2019 lopussa, ilmenee säännöllisestä yritystutkimuksesta.</w:t>
      </w:r>
    </w:p>
    <w:p>
      <w:r>
        <w:rPr>
          <w:b/>
          <w:u w:val="single"/>
        </w:rPr>
        <w:t xml:space="preserve">Asiakirjan numero 45941</w:t>
      </w:r>
    </w:p>
    <w:p>
      <w:r>
        <w:t xml:space="preserve">Ensimmäisen maailmansodan joulurauhan jalkapallo-ottelu luodaan uudelleen</w:t>
      </w:r>
    </w:p>
    <w:p>
      <w:r>
        <w:t xml:space="preserve">Newark Town FC:lle on myönnetty yli 8000 puntaa alle 21-vuotiaiden ottelun rahoittamiseen saksalaista ystävyyskaupunkia Emmendingeniä vastaan Ypresin lähellä sijaitsevassa paikassa. Paikallinen historioitsija sai idean luettuaan Newarkista kotoisin olevan sotamies William Setchfieldin kotiin lähettämiä kirjeitä. Sotilas kirjoitti nähneensä ottelun vuoden 1914 epävirallisen aselevon aikana. "Rakkauden juhla" Newarkin historioitsija Francis Towndrow johti Heritage Lottery Fundin hakemusta jalkapalloseuran puolesta. Towndrow selitti, että sotamies Setchfieldin Royal Warwickshire -rykmentti oli taistellut 134 Saxon Regiment -rykmenttiä vastaan joulun aikaan. Hän kertoi, että sotilas kirjoitti veljelleen Newarkiin jalkapallo-ottelusta, mutta sotilaat - jotka paheksuivat epävirallista tulitaukoa - sensuroivat lisätietoja. Myös saksalaiset tiedot viittaavat siihen, että osapuolet olivat lopettaneet vihollisuudet pelatakseen jalkapallo-ottelun. Towndrow kertoi, että 134. Saksin rykmenttiin kuulunut sotilas Kurt Zehmisch kirjoitti päiväkirjaansa: "Englantilaiset toivat juoksuhaudoista jalkapallon, ja melko pian syntyi vilkas peli. "Tämä joulu, rakkauden juhla, onnistui tuomaan kuolemanviholliset hetkeksi ystäviksi yhteen." Ottelu FC Emmendingeniä vastaan pelataan 24. elokuuta lähellä alkuperäistä pelipaikkaa St Yvonissa, lähellä Ypresiä. Lisäksi osa rahoista käytetään muistopuutarhan perustamiseen Sconce and Devon Parkiin Newarkissa.</w:t>
      </w:r>
    </w:p>
    <w:p>
      <w:r>
        <w:rPr>
          <w:b/>
        </w:rPr>
        <w:t xml:space="preserve">Yhteenveto</w:t>
      </w:r>
    </w:p>
    <w:p>
      <w:r>
        <w:t xml:space="preserve">Jalkapalloseura aikoo pelata joulurauhan ottelun paikalla, jossa uskotaan pelatun yksi kuuluisista ensimmäisen maailmansodan otteluista.</w:t>
      </w:r>
    </w:p>
    <w:p>
      <w:r>
        <w:rPr>
          <w:b/>
          <w:u w:val="single"/>
        </w:rPr>
        <w:t xml:space="preserve">Asiakirjan numero 45942</w:t>
      </w:r>
    </w:p>
    <w:p>
      <w:r>
        <w:t xml:space="preserve">Lontoon sillan osittainen sulkeminen häiritsee junaliikennettä</w:t>
      </w:r>
    </w:p>
    <w:p>
      <w:r>
        <w:t xml:space="preserve">Southernin ja Thameslinkin junat eivät pysähdy London Bridgen asemalla lauantaista 20. joulukuuta 4. tammikuuta asti. Joulukuun 22.-24. joulukuuta jotkin Southeastern Charing Crossin vuorot eivät pysähdy London Bridgellä aamuhuipputunnin aikana. Häiriöt johtuvat kahden uuden laiturin avaamisesta. Network Railin Thameslink-ohjelman johtaja Simon Blanchflower sanoi, että sulkemisen seurauksena Southernin vuorot saavat uudet laiturit käyttöönsä 5. tammikuuta alkaen. Massiiviset työt tuovat mukanaan muitakin muutoksia. Blanchflower selitti: "Keskipitkällä aikavälillä avaamme uuden aulan kesästä 2016 alkaen. "Kun olemme saaneet kaikki työt valmiiksi vuonna 2018, täällä on upea uusi laitos, Wembleyn jalkapallokentän kokoinen uusi halli, uusia vähittäismyyntitiloja ja uusia matkustusmahdollisuuksia matkustajille, jotka voivat päästä tältä asemalta moniin eri kohteisiin." Transport for London (TfL) on varoittanut, että National Railin, London Overgroundin, London Tramlinkin, DLR:n ja metron muut palvelut ovat töiden vuoksi tavallista vilkkaampia. Muut palvelumuutokset Lähde: TfL: Network Rail Myös läheisen radan ja merkinantolaitteiden nykyaikaistamiseksi tehdään töitä osana 6,5 miljardin punnan Thameslink-työohjelmaa. Network Railin mukaan yli 117 miljoonaa ihmistä kulkee vuosittain London Bridgelle tai sen kautta Cannon Streetille ja Charing Crossille - 54 miljoonaa aloittaa tai lopettaa matkansa itse London Bridgeltä. Laituri kuusi on Euroopan vilkkain, ja siellä kulkee 18 junaa tunnissa. Lisätietoja BBC:n Lontoon joulun ja uudenvuoden matkatiedoista.</w:t>
      </w:r>
    </w:p>
    <w:p>
      <w:r>
        <w:rPr>
          <w:b/>
        </w:rPr>
        <w:t xml:space="preserve">Yhteenveto</w:t>
      </w:r>
    </w:p>
    <w:p>
      <w:r>
        <w:t xml:space="preserve">Matkustajat voivat joutua varautumaan matkahäiriöihin, kun yksi Lontoon vilkkaimmista liikennekeskuksista suljetaan osittain joulun ja uudenvuoden aikana, varoittavat rautatieviranomaiset.</w:t>
      </w:r>
    </w:p>
    <w:p>
      <w:r>
        <w:rPr>
          <w:b/>
          <w:u w:val="single"/>
        </w:rPr>
        <w:t xml:space="preserve">Asiakirjan numero 45943</w:t>
      </w:r>
    </w:p>
    <w:p>
      <w:r>
        <w:t xml:space="preserve">Rautatieristeys Stone suljettu jälkeen "vaarallinen väärinkäyttö</w:t>
      </w:r>
    </w:p>
    <w:p>
      <w:r>
        <w:t xml:space="preserve">Network Railin mukaan Staffordshiressä sijaitsevalla Stonen asemalla tehdyssä yhdeksän päivän tutkimuksessa kirjattiin 33 "väärinkäyttötapausta". Niihin kuului muun muassa lapsia, jotka seisoivat ylityspaikalla eivätkä ylittäneet rautatietä turvallisesti ja nopeasti, ja ihmisiä, jotka katselivat matkapuhelimia ylittäessään rautatietä. Organisaatio sanoi, että pysyvä sulkeminen oli tehty "paikallisten ihmisten turvallisuuden varmistamiseksi". Katso lisää Stoken ja Staffordshiren tarinoita täältä Muut tutkimuksessa esiin tulleet tapaukset Network Railin aluejohtaja Mark Killick sanoi: "Olemme tehneet tämän paikallisten ihmisten turvallisuuden vuoksi keräämiemme todisteiden perusteella. "Olemme sitoutuneet parantamaan tasoristeysten turvallisuutta." Kiertotie on käytössä Chestnut Groven ja Mount Roadin/Mount Crescentin kautta, ja rautatie ylitetään tieesteen tasoristeyksessä. Keskimäärin 64 ihmistä päivässä käytti tasoristeystä, kun toukokuussa 2015 tehdyn yhdeksän päivän tutkimuksen aikana heitä oli 20 päivässä.</w:t>
      </w:r>
    </w:p>
    <w:p>
      <w:r>
        <w:rPr>
          <w:b/>
        </w:rPr>
        <w:t xml:space="preserve">Yhteenveto</w:t>
      </w:r>
    </w:p>
    <w:p>
      <w:r>
        <w:t xml:space="preserve">Juna-asemalla sijaitseva tasoristeys on suljettu "vaarallisen väärinkäytön" vuoksi.</w:t>
      </w:r>
    </w:p>
    <w:p>
      <w:r>
        <w:rPr>
          <w:b/>
          <w:u w:val="single"/>
        </w:rPr>
        <w:t xml:space="preserve">Asiakirjan numero 45944</w:t>
      </w:r>
    </w:p>
    <w:p>
      <w:r>
        <w:t xml:space="preserve">M2-tiellä Kentissä on 15 jalkaa syvä reikä</w:t>
      </w:r>
    </w:p>
    <w:p>
      <w:r>
        <w:t xml:space="preserve">Pitkät ruuhkat syntyivät, kun M2-tiet suljettiin Kentin itäosassa Sittingbournen lähellä sijaitsevan liittymän viisi ja Favershamin eteläpuolella sijaitsevan liittymän kuusi välillä. Highways Agency sanoi, että reikä oli kooltaan 16 jalkaa (5 m) kertaa 6 jalkaa (2 m). Tiedottaja sanoi, että tie avataan uudelleen, kun se on turvallista. "Tarkasta reikä" Hän sanoi: "Tie on suljettu kiireellisten turvallisuustarkastusten ajaksi keskikaiteeseen avautuneen suuren reiän vuoksi. "Viraston henkilökunta ja urakoitsijat työskentelevät ahkerasti reiän tarkastamiseksi ja tarvittavien korjausten tekemiseksi, ja kaistat avataan uudelleen, kun se on turvallista." Hän lisäsi, että sulkualueella oli viivästyksiä sekä itään että länteen päin, ja kehotti Doverin satamaan ja satamasta tulevia kuljettajia käyttämään sen sijaan M20-tietä. Virasto kertoi aluksi, että kuoppa oli 50 jalkaa syvä. Se tutkii nyt, mikä sen aiheutti.</w:t>
      </w:r>
    </w:p>
    <w:p>
      <w:r>
        <w:rPr>
          <w:b/>
        </w:rPr>
        <w:t xml:space="preserve">Yhteenveto</w:t>
      </w:r>
    </w:p>
    <w:p>
      <w:r>
        <w:t xml:space="preserve">Moottoritie on suljettu 16 kilometrin (10 mailin) matkalta molempiin suuntiin sen jälkeen, kun keskikaiteeseen ilmestyi 4 metrin (15 jalan) pituinen reikä.</w:t>
      </w:r>
    </w:p>
    <w:p>
      <w:r>
        <w:rPr>
          <w:b/>
          <w:u w:val="single"/>
        </w:rPr>
        <w:t xml:space="preserve">Asiakirjan numero 45945</w:t>
      </w:r>
    </w:p>
    <w:p>
      <w:r>
        <w:t xml:space="preserve">Walneyn tuulipuiston 15 miljoonan punnan "paikallisen yhteistyön" rahasto</w:t>
      </w:r>
    </w:p>
    <w:p>
      <w:r>
        <w:t xml:space="preserve">Tanskalainen Dong Energy aikoo lisätä 90 turbiinia nykyiseen 102:een Walneyn laitokseen Cumbrian rannikon edustalla. Vuotuisesta 600 000 punnan rahastosta 100 000 puntaa on varattu insinöörikoulutuksen tukemiseen. Rahalla tunnustetaan paikallinen yhteistyö, johon yritys luottaa, sanottiin. "Pidämme tärkeänä tukea paikallisyhteisöjä kehitystyömme ympärillä olevilla alueilla", Yhdistyneen kuningaskunnan hallituksen puheenjohtaja Brent Cheshire sanoi. Hän lisäsi, että Walneyn laajennuksella on "pitkäaikainen suhde" alueeseen. Laajennetun tuulipuiston, joka on yksi neljästä alueella sijaitsevasta, odotetaan olevan täysin käytössä vuoteen 2019 mennessä, jolloin siitä tulee maailman suurin, Dong sanoi. Noin 145 neliökilometrin (55 neliömailia) laajuinen tuulivoimapuisto pystyy toimittamaan energiaa yli 500 000 kotiin. Dong sanoi, että uusi rahasto kestää hankkeen 25 vuoden elinkaaren ajan.</w:t>
      </w:r>
    </w:p>
    <w:p>
      <w:r>
        <w:rPr>
          <w:b/>
        </w:rPr>
        <w:t xml:space="preserve">Yhteenveto</w:t>
      </w:r>
    </w:p>
    <w:p>
      <w:r>
        <w:t xml:space="preserve">Yhden maailman suurimmista merituulipuistoista rakentava yritys aikoo investoida 15 miljoonaa puntaa yhteisö- ja ympäristöhankkeisiin.</w:t>
      </w:r>
    </w:p>
    <w:p>
      <w:r>
        <w:rPr>
          <w:b/>
          <w:u w:val="single"/>
        </w:rPr>
        <w:t xml:space="preserve">Asiakirjan numero 45946</w:t>
      </w:r>
    </w:p>
    <w:p>
      <w:r>
        <w:t xml:space="preserve">Ellesmere Portin murhapidätys miehen kuoltua talossaan</w:t>
      </w:r>
    </w:p>
    <w:p>
      <w:r>
        <w:t xml:space="preserve">Uhri yritettiin elvyttää Blakemere Courtissa Ellesmere Portissa, mutta hän kuoli tapahtumapaikalla. Ellesmere Portista kotoisin oleva 22-vuotias mies on pidätetty murhasta epäiltynä uhrin kuoltua varhain lauantaina. Cheshiren poliisin mukaan ruumiinavaus osoitti, että uhri oli saanut "useita vammoja". Kyseessä on "ilmeisesti yksittäinen tapaus", joka sattui noin kello 03.15 BST. Poliisi kehotti kaikkia, joilla on tietoja, ottamaan yhteyttä poliisiin.</w:t>
      </w:r>
    </w:p>
    <w:p>
      <w:r>
        <w:rPr>
          <w:b/>
        </w:rPr>
        <w:t xml:space="preserve">Yhteenveto</w:t>
      </w:r>
    </w:p>
    <w:p>
      <w:r>
        <w:t xml:space="preserve">Rikostutkijat, jotka tutkivat talosta loukkaantuneena löydetyn miehen murhaa, ovat tehneet pidätyksen.</w:t>
      </w:r>
    </w:p>
    <w:p>
      <w:r>
        <w:rPr>
          <w:b/>
          <w:u w:val="single"/>
        </w:rPr>
        <w:t xml:space="preserve">Asiakirjan numero 45947</w:t>
      </w:r>
    </w:p>
    <w:p>
      <w:r>
        <w:t xml:space="preserve">North York Moorsin maatilarakennukset "vaikuttavat maisemaan</w:t>
      </w:r>
    </w:p>
    <w:p>
      <w:r>
        <w:t xml:space="preserve">North York Moorsin kansallispuiston viranomainen on laatinut luonnoksen suunnittelutoimeksiannosta ja pyytää maanviljelijöiden ja puiston asukkaiden mielipiteitä. Asiakirja sisältää neuvoja rakennusten mittakaavasta ja väristä sekä sopivista kattotyypeistä ja -materiaaleista. Viranomaisen mukaan kasvava suuntaus kohti suuria rakennuksia on huolestuttava. Visuaalinen laatu: "Maatalouden käytäntöjen suuret muutokset viiden viime vuosikymmenen aikana ovat vaikuttaneet merkittävästi maatalousrakennusten suunnitteluun ja toimintaan. "Näin ollen tarvitaan suurempia rakennuksia, jotta karjaa voidaan pitää tehokkaasti ja jotta rehua, tuotteita ja yleisiä jokapäiväisiä laitteita ja koneita voidaan varastoida. "Suuntaus on edelleen kohti suurempia rakennuksia, joissa on leveämmät kattovälit, vaikka rakennuksia rakennetaankin vähemmän. "Nämä rakennukset voivat olla ulkonäöltään ja mittakaavaltaan teollisia, ja niillä voi olla merkittävä vaikutus maaseutumaisemaan ja olemassa olevien maatilojen visuaaliseen laatuun." Kuulemisaika päättyy 14. joulukuuta. Lopullinen luonnos suunnittelukäsikirjasta, jota viranomainen käyttää suunnitteluhakemuksia käsitellessään, julkaistaan keväällä.</w:t>
      </w:r>
    </w:p>
    <w:p>
      <w:r>
        <w:rPr>
          <w:b/>
        </w:rPr>
        <w:t xml:space="preserve">Yhteenveto</w:t>
      </w:r>
    </w:p>
    <w:p>
      <w:r>
        <w:t xml:space="preserve">Yorkshiren kansallispuisto laatii suunnitelmia, joilla estetään uusien maatalousrakennusten kielteinen vaikutus maisemaan.</w:t>
      </w:r>
    </w:p>
    <w:p>
      <w:r>
        <w:rPr>
          <w:b/>
          <w:u w:val="single"/>
        </w:rPr>
        <w:t xml:space="preserve">Asiakirjan numero 45948</w:t>
      </w:r>
    </w:p>
    <w:p>
      <w:r>
        <w:t xml:space="preserve">Nainen pidätettiin "kohdennetun" ammuskelun jälkeen</w:t>
      </w:r>
    </w:p>
    <w:p>
      <w:r>
        <w:t xml:space="preserve">Ajoneuvoa ammuttiin Blythe Avenuella Girlingtonissa, Bradfordissa, hieman ennen kello 22:00 BST perjantaina, kertoo West Yorkshiren poliisi. Musta Seat Leon poistui paikalta ja löydettiin myöhemmin, ja poliisi sanoi uskovansa, että ampumiseen osallistui toisilleen tuttuja henkilöitä. 29-vuotias nainen pidätettiin, ja hän on edelleen poliisin huostassa. Komisario Andy Farrell sanoi: "Uskomme, että kyseessä oli kohdennettu hyökkäys. Seuraukset olisivat helposti voineet olla paljon pahemmat." Seuraa BBC Yorkshirea Facebookissa, Twitterissä ja Instagramissa. Lähetä juttuideoita osoitteeseen yorkslincs.news@bbc.co.uk tai lähetä video tästä.</w:t>
      </w:r>
    </w:p>
    <w:p>
      <w:r>
        <w:rPr>
          <w:b/>
        </w:rPr>
        <w:t xml:space="preserve">Yhteenveto</w:t>
      </w:r>
    </w:p>
    <w:p>
      <w:r>
        <w:t xml:space="preserve">Nainen on pidätetty Länsi-Yorkshiressä tapahtuneen "kohdennetun" ammuskelun jälkeen, jossa auto vaurioitui.</w:t>
      </w:r>
    </w:p>
    <w:p>
      <w:r>
        <w:rPr>
          <w:b/>
          <w:u w:val="single"/>
        </w:rPr>
        <w:t xml:space="preserve">Asiakirjan numero 45949</w:t>
      </w:r>
    </w:p>
    <w:p>
      <w:r>
        <w:t xml:space="preserve">Valtiovarainministeriö suhtautuu myönteisesti terveydenhuollon säästötoimiin Guernseyllä</w:t>
      </w:r>
    </w:p>
    <w:p>
      <w:r>
        <w:t xml:space="preserve">Terveydenhuolto- ja sosiaalipalvelujen henkilöstön kanssa viime viikolla käydyissä keskusteluissa ehdotettiin muun muassa osastojen ja leikkaussalien sulkemista ja vuokratyövoiman vähentämistä. Varapuheenjohtaja Charles Parkinson sanoi, että on hyvä nähdä, että ministeriö ryhtyy toimiin rahoitusongelmiensa ratkaisemiseksi. Hän sanoi, että veronmaksajien on hyväksyttävä, että joitakin palveluja on ehkä leikattava. Apulaisjohtaja Parkinson sanoi: "Yleisön on ymmärrettävä, että kun valtiot vähentävät veronmaksajien maksuja, tämä saattaa edellyttää palvelujen vähentämistä tai maksujen korottamista, eikä tämä voi olla kivutonta kaikille." Hän sanoi, että kaikkien osavaltioiden yksiköiden on tehtävä vaikeita päätöksiä tasapainottaakseen kirjanpitonsa ja terveydenhoitoasenteensa. Apulaisministeri Parkinson lisäsi: "Olen ollut erittäin tyytyväinen ministeriön johdon reaktioon, sillä he näyttävät ottaneen tämän tehtävän sydämelleen. "He ymmärtävät, että tämä on vakava asia, johon heidän on tartuttava, ja tiedän, että he tekevät parhaansa."</w:t>
      </w:r>
    </w:p>
    <w:p>
      <w:r>
        <w:rPr>
          <w:b/>
        </w:rPr>
        <w:t xml:space="preserve">Yhteenveto</w:t>
      </w:r>
    </w:p>
    <w:p>
      <w:r>
        <w:t xml:space="preserve">Valtiovarain- ja resurssiministeri on suhtautunut myönteisesti Guernseyn terveysviranomaisten toimiin merkittävien säästöjen löytämiseksi.</w:t>
      </w:r>
    </w:p>
    <w:p>
      <w:r>
        <w:rPr>
          <w:b/>
          <w:u w:val="single"/>
        </w:rPr>
        <w:t xml:space="preserve">Asiakirjan numero 45950</w:t>
      </w:r>
    </w:p>
    <w:p>
      <w:r>
        <w:t xml:space="preserve">Carmarthenshire säästää tuhansia euroja valojen sammuttamisessa</w:t>
      </w:r>
    </w:p>
    <w:p>
      <w:r>
        <w:t xml:space="preserve">Yli 3 000 maakunnan 18 000 katuvalosta sammutetaan kello 0030 ja 0530 BST välisenä aikana, ja toiset 3 000 valoa on tarkoitus sammuttaa. Viranomaisen mukaan se on saanut 31 valitusta sen jälkeen, kun käytäntö otettiin käyttöön viime vuonna. Neuvosto on kuitenkin kuullut poliisia, eikä liikenneturvallisuuteen liittyviä ongelmia ole havaittu. Torstaina valtuutetuille esitettävässä päivityksessä todetaan, että kytkentä on saatu päätökseen maakunnan eteläisellä alueella, myös suurimmassa kaupungissa Llanellissa. Pohjoisessa on nyt käynnissä selvitys valojen himmentämiseen soveltuvista valoista. Uusien valojen kanssa on ollut alkuvaikeuksia, sillä jotkin valot eivät sammuneet silloin, kun niiden piti sammua, ja eräänä yönä yksikään uusista valoista ei syttynyt lainkaan. Neuvosto sanoi kuitenkin, että ongelmia ollaan ratkaisemassa. Raportin mukaan toimenpiteen ansiosta säästetään nyt noin 3 370 puntaa kuukaudessa viime vuoden energialaskuun verrattuna, mutta huomautettiin, että energian hinta on noussut tänä vuonna 19 prosenttia.</w:t>
      </w:r>
    </w:p>
    <w:p>
      <w:r>
        <w:rPr>
          <w:b/>
        </w:rPr>
        <w:t xml:space="preserve">Yhteenveto</w:t>
      </w:r>
    </w:p>
    <w:p>
      <w:r>
        <w:t xml:space="preserve">Carmarthenshiren kunta sanoo säästävänsä yli 3 000 puntaa kuukaudessa sammuttamalla joitakin katuvaloja puolenyön jälkeen.</w:t>
      </w:r>
    </w:p>
    <w:p>
      <w:r>
        <w:rPr>
          <w:b/>
          <w:u w:val="single"/>
        </w:rPr>
        <w:t xml:space="preserve">Asiakirjan numero 45951</w:t>
      </w:r>
    </w:p>
    <w:p>
      <w:r>
        <w:t xml:space="preserve">Stranraerissa kehitetään visiota "lännen pääkaupungista".</w:t>
      </w:r>
    </w:p>
    <w:p>
      <w:r>
        <w:t xml:space="preserve">Sen tavoitteena on hyödyntää Stranraerin asemaa "porttina Eurooppaan, Irlantiin, Dumfriesiin ja muualle Skotlantiin". Dumfriesin ja Gallowayn kaupunginvaltuustolle toimitettavassa raportissa todetaan, että alueella on ollut viime vuosina merkittävää toimintaa. Sen mukaan kaupungin laajempaa elvyttämistä varten tarvitaan kuitenkin pitkän aikavälin strategia. Raportissa korostetaan alueen "liian vähän hyödynnettyä potentiaalia". Sen mukaan kaupungin ruoka- ja juomatarjonnasta ja läheisestä lauttasatamasta olisi mahdollista hyötyä. Lisäksi korostettiin tarvetta investoida strategisiin liikenneyhteyksiin - maantie- ja rautatieliikenteeseen. Tutkimuksen mukaan alueen mahdollisuudet kasvavat edelleen Wigtown Book Festivalin ja Stranraer Oyster Festivalin kaltaisten tapahtumien myötä. Myös ranta-alueen miljoonien punnien kehitystyö on käynnissä. Raportissa korostettiin, että pitkän aikavälin strategian on koskettava laajempaa aluetta yhteistyössä julkisen ja yksityisen sektorin sekä yhteisön kanssa. Ensi vuoden alkupuolelle on suunniteltu laajamittaista kuulemisohjelmaa hankkeesta.</w:t>
      </w:r>
    </w:p>
    <w:p>
      <w:r>
        <w:rPr>
          <w:b/>
        </w:rPr>
        <w:t xml:space="preserve">Yhteenveto</w:t>
      </w:r>
    </w:p>
    <w:p>
      <w:r>
        <w:t xml:space="preserve">Uudessa tutkimuksessa on korostettu tarvetta kehittää kaupunki uudelleen Dumfriesin ja Gallowayn länsiosan "pääkaupungiksi".</w:t>
      </w:r>
    </w:p>
    <w:p>
      <w:r>
        <w:rPr>
          <w:b/>
          <w:u w:val="single"/>
        </w:rPr>
        <w:t xml:space="preserve">Asiakirjan numero 45952</w:t>
      </w:r>
    </w:p>
    <w:p>
      <w:r>
        <w:t xml:space="preserve">Covid: Mansaaren Covid-epidemia "palaa itsestään loppuun</w:t>
      </w:r>
    </w:p>
    <w:p>
      <w:r>
        <w:t xml:space="preserve">Saarella aloitettiin kolmas lukitus 3. maaliskuuta, ja 21. maaliskuuta tapauksia oli enimmillään 881. Sittemmin määrä on laskenut 49:ään, ja yli 700 ihmistä on edelleen eristyksissä. Tohtori Ewart kuvasi 30. maaliskuuta sattunutta selittämätöntä tapausta "pettymykseksi". Hänen mukaansa ei kuitenkaan ole merkkejä siitä, että tauti olisi levinnyt hallitsemattomasti, ja suurin osa tartunnasta on nyt tapahtunut kodeissa, joissa ihmiset ovat jo eristyksissä. Hän sanoi, että tämä jatkuu, kunnes se häviää itsestään eikä enää ole yhtään kotitalouden jäsentä, joka voisi saada tartunnan. Hän sanoi, että tartunnat eristyksissä olevissa kotitalouksissa ovat "luonnollinen päätepiste", eikä niiden pitäisi "johtaa uudelleen leviämiseen yhteisössä". "Voimme luottaa siihen, että niin kauan kuin ihmiset noudattavat itseisoloitumistaan, tartuntaketjut on saatu kuriin." Kun aika viimeisen selittämättömän tapauksen rekisteröinnistä kasvaa, terveysviranomaiset voivat olla varmempia siitä, että "kyseinen tapaus ei ollut yhteisön tartuntasäiliö ja muita tapauksia", hän lisäsi. Seuraa BBC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Mansaaren uusin koronavirusepidemia "palaa itsestään loppuun", mutta uusien tapausten odotetaan toistaiseksi jatkuvan kotitalouksissa, Mansaaren kansanterveysjohtaja on sanonut.</w:t>
      </w:r>
    </w:p>
    <w:p>
      <w:r>
        <w:rPr>
          <w:b/>
          <w:u w:val="single"/>
        </w:rPr>
        <w:t xml:space="preserve">Asiakirjan numero 45953</w:t>
      </w:r>
    </w:p>
    <w:p>
      <w:r>
        <w:t xml:space="preserve">Brightonin Madeiran terassin restaurointi on "yksinkertaista", Victorian Society sanoo.</w:t>
      </w:r>
    </w:p>
    <w:p>
      <w:r>
        <w:t xml:space="preserve">Brightonin ja Hoven kaupunginvaltuuston mukaan valurautaiset Madeira Terraces -terassit olisi purettava ja rakennettava uudelleen, mikä maksaisi 30 miljoonaa puntaa. Victorian Society -yhdistyksen tilaama rakennusinsinööriryhmä on kuitenkin todennut, että kaaret voidaan korjata. Kaupunginvaltuusto sanoi tehneensä "täydellisen rakennetutkimuksen". Neuvosto aidattiin kaaret viime kesänä, koska pelättiin, että ne voisivat romahtaa. Victorian Society pyysi historiallisten rakennusten restaurointiin erikoistunutta Morton Partnership -yhtiötä tekemään alustavan arvion, ja se totesi, että restaurointi on "todennäköisesti yksinkertaisempaa kuin neuvosto alun perin pelkäsi". Seuran konservointineuvonantaja Alex Bowring sanoi: "Kehotamme neuvostoa teettämään uuden täydellisen rakenneselvityksen yrityksellä, jolla on todistetusti kokemusta historiallisista rakennuksista. "Madeira Terrace on liian tärkeä Brightonin maamerkki, jotta sen tulevaisuutta koskevia päätöksiä voitaisiin tehdä hätiköidysti." Valtuusto sanoi, että se "tutkii parhaillaan", miten hanke rahoitetaan ja miten terassit voidaan säilyttää "seuraavalle vuosisadalle", ja raportoi tuloksistaan myöhemmin kesällä.</w:t>
      </w:r>
    </w:p>
    <w:p>
      <w:r>
        <w:rPr>
          <w:b/>
        </w:rPr>
        <w:t xml:space="preserve">Yhteenveto</w:t>
      </w:r>
    </w:p>
    <w:p>
      <w:r>
        <w:t xml:space="preserve">Brightonin ränsistyviä rantakaaria ei pitäisi purkaa, koska niiden kunnostaminen olisi "suhteellisen yksinkertaista", sanoo suojelujärjestö.</w:t>
      </w:r>
    </w:p>
    <w:p>
      <w:r>
        <w:rPr>
          <w:b/>
          <w:u w:val="single"/>
        </w:rPr>
        <w:t xml:space="preserve">Asiakirjan numero 45954</w:t>
      </w:r>
    </w:p>
    <w:p>
      <w:r>
        <w:t xml:space="preserve">Brian Clough'n ja Peter Taylorin hyväntekeväisyysjuoksu</w:t>
      </w:r>
    </w:p>
    <w:p>
      <w:r>
        <w:t xml:space="preserve">Ensimmäinen Clough Taylor People's Run järjestetään Leicestershiren Donington Parkin kilparadalla 10. maaliskuuta. Järjestäjä Jim Cowan sanoi, että 10 kilometrin juoksutapahtuma kerää rahaa neljälle hyväntekeväisyysjärjestölle. Brian Cloughilla ja Peter Taylorilla oli valtava menestys kahdessa East Midlandsin seurassa. Yhdessä he ohjasivat Derby Countyn pois vanhasta kakkosdivisioonasta vuonna 1969 ja voittivat kolme vuotta myöhemmin ykkösdivisioonan mestaruuden. Clough ja Taylor jättivät seuran johtokunnan kanssa syntyneen riidan jälkeen vuonna 1973. Fanit eivät ole koskaan unohtaneet kaksikon vaikutusta Derbyyn, ja Pride Parkin stadionin ulkopuolelle pystytettiin pronssipatsas vuonna 2010. Nottingham Forestin kanssa Clough ja Taylor voittivat Euroopan cupin kahdesti, vuosina 1979 ja 1980. Neljä hyväntekeväisyysjärjestöä, kuten CP Sport, Hope Against Cancer, Muscular Dystrophy Campaign ja Pulmonary Fibrosis Research, hyötyvät päivän aikana kerätyistä varoista.</w:t>
      </w:r>
    </w:p>
    <w:p>
      <w:r>
        <w:rPr>
          <w:b/>
        </w:rPr>
        <w:t xml:space="preserve">Yhteenveto</w:t>
      </w:r>
    </w:p>
    <w:p>
      <w:r>
        <w:t xml:space="preserve">Entisen Derby Countyn ja Nottingham Forestin managerin Brian Clough'n ja hänen avustajansa Peter Taylorin kunniaksi on perustettu uusi hyväntekeväisyysjuoksu.</w:t>
      </w:r>
    </w:p>
    <w:p>
      <w:r>
        <w:rPr>
          <w:b/>
          <w:u w:val="single"/>
        </w:rPr>
        <w:t xml:space="preserve">Asiakirjan numero 45955</w:t>
      </w:r>
    </w:p>
    <w:p>
      <w:r>
        <w:t xml:space="preserve">Ditheringtonin pellavamyllyn alue: Ex-työntekijät kierroksella ennen purkamista</w:t>
      </w:r>
    </w:p>
    <w:p>
      <w:r>
        <w:t xml:space="preserve">Ditheringtonin pellavamylly Shrewsburyssa uudistetaan kolmen vuoden ajan sen jälkeen, kun se on saanut 12,8 miljoonaa puntaa Heritage Lottery Fundilta. Hankkeessa muutetaan useita suojeltuja rakennuksia, kuten vuonna 1797 rakennettu mylly, uuni, toimisto ja talli, joista tulee toimistoja. Ihmiset pääsevät kiertämään South Siloa ennen kuin se puretaan ensi kuussa. Kun mylly suljettiin vuonna 1886, alue muutettiin panimoteollisuuden mallastamoksi, kunnes se suljettiin vuonna 1987. Mallaslaitoksessa työskennelleet entiset insinöörit, kuljettajat ja teknikot ovat mukana Flaxmill Maltingsin ystävien tiistai-iltana järjestämässä tilaisuudessa. Ditheringtonissa, Shrewsburyn keskustan liepeillä sijaitsevalla alueella on English Heritage -järjestön mukaan seitsemän suojeltua rakennusta, mukaan lukien maailman ensimmäinen rautarunkoinen rakennus. Järjestö otti rakennukset haltuunsa vuonna 2005 ja laati saneeraussuunnitelman yhdessä Shropshiren neuvoston, Flaxmill Maltingsin ystävien ja Homes and Communities Agencyn kanssa.</w:t>
      </w:r>
    </w:p>
    <w:p>
      <w:r>
        <w:rPr>
          <w:b/>
        </w:rPr>
        <w:t xml:space="preserve">Yhteenveto</w:t>
      </w:r>
    </w:p>
    <w:p>
      <w:r>
        <w:t xml:space="preserve">Entiset työntekijät kutsutaan maailman ensimmäisen rautarunkoisen rakennuksen rakennustyömaalle ennen purkutöiden aloittamista.</w:t>
      </w:r>
    </w:p>
    <w:p>
      <w:r>
        <w:rPr>
          <w:b/>
          <w:u w:val="single"/>
        </w:rPr>
        <w:t xml:space="preserve">Asiakirjan numero 45956</w:t>
      </w:r>
    </w:p>
    <w:p>
      <w:r>
        <w:t xml:space="preserve">Teräsyritys SSI aloittaa 1 000 työntekijän etsinnän.</w:t>
      </w:r>
    </w:p>
    <w:p>
      <w:r>
        <w:t xml:space="preserve">Tehdas suljettiin helmikuussa 2010, kun sopimus ei toteutunut ja 1 600 työpaikkaa menetettiin. Thaimaalainen Sahaviriya Steel Industries (SSI) osti tehtaan kuusi kuukautta myöhemmin, ja se on ilmoittanut, että tehtaalle luodaan jopa 1 000 uutta työpaikkaa. Yritys ottaa vastaan sähköisiä hakemuksia erilaisiin työpaikkoihin. Tehtaan masuunin odotetaan käynnistyvän uudelleen ennen vuoden loppua. Yrityksen tiedottaja sanoi: "Kaikki avoimet työpaikat lisätään vähitellen tulevien viikkojen aikana verkkosivuillemme, ja kaikkien ulkopuolisten hakijoiden on haettava suoraan verkkosivujemme kautta. "Tärkeä askel" "Olemme myös palkanneet lisää henkilöstöresursseja, jotta voimme vastata odotettavissa olevaan hakijamäärään. "JobCentre Plus on myös antanut meille Steel Houseen sijoitetun tiimin. "Odotamme, että ensimmäiset haastattelut alkavat syyskuun alussa". "Tämä on erittäin jännittävää aikaa SSI:lle, kun otamme tärkeän askeleen kohti teräksenvalmistustoiminnan käynnistämistä. "Odotamme, että potentiaaliset hakijat ovat erittäin kiinnostuneita tarvitsemistamme erilaisista tehtävistä."</w:t>
      </w:r>
    </w:p>
    <w:p>
      <w:r>
        <w:rPr>
          <w:b/>
        </w:rPr>
        <w:t xml:space="preserve">Yhteenveto</w:t>
      </w:r>
    </w:p>
    <w:p>
      <w:r>
        <w:t xml:space="preserve">Jopa 10 000 ihmisen odotetaan hakevan 1 000 virkaa, jotka tulevat tarjolle Corusin entisessä terästehtaassa Redcarissa maanantaista alkaen.</w:t>
      </w:r>
    </w:p>
    <w:p>
      <w:r>
        <w:rPr>
          <w:b/>
          <w:u w:val="single"/>
        </w:rPr>
        <w:t xml:space="preserve">Asiakirjan numero 45957</w:t>
      </w:r>
    </w:p>
    <w:p>
      <w:r>
        <w:t xml:space="preserve">Shetlannin kunnallisvero nousee 3 prosenttia</w:t>
      </w:r>
    </w:p>
    <w:p>
      <w:r>
        <w:t xml:space="preserve">Valtuutetut asettivat tiistaina iltapäivällä 114 miljoonan punnan budjetin, jonka mukaan se vetää noin 25 miljoonaa puntaa varauksistaan tasapainottaakseen kirjanpitoa. Valtuutetut kertoivat, että Skotlannin hallitus oli myöntänyt 5 miljoonaa puntaa saarten välisen lauttaliikenteen kustannuksiin ensi vuonna, mikä on noin 3 miljoonaa puntaa vähemmän kuin haluttiin. Poliittinen johtaja Steven Coutts sanoi, että viranomainen aikoo jatkaa lisärahoituksen hakemista.</w:t>
      </w:r>
    </w:p>
    <w:p>
      <w:r>
        <w:rPr>
          <w:b/>
        </w:rPr>
        <w:t xml:space="preserve">Yhteenveto</w:t>
      </w:r>
    </w:p>
    <w:p>
      <w:r>
        <w:t xml:space="preserve">Shetlandinsaarten valtuusto aikoo korottaa kunnallisveroa 3 prosenttia ensi vuonna.</w:t>
      </w:r>
    </w:p>
    <w:p>
      <w:r>
        <w:rPr>
          <w:b/>
          <w:u w:val="single"/>
        </w:rPr>
        <w:t xml:space="preserve">Asiakirjan numero 45958</w:t>
      </w:r>
    </w:p>
    <w:p>
      <w:r>
        <w:t xml:space="preserve">Aloitetaan neuvottelut Hawickin tulvaohjelman maa-alueen ostamisesta.</w:t>
      </w:r>
    </w:p>
    <w:p>
      <w:r>
        <w:t xml:space="preserve">Hawickin hanke, jonka tavoitteena on suojella yli 900 kiinteistöä, on määrä saada päätökseen vuoteen 2022 mennessä. Scottish Borders Councilia pyydetään antamaan palvelujohtajalle lupa aloittaa keskustelut maakaupoista ja käyttää tarvittaessa pakkolunastusvaltuuksia. Jos se hyväksytään, se antaisi hankeryhmälle mahdollisuuden aloittaa kuuleminen alueen maanomistajien kanssa. Yksityiskohtaisen suunnittelun ja kulkuyhteyksien suunnittelun sanotaan "etenevän vauhdilla". Urakoitsijan sopimus Toivotaan, että työt hyötyjohtojen poistamiseksi alueelta voidaan aloittaa lähiaikoina, ja niiden pitäisi kestää vähintään vuoden. Hankkeen urakoitsijan hankinnan pitäisi alkaa syksyllä, ja rakentamisen odotetaan kestävän noin kolme vuotta. Valtuutetuille annetussa raportissa sanottiin, että hanke "muuttaisi kaupungin maisemaa pysyvästi". Raportin mukaan tämä tarkoittaisi, että olisi harkittava väliaikaista maanomistusta rakennusvaiheen aikana sekä pysyvää omistusta ylläpitoa, korjauksia ja korvaamista varten. Valtuustoa pyydetään hyväksymään valtuudet aloittaa neuvottelut maanhankinnasta, kun se kokoontuu 29. maaliskuuta.</w:t>
      </w:r>
    </w:p>
    <w:p>
      <w:r>
        <w:rPr>
          <w:b/>
        </w:rPr>
        <w:t xml:space="preserve">Yhteenveto</w:t>
      </w:r>
    </w:p>
    <w:p>
      <w:r>
        <w:t xml:space="preserve">Maanhankintaneuvottelujen aloittamiselle haetaan hyväksyntää 44 miljoonan punnan tulvaohjelmaa varten Bordersissa.</w:t>
      </w:r>
    </w:p>
    <w:p>
      <w:r>
        <w:rPr>
          <w:b/>
          <w:u w:val="single"/>
        </w:rPr>
        <w:t xml:space="preserve">Asiakirjan numero 45959</w:t>
      </w:r>
    </w:p>
    <w:p>
      <w:r>
        <w:t xml:space="preserve">Pastori Frank Sellar valittiin uudeksi presbyteeriseksi moderaattoriksi</w:t>
      </w:r>
    </w:p>
    <w:p>
      <w:r>
        <w:t xml:space="preserve">Bloomfieldin presbyteerisen kirkon pastori Frank Sellar valittiin tiistai-iltana pastori Ian McNien seuraajaksi. Hänet nimittivät yhtä lukuun ottamatta kaikki kirkon 19 presbyteeristä, jotka koostuvat kirkon johtohenkilöistä. Pastori Sellar asetetaan virallisesti moderaattoriksi kirkon yleiskokouksen alkaessa kesäkuussa. Hän sanoi olevansa "nöyrä siitä, että laajempi kirkko on luottanut minulle tämän vastuun". Pastori Sellar on toiminut kirkon palveluksessa yli 30 vuotta, ja hänestä tulee kirkon 177. moderaattori. Muut ehdokkaat virkaan olivat pastori Robert Bell Ballyclaren presbyteerisestä kirkosta Antrimin kreivikunnassa ja pastori Tony Davidson First Presbyterian Churchista Armaghissa.</w:t>
      </w:r>
    </w:p>
    <w:p>
      <w:r>
        <w:rPr>
          <w:b/>
        </w:rPr>
        <w:t xml:space="preserve">Yhteenveto</w:t>
      </w:r>
    </w:p>
    <w:p>
      <w:r>
        <w:t xml:space="preserve">Itä-Belfastissa asuva pappi on valittu Irlannin presbyteerisen kirkon korkeimpaan virkaan.</w:t>
      </w:r>
    </w:p>
    <w:p>
      <w:r>
        <w:rPr>
          <w:b/>
          <w:u w:val="single"/>
        </w:rPr>
        <w:t xml:space="preserve">Asiakirjan numero 45960</w:t>
      </w:r>
    </w:p>
    <w:p>
      <w:r>
        <w:t xml:space="preserve">Miestä puukotettiin ja kaksi loukkaantui Telfordin aseellisessa katutappelussa</w:t>
      </w:r>
    </w:p>
    <w:p>
      <w:r>
        <w:t xml:space="preserve">West Mercian poliisi kertoi, että se kutsuttiin Bank Waylle, Ketley Bankiin, koska sille oli ilmoitettu "miehistä, jotka tappelivat kadulla aseiden kanssa" noin kello 20.00 BST perjantaina. Parikymppinen mies vietiin sairaalaan puukoniskun ja käsivammojen vuoksi, kun taas nelikymppinen mies sai vammoja selkään ja päähän. Kolmas sai kasvovammoja, poliisi kertoi. Miesten vammojen ei uskota olevan hengenvaarallisia. Komisario Billy Scott sanoi: "Ymmärrän, että tämä tapaus on huolestuttava paikalliselle yhteisölle, mutta haluamme vakuuttaa heille, että tutkimme tapahtunutta perusteellisesti. "Tapaus sattui alkuillasta, joten uskomme, että alueella on ollut useita ihmisiä, ja haluaisimme keskustella heidän kanssaan."</w:t>
      </w:r>
    </w:p>
    <w:p>
      <w:r>
        <w:rPr>
          <w:b/>
        </w:rPr>
        <w:t xml:space="preserve">Yhteenveto</w:t>
      </w:r>
    </w:p>
    <w:p>
      <w:r>
        <w:t xml:space="preserve">Miestä on puukotettu ja kaksi muuta on saanut vammoja selkään, päähän ja kasvoihin Telfordissa sattuneen tappelun jälkeen.</w:t>
      </w:r>
    </w:p>
    <w:p>
      <w:r>
        <w:rPr>
          <w:b/>
          <w:u w:val="single"/>
        </w:rPr>
        <w:t xml:space="preserve">Asiakirjan numero 45961</w:t>
      </w:r>
    </w:p>
    <w:p>
      <w:r>
        <w:t xml:space="preserve">Avengers murskaa Yhdysvaltain lipputuloennätyksen</w:t>
      </w:r>
    </w:p>
    <w:p>
      <w:r>
        <w:t xml:space="preserve">Edellinen paras avausviikonloppu oli Harry Potter ja kuoleman varjelukset osa 2, joka avattiin heinäkuussa 2011 169 miljoonalla dollarilla (104 miljoonalla punnalla). Disneyn elokuvan nimi oli Britannian julkaisua varten Marvel Avengers Assemble. Viiden suurimman avausfilmin joukossa ovat myös The Dark Knight ja Spider-Man 3. Christian Balen tähdittämä The Dark Knight -elokuvan avausviikonloppu vuonna 2008 tuotti 158 miljoonaa dollaria (97 miljoonaa puntaa), kun taas Spider-Man 3 tuotti 151 miljoonaa dollaria (93 miljoonaa puntaa). Molemmat supersankarit nähdään jälleen valkokankaalla kesän aikana. Joss Whedonin ohjaama The Avengers ei onnistunut rikkomaan Harry Potterin lopullista ensimmäisen päivän tuloennätystä, joka oli 91 miljoonaa dollaria (56 miljoonaa puntaa), mutta ylitti sen kahden seuraavan päivän aikana. Mikään muu suuri elokuva ei uskaltanut lähteä sitä vastaan, sillä vain brittielokuva The Best Exotic Marigold Hotel julkaistiin samana päivänä. The Avengers on tähän mennessä tuottanut maailmanlaajuisesti 641 miljoonaa dollaria (396 miljoonaa puntaa).</w:t>
      </w:r>
    </w:p>
    <w:p>
      <w:r>
        <w:rPr>
          <w:b/>
        </w:rPr>
        <w:t xml:space="preserve">Yhteenveto</w:t>
      </w:r>
    </w:p>
    <w:p>
      <w:r>
        <w:t xml:space="preserve">The Avengers -supersankarielokuva on rikkonut Yhdysvaltain suurimman avausviikonlopun ennätyksen, sillä se on tuottanut 200 miljoonaa dollaria (123 miljoonaa puntaa), ensimmäiset luvut osoittavat.</w:t>
      </w:r>
    </w:p>
    <w:p>
      <w:r>
        <w:rPr>
          <w:b/>
          <w:u w:val="single"/>
        </w:rPr>
        <w:t xml:space="preserve">Asiakirjan numero 45962</w:t>
      </w:r>
    </w:p>
    <w:p>
      <w:r>
        <w:t xml:space="preserve">Lochindorbin linnalle ehdotetaan suojelutöitä</w:t>
      </w:r>
    </w:p>
    <w:p>
      <w:r>
        <w:t xml:space="preserve">Ylämailla sijaitsevasta Lochindorbin linnasta käsin Alexander Stewart ja hänen joukkonsa tekivät hyökkäyksen Morayn halki ja tuhosivat Elginin katedraalin vuonna 1390. Muinaismuistolailla suojeltu linnoitus rakennettiin pienelle saarelle järvellä. Tuulipuiston rakennuttaja sanoi, että se voisi rahoittaa linnan muurien kunnostustyöt. Infinergy on ehdottanut 17 tuulivoimalan rakentamista Tom nan Clachiin, Tomatinin lähelle, seitsemän mailin (11,2 km) päähän linnasta. Hanke on yhteisyritys Lochindorbin omistavan Cawdor Estatesin kanssa. Rahoitusta suojelutyöhön olisi saatavilla vain, jos tuulipuisto saa luvan. Stewart tunnettiin elinaikanaan nimellä Alasdair Mòr Mac an Rìgh - Great Alasdair Son of the King. Myöhemmin, kuolemansa jälkeen, hän sai lempinimen susi. Kuningas Jaakko II määräsi Lochindorbin tuhottavaksi vuonna 1458.</w:t>
      </w:r>
    </w:p>
    <w:p>
      <w:r>
        <w:rPr>
          <w:b/>
        </w:rPr>
        <w:t xml:space="preserve">Yhteenveto</w:t>
      </w:r>
    </w:p>
    <w:p>
      <w:r>
        <w:t xml:space="preserve">Badenochin sutena tunnetun pahamaineisen 1300-luvun lordin raunioitunut linnoitus saattaa olla suojeltavana.</w:t>
      </w:r>
    </w:p>
    <w:p>
      <w:r>
        <w:rPr>
          <w:b/>
          <w:u w:val="single"/>
        </w:rPr>
        <w:t xml:space="preserve">Asiakirjan numero 45963</w:t>
      </w:r>
    </w:p>
    <w:p>
      <w:r>
        <w:t xml:space="preserve">Blackpoolin vauvan kuolema: Tyttären murhasta syytetty mies</w:t>
      </w:r>
    </w:p>
    <w:p>
      <w:r>
        <w:t xml:space="preserve">Willow Lee löydettiin vakavasti loukkaantuneena talosta Onslow Roadilla Laytonissa, Blackpoolissa 3. joulukuuta. Hänet vietiin Blackpool Victoria Hospitaliin ja siirrettiin Alder Hey Children's Hospitaliin, mutta hän kuoli 6. joulukuuta. Onslow Roadilla asuvaa Jordan Leetä, 28, on syytetty hänen murhastaan, ja hänen on määrä saapua Preston Magistrates' Courtiin keskiviikkona. Lancashiren poliisi ilmoitti, että ruumiinavaus on tehty, mutta kuolinsyyn selvittämiseksi tarvitaan vielä asiantuntijoiden analyysejä. Seuraa BBC North West -kanavaa Facebookissa, Twitterissä ja Instagramissa. Voit myös lähettää juttuideoita osoitteeseen northwest.newsonline@bbc.co.uk</w:t>
      </w:r>
    </w:p>
    <w:p>
      <w:r>
        <w:rPr>
          <w:b/>
        </w:rPr>
        <w:t xml:space="preserve">Yhteenveto</w:t>
      </w:r>
    </w:p>
    <w:p>
      <w:r>
        <w:t xml:space="preserve">Miestä on syytetty neljän kuukauden ikäisen tyttärensä murhasta.</w:t>
      </w:r>
    </w:p>
    <w:p>
      <w:r>
        <w:rPr>
          <w:b/>
          <w:u w:val="single"/>
        </w:rPr>
        <w:t xml:space="preserve">Asiakirjan numero 45964</w:t>
      </w:r>
    </w:p>
    <w:p>
      <w:r>
        <w:t xml:space="preserve">Iäkkäät raverit repivät Fabricin tanssilattian teellä ja tequilalla</w:t>
      </w:r>
    </w:p>
    <w:p>
      <w:r>
        <w:t xml:space="preserve">DJ Jacob Husley kertoi, että 70-vuotiaaksi arvioitu pariskunta aloitti illan juomalla kaksi tequilaa ennen kuin he pyysivät teetä. Hänen mukaansa Puolasta kotoisin oleva pariskunta päätti käydä WetYourSelf! house- ja tekno-illassa vieraillessaan tyttärensä luona Watfordissa. He tanssivat hieman tanssisalitanssia ja viipyivät 05:00 BST:hen asti, hän lisäsi. Lisää tästä jutusta "He vaikuttivat todella onnellisilta. He istuivat pääasiassa [mutta] menivät yhdessä tanssimaan vähän myös tanssilattialla. "Mikä ihmeellinen pari", hän sanoi. Yötä järjestävä Husley kertoi, että iäkkäät ravelit kertoivat käyvänsä yleensä paikallisessa diskossa kotona, mutta ostivat liput netistä luettuaan Fabricin arvostelun sanomalehdestä. Kuvaa pariskunnasta istumassa klubilla DJ:n kanssa on jaettu Facebookissa yli 4 300 kertaa maanantain jälkeen. Fabric, jossa esiintyy residenssi- ja vierailevia DJ:itä, jotka soittavat drum and bassia, dubstepiä, housea ja teknoa, on Farringdonissa sijaitseva kolmen huoneen paikka, johon mahtuu 2 500 ihmistä.</w:t>
      </w:r>
    </w:p>
    <w:p>
      <w:r>
        <w:rPr>
          <w:b/>
        </w:rPr>
        <w:t xml:space="preserve">Yhteenveto</w:t>
      </w:r>
    </w:p>
    <w:p>
      <w:r>
        <w:t xml:space="preserve">Iäkäs pariskunta on klubikansan puheenaihe tanssittuaan läpi yön Lontoon superklubilla Fabricissa.</w:t>
      </w:r>
    </w:p>
    <w:p>
      <w:r>
        <w:rPr>
          <w:b/>
          <w:u w:val="single"/>
        </w:rPr>
        <w:t xml:space="preserve">Asiakirjan numero 45965</w:t>
      </w:r>
    </w:p>
    <w:p>
      <w:r>
        <w:t xml:space="preserve">Uusi 15 miljoonan punnan suunnitelma East Midlandsin perinnejunayhteyttä varten</w:t>
      </w:r>
    </w:p>
    <w:p>
      <w:r>
        <w:t xml:space="preserve">GCR Development Ltd pyrkii keräämään 15 miljoonaa puntaa kahden raideosuuden yhdistämiseksi ja luomaan 17 mailin (27,3 km) pituisen perinne- ja tavaraliikenneradan. Äskettäin tehdyn tutkimuksen mukaan 0,3 mailin (500 metrin) aukon ylittäminen hyödyttäisi alueen taloutta ja matkailua. Alkuperäinen rata katkaistiin 40 vuotta sitten Loughborough'n kohdalla. Taloudelliset hyödyt" GCR Development Ltd on perustettu molempien nykyisten rautatieyhtiöiden hallituksista. Puheenjohtaja Nigel Harris sanoi: "Vapaaehtoisemme ovat tehneet yli 30 vuotta erittäin kovaa ja menestyksekästä työtä luodakseen kaksi kahdeksan mailin pituista toimivaa rautatietä, ja uskomme, että nyt on tullut aika yhdistää ne uudelleen. "Yhdistetty GCR voi tuoda merkittäviä taloudellisia hyötyjä Loughborough'lle, laajemmin East Midlandsin alueelle ja jopa kansantaloudelle." Hän lisäsi: "Olemme jo ryhtyneet erilaisiin kumppanuuksiin, varainkeruuseen ja muihin tukialoitteisiin". Yhdistäminen edellyttää 0,3 mailin (500 metrin) radan uudelleenrakentamista ja uuden sillan rakentamista Network Railin neliraiteisen pääradan yli Loughborough'ssa. Kaksi nykyistä Great Central Railwayn rataosuutta ovat toimineet itsenäisinä matkailunähtävyyksinä 30 vuoden ajan Leicestershiressä ja Nottinghamshiressä. Liikennöintiä hoitavat perinteiset höyry- ja dieselveturit.</w:t>
      </w:r>
    </w:p>
    <w:p>
      <w:r>
        <w:rPr>
          <w:b/>
        </w:rPr>
        <w:t xml:space="preserve">Yhteenveto</w:t>
      </w:r>
    </w:p>
    <w:p>
      <w:r>
        <w:t xml:space="preserve">Suunnitelmat yhdistää kaksi Great Central Railwayn osuutta Leicesterin ja Nottinghamin välillä ovat saaneet uutta vauhtia uuden yhtiön perustamisen myötä.</w:t>
      </w:r>
    </w:p>
    <w:p>
      <w:r>
        <w:rPr>
          <w:b/>
          <w:u w:val="single"/>
        </w:rPr>
        <w:t xml:space="preserve">Asiakirjan numero 45966</w:t>
      </w:r>
    </w:p>
    <w:p>
      <w:r>
        <w:t xml:space="preserve">Notting Hillin karnevaalit 2018: Hygieniapuutteet kuudessa elintarvikekioskissa</w:t>
      </w:r>
    </w:p>
    <w:p>
      <w:r>
        <w:t xml:space="preserve">Kahdessa näytteessä oli "erittäin korkea" E. coli -bakteerin pitoisuus ja toisessa "erittäin korkea" bacillus cereus -bakteerin pitoisuus, jotka molemmat voivat aiheuttaa ripulia. Elintarvikehygienia-asiantuntijat aikovat suositella kolmen kojun kieltämistä tulevista karnevaaleista. Tapahtuman järjestäjä Notting Hill Carnival Limited kieltäytyi kommentoimasta asiaa. Kaksipäiväiseen festivaaliin osallistui tänä vuonna miljoona ihmistä, ja siellä oli 283 luvan saanutta elintarvikemyyjää. Neuvoston tarkastajat kävivät 250 kojulla ja antoivat 44 varoitusta, mikä on vähemmän kuin edellisvuonna, jolloin varoituksia annettiin 71. Tarkastajat ottivat näytteitä seitsemästä kojusta, joiden elintarvikehygienia oli puutteellinen, ja lähettivät ne mikrobiologisiin testeihin Kensingtonin ja Chelsean valtuuston valvontakomitealle laaditun raportin mukaan, kertoi Local Democracy Reporting Service. He sanoivat, että kuusi tulosta, jotka tulivat takaisin, osoittivat epätyydyttävää hygieniaa, raportissa sanottiin. Toisen valiokunnalle laaditun raportin mukaan tulokset olivat "huonompia kuin edellisinä vuosina". Tarkastajat suosittelevat, että kolme huonoimman tuloksen saanutta myyntikojua hylätään, jos ne haluavat osallistua tuleviin karnevaaleihin. Tapahtumaa rahoittava ja sääntelevä valtuusto totesi, että sillä on "suuri tiimi [...], joka on sitoutunut varmistamaan, että viikonlopun aikana tarjottava ruoka varastoidaan, valmistetaan ja tarjoillaan oikein". Kuinka vaarallisia E. coli ja bacillus cereus ovat?</w:t>
      </w:r>
    </w:p>
    <w:p>
      <w:r>
        <w:rPr>
          <w:b/>
        </w:rPr>
        <w:t xml:space="preserve">Yhteenveto</w:t>
      </w:r>
    </w:p>
    <w:p>
      <w:r>
        <w:t xml:space="preserve">Kuuden tämänvuotisen Notting Hillin karnevaalin elintarvikekioskien elintarvikehygieniastandardit olivat "epätyydyttävät", todetaan neuvoston raportissa.</w:t>
      </w:r>
    </w:p>
    <w:p>
      <w:r>
        <w:rPr>
          <w:b/>
          <w:u w:val="single"/>
        </w:rPr>
        <w:t xml:space="preserve">Asiakirjan numero 45967</w:t>
      </w:r>
    </w:p>
    <w:p>
      <w:r>
        <w:t xml:space="preserve">Cardiganin jaarlin esi-isien kartanosta lähellä Marlborough'ta tulee perheen koti</w:t>
      </w:r>
    </w:p>
    <w:p>
      <w:r>
        <w:t xml:space="preserve">Marlborough'n lähellä sijaitsevan Tottenham Housen omistusoikeus menetettiin vuonna 2014, kun se oli ollut hänen suvussaan 200 vuotta. Grade I -luokitukseen kuuluvan talon, jossa asui viimeksi 80 vuotta sitten, odotetaan maksavan uudelle omistajalleen noin 3 miljoonaa puntaa vuodessa. Rakennuttaja sanoi etsivänsä "yksityishenkilöä tai perhettä", joka investoisi kiinteistöön "pitkällä aikavälillä". Elephant Construction on jättänyt 100 huoneen kiinteistöä koskevan suunnitteluhakemuksen lääninhallitukselle. Entisen sisäoppilaitoksen, jota kuvataan "50 kertaa tavallista esikaupunkitaloa suuremmaksi", käyttötarkoitus on muutettava opetustoiminnasta asuinrakennukseksi. Rakennuttaja sanoi, että ehdotuksen tarkoituksena on säilyttää ja palauttaa talo "merkittäväksi perhekodiksi". Vaikka yritys väittää, että tulevan omistajan henkilöllisyys "ei ole vielä tiedossa", se sanoi, että talon odotetaan olevan "käytössä suurimman osan vuodesta" ja vaativan lähes 70 työntekijän henkilökunnan sen ylläpitämiseen. "Kiinteistön palauttaminen takaisin yhden perheen asunnoksi edellyttää suurta määrää pysyvää henkilökuntaa, joka auttaa talon ja kiinteistön hallinnoinnissa sekä perheen tarpeiden täyttämisessä", yhtiö totesi. "Prosessin seuraava vaihe on löytää henkilö tai perhe, joka investoi taloon ja kartanoon pitkällä aikavälillä ja palauttaa ne entiseen loistoonsa tarvittavalla rakkaudella ja huolenpidolla."</w:t>
      </w:r>
    </w:p>
    <w:p>
      <w:r>
        <w:rPr>
          <w:b/>
        </w:rPr>
        <w:t xml:space="preserve">Yhteenveto</w:t>
      </w:r>
    </w:p>
    <w:p>
      <w:r>
        <w:t xml:space="preserve">Wiltshiren kaupunginvaltuustolle on toimitettu suunnitelmat Cardiganin jaarlin ränsistyneen esi-isien kodin kunnostamisesta omakotitaloksi.</w:t>
      </w:r>
    </w:p>
    <w:p>
      <w:r>
        <w:rPr>
          <w:b/>
          <w:u w:val="single"/>
        </w:rPr>
        <w:t xml:space="preserve">Asiakirjan numero 45968</w:t>
      </w:r>
    </w:p>
    <w:p>
      <w:r>
        <w:t xml:space="preserve">Gaucho harkitsee Cau-ravintoloiden sulkemista</w:t>
      </w:r>
    </w:p>
    <w:p>
      <w:r>
        <w:t xml:space="preserve">Ketju, jossa on 22 ravintolaa, on ollut jo jonkin aikaa alisuorittava. BBC:n tietojen mukaan yksi harkittavista vaihtoehdoista on vapaaehtoinen yritysjärjestely (CVA), jonka avulla ketju voitaisiin järjestää uudelleen. Ryhmän 16 Gaucho-ravintolan sanotaan käyvän hyvin kaupaksi, eikä sulkemisuhka vaikuta niihin. Gauchon omistaa pääomasijoitusyhtiö Equistone, joka nimitti hiljattain uuden johdon yrittäessään kääntää konsernin suunnan. Yhtiön tiedottaja sanoi: "Osana kattavaa strategista tarkastelua konsernin uusi johtoryhmä tutkii parhaillaan osakkeenomistajien tuella alkuvaiheessa useita taloudellisia uudelleenjärjestelyvaihtoehtoja. Päätöksiä ei ole vielä tehty." Rento ravintola-ala on kokenut viime aikoina vaikeita aikoja kustannusten noustessa ja kuluttajien ruokahalun heiketessä. Prezzo, Jamie's Italian ja Byron ovat ketjuja, jotka ovat jo ilmoittaneet sulkevansa joitakin toimipisteitä.</w:t>
      </w:r>
    </w:p>
    <w:p>
      <w:r>
        <w:rPr>
          <w:b/>
        </w:rPr>
        <w:t xml:space="preserve">Yhteenveto</w:t>
      </w:r>
    </w:p>
    <w:p>
      <w:r>
        <w:t xml:space="preserve">Gaucho-ravintolakonserniin kuuluva pihvi- ja hampurilaisketju Cau uhkaa lopettaa toimintansa, ja yli 700 työpaikkaa Yhdistyneessä kuningaskunnassa on vaarassa.</w:t>
      </w:r>
    </w:p>
    <w:p>
      <w:r>
        <w:rPr>
          <w:b/>
          <w:u w:val="single"/>
        </w:rPr>
        <w:t xml:space="preserve">Asiakirjan numero 45969</w:t>
      </w:r>
    </w:p>
    <w:p>
      <w:r>
        <w:t xml:space="preserve">Simon Cowell signaa Tulisan Britain's Got Talent -vieraana</w:t>
      </w:r>
    </w:p>
    <w:p>
      <w:r>
        <w:t xml:space="preserve">Jasmine ColemanNewsbeat-toimittaja Simon Cowell on palkannut N-Dubz-tähden esiintymään ITV:n kykyjenetsintäkilpailuun viimeisimpänä tukensa osoituksena hänen seksivideoskandaalinsa jälkeen. Yksityiskohtia ei ole vielä vahvistettu, mutta laulajan uskotaan esittävän uuden singlensä Young livelähetyksissä. Hän sanoi odottavansa innolla esiintymistä X Factor -pomonsa edessä. "Olen hyvin innoissani esiintymässä singlelläni ensimmäistä kertaa Britain's Got Talentissa", hän kertoi The Sunille. "Se on valtava show, jossa on valtava määrä katsojia, ja se on ensimmäinen soolomusiikin live-esitykseni. "Tietenkin Simon on paneelissa katsomassa, joten esiinnyn myös X Factor -pomon edessä!" Cowell kertoi hiljattain Newsbeatille haluavansa Tulisan takaisin "sataprosenttisesti" X Factorin tuomariksi sen jälkeen, kun nettiin ilmestyi video, jossa Tulisa esittää seksiä. 52-vuotias Cowell sanoi olevansa "täysin järkyttynyt" siitä, että joku oli vuotanut videon. Young julkaistaan 29. huhtikuuta.</w:t>
      </w:r>
    </w:p>
    <w:p>
      <w:r>
        <w:rPr>
          <w:b/>
        </w:rPr>
        <w:t xml:space="preserve">Yhteenveto</w:t>
      </w:r>
    </w:p>
    <w:p>
      <w:r>
        <w:t xml:space="preserve">Tulisa Contostavlos esiintyy vieraana Britain's Got Talent -ohjelmassa, ohjelmantekijät ovat vahvistaneet.</w:t>
      </w:r>
    </w:p>
    <w:p>
      <w:r>
        <w:rPr>
          <w:b/>
          <w:u w:val="single"/>
        </w:rPr>
        <w:t xml:space="preserve">Asiakirjan numero 45970</w:t>
      </w:r>
    </w:p>
    <w:p>
      <w:r>
        <w:t xml:space="preserve">Clevelandin poliisi joutuu kuultavaksi lasten seksitiedostojen takia</w:t>
      </w:r>
    </w:p>
    <w:p>
      <w:r>
        <w:t xml:space="preserve">Koiran ulkoiluttaja löysi asiakirjat Rowell Streetillä Hartlepoolissa sijaitsevan jäteastian läheltä kesäkuussa 2018. Clevelandin poliisin ylikonstaapeli Martin Skirving-Chehabia syytetään törkeästä virkavirheestä, koska hän on rikkonut poliisin ammattikäyttäytymistä koskevia normeja. Kuulemisen on määrä alkaa maanantaina, ja sen odotetaan kestävän neljä päivää. Sen jälkeen, kun vuodelta 2016 peräisin oleviin tapauksiin liittyvät asiakirjat löydettiin, yleisön edustaja otti yhteyttä Sun-sanomalehteen. Toimittaja luovutti Clevelandin poliisille aineiston, jonka sanotaan koskevan noin 15 "erittäin arkaluonteista" tutkimusta. Tuolloin poliisivoimat totesi, että asia oli "selvästi mahdoton hyväksyä", ja antoi itsensä riippumattoman poliisin käyttäytymisviraston (Independent Office for Police Conduct, IOPC) tutkittavaksi. IOPC on nyt paljastanut, että ylikonstaapeli Skirving-Chehabilla oli ollut hallussaan aineistoa ennen sen löytymistä. Clevelandin poliisin kuulemistilaisuudessa otetaan huomioon IOPC:n tutkinnan aikana esitetyt todisteet ja kuullaan todisteita, jotta voidaan päättää mahdollisista kurinpitotoimista. Aiheeseen liittyvät Internet-linkit Clevelandin poliisin riippumaton poliisin käyttäytymisvirasto (Independent Office for Police Conduct)</w:t>
      </w:r>
    </w:p>
    <w:p>
      <w:r>
        <w:rPr>
          <w:b/>
        </w:rPr>
        <w:t xml:space="preserve">Yhteenveto</w:t>
      </w:r>
    </w:p>
    <w:p>
      <w:r>
        <w:t xml:space="preserve">Poliisi, jota syytetään pedofiilien ja heidän uhriensa tietoja sisältäneiden arkaluonteisten tiedostojen hävittämisestä, joutuu kuultavaksi virkavirheestä.</w:t>
      </w:r>
    </w:p>
    <w:p>
      <w:r>
        <w:rPr>
          <w:b/>
          <w:u w:val="single"/>
        </w:rPr>
        <w:t xml:space="preserve">Asiakirjan numero 45971</w:t>
      </w:r>
    </w:p>
    <w:p>
      <w:r>
        <w:t xml:space="preserve">Air India vaatii miehistöä "tervehtimään isänmaata".</w:t>
      </w:r>
    </w:p>
    <w:p>
      <w:r>
        <w:t xml:space="preserve">Air India -yhtiön ohjeistuksessa miehistöä kehotetaan sanomaan lause "pienen tauon jälkeen ja innokkaasti". Tämä innoitti nopeasti twiittejä kuvitteellisista lennon aikana tehtävistä ilmoituksista, jotka päättyvät "Jai Hind". Monet kuitenkin ihmettelivät, oliko isänmaallisuus oikea painopiste vaikeuksissa olevalle lentoyhtiölle. Vakavasti velkaantunut Air India ei ole tehnyt voittoa sitten vuoden 2007, eikä hallituksen äskettäinen tarjous myydä sen määräysvaltaosuus houkutellut kiinnostuneita. Air India on antanut direktiivin aikana, jolloin isänmaallisuus on erityisen korkealla Intiassa. Maa on ollut viime viikkoina vastakkain ydinaseistetun naapurimaansa Pakistanin kanssa sen jälkeen, kun ainakin 40 intialaista puolisotilaallista sotilasta sai surmansa itsemurhapommi-iskussa kiistellyllä Kashmirin alueella. Välikohtaus, joka johti Intian ilmaiskuihin ja sitä seuranneeseen intialaisen lentäjän vangitsemiseen ja vapauttamiseen Pakistanin toimesta, lisäsi kansallisessa ja sosiaalisessa mediassa kansallistunutta kansallismielisyyttä. Jotkut suhtautuivat myönteisesti Air India -yhtiön maanantaiseen direktiiviin, mutta toiset vitsailivat siitä, miten epätavalliselta kuulostaa se, että lennon aikana annettavat ilmoitukset - niin arkiset kuin muutkin - lopetetaan energiseen "Jai Hind" -lauseeseen. Eräs Twitter-käyttäjä ehdotti jopa kilpailua siitä, ketkä matkustajista vastaavat äänekkäimmin "Jai Hind" - ja voittaja saa ilmaisen ylennyksen. Air India, maan vanhin kaupallinen lentoyhtiö, on jo pitkään ollut asiakaspalveluunsa ja vanhoihin lentokoneisiinsa keskittyvien vitsien kohteena. Se oli hiljattain uutisissa, koska eräässä sen lentokoneessa oli luteita. Niinpä Twitter-käyttäjät eivät jättäneet tilaisuutta käyttämättä ja pilkkasivat lentoyhtiötä myös myöhästymisten ja peruutusten vuoksi.</w:t>
      </w:r>
    </w:p>
    <w:p>
      <w:r>
        <w:rPr>
          <w:b/>
        </w:rPr>
        <w:t xml:space="preserve">Yhteenveto</w:t>
      </w:r>
    </w:p>
    <w:p>
      <w:r>
        <w:t xml:space="preserve">Intian kansallinen lentoyhtiö on käskenyt miehistöään lopettamaan jokaisen lennon aikana annettavan tiedotteen isänmaalliseen lauseeseen "Jai Hind" (Tervehdys isänmaalle) - ja tämä on kutkuttanut sosiaalisen median käyttäjiä.</w:t>
      </w:r>
    </w:p>
    <w:p>
      <w:r>
        <w:rPr>
          <w:b/>
          <w:u w:val="single"/>
        </w:rPr>
        <w:t xml:space="preserve">Asiakirjan numero 45972</w:t>
      </w:r>
    </w:p>
    <w:p>
      <w:r>
        <w:t xml:space="preserve">Anthony Walker Foundation "järkyttynyt" Liverpoolin pormestari jakoi rasistisen videon.</w:t>
      </w:r>
    </w:p>
    <w:p>
      <w:r>
        <w:t xml:space="preserve">Valtuutettu Peter Brennanin toimet tulivat ilmi tiistaina, jolloin tuli kuluneeksi 14 vuotta siitä, kun Anthony Walker murhattiin Huytonissa rasistisin perustein. Brennan oli Anthony Walker -säätiön (AWF) luottamushenkilö, joka perustettiin "edistämään rotujen välistä sopua". AWF:n tiedottaja sanoi, että hänen toimintansa oli "lisännyt päivän juhlallisuutta". Old Swanin työväenpuolueen kaupunginvaltuutettu Brennan jakoi maanantaina WhatsApp-ryhmässä videon, jossa mustaa ihmistä verrattiin apinaan. Hän erosi seremoniallisesta roolistaan pormestarina ja säätiöstä sen jälkeen, mitä hän kutsui "onnettomaksi virheeksi". AWF:n tiedottajan mukaan säätiö oli "syvästi järkyttynyt" siitä, että Brennan oli jakanut videon, ja "tämän vuoksi säätiö on hyväksynyt [hänen] eronsa". Hän sanoi, että heinäkuun 30. päivä on "aina ollut surun ja pohdinnan päivä kaikille Anthony Walker -säätiöön liittyville", ja uutinen pormestarin erosta ja "siihen liittyvät kauheat tapahtumat lisäsivät päivän juhlallisuutta". "Olemme kaikki syvästi järkyttyneitä siitä, että hän oli osallisena rasistisen videon jakamisessa, ja näin ollen säätiö on hyväksynyt [herra] Brennanin eron." "Eiliset tapahtumat ovat jyrkkä muistutus siitä vastuusta, joka jokaisella meistä on varmistaa, ettei rasismilla ole sijaa yhteiskuntamme kaikilla aloilla", hän lisäsi. "Säätiö jatkaa valistusta ja rasismin torjuntaa, tukee viharikoksia kokevia ja edistää monimuotoisuutta ja osallisuutta." Aiheeseen liittyvät Internet-linkit Anthony Walker -säätiö Liverpoolin kaupunginvaltuusto</w:t>
      </w:r>
    </w:p>
    <w:p>
      <w:r>
        <w:rPr>
          <w:b/>
        </w:rPr>
        <w:t xml:space="preserve">Yhteenveto</w:t>
      </w:r>
    </w:p>
    <w:p>
      <w:r>
        <w:t xml:space="preserve">Liverpoolin pormestarin rasistisen videon jakaminen on "jyrkkä muistutus" tarpeesta edistää monimuotoisuutta, sanoi hänen tukemansa rasisminvastainen hyväntekeväisyysjärjestö.</w:t>
      </w:r>
    </w:p>
    <w:p>
      <w:r>
        <w:rPr>
          <w:b/>
          <w:u w:val="single"/>
        </w:rPr>
        <w:t xml:space="preserve">Asiakirjan numero 45973</w:t>
      </w:r>
    </w:p>
    <w:p>
      <w:r>
        <w:t xml:space="preserve">National Grid jatkaa Powysin sähköaseman kuulemista</w:t>
      </w:r>
    </w:p>
    <w:p>
      <w:r>
        <w:t xml:space="preserve">Se on seurausta ScottishPowerin päätöksestä tehdä samoin sen suunnitellessa kymmeniä pylväitä Walesin keskiosaan. Sähköasemalle on ehdotettu kahta paikkaa: Abermulea lähellä Newtownia ja Cefn Cochia lähellä Llanfair Caereinionia. Sähköverkolla on myös suunnitelmia pylväistä, jotka yhdistävät sähköaseman siirtoverkkoon. ScottishPower aikoo liittää ainakin 10 suunniteltua tuulipuistoa National Gridin kehitykseen. Sähköverkko lisää viisi näyttelyä nykyiseen 48:aan, ja tapahtumia järjestetään maanantaina Mochdressä Newtownin lähellä, 23. toukokuuta Maesburyssa Oswestryn lähellä Shropshiren osavaltiossa, 24. toukokuuta Llansanffraidissa Welshpoolin lähellä, 25. toukokuuta Four Crossesissa Welshpoolin lähellä ja 26. toukokuuta Adfassa Newtownin lähellä.</w:t>
      </w:r>
    </w:p>
    <w:p>
      <w:r>
        <w:rPr>
          <w:b/>
        </w:rPr>
        <w:t xml:space="preserve">Yhteenveto</w:t>
      </w:r>
    </w:p>
    <w:p>
      <w:r>
        <w:t xml:space="preserve">National Grid antaa asukkaille lisäaikaa tutustua suunnitelmiin, jotka koskevat 19 hehtaarin suuruista sähköasemaa Powysin pohjoisosassa.</w:t>
      </w:r>
    </w:p>
    <w:p>
      <w:r>
        <w:rPr>
          <w:b/>
          <w:u w:val="single"/>
        </w:rPr>
        <w:t xml:space="preserve">Asiakirjan numero 45974</w:t>
      </w:r>
    </w:p>
    <w:p>
      <w:r>
        <w:t xml:space="preserve">Hullin mies Jonathan Garner kiistää pikkulapsen murhan</w:t>
      </w:r>
    </w:p>
    <w:p>
      <w:r>
        <w:t xml:space="preserve">Mia Gregson kuoli kotonaan Hullissa 13. helmikuuta 2014. Jonathan Garner, 25, Thirlmere Avenue, Hull, kiisti myös aiheuttaneensa tai sallineensa lapsen kuoleman, kun hän saapui kaupungin kruununoikeuteen videolinkin välityksellä. Hänen entinen kumppaninsa Samantha Gregson, 25, Melling Closesta, Chesterfieldistä, myönsi myös, että hän ei ollut syyllinen samaan syytteeseen, kun hän istui telinällä. Kaksikon on määrä astua oikeuteen 2. lokakuuta. Garner vangittiin, ja Gregson vapautettiin ehdottomalla takuita vastaan.</w:t>
      </w:r>
    </w:p>
    <w:p>
      <w:r>
        <w:rPr>
          <w:b/>
        </w:rPr>
        <w:t xml:space="preserve">Yhteenveto</w:t>
      </w:r>
    </w:p>
    <w:p>
      <w:r>
        <w:t xml:space="preserve">Mies on tunnustanut syyttömyytensä 22 kuukauden ikäisen pikkulapsen murhasta.</w:t>
      </w:r>
    </w:p>
    <w:p>
      <w:r>
        <w:rPr>
          <w:b/>
          <w:u w:val="single"/>
        </w:rPr>
        <w:t xml:space="preserve">Asiakirjan numero 45975</w:t>
      </w:r>
    </w:p>
    <w:p>
      <w:r>
        <w:t xml:space="preserve">Burberry iloitsee trench coat boost myynnin kasvaessa</w:t>
      </w:r>
    </w:p>
    <w:p>
      <w:r>
        <w:t xml:space="preserve">Ylellisyysmuotiyritys kertoi kokonaismyynnin kasvaneen 10 prosenttia 1,4 miljardiin puntaan maaliskuun loppuun päättyneellä kuuden kuukauden jaksolla. Vahva kaupankäynti Yhdysvalloissa ja Euroopassa auttoi kompensoimaan myynnin laskua Hongkongissa, joka on yksi Burberryn tärkeimmistä markkinoista. Yritys on myös hyötynyt suotuisista valuuttakursseista. Se sanoi, että jos valuuttakurssit pysyisivät nykyisellä tasolla, sen koko vuoden tulos kasvaisi noin 50 miljoonaa puntaa. Burberryn toimitusjohtaja Christopher Bailey, joka tuli Angela Ahrendtsin seuraajaksi viime vuoden toukokuussa, sanoi, että uudet tuotteet ovat auttaneet lisäämään myyntiä. "Odotamme ulkoisten haasteiden jatkuvan kuluvana vuonna, mutta luotamme edelleen pitkän aikavälin strategiaamme Burberryn brändin ja liiketoiminnan rakentamiseksi maailmanlaajuisesti", hän lisäsi. Yritys avasi puolivuotiskaudella seitsemän uutta myymälää, muun muassa lippulaivamyymälät Los Angelesissa ja Japanin Osakassa. Burberryn osake nousi alkukaupankäynnissä lähes 2 prosenttia.</w:t>
      </w:r>
    </w:p>
    <w:p>
      <w:r>
        <w:rPr>
          <w:b/>
        </w:rPr>
        <w:t xml:space="preserve">Yhteenveto</w:t>
      </w:r>
    </w:p>
    <w:p>
      <w:r>
        <w:t xml:space="preserve">Burberry on kiittänyt brittiläisiä perinnetakkejaan ja huivejaan "vahvasta" tuloksesta vuoden toisella puoliskolla.</w:t>
      </w:r>
    </w:p>
    <w:p>
      <w:r>
        <w:rPr>
          <w:b/>
          <w:u w:val="single"/>
        </w:rPr>
        <w:t xml:space="preserve">Asiakirjan numero 45976</w:t>
      </w:r>
    </w:p>
    <w:p>
      <w:r>
        <w:t xml:space="preserve">Liittokansleri kutsuu varhaista budjettia sovittamaan Brexit-neuvottelujen ympärille</w:t>
      </w:r>
    </w:p>
    <w:p>
      <w:r>
        <w:t xml:space="preserve">Valtiovarainministeriön tiedottajan mukaan budjetin ajankohta, 29. lokakuuta, sopii myös yhteen ministerien saatavuuden ja virallisten tietojen julkistamisen kanssa. Talousarvio on myös viikko korkean profiilin Brysselin Brexit-huippukokouksen jälkeen. Hammond antoi päivämäärän twiitissä ja sanoi, että hallituksen lähestymistapa talouteen oli "saamassa velan putoamisen". Tilaisuus on kolme viikkoa aikaisemmin kuin viime vuonna, ja se järjestetään Brysselissä 18. lokakuuta pidettävän EU-johtajien kokouksen jälkeen, jota Eurooppa-neuvoston puheenjohtaja Donald Tusk kuvasi "totuuden hetkeksi" sopimuksen aikaansaamiseksi. Tusk on myös sanonut, että "jos olosuhteet ovat kunnossa", marraskuussa järjestetään ylimääräinen huippukokous, jossa Brexit-sopimus "virallistetaan". Budjetit annetaan perinteisesti keskiviikkona. Tänä vuonna lokakuun viimeisen viikon keskiviikko on halloween, mutta BBC:n tietojen mukaan tämä ei vaikuttanut siihen, että budjetin antamisajankohdaksi valittiin kyseisen viikon maanantai.</w:t>
      </w:r>
    </w:p>
    <w:p>
      <w:r>
        <w:rPr>
          <w:b/>
        </w:rPr>
        <w:t xml:space="preserve">Yhteenveto</w:t>
      </w:r>
    </w:p>
    <w:p>
      <w:r>
        <w:t xml:space="preserve">Tämän vuoden talousarvio on tarkoitus esittää tavallista aikaisemmin, jotta se ei osuisi yhteen marraskuussa käytävien brexit-neuvottelujen loppuvaiheen kanssa.</w:t>
      </w:r>
    </w:p>
    <w:p>
      <w:r>
        <w:rPr>
          <w:b/>
          <w:u w:val="single"/>
        </w:rPr>
        <w:t xml:space="preserve">Asiakirjan numero 45977</w:t>
      </w:r>
    </w:p>
    <w:p>
      <w:r>
        <w:t xml:space="preserve">Earls Barton -pojan Movember-viiksikampanja rahaa</w:t>
      </w:r>
    </w:p>
    <w:p>
      <w:r>
        <w:t xml:space="preserve">William Heath, 12, Earls Bartonista, on tähän mennessä naamioitunut Ali G:ksi, Hercule Poirotiksi ja Groucho Marxiksi osana Movember-kampanjaansa. Hän kerää rahaa isoisänsä muistoksi, joka kuoli syöpään helmikuussa. William keksi idean, koska hän ei itse pysty kasvattamaan viiksiä. Hänen isoisänsä Robin Wickham kuoli haima-, kives- ja eturauhassyöpään, ja William pyytää nyt ihmisiä lahjoittamaan Movember-säätiölle omalla "Mo Space" -sivullaan. William on jo pukeutunut seitsemäksi kuuluisaksi viiksekkääksi mieheksi, kuten Bigglesiksi, Keith Lemoniksi ja Magnum PI:ksi. Hänen pukunsa ovat peräisin paikallisesta pukuliikkeestä ja kodin esineistä. "Isoisäni ja minä olimme hyvin läheisiä", hän sanoi. "Hän kävi aina lomalla kanssamme ja piti aina hauskaa." Hänen äitinsä Clare sanoi, että William oli halunnut tehdä jotain, joka auttaisi, mutta olisi myös hauskaa. Hän sanoi: Hän sanoi: "Meidän piti täyttää 30 päivää. Kun yrittää miettiä 30 viiksekästä ihmistä, se on vaikeampaa kuin luulisi. "Tärkeintä on se, että se on ollut hauskaa, mutta sillä on vakavia seurauksia." William sanoi, että hänen suosikkihahmonsa on tähän mennessä ollut Ali G, mutta hänellä oli ollut vaikeuksia luoda onnistunut Ned Flandersin asu. Hän sanoi: Hän sanoi: "Yritin maalata kasvoni keltaisiksi, mutta se ei oikein toiminut." Hän sanoi: "Yritin maalata kasvoni keltaisiksi, mutta se ei oikein toiminut."</w:t>
      </w:r>
    </w:p>
    <w:p>
      <w:r>
        <w:rPr>
          <w:b/>
        </w:rPr>
        <w:t xml:space="preserve">Yhteenveto</w:t>
      </w:r>
    </w:p>
    <w:p>
      <w:r>
        <w:t xml:space="preserve">Koulupoika on päättänyt kerätä rahaa miesten terveyttä edistävälle hyväntekeväisyysjärjestölle pukeutumalla kuukauden ajan joka päivä eri viiksekkääksi kuuluisuudeksi.</w:t>
      </w:r>
    </w:p>
    <w:p>
      <w:r>
        <w:rPr>
          <w:b/>
          <w:u w:val="single"/>
        </w:rPr>
        <w:t xml:space="preserve">Asiakirjan numero 45978</w:t>
      </w:r>
    </w:p>
    <w:p>
      <w:r>
        <w:t xml:space="preserve">Entinen tv-juontaja Alan Hardwick pyrkii PCC:n tehtävään</w:t>
      </w:r>
    </w:p>
    <w:p>
      <w:r>
        <w:t xml:space="preserve">Alan Hardwick, joka esitteli Calendaria Yorkshire Televisionissa, sanoi, että hänen tavoitteenaan oli tuoda "avoimuutta ja läpinäkyvyyttä" poliisivoimiin. Hän on työskennellyt viimeiset neljä vuotta Lincolnshiren poliisiviranomaisen palveluksessa, mikä on hänen mukaansa antanut hänelle hyvän käsityksen tehtävästä. Äänestäjät käyvät äänestämässä 15. marraskuuta. Hardwick sanoi, että jos hänet valitaan, hän uskoo, että hänen kokemuksensa ansiosta hän voi "aloittaa heti". Hän sanoi, että hänen ensisijaisia tavoitteitaan ovat ottaa käyttöön nollatoleranssipolitiikka epäsosiaalista käyttäytymistä vastaan, keskittyä maaseudun ja paikallisiin rikoksiin sekä taistella sen puolesta, että Lincolnshiren poliisitoimintaan saataisiin lisää rahaa. Hän lisäsi, että kaikilla pitäisi olla sananvaltaa Lincolnshiren poliisitoiminnasta ja että sen pitäisi olla vapaa "kaikesta poliittisesta sekaantumisesta". Komissaarit valitaan 41:llä alueella eri puolilla Englantia ja Walesia, ja heillä on valta päättää budjeteista, poliisitoiminnan painopisteistä ja poliisipäälliköistä. Muita ehdokkaita ovat Richard Davies konservatiiveista, Elliott Fountain englantilaisdemokraateista, Paul Gleeson työväenpuolueesta sekä riippumattomat ehdokkaat Mervyn Barrett ja David Bowles.</w:t>
      </w:r>
    </w:p>
    <w:p>
      <w:r>
        <w:rPr>
          <w:b/>
        </w:rPr>
        <w:t xml:space="preserve">Yhteenveto</w:t>
      </w:r>
    </w:p>
    <w:p>
      <w:r>
        <w:t xml:space="preserve">Entinen tv-juontaja aikoo asettua ehdolle Lincolnshiren poliisi- ja rikoskomissaarin virkaan.</w:t>
      </w:r>
    </w:p>
    <w:p>
      <w:r>
        <w:rPr>
          <w:b/>
          <w:u w:val="single"/>
        </w:rPr>
        <w:t xml:space="preserve">Asiakirjan numero 45979</w:t>
      </w:r>
    </w:p>
    <w:p>
      <w:r>
        <w:t xml:space="preserve">Shirebrookin pienviljelmän murhatutkimus: Kolme miestä ja yksi nainen pidätetty</w:t>
      </w:r>
    </w:p>
    <w:p>
      <w:r>
        <w:t xml:space="preserve">Poliisit löysivät 55-vuotiaan Andrew Jacksonin ruumiin Prospect Driven läheltä Shirebrookista, Derbyshiren osavaltiosta, sunnuntaina. 51-vuotias nainen ja 44-vuotias mies pidätettiin torstaina, ja kaksi muuta miestä, 39 ja 27 vuotta, pidätettiin perjantaina ja lauantaina. Poliisin mukaan he kaikki ovat edelleen pidätettyinä, ja poliisi pyysi kaikkia, joilla on tietoja, ottamaan yhteyttä. Aiemmin Jacksonin perhe kertoi kunnianosoituksessaan, että hän oli ollut "koditon jo jonkin aikaa" ja että he olivat menettäneet yhteyden häneen. "Olemme pahoillamme siitä, ettemme löytäneet häntä etsinnöistä huolimatta. Ja että meillä ei ollut koskaan enää mahdollisuutta puhua yhdessä." Derbyshiren poliisi kuvaili Jacksonia, joka tunnettiin myös lempinimellä "Catman", "erittäin pidetyksi" paikallisyhteisössä. Poliisi on sanonut, että hänen vammansa viittaavat siihen, että hänet on pahoinpidelty, ja kehotti silminnäkijöitä, joilla on tietoja, ilmoittautumaan. Seuraa BBC East Midlandsia Facebookissa, Twitterissä tai Instagramissa. Lähetä juttuideoita osoitteeseen eastmidsnews@bbc.co.uk.</w:t>
      </w:r>
    </w:p>
    <w:p>
      <w:r>
        <w:rPr>
          <w:b/>
        </w:rPr>
        <w:t xml:space="preserve">Yhteenveto</w:t>
      </w:r>
    </w:p>
    <w:p>
      <w:r>
        <w:t xml:space="preserve">Kolme miestä ja yksi nainen on pidätetty murhasta epäiltynä sen jälkeen, kun mies löydettiin kuolleena pienviljelmältä.</w:t>
      </w:r>
    </w:p>
    <w:p>
      <w:r>
        <w:rPr>
          <w:b/>
          <w:u w:val="single"/>
        </w:rPr>
        <w:t xml:space="preserve">Asiakirjan numero 45980</w:t>
      </w:r>
    </w:p>
    <w:p>
      <w:r>
        <w:t xml:space="preserve">Poika kiistää murhan Coventryn ampumavälikohtauksessa</w:t>
      </w:r>
    </w:p>
    <w:p>
      <w:r>
        <w:t xml:space="preserve">Abdul Wahid Xasania, 19, Foleshillistä, Coventrystä, ammuttiin kahdesti selkään, kun hän käveli kaupungin Hillfieldsin alueella 13. maaliskuuta. Syytetty, 15-vuotias Coventryn Stokesta kotoisin oleva mies, jota ei voida nimetä hänen ikänsä vuoksi, saapui perjantaina Birminghamin kruununoikeuteen. Toinen syytetty Carren Monga, 19, Longfordista, Coventrystä, myönsi aiemmin pidetyssä istunnossa olevansa syytön. Heidän on määrä joutua oikeuteen 1. syyskuuta. Kuolemansyyntutkimus osoitti, että Xasan kuoli "katastrofaalisiin sisäisiin vammoihin", poliisi kertoi aiemmin. Seuraa BBC West Midlandsia Facebookissa, Twitterissä ja Instagramissa. Lähetä juttuideasi osoitteeseen: newsonline.westmidlands@bbc.co.uk</w:t>
      </w:r>
    </w:p>
    <w:p>
      <w:r>
        <w:rPr>
          <w:b/>
        </w:rPr>
        <w:t xml:space="preserve">Yhteenveto</w:t>
      </w:r>
    </w:p>
    <w:p>
      <w:r>
        <w:t xml:space="preserve">Poika on tunnustanut syyttömyytensä murhasta, joka aiheutti kuolemaan johtaneen ampumavälikohtauksen.</w:t>
      </w:r>
    </w:p>
    <w:p>
      <w:r>
        <w:rPr>
          <w:b/>
          <w:u w:val="single"/>
        </w:rPr>
        <w:t xml:space="preserve">Asiakirjan numero 45981</w:t>
      </w:r>
    </w:p>
    <w:p>
      <w:r>
        <w:t xml:space="preserve">Guernseyn terveysministeriön "pitäisi johtaa A&amp;E-palvelua".</w:t>
      </w:r>
    </w:p>
    <w:p>
      <w:r>
        <w:t xml:space="preserve">Apulaisministeri Mike Hadley sanoo, että osavaltiot voisivat säästää miljoonia puntia tarjoamalla omat A&amp;E-palvelunsa. Hän haluaa, että osavaltiot lopettavat sopimuksensa Primary Care Companyn kanssa. Yhtiön mukaan väitteet, joiden mukaan osavaltiot säästäisivät miljoonia, jos ne ottaisivat palvelut omiin yksiköihinsä, ovat "naurettavia" ja että tällainen siirto olisi mahdoton toteuttaa ja kallis. Primary Care Company tarjoaa päivystyspalveluja Guernseyn Princess Elizabeth Hospitalissa. Hoitoa koskevassa raportissa todettiin, että Guernseyn palvelut olivat kaiken kaikkiaan parempia kuin Yhdistyneessä kuningaskunnassa. Terveysministeriön mukaan saaren lääkärit ovat ryhtyneet panemaan täytäntöön raportin suosituksia, joissa todettiin, että monilla aloilla, erityisesti henkilöstömitoituksessa, on parantamisen varaa. Apulaisjohtaja Hadley sanoi: "Kyse on siitä, että meillä ei ole tiettyinä aikoina lääkäreitä, joilla on tarvittava kokemus onnettomuus- ja päivystysosastolla, ja tämä on todellinen ongelma." Hadley sanoi: "Me puhumme siitä, että meillä ei ole lääkäreitä, joilla on tarvittava kokemus onnettomuus- ja päivystysosastolla. "Palvelu ei voi olla hyvä suurimman osan aikaa, mutta pienen ajanjakson ajan se ei ole aivan kunnossa." Hän totesi, että "se on todella tärkeää". Primary Care Company sanoi, että se pyrkii palkkaamaan erikoislääkärin vastauksena raportissa esitettyyn pyyntöön.</w:t>
      </w:r>
    </w:p>
    <w:p>
      <w:r>
        <w:rPr>
          <w:b/>
        </w:rPr>
        <w:t xml:space="preserve">Yhteenveto</w:t>
      </w:r>
    </w:p>
    <w:p>
      <w:r>
        <w:t xml:space="preserve">Entinen terveysministeriön poliitikko on sanonut, että Guernseyn tapaturma- ja päivystysosasto olisi saatava "taloon".</w:t>
      </w:r>
    </w:p>
    <w:p>
      <w:r>
        <w:rPr>
          <w:b/>
          <w:u w:val="single"/>
        </w:rPr>
        <w:t xml:space="preserve">Asiakirjan numero 45982</w:t>
      </w:r>
    </w:p>
    <w:p>
      <w:r>
        <w:t xml:space="preserve">Kuusi siirtolaisvenettä pysäytetty Kentin rannikolla</w:t>
      </w:r>
    </w:p>
    <w:p>
      <w:r>
        <w:t xml:space="preserve">Sisäministeriön mukaan ensimmäiset veneet havaittiin keskiviikkona noin kello 06:30 BST. Ranskasta Kanaalin ylittävässä pienveneessä oli muun muassa kolme naista. Maahanmuuton valvonnasta ja tuomioistuimista vastaava ministeri Chris Philp sanoi, että hän aikoo määrätietoisesti hajottaa vastuussa olevat rikollisjoukot. Veneissä olleet henkilöt esittäytyivät iranilaisiksi, somalialaisiksi, syyrialaisiksi, jemeniläisiksi, kuwaitilaisiksi, afganistanilaisiksi, egyptiläisiksi, intialaisiksi ja irakilaisiksi. Mukana oli myös henkilöitä Togosta ja Nigeristä. Sisäministeriö ei enää paljasta Kentiin pienillä veneillä saapuvien lapsisiirtolaisten määrää. Philp sanoi: "Aiemmin tässä kuussa kaksi ihmissalakuljettajaa vangittiin, joten tänä vuonna vankiloissa on yhteensä 21 henkilöä." Kahden viime kuukauden aikana "ranskalaiset estivät yli 1 000 siirtolaista tekemästä tätä vaarallista matkaa", hän lisäsi. Ainakin 2 282 ihmistä on ylittänyt onnistuneesti Kanaalin vuonna 2020.</w:t>
      </w:r>
    </w:p>
    <w:p>
      <w:r>
        <w:rPr>
          <w:b/>
        </w:rPr>
        <w:t xml:space="preserve">Yhteenveto</w:t>
      </w:r>
    </w:p>
    <w:p>
      <w:r>
        <w:t xml:space="preserve">Rajavartiolaitoksen alukset ovat pysäyttäneet Kentin rannikon edustalla kuusi venettä, joissa oli 82 siirtolaista.</w:t>
      </w:r>
    </w:p>
    <w:p>
      <w:r>
        <w:rPr>
          <w:b/>
          <w:u w:val="single"/>
        </w:rPr>
        <w:t xml:space="preserve">Asiakirjan numero 45983</w:t>
      </w:r>
    </w:p>
    <w:p>
      <w:r>
        <w:t xml:space="preserve">Bilstonin kuolema: Bilston: Mies pidätetty naisen murhasta</w:t>
      </w:r>
    </w:p>
    <w:p>
      <w:r>
        <w:t xml:space="preserve">Poliisi kutsuttiin perjantaina hieman ennen kello 18:00 GMT osoitteeseen James Streetillä, Bilstonissa, Wolverhamptonissa. Nainen todettiin kuolleeksi tapahtumapaikalla. Myöhemmin suoritetaan ruumiinavaus "tarkan kuolinsyyn" selvittämiseksi. Poliisin mukaan uhrin tuntemaa 40-vuotiasta miestä kuulustellaan murhasta epäiltynä. West Midlandsin poliisi tekee kotietsintöjä ja pyytää tietoja. Seuraa BBC West Midlandsia Facebookissa ja Twitterissä ja tilaa paikalliset uutispäivitykset suoraan puhelimeesi.</w:t>
      </w:r>
    </w:p>
    <w:p>
      <w:r>
        <w:rPr>
          <w:b/>
        </w:rPr>
        <w:t xml:space="preserve">Yhteenveto</w:t>
      </w:r>
    </w:p>
    <w:p>
      <w:r>
        <w:t xml:space="preserve">Mies on pidätetty epäiltynä kotonaan kuolleena löytyneen 68-vuotiaan naisen murhasta.</w:t>
      </w:r>
    </w:p>
    <w:p>
      <w:r>
        <w:rPr>
          <w:b/>
          <w:u w:val="single"/>
        </w:rPr>
        <w:t xml:space="preserve">Asiakirjan numero 45984</w:t>
      </w:r>
    </w:p>
    <w:p>
      <w:r>
        <w:t xml:space="preserve">Juncker "ei voi sanoa, että Yhdistyneen kuningaskunnan kanssa käydyissä neuvotteluissa olisi tapahtunut valtavaa edistystä".</w:t>
      </w:r>
    </w:p>
    <w:p>
      <w:r>
        <w:t xml:space="preserve">Euroopan parlamentissa puhuessaan Juncker sanoi, että hän ja EY haluavat "oikeudenmukaisen sopimuksen Britannian kanssa". Mutta hän sanoi: Juncker sanoi: "En voi sanoa, että on saavutettu valtavaa edistystä, enkä voi sanoa, että mitään ei ole saavutettu." Hän sanoi: "En voi sanoa, että mitään ei ole saavutettu." David Cameronin pyrkiessä uudistamaan Yhdistyneen kuningaskunnan suhteita EU:hun Juncker sanoi: Juncker sanoi: "Tangoon tarvitaan kaksi." Hänen kommenttinsa herättivät keskustelua, ja jotkut väittivät Junckerin sanoneen, että Britannia "ei tarvitse" EU:ta, mutta hänen tiedottajansa sanoi, että hänet oli kuultu "väärin". Juncker oli itse asiassa sanonut, että "henkilökohtaisesti olen sitä mieltä, että Britannia tarvitsee Eurooppaa", hän sanoi. (Voit katsoa sanat tästä Twitter-klipistä.) "Meidän on tanssittava" Cameron haluaa uudistaa Britannian suhdetta EU:hun ennen vuoden 2017 loppuun mennessä järjestettävää in-out-kansanäänestystä. Hän ei ole esittänyt vaatimuksiaan yksityiskohtaisesti, mutta niihin uskotaan kuuluvan vapautus yhä tiiviimmästä unionista ja maahanmuuttajien hyvinvointioikeuksien rajoittaminen. Juncker jatkoi lausunnossaan viittaustaan siihen, että "tangoon tarvitaan kaksi ihmistä": "Niinpä meidän on tanssittava, ja niin myös brittiläisten ystäviemme on tanssittava". Luxemburgin entinen pääministeri sanoi myös kannattavansa "150-prosenttisesti sitä, että Britannia on EU:n rakentava jäsen". Euroskeptikot tarttuivat kiisteltyyn repliikkiin siitä, että Britannia tarvitsee Eurooppaa, ja UKIP-puolueen johtaja Nigel Farage tarjoutui ostamaan hänelle samppanjaa. Vote Leave -kampanjan mukaan oli "rohkaisevaa", että Juncker oli samaa mieltä siitä, että Yhdistynyt kuningaskunta voisi "menestyä EU:n ulkopuolella".</w:t>
      </w:r>
    </w:p>
    <w:p>
      <w:r>
        <w:rPr>
          <w:b/>
        </w:rPr>
        <w:t xml:space="preserve">Yhteenveto</w:t>
      </w:r>
    </w:p>
    <w:p>
      <w:r>
        <w:t xml:space="preserve">Yhdistyneen kuningaskunnan ja EU:n neuvottelijat eivät ole saavuttaneet "valtavaa edistystä" kansanäänestystä edeltävissä neuvotteluissaan, Euroopan komission puheenjohtaja Jean-Claude Juncker on sanonut.</w:t>
      </w:r>
    </w:p>
    <w:p>
      <w:r>
        <w:rPr>
          <w:b/>
          <w:u w:val="single"/>
        </w:rPr>
        <w:t xml:space="preserve">Asiakirjan numero 45985</w:t>
      </w:r>
    </w:p>
    <w:p>
      <w:r>
        <w:t xml:space="preserve">JHU ja JVP räjäyttävät JoMecin</w:t>
      </w:r>
    </w:p>
    <w:p>
      <w:r>
        <w:t xml:space="preserve">Jathika Hela Urumaya (JHU) sanoi, että hallituksen pitäisi paljastaa ehdotettu mekanismi parlamentille ja ministerikabinetille. JHU:n parlamentaarisen ryhmän johtaja Athuraliya Rathana thero kertoi BBC Sandeshayalle, että edes ministerit eivät olleet tietoisia ehdotetun rakenteen yksityiskohdista. "Mediaministeri Mangala Samaraweera esitteli asiakirjan parlamentille perjantaina. Kysyttäessä hän sanoi, ettei se ole virallinen asiakirja." Parlamentaarikko sanoi, että JHU ei vastusta yhteisen mekanismin perustamista LTTE:n hallitsemille alueille, jos yksityiskohdat ovat saatavilla ja kunhan asiasta on käyty asianmukainen keskustelu parlamentissa. JVP:n ehdotukset: "Jos LTTE on vilpittömästi mukana jälleenrakentamassa hallussaan olevia alueita, heidän pitäisi avata alueet kansalaisjärjestöille ja muille humanitaarisille järjestöille." Presidentti Chandrika Kumaratungan toimimattomuus Sri Lankan rakentamista koskevien ehdotustensa toteuttamisessa johti kansainväliseen painostukseen toteuttaa yhteinen tsunamimekanismi (JoMec) tamilitiikerien kanssa, hallituksen koalitiokumppani väittää sillä välin. Janatha Vimukthi Peramuna (JVP) sanoo, että hallitus olisi sen sijaan toteuttanut 10. tammikuuta luovutetut ehdotukset. Jos ehdotettu JoMec toteutetaan, sen olisi noudatettava Sri Lankan perustuslakia ja demokraattisia periaatteita, JVP:n lausunnossa todetaan. Sen mukaan presidentti, pääministeri, oppositiojohtaja, kansanedustajat, alueelliset kuvernöörit ja hallituksen virkamiehet pitäisi antaa tsunamin koettelemien alueiden jälleenrakentamisen tehtäväksi kansallisille ja neuvoa-antaville komiteoille. Lausunnossa ei mainita tamilitiikereitä tai kansalaisjärjestöjä.</w:t>
      </w:r>
    </w:p>
    <w:p>
      <w:r>
        <w:rPr>
          <w:b/>
        </w:rPr>
        <w:t xml:space="preserve">Yhteenveto</w:t>
      </w:r>
    </w:p>
    <w:p>
      <w:r>
        <w:t xml:space="preserve">Sinhala-nationalistinen singhala-munkkipuolue ja hallituksen koalitiokumppani ovat jälleen kerran ilmaisseet voimakkaan vastalauseensa hallituksen ja tamilitiikereiden ehdotettua yhteistä mekanismia (JoMec) vastaan tsunamin jälleenrakennusta varten.</w:t>
      </w:r>
    </w:p>
    <w:p>
      <w:r>
        <w:rPr>
          <w:b/>
          <w:u w:val="single"/>
        </w:rPr>
        <w:t xml:space="preserve">Asiakirjan numero 45986</w:t>
      </w:r>
    </w:p>
    <w:p>
      <w:r>
        <w:t xml:space="preserve">Syöpäjärjestö aikoo ostaa tyhjän rakennuksen Barrow'sta</w:t>
      </w:r>
    </w:p>
    <w:p>
      <w:r>
        <w:t xml:space="preserve">Duke Street 76:ssa sijaitseva rakennus oli aiemmin vuokranvälittäjän toimipaikka, joka muutti pois elokuussa 2015. Barrow Council omistaa rakennuksen ja kertoi käyvänsä keskusteluja sen myymisestä CancerCare North Lancashire and South Cumbria -järjestölle. Paikallisen demokratian raportointipalvelun mukaan myynnistä on sovittu alustavasti 70 000 punnan suuruinen summa. Neuvoston raportissa sanottiin: "Tämä komitea antoi kesäkuussa luvan kiinteistön myyntiin. "Sen jälkeen, kun valtuuston kaupallisten kiinteistöjen johtaja on saanut luvan myydä omaisuuserän, hän on käynyt keskusteluja CancerCare North Lancashire and South Cumbria -järjestön kanssa. "Vaikka kiinteistöä ei ole virallisesti markkinoitu, katsotaan, että myyminen hyväntekeväisyysjärjestölle hyödyttäisi Barrow'n kaupunkia ja asukkaita." Tiloissa on viimeksi toiminut Furness Property Lettings and Management. Aiheeseen liittyvät Internet-linkit Barrow Borough Council CancerCare North Lancashire and South Cumbria.</w:t>
      </w:r>
    </w:p>
    <w:p>
      <w:r>
        <w:rPr>
          <w:b/>
        </w:rPr>
        <w:t xml:space="preserve">Yhteenveto</w:t>
      </w:r>
    </w:p>
    <w:p>
      <w:r>
        <w:t xml:space="preserve">Barrow'n keskustassa sijaitseva rakennus, joka on ollut tyhjillään yli kolme vuotta, aiotaan myydä hyväntekeväisyysjärjestölle.</w:t>
      </w:r>
    </w:p>
    <w:p>
      <w:r>
        <w:rPr>
          <w:b/>
          <w:u w:val="single"/>
        </w:rPr>
        <w:t xml:space="preserve">Asiakirjan numero 45987</w:t>
      </w:r>
    </w:p>
    <w:p>
      <w:r>
        <w:t xml:space="preserve">Peterborough kannabis ratsiat net sato arvoltaan £ 500,000</w:t>
      </w:r>
    </w:p>
    <w:p>
      <w:r>
        <w:t xml:space="preserve">Yli 50 poliisia osallistui perjantain operaatioon, jonka tarkoituksena oli häiritä huumekauppaa Peterborough'ssa. Brettonin alueella sijaitseviin seitsemään kiinteistöön tehdyissä ratsioissa löydettiin lähes 600 eri kasvuvaiheessa olevaa kannabiskasvia. Cambridgeshiren poliisin mukaan kaksi viidestä pidätetystä miehestä on sittemmin vapautettu tutkinnan perusteella. "Päivä oli suuri menestys, ja tavoitteenamme oli häiritä järjestäytyneitä rikollisverkostoja, jotka käyttävät kannabiksen viljelystä saatuja varoja suuremman mittakaavan rikollisuuden, kuten A-luokan huumausaineiden toimittamisen ja ihmiskaupan rahoittamiseen", ylikonstaapeli Jason Hancock sanoi. Aiheeseen liittyvät Internet-linkit Cambridgeshiren poliisi</w:t>
      </w:r>
    </w:p>
    <w:p>
      <w:r>
        <w:rPr>
          <w:b/>
        </w:rPr>
        <w:t xml:space="preserve">Yhteenveto</w:t>
      </w:r>
    </w:p>
    <w:p>
      <w:r>
        <w:t xml:space="preserve">Viisi ihmistä on pidätetty ja 500 000 punnan arvosta kannabista on takavarikoitu useissa ratsioissa.</w:t>
      </w:r>
    </w:p>
    <w:p>
      <w:r>
        <w:rPr>
          <w:b/>
          <w:u w:val="single"/>
        </w:rPr>
        <w:t xml:space="preserve">Asiakirjan numero 45988</w:t>
      </w:r>
    </w:p>
    <w:p>
      <w:r>
        <w:t xml:space="preserve">Joulun parhaat lelut paljastuivat</w:t>
      </w:r>
    </w:p>
    <w:p>
      <w:r>
        <w:t xml:space="preserve">Fireman Sam ja Buzz Lightyear ovat molemmat mukana lelujen jälleenmyyjien yhdistyksen valitsemassa kymmenessä kärjessä. Ryhmän mukaan lisenssimyynnin osuus lelujen kokonaismyynnistä on nyt 26 prosenttia, ja se on kasvanut 5 prosenttia elokuuhun päättyneen vuoden aikana. Perinteisemmille peleille, kuten Legolle ja Monopolille, on kuitenkin edelleen tilaa listalla. Teknologia Yhdistyksen ennuste joulun myydyimmistä tuotteista vaihtelee 19,99 ja 84,99 punnan välillä. Teknologisesti kehittyneempiin leluihin kuuluvat lasten videokamerat ja sähkökitarat. "Teknologiset edistysaskeleet, joita käytettiin monissa tänä vuonna arvioiduissa leluissa, olivat yksinkertaisesti hämmästyttäviä ja osoittavat, miten eteenpäin ajattelevia valmistajat ovat leluteollisuudelle haastavana mutta erittäin myönteisenä vuonna", sanoi Gary Grant, joka istui valintalautakunnassa. Lelupennut ja -nuket ovat todennäköisesti suosituimpia tyttöjen keskuudessa, paneeli totesi, ja sotalelut ovat innokkaampia poikien keskuudessa. Täydellinen luettelo ennustetuista joulun myyntimenestyjistä on seuraava:</w:t>
      </w:r>
    </w:p>
    <w:p>
      <w:r>
        <w:rPr>
          <w:b/>
        </w:rPr>
        <w:t xml:space="preserve">Yhteenveto</w:t>
      </w:r>
    </w:p>
    <w:p>
      <w:r>
        <w:t xml:space="preserve">Elokuviin ja televisio-ohjelmiin liittyvät nuket hallitsevat alan järjestön laatimaa joulun suosituimpien lelujen luetteloa.</w:t>
      </w:r>
    </w:p>
    <w:p>
      <w:r>
        <w:rPr>
          <w:b/>
          <w:u w:val="single"/>
        </w:rPr>
        <w:t xml:space="preserve">Asiakirjan numero 45989</w:t>
      </w:r>
    </w:p>
    <w:p>
      <w:r>
        <w:t xml:space="preserve">Raasayn entinen kaivoskylä täyttää sata vuotta</w:t>
      </w:r>
    </w:p>
    <w:p>
      <w:r>
        <w:t xml:space="preserve">Kylä rakennettiin rautamalmikaivostyöläisille, ja yhteisö kasvoi alkuperäisen 64 rivitalon ympärille. Ensimmäisen maailmansodan aikana Inverarishissa pidettiin saksalaisia sotavankeja, jotka joutuivat työskentelemään läheisessä avolouhoksessa. Inverarishin asukkaat järjestivät viikonloppuna vuosipäivän kunniaksi katujuhlan. Juhlijoiden joukossa oli Anne Baxter, joka syntyi kylässä yli 80 vuotta sitten. Hän sanoi: "Se oli hienoa: "Synnyin vuonna 1926 osoitteessa numero 15, ja asuin siellä vuoteen 1934 asti, jolloin muutin Glasgow'hun." Hän kertoi, että hän asui siellä. Fearchar MacLennan muisteli isänsä tarinoita ajalta, jolloin sotavangit työskentelivät hänen rinnallaan William Baird and Co:n kaivoksessa. MacLennan sanoi: "Hänellä oli tapana kertoa ajoista, jolloin hän lähti ulos yöllä ja saattoi pysähtyä huutoon: "Kuka siellä menee?"". British Geological Survey'n arkistossa säilytettävissä valokuvissa sotavangit työskentelevät jättimäisissä mekaanisissa kaivoskoneissa aseellisen vartioinnin alaisina. Suisnishin luiska, jossa laivat lastattiin rautamalmia ennen kaivoksen sulkemista, on nyt rappeutunut. Vuonna 2010 se korvattiin uudella 12 miljoonan punnan lauttaterminaalilla muutaman kilometrin päässä Churchton Bayssä.</w:t>
      </w:r>
    </w:p>
    <w:p>
      <w:r>
        <w:rPr>
          <w:b/>
        </w:rPr>
        <w:t xml:space="preserve">Yhteenveto</w:t>
      </w:r>
    </w:p>
    <w:p>
      <w:r>
        <w:t xml:space="preserve">Inverarishin perustamisesta on kulunut 100 vuotta, ja juhlallisuuksia on järjestetty Raasaylla, Skyen edustalla olevalla pienellä saarella.</w:t>
      </w:r>
    </w:p>
    <w:p>
      <w:r>
        <w:rPr>
          <w:b/>
          <w:u w:val="single"/>
        </w:rPr>
        <w:t xml:space="preserve">Asiakirjan numero 45990</w:t>
      </w:r>
    </w:p>
    <w:p>
      <w:r>
        <w:t xml:space="preserve">Hampshiren Sure Start -kampanjan kannattajat protestoivat keskusten sulkemista vastaan</w:t>
      </w:r>
    </w:p>
    <w:p>
      <w:r>
        <w:t xml:space="preserve">Kymmenkunta mielenosoittajaa osoitti mieltään Lyndhurstin yhteisökeskuksen ulkopuolella yrittäessään pelastaa maakunnan Sure Start -keskukset. Sulkemiset ovat osa piirikunnanvaltuuston suunnitelmia säästää 8,5 miljoonaa puntaa, minkä seurauksena 54:stä nykyisestä keskuksesta vähennetään 11:een. Neuvosto on kehottanut yleisöä ottamaan kantaa ehdotuksiin. "Perheet todella tarvitsevat apua" Lasten palveluista vastaava valtuutettu Keith Mans sanoi: "Haluamme, että ihmiset esittävät rakentavia ehdotuksia. "Meidän on tehtävä yhteistyötä varmistaaksemme, että kun joudumme tekemään säästöjä, ne tehdään niin, että vaikutukset etulinjaan ja - mikä tärkeintä - niitä todella tarvitseviin perheisiin jäävät mahdollisimman pieniksi." Uhanalaisia Sure Start -keskuksia on muun muassa New Forestissa, Eastleighissa, Farehamissa, Gosportissa, Winchesterissä ja Test Valleyssa. Ehdotuksista järjestetään julkisia kuulemisia eri puolilla maakuntaa toukokuuhun asti.</w:t>
      </w:r>
    </w:p>
    <w:p>
      <w:r>
        <w:rPr>
          <w:b/>
        </w:rPr>
        <w:t xml:space="preserve">Yhteenveto</w:t>
      </w:r>
    </w:p>
    <w:p>
      <w:r>
        <w:t xml:space="preserve">Kampanjoijat ovat ilmaisseet suuttumuksensa suunnitelmista sulkea yli 40 lastenkeskusta Hampshiressä.</w:t>
      </w:r>
    </w:p>
    <w:p>
      <w:r>
        <w:rPr>
          <w:b/>
          <w:u w:val="single"/>
        </w:rPr>
        <w:t xml:space="preserve">Asiakirjan numero 45991</w:t>
      </w:r>
    </w:p>
    <w:p>
      <w:r>
        <w:t xml:space="preserve">Radiohead luopuu "maksa mitä haluat" -julkaisutyylistä</w:t>
      </w:r>
    </w:p>
    <w:p>
      <w:r>
        <w:t xml:space="preserve">Vuonna 2007 oxfordilaisyhtye antoi fanien valita, minkä hinnan he maksavat In Rainbows -albumistaan. Mutta he sanovat, että The King Of Limbs -albumin julkaisun yhteydessä, joka ilmestyy lauantaina (19. helmikuuta), he palaavat normaaliin hinnoittelurakenteeseen. Uuden albumin MP3-tiedosto maksaa 6 puntaa, ja albumin fyysinen "sanomalehtipaketti" alkaa 30 punnasta. Thom Yorke ja kumppanit ovat kertoneet, että fyysinen paketti sisältää "monta isoa arkkia kuvitusta, 625 pientä palaa kuvitusta ja täysvärisen palan oxo-hajoavaa muovia, joka pitää kaiken kasassa". Radioheadin jäsenet, kuten laulaja Thom Yorke ja rumpali Philip Selway, ovat edellisen albuminsa julkaisun jälkeen osallistuneet sivuprojekteihin. Thom Yorke ja kitaristi Jonny Greenwood soittivat "yllätyskeikan" Glastonburyn Park Stagella kesällä 2010.</w:t>
      </w:r>
    </w:p>
    <w:p>
      <w:r>
        <w:rPr>
          <w:b/>
        </w:rPr>
        <w:t xml:space="preserve">Yhteenveto</w:t>
      </w:r>
    </w:p>
    <w:p>
      <w:r>
        <w:t xml:space="preserve">Radiohead on luopunut kahdeksannen studioalbuminsa julkaisussa "maksa mitä haluat" -formaatista.</w:t>
      </w:r>
    </w:p>
    <w:p>
      <w:r>
        <w:rPr>
          <w:b/>
          <w:u w:val="single"/>
        </w:rPr>
        <w:t xml:space="preserve">Asiakirjan numero 45992</w:t>
      </w:r>
    </w:p>
    <w:p>
      <w:r>
        <w:t xml:space="preserve">Lincolnin aivovamman puolestapuhuja voitti kansallisen palkinnon</w:t>
      </w:r>
    </w:p>
    <w:p>
      <w:r>
        <w:t xml:space="preserve">Andy Nicholson, 47, putosi rakennustyömaan portaikosta vuonna 1994, jolloin hänen kallonsa murtui ja hän sairasti epilepsiaa, osittaista sokeutta ja koordinaatiohäiriöitä. Loukkaantumisensa jälkeen Nicholson on käyttänyt sosiaalista mediaa tiedottamiseen päänvamman kanssa elämisestä. Hän on myös järjestänyt varainkeruutapahtumia, kuten sponsoroidun kävelyn. Nicholson käyttää verkossa lempinimeä "The Brain Damaged Baron", ja hän esiintyy videoilla, joissa hän keskustelee vammaan liittyvistä asioista, kuten kroonisesta väsymyksestä, taustamelusta, kivusta ja kohtauksista. Aivovammoja käsittelevä Headway-hyväntekeväisyysjärjestö myönsi hänelle Lontoossa järjestetyssä tilaisuudessa Vuoden saavuttaja -palkinnon. Nicholson kuvaili palkinnon saamista "nöyräksi ja kunniaksi". "Teen sen siksi, että minut huomataan, että minua kuunnellaan, että minulle toivottavasti nauretaan, ja vain siksi, että saisin tietoisuuden lisäämisen liikkeelle", hän sanoi.</w:t>
      </w:r>
    </w:p>
    <w:p>
      <w:r>
        <w:rPr>
          <w:b/>
        </w:rPr>
        <w:t xml:space="preserve">Yhteenveto</w:t>
      </w:r>
    </w:p>
    <w:p>
      <w:r>
        <w:t xml:space="preserve">Aivovamman saanut Lincolnin mies on saanut palkinnon siitä, että hän on lisännyt tietoisuutta aivovammasta.</w:t>
      </w:r>
    </w:p>
    <w:p>
      <w:r>
        <w:rPr>
          <w:b/>
          <w:u w:val="single"/>
        </w:rPr>
        <w:t xml:space="preserve">Asiakirjan numero 45993</w:t>
      </w:r>
    </w:p>
    <w:p>
      <w:r>
        <w:t xml:space="preserve">Sandy Ratcliff: Sandy Clifflick: EastEnders-näyttelijä kuolee 70-vuotiaana</w:t>
      </w:r>
    </w:p>
    <w:p>
      <w:r>
        <w:t xml:space="preserve">Hänen hahmonsa, taksinkuljettaja ja peliriippuvaisen Ali Osmanin traaginen vaimo, esiintyi sarjan avausjaksossa, ja hän näytteli saippuasarjassa vuoteen 1989 asti. EastEndersin tiedottaja sanoi, että he olivat "surullisia" kuultuaan hänen kuolemastaan. Poplar Coroner's Courtissa suoritettavaa tutkintaa lykättiin 3. lokakuuta asti, kunnes tutkimukset on saatu päätökseen, kertoi kuolinsyyntutkijan tiedottaja. Kuolinhetkellä Ratcliff omisti kiinteistön Pohjois-Lontoossa, mutta Press Associationin mukaan häntä hoidettiin turvakodissa. Ratcliffin ensimmäinen merkittävä rooli oli Ken Loachin elokuvassa Family Life vuonna 1971, jossa hän esitti skitsofreenistä teiniä. Sue Osmanin hahmo joutui kamppailemaan kätkytkuoleman ja miehensä uskottomuuden kanssa, ennen kuin hänet eristettiin ja poistettiin BBC:n saippuasarjasta. EastEndersin jälkeen Ratcliff esiintyi televisiossa muun muassa Maigret-sarjan jaksossa vuonna 1992 Michael Gambonin vastapuolella.</w:t>
      </w:r>
    </w:p>
    <w:p>
      <w:r>
        <w:rPr>
          <w:b/>
        </w:rPr>
        <w:t xml:space="preserve">Yhteenveto</w:t>
      </w:r>
    </w:p>
    <w:p>
      <w:r>
        <w:t xml:space="preserve">EastEndersissä kahvilan omistaja Sue Osmania näytellyt brittinäyttelijä Sandy Ratcliff on kuollut 70-vuotiaana.</w:t>
      </w:r>
    </w:p>
    <w:p>
      <w:r>
        <w:rPr>
          <w:b/>
          <w:u w:val="single"/>
        </w:rPr>
        <w:t xml:space="preserve">Asiakirjan numero 45994</w:t>
      </w:r>
    </w:p>
    <w:p>
      <w:r>
        <w:t xml:space="preserve">Nälkäpeleistä tulee näyttämöesitys</w:t>
      </w:r>
    </w:p>
    <w:p>
      <w:r>
        <w:t xml:space="preserve">"Innovatiivinen" näyttämösovitus käynnistyy Lontoossa Wembley-stadionin vieressä sijaitsevassa teatterissa. Sen on luonut Robin de Levita, joka oli toisen maailmansodan aikaisesta Anne Frankista kertovan hollantilaisen näyttämöteoksen takana. Nälkäpeli-elokuvasovitukset ovat tuottaneet maailmanlaajuisesti noin 1,5 miljardia dollaria (946 miljoonaa puntaa) lipputuloja. Viimeisin osa, Nälkäpeli: Mockingjay - osa 1, tulee elokuvateattereihin myöhemmin tässä kuussa. Suzanne Collinsin romaaneihin perustuvissa dystooppisissa tarinoissa seurataan Katniss Everdeenin kohtaloita, josta tulee vastentahtoisesti tosi-tv-sankaritar. Tuotannosta tai suunnitelmista rakentaa uusi teatteri sitä varten ei ole kerrottu tarkempia yksityiskohtia. Nälkäpeli-elokuvasarjan takana olevan Lionsgaten markkinointijohtaja Tim Phelan sanoi, että näyttämösovituksen takana oleva tiimi "tarjoaa ainutlaatuisen elämyksen faneille ympäri maailmaa". Broadway-tuottaja de Levita lisäsi: "Teatteri on loistava väline herättää Suzanne Collinsin kirjoituksen monet merkitykselliset kerrokset henkiin."</w:t>
      </w:r>
    </w:p>
    <w:p>
      <w:r>
        <w:rPr>
          <w:b/>
        </w:rPr>
        <w:t xml:space="preserve">Yhteenveto</w:t>
      </w:r>
    </w:p>
    <w:p>
      <w:r>
        <w:t xml:space="preserve">Nälkäpeli-trilogian bestselleristä ja menestyselokuvasta tehdään näyttämösarja kesällä 2016, kuten on ilmoitettu.</w:t>
      </w:r>
    </w:p>
    <w:p>
      <w:r>
        <w:rPr>
          <w:b/>
          <w:u w:val="single"/>
        </w:rPr>
        <w:t xml:space="preserve">Asiakirjan numero 45995</w:t>
      </w:r>
    </w:p>
    <w:p>
      <w:r>
        <w:t xml:space="preserve">Gemma Arterton tähdittää BBC Two:n komediaa Inside No 9:ssä</w:t>
      </w:r>
    </w:p>
    <w:p>
      <w:r>
        <w:t xml:space="preserve">Reece Shearsmith ja Steve Pemberton ovat myös pääosissa ensi vuoden lopulla esitettävässä kuusiosaisessa ohjelmassa, jonka alustava nimi on Inside No 9. Jokainen itsenäinen tarina sijoittuu eri taloon, jolla on sama oven numero. Muita vahvistettuja näyttelijöitä ovat Tamsin Greig ja Adam Deacon. BBC:n mukaan sarjassa näytetään, mitä tapahtuu taloissa, joissa "tavallinen ja arkipäiväinen törmää poikkeukselliseen ja makaaberiin". "Halusimme tutkia klaustrofobista ja intensiivistä tunnetta, joka syntyy, kun toiminta rajoitetaan yhteen paikkaan kussakin tarinassa", Shearsmith ja Pemberton sanoivat. "Olemme innoissamme saadessamme oman antologiasarjamme pirullisia herkkuja, emmekä malta odottaa, että pääsemme heittämään eri numero 9:n ovet auki kansalle." Sarjan pääosissa nähdään myös The IT Crowdin Katherine Parkinson, The Hourin Anna Chancellor, Exilen Timothy West ja The Thick of It -sarjasta tuttu Ben Willbond. "Jälleen kerran Steve ja Reece tuovat meille komediasarjan, joka erottuu muista. Toivon, että näistä kuudesta synkästä pikkutarinasta nautitaan ja niistä puhutaan yhtä paljon kuin [tähänastisista, ylistetyistä töistä]", BBC Two:n ohjaaja Janice Hadlow sanoi.</w:t>
      </w:r>
    </w:p>
    <w:p>
      <w:r>
        <w:rPr>
          <w:b/>
        </w:rPr>
        <w:t xml:space="preserve">Yhteenveto</w:t>
      </w:r>
    </w:p>
    <w:p>
      <w:r>
        <w:t xml:space="preserve">Gemma Arterton tähdittää BBC Two -kanavan uutta synkkää komediasarjaa, jonka ovat kirjoittaneet The League of Gentlemenin ja Psychovillen tekijät.</w:t>
      </w:r>
    </w:p>
    <w:p>
      <w:r>
        <w:rPr>
          <w:b/>
          <w:u w:val="single"/>
        </w:rPr>
        <w:t xml:space="preserve">Asiakirjan numero 45996</w:t>
      </w:r>
    </w:p>
    <w:p>
      <w:r>
        <w:t xml:space="preserve">Mansaari alentaa elintarvikkeiden ja nähtävyyksien arvonlisäveron 5 prosenttiin</w:t>
      </w:r>
    </w:p>
    <w:p>
      <w:r>
        <w:t xml:space="preserve">Se yhdenmukaistaa saaren verokannat Yhdistyneen kuningaskunnan liittokanslerin keskiviikkona ilmoittamien muutosten kanssa. Alennettu verokanta 20 prosentista 5 prosenttiin tulee voimaan 15. heinäkuuta kuudeksi kuukaudeksi. Hallituksen tiedottajan mukaan muutosten tarkoituksena oli "edistää liiketoimintaa hotelli- ja ravintola-alalla" koronaviruksen aiheuttamien lukitusrajoitusten poistamisen jälkeen. Hän lisäsi, että siirto oli "yhdenmukainen" saaren ja Yhdistyneen kuningaskunnan välisen tulli- ja valmisteverosopimuksen kanssa. Viruksen leviämisen estämiseksi toteutetut toimenpiteet, joihin kuuluvat saaren rajan sulkeminen ja TT-kilpailujen peruuttaminen, ovat vaikuttaneet moniin saaren matkailukaupasta riippuvaisiin yrityksiin. Loma-asuntojen arvonlisävero on saarella jo nyt 5 prosenttia. Seuraa BBC Isle of Mania Facebookissa ja Twitterissä. Voit myös lähettää juttuideoita osoitteeseen northwest.newsonline@bbc.co.uk</w:t>
      </w:r>
    </w:p>
    <w:p>
      <w:r>
        <w:rPr>
          <w:b/>
        </w:rPr>
        <w:t xml:space="preserve">Yhteenveto</w:t>
      </w:r>
    </w:p>
    <w:p>
      <w:r>
        <w:t xml:space="preserve">Mansaaren hallituksen mukaan elintarvikkeiden ja vapaa-ajan nähtävyyksien arvonlisävero alennetaan 5 prosenttiin ensi viikolla.</w:t>
      </w:r>
    </w:p>
    <w:p>
      <w:r>
        <w:rPr>
          <w:b/>
          <w:u w:val="single"/>
        </w:rPr>
        <w:t xml:space="preserve">Asiakirjan numero 45997</w:t>
      </w:r>
    </w:p>
    <w:p>
      <w:r>
        <w:t xml:space="preserve">Vin Dieselin Fast Five on suurin vuoden 2011 Yhdysvaltain avauselokuva tähän mennessä.</w:t>
      </w:r>
    </w:p>
    <w:p>
      <w:r>
        <w:t xml:space="preserve">Viides elokuva katukilpailusarjassa tuotti enemmän kuin ennakkoarviot, jotka olivat 83,6 miljoonaa dollaria (50,3 miljoonaa puntaa). Se päihitti helposti kaksi viikkoa sitten ilmestyneen Rio-animaation edellisen parhaan avaustuloksen, joka tuotti 39,2 miljoonaa dollaria (23,6 miljoonaa puntaa). Anne Hathawayn äänellä varustettu elokuva oli tällä viikolla kakkosella. Se on nyt tuottanut 103,6 miljoonaa dollaria (65,2 miljoonaa puntaa) kolmen viikon aikana. Tyler Perryn uusin komedia, kriitikoiden kritisoima Madea's Big Happy Family, putosi yhden sijan kolmoseksi, sillä se tuotti toisena viikonloppunaan 9,9 miljoonaa dollaria (6 miljoonaa puntaa). Myös Robert Pattinsonin ja Oscar-voittaja Reese Witherspoonin tähdittämä masennusajan romanssi Water for Elephants putosi yhden sijan neljänneksi. Muut uudet elokuvat eivät menestyneet lipputuloissa. Disneyn draamakomedia Prom, jonka pääosassa on pitkälti tuntematon näyttelijäjoukko teininä, jotka valmistautuvat lukion tanssiaisiin, debytoi sijalla viisi. Animaation jatko-osa Hoodwinked Too! Hood vs. Evil, jossa Haydn Panettiere ja Glenn Close ääninäyttelevät, avasi kuudennella sijalla 4,1 miljoonalla dollarilla. Hollywood.comin lipputuloanalyytikon mukaan kokonaistulot olivat 155 miljoonaa dollaria (93,5 miljoonaa puntaa), mikä on 52 prosenttia enemmän kuin viime vuonna, jolloin Painajainen Elm Streetillä oli listan kärjessä.</w:t>
      </w:r>
    </w:p>
    <w:p>
      <w:r>
        <w:rPr>
          <w:b/>
        </w:rPr>
        <w:t xml:space="preserve">Yhteenveto</w:t>
      </w:r>
    </w:p>
    <w:p>
      <w:r>
        <w:t xml:space="preserve">Vin Dieselin Fast Five -elokuva on kolmen ensimmäisen päivän aikana tuottanut 86,2 miljoonaa dollaria (51,9 miljoonaa puntaa), mikä on tähän mennessä vuoden suurin Pohjois-Amerikan lipputulotulos.</w:t>
      </w:r>
    </w:p>
    <w:p>
      <w:r>
        <w:rPr>
          <w:b/>
          <w:u w:val="single"/>
        </w:rPr>
        <w:t xml:space="preserve">Asiakirjan numero 45998</w:t>
      </w:r>
    </w:p>
    <w:p>
      <w:r>
        <w:t xml:space="preserve">Alkoholihengitystesti asiakkaille Loughboroughissa</w:t>
      </w:r>
    </w:p>
    <w:p>
      <w:r>
        <w:t xml:space="preserve">Poliisin ja kaupunginhallituksen mukaan kokeilu voisi auttaa vähentämään epäsosiaalista käyttäytymistä ja sairaalahoitoon hakeutumista. Poliisin tiedottajan mukaan kaikkia klubeille tulevia ei testattaisi, ja ovihenkilöstö saisi päättää, milloin laitteita käytetään. Norwichissa käytetty kokeilu päättyy marraskuussa. "Pysyvä perusta" Leicestershiren poliisin tiedottaja sanoi, että kieltäytymisen ohjeellinen raja-arvo olisi joku, joka on kaksi kertaa yli ajokieltorajan. Hän lisäsi, että kaupungissa ei ole suuria ongelmia liiallisesta alkoholinkäytöstä johtuvan epäsosiaalisen käyttäytymisen kanssa, mutta järjestelmä voisi auttaa parantamaan tilannetta. Oven henkilökunta käyttää puhalluskoelaitteita välineenä, jonka avulla he voivat todistaa joillekin, että he eivät ole tarpeeksi hyväkuntoisia päästäkseen sisään. Charnwood Borough Councillor David Snartt sanoi: "Yötalous on erittäin tärkeä. Ihmisten on kuitenkin ymmärrettävä, että heidän on juotava vastuullisesti." Aloitteen koordinaattori PC Mike Green sanoi haluavansa lisätä tietoisuutta liiallisen alkoholinkäytön vaikutuksista. Hän sanoi: Green sanoi: "[Me] aiomme tehdä tarkastelun sen selvittämiseksi, kannattaisiko se ottaa käyttöön laajemmin ja pysyvästi koko alueella." Pilottihanke kestää 3. marraskuuta asti. Osallistuvat Loughborough'n tilat:</w:t>
      </w:r>
    </w:p>
    <w:p>
      <w:r>
        <w:rPr>
          <w:b/>
        </w:rPr>
        <w:t xml:space="preserve">Yhteenveto</w:t>
      </w:r>
    </w:p>
    <w:p>
      <w:r>
        <w:t xml:space="preserve">Loughborough'n alueella aloitetaan pilottihanke, jossa joillekin asiakkaille tehdään puhalluskoe ennen kuin he pääsevät useisiin anniskelupaikkoihin.</w:t>
      </w:r>
    </w:p>
    <w:p>
      <w:r>
        <w:rPr>
          <w:b/>
          <w:u w:val="single"/>
        </w:rPr>
        <w:t xml:space="preserve">Asiakirjan numero 45999</w:t>
      </w:r>
    </w:p>
    <w:p>
      <w:r>
        <w:t xml:space="preserve">Haukkuva puukotus: Abdulrahman Juman murhasta pidätetyt miehet</w:t>
      </w:r>
    </w:p>
    <w:p>
      <w:r>
        <w:t xml:space="preserve">Abdulrahman Nassor Juman, 23, jonka ystävät tuntevat nimellä Mani, kimppuun hyökättiin Crows Roadilla, Barkingissa, noin kello 23.30 BST 17. toukokuuta. Poliisi ja ensihoitajat löysivät hänet useista haavoista kärsivänä. Hänet todettiin kuolleeksi tapahtumapaikalla. 21-vuotias mies on pidätetty epäiltynä murhasta ja 22-vuotias mies on pidätetty epäiltynä rikoksentekijän avustamisesta. Fahad Suedia, 22, on aiemmin syytetty murhasta, kaksi muuta miestä on asetettu takuita vastaan ja neljäs mies on vapautettu tutkinnan alaisena.</w:t>
      </w:r>
    </w:p>
    <w:p>
      <w:r>
        <w:rPr>
          <w:b/>
        </w:rPr>
        <w:t xml:space="preserve">Yhteenveto</w:t>
      </w:r>
    </w:p>
    <w:p>
      <w:r>
        <w:t xml:space="preserve">Kaksi miestä on pidätetty Pohjois-Lontoossa tapahtuneen kuolemaan johtaneen puukotuksen vuoksi.</w:t>
      </w:r>
    </w:p>
    <w:p>
      <w:r>
        <w:rPr>
          <w:b/>
          <w:u w:val="single"/>
        </w:rPr>
        <w:t xml:space="preserve">Asiakirjan numero 46000</w:t>
      </w:r>
    </w:p>
    <w:p>
      <w:r>
        <w:t xml:space="preserve">Iäkkään pariskunnan "toistuva uhriksi joutuminen" 15 vuoden ajan</w:t>
      </w:r>
    </w:p>
    <w:p>
      <w:r>
        <w:t xml:space="preserve">Pariskunta, joka asuu Primrose Drivella Thornburyssa, on saanut heittää betonilaattaa, munia ja maalia taloonsa. Avon ja Somersetin poliisi sanoi, että uhkauskirjeet olivat saaneet heidät "pelkäämään kotoa poistumista". Poliisi pyytää apua syyllisten tunnistamiseksi. Pariskunnan kiinteistölle on viimeisten 15 vuoden aikana heitetty maalilla täytettyjä lasipulloja, heidän pihatielleen on ripoteltu kattokynsiä, heidän autoaan on naarmutettu ja ainakin neljä uhkauskirjettä on lähetetty postitse. Poliisitarkastaja Natalie Jonesin mukaan tapaukset olivat "häpeällisiä". "Tiedämme, että uhrit ovat nimenomaan uhrien kohteena, koska nimettömät kirjeet on osoitettu henkilökohtaisesti", hän sanoi. "Tiedämme myös, että tapaukset liittyvät toisiinsa, sillä kirjeissä viitataan selvästi siihen, minkä väristä maalia rikoksentekijä uhkaa käyttää seuraavaksi." Hän sanoi, että maalihyökkäykset olivat saaneet pariskunnan tuntemaan itsensä "haavoittuvaksi", kun taas kirjeet olivat saaneet heidät "pelkäämään kotoa poistumista". "Yhden rikollisen vahingonteon uhriksi joutuminen on ikääntyneelle pariskunnalle jo tarpeeksi paha asia, mutta kymmenien tapausten kokeminen yli vuosikymmenen ajan on suoraan sanottuna kauheaa", hän sanoi. "Haluamme epätoivoisesti lopettaa sen stressin ja ahdistuksen, jota nämä tapaukset uhreille aiheuttavat." Poliisin mukaan heidän taloonsa on lisätty valvontakameroita ja läheisen kujan valaistusta on parannettu.</w:t>
      </w:r>
    </w:p>
    <w:p>
      <w:r>
        <w:rPr>
          <w:b/>
        </w:rPr>
        <w:t xml:space="preserve">Yhteenveto</w:t>
      </w:r>
    </w:p>
    <w:p>
      <w:r>
        <w:t xml:space="preserve">Iäkäs pariskunta, jolle on lähetetty uhkauskirjeitä ja jonka omaisuutta on "toistuvasti vahingoitettu" viimeisten 15 vuoden aikana, on poliisin mukaan joutunut "erityiseksi kohteeksi".</w:t>
      </w:r>
    </w:p>
    <w:p>
      <w:r>
        <w:rPr>
          <w:b/>
          <w:u w:val="single"/>
        </w:rPr>
        <w:t xml:space="preserve">Asiakirjan numero 46001</w:t>
      </w:r>
    </w:p>
    <w:p>
      <w:r>
        <w:t xml:space="preserve">Normacot-taistelu: Joukkotappelu puhkeaa kadulla</w:t>
      </w:r>
    </w:p>
    <w:p>
      <w:r>
        <w:t xml:space="preserve">Staffordshiren poliisin mukaan yksi mies sai vakavan päävamman Belgrave Roadilla, Normacotissa, lähellä Stoke-on-Trentiä, kello 00.30 BST. Poliisin mukaan järjestyshäiriöön osallistuneiden uskotaan saapuneen paikalle kahdella autolla. Tappelussa vaurioitui myös useita autoja, mutta pidätyksiä ei ole vielä tehty, poliisi lisäsi. Loukkaantunut mies on edelleen Royal Stoke -yliopistosairaalassa, ja toinen mies, joka sai hoitoa, on sittemmin päässyt kotiin, poliisi kertoi. Lightwood Roadin ja Chaplin Roadin välinen alue eristettiin ja avattiin uudelleen noin kahdeksan tunnin kuluttua. Poliisin tiedottaja sanoi, että tutkimukset jatkuvat. Seuraa BBC West Midlandsia Facebookissa ja Twitterissä ja tilaa paikalliset uutispäivitykset suoraan puhelimeesi.</w:t>
      </w:r>
    </w:p>
    <w:p>
      <w:r>
        <w:rPr>
          <w:b/>
        </w:rPr>
        <w:t xml:space="preserve">Yhteenveto</w:t>
      </w:r>
    </w:p>
    <w:p>
      <w:r>
        <w:t xml:space="preserve">Asuinkadulla puhkesi joukkotappelu, johon osallistui jopa yhdeksän ihmistä, jotka käyttivät mailoja ja rautakankia.</w:t>
      </w:r>
    </w:p>
    <w:p>
      <w:r>
        <w:rPr>
          <w:b/>
          <w:u w:val="single"/>
        </w:rPr>
        <w:t xml:space="preserve">Asiakirjan numero 46002</w:t>
      </w:r>
    </w:p>
    <w:p>
      <w:r>
        <w:t xml:space="preserve">Waxhamin meripelastustehtävässä kuollut äiti oli "ihana".</w:t>
      </w:r>
    </w:p>
    <w:p>
      <w:r>
        <w:t xml:space="preserve">Danielle Chilvers, 37, nostettiin merestä Waxhamissa Norfolkissa jäätyään epäillyn virtauksen alle sunnuntaina. Pelastajat toivat hänen ruumiinsa rantaan, ja hänet todettiin kuolleeksi sairaalassa. Kaksi poikaa, joiden nähtiin kamppailevan kajakissaan noin kello 17.30 BST, onnistuivat pääsemään turvaan. Hänen entinen kumppaninsa ja kahden poikansa isä Kevin Kazer, 45, sanoi: "Hän rakasti retkiä rannikolle poikien kanssa." Hän sanoi: "Hän rakasti retkiä rannikolle poikien kanssa." "Hän vain rakasti elämää, kaikkia hyviä asioita; hän oli ihana ihminen". "Häntä tullaan kaipaamaan paljon, se on varmaa", Kazer lisäsi. "Meri näyttää tasaiselta kuin pannukakku ja tyyneltä kuin mikä tahansa, mutta hyökyaalto on juuri vienyt hänet. "Kukaan meistä ei mene enää mereen, se on varmaa." Chilvers oli työskennellyt Swaffhamissa sijaitsevassa Nicholas Hamond Academyssa, joka on yläkoulu ja lukio, useiden vuosien ajan turvajärjestelyjen parissa. Norfolkin poliisin mukaan hänen kuolemaansa pidetään selittämättömänä mutta ei epäilyttävänä. Maanantaina Tony Garbutt HM Coastguardista varoitti yleisöä pelastamisyrityksistä. "Kylmävesisokki tappaa sinut, ja niin on käymässä", hän sanoi. "Väsytät hyvin nopeasti ja voitat voimasi, ja silloin ihmiset joutuvat traagisiin olosuhteisiin."</w:t>
      </w:r>
    </w:p>
    <w:p>
      <w:r>
        <w:rPr>
          <w:b/>
        </w:rPr>
        <w:t xml:space="preserve">Yhteenveto</w:t>
      </w:r>
    </w:p>
    <w:p>
      <w:r>
        <w:t xml:space="preserve">Kunnianosoituksia on annettu "ihanalle" äidille, joka kuoli mentyään mereen auttamaan vaikeuksiin joutunutta nuorinta poikaansa ja tämän ystävää.</w:t>
      </w:r>
    </w:p>
    <w:p>
      <w:r>
        <w:rPr>
          <w:b/>
          <w:u w:val="single"/>
        </w:rPr>
        <w:t xml:space="preserve">Asiakirjan numero 46003</w:t>
      </w:r>
    </w:p>
    <w:p>
      <w:r>
        <w:t xml:space="preserve">Vetoomus sen jälkeen, kun lokki ammuttiin varsijousella Rhylissä</w:t>
      </w:r>
    </w:p>
    <w:p>
      <w:r>
        <w:t xml:space="preserve">Lintu nähtiin ensimmäisen kerran pultti vartalonsa läpi maanantaina, ja RSPCA:n virkamiehet pelastivat sen neljän päivän yrittämisen jälkeen. Lokki on nyt hoidettavana Rhylissä sijaitsevassa eläinlääkärin vastaanotolla. RSPCA:n tarkastaja Fred Armstrong sanoi, että tapaus oli "erittäin huolestuttava". "On ehdottoman tärkeää, että joku auttaa meitä saamaan tämän henkilön kiinni", hän sanoi. Armstrong sanoi: Armstrong sanoi: "Puolustuskyvyttömään eläimeen kohdistuva julma teko on anteeksiantamaton. "On myös hyvin huolestuttavaa, että on olemassa joku, jolla on varsijousi ja joka käyttää sitä mielensä mukaan." "Se on myös hyvin huolestuttavaa." Hän lisäsi: "On ehdottoman tärkeää, että joku auttaa meitä saamaan tämän henkilön kiinni". Lintu nähtiin ensimmäisen kerran Wellington Streetillä sijaitsevan kaupan yläpuolella yhdessä kahden nuoren lokin kanssa. RSPCA:n virkamiehet kävivät kaupassa useita kertoja yrittäen pelastaa linnun.</w:t>
      </w:r>
    </w:p>
    <w:p>
      <w:r>
        <w:rPr>
          <w:b/>
        </w:rPr>
        <w:t xml:space="preserve">Yhteenveto</w:t>
      </w:r>
    </w:p>
    <w:p>
      <w:r>
        <w:t xml:space="preserve">Lokki on ammuttu varsijousella Rhylissä Denbighshiren osavaltiossa, ja RSPCA on käynnistänyt vetoomuksen tietojen saamiseksi.</w:t>
      </w:r>
    </w:p>
    <w:p>
      <w:r>
        <w:rPr>
          <w:b/>
          <w:u w:val="single"/>
        </w:rPr>
        <w:t xml:space="preserve">Asiakirjan numero 46004</w:t>
      </w:r>
    </w:p>
    <w:p>
      <w:r>
        <w:t xml:space="preserve">Mies pidätettiin ruumiin löydyttyä Arbourthornen asunnoista</w:t>
      </w:r>
    </w:p>
    <w:p>
      <w:r>
        <w:t xml:space="preserve">54-vuotias mies löydettiin kuolleena Brimmesfield Closesta Arbourthornessa noin kello 01:45 BST, South Yorkshiren poliisi kertoi. Ruumiinavaus on tarkoitus tehdä. 39-vuotias mies on pidätetty murhasta epäiltynä. Poliisi on pyytänyt kaikkia, joilla on tietoja, ilmoittautumaan. Lisää Yorkshiren tarinoita Det Ch Insp Mark Oughton sanoi, että kuolema ei liity 12-vuotiaan pojan ampumiseen Arbourthornessa 12. tammikuuta. Seuraa BBC Yorkshirea Facebookissa, Twitterissä ja Instagramissa. Lähetä juttuideoita osoitteeseen yorkslincs.news@bbc.co.uk. Aiheeseen liittyvät Internet-linkit South Yorkshiren poliisi</w:t>
      </w:r>
    </w:p>
    <w:p>
      <w:r>
        <w:rPr>
          <w:b/>
        </w:rPr>
        <w:t xml:space="preserve">Yhteenveto</w:t>
      </w:r>
    </w:p>
    <w:p>
      <w:r>
        <w:t xml:space="preserve">Mies on pidätetty sen jälkeen, kun Sheffieldissä sijaitsevan kerrostalon luota löytyi ruumis.</w:t>
      </w:r>
    </w:p>
    <w:p>
      <w:r>
        <w:rPr>
          <w:b/>
          <w:u w:val="single"/>
        </w:rPr>
        <w:t xml:space="preserve">Asiakirjan numero 46005</w:t>
      </w:r>
    </w:p>
    <w:p>
      <w:r>
        <w:t xml:space="preserve">Yleisövaalit 2019: Yö ja aamu sen jälkeen kuvina</w:t>
      </w:r>
    </w:p>
    <w:p>
      <w:r>
        <w:t xml:space="preserve">Pääministeri Boris Johnson sanoi puhuttuaan sen jälkeen, kun hänet valittiin uudelleen Uxbridgen ja South Ruislipin alueella Länsi-Lontoossa hieman kasvaneella enemmistöllä: Johnson Johnson sanoi: "Näyttää siltä, että tämä yhden maan konservatiivihallitus on saanut uuden voimakkaan mandaatin Brexitin toteuttamiseen." Myöhemmin Johnson sanoi tekevänsä "yötä päivää" töitä palauttaakseen äänestäjien luottamuksen sen jälkeen, kun hän johti konservatiivit "historialliseen" vaalivoittoon. Työväenpuolue on menettänyt paikkoja pohjoisessa, Midlandsissa ja Walesissa paikoissa, jotka kannattivat Brexitiä vuonna 2016. Tässä kuvia vaalitulosillasta. .</w:t>
      </w:r>
    </w:p>
    <w:p>
      <w:r>
        <w:rPr>
          <w:b/>
        </w:rPr>
        <w:t xml:space="preserve">Yhteenveto</w:t>
      </w:r>
    </w:p>
    <w:p>
      <w:r>
        <w:t xml:space="preserve">Konservatiivit ovat voittaneet parlamenttivaalit 80 jäsenen enemmistöllä, joka on puolueen suurin sitten vuoden 1987.</w:t>
      </w:r>
    </w:p>
    <w:p>
      <w:r>
        <w:rPr>
          <w:b/>
          <w:u w:val="single"/>
        </w:rPr>
        <w:t xml:space="preserve">Asiakirjan numero 46006</w:t>
      </w:r>
    </w:p>
    <w:p>
      <w:r>
        <w:t xml:space="preserve">Uusi Edinburghin ja Glasgow'n välinen rautatieyhteys luo 130 työpaikkaa.</w:t>
      </w:r>
    </w:p>
    <w:p>
      <w:r>
        <w:t xml:space="preserve">Linjan on määrä avautua joulukuussa. Tarjolla on muun muassa veturinkuljettajia, asemahenkilökuntaa ja lipuntarkastajia. Yli puolet työpaikoista sijoitetaan Bathgateen. Loput 56 virkaa rekrytoidaan eri puolille uutta reittiä. ScotRailin toimitusjohtaja Steve Montgomery luonnehti uutta reittiä "loistavaksi uutiseksi". Skotlannin hallitus on rahoittanut kolme uutta asemaa sisältävää linjaa 300 miljoonalla punnalla. Liikenneministeri Stewart Stevenson sanoi: "Jos haluamme rohkaista useampia ihmisiä käyttämään julkista liikennettä, Airdrie-Bathgaten kaltaisten hankkeiden toteuttaminen on ratkaisevan tärkeää. "Taloutemme on jo nyt hyötynyt näistä työpaikoista, jotka eivät hyödytä vain uusia työpaikkoja saavia henkilöitä." Aiemmin tänä vuonna rautatieläisten ammattiliitto RMT ryhtyi lakkotoimiin suunnitelmien vuoksi, joiden mukaan uudessa palvelussa käytettäisiin lippujen tarkastajia konduktöörien sijasta toisena henkilönä ovien käyttämiseen. Liitto väitti, että matkustajien turvallisuus olisi vaarassa.</w:t>
      </w:r>
    </w:p>
    <w:p>
      <w:r>
        <w:rPr>
          <w:b/>
        </w:rPr>
        <w:t xml:space="preserve">Yhteenveto</w:t>
      </w:r>
    </w:p>
    <w:p>
      <w:r>
        <w:t xml:space="preserve">ScotRailin mukaan Edinburghin ja Glasgow'n yhdistävä uusi rautatielinja Bathgaten ja Airdrien kautta luo 130 uutta työpaikkaa.</w:t>
      </w:r>
    </w:p>
    <w:p>
      <w:r>
        <w:rPr>
          <w:b/>
          <w:u w:val="single"/>
        </w:rPr>
        <w:t xml:space="preserve">Asiakirjan numero 46007</w:t>
      </w:r>
    </w:p>
    <w:p>
      <w:r>
        <w:t xml:space="preserve">Neljä pidätetty Ryanairin lennon häiriöiden vuoksi</w:t>
      </w:r>
    </w:p>
    <w:p>
      <w:r>
        <w:t xml:space="preserve">Ryanairin mukaan neljä henkilöä pidätettiin, kun he olivat "häiriköineet" kolmen tunnin matkan aikana, joka lähti Edinburghista torstaina klo 10.40. Lentoyhtiö kertoi, että miehet poistettiin ja poliisit pidättivät heidät saapuessaan Espanjan lentokentälle. Lentoyhtiö lisäsi, että kone oli laskeutunut normaalisti. Ryanair sanoi lausunnossaan: "Edinburghista Alicanteen lähtevän lennon miehistö pyysi poliisin apua laskeuduttuaan Alicanteen neljän matkustajan häiriköityttyä lennon aikana. "Lentokone laskeutui normaalisti, ja poliisi poisti ja pidätti henkilöt Alicantessa. "Emme suvaitse missään vaiheessa kuritonta tai häiritsevää käytöstä, ja asiakkaidemme, miehistön ja lentokoneen turvallisuus ja mukavuus on meille ensisijainen tavoite. Tämä on nyt paikallisen poliisin asia."</w:t>
      </w:r>
    </w:p>
    <w:p>
      <w:r>
        <w:rPr>
          <w:b/>
        </w:rPr>
        <w:t xml:space="preserve">Yhteenveto</w:t>
      </w:r>
    </w:p>
    <w:p>
      <w:r>
        <w:t xml:space="preserve">Espanjan poliisi on pidättänyt neljä matkustajaa Ryanairin Edinburghista Alicanteen suuntautuneella lennolla sattuneen levottomuuden jälkeen.</w:t>
      </w:r>
    </w:p>
    <w:p>
      <w:r>
        <w:rPr>
          <w:b/>
          <w:u w:val="single"/>
        </w:rPr>
        <w:t xml:space="preserve">Asiakirjan numero 46008</w:t>
      </w:r>
    </w:p>
    <w:p>
      <w:r>
        <w:t xml:space="preserve">Kanavan ylittäneillä siirtolaisilla oli veneessä kaksi pientä lasta</w:t>
      </w:r>
    </w:p>
    <w:p>
      <w:r>
        <w:t xml:space="preserve">Sisäministeriön mukaan kuusi miestä, joilla oli mukanaan kaksi pientä lasta, esittäytyivät Iranin kansalaisiksi. Rajavartiolaitoksen kutteri pysäytti heidän aluksensa Kentin rannikon edustalla noin klo 04.00 BST. Hallituksen tiedottaja sanoi: "Jokainen, joka ylittää Englannin kanaalin pienellä veneellä, ottaa valtavan riskin oman ja lastensa hengen puolesta." Kaikille kahdeksalle tehtiin lääkärintarkastukset ennen kuin heidät luovutettiin maahanmuuttoviranomaisille. Kaksi rajavartiolaitoksen venettä on siirretty ulkomailta partioimaan Kanaalissa siirtolaisten ylitysten vuoksi. Sisäministeriön mukaan Yhdistynyt kuningaskunta on myös sopinut yhteisestä toimintasuunnitelmasta Ranskan kanssa ja lisännyt toimintaa yhteisessä tiedustelukeskuksessa Calais'ssa. Tiedottaja sanoi: "On vakiintunut periaate, että suojelua tarvitsevien tulisi hakea turvapaikkaa ensimmäisestä turvallisesta maasta, johon he saapuvat." Tammikuun jälkeen yli 20 ihmistä, jotka ovat saapuneet laittomasti Yhdistyneeseen kuningaskuntaan pienillä veneillä, on palautettu Eurooppaan, hän lisäsi.</w:t>
      </w:r>
    </w:p>
    <w:p>
      <w:r>
        <w:rPr>
          <w:b/>
        </w:rPr>
        <w:t xml:space="preserve">Yhteenveto</w:t>
      </w:r>
    </w:p>
    <w:p>
      <w:r>
        <w:t xml:space="preserve">Kahdeksan siirtolaista on tuotu maihin Doverissa sen jälkeen, kun pienen veneen nähtiin olevan matkalla kohti Yhdistynyttä kuningaskuntaa.</w:t>
      </w:r>
    </w:p>
    <w:p>
      <w:r>
        <w:rPr>
          <w:b/>
          <w:u w:val="single"/>
        </w:rPr>
        <w:t xml:space="preserve">Asiakirjan numero 46009</w:t>
      </w:r>
    </w:p>
    <w:p>
      <w:r>
        <w:t xml:space="preserve">Jerseyn toiveet terveydenhuoltosopimuksesta Yhdistyneen kuningaskunnan kanssa kasvavat</w:t>
      </w:r>
    </w:p>
    <w:p>
      <w:r>
        <w:t xml:space="preserve">Sopimus päättyi huhtikuussa 2009, jolloin brittiläiset vierailijat joutuivat maksamaan terveydenhuollosta Jerseyssä ja päinvastoin. Yhdistynyt kuningaskunta lopetti sopimuksen, joka otettiin alun perin käyttöön vuonna 1976, koska sen ei katsottu tarjoavan vastinetta brittiveronmaksajien rahoille. Kanaalisaaret toivovat voivansa seurata Mansaaren esimerkkiä ja saada sopimuksen uudelleen voimaan. Jerseyn terveysministeri Anne Pryke sanoi, että tämä osoittaa, että Yhdistyneen kuningaskunnan hallitus on avoin neuvotteluille.</w:t>
      </w:r>
    </w:p>
    <w:p>
      <w:r>
        <w:rPr>
          <w:b/>
        </w:rPr>
        <w:t xml:space="preserve">Yhteenveto</w:t>
      </w:r>
    </w:p>
    <w:p>
      <w:r>
        <w:t xml:space="preserve">Jersey toivoo, että vastavuoroinen terveydenhuoltosopimus Yhdistyneen kuningaskunnan kanssa palautetaan voimaan.</w:t>
      </w:r>
    </w:p>
    <w:p>
      <w:r>
        <w:rPr>
          <w:b/>
          <w:u w:val="single"/>
        </w:rPr>
        <w:t xml:space="preserve">Asiakirjan numero 46010</w:t>
      </w:r>
    </w:p>
    <w:p>
      <w:r>
        <w:t xml:space="preserve">"Big hugs" -muistiinpano jätetty "fantastiselle" ambulanssipalvelulle</w:t>
      </w:r>
    </w:p>
    <w:p>
      <w:r>
        <w:t xml:space="preserve">Kaksi ambulanssin työntekijää löysi viestin, jossa sanottiin, että he tekevät "fantastista työtä", Uttoxeterissa Staffordshiressä. Tämä tapahtuu sen jälkeen, kun hätäajoneuvoihin on jätetty useita vähemmän miellyttäviä viestejä, ja eräs nainen on jopa pidätetty jätettyään loukkaavan viestin ambulanssiin. West Midlands Ambulance Service sanoi: "Me todella arvostamme sitä." Viestissä lukee: "Isot halaukset teille kaikille ambulanssipalvelussa. Teette fantastista työtä". Saatat myös pitää: Se löytyi työvuoron aikana 27. huhtikuuta. WMAS sanoi twiitissä, että "on aina mukavaa saada kiitos". "Jos se olit sinä, joka jätit sen, todella suuri 'kiitos', me todella arvostamme sitä."</w:t>
      </w:r>
    </w:p>
    <w:p>
      <w:r>
        <w:rPr>
          <w:b/>
        </w:rPr>
        <w:t xml:space="preserve">Yhteenveto</w:t>
      </w:r>
    </w:p>
    <w:p>
      <w:r>
        <w:t xml:space="preserve">Ensihoitajille jätettiin ajoneuvoon käsinkirjoitettu viesti, jossa oli "suuret halaukset" ambulanssipalvelulle.</w:t>
      </w:r>
    </w:p>
    <w:p>
      <w:r>
        <w:rPr>
          <w:b/>
          <w:u w:val="single"/>
        </w:rPr>
        <w:t xml:space="preserve">Asiakirjan numero 46011</w:t>
      </w:r>
    </w:p>
    <w:p>
      <w:r>
        <w:t xml:space="preserve">Notts County FC:n omistaja twiittaa "sopimattoman kuvan</w:t>
      </w:r>
    </w:p>
    <w:p>
      <w:r>
        <w:t xml:space="preserve">Alan Hardy ei ole kertonut, mitä valokuva esittää, ja viesti on sittemmin poistettu. Hän sanoi, että kyseessä oli "rehellinen erehdys, joka johtui siitä, että kamerarulla oli mukana kuvakaappauksessa". "Yritin korjata virheen poistamalla twiitin heti, kun huomasin sen", hän lisäsi. Nottingham Post kertoi, että hän julkaisi kaksi kuvakaappausta saman fanin twiiteistä. Toisessa kuvakaappauksessa näytti kuitenkin näkyvän Hardyn kamerarulla, jossa oli intiimi kuva. Hardy, joka on myös Ilkeston Town Football Clubin puheenjohtaja ja omistaja, pyysi anteeksi ja sanoi, että oli aika jättää Twitter lopullisesti. Hän sanoi: "Kiitos kaikille, jotka tukevat minua tämän hyvin vaikean ajanjakson aikana. Myöhemmin tänä iltana poistan tilini, koska mielestäni se on jalkapalloseuran, perheeni ja itseni parhaaksi." Hardy aloitti Notts County FC:n puheenjohtajana vuonna 2017, ja hän on myös toimistosuunnitteluyritys Paragon Interiorsin toimitusjohtaja sekä Nottinghamshire Golf and Country Clubin omistaja. Marraskuussa 2018 hänet määrättiin ajokieltoon, kun hän myönsi ajaneensa ylinopeutta 77mph 40-alueella. Seuraa BBC East Midlandsia Facebookissa, Twitterissä tai Instagramissa. Lähetä juttuideoita osoitteeseen eastmidsnews@bbc.co.uk.</w:t>
      </w:r>
    </w:p>
    <w:p>
      <w:r>
        <w:rPr>
          <w:b/>
        </w:rPr>
        <w:t xml:space="preserve">Yhteenveto</w:t>
      </w:r>
    </w:p>
    <w:p>
      <w:r>
        <w:t xml:space="preserve">Notts County Football Clubin puheenjohtaja ja omistaja on ilmoittanut jättävänsä Twitterin myönnettyään lähettäneensä "sopimattoman kuvan".</w:t>
      </w:r>
    </w:p>
    <w:p>
      <w:r>
        <w:rPr>
          <w:b/>
          <w:u w:val="single"/>
        </w:rPr>
        <w:t xml:space="preserve">Asiakirjan numero 46012</w:t>
      </w:r>
    </w:p>
    <w:p>
      <w:r>
        <w:t xml:space="preserve">Translink: Bussin ja junan hinnankorotukset tulevat voimaan</w:t>
      </w:r>
    </w:p>
    <w:p>
      <w:r>
        <w:t xml:space="preserve">NI Railwaysin matkat ovat lisääntyneet keskimäärin 4,5 prosenttia. Useimpiin metromaksuihin on lisätty kymmenen penniä, ja Ulsterbus-matkat ovat nousseet keskimäärin 4 prosenttia. Hintojen korotuksesta ilmoitettiin viime joulukuussa. Translink sanoi tuolloin, että hinnankorotus oli "viimeinen keino" ja että kaikkien sen palvelujen hinnat olivat olleet jäädytettyinä vuodesta 2013 lähtien. Joulukuussa 2014 inflaatio oli vähittäishintaindeksin (RPI) mukaan 1,6 prosenttia. Kuluttajaneuvosto on kehottanut Translinkiä kertomaan selkeästi matkustajille tarjottavien hinnankorotusten todellisen tason. Neuvoston väliaikainen toimitusjohtaja Aodhan O'Donnell sanoi: "Yksinkertaisesti sanottuna, jos Translink pyytää matkustajia maksamaan enemmän, sen on tehtävä asiakkailleen selväksi, miten ja mistä palveluista." "Tosiasia on, että Translinkin palveluissa on tarjolla niin monia erilaisia lippuvaihtoehtoja, että monet ihmiset eivät ymmärrä tarkalleen, mikä heidän uusi hintansa on 16. helmikuuta alkaen."</w:t>
      </w:r>
    </w:p>
    <w:p>
      <w:r>
        <w:rPr>
          <w:b/>
        </w:rPr>
        <w:t xml:space="preserve">Yhteenveto</w:t>
      </w:r>
    </w:p>
    <w:p>
      <w:r>
        <w:t xml:space="preserve">Bussi- ja junamatkojen hinnankorotukset ovat tulleet voimaan, ja hinnat ovat nousseet yli kolminkertaisesti inflaatiovauhtiin verrattuna.</w:t>
      </w:r>
    </w:p>
    <w:p>
      <w:r>
        <w:rPr>
          <w:b/>
          <w:u w:val="single"/>
        </w:rPr>
        <w:t xml:space="preserve">Asiakirjan numero 46013</w:t>
      </w:r>
    </w:p>
    <w:p>
      <w:r>
        <w:t xml:space="preserve">Coronavirus: Mies, joka virtsasi ambulanssiin, välttää vankilan</w:t>
      </w:r>
    </w:p>
    <w:p>
      <w:r>
        <w:t xml:space="preserve">Remigijus Jagela, Liettuan kansalainen, jolla ei ole vakituista asuinpaikkaa, myönsi syytteen rikosoikeudellisesta vahingonteosta Belfast Magistrates' Courtissa maanantaina. Vastaaja sai 10 kuukauden ehdollisen tuomion. Tuomari varoitti Jagelaa siitä, että tällaista käytöstä ei suvaita Covid-19-kriisin aikana. Oikeus kuuli, että ambulanssi kutsuttiin lauantaina Newtownabbeyssä sijaitsevaan osoitteeseen antamaan hänelle apua. Syyttäjien mukaan Jagela oli tuolloin ollut liian päihtynyt kävelemään. Mutta kun hänet oli laitettu ajoneuvoon, hän sylki sen päälle ja virtsasi istuimen päälle, oikeus kuuli. Lomautettu kokki "erittäin pahoillaan" Syyttäjän asianajaja vahvisti, että ambulanssi oli sen jälkeen poistettava käytöstä joksikin aikaa, jotta se voitiin puhdistaa perusteellisesti. "Tämä on vakavaa tänä aikana, kun ambulansseja tarvitaan", hän sanoi. Jagelan asianajaja sanoi, että hän oli virtsannut, koska ei enää pystynyt pidättelemään sitä. "Hän myöntää olleensa humalassa, hän häpeää käytöstään ja on äärimmäisen pahoillaan", hän lisäsi. Oikeus kuuli Jagelan työskennelleen kokkina, kunnes hänet irtisanottiin koronaviruspandemian vuoksi. Tuomari lykkäsi 10 kuukauden vankeusrangaistusta vuodeksi ja korosti rikoksen vakavuutta. "Tällaista käytöstä ei voida eikä suvaita, varsinkaan nykyisessä tilanteessa", hän sanoi.</w:t>
      </w:r>
    </w:p>
    <w:p>
      <w:r>
        <w:rPr>
          <w:b/>
        </w:rPr>
        <w:t xml:space="preserve">Yhteenveto</w:t>
      </w:r>
    </w:p>
    <w:p>
      <w:r>
        <w:t xml:space="preserve">38-vuotias mies, joka virtsasi ambulanssiin, minkä vuoksi se poistettiin käytöstä syväpuhdistusta varten, on välttynyt vankilalta.</w:t>
      </w:r>
    </w:p>
    <w:p>
      <w:r>
        <w:rPr>
          <w:b/>
          <w:u w:val="single"/>
        </w:rPr>
        <w:t xml:space="preserve">Asiakirjan numero 46014</w:t>
      </w:r>
    </w:p>
    <w:p>
      <w:r>
        <w:t xml:space="preserve">Murhasyyte Lontoon poraräppärin puukotuskuolemasta</w:t>
      </w:r>
    </w:p>
    <w:p>
      <w:r>
        <w:t xml:space="preserve">Sidique Kamara, joka tunnettiin myös nimillä Incognito ja SK, kuoli sen jälkeen, kun hänet löydettiin puukotettuna Warham Streetiltä Camberwellissä 1. elokuuta kello 19.20 BST. Kamara, 23, joka oli vapautettu Abdirahman Mohamedin murhasta tammikuussa, löydettiin kahden muun puukotetun kanssa. Camberwellissa asuvaa 31-vuotiasta Kenneth Umezietä vastaan nostettiin syyte, ja hän saapuu keskiviikkona Camberwell Green Magistrates' Court -oikeuteen. Tutkinnan yhteydessä pidätetyt 16-vuotias poika ja kaksi 18- ja 19-vuotiasta miestä on vapautettu tutkinnan perusteella.</w:t>
      </w:r>
    </w:p>
    <w:p>
      <w:r>
        <w:rPr>
          <w:b/>
        </w:rPr>
        <w:t xml:space="preserve">Yhteenveto</w:t>
      </w:r>
    </w:p>
    <w:p>
      <w:r>
        <w:t xml:space="preserve">Mies on saanut syytteen Lontoon porilaisen räppärin murhasta.</w:t>
      </w:r>
    </w:p>
    <w:p>
      <w:r>
        <w:rPr>
          <w:b/>
          <w:u w:val="single"/>
        </w:rPr>
        <w:t xml:space="preserve">Asiakirjan numero 46015</w:t>
      </w:r>
    </w:p>
    <w:p>
      <w:r>
        <w:t xml:space="preserve">Northamptonin markkinoiden kunnostettu suihkulähde ei ole näyttävä.</w:t>
      </w:r>
    </w:p>
    <w:p>
      <w:r>
        <w:t xml:space="preserve">Alkuperäinen, neljä vuotta sitten rakennettu 98 000 punnan hintainen seitsemänsuihkulaitteisto sammutettiin vuonna 2012, kun vedestä löytyi legionellajäämiä. Asukkaat kertoivat BBC Radio Northamptonille, että uusi suihkulähde oli "ei näyttävä" ja "täyttä rahan tuhlausta". Julkisessa kuulemisessa äänestettiin kuitenkin kunnostustöiden puolesta. Northamptonin kaupunginvaltuuston edustaja sanoi: "Valitettavasti meillä ei ollut muuta vaihtoehtoa kuin sulkea vanha suihkulähde, koska se oli saastunut ja saattoi olla vaaraksi yleisölle. "Viime vuonna kuulimme yleisöä, ja suurin osa vastaajista halusi, että suihkulähde parannetaan ja kytketään takaisin päälle." "Viime vuonna olimme kuulleet yleisöä, ja suurin osa vastaajista halusi, että suihkulähde parannetaan ja kytketään takaisin päälle. "Uusi kunnostettu suihkulähde on hieno lisä torin sisäänkäynnille, ja se tarjoaa ihmisille viihtyisän alueen, jossa voi viettää aikaa ja rentoutua." Yli 300 ihmistä osallistui suihkulähteestä järjestettyyn kuulemiseen, jossa 58 prosenttia oli sitä mieltä, että kaupunginosan pitäisi kunnostaa vesielementti ja kytkeä se takaisin päälle.</w:t>
      </w:r>
    </w:p>
    <w:p>
      <w:r>
        <w:rPr>
          <w:b/>
        </w:rPr>
        <w:t xml:space="preserve">Yhteenveto</w:t>
      </w:r>
    </w:p>
    <w:p>
      <w:r>
        <w:t xml:space="preserve">Northamptonin torin 50 000 punnan suihkulähteen kunnostustyö, jonka tarkoituksena on "houkutella lisää ostajia" Northamptonin torille, on jättänyt paikalliset ihmiset pettymykseksi.</w:t>
      </w:r>
    </w:p>
    <w:p>
      <w:r>
        <w:rPr>
          <w:b/>
          <w:u w:val="single"/>
        </w:rPr>
        <w:t xml:space="preserve">Asiakirjan numero 46016</w:t>
      </w:r>
    </w:p>
    <w:p>
      <w:r>
        <w:t xml:space="preserve">Kolme Robin Hoodin taidepolun veistosta paljastui</w:t>
      </w:r>
    </w:p>
    <w:p>
      <w:r>
        <w:t xml:space="preserve">Hoodwinked-polku on nykyaikainen versio Robin Hoodin perinteisistä tarinoista, ja se toteutetaan ensi kesänä. Kaikki veistokset ovat rottia, ja jokainen niistä on erilainen. Robin Hood perinteisessä asussaan, Intian ja Pakistanin itsenäisyyttä juhlistava malli sekä tyhjä veistos on paljastettu. Perinteisen Robin Hoodin pukuveistoksen on maalannut manchesterilainen taiteilija Jodie Silverman, joka on luonut malleja veistospoluille ympäri maata. Toinen paljastettu veistos on nimeltään Independence: A celebration of India and Pakistan", jonka on suunnitellut ja maalannut Nottinghamin taiteilija Hannah Money. Kolmas veistos on tyhjä - se on valmis muokattavaksi yrityksen sponsorin tilaamalla suunnittelulla. Kulkureitti kerää tietoisuutta ja varoja Nottinghamshire Hospicelle, ja veistosten huutokauppa järjestetään lokakuussa 2018. Lisätietoja löytyy Hoodwinkedin verkkosivuilta.</w:t>
      </w:r>
    </w:p>
    <w:p>
      <w:r>
        <w:rPr>
          <w:b/>
        </w:rPr>
        <w:t xml:space="preserve">Yhteenveto</w:t>
      </w:r>
    </w:p>
    <w:p>
      <w:r>
        <w:t xml:space="preserve">Kolme veistosta, jotka ovat osa Nottinghamshiren legenda Robin Hoodia juhlistavaa taidepolkua, on paljastettu.</w:t>
      </w:r>
    </w:p>
    <w:p>
      <w:r>
        <w:rPr>
          <w:b/>
          <w:u w:val="single"/>
        </w:rPr>
        <w:t xml:space="preserve">Asiakirjan numero 46017</w:t>
      </w:r>
    </w:p>
    <w:p>
      <w:r>
        <w:t xml:space="preserve">Borders-Edinburgh-rautatie: Asematyöt aiheuttavat muutoksia liikenteeseen</w:t>
      </w:r>
    </w:p>
    <w:p>
      <w:r>
        <w:t xml:space="preserve">Muutoksen tarkoituksena on mahdollistaa "turvallinen rakentaminen" Ladhope Valen työmaalla. Väliaikainen yksisuuntainen järjestelmä on käytössä kaupungissa 27. heinäkuuta - 5. joulukuuta. Borders Railway -hankkeen mukaan se on tehnyt tiivistä yhteistyötä Scottish Borders Councilin kanssa "vähiten häiriötä aiheuttavan järjestelmän" löytämiseksi. Network Railin hankejohtaja Hugh Wark sanoi: "Network Rail ja sen pääurakoitsija BAM edistyvät erinomaisesti Galan läpi kulkevan rautatien rakentamisessa. Olemme jo asentaneet uusia siltoja ja valmistelleet rautatien muodostumista useissa paikoissa, ja nyt keskitymme asematöihin". "Jotta voimme tehdä nämä työt turvallisesti, meidän on luotava riittävä eristysvyöhyke, ja se edellyttää Ladhope Valen pohjoispuolella liikennettä ja jalankulkijoita koskevien rajoitusten käyttöönottoa." SBC:n johtaja David Parker sanoi, että näin merkittävässä infrastruktuurihankkeessa on pakko olla "lyhytaikaisia häiriöitä". "Haluan kiittää Galashielsin asukkaita tähänastisesta kärsivällisyydestä ja toivon, että he todistavat, millaisia investointeja ja taloudellisia hyötyjä rautatie tuo tullessaan käyttöön syksyllä 2015", hän sanoi.</w:t>
      </w:r>
    </w:p>
    <w:p>
      <w:r>
        <w:rPr>
          <w:b/>
        </w:rPr>
        <w:t xml:space="preserve">Yhteenveto</w:t>
      </w:r>
    </w:p>
    <w:p>
      <w:r>
        <w:t xml:space="preserve">Galashielsin uuden aseman rakennustyöt osana Bordersista Edinburghiin kulkevaa rautatietä johtavat siihen, että kaupungissa otetaan käyttöön uusi yksisuuntainen järjestelmä.</w:t>
      </w:r>
    </w:p>
    <w:p>
      <w:r>
        <w:rPr>
          <w:b/>
          <w:u w:val="single"/>
        </w:rPr>
        <w:t xml:space="preserve">Asiakirjan numero 46018</w:t>
      </w:r>
    </w:p>
    <w:p>
      <w:r>
        <w:t xml:space="preserve">Scarborough neuvoston "lokki-mugging" tilastot paljastuivat</w:t>
      </w:r>
    </w:p>
    <w:p>
      <w:r>
        <w:t xml:space="preserve">Maaliskuun ja elokuun lopun välisenä aikana Scarborough'ssa raportoitiin 19 tapausta, joissa linnut hyökkäsivät fyysisesti ihmisten kimppuun tai ottivat ruokaa. Muita lintujen hyökkäyksiä ilmoitettiin Whitbyssä ja Fileyssä. Scarborough Borough Council on alkanut kirjata lokkien pahoinpitelytapauksia arvioidakseen ongelman laajuutta. Luvut sisältyvät raporttiin, jonka on määrä mennä kaupungin valtuutettujen käsiteltäväksi ensi viikolla. Marraskuussa hyväksyttiin toimintasuunnitelma, jonka tarkoituksena on "minimoida paikallisten lokikantojen aiheuttama julkinen haitta". Toimenpiteisiin kuuluu muun muassa julistekampanja ja lokinkestävien säkkien jakaminen, jotka suojaavat niiden sisällä olevia muovijätepusseja. Myös merenrantarakennukset on "lokinsuojattu" asentamalla niihin verkkoja. Sakkojen määräämistä lokkeja ruokkiville henkilöille harkittiin, mutta neuvosto hylkäsi myöhemmin tämän "kielteisen" vaihtoehdon. Neuvosto aikoo jatkaa verkkolomakkeella kerättävien tietojen keräämistä vielä 12 kuukauden ajan ja verrata tutkimustuloksiaan muihin merenrantojen paikallisviranomaisiin. Sekä silakka- että pikkulokkeja suojellaan Wildlife and Countryside Act -lain nojalla, mutta neuvoston mukaan suurimman haitan aiheuttavat rannikolla ruokailevat silakkalokit.</w:t>
      </w:r>
    </w:p>
    <w:p>
      <w:r>
        <w:rPr>
          <w:b/>
        </w:rPr>
        <w:t xml:space="preserve">Yhteenveto</w:t>
      </w:r>
    </w:p>
    <w:p>
      <w:r>
        <w:t xml:space="preserve">Niin sanotut lokki-ryöstöt ovat vaatineet 22 uhria Pohjois-Yorkshiren rantakaupungeissa viimeisten kuuden kuukauden aikana, kuten uudet luvut osoittavat.</w:t>
      </w:r>
    </w:p>
    <w:p>
      <w:r>
        <w:rPr>
          <w:b/>
          <w:u w:val="single"/>
        </w:rPr>
        <w:t xml:space="preserve">Asiakirjan numero 46019</w:t>
      </w:r>
    </w:p>
    <w:p>
      <w:r>
        <w:t xml:space="preserve">Etelä-Korea: Korea: Yliopistojen nettikiellot kiihottavat opiskelijoita</w:t>
      </w:r>
    </w:p>
    <w:p>
      <w:r>
        <w:t xml:space="preserve">By News from Elsewhere......as found by BBC Monitoring Jotkut yliopistot kieltävät nimenomaan pääsyn nettipelisivustoille yön yli, mutta toiset katkaisevat internetin käytön kokonaan tiettyinä kellonaikoina, kertoo Korea Times -sivusto. Daegun katolisessa yliopistossa tai Mokpon kansallisessa merenkulkuyliopistossa opiskelevilta on kielletty verkkoon meno asuntoloista kello 01:00-06:00. Viranomaisten mukaan rajoituksia tarvitaan, jotta nukkuvat opiskelijat eivät häiriinny kämppäkavereidensa tietokoneharrastuksista. Se on kuitenkin johtanut valituksiin niiltä, jotka tarvitsevat opiskeluaikaa. Eräs opiskelija kertoo sivustolle, että hänellä ei ollut muuta vaihtoehtoa kuin käyttää matkapuhelinta internetiin eräänä yönä, ja hänelle kertyi 150 000 wonin lasku (84 dollaria; 54 puntaa). "Minulla oli raportteja, jotka vaativat paljon verkkotutkimusta", hän sanoo. "Minun oli tehtävä töitä myöhään yöhön asti, jotta sain ne tehtyä, koska minulla ei ollut aikaa päivällä." Hän jatkaa. Yliopistoissa verkkopelaaminen on yksi tärkeimmistä syistä ulkonaliikkumiskieltoon. "Jotkut opiskelijat valittavat, että heidän nettipeleihin uppoutuneet kämppäkaverinsa huutavat ja painavat näppäimistöä rajusti koko yön", kertoo eräs Yonsein yliopiston virkamies, jossa internet on katkaistu kello 02:00-04:00 välisenä aikana. "Se on toimenpide, jolla estetään opiskelijoita aiheuttamasta vahinkoa muille." Seuraava juttu: Käytä #NewsfromElsewhere, jotta pysyt ajan tasalla uutisistamme Twitterissä.</w:t>
      </w:r>
    </w:p>
    <w:p>
      <w:r>
        <w:rPr>
          <w:b/>
        </w:rPr>
        <w:t xml:space="preserve">Yhteenveto</w:t>
      </w:r>
    </w:p>
    <w:p>
      <w:r>
        <w:t xml:space="preserve">Etelä-Korean opiskelijat ovat tyytymättömiä siihen, että heidän yliopistojensa asuntoloissa sovelletaan yöllisiä ulkonaliikkumiskieltoja internetin käyttöön, kerrotaan.</w:t>
      </w:r>
    </w:p>
    <w:p>
      <w:r>
        <w:rPr>
          <w:b/>
          <w:u w:val="single"/>
        </w:rPr>
        <w:t xml:space="preserve">Asiakirjan numero 46020</w:t>
      </w:r>
    </w:p>
    <w:p>
      <w:r>
        <w:t xml:space="preserve">Heathrow'n häiriöt viivästyttävät matkustamista Radio 1 Big Weekend -tapahtumaan.</w:t>
      </w:r>
    </w:p>
    <w:p>
      <w:r>
        <w:t xml:space="preserve">Haastattelu Nesta McGregor, sanat Amelia ButterlyNewsbeat-toimittajat Radio 1:n ohjaaja Ben Cooper sanoo, että kaikkien esiintyjien odotetaan tällä hetkellä esiintyvän aikataulun mukaisesti. Rita Ora, jonka on määrä esiintyä perjantai-iltana Derryssä järjestettävässä tapahtumassa, puhui Newsbeatille Lontoon lentokentällä. "On surullista, kun festivaali ei mene suunnitelmien mukaan. Se on ärsyttävää", hän sanoi. "Tiedän vain, että esiintyjät eivät luovuta, joten se on hyvä merkki." Neljä tuntia sen jälkeen, kun heidän lentonsa piti lähteä, artistit, kuten AlunaGeorge ja Angel Haze, ovat yhä terminaali 1:ssä. Rita Ora kuvaili Heathrow'n terminaalia "Radio 1:n jälleennäkemiseksi", kun aseman artistit ja tähdet jatkavat vaihtoehtoisen reitin etsimistä Pohjois-Irlantiin. British Airways on perunut kaikki Heathrow'sta lähtevät lähilennot kello 16:een asti sen jälkeen, kun yksi sen koneista teki perjantaiaamuna hätälaskun. Lentoyhtiön mukaan Heathrow'n ja Oslon välinen yhteys kääntyi takaisin teknisen vian jälkeen ennen aamuyhdeksää. Silminnäkijät kertoivat nähneensä liekkejä moottorista. Muita artisteja, joiden uskotaan kärsivän viivästyksistä, ovat muun muassa J. Cole ja Wiley, joiden on määrä nousta lavalle perjantai-iltana. 1Xtra Arena/In New Music We Trust -lavalla pääesiintyjänä esiintyvä Rita Ora sanoo toivovansa, että hän ehtii vielä ajoissa tapahtumaan ja esittämään settinsä. "Sormet ristissä", hän sanoi. "Uskon, että Radio 1 keksii sen. Show'ta ei voi pysäyttää." Calvin Harris, Biffy Clyro ja Bruno Mars ovat Big Weekendin pääesiintyjiä. Seuraa @BBCNewsbeat Twitterissä</w:t>
      </w:r>
    </w:p>
    <w:p>
      <w:r>
        <w:rPr>
          <w:b/>
        </w:rPr>
        <w:t xml:space="preserve">Yhteenveto</w:t>
      </w:r>
    </w:p>
    <w:p>
      <w:r>
        <w:t xml:space="preserve">Muusikot ja DJ:t ovat myöhästyneet matkustaessaan Radio 1:n Big Weekend -tapahtumaan Londonderryyn sen jälkeen, kun lentokoneen hätälasku sulki kiitoradat Heathrow'lla.</w:t>
      </w:r>
    </w:p>
    <w:p>
      <w:r>
        <w:rPr>
          <w:b/>
          <w:u w:val="single"/>
        </w:rPr>
        <w:t xml:space="preserve">Asiakirjan numero 46021</w:t>
      </w:r>
    </w:p>
    <w:p>
      <w:r>
        <w:t xml:space="preserve">Isä ratsastaa edesmenneen tyttären pienellä pyörällä 200 mailia hyväntekeväisyyteen</w:t>
      </w:r>
    </w:p>
    <w:p>
      <w:r>
        <w:t xml:space="preserve">Penzancesta kotoisin oleva Peter Williams lähti liikkeelle Bristolin lastensairaalasta perjantaina. Hän pyöräilee hieman yli 321 kilometriä Land's Endiin muistoksi seitsemänvuotiaalle Ellielle, joka kuoli kasvaimeen kolme vuotta sitten. "Hän olisi pitänyt minua vähän hulluna", Williams sanoi. Aivokasvaimet tappavat eniten lapsia ja alle 40-vuotiaita aikuisia, ja osa Williamin tehtävää on tuoda esiin tutkimuksen rahoituksen puute. Viimeisimmät uutiset Cornwallista "Jos alle 40-vuotias sairastuu syöpään, se on todennäköisemmin aivokasvain kuin mikään muu syöpä", hän sanoi. "Alle 20 prosenttia aivokasvaindiagnoosin saaneista selviää hengissä yli viisi vuotta", hän sanoi. Peter sanoi, että hänen on oltava "hieman fiksu", kun hän ajaa pienellä pyörällä, jonka hän löysi autotallin siivouksen yhteydessä. Saatat olla myös kiinnostunut: Royal Mailin työntekijä irtisanoutuu varastetun postin jälkeen "Aion nousta seisomaan ja ajaa sillä niin paljon kuin pystyn". "En halua tuhota polviani ja selkääni tätä tehdessäni, koska haluan, että ne kestävät vielä muutaman vuoden ja että voin ehkä tehdä toisen haasteen tulevaisuudessa." Williams odottaa, että pyöräily kestää noin viikon.</w:t>
      </w:r>
    </w:p>
    <w:p>
      <w:r>
        <w:rPr>
          <w:b/>
        </w:rPr>
        <w:t xml:space="preserve">Yhteenveto</w:t>
      </w:r>
    </w:p>
    <w:p>
      <w:r>
        <w:t xml:space="preserve">Cornwallilainen mies pyöräilee tyttärelleen kuuluneella pienellä vaaleanpunaisella pyörällä lisätäkseen tietoisuutta tyttärensä tappaneesta aivokasvaimesta.</w:t>
      </w:r>
    </w:p>
    <w:p>
      <w:r>
        <w:rPr>
          <w:b/>
          <w:u w:val="single"/>
        </w:rPr>
        <w:t xml:space="preserve">Asiakirjan numero 46022</w:t>
      </w:r>
    </w:p>
    <w:p>
      <w:r>
        <w:t xml:space="preserve">Jerseyn ylimääräiset postikeräykset väestönlaskentalomakkeista johtuen</w:t>
      </w:r>
    </w:p>
    <w:p>
      <w:r>
        <w:t xml:space="preserve">Yli 30 000 kotitaloutta pyydettiin täyttämään lomakkeet sunnuntaina ja lähettämään ne takaisin väestönlaskentatoimistoon. Useat ihmiset soittivat BBC Jerseylle ja ilmoittivat, etteivät he voineet lähettää lomakettaan, koska postilaatikot olivat täynnä. Katherine Small Jersey Postista kertoi, että henkilökunta oli sunnuntaina keräämässä postia ja pyysi ihmisiä ottamaan yhteyttä, jos postilaatikko on täynnä. Hän sanoi: "Odotimme, että postin määrä lisääntyisi, koska on laskiaisviikonloppu. "Olemme tehneet järjestelyjä sen mukaisesti, mukaan lukien keräys sunnuntaina, mitä emme normaalisti tee. "Olemme tehneet ylimääräisiä keräyksiä tänä aamuna selviytyäksemme ja tyhjentääksemme mahdollisimman monta postilaatikkoa."</w:t>
      </w:r>
    </w:p>
    <w:p>
      <w:r>
        <w:rPr>
          <w:b/>
        </w:rPr>
        <w:t xml:space="preserve">Yhteenveto</w:t>
      </w:r>
    </w:p>
    <w:p>
      <w:r>
        <w:t xml:space="preserve">Jersey Post on ottanut käyttöön ylimääräisen keräyksen postilaatikoista lähetettyjen väestölaskentalomakkeiden määrän vuoksi.</w:t>
      </w:r>
    </w:p>
    <w:p>
      <w:r>
        <w:rPr>
          <w:b/>
          <w:u w:val="single"/>
        </w:rPr>
        <w:t xml:space="preserve">Asiakirjan numero 46023</w:t>
      </w:r>
    </w:p>
    <w:p>
      <w:r>
        <w:t xml:space="preserve">Rorke's Driftin taistelu: Breconin paraati 140-vuotispäivän kunniaksi</w:t>
      </w:r>
    </w:p>
    <w:p>
      <w:r>
        <w:t xml:space="preserve">Kuningas Goodwill Zwelithini johti marssia kaupungintalolta Breconin kasarmille. Taistelu käytiin 22. ja 23. tammikuuta 1879, kun 150 brittisotilasta piti loitolla noin 4 000 soturiheimon miestä, joiden maille he olivat tunkeutuneet. Monet walesilaiset sotilaat taistelivat Anglo-Zulun sodassa. Kuningas Goodwill avasi virallisesti Victorian ristien näyttelyn The Regimental Museum of The Royal Welsh -museossa. Kahdeksan Victorian ristiä, jotka myönnetään sotilaille heidän osallistumisestaan taisteluun, on esillä vierailun yhteydessä neljän kuukauden ajan lokakuuhun asti. Järjestäjä Anne Rees sanoi tapahtuman olleen "fantastinen". "Paikalle on tullut odotettua enemmän ihmisiä, yleisö on fantastinen ja ihmiset nauttivat olostaan. Olemme lähes täynnä, yksi sisään, yksi ulos. "Kuningas itse on ilmaissut kiitollisuutensa siitä, miten hyvin tapahtuma sujuu ja miten hyvä se on ollut." Aiheeseen liittyvät Internet-linkit The Regimental Museum of the Royal Welsh (Walesin kuninkaallisen rykmentin museo)</w:t>
      </w:r>
    </w:p>
    <w:p>
      <w:r>
        <w:rPr>
          <w:b/>
        </w:rPr>
        <w:t xml:space="preserve">Yhteenveto</w:t>
      </w:r>
    </w:p>
    <w:p>
      <w:r>
        <w:t xml:space="preserve">Zulukuningas on johtanut yhteistä paraatia yhdessä Walesin kuninkaallisen rykmentin orkesterin kanssa sen kunniaksi, että Rorke's Driftin taistelusta on kulunut 140 vuotta.</w:t>
      </w:r>
    </w:p>
    <w:p>
      <w:r>
        <w:rPr>
          <w:b/>
          <w:u w:val="single"/>
        </w:rPr>
        <w:t xml:space="preserve">Asiakirjan numero 46024</w:t>
      </w:r>
    </w:p>
    <w:p>
      <w:r>
        <w:t xml:space="preserve">Dartford Crossingin rajoittamaton käyttö 20 punnalla vuodessa.</w:t>
      </w:r>
    </w:p>
    <w:p>
      <w:r>
        <w:t xml:space="preserve">Kansanedustaja Patrick McLoughlin sanoi, että järjestelmä hyödyttäisi erityisesti niitä, joilla on pieniä pakettiautoja ja jotka käyttävät risteystä. Kyseessä on nykyisen järjestelmän laajennus, jossa myönnetään alennuksia Dartford Borough Councilin ja Thurrock Councilin alueella asuville. Esteet on tarkoitus poistaa risteyksestä lokakuussa 2014. Kuljettajat rekisteröidään rekisterikilven tunnistuskameroiden avulla, ja maksu suoritetaan puhelimitse, tekstiviestillä, verkossa tai kaupassa. "Halvempaa ja helpompaa" Nykyisessä alennusjärjestelmässä paikallisilta kuljettajilta peritään 10 puntaa vuodessa 50 ilmaisesta matkasta ja sen jälkeen 20 penniä matkalta. McLoughlin sanoi, että uusi 20 punnan järjestelmä, joka otetaan käyttöön maaliskuussa 2014, mahdollistaa rajattoman käytön Dartfordin ja Thurrockin välisellä risteysalueella. Hän sanoi: "Paikalliset liikemiehet ja -naiset käyttävät Dartfordin ylityspaikkaa säännöllisesti tehdäkseen toimituksia Essexiin ja Kentiin. "He ovat brittiläisen teollisuuden selkäranka, ja siksi haluan löytää uusia tapoja, joilla voimme tehdä heidän elämästään halvempaa ja helpompaa." Muiden kuin paikallisten kuljettajien nykyinen maksu on 2 puntaa henkilöautoille ja 2,50 puntaa kevyille tavarankuljetusajoneuvoille.</w:t>
      </w:r>
    </w:p>
    <w:p>
      <w:r>
        <w:rPr>
          <w:b/>
        </w:rPr>
        <w:t xml:space="preserve">Yhteenveto</w:t>
      </w:r>
    </w:p>
    <w:p>
      <w:r>
        <w:t xml:space="preserve">Liikenneministeri on ilmoittanut, että "paikalliset asukkaat" saavat käyttää Dartford Crossingia rajattomasti 20 punnan vuosimaksulla.</w:t>
      </w:r>
    </w:p>
    <w:p>
      <w:r>
        <w:rPr>
          <w:b/>
          <w:u w:val="single"/>
        </w:rPr>
        <w:t xml:space="preserve">Asiakirjan numero 46025</w:t>
      </w:r>
    </w:p>
    <w:p>
      <w:r>
        <w:t xml:space="preserve">Japanin tasa-arvoministeri vastustaa erillisten puolisoiden sukunimien muuttamista</w:t>
      </w:r>
    </w:p>
    <w:p>
      <w:r>
        <w:t xml:space="preserve">Japanissa vuonna 1896 annetun lain mukaan avioparien on käytettävä samaa sukunimeä. Kampanjoijat ovat jo pitkään väittäneet, että tämä on syrjivää, koska useimmat parit päätyvät käyttämään aviomiehen sukunimeä. Tamayo Marukawa sanoi, että hänen vastustuksensa oli "henkilökohtainen vakaumus", joka ei vaikuta hänen tehtäviinsä, kertovat tiedotusvälineet. "Tehtäväni on auttaa luomaan ympäristö, jossa yleisö voi syventää keskustelua [asiasta]", hän sanoi Asahi Shimbun -sanomalehden mukaan vastatessaan opposition lainsäätäjän kysymykseen tällä viikolla. Marukawa oli yksi 50:stä hallitsevan liberaalidemokraattisen puolueen (LDP) edustajasta, jotka allekirjoittivat viime kuussa kirjeen, jossa pyydettiin jäseniä hylkäämään paikallisissa edustajakokouksissaan kirjalliset lausunnot, joissa kannatetaan politiikan muuttamista. Paikalliskokouksissa hyväksytyt kirjalliset lausunnot voivat auttaa vauhdittamaan parlamentissa käytäviä keskusteluja. Asiasta nostettiin aiemmin kanne korkeimmassa oikeudessa vuonna 2015. Tapauksen nostivat kolme yksittäistä naista ja yksi parisuhteessa elävä pariskunta, jotka väittivät, että laki oli perustuslain vastainen, syrjivä ja vanhanaikainen. Tuomioistuin kuitenkin piti lain voimassa ja totesi, ettei se ole perustuslain vastainen. Tuomari Itsuro Terada totesi tuolloin, että japanilaisten keskuudessa käytettiin jo ennestään epävirallisesti tyttönimiä, mikä helpotti lain vaikutusta. Hän sanoi, että lainsäätäjien on päätettävä, säätävätkö he uuden lain erillisistä puolison nimistä. Marukawa käyttää töissä tyttönimeään, mutta virallisissa asiakirjoissa hän käyttää laillista, naimisissa olevaa sukunimeään. Saatat olla kiinnostunut katsomaan:</w:t>
      </w:r>
    </w:p>
    <w:p>
      <w:r>
        <w:rPr>
          <w:b/>
        </w:rPr>
        <w:t xml:space="preserve">Yhteenveto</w:t>
      </w:r>
    </w:p>
    <w:p>
      <w:r>
        <w:t xml:space="preserve">Japanin naisten vaikutusvallan lisäämisestä ja sukupuolten tasa-arvosta vastaava ministeri on liittynyt ryhmään lainsäätäjiä, jotka vastustavat lakimuutosta, jonka mukaan aviopareilla voisi olla erilliset sukunimet.</w:t>
      </w:r>
    </w:p>
    <w:p>
      <w:r>
        <w:rPr>
          <w:b/>
          <w:u w:val="single"/>
        </w:rPr>
        <w:t xml:space="preserve">Asiakirjan numero 46026</w:t>
      </w:r>
    </w:p>
    <w:p>
      <w:r>
        <w:t xml:space="preserve">Intian BJP saavutti merkittävän voiton Assamissa</w:t>
      </w:r>
    </w:p>
    <w:p>
      <w:r>
        <w:t xml:space="preserve">Puolue voitti 60 paikkaa 126 paikasta, kun taas kongressipuolue sai 25 paikkaa, vaalilautakunta ilmoittaa. Parlamenttivaalit järjestettiin myös Tamil Nadussa, Keralassa, Länsi-Bengalissa ja Pondicherryn liittoalueella. Pääoppositiota edustava kongressi voitti Pondicherryssa mutta hävisi kaikkialla muualla. Myös BJP hävisi kaikissa osavaltioissa paitsi Assamissa. Assamin tulokset ovat piristysruiske BJP:lle, joka voitti kansalliset vaalit kesällä 2014 mutta on sittemmin kärsinyt takaiskuja tärkeissä aluevaaleissa, muun muassa pääkaupungissa Delhissä ja pohjoisessa Biharin osavaltiossa. Assam on etnisesti monimuotoinen ja altis konflikteille, ja osavaltiota on hallinnut kongressi vuodesta 2001 lähtien. Näissä vaaleissa BJP liittoutui paikallisten puolueiden kanssa, jotka tukevat paikallisten heimojen oikeuksia ja vastustavat laitonta maahanmuuttoa, ja kirjeenvaihtajien mukaan tämä toimi sen eduksi. Muissa vaaleissa: Vain pienessä Pondicherryssa kongressi pääsi juhlimaan voittoa. Se sai 15 paikkaa 30:stä ja aikoo muodostaa hallituksen DMK:n avustuksella, kertoo The Hindu.</w:t>
      </w:r>
    </w:p>
    <w:p>
      <w:r>
        <w:rPr>
          <w:b/>
        </w:rPr>
        <w:t xml:space="preserve">Yhteenveto</w:t>
      </w:r>
    </w:p>
    <w:p>
      <w:r>
        <w:t xml:space="preserve">Pääministeri Narendra Modin BJP-puolue on saavuttanut historiallisen voiton Intian Koillis-Assamin osavaltiossa, joka on yksi viidestä osavaltiosta, joissa valitaan uusi hallitus.</w:t>
      </w:r>
    </w:p>
    <w:p>
      <w:r>
        <w:rPr>
          <w:b/>
          <w:u w:val="single"/>
        </w:rPr>
        <w:t xml:space="preserve">Asiakirjan numero 46027</w:t>
      </w:r>
    </w:p>
    <w:p>
      <w:r>
        <w:t xml:space="preserve">Äitiä etsitään Birminghamin puistosta löytyneen vastasyntyneen vauvan jälkeen</w:t>
      </w:r>
    </w:p>
    <w:p>
      <w:r>
        <w:t xml:space="preserve">West Midlandsin poliisin mukaan poikavauva löydettiin huopaan käärittynä puistosta, joka tunnetaan paikallisesti nimellä The Mound, Kings Nortonissa sijaitsevan Shannon Roadin varrella noin klo 17:30 BST. Paikallinen asukas löysi hänet, ja hänet vietiin sairaalaan tarkastettavaksi. Poliisi ilmoitti olevansa "erittäin huolissaan" äidin hyvinvoinnista. Komisario Allan Green sanoi: "Lääkintähenkilökunta huolehtii vauvasta, ja etusijalla on nyt äidin löytäminen ja sen varmistaminen, että hän on kunnossa. "Hän saattaa tarvita kiireellistä lääketieteellistä hoitoa, ja hän on tällä hetkellä ehdoton prioriteettimme". "Olemme tarkistaneet valvontakameroita ja puhuneet yleisön kanssa, mutta voi olla, että äiti tai joku, joka tietää, kuka hän on, näkee tämän vetoomuksen." Hän sanoi, että hän on jo kuollut. "Haluan todella puhua hänen kanssaan varmistaakseni, että hän on kunnossa, ja kehotan häntä ottamaan yhteyttä."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Poliisi etsii kiireellisesti Birminghamin puistosta löytyneen vastasyntyneen vauvan äitiä.</w:t>
      </w:r>
    </w:p>
    <w:p>
      <w:r>
        <w:rPr>
          <w:b/>
          <w:u w:val="single"/>
        </w:rPr>
        <w:t xml:space="preserve">Asiakirjan numero 46028</w:t>
      </w:r>
    </w:p>
    <w:p>
      <w:r>
        <w:t xml:space="preserve">Lincolnshiren aseenomistajat joutuvat tiukempiin terveystarkastuksiin</w:t>
      </w:r>
    </w:p>
    <w:p>
      <w:r>
        <w:t xml:space="preserve">Lincolnshiren poliisi, joka väittää ottavansa säännöt käyttöön ensimmäisenä koko maassa, sanoi, että ne turvaavat aseiden omistajat ja kansalaiset. Apulaispoliisipäällikkö Craig Naylor sanoi, että ne auttavat arvioimaan henkilön soveltuvuutta aseen omistamiseen. "On erittäin vaarallista olettaa, että jonkun on turvallista pitää asetta", hän sanoi. Lincolnshire Live: Lincolnshiressä on tällä hetkellä noin 20 000 aseenkantoluvan haltijaa ja 50 000 asetta. Aiemmassa järjestelmässä poliisivoimia ohjattiin olettamaan, että lääketieteellisiä ongelmia ei ollut, jos hakijan yleislääkäri ei vastannut 21 päivän kuluessa, Naylor sanoi. "Tämä tarkoittaa sitä, että koko maassa ase- tai haulikon hallussapitolupia myönnetään joskus ilman, että poliisi hankkii lääketieteellisiä tietoja tai ottaa huomioon terveysongelmia, jotka voivat lisätä riskiä aseen omistamiselle." Hän sanoi, että uusi järjestelmä "antaa paremman käsityksen siitä, onko henkilö sopiva saamaan todistuksen". "Emme myönnä kenellekään lupaa, ellemme ole saaneet lääkärinlausuntoa hänen yleislääkäriltään", hän lisäsi. Rajoitukset vähentäisivät myös niiden tapausten määrää, joissa ampuma-aseluvan haltijat riistävät itseltään hengen. Sääntöjä sovelletaan uusiin hakemuksiin 4. huhtikuuta alkaen ja viiden vuoden välein uusittaviin hakemuksiin 1. elokuuta alkaen.</w:t>
      </w:r>
    </w:p>
    <w:p>
      <w:r>
        <w:rPr>
          <w:b/>
        </w:rPr>
        <w:t xml:space="preserve">Yhteenveto</w:t>
      </w:r>
    </w:p>
    <w:p>
      <w:r>
        <w:t xml:space="preserve">Poliisi on ottanut käyttöön uudet säännöt, joiden mukaan aseiden käyttäjien on esitettävä ajantasainen arvio yleislääkäriltään, kun he hakevat lupaa tai uusivat sitä.</w:t>
      </w:r>
    </w:p>
    <w:p>
      <w:r>
        <w:rPr>
          <w:b/>
          <w:u w:val="single"/>
        </w:rPr>
        <w:t xml:space="preserve">Asiakirjan numero 46029</w:t>
      </w:r>
    </w:p>
    <w:p>
      <w:r>
        <w:t xml:space="preserve">Cookstownin diskomurska: Greenvale-hotellin toimilupaa koskevaa päätöstä lykätään</w:t>
      </w:r>
    </w:p>
    <w:p>
      <w:r>
        <w:t xml:space="preserve">Morgan Barnard, 17, Lauren Bullock, 17, ja Connor Currie, 16, kuolivat Greenvale-hotellissa Cookstownissa. He olivat jonottamassa pääsyä Pyhän Patrickin päivän diskoon 17. maaliskuuta. Tiistaina pidetyssä kokouksessa neuvoston ympäristökomitea kokoontui tarkistamaan lupaa ja pyysi hotellia toimittamaan terveys- ja turvallisuusriskien arvioinnin. Se totesi, että hotelli on ehdottanut, että se rajoittaa viihdetoimintansa väliaikaisesti häihin ja yksityistilaisuuksiin. "Hotelli ilmoittaa neuvostolle kaksi kuukautta etukäteen kaikista ehdotetuista muutoksista tähän kantaan", neuvosto lisäsi. "Komitea on sen vuoksi päättänyt lykätä asian käsittelyä lokakuuhun, jolloin toimilupa on määrä uusia. "Komitea pidättää kuitenkin itsellään oikeuden tarkistaa viihdelupaa missä tahansa vaiheessa ennen uusimista." Kaksi miestä, mukaan lukien hotellin omistaja Michael McElhatton, pidätettiin viime kuussa epäiltynä taposta. Molemmat on sittemmin vapautettu takuita vastaan.</w:t>
      </w:r>
    </w:p>
    <w:p>
      <w:r>
        <w:rPr>
          <w:b/>
        </w:rPr>
        <w:t xml:space="preserve">Yhteenveto</w:t>
      </w:r>
    </w:p>
    <w:p>
      <w:r>
        <w:t xml:space="preserve">Mid Ulsterin neuvosto on lykännyt lokakuuhun asti päätöstä sen hotellin viihdeluvasta, jossa kolme teini-ikäistä kuoli kolarissa.</w:t>
      </w:r>
    </w:p>
    <w:p>
      <w:r>
        <w:rPr>
          <w:b/>
          <w:u w:val="single"/>
        </w:rPr>
        <w:t xml:space="preserve">Asiakirjan numero 46030</w:t>
      </w:r>
    </w:p>
    <w:p>
      <w:r>
        <w:t xml:space="preserve">Plaid Cymru -puolueen parlamentin jäsenet Adam Price ja Rhun ap Iorwerth pyrkivät johtopaikalle</w:t>
      </w:r>
    </w:p>
    <w:p>
      <w:r>
        <w:t xml:space="preserve">Carmarthen East ja Dinefwr ovat asettaneet ehdolle Adam Pricen, kun taas Ynys Môn on tukenut Rhun ap Iorwerthia. Parlamentin jäsenten on itse päätettävä, ottavatko he vastaan Woodin - kumpikaan heistä ei ole vielä tehnyt niin. Kolme Plaid Cymru -puolueen parlamentin jäsentä on kehottanut kollegoitaan harkitsemaan nimensä asettamista ehdolle. Aikaväli, jonka puitteissa Leanne Woodin johtajuus voidaan haastaa, sulkeutuu 4. heinäkuuta. BBC Walesin haastattelussa Wood sanoi, että hän eroaa vuonna 2021 pidettävien parlamenttivaalien jälkeen, jos hänestä ei tule pääministeriä. Carmarthen East and Dinefwr -vaalipiirin toimiston tiedottaja kertoi BBC Walesille, että paikallinen puolue asetti torstaina ehdolle Pricen, joka on tällä hetkellä perhevapaalla. Rhun ap Iorwerth kertoi viime viikolla pidetyssä lehdistötilaisuudessa, ettei hänellä ole suunnitelmia pyrkiä johtajaksi. Myöhemmin AM kuitenkin sanoi Twitterissä, että hän "harkitsee huolellisesti" nimensä asettamista ehdolle. Plaid Cymrulta on pyydetty kommenttia.</w:t>
      </w:r>
    </w:p>
    <w:p>
      <w:r>
        <w:rPr>
          <w:b/>
        </w:rPr>
        <w:t xml:space="preserve">Yhteenveto</w:t>
      </w:r>
    </w:p>
    <w:p>
      <w:r>
        <w:t xml:space="preserve">Kaksi Plaid Cymru -puolueen vaalipiiripuoluetta on kehottanut paikalliskokousedustajiaan haastamaan Leanne Woodin puolueen johtajan tehtävään.</w:t>
      </w:r>
    </w:p>
    <w:p>
      <w:r>
        <w:rPr>
          <w:b/>
          <w:u w:val="single"/>
        </w:rPr>
        <w:t xml:space="preserve">Asiakirjan numero 46031</w:t>
      </w:r>
    </w:p>
    <w:p>
      <w:r>
        <w:t xml:space="preserve">Lounaisosan maanvyörymävaroitukset jätetään huomiotta</w:t>
      </w:r>
    </w:p>
    <w:p>
      <w:r>
        <w:t xml:space="preserve">Viime viikkojen rankkasateet ovat aiheuttaneet useita maanvyöryjä Cornwallissa, Devonissa ja Dorsetissa. Merenkulku- ja rannikkovartioviraston mukaan jotkut retkeilijät ovat kuitenkin jättäneet huomiotta varoitusmerkit ja astuneet nauhan yli vaarallisilla ja herkillä rannikkoalueilla. Joitakin reittejä on jo muutettu, mutta jatkuvat sateet voivat aiheuttaa lisää maanvyöryjä. South West Coast Path Associationin mukaan varoituskyltit ja polkujen sulkemiset on tehty yleisen turvallisuuden vuoksi, ja niitä olisi noudatettava. Vaikka vartijat ja metsänvartijat tarkastavat polkua, jonka pituus on yhteensä noin 1 014 kilometriä (630 mailia), sekä sisämaassa sijaitsevaa polkuverkostoa, joka on myös kärsinyt tulvavahingoista, yhdistyksen on luotettava siihen, että yleisö noudattaa jo käytössä olevia varoituksia ja huomauttaa mahdollisista uusista ongelmista. Se ilmoitti myös, että rannikkopolku on mutainen ja liukas, joten kaikkien kävijöiden olisi käytettävä asianmukaisia jalkineita ja mahdollisuuksien mukaan pysyttävä päällystetyillä osuuksilla.</w:t>
      </w:r>
    </w:p>
    <w:p>
      <w:r>
        <w:rPr>
          <w:b/>
        </w:rPr>
        <w:t xml:space="preserve">Yhteenveto</w:t>
      </w:r>
    </w:p>
    <w:p>
      <w:r>
        <w:t xml:space="preserve">Ihmiset vaarantavat henkensä jättämällä huomiotta maanvyörymävaroitukset lounaisrannikon rannikkopolulla.</w:t>
      </w:r>
    </w:p>
    <w:p>
      <w:r>
        <w:rPr>
          <w:b/>
          <w:u w:val="single"/>
        </w:rPr>
        <w:t xml:space="preserve">Asiakirjan numero 46032</w:t>
      </w:r>
    </w:p>
    <w:p>
      <w:r>
        <w:t xml:space="preserve">Brasilialainen mies pidätettiin äidin esittämisestä ajokokeessa</w:t>
      </w:r>
    </w:p>
    <w:p>
      <w:r>
        <w:t xml:space="preserve">Kun Heitor Schiaven 60-vuotias Maria-äiti reputti testin kolme kertaa, mekaanikko päätti puuttua asiaan. Kukkapuseroon pukeutuneena, kynnet maalattuina, meikattuna ja peruukissa hän ajeli ympäri Nova Mutum Paranáa, ja hänen suunnitelmansa näytti kannattavan. Pian heräsi kuitenkin epäilys, että ratissa istuva nainen ei ollutkaan "hänen" henkilöllisyystodistuksensa nainen. "Hän yritti olla mahdollisimman luonnollinen. Hänellä oli paljon meikkiä, kauniit kynnet ja naisten koruja", kertoi ohjaaja Aline Mendonça G1:lle. Poliisi kutsuttiin paikalle, ja hänet pidätettiin autokoulussa petoksesta ja henkilöllisyyden väärinkäytöstä. "Hän on jo tunnustanut. Hän tunnusti, että hän ei ollut kyseinen nainen vaan poika, hänen poikansa, joka yritti esiintyä äitinä, jotta hän voisi läpäistä tämän käytännön ajokokeen", kouluttaja lisäsi. Schiaven kerrotaan sanoneen, että hänen äitinsä ei tiennyt suunnitelmasta. Saatat olla myös kiinnostunut:</w:t>
      </w:r>
    </w:p>
    <w:p>
      <w:r>
        <w:rPr>
          <w:b/>
        </w:rPr>
        <w:t xml:space="preserve">Yhteenveto</w:t>
      </w:r>
    </w:p>
    <w:p>
      <w:r>
        <w:t xml:space="preserve">43-vuotias mies on pidätetty Pohjois-Brasiliassa, koska hän oli pukeutunut äidikseen tehdäkseen ajokokeen.</w:t>
      </w:r>
    </w:p>
    <w:p>
      <w:r>
        <w:rPr>
          <w:b/>
          <w:u w:val="single"/>
        </w:rPr>
        <w:t xml:space="preserve">Asiakirjan numero 46033</w:t>
      </w:r>
    </w:p>
    <w:p>
      <w:r>
        <w:t xml:space="preserve">JVP sotilaallisessa salaliitossa - UNP</w:t>
      </w:r>
    </w:p>
    <w:p>
      <w:r>
        <w:t xml:space="preserve">Colombossa pidetyssä lehdistötilaisuudessa UNP:n parlamentaarikko Hemakumara Nanayakara sanoi, että JVP:n parlamentaarikoille olisi välittömästi evättävä oikeus puhua turvallisuusjoukoille. UNP:n tiedottaja kyseenalaisti myös Manel Mal -liikkeen motiivit. Kyseessä on järjestö, jonka singhala-nationalistit perustivat äskettäin presidentti Mahinda Rajapaksan siunauksella. Presidentti Rajapaksa käytti heinäkuun puolivälissä käynnistetyn Manel Mal -liikkeen ensimmäistä merkkiä. Nanayakkara sanoi, että JVP, joka johti verisiä kapinoita aiemmin, luo jälleen kerran ilmapiiriä vaaralliselle salaliitolle Manel Mal -liikkeen kautta. "Kehotamme presidenttiä ottamaan vakavasti huomioon tämän huolestuttavan suuntauksen", Nanayakara sanoi. Etelän kansanedustaja sanoi, että JVP ja JHU karkottavat tamilit hallituksesta. Hän sanoi, että on valitettavaa, että hallitus ottaa neuvoja näiltä puolueilta. "Ne ovat kuin puolivalmiita kakkuja, jotka kelpaavat vain roskakoriin", Nanayakara sanoi.</w:t>
      </w:r>
    </w:p>
    <w:p>
      <w:r>
        <w:rPr>
          <w:b/>
        </w:rPr>
        <w:t xml:space="preserve">Yhteenveto</w:t>
      </w:r>
    </w:p>
    <w:p>
      <w:r>
        <w:t xml:space="preserve">Yhdistynyt kansallinen puolue (UNP) syyttää Janatha Vimukthi Peramuna -puoluetta (JVP) siitä, että se politisoi valtion aseistetut asevoimat pyrkiessään valtaamaan vallan.</w:t>
      </w:r>
    </w:p>
    <w:p>
      <w:r>
        <w:rPr>
          <w:b/>
          <w:u w:val="single"/>
        </w:rPr>
        <w:t xml:space="preserve">Asiakirjan numero 46034</w:t>
      </w:r>
    </w:p>
    <w:p>
      <w:r>
        <w:t xml:space="preserve">Poliisi tutkii rasistista kommenttia jalkapalloilijasta Lutonissa</w:t>
      </w:r>
    </w:p>
    <w:p>
      <w:r>
        <w:t xml:space="preserve">Poliisi kertoi, että tutkinta on aloitettu Accrington Stanleyn pelaajalle kotijoukkueen päädystä huudetuista huomautuksista. Ottelu Kenilworth Roadilla pelattiin tiistai-iltana. PC Tony Bravo sanoi: "Saimme ilmoituksen rasistisesta kommentista, joka oli kohdistunut pelaajaan." 'Tutkintalinjat' Hän lisäsi: "Poliisit tutkivat parhaillaan tapausta ja seuraavat tutkintalinjoja selvittääkseen tapaukseen liittyviä tapahtumia. "Rasismilla ei ole mitään sijaa yhteiskunnassa, eikä jalkapallo ole poikkeus. "Tällaiset väitteet tutkitaan asianmukaisesti, jotta varmistetaan, että urheilu on perheystävällistä ja kaikkien ulottuvilla." BBC on ottanut yhteyttä Luton Towniin kommenttia varten.</w:t>
      </w:r>
    </w:p>
    <w:p>
      <w:r>
        <w:rPr>
          <w:b/>
        </w:rPr>
        <w:t xml:space="preserve">Yhteenveto</w:t>
      </w:r>
    </w:p>
    <w:p>
      <w:r>
        <w:t xml:space="preserve">Poliisi tutkii raportteja rasistisesta kommentista Luton Town Football Clubin ottelussa Accrington Stanleytä vastaan.</w:t>
      </w:r>
    </w:p>
    <w:p>
      <w:r>
        <w:rPr>
          <w:b/>
          <w:u w:val="single"/>
        </w:rPr>
        <w:t xml:space="preserve">Asiakirjan numero 46035</w:t>
      </w:r>
    </w:p>
    <w:p>
      <w:r>
        <w:t xml:space="preserve">Kansanedustajat vetoavat uusien äitien mielenterveystarkastusten puolesta</w:t>
      </w:r>
    </w:p>
    <w:p>
      <w:r>
        <w:t xml:space="preserve">Stockton Southin työväenpuolueen kansanedustaja, tohtori Paul Williams ja South West Bedfordshiren konservatiivi Andrew Selous ovat ottaneet esille synnytykseen liittyvät mielenterveysongelmat. Keskiviikkona käydyssä keskustelussa he vaativat kuuden viikon välein tehtäviä tarkastuksia kaikille äideille. Rahoitusta voisi olla saatavilla sen jälkeen, kun hallitus ilmoitti investoivansa 365 miljoonaa puntaa sairauteen vuosina 2015-2021. National Childbirth Trust -järjestön kampanjapäällikkö Abi Wood sanoi, että tarkastukset auttaisivat saamaan synnytyksen jälkeisen masennuksen pois piilosta. Tohtori Williams sanoi Westminster Hallissa käydyssä keskustelussa: "Jos masennus tunnistettaisiin ja sitä hoidettaisiin asianmukaisesti synnytyksen aikana, voitaisiin ehkäistä joitakin vaikutuksia, joita on paljon vaikeampi hoitaa pitkällä aikavälillä." Selous sanoi: Selous sanoi: "Yleislääkärit työskentelevät usein 10 minuutin vastaanotoilla, eikä tätä asiaa voi hoitaa rastilistan perusteella." Jackie Doyle-Price terveysministeriöstä sanoi: "Investoimme 365 miljoonaa puntaa vuosina 2015-2021 perinataalipalveluihin. "Uudet ja odottavat äidit voivat käyttää perinataaliseen mielenterveyteen erikoistuneita yhteisöllisiä palveluja maan kaikissa osissa ensi vuoden huhtikuuhun mennessä."</w:t>
      </w:r>
    </w:p>
    <w:p>
      <w:r>
        <w:rPr>
          <w:b/>
        </w:rPr>
        <w:t xml:space="preserve">Yhteenveto</w:t>
      </w:r>
    </w:p>
    <w:p>
      <w:r>
        <w:t xml:space="preserve">Naiset voisivat saada säännöllisiä mielenterveystarkastuksia raskauden aikana ja sen jälkeen, jos kahden kansanedustajan kampanja onnistuu.</w:t>
      </w:r>
    </w:p>
    <w:p>
      <w:r>
        <w:rPr>
          <w:b/>
          <w:u w:val="single"/>
        </w:rPr>
        <w:t xml:space="preserve">Asiakirjan numero 46036</w:t>
      </w:r>
    </w:p>
    <w:p>
      <w:r>
        <w:t xml:space="preserve">Guernsey Extra Care -asuntoja "myydään".</w:t>
      </w:r>
    </w:p>
    <w:p>
      <w:r>
        <w:t xml:space="preserve">Osaomistusjärjestelmään kuuluu 10 kahden makuuhuoneen asuntoa - seitsemän Le Grand Courtilissa, St Martinissa ja kolme La Nouvelle Maraitainen talossa, Valessa. Steve Williams Guernseyn asuntoyhdistyksestä sanoi, että aiemmin asuntoihin ei voitu sijoittaa henkilöitä, joilla oli suuremmat tulot tai varallisuutta. Hän sanoi odottavansa suurta kiinnostusta järjestelmää kohtaan. Kuten kahdessa keskuksessa sijaitsevien, vielä rakenteilla olevien vuokra-asuntojen kohdalla, myös niiden, jotka haluavat ostaa osan asunnostaan, olisi oltava yli 18-vuotiaita ja tarvitsemaan vähintään neljä tuntia hoitoa ja tukea viikossa. Vuokra-asunnot on jo nyt ylibuukattu, ja yhdistys ja asunto-osasto toivovat saavansa valtion hyväksynnän 45:lle muulle asunnolle, joista seitsemän on tarkoitettu osaomistukseen.</w:t>
      </w:r>
    </w:p>
    <w:p>
      <w:r>
        <w:rPr>
          <w:b/>
        </w:rPr>
        <w:t xml:space="preserve">Yhteenveto</w:t>
      </w:r>
    </w:p>
    <w:p>
      <w:r>
        <w:t xml:space="preserve">Extra Care Housing -asuntoja aiotaan myydä osittain, jotta ne olisivat laajemman joukon Guernseyn asukkaiden saatavilla.</w:t>
      </w:r>
    </w:p>
    <w:p>
      <w:r>
        <w:rPr>
          <w:b/>
          <w:u w:val="single"/>
        </w:rPr>
        <w:t xml:space="preserve">Asiakirjan numero 46037</w:t>
      </w:r>
    </w:p>
    <w:p>
      <w:r>
        <w:t xml:space="preserve">Coronavirus: Hätämaksuja asianajajille harkitaan</w:t>
      </w:r>
    </w:p>
    <w:p>
      <w:r>
        <w:t xml:space="preserve">Julian O'NeillBBC News NI:n sisäasioiden kirjeenvaihtaja Useimpien oikeustapausten käsittelyn tauko NI:ssä on aiheuttanut niille kassavirtaongelmia. Parlamentin oikeusvaliokunnalle kerrottiin, että jotkut joutuvat taistelemaan selviytymisestään. Ehdotuksen mukaan asianajajat saisivat ennakkomaksuna osan palkkiosta, jonka he normaalisti saavat jutun päätyttyä. Oikeusministeriön virkamies Eamon O'Connor kertoi valiokunnan jäsenille: "Tämä ei ole uutta rahaa. Se on ennakko siitä, mitä heille maksetaan." Väliaikainen osamaksu vähennettäisiin lopullisesta laskusta, kun asiat palaisivat normaaliksi. Oikeusapuun turvautuminen Oikeusministeri Naomi Long päättää parhaillaan, otetaanko käyttöön järjestelmä, joka kestäisi kolmesta kuuteen kuukautta. Pohjois-Irlannin oikeusapuverkostoon kuuluu 600 asianajajaa ja 400 asianajotoimistoa. Puolet toimistojen tuloista koostuu 80 prosentista oikeusavusta. Valiokunnalle kerrottiin, että yrityksillä on ollut "vaikeuksia" päästä käsiksi muihin hätämaksujärjestelmiin. Ministeriölle voi aiheutua miljoonan punnan lisäkustannukset, jos huomattava määrä yrityksiä menee konkurssiin ja tapauksia on siirrettävä muille.</w:t>
      </w:r>
    </w:p>
    <w:p>
      <w:r>
        <w:rPr>
          <w:b/>
        </w:rPr>
        <w:t xml:space="preserve">Yhteenveto</w:t>
      </w:r>
    </w:p>
    <w:p>
      <w:r>
        <w:t xml:space="preserve">Oikeusministeriö harkitsee oikeusapurahoista riippuvaisille asianajotoimistoille ja asianajajille suunnattua hätämaksujärjestelmää.</w:t>
      </w:r>
    </w:p>
    <w:p>
      <w:r>
        <w:rPr>
          <w:b/>
          <w:u w:val="single"/>
        </w:rPr>
        <w:t xml:space="preserve">Asiakirjan numero 46038</w:t>
      </w:r>
    </w:p>
    <w:p>
      <w:r>
        <w:t xml:space="preserve">El Salvadorin jengit ilmoittavat vuoden 2012 aselevon uudelleen aloittamisesta</w:t>
      </w:r>
    </w:p>
    <w:p>
      <w:r>
        <w:t xml:space="preserve">Jengit haluavat, että hallitus tarjoaa "neuvottelutiloja" ja lupasi välttää "siviilien" hyökkäyksiä. Vuoden 2012 tulitauko aluksi vähensi murhien määrää 40 prosentilla, mutta vuodesta 2013 lähtien murhat ovat kaksinkertaistuneet noin 11 murhaan päivässä. Jengit sanoivat lausunnossaan, että kyseessä on "toinen mahdollisuus" rauhaan. MS-13:n, Barrio 18:n, Mao Maon, Maquinan, Miranda Locos 13:n ja muiden jengien tiedottajat sanoivat: " Pidämme tätä uutta ponnistelua toisena mahdollisuutena maalle saavuttaa rauha." Presidentti Salvador Sanchez Ceren, joka astui virkaansa 1. kesäkuuta, ei ole tunnustanut jengien aselepoa ja sanoi kehittävänsä oman strategiansa rikollisuuden vähentämiseksi. Jengit varoittivat, että väkivalta ei vähene, elleivät ne tee yhteistyötä. "Jos olemme osa ongelmaa, voimme olla osa ratkaisua", he sanoivat. Jengit sanoivat haluavansa, että hallitus antaisi tukea kirkon ja kansalaisryhmien välittäjille, jotka voisivat helpottaa vuoropuhelua ja ehkäistä kilpailijoiden välisiä konflikteja. Poliisin mukaan El Salvadorissa on noin 60 000 jengiläistä, joista monilla on juuret Yhdysvaltain Los Angelesissa. Vuodesta 2012 lähtien hyökkäykset armeijan ja poliisin tiloja vastaan ovat lisääntyneet ja kostotoimet upseerien perheitä vastaan ovat lisääntyneet, poliisi kertoi. Väkivallan jyrkkä kasvu tänä vuonna on lisännyt nuorten ja lasten muuttoa Yhdysvaltoihin.</w:t>
      </w:r>
    </w:p>
    <w:p>
      <w:r>
        <w:rPr>
          <w:b/>
        </w:rPr>
        <w:t xml:space="preserve">Yhteenveto</w:t>
      </w:r>
    </w:p>
    <w:p>
      <w:r>
        <w:t xml:space="preserve">Viiden El Salvadorin vaikutusvaltaisen jengin johtajat sanovat lopettavansa poliisin ja armeijan kimppuun hyökkäämisen ja pyrkivät näin käynnistämään uudelleen kaksi vuotta sitten sovitun jengirauhan.</w:t>
      </w:r>
    </w:p>
    <w:p>
      <w:r>
        <w:rPr>
          <w:b/>
          <w:u w:val="single"/>
        </w:rPr>
        <w:t xml:space="preserve">Asiakirjan numero 46039</w:t>
      </w:r>
    </w:p>
    <w:p>
      <w:r>
        <w:t xml:space="preserve">Reading Buses tarjoaa £ 1 Royal Berkshire Hospital hinnat</w:t>
      </w:r>
    </w:p>
    <w:p>
      <w:r>
        <w:t xml:space="preserve">Reading Buses tarjoaa kolmella reitillä Royal Berkshiren sairaalaan 1 punnan hintaisia lippuja, jotka maksavat tällä hetkellä 1,70 puntaa kumpaankin suuntaan. £1:n "sairaalahinnat" ovat voimassa Premier-reiteillä 9, 22 ja 19 lokakuun loppuun asti, jolloin yritys tarkistaa niitä uudelleen. Sairaala sanoi tukevansa kaikkia toimia, jotka edistävät julkisen liikenteen käyttöä. Reading Busesin tiedottaja sanoi: "Ymmärrämme, että ihmisten on käytävä Royal Berkshiren sairaalassa töissä, vierailuilla tai tapaamisissa, ja 1 punnan hinta toivottavasti rohkaisee useampia ihmisiä käyttämään bussia näissä tilanteissa. "Sairaalan pysäköinti maksaa 3 puntaa kahdelta tunnilta, joten 1 punnan hinta bussilla sinne ja takaisin on erittäin edullinen hinta-laatusuhde - ilman huolta parkkipaikan löytämisestä." Royal Berkshire Hospital NHS Foundation Trustin operatiivinen johtaja Clive Walsh sanoi: "Tuemme ja kannustamme ihmisiä käyttämään julkista liikennettä aina kun se on mahdollista. "Tämä uusi halvempi hinta on tervetullut, ja toivomme, että monet sairaalassa vierailevat ihmiset käyttävät palvelua."</w:t>
      </w:r>
    </w:p>
    <w:p>
      <w:r>
        <w:rPr>
          <w:b/>
        </w:rPr>
        <w:t xml:space="preserve">Yhteenveto</w:t>
      </w:r>
    </w:p>
    <w:p>
      <w:r>
        <w:t xml:space="preserve">Bussiyritys laskee Berkshiren pääsairaalaan suuntautuvien matkojen hintoja yrittäessään lisätä matkustajamääriä.</w:t>
      </w:r>
    </w:p>
    <w:p>
      <w:r>
        <w:rPr>
          <w:b/>
          <w:u w:val="single"/>
        </w:rPr>
        <w:t xml:space="preserve">Asiakirjan numero 46040</w:t>
      </w:r>
    </w:p>
    <w:p>
      <w:r>
        <w:t xml:space="preserve">Forrest Fenn: Rocky Mountainin aarrejahti on voitettu.</w:t>
      </w:r>
    </w:p>
    <w:p>
      <w:r>
        <w:t xml:space="preserve">Antiikkiesineiden keräilijä Forrest Fenn sanoo piilottaneensa pronssiarkun yli kymmenen vuotta sitten ja järjestäneensä aarteenmetsästyksen sen löytämiseksi. Tuhannet ihmiset etsivät sitä, monet irtisanoutuivat työpaikoistaan ja käyttivät säästönsä. Neljä ihmistä kuoli. Nyt Fenn sanoo, että mies "idästä" on vihdoin löytänyt sen. "Se oli tähtikatoksen alla Kalliovuorten rehevässä, metsäisessä kasvillisuudessa, eikä se ollut liikkunut siitä paikasta, jonne olin piilottanut sen yli 10 vuotta sitten", 89-vuotias miljonääri Fenn New Mexicosta sanoi lausunnossaan. Hän lisäsi, että hän ei tuntenut miestä, joka löysi sen, mutta että hänen vuonna 2010 ilmestyneessä omaelämäkerrassaan The Thrill of the Chase (Jahtaamisen jännitys) oleva 24-rivinen runo oli johdattanut miehen tarkalleen paikalle. Fenn kertoi myös paikallislehdelle Santa Fe New Mexicanille, että mies ei halunnut nimeään julkaistavan, mutta oli vahvistanut löydön lähettämällä valokuvan. Harvinaisten kultakolikoiden ja antiikkikorujen lisäksi herra Fenn sanoi pakanneensa 9-kiloiseen arkkuun esikolumbialaisia eläinhahmoja, esihistoriallisia vasaroituja kultaisia "peilejä" ja jadesta veistettyjä muinaisia kiinalaisia kasvoja. Kysyttäessä, miltä aarteen löytyminen tuntui, Fenn kertoi lehdelle: "En tiedä, olen puoliksi iloinen ja puoliksi surullinen, koska jahti on ohi."</w:t>
      </w:r>
    </w:p>
    <w:p>
      <w:r>
        <w:rPr>
          <w:b/>
        </w:rPr>
        <w:t xml:space="preserve">Yhteenveto</w:t>
      </w:r>
    </w:p>
    <w:p>
      <w:r>
        <w:t xml:space="preserve">Kalliovuorilta kerrotaan löytyneen aarrearkku täynnä kultaa, jalokiviä ja muita arvoesineitä, joiden arvo on yli miljoona dollaria (790 000 puntaa).</w:t>
      </w:r>
    </w:p>
    <w:p>
      <w:r>
        <w:rPr>
          <w:b/>
          <w:u w:val="single"/>
        </w:rPr>
        <w:t xml:space="preserve">Asiakirjan numero 46041</w:t>
      </w:r>
    </w:p>
    <w:p>
      <w:r>
        <w:t xml:space="preserve">Pontrhydyfenin asukkaat vastustavat kaasun koeporausta koskevaa hakemusta</w:t>
      </w:r>
    </w:p>
    <w:p>
      <w:r>
        <w:t xml:space="preserve">Pontrhydyfenin asukkaat pelkäävät, että Bridgendin UK Methane -yhtiön ehdotus voisi saastuttaa ja teollistaa Foel Fynyddau -metsän. Neath Port Talbotin neuvosto hylkäsi aikaisemman hakemuksen melutasoon liittyvien huolenaiheiden vuoksi. Uusi ehdotus on sama, mutta siinä on nyt melunhallintasuunnitelma. Yhtiö haluaa väliaikaisen luvan porata tutkimusreiän hiilikerrosmetaanin ja liuskekaasujen testaamiseksi. Yleisötilaisuuden järjestäjät, Afan-Nedd Against Fracking -ryhmä, sanoivat kuitenkin, etteivät he halua nähdä kaasun koeporausta, koska monet pelkäävät sen johtavan tulevaisuudessa kaasun murtamiseen. Muita huolenaiheita olivat muun muassa saastumisriski ja veden saastuminen paikallisella alueella. Maanantai-iltana pidettyyn kokoukseen osallistui 80-100 ihmistä. UK Methane väittää, että se on poraillut viime vuosina kuusi samanlaista porausreikää Etelä-Walesissa, eikä ongelmia ole ilmennyt, ja lisää, että teollisuus voisi jopa lisätä työpaikkoja alueella. Hakemus on parhaillaan lausuntokierroksella 19. helmikuuta asti.</w:t>
      </w:r>
    </w:p>
    <w:p>
      <w:r>
        <w:rPr>
          <w:b/>
        </w:rPr>
        <w:t xml:space="preserve">Yhteenveto</w:t>
      </w:r>
    </w:p>
    <w:p>
      <w:r>
        <w:t xml:space="preserve">Port Talbotin metsäalueiden liuskekaasun koeporausta koskeva hanke on ollut esillä kokouksessa, jossa kampanjoijat ovat halunneet pysäyttää suunnitelmat.</w:t>
      </w:r>
    </w:p>
    <w:p>
      <w:r>
        <w:rPr>
          <w:b/>
          <w:u w:val="single"/>
        </w:rPr>
        <w:t xml:space="preserve">Asiakirjan numero 46042</w:t>
      </w:r>
    </w:p>
    <w:p>
      <w:r>
        <w:t xml:space="preserve">Mediayhtiö Sky luo 1 000 uutta työpaikkaa, joista 500 Leedsissä</w:t>
      </w:r>
    </w:p>
    <w:p>
      <w:r>
        <w:t xml:space="preserve">Yhtiön mukaan yhteyskeskustehtävien tarkoituksena oli "vastata asiakkaiden kysyntään". Sky Q:n uuden tv-alustan puitteissa rekrytoidaan lisäksi 500 insinööriä eri puolille Yhdistynyttä kuningaskuntaa. Lähetystoiminnan harjoittaja Channel 4 avaa uuden tukikohdan Leedsin keskustaan vuonna 2020 ja työllistää 200 ihmistä entisen Majestic-yökerhon tiloissa. Sky kertoi, että Leedsissä työskentelee jo 1 000 ihmistä mediayhtiön digitaalisten ja teknisten toimintojen parissa. Uudet yhteyskeskushenkilöstön työntekijät käsittelevät laajakaista-, mobiili- ja televisiopalveluja, ja yhdessä uusien insinöörien kanssa Sky työllistää Yhdistyneessä kuningaskunnassa ja Irlannissa yhteensä 25 000 työntekijää. Sky tarjoaa satelliitti-tv-, laajakaista- ja puhelinpalveluja sekä omaa suoratoistopalveluaan NOW TV:tä. Seuraa BBC Yorkshirea Facebookissa, Twitterissä ja Instagramissa. Lähetä juttuideoita osoitteeseen yorkslincs.news@bbc.co.uk.</w:t>
      </w:r>
    </w:p>
    <w:p>
      <w:r>
        <w:rPr>
          <w:b/>
        </w:rPr>
        <w:t xml:space="preserve">Yhteenveto</w:t>
      </w:r>
    </w:p>
    <w:p>
      <w:r>
        <w:t xml:space="preserve">Mediayhtiö Sky sanoo, että se luo 1 000 uutta työpaikkaa eri puolille Britanniaa, mukaan lukien 500 työpaikkaa Leedsissä sijaitsevaan asiakasyhteyskeskukseen.</w:t>
      </w:r>
    </w:p>
    <w:p>
      <w:r>
        <w:rPr>
          <w:b/>
          <w:u w:val="single"/>
        </w:rPr>
        <w:t xml:space="preserve">Asiakirjan numero 46043</w:t>
      </w:r>
    </w:p>
    <w:p>
      <w:r>
        <w:t xml:space="preserve">Lontoon tulipalo: Vauva jäi kiinni sen jälkeen, kun hänet oli "pudotettu turvaan tornista".</w:t>
      </w:r>
    </w:p>
    <w:p>
      <w:r>
        <w:t xml:space="preserve">Samira Lamrani kertoi nähneensä naisen elehtivän alla olevalle väkijoukolle, että hän aikoi pudottaa vauvansa rakennuksen "yhdeksännestä tai kymmenennestä kerroksesta". Mies juoksi eteenpäin ja onnistui nappaamaan vauvan, hän sanoi. Kensingtonin pohjoisosassa syttyneessä tulipalossa on kuollut kaksitoista ihmistä, ja poliisi arvioi määrän nousevan. Lamrani kertoi Press Associationille: "Ihmiset alkoivat ilmestyä ikkunoihin, paukuttivat ja huusivat kuumeisesti. "Ikkunat olivat hieman raollaan - eräs nainen osoitti eleillään, että hän oli heittämässä lastaan ja jos joku voisi ottaa hänen vauvansa kiinni". "Joku teki niin, eräs herrasmies juoksi eteenpäin ja onnistui nappaamaan vauvan." Mitä tiedämme tähän mennessä Lapset heitetään turvaan tornitalon tulipalosta Silminnäkijät muistelevat ahdistavaa yötä Hän kuvaili nähneensä ihmisiä "joka puolelta, jotka paukuttelivat ja huusivat apua" tornitalosta. "Rauhoittelimme heitä ja sanoimme, että olemme tehneet kaiken voitavamme ja soittaneet hätänumeroon, mutta ilmeisesti heidän ilmeensä oli kuoleman näköinen", hän sanoi. Hänen mukaansa yksi asukas yritti laskeutua ikkunasta kotitekoisen laskuvarjon avulla. Lamrani sanoi, että rakennuksessa oli loukussa "loputtomasti ihmisiä", myös lapsia, ja hän kuuli heidän "huutavan henkensä edestä".</w:t>
      </w:r>
    </w:p>
    <w:p>
      <w:r>
        <w:rPr>
          <w:b/>
        </w:rPr>
        <w:t xml:space="preserve">Yhteenveto</w:t>
      </w:r>
    </w:p>
    <w:p>
      <w:r>
        <w:t xml:space="preserve">Silminnäkijä on kertonut, että yleisön jäsen sai kiinni vauvan, joka oli pudonnut ikkunasta tulipalon sytyttäessä Lontoon Grenfell Towerin.</w:t>
      </w:r>
    </w:p>
    <w:p>
      <w:r>
        <w:rPr>
          <w:b/>
          <w:u w:val="single"/>
        </w:rPr>
        <w:t xml:space="preserve">Asiakirjan numero 46044</w:t>
      </w:r>
    </w:p>
    <w:p>
      <w:r>
        <w:t xml:space="preserve">Lentokoneen moottorivika aiheutti Hertfordshiren laskuvarjodraaman</w:t>
      </w:r>
    </w:p>
    <w:p>
      <w:r>
        <w:t xml:space="preserve">Cirrus SR22 laskeutui pellolle Beningtonin lähellä Hertfordshiressä 9. kesäkuuta. Ohjaaja Jonathan Cobb, 60, käytti onnistuneesti lentokoneen laskuvarjopalautusjärjestelmää, jonka ansiosta kone laskeutui pellolle. Lento-onnettomuuksien tutkintaviraston (AAIB) mukaan moottorivika johtui todennäköisesti öljyn riittämättömyydestä. Cobb ja hänen matkustajansa selvisivät vammoitta. AAIB:n raportin mukaan kone oli noussut ilmaan Harlow'n lähellä sijaitsevalta North Wealdin lentokentältä, ja noin kuuden minuutin kuluttua lennosta öljynpainevaroitus syttyi ja moottorista alkoi tulla harmaata savua. Ohjaaja vähensi moottorin tehoa ja kääntyi takaisin North Wealdiin. Kun lentäjä tajusi, ettei hän selviäisi takaisin kentälle, eikä ollut varma, että hän pystyisi tekemään turvallista laskua, ja koska hän pelkäsi, että moottori saattaisi syttyä palamaan, hän lähetti hätäkutsun ja käytti noin 243,8 metrin korkeudessa Cirrus Aircraft Parachute System (CAPS) -järjestelmän. Se "toimi normaalisti", ja kone laskeutui pellolle. AAIB:n raportissa todettiin, että moottorihäiriö "johtui todennäköisesti riittämättömästä öljymäärästä", ja päädyttiin siihen, että se johtui "yhdystangon kannen pulttien ylikuumenemisesta moottoriöljyn riittämättömän jäähdytyksen seurauksena".</w:t>
      </w:r>
    </w:p>
    <w:p>
      <w:r>
        <w:rPr>
          <w:b/>
        </w:rPr>
        <w:t xml:space="preserve">Yhteenveto</w:t>
      </w:r>
    </w:p>
    <w:p>
      <w:r>
        <w:t xml:space="preserve">Tutkijat ovat todenneet, että lentokoneen oli tehtävä hätälasku laskuvarjolla sen jälkeen, kun siihen oli osunut "katastrofaalinen moottorivika".</w:t>
      </w:r>
    </w:p>
    <w:p>
      <w:r>
        <w:rPr>
          <w:b/>
          <w:u w:val="single"/>
        </w:rPr>
        <w:t xml:space="preserve">Asiakirjan numero 46045</w:t>
      </w:r>
    </w:p>
    <w:p>
      <w:r>
        <w:t xml:space="preserve">JVP kiistää UPFA:n kannattajan tappamisen</w:t>
      </w:r>
    </w:p>
    <w:p>
      <w:r>
        <w:t xml:space="preserve">Presidentti Rajapaksan johtaman United People Freedom Alliancen (UPFA) kannattajan ruumiinavaus pidettiin Sri Lankan luoteisprovinssissa, jossa kampanjointi parlamenttivaaleja varten päättyy maanantaina. Jeevan Jayawardena (23), pohjoisen keskisen maakuntaneuvoston puheenjohtajan RD Wimaladasan kannattaja, ammuttiin kuoliaaksi sunnuntai-iltana kahden kilpailevan poliittisen ryhmän välisen yhteenoton jälkeen. Wimaladasa kertoi BBC Sandeshayalle, että Janatha Vimukthi Peramunan (JVP) paikallisen järjestäjän AD Sumanadasan kannattajat olivat vastuussa murhasta. "Väkivaltaisin viikonloppu" Sumanadasa kuitenkin kiisti syytökset jyrkästi. JVP osallistuu parlamenttivaaleihin Demokraattisen kansallisen liiton (DNA) edustajana. Kyseessä on ensimmäinen raportoitu vaaleihin liittyvä tappo sen jälkeen, kun 8. huhtikuuta pidettävistä parlamenttivaaleista oli ilmoitettu, ja vaalitarkkailijat ilmaisivat vakavan huolensa vaaleja edeltävästä väkivallasta. Oikeuslääkäri SK Senananayaka, joka suoritti ruumiinavauksen, totesi, että uhri ammuttiin lähietäisyydeltä. Vaalitarkkailijoiden mukaan viikonloppuna oli eniten väkivaltaa vaalien alla. Vapaiden ja oikeudenmukaisten vaalien kampanjan (CaFFE) tiedottaja Rajith Keerthi Tennakoon kertoi BBC Sandeshayalle, että suurin osa väkivaltaisuuksista oli puolueen sisäisiä. Presidentti Mahinda Rajapaksan johtaman hallitsevan koalition odotetaan vakiinnuttavan valta-asemansa toiselle peräkkäiselle kaudelle.</w:t>
      </w:r>
    </w:p>
    <w:p>
      <w:r>
        <w:rPr>
          <w:b/>
        </w:rPr>
        <w:t xml:space="preserve">Yhteenveto</w:t>
      </w:r>
    </w:p>
    <w:p>
      <w:r>
        <w:t xml:space="preserve">Sri Lankan entisen sotilaspäällikön johtama oppositiopuolue on kiistänyt syytökset hallitsevan koalition kannattajan murhasta.</w:t>
      </w:r>
    </w:p>
    <w:p>
      <w:r>
        <w:rPr>
          <w:b/>
          <w:u w:val="single"/>
        </w:rPr>
        <w:t xml:space="preserve">Asiakirjan numero 46046</w:t>
      </w:r>
    </w:p>
    <w:p>
      <w:r>
        <w:t xml:space="preserve">Janet Mullerin kuolema: Taksinkuljettajaa etsitään murhasta</w:t>
      </w:r>
    </w:p>
    <w:p>
      <w:r>
        <w:t xml:space="preserve">Janet Muller, 21, löydettiin Ifieldistä, Crawleyn läheltä, 13. maaliskuuta, päivä sen jälkeen, kun hänet oli ilmoitettu kadonneeksi Hovessa. Mullerin uskottiin lähestyneen Ford Mondeoa Kingswaylla Hovessa 13. maaliskuuta kello 01.12 GMT. Christopher Jeffrey-Shaw, 26, Lakesidesta, Beckenhamista, Etelä-Lontoosta, on saanut syytteen hänen murhastaan. Hänen on määrä saapua Guildford Crown Courtiin 3. heinäkuuta. Komisario Karen Mizzi sanoi: "Meidän on kiireellisesti tunnistettava tämän auton kuljettaja, koska hän voi antaa elintärkeitä tietoja tutkinnan kannalta." Hän sanoi, että hänellä ei ole mitään syytä epäillä. Brightonin yliopiston opiskelijana opiskelleen 21-vuotiaan ruumis löydettiin Volkswagen Jetta -autosta. Hänet oli ilmoitettu kadonneeksi Mill View Hospitalista Hovessa 12. maaliskuuta.</w:t>
      </w:r>
    </w:p>
    <w:p>
      <w:r>
        <w:rPr>
          <w:b/>
        </w:rPr>
        <w:t xml:space="preserve">Yhteenveto</w:t>
      </w:r>
    </w:p>
    <w:p>
      <w:r>
        <w:t xml:space="preserve">Sussexin poliisi etsii taksinkuljettajaa, jonka uskotaan lähestyneen opiskelijaa, jonka ruumis löytyi palavan auton tavaratilasta.</w:t>
      </w:r>
    </w:p>
    <w:p>
      <w:r>
        <w:rPr>
          <w:b/>
          <w:u w:val="single"/>
        </w:rPr>
        <w:t xml:space="preserve">Asiakirjan numero 46047</w:t>
      </w:r>
    </w:p>
    <w:p>
      <w:r>
        <w:t xml:space="preserve">Ofcom hylkää tuomitun tappajan Jeremy Bamberin valituksen.</w:t>
      </w:r>
    </w:p>
    <w:p>
      <w:r>
        <w:t xml:space="preserve">Bamber tuomittiin adoptiovanhempiensa, siskonsa ja tämän kuusivuotiaiden kaksospoikien murhasta vuonna 1986. Hän on aina puolustanut syyttömyyttään ja väittää, että hänen skitsofreeninen siskonsa ampui perheensä heidän syrjäisessä Essexin maalaistalossaan ennen kuin ampui itsensä. Hän valitti valvontaviranomaiselle sen jälkeen, kun Sky lähetti tapauksesta dokumentin. Äidin ja isän tappaminen: The Jeremy Bamber Story tutki rikosten poliisitutkintaa ja esitteli arkistomateriaalia ja valokuvia Bamberista. Mukana oli myös perheenjäsenten, tuttavien, tapausta käsitelleiden toimittajien ja oikeuspsykologi Kerry Danesin puheenvuoroja. Viestintäviraston raportissa sanottiin, että Bamber valitti Danesin "esittäneen hänet epäoikeudenmukaisesti ja epätarkasti psykopaattina", vaikka hän ei ollut koskaan tavannut häntä. Hän valitti myös, että ohjelmassa "käsiteltiin pitkään ja pilkallisesti hänen seksuaalista suuntautumistaan koskevia intiimejä yksityiskohtia, joilla ei ollut mitään merkitystä rikoksen kannalta, josta hänet tuomittiin". Ofcom katsoi, että lähetystoiminnan harjoittajan oikeus sananvapauteen ja Bamberia vastaan esitettyjen todisteiden ja murhien mahdollisten motiivien tutkimiseen liittyvä aito yleinen etu olivat tärkeämpiä kuin hänen yksityisyyteensä puuttuminen. Bamber istuu murhista elinkautista vankeutta.</w:t>
      </w:r>
    </w:p>
    <w:p>
      <w:r>
        <w:rPr>
          <w:b/>
        </w:rPr>
        <w:t xml:space="preserve">Yhteenveto</w:t>
      </w:r>
    </w:p>
    <w:p>
      <w:r>
        <w:t xml:space="preserve">Ofcom on hylännyt tuomitun murhaajan Jeremy Bamberin valituksen, jonka mukaan hänestä tehty dokumentti loukkasi hänen yksityisyyttään ja kohteli häntä epäoikeudenmukaisesti.</w:t>
      </w:r>
    </w:p>
    <w:p>
      <w:r>
        <w:rPr>
          <w:b/>
          <w:u w:val="single"/>
        </w:rPr>
        <w:t xml:space="preserve">Asiakirjan numero 46048</w:t>
      </w:r>
    </w:p>
    <w:p>
      <w:r>
        <w:t xml:space="preserve">Everton FC:n hyväntekeväisyysjärjestön ehdotus maksuttomasta koulusta</w:t>
      </w:r>
    </w:p>
    <w:p>
      <w:r>
        <w:t xml:space="preserve">Everton in the Community on jättänyt DfE:lle kiinnostuksenilmaisun koulun perustamisesta, jossa urheilun avulla voitaisiin saada laajempi joukko oppilaita mukaan toimintaan. Hyväntekeväisyysjärjestön mukaan koulu olisi jatkoa sen nykyisille "menestyksekkäille yhteisöohjelmille" urheilun, koulutuksen ja sosiaalisen kehityksen alalla. Ilmaiskoulut ovat valtion rahoittamia, mutta vanhempien tai yhteisöryhmien ylläpitämiä kouluja. Liverpoolissa sijaitseva koulu, joka ei kuuluisi paikallisviranomaisten valvontaan, olisi avoinna 14-19-vuotiaille nuorille, hyväntekeväisyysjärjestön mukaan. Everton in the Communityn toimitusjohtaja Denise Barrett-Baxendale sanoi: "Aikomuksemme tutkia Everton in the Community Free Schoolin perustamista perustuu haluun tarjota korkealaatuinen, inspiroiva ja muutokseen johtava koulutus niille Liverpoolin nuorille, joille koulu ei aina ole paras paikka oppia. "Haluamme sitouttaa oppilaat uuteen innovatiiviseen lähestymistapaan koulutustarjonnassa, jonka tukena on Everton Football Clubin brändi ja arvot, jotka ovat jo vahvasti mukana yhteisöllisessä järjestelmässämme."</w:t>
      </w:r>
    </w:p>
    <w:p>
      <w:r>
        <w:rPr>
          <w:b/>
        </w:rPr>
        <w:t xml:space="preserve">Yhteenveto</w:t>
      </w:r>
    </w:p>
    <w:p>
      <w:r>
        <w:t xml:space="preserve">Evertonin jalkapalloseuran hyväntekeväisyysjärjestö on pyytänyt opetusministeriöltä lupaa perustaa ja ylläpitää ilmaiskoulua.</w:t>
      </w:r>
    </w:p>
    <w:p>
      <w:r>
        <w:rPr>
          <w:b/>
          <w:u w:val="single"/>
        </w:rPr>
        <w:t xml:space="preserve">Asiakirjan numero 46049</w:t>
      </w:r>
    </w:p>
    <w:p>
      <w:r>
        <w:t xml:space="preserve">Ennätysmäärä siirtolaisia kuollut Arizonan aavikkorajalla</w:t>
      </w:r>
    </w:p>
    <w:p>
      <w:r>
        <w:t xml:space="preserve">Viime kuun korkeat lämpötilat ovat todennäköisesti vaikuttaneet kuolemantapausten määrään. Joidenkin analyytikoiden mukaan tiukennetut rajavalvontatoimet ovat kuitenkin pakottaneet yhä useammat maahanmuuttajat vaarallisempiin aavikon ylityspaikkoihin. Piman piirikunnan oikeuslääketieteellinen tutkimuslaitos käyttää kuolleille kylmävaunua, koska sen ruumishuone on täynnä. Arizonan tiedotusvälineet kertoivat, että heinäkuun määrä oli suurin sitten heinäkuun 2005, jolloin Piman piirikunnan kuolinsyyntutkija kirjasi aavikolla 69 kuolemaa. Salakuljettajat johdattavat laittomia siirtolaisia syrjäisiä aavikkokäytäviä pitkin kauas rajavartijoiden ja tarkastuspisteiden läheisyydestä, mikä lisää riskiä, rajavartioston edustaja Omar Candelaria kertoi Arizona Daily Star -lehdelle. Kolmekymmentäkaksi 59:stä ihmisestä kuoli hypertermiaan tai kuumuudelle altistumiseen, Piman piirikunnan kuolinsyyntutkijan tiedot osoittavat. Useimmat kuolleista ovat edelleen tunnistamattomia. Kaikkien jäännösten ei uskota olevan peräisin heinäkuulta. Piman piirikunta sijaitsee 198 kilometrin (123 mailin) päässä Yhdysvaltojen ja Meksikon rajasta. Sadat siirtolaiset kuolevat joka vuosi yrittäessään ylittää Yhdysvaltain rajaa, kun ihmiskauppajengit ovat johdattaneet heidät aavikolle.</w:t>
      </w:r>
    </w:p>
    <w:p>
      <w:r>
        <w:rPr>
          <w:b/>
        </w:rPr>
        <w:t xml:space="preserve">Yhteenveto</w:t>
      </w:r>
    </w:p>
    <w:p>
      <w:r>
        <w:t xml:space="preserve">Arizonan aavikolta Meksikon vastaiselta rajalta on heinäkuussa löydetty 59 laittomiksi epäillyn siirtolaisen ruumiit, mikä on suurin määrä viiteen vuoteen, kertovat viranomaiset.</w:t>
      </w:r>
    </w:p>
    <w:p>
      <w:r>
        <w:rPr>
          <w:b/>
          <w:u w:val="single"/>
        </w:rPr>
        <w:t xml:space="preserve">Asiakirjan numero 46050</w:t>
      </w:r>
    </w:p>
    <w:p>
      <w:r>
        <w:t xml:space="preserve">JVP tukee epäluottamusta</w:t>
      </w:r>
    </w:p>
    <w:p>
      <w:r>
        <w:t xml:space="preserve">JVP:n kansanedustaja Anura Kumara Dissanayaka kertoi Sandesayalle, että he ovat päättäneet tukea epäluottamuslause-esitystä, koska ministeri Moragodaa vastaan on esitetty vakavia syytöksiä. Parlamentin COPE-komitea on paljastanut, että ministeri Milinda Moragodan omistama yritys on jättänyt maksamatta lainan takaisin. Ministeri Moragodaa syytetään myös liiketoimista, jotka tapahtuivat vakuutuslaitoksen yksityistämisen yhteydessä. Hallituksen reaktioministeri Rajitha Senaratne reagoi JVP:n kantaan ja sanoi, että he aikovat voittaa epäluottamuslauseen ilman JVP:n tukea. Hän sanoi, että UNP:n kansanedustajien välillä on erimielisyyksiä ja he keskustelevat edelleen asiasta. "JVP sanoo nyt näin, mutta JVP:n kansanedustaja Sunil Handunneththi on sanonut viikonlopun sanomalehdille, että he eivät ole huolissaan asiasta. Kuultuaan kuitenkin, että hallitus ei aio ottaa asiaa keskusteluun, he ovat nyt ottaneet tämän kannan", ministeri Senaratne lisäsi.</w:t>
      </w:r>
    </w:p>
    <w:p>
      <w:r>
        <w:rPr>
          <w:b/>
        </w:rPr>
        <w:t xml:space="preserve">Yhteenveto</w:t>
      </w:r>
    </w:p>
    <w:p>
      <w:r>
        <w:t xml:space="preserve">Janatha Vimukthi Peramuna (JVP) sanoo tukevansa epäluottamuslauseen esittämistä ministeri Milinda Moragodaa vastaan.</w:t>
      </w:r>
    </w:p>
    <w:p>
      <w:r>
        <w:rPr>
          <w:b/>
          <w:u w:val="single"/>
        </w:rPr>
        <w:t xml:space="preserve">Asiakirjan numero 46051</w:t>
      </w:r>
    </w:p>
    <w:p>
      <w:r>
        <w:t xml:space="preserve">Ison-Britannian ja Pohjois-Irlannin pahimmat odotusajat päivystysosastoilla Yhdistyneessä kuningaskunnassa</w:t>
      </w:r>
    </w:p>
    <w:p>
      <w:r>
        <w:t xml:space="preserve">NHS Englandin tuottamat luvut osoittavat, että palveluun kohdistuu valtavia paineita koko maassa. Englannin NHS:n seitsemän päivää olivat huonoimmat sen jälkeen, kun se alkoi julkaista viikoittaisia tuloslukuja neljä vuotta sitten. Viime viikolla 89,9 prosenttia potilaista otettiin vastaan ja hoidettiin neljän tunnin kuluessa. Tavoite on 95 prosenttia. Muut tilastot paljastavat, että päivystysosastot kärsivät eri puolilla aluetta. Pohjois-Irlanti suoriutui tarkastelujaksolla kuitenkin huonoimmin. Marraskuussa Walesissa 83,8 prosenttia potilaista otettiin vastaan neljän tunnin kuluessa, Skotlannissa vastaava luku oli 93,5 prosenttia, mutta Pohjois-Irlannissa 80,5 prosenttia Belfast Health Trust on koko Ison-Britannian suurin trusti. Englannin entisen päälääkärin odotetaan arvioivan Pohjois-Irlannin terveydenhuoltopalveluja vuoden loppuun mennessä.</w:t>
      </w:r>
    </w:p>
    <w:p>
      <w:r>
        <w:rPr>
          <w:b/>
        </w:rPr>
        <w:t xml:space="preserve">Yhteenveto</w:t>
      </w:r>
    </w:p>
    <w:p>
      <w:r>
        <w:t xml:space="preserve">Pohjois-Irlanti on Yhdistyneen kuningaskunnan huonoimmin suoriutunut alue, kun potilaat otetaan vastaan päivystysosastoilla neljän tunnin tavoitteessa.</w:t>
      </w:r>
    </w:p>
    <w:p>
      <w:r>
        <w:rPr>
          <w:b/>
          <w:u w:val="single"/>
        </w:rPr>
        <w:t xml:space="preserve">Asiakirjan numero 46052</w:t>
      </w:r>
    </w:p>
    <w:p>
      <w:r>
        <w:t xml:space="preserve">Simon Dobbin: Dobbin: Kahdeksan kiistää syytteen jalkapallofanin hyökkäyksestä</w:t>
      </w:r>
    </w:p>
    <w:p>
      <w:r>
        <w:t xml:space="preserve">Cambridge Unitedin kannattaja Simon Dobbin, 44, Mildenhallista, Suffolkista, joutui pahoinpitelyn kohteeksi Southendin ottelun jälkeen maaliskuussa 2015. Hän vietti vuoden sairaalassa ja toipuu edelleen kotona. Kaksitoista miestä saapui perjantaina Southend Magistrates' Courtiin. Kahdeksan tunnusti syyttömyytensä, ja neljä jätti tunnustamatta. Juttua lykättiin myöhempään ajankohtaan. Lisää tästä ja muista uutisista Suffolkista Dobbin kuului pieneen kannattajaryhmään, joka pahoinpideltiin Southendin East Streetillä sijaitsevan The Railway -pubin ulkopuolella noin kello 21.15 GMT 21. maaliskuuta viime vuonna. Hän oli tuolloin matkalla kotiin Southendin Roots Hall -stadionilta. Syyttömiksi tunnustautuneet miehet olivat: Miehet, jotka eivät tunnustaneet syyllisyyttään, olivat:</w:t>
      </w:r>
    </w:p>
    <w:p>
      <w:r>
        <w:rPr>
          <w:b/>
        </w:rPr>
        <w:t xml:space="preserve">Yhteenveto</w:t>
      </w:r>
    </w:p>
    <w:p>
      <w:r>
        <w:t xml:space="preserve">Kahdeksan miestä on kiistänyt syyllistyneensä väkivaltaiseen häiriöön hyökkäyksessä, jonka seurauksena jalkapallofani sai aivovaurion.</w:t>
      </w:r>
    </w:p>
    <w:p>
      <w:r>
        <w:rPr>
          <w:b/>
          <w:u w:val="single"/>
        </w:rPr>
        <w:t xml:space="preserve">Asiakirjan numero 46053</w:t>
      </w:r>
    </w:p>
    <w:p>
      <w:r>
        <w:t xml:space="preserve">Mexico Cityn metro: Meksikossa shokki, suru ja viha metroturmasta</w:t>
      </w:r>
    </w:p>
    <w:p>
      <w:r>
        <w:t xml:space="preserve">Linjan 12 korotettu raide putosi tielle, ja ainakin 24 ihmistä kuoli maanantaina. Monet muut loukkaantuivat. Presidentti Andrés Manuel López Obrador sanoi, että "mitään ei salata", kun taas pormestari sanoi, että ulkopuolinen yritys osallistuu tutkimukseen. Perheenjäsenet ovat kuitenkin yhä turhautuneemmin odottaneet tietoja sukulaisista. Ihmiset ovat järjestäneet mielenosoituksia, joissa on vaadittu syyllisyyttä, kun maa käsittelee kaupungin metrojärjestelmälle vuosikymmeniin tappavinta tapausta. Kuvat ovat tekijänoikeuden alaisia.</w:t>
      </w:r>
    </w:p>
    <w:p>
      <w:r>
        <w:rPr>
          <w:b/>
        </w:rPr>
        <w:t xml:space="preserve">Yhteenveto</w:t>
      </w:r>
    </w:p>
    <w:p>
      <w:r>
        <w:t xml:space="preserve">Meksikossa on noussut viha metron ylikulkusillan romahtamisen vuoksi Mexico Cityssä.</w:t>
      </w:r>
    </w:p>
    <w:p>
      <w:r>
        <w:rPr>
          <w:b/>
          <w:u w:val="single"/>
        </w:rPr>
        <w:t xml:space="preserve">Asiakirjan numero 46054</w:t>
      </w:r>
    </w:p>
    <w:p>
      <w:r>
        <w:t xml:space="preserve">Pohjois-Afrikan Oleander hawk koi havaittu St Kildalla.</w:t>
      </w:r>
    </w:p>
    <w:p>
      <w:r>
        <w:t xml:space="preserve">St Kildalla havaittiin harvinainen Yhdistyneessä kuningaskunnassa vaeltava Oleander hawk -perhonen, joka on harvinainen muuttovieras. Havainto on tehty vain reilut kaksi kuukautta sen jälkeen, kun syrjäisellä saaristomerellä havaittiin ensimmäistä kertaa lepakko. Hirtan pääsaarella vierailijat havaitsivat Nathusius-pipistrellen, joka on myös harvinainen näky Yhdistyneen kuningaskunnan mantereella. St Kildaa hallinnoivan National Trust for Scotlandin mukaan ei tiedetä, mistä lepakko oli lentänyt. Se havaittiin cleitiksi kutsutun kivirakenteisen varaston seinällä. Viimeiset ihmisasukkaat hylkäsivät Hirtan vuonna 1930.</w:t>
      </w:r>
    </w:p>
    <w:p>
      <w:r>
        <w:rPr>
          <w:b/>
        </w:rPr>
        <w:t xml:space="preserve">Yhteenveto</w:t>
      </w:r>
    </w:p>
    <w:p>
      <w:r>
        <w:t xml:space="preserve">Pohjoisafrikkalainen perhonen on havaittu ensimmäistä kertaa Outer Hebrideillä.</w:t>
      </w:r>
    </w:p>
    <w:p>
      <w:r>
        <w:rPr>
          <w:b/>
          <w:u w:val="single"/>
        </w:rPr>
        <w:t xml:space="preserve">Asiakirjan numero 46055</w:t>
      </w:r>
    </w:p>
    <w:p>
      <w:r>
        <w:t xml:space="preserve">Covid Skotlannissa: Sheriffin oikeudenkäynnit jatkuvat Odeon-elokuvateattereissa</w:t>
      </w:r>
    </w:p>
    <w:p>
      <w:r>
        <w:t xml:space="preserve">Nämä tilat täydentävät kahta Edinburghissa ja Glasgow'ssa sijaitsevaa etävalamiehistökeskusta, joissa kokeet aloitetaan ensi viikolla. Aberdeenissa ja Invernessissä sijaitsevien tuomarikeskuksen järjestelyjä viimeistellään parhaillaan helmikuun käynnistämistä varten. Pandemia on aiheuttanut merkittävän kasaantumisen eri puolilla maata. "Poikkeuksellista edistystä" Skotlannin tuomioistuinlaitoksen operatiivinen johtaja David Fraser sanoi: "Oikeudenkäynnit Edinburghissa ja Glasgow'ssa alkavat ensi viikolla, kun sheriffituomioistuimen valamiesoikeudenkäynnit käynnistyvät uudelleen. "Tarvittavien valamiesoikeudenkäyntipaikkojen turvaamisessa on edistytty poikkeuksellisen hyvin, ja aiomme siirtyä mahdollisimman nopeasti siihen määrään, jolla sheriffituomioistuinten valamiesoikeudenkäyntejä Skotlannissa käydään ennen Covidia." Tiistaina julkaistujen suunnitelmien mukaan valamiehet sijoitetaan seuraavasti: Odeon Braeheadissa, Renfrewshiressä, toimii tällä hetkellä Glasgow High Courtin etävalamieskeskuksena. Viime kuussa SCTS vahvisti, että kuusi valamiehistöä sijoitetaan Glasgow Quayn Odeoniin Glasgow'n sheriffituomioistuimen oikeudenkäyntejä varten. Aluksi Edinburghin Sheriff Courtissa ja sen jälkeen Livingstonin Sheriff Courtissa käytävissä oikeudenkäynneissä kolme valamiehistöä toimii etänä Odeon-kompleksissa Lothian Roadilla Edinburghissa.</w:t>
      </w:r>
    </w:p>
    <w:p>
      <w:r>
        <w:rPr>
          <w:b/>
        </w:rPr>
        <w:t xml:space="preserve">Yhteenveto</w:t>
      </w:r>
    </w:p>
    <w:p>
      <w:r>
        <w:t xml:space="preserve">Odeon-elokuvateatterikompleksiin Ayrissa, East Kilbridessa, Dundeessa ja Dunfermlinessa perustetaan etävalamiehistökeskuksia sheriffituomioistuimen oikeudenkäyntejä varten.</w:t>
      </w:r>
    </w:p>
    <w:p>
      <w:r>
        <w:rPr>
          <w:b/>
          <w:u w:val="single"/>
        </w:rPr>
        <w:t xml:space="preserve">Asiakirjan numero 46056</w:t>
      </w:r>
    </w:p>
    <w:p>
      <w:r>
        <w:t xml:space="preserve">BrewDog suunnittelee laajentumista ulkomaille</w:t>
      </w:r>
    </w:p>
    <w:p>
      <w:r>
        <w:t xml:space="preserve">Fraserburghissa toimiva yritys vie olutta jo 32 maahan, ja sillä on 10 baaria Yhdistyneessä kuningaskunnassa. BrewDogin mukaan se aikoo avata baareja joillakin vahvimmista markkinoistaan, joihin kuuluvat Ruotsi, Brasilia ja Japani. Yrityksen talousjohtaja Neil Simpson sanoi, että käsityöläisoluiden suosio jatkaa kasvuaan. Hän sanoi: "Se ei ole mikään ihme, että se on niin suosittu: He etsivät parempaa makua ja ovat kyllästyneet juomaan samoja tuotteita koko ajan." Hän sanoi: "Uskon, että suurin kasvu johtuu siitä, että asiakkaat haluavat enemmän valinnanvaraa - he etsivät parempaa makua ja ovat kyllästyneet juomaan samoja tuotteita koko ajan." Simpsonin mukaan käsityöläisoluiden markkinat laajenevat sekä maailmanlaajuisesti että Yhdistyneessä kuningaskunnassa. "Vaikka ulkomaille sijoittamista pidetäänkin ehkä riskialttiina, meillä on kasvumahdollisuuksia", hän lisäsi.</w:t>
      </w:r>
    </w:p>
    <w:p>
      <w:r>
        <w:rPr>
          <w:b/>
        </w:rPr>
        <w:t xml:space="preserve">Yhteenveto</w:t>
      </w:r>
    </w:p>
    <w:p>
      <w:r>
        <w:t xml:space="preserve">Skotlannin suurin itsenäinen panimo, BrewDog, on julkistanut suunnitelmansa avata ensimmäiset baarinsa ulkomailla.</w:t>
      </w:r>
    </w:p>
    <w:p>
      <w:r>
        <w:rPr>
          <w:b/>
          <w:u w:val="single"/>
        </w:rPr>
        <w:t xml:space="preserve">Asiakirjan numero 46057</w:t>
      </w:r>
    </w:p>
    <w:p>
      <w:r>
        <w:t xml:space="preserve">Chris Evansin rintasyöpäkampanja lähtee Land's Endistä</w:t>
      </w:r>
    </w:p>
    <w:p>
      <w:r>
        <w:t xml:space="preserve">DJ Chris Evans, laulaja Gary Barlow, professori Brian Cox ja lähetystoimittaja James May lähtivät Land's Endistä klo 10.15 BST. FAB1 Million -kampanjan tarkoituksena on kerätä varoja tarjoamalla Rolls-Royce päivittäin vuokrattavaksi. Evans sanoi, että 24 tunnin matkasta tulee "loistava seikkailu". "Olemme suunnitelleet asioita, meillä on kartta, mutta emme tiedä, minne voimme eksyä. Pojat ovat tunnelmissa, ja siitä tulee maaginen mysteerikierros", hän sanoi. Joukkue toivoo saavuttavansa John O'Groatsin 19. huhtikuuta noin kello 04.30, kun se on pysähtynyt Bristolissa, Birminghamissa, Warringtonissa ja Glasgow'ssa. Evans sanoi: "Kaikki sanovat, että se on niin optimistista, että se ei tule tapahtumaan." Evans keksi projektin, sillä hän on omistanut FAB1 Lady Penelope Thunderbirds -kilven viisi vuotta, mutta hän ei tiennyt, mitä tehdä sillä nyt, kun se ei ole enää kiinni autossa. Rolls-Royce lahjoitti räätälöidyn auton, johon kilpi oli kiinnitetty, Breast Cancer Care -järjestölle vuodeksi. Yhdistyneessä kuningaskunnassa diagnosoidaan rintasyöpä joka kymmenes minuutti. FAB1 Million -rahaston avulla Breast Cancer Care -järjestön erikoissairaanhoitajat ja asiantuntijat voivat tarjota ilmaista, räätälöityä tietoa ja tukea kaikille rintasyöpään sairastuneille ja auttaa heitä elämään rintasyövän kanssa, sen läpi ja sen jälkeen.</w:t>
      </w:r>
    </w:p>
    <w:p>
      <w:r>
        <w:rPr>
          <w:b/>
        </w:rPr>
        <w:t xml:space="preserve">Yhteenveto</w:t>
      </w:r>
    </w:p>
    <w:p>
      <w:r>
        <w:t xml:space="preserve">Vaaleanpunainen Rolls-Royce ja neljä julkkista ovat lähteneet hyväntekeväisyysmatkalle Land's Endistä John O'Groatsiin rintasyövän hoidon hyväksi.</w:t>
      </w:r>
    </w:p>
    <w:p>
      <w:r>
        <w:rPr>
          <w:b/>
          <w:u w:val="single"/>
        </w:rPr>
        <w:t xml:space="preserve">Asiakirjan numero 46058</w:t>
      </w:r>
    </w:p>
    <w:p>
      <w:r>
        <w:t xml:space="preserve">Eglinton Paralympian Smyth jää paitsi kultaisesta postilaatikosta</w:t>
      </w:r>
    </w:p>
    <w:p>
      <w:r>
        <w:t xml:space="preserve">Paikalliset haluavat postilaatikon merkiksi hänen kaksinkertaisesta kultamitalisaaliistaan Lontoossa. Eri puolilla Yhdistynyttä kuningaskuntaa Team GB:n olympia- ja paralympiaurheilijoille on maalattu postilaatikoita heidän kunniakseen. Royal Mail sanoi kuitenkin, ettei se voi tarjota niitä Team Ireland -urheilijoille, vaikka he ovat kotoisin Pohjois-Irlannista. Tiedottaja sanoi: "Tunnustamme ehdottomasti Jason Smithin saavutuksen, mutta postimerkit ja kultaiset postilaatikot oli tarkoitettu erityisesti kultamitalin voittaneille olympia- ja paralympiavoittajille, jotka kilpailivat Team GB:ssä. "Emme voi muuttaa sitä, edes Pohjois-Irlannin asukkaiden osalta." Eglintonissa asuva Bob Parke on kehottanut Royal Mailia muuttamaan mielensä. "Jason Smyth on tuonut valtavasti kunniaa ja mainetta sekä kylälle että itselleen. Tämä on tapa tunnustaa hänen saavutuksensa. "Jos se tehdään toisella puolella vettä, meidän pitäisi tehdä se myös täällä, koska olemme valtavan ylpeitä siitä, mitä hän on tehnyt". "En usko, että perustelut ovat vielä valmiit; meillä on vielä muutama päivä aikaa, ennen kuin pidämme juhlat hänen kunniakseen, joten meidän on vain odotettava ja katsottava"." Toinen kylän asukas Dymphna Stewart sanoi, että Royal Mailin perustelut eivät pitäneet paikkaansa. "Kultamitali on kultamitali. Jason asuu kylässä, ja Royal Mail toimittaa hänen postinsa. Kaikki hänen onnittelukorttinsa ja fanipostinsa toimitetaan Royal Mailin toimesta hänen kotiinsa. "Minusta olisi upeaa, jos Royal Mail liittyisi mukaan yhteisöllisyyteen. "Olemme niin ylpeitä Jasonista, että yhteisö ansaitsee kultaisen postilaatikon, ja haluaisimme nähdä kultaisen postilaatikon Eglintonissa", hän sanoi.</w:t>
      </w:r>
    </w:p>
    <w:p>
      <w:r>
        <w:rPr>
          <w:b/>
        </w:rPr>
        <w:t xml:space="preserve">Yhteenveto</w:t>
      </w:r>
    </w:p>
    <w:p>
      <w:r>
        <w:t xml:space="preserve">Royal Mail on ilmoittanut, että Jason Smythin menestystä paralympialaisissa ei tunnusteta kultaisella postilaatikolla hänen kotikylässään Eglintonissa, Londonderryn kreivikunnassa.</w:t>
      </w:r>
    </w:p>
    <w:p>
      <w:r>
        <w:rPr>
          <w:b/>
          <w:u w:val="single"/>
        </w:rPr>
        <w:t xml:space="preserve">Asiakirjan numero 46059</w:t>
      </w:r>
    </w:p>
    <w:p>
      <w:r>
        <w:t xml:space="preserve">Energianvaihtokielto jättää Utilitalle sakkoja</w:t>
      </w:r>
    </w:p>
    <w:p>
      <w:r>
        <w:t xml:space="preserve">Sääntelyviranomainen Ofgem totesi, että yhtiö oli estänyt 40 000 asiakasta siirtymästä muiden toimittajien palveluntarjoajien palvelukseen. Palautuksia maksetaan yhteensä 110 000 puntaa asiakkaille, jotka kärsivät taloudellisia tappioita. Utilita on pyytänyt anteeksi ja maksaa loput sakosta velkajärjestö StepChangelle. Ofgem piti Utilitan toimia "mahdottomina hyväksyä" ja totesi, että asiakkaiden mahdollisuus vaihtaa palveluntarjoajaa on perustavanlaatuinen edellytys hyvin toimiville energiamarkkinoille. Sääntelyviranomainen havaitsi, että asiakkaita estettiin eri tavoin kesäkuun 2010 ja toukokuun 2015 välisenä aikana, esimerkiksi estämällä automaattisesti määräaikaisilla sopimuksilla olevat asiakkaat. Yhtiö ei myöskään kirjoittanut asiakkaille selittääkseen, miksi heidän vaihtamisensa oli estetty ja mihin toimiin he voisivat ryhtyä ongelmien ratkaisemiseksi. Utilitan tiedottaja sanoi: "Haluamme pyytää varauksetta anteeksi niiltä asiakkailta, joita estimme virheellisesti vaihtamasta toimittajaa". Hänen mukaansa vain 10 prosenttia asiakkaista, joita asia koski, jäi ilman rahaa. "Otamme yhteyttä kyseisiin asiakkaisiin mahdollisimman pian asian korjaamiseksi", hän sanoi. "Asiakkaamme ovat meille elintärkeitä, ja olemme ryhtyneet nopeisiin ja päättäväisiin toimiin päivittääksemme ja parantaaksemme vaihtomenettelyjämme. Mikään tutkituista asioista ei ole enää ongelma, ja kaikki siirtoprosessimme ovat nyt sääntöjen mukaisia."</w:t>
      </w:r>
    </w:p>
    <w:p>
      <w:r>
        <w:rPr>
          <w:b/>
        </w:rPr>
        <w:t xml:space="preserve">Yhteenveto</w:t>
      </w:r>
    </w:p>
    <w:p>
      <w:r>
        <w:t xml:space="preserve">Ennakkoon maksavalle energiantoimittajalle Utilitalle on määrätty 560 000 punnan sakko, koska se on estänyt asiakkaita vaihtamasta toimittajaa virheellisesti.</w:t>
      </w:r>
    </w:p>
    <w:p>
      <w:r>
        <w:rPr>
          <w:b/>
          <w:u w:val="single"/>
        </w:rPr>
        <w:t xml:space="preserve">Asiakirjan numero 46060</w:t>
      </w:r>
    </w:p>
    <w:p>
      <w:r>
        <w:t xml:space="preserve">Vanki pidätettiin paettuaan Birminghamin sairaalasta</w:t>
      </w:r>
    </w:p>
    <w:p>
      <w:r>
        <w:t xml:space="preserve">Robert Parton pakeni Heartlandsin sairaalasta Birminghamissa maanantaina noin kello 23.20 GMT. Kolme päivää kestäneiden etsintöjen jälkeen 30-vuotias pidätettiin Chelmsley Woodissa torstai-iltana, ja häntä syytetään laillisesta huostaanotosta pakenemisesta ja hyökkäysaseen hallussapidosta. Hänet on määrä viedä Birminghamin käräjäoikeuteen lauantaina. West Midlandsin poliisi kiitti yleisöä avusta hänen jäljittämisessään. Ylikonstaapeli Tom Lyons sanoi, että Partonin etsintäkuulutuksen jakaneiden antamat tiedot olivat "korvaamattoman arvokkaita" Partonin löytämisessä. Seuraa BBC West Midlandsia Facebookissa ja Twitterissä ja tilaa paikalliset uutispäivitykset suoraan puhelimeesi.</w:t>
      </w:r>
    </w:p>
    <w:p>
      <w:r>
        <w:rPr>
          <w:b/>
        </w:rPr>
        <w:t xml:space="preserve">Yhteenveto</w:t>
      </w:r>
    </w:p>
    <w:p>
      <w:r>
        <w:t xml:space="preserve">Sairaalasta karannut vanki, jonka väitettiin uhkailleen henkilökuntaa, on pidätetty, kertoo poliisi.</w:t>
      </w:r>
    </w:p>
    <w:p>
      <w:r>
        <w:rPr>
          <w:b/>
          <w:u w:val="single"/>
        </w:rPr>
        <w:t xml:space="preserve">Asiakirjan numero 46061</w:t>
      </w:r>
    </w:p>
    <w:p>
      <w:r>
        <w:t xml:space="preserve">AVX: NI:n autonosien valmistaja menettää 77 työpaikkaa</w:t>
      </w:r>
    </w:p>
    <w:p>
      <w:r>
        <w:t xml:space="preserve">Tämä on noin kolmannes AVX:n työvoimasta, joka on toimittanut sähkökondensaattoreita 50 vuoden ajan. Yrityksen mukaan coronavirus-pandemia on johtanut sen tuotteiden kysynnän vähenemiseen. Ammattiliitto Unite sanoi, että työpaikkojen vähentäminen on "merkittävä isku Luoteis-Euroopan taloudelle". Uniten aluejohtaja Liam Gallagher sanoi, että liitto oli tehnyt viime marraskuusta lähtien yhteistyötä yrityksen kanssa hallituksen lomautus- ja joustovapaajärjestelmän kautta TTP-tuotelinjan suojelemiseksi. "Yritys oli perustanut toisen tuotantolaitoksen Malesian Penangiin, mikä vei työpaikkoja, mutta näiden komponenttien kysynnän laskusuhdanne alalla oli viimeinen pisara", Gallagher lisäsi. Irtisanomisneuvottelut alkavat maanantaina. Yritys sanoi, että sen on nyt suunnattava liiketoiminta uudelleen vastaamaan vähentynyttä markkinakysyntää. "Olemme hyvin pahoillamme, että joudumme tekemään nämä ehdotukset, emmekä aliarvioi sen vaikutusta työvoimaamme", sanoi AVX Europen varatoimitusjohtaja Martin McGuigan. "On kuitenkin tärkeää, että jatkamme kustannuspohjamme tehokasta hallintaa." Hän lisäsi, että AVX keskittyy edelleen "kehittämään ja ylläpitämään kestävää liiketoimintaa Coleraineessa".</w:t>
      </w:r>
    </w:p>
    <w:p>
      <w:r>
        <w:rPr>
          <w:b/>
        </w:rPr>
        <w:t xml:space="preserve">Yhteenveto</w:t>
      </w:r>
    </w:p>
    <w:p>
      <w:r>
        <w:t xml:space="preserve">Londonderryn kreivikunnassa Colerainen kaupungissa sijaitsevan autonosien valmistajan seitsemänkymmentäseitsemän työntekijää menettää työpaikkansa.</w:t>
      </w:r>
    </w:p>
    <w:p>
      <w:r>
        <w:rPr>
          <w:b/>
          <w:u w:val="single"/>
        </w:rPr>
        <w:t xml:space="preserve">Asiakirjan numero 46062</w:t>
      </w:r>
    </w:p>
    <w:p>
      <w:r>
        <w:t xml:space="preserve">Westonin kirjastossa 770 000 kävijää ensimmäisen vuoden aikana</w:t>
      </w:r>
    </w:p>
    <w:p>
      <w:r>
        <w:t xml:space="preserve">Westonin kirjasto avattiin uudelleen maaliskuussa 2015 80 miljoonan punnan remontin jälkeen. Westonissa on käynyt ensimmäisen vuoden aikana 770 000 kävijää. Tutkimuskirjaston lisäksi siitä on tullut matkailunähtävyys, jonka kohokohtiin kuuluu muun muassa Sir Stephen Hawkingin luento. Päivityksiä tähän juttuun ja muuta Oxfordshiresta "Oxfordshiren neljäs matkailunähtävyys" Oxfordin yliopiston maailmankuuluun Bodleian-kirjastoon liittyvä Weston aloitti kolmivuotisen muutostyön vuonna 2012. Osana Bodleian-kirjastoa siellä on neljä Magna Cartan 17:stä ennen vuotta 1300 valmistuneesta kopiosta, jotka kaikki olivat yleisön nähtävillä viime vuonna järjestetyn 800-vuotisjuhlan aikana. Kirjastonhoitaja Richard Ovenden sanoi: "Ensimmäisen vuoden aikana olemme saaneet yli kaksinkertaisen määrän kävijöitä arvioituihin kävijämääriin verrattuna." "Rakennus on osoittanut menestyksensä sekä tutkijoiden että yleisön keskuudessa, ja odotamme innolla, että voimme toivottaa tervetulleeksi Westonin kirjastoon paljon lisää ihmisiä tutustumaan Bodleianin upeisiin kokoelmiin." Alun perin se tunnettiin nimellä New Library, ja kuningas Yrjö VI avasi sen virallisesti vuonna 1946.</w:t>
      </w:r>
    </w:p>
    <w:p>
      <w:r>
        <w:rPr>
          <w:b/>
        </w:rPr>
        <w:t xml:space="preserve">Yhteenveto</w:t>
      </w:r>
    </w:p>
    <w:p>
      <w:r>
        <w:t xml:space="preserve">Oxfordin uusimman kirjaston johtajat ovat "iloisia" siitä, että kävijämäärät olivat "yli kaksinkertaiset" ensimmäiseen vuoteen verrattuna.</w:t>
      </w:r>
    </w:p>
    <w:p>
      <w:r>
        <w:rPr>
          <w:b/>
          <w:u w:val="single"/>
        </w:rPr>
        <w:t xml:space="preserve">Asiakirjan numero 46063</w:t>
      </w:r>
    </w:p>
    <w:p>
      <w:r>
        <w:t xml:space="preserve">Vino Beestonin joulukuusi joutuu pilkkomisen kohteeksi</w:t>
      </w:r>
    </w:p>
    <w:p>
      <w:r>
        <w:t xml:space="preserve">Puu oli Nottinghamshiren Beestonin kaupungissa, joka sattumalta voisi olla ystävyyskaupunki Toscanan Italian alueen kanssa, jossa Pisa sijaitsee. Beestonin kallistuvaksi puuksi kutsuttu puu alkoi kallistua, koska joku poisti sen tuet kahteen eri otteeseen. Neuvosto pelkäsi, että ankara sää voisi kaataa puun. Adam Guest, 20, joka on kotoisin läheisestä Chilwellistä, sanoi: "Olen nähnyt ihmisten katsovan sitä ja he käytännössä nauravat sille, koska se on niin vinossa. "Yhdestä kulmasta se näyttää kallistuvan enemmän kuin Pisan torni. "Se näyttää vain hieman traagiselta." Puu kaadettiin perjantai-iltana, ja uusi puu on tarkoitus asentaa maanantaina. Jackie Harwood kirjoitti BBC Radio Nottinghamin Facebook-sivulla: "Sääli, että vandaalien on pilattava tämä perinne kaikille muille. Häpeä niille, jotka vandalisoivat katsomon." Broxtowe Borough Councilin mukaan puu aiheutti "potentiaalisen turvallisuusriskin yleisölle, etenkin kun viikonlopuksi on annettu ankara säävaroitus". Neuvosto sanoi lausunnossaan: "Sillä välin Beestonin kävijät voivat edelleen nauttia Broadgate Parkin joulukuusesta ja muista koristeista eri puolilla kaupungin keskustaa."</w:t>
      </w:r>
    </w:p>
    <w:p>
      <w:r>
        <w:rPr>
          <w:b/>
        </w:rPr>
        <w:t xml:space="preserve">Yhteenveto</w:t>
      </w:r>
    </w:p>
    <w:p>
      <w:r>
        <w:t xml:space="preserve">Joulukuusi, joka kallistui niin paljon, että sitä verrattiin Pisan kaltevaan torniin, on purettu turvallisuuspelkojen vuoksi.</w:t>
      </w:r>
    </w:p>
    <w:p>
      <w:r>
        <w:rPr>
          <w:b/>
          <w:u w:val="single"/>
        </w:rPr>
        <w:t xml:space="preserve">Asiakirjan numero 46064</w:t>
      </w:r>
    </w:p>
    <w:p>
      <w:r>
        <w:t xml:space="preserve">Kärpässiirtäjät jättävät jätteitä Dennyn hautausmaalle kaatopaikkajonojen keskellä</w:t>
      </w:r>
    </w:p>
    <w:p>
      <w:r>
        <w:t xml:space="preserve">Kaasupoltto ja muuta jätettä heitettiin pois hautakivien edessä Old Dennyn hautausmaalla Skotlannin keskiosassa sijaitsevassa kaupungissa. Hautausmaa on lähellä Roughmuten kierrätyskeskusta. Falkirk Councilin mukaan tuhannet paikalliset olivat käyneet paikalla viime viikolla sen jälkeen, kun se oli suljettu koronaviruspandemian vuoksi. Kierrätyskeskukset on hiljattain avattu uudelleen eri puolilla Skotlantia sen jälkeen, kun ne olivat olleet suljettuina kuukausia lukitustoimenpiteiden vuoksi. "Epäkunnioittavaa ja tarpeetonta" Paikallisviranomaisen mukaan molemmat kierrätyskeskukset alueella olivat erittäin kiireisiä, ja yli tuhat asukasta kävi molemmissa paikoissa pelkästään maanantaina. Paikalliset ilmaisivat sosiaalisessa mediassa keskiviikkona inhonsa kärpäsjätteiden kaatamisesta. Falkirk Council sanoi järjestävänsä jätteiden poistamisen mahdollisimman pian. Tiedottaja lisäsi: "Tämä on epäkunnioittavaa ja täysin tarpeetonta - jokainen kotitalous voi järjestää irtotavaran kuljetuksen tai viedä sen kierrätyskeskukseen, joka on vain muutaman minuutin päässä."</w:t>
      </w:r>
    </w:p>
    <w:p>
      <w:r>
        <w:rPr>
          <w:b/>
        </w:rPr>
        <w:t xml:space="preserve">Yhteenveto</w:t>
      </w:r>
    </w:p>
    <w:p>
      <w:r>
        <w:t xml:space="preserve">Roskaläjäsiirtäjät ovat käyttäneet vanhaa hautausmaata jätteiden kaatopaikkana, vaikka läheiseen kierrätyskeskukseen on raportoitu pitkistä jonoista.</w:t>
      </w:r>
    </w:p>
    <w:p>
      <w:r>
        <w:rPr>
          <w:b/>
          <w:u w:val="single"/>
        </w:rPr>
        <w:t xml:space="preserve">Asiakirjan numero 46065</w:t>
      </w:r>
    </w:p>
    <w:p>
      <w:r>
        <w:t xml:space="preserve">George Michael ilmoittaa orkesterikiertueesta</w:t>
      </w:r>
    </w:p>
    <w:p>
      <w:r>
        <w:t xml:space="preserve">"Minusta tuntui, että se oli sitä, mitä haluan tehdä taiteilijana", hän kertoi toimittajille Lontoon keskustassa sijaitsevassa Royal Opera Housessa. "En todellakaan ole kiinnostunut tai innostunut entisten menestysten toistamisesta." Symphonica: The Orchestral Tour alkaa Tšekin Prahasta 22. elokuuta ja sisältää 12 keikkaa Yhdistyneessä kuningaskunnassa lokakuun lopussa. Esitys palaa Yhdistyneeseen kuningaskuntaan joulun alla, ja ensi huhtikuussa Pariisiin on suunniteltu yksi uusi päivämäärä. Keskiviikkona pidetyssä lehdistöjulkistustilaisuudessa 47-vuotias kertoi, että Royal Opera Housessa järjestetään 6. marraskuuta erityinen hyväntekeväisyysesitys edesmenneen Dame Elizabeth Taylorin aids-säätiön hyväksi. Ilmoitus on seurausta lyhyestä vankilatuomiosta, jonka laulaja istui viime vuonna kolaroituaan Range Roverinsa kannabiksen vaikutuksen alaisena. "Tunsin oloni hyvin virkeäksi viimeaikaisten ongelmieni jälkeen", sanoi entinen Wham-tähti, joka oli aiemmin väittänyt, että vuoden 2008 konsertit olisivat hänen viimeiset live-esiintymisensä. "Uskon, että musiikillisesti tämä kiertue ja albumi tulevat olemaan yllättäviä, koska olen paljon enemmän uskollinen itselleni." Järjestäjien mukaan kiertueella Michael esittää "huolellisesti valitun valikoiman omia kappaleitaan" sekä "joitakin hänen suosikkikappaleitaan muilta artisteilta".</w:t>
      </w:r>
    </w:p>
    <w:p>
      <w:r>
        <w:rPr>
          <w:b/>
        </w:rPr>
        <w:t xml:space="preserve">Yhteenveto</w:t>
      </w:r>
    </w:p>
    <w:p>
      <w:r>
        <w:t xml:space="preserve">Laulaja George Michael palaa live-esiintymisten pariin 47-päiväisellä Euroopan-kiertueella, jossa häntä säestää sinfoniaorkesteri.</w:t>
      </w:r>
    </w:p>
    <w:p>
      <w:r>
        <w:rPr>
          <w:b/>
          <w:u w:val="single"/>
        </w:rPr>
        <w:t xml:space="preserve">Asiakirjan numero 46066</w:t>
      </w:r>
    </w:p>
    <w:p>
      <w:r>
        <w:t xml:space="preserve">Zac Efron näyttelee sarjamurhaaja Ted Bundya</w:t>
      </w:r>
    </w:p>
    <w:p>
      <w:r>
        <w:t xml:space="preserve">Extremely Wicked, Shockingly Evil and Vile -kirjassa Bundyn tarina kerrotaan hänen tyttöystävänsä näkökulmasta. Elizabeth Kloepfer ei voinut uskoa, että Bundy oli murhannut yli 30 naista 1970-luvulla, mutta ilmiantoi hänet lopulta. Efronin vaihteenvaihto yllätti fanit - mutta he voivat nähdä hänet seuraavaksi tv-hitti Baywatchin elokuvallisessa uusintaversiossa. Extremely Wicked, Shockingly Evil and Vile -elokuvassa Efron esittää Bundya pahuuden hahmona, joka on kuitenkin näennäisesti aivan tavallinen - jopa karismaattinen. Elokuvan on tehnyt Oscar-ehdokkuuden saanut Joe Berlinger, joka on aiemmin tehnyt dokumenttielokuvan West Memphisin kolmesta nuoresta miehestä, jotka tuomittiin ja passitettiin vankilaan kolmen pojan murhasta vuonna 1993, mutta joiden tuomio kumottiin myöhemmin. Berlinger teki myös heavy metal -yhtye Metallicasta dokumentin Some Kind of Monster. Efron aloittaa Bundy-elokuvan työt lokakuussa saatuaan hiljattain valmiiksi The Greatest Showmanin. Elokuva kertoo legendaarisesta 1800-luvun amerikkalaisesta sirkuksen perustajasta PT Barnumista, jota esittää Hugh Jackman. Seuraa meitä Facebookissa, Twitterissä @BBCNewsEnts tai Instagramissa bbcnewsents. Jos sinulla on juttuehdotus, lähetä sähköpostia osoitteeseen entertainment.news@bbc.co.uk.</w:t>
      </w:r>
    </w:p>
    <w:p>
      <w:r>
        <w:rPr>
          <w:b/>
        </w:rPr>
        <w:t xml:space="preserve">Yhteenveto</w:t>
      </w:r>
    </w:p>
    <w:p>
      <w:r>
        <w:t xml:space="preserve">High School Musical -elokuvien ja komedian Dirty Grandpa tähti Zac Efron on vaihtamassa kurssia ja lupautunut näyttelemään yhdysvaltalaista sarjamurhaajaa Ted Bundya.</w:t>
      </w:r>
    </w:p>
    <w:p>
      <w:r>
        <w:rPr>
          <w:b/>
          <w:u w:val="single"/>
        </w:rPr>
        <w:t xml:space="preserve">Asiakirjan numero 46067</w:t>
      </w:r>
    </w:p>
    <w:p>
      <w:r>
        <w:t xml:space="preserve">Suuri kuorma-auton tulipalo sulkee A465 Heads of the Valleys -tien</w:t>
      </w:r>
    </w:p>
    <w:p>
      <w:r>
        <w:t xml:space="preserve">Tie A465 Heads of the Valleys on suljettu liikenteeltä Dowlais Topista Merthyr Tydfilin Cefn Coediin palomiesten huolehtiessa palosta. Tulipalosta ilmoitettiin hieman ennen kello 16:00 BST keskiviikkona, ja savua näkyi kilometrien päähän. Etelä-Walesin palo- ja pelastuspalvelu ilmoitti, että tie pysyy suljettuna torstaiaamuun asti. Myös läheinen Pant Industrial Estate on suljettu liikenteeltä, poliisi kertoi. Kaivinkone on kutsuttu paikalle siirtämään renkaita pois kuorma-auton luota, jotta kaksi palomiestä voisi helpommin torjua liekkejä. Erillisessä tapauksessa moottoripyöräilijän kolari on aiheuttanut ruuhkia läheisellä A470-tiellä. Poliisi sulki tien Abercanaidin liikenneympyrän (Merthyr Tydfil) ja Abercynonin liikenneympyrän (Rhondda Cynon Taff) välillä, ja paikalle kutsuttiin ambulanssi.</w:t>
      </w:r>
    </w:p>
    <w:p>
      <w:r>
        <w:rPr>
          <w:b/>
        </w:rPr>
        <w:t xml:space="preserve">Yhteenveto</w:t>
      </w:r>
    </w:p>
    <w:p>
      <w:r>
        <w:t xml:space="preserve">Etelä-Walesin päätien odotetaan pysyvän suljettuna yön yli sen jälkeen, kun renkaita kuljettanut kuorma-auto syttyi tuleen.</w:t>
      </w:r>
    </w:p>
    <w:p>
      <w:r>
        <w:rPr>
          <w:b/>
          <w:u w:val="single"/>
        </w:rPr>
        <w:t xml:space="preserve">Asiakirjan numero 46068</w:t>
      </w:r>
    </w:p>
    <w:p>
      <w:r>
        <w:t xml:space="preserve">Sarah Everard: Met Poliisin virkamiehet tutkitaan tapaustiedostojen käytön vuoksi</w:t>
      </w:r>
    </w:p>
    <w:p>
      <w:r>
        <w:t xml:space="preserve">33-vuotias markkinointivastaava katosi kävellessään kotiinsa Claphamissa, Etelä-Lontoossa, 3. maaliskuuta. Hänen ruumiinsa löydettiin viikkoa myöhemmin Kentin metsästä. Metin ammattistandardien osasto aikoo kuulustella henkilökuntaa, joka oli tutustunut tapausta koskeviin tiedostoihin. Poliisin mukaan "tarkoituksettomuus" voi olla rikos. The Sun kertoi ensimmäisenä, että yli 30 Met Police -poliisin virkamiestä ja työntekijää oli tutkinnan kohteena. Metin tiedottajan mukaan poliisien ja henkilökunnan oli päästävä käsiksi tietokonetietoihin, mutta heillä oli lupa tarkastella vain tiettyjä tietoja. Hän sanoi, että tietojen käyttäminen ilman perusteltua syytä voi olla ammatillisten normien rikkomista tai jopa rikos. "Metin ammattistandardeista vastaavan osaston virkamiehet ottavat parhaillaan yhteyttä niihin virkamiehiin ja henkilökuntaan, jotka käyttivät Sarah Everardin sieppauksen ja murhan tutkintaan liittyviä tietoja varmistaakseen, että jokainen käyttö oli oikeutettu poliisitoiminnan kannalta", tiedottaja sanoi. "Kun kaikki vastaukset on saatu, tehdään päätös siitä, tarvitaanko lisätoimia." PC Wayne Couzensia, 48, joka on kotoisin Kentin Dealista, syytetään Sarah Everardin sieppauksesta ja murhasta. Hänen on määrä saapua Old Bailey -oikeuteen 9. heinäkuuta. Edellisessä kuulemisessa alustavaksi oikeudenkäyntipäiväksi määrättiin 25. lokakuuta.</w:t>
      </w:r>
    </w:p>
    <w:p>
      <w:r>
        <w:rPr>
          <w:b/>
        </w:rPr>
        <w:t xml:space="preserve">Yhteenveto</w:t>
      </w:r>
    </w:p>
    <w:p>
      <w:r>
        <w:t xml:space="preserve">Kymmeniä poliiseja ja henkilökuntaa tutkitaan, koska he ovat etsineet Sarah Everardin tapauksen yksityiskohtia poliisin tietokonejärjestelmästä, kertoo Met.</w:t>
      </w:r>
    </w:p>
    <w:p>
      <w:r>
        <w:rPr>
          <w:b/>
          <w:u w:val="single"/>
        </w:rPr>
        <w:t xml:space="preserve">Asiakirjan numero 46069</w:t>
      </w:r>
    </w:p>
    <w:p>
      <w:r>
        <w:t xml:space="preserve">L'Oreal ostaa kiinalaisen ihonhoitoyrityksen Magic Holdingsin</w:t>
      </w:r>
    </w:p>
    <w:p>
      <w:r>
        <w:t xml:space="preserve">L'Oreal maksaa 6,5 miljardia Hongkongin dollaria (843 miljoonaa dollaria; 539 miljoonaa puntaa) käteisenä Hongkongissa noteeratusta Magicista, yhtiöt kertoivat yhteisessä lausunnossaan. Magicin osakkeet nousivat 21 prosenttia, kun kaupankäyntiä jatkettiin perjantaina. Kansainväliset yritykset pyrkivät hyödyntämään Kiinan kasvavia luksusmarkkinoita. L'Oreal, jonka alaisuudessa on Garnierin ja Lancomen kaltaisia tuotemerkkejä, sanoi tarjoavansa kiinalaisyhtiöstä 6,3 Hongkongin dollaria osakkeelta. Se on 25 prosentin preemio edellisen päivän päätöskurssiin verrattuna. Guangzhoussa toimiva Magic Holdings on tunnettu kasvonaamioistaan. Yhtiön liikevaihto oli 150 miljoonaa dollaria (128 miljoonaa puntaa) vuonna 2012. L'Orealin mukaan kauppa tarvitsee vielä Kiinan kauppaministeriön hyväksynnän.</w:t>
      </w:r>
    </w:p>
    <w:p>
      <w:r>
        <w:rPr>
          <w:b/>
        </w:rPr>
        <w:t xml:space="preserve">Yhteenveto</w:t>
      </w:r>
    </w:p>
    <w:p>
      <w:r>
        <w:t xml:space="preserve">Maailman suurin kosmetiikkavalmistaja L'Oreal on tarjoutunut ostamaan kiinalaisen ihonhoitoalan yrityksen Magic Holdings Internationalin.</w:t>
      </w:r>
    </w:p>
    <w:p>
      <w:r>
        <w:rPr>
          <w:b/>
          <w:u w:val="single"/>
        </w:rPr>
        <w:t xml:space="preserve">Asiakirjan numero 46070</w:t>
      </w:r>
    </w:p>
    <w:p>
      <w:r>
        <w:t xml:space="preserve">Granthamin tulipalo aiheuttaa sähkökatkoksia ja junien myöhästymisiä</w:t>
      </w:r>
    </w:p>
    <w:p>
      <w:r>
        <w:t xml:space="preserve">Tulipalo Granthamissa alkoi klo 17:15 GMT ja aiheutti häiriöitä East Coast Main Line -linjan matkoihin, sillä junien oli ohitettava paikka alhaisemmalla nopeudella. Viisi palomiehistöä jäi paikalle Spring Hill Gardensissa, London Roadilla, yhdessä poliisin ja insinöörien kanssa. Western Power Distributionin mukaan sähköt oli palautettu useimmille asiakkaille, mutta noin 1 300 asiakasta oli edelleen ilman sähköä. Virgin East Coastin junayhteyksien odotettiin viivästyvän ainakin kello 21.30 GMT asti, yhtiö kertoi. Tulipalo on aiheuttanut vakavia häiriöitä ja viivytyksiä myös paikallisilla teillä, kuten A52 London Roadilla. Lincolnshiren poliisin mukaan kukaan ei ole loukkaantunut tulipalossa, eikä palon syytä tiedetä. Lincolnshiren palo- ja pelastuslaitos on kehottanut paloalueen asukkaita pitämään ikkunat ja ovet kiinni.</w:t>
      </w:r>
    </w:p>
    <w:p>
      <w:r>
        <w:rPr>
          <w:b/>
        </w:rPr>
        <w:t xml:space="preserve">Yhteenveto</w:t>
      </w:r>
    </w:p>
    <w:p>
      <w:r>
        <w:t xml:space="preserve">Lincolnshiressä sijaitsevalla sähköasemalla syttynyt tulipalo katkaisi sähköt yli 16 000 kodilta ja aiheutti häiriöitä junaliikenteessä.</w:t>
      </w:r>
    </w:p>
    <w:p>
      <w:r>
        <w:rPr>
          <w:b/>
          <w:u w:val="single"/>
        </w:rPr>
        <w:t xml:space="preserve">Asiakirjan numero 46071</w:t>
      </w:r>
    </w:p>
    <w:p>
      <w:r>
        <w:t xml:space="preserve">Snowdonian Ogwen Cottage -keskuksen tulevaisuus turvattu</w:t>
      </w:r>
    </w:p>
    <w:p>
      <w:r>
        <w:t xml:space="preserve">Birminghamin neuvosto sulki Ogwen Cottagen Nant Ffranconissa lähellä Bethesdaa viime heinäkuussa kustannusten leikkaamiseksi. National Trust Wales osti sen äskettäin ja sanoi, että se aikoo tehdä yhteistyötä Outward Bound Trustin kanssa "tarjotakseen inspiroivia kokemuksia". Trustin mukaan nimetön lahjoittaja oli auttanut heitä ostamaan mökin. "Upea" Trystan Edwards, hyväntekeväisyysjärjestön Snowdonian ja Llŷnin pääjohtaja, sanoi: "Ogwen Cottage on ollut näiden vuorten seikkailujen keskipiste jo vuosia. "Odotamme innolla, että voimme jatkaa tätä perinnettä ja tehdä yhteistyötä Outward Bound Trustin kanssa varmistaaksemme, että nuoret pääsevät kokemaan tämän Snowdonian upean kolkan." Hän lisäsi: "Olemme erittäin kiitollisia nimettömälle lahjoittajalle, joka on auttanut meitä suojelemaan tätä hyvin erityistä paikkaa." Kim Parry Outward Bound Trust -järjestöstä sanoi: "Odotamme innolla, että saamme tulevina vuosina toivottaa tervetulleeksi Ogwen Cottageen monia tuhansia nuoria, jotka pääsevät kokemaan keskuksen kynnyksellä sijaitsevan upean ympäristön ja hyötymään inspiroivasta ulkoilmaoppimiskokemuksesta." Ogwen Cottage sijaitsee Carneddau- ja Glyderau-vuorten välissä, aivan monien suosittujen vaellus- ja kiipeilyreittien lähtöpaikalla. Mökin ohjehinta oli yli 375 000 puntaa, kun se asetettiin huutokauppaan viime vuonna. Majatalossa on kahdeksan makuusalia, ja se on tarjonnut loma-asuntoja kaupunkilaislapsille jo 50 vuoden ajan.</w:t>
      </w:r>
    </w:p>
    <w:p>
      <w:r>
        <w:rPr>
          <w:b/>
        </w:rPr>
        <w:t xml:space="preserve">Yhteenveto</w:t>
      </w:r>
    </w:p>
    <w:p>
      <w:r>
        <w:t xml:space="preserve">Snowdoniassa sijaitsevan ulkoilmakoulutuskeskuksen tulevaisuus on turvattu nimettömän lahjoittajan ja kahden säätiön tekemän kumppanuussopimuksen ansiosta.</w:t>
      </w:r>
    </w:p>
    <w:p>
      <w:r>
        <w:rPr>
          <w:b/>
          <w:u w:val="single"/>
        </w:rPr>
        <w:t xml:space="preserve">Asiakirjan numero 46072</w:t>
      </w:r>
    </w:p>
    <w:p>
      <w:r>
        <w:t xml:space="preserve">Jason Clarkin kuolema: Hullin murhasta syytetään kahta miestä oikeudessa</w:t>
      </w:r>
    </w:p>
    <w:p>
      <w:r>
        <w:t xml:space="preserve">Jason Clark, 40, löydettiin vakavasti loukkaantuneena Beech Closesta tiistaina 9. maaliskuuta kello 07.15 GMT. Patrick William Clayton, 54, ja Patrick Sean Clayton, 26, molemmat Beech Closesta, saapuivat Hull Crown Courtin eteen. Syytteitä ei esitetty, ja alustava oikeudenkäyntipäivä määrättiin 8. marraskuuta. Lisää Yorkshiren tarinoita Humbersiden poliisi sanoi, että Clarkin perhettä tukevat erikoiskoulutetut poliisit, ja poliisit ovat olleet paikalla rauhoittamassa yhteisöä. Seuraa BBC East Yorkshire ja Lincolnshire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Kaksi miestä on saapunut oikeuteen syytettynä Hullissa sijaitsevan asunnon ulkopuolelta kuolettavasti loukkaantuneena löydetyn miehen murhasta.</w:t>
      </w:r>
    </w:p>
    <w:p>
      <w:r>
        <w:rPr>
          <w:b/>
          <w:u w:val="single"/>
        </w:rPr>
        <w:t xml:space="preserve">Asiakirjan numero 46073</w:t>
      </w:r>
    </w:p>
    <w:p>
      <w:r>
        <w:t xml:space="preserve">Babes in the Wood: Russell Bishopin exää syytetään väärästä valasta</w:t>
      </w:r>
    </w:p>
    <w:p>
      <w:r>
        <w:t xml:space="preserve">Jennifer Johnsonin väitetään vannoneen väärän valan vuoden 1987 oikeudenkäynnissä silloista poikaystäväänsä Russell Bishopia vastaan, joka vapautettiin yhdeksänvuotiaiden Nicola Fellowsin ja Karen Hadawayn murhasta. Hänet tuomittiin myöhemmin heidän murhistaan toisen oikeudenkäynnin jälkeen vuonna 2018. Johnson ei antanut vastalausetta Brightonin tuomaristuomioistuimessa torstaina. Saunders Park View'ssa Brightonissa asuvan 54-vuotiaan on määrä saapua seuraavan kerran Lewesin kruununoikeuteen 25. kesäkuuta. Jätettiin kuolleeksi Syyttäjät väittävät, että Johnson "antoi tahallisesti väärän lausunnon", kun hän kertoi oikeudelle vuonna 1987, että sininen Pinto-paita ei kuulunut Bishopille ja että hän ei ollut nähnyt sitä koskaan aiemmin. Bishop, joka oli tuolloin 20-vuotias, tappoi kaksi koulutyttöä Brightonissa sijaitsevassa metsäluolassa vuonna 1986. Kolmen vuoden kuluessa siitä, kun hänet oli vapautettu murhista, hän kidnappasi toisen tytön ja jätti hänet kuolemaan. Vasta DNA:n läpimurron myötä Bishopille kerrottiin, että hän joutuisi uuteen oikeudenkäyntiin murhien vuoksi kaksinkertaisen vaaran vastaisen lain nojalla. Hänet todettiin syylliseksi ja tuomittiin joulukuussa 2018 vähintään 36 vuodeksi vankeuteen.</w:t>
      </w:r>
    </w:p>
    <w:p>
      <w:r>
        <w:rPr>
          <w:b/>
        </w:rPr>
        <w:t xml:space="preserve">Yhteenveto</w:t>
      </w:r>
    </w:p>
    <w:p>
      <w:r>
        <w:t xml:space="preserve">Babes in the Wood -murhista tuomitun miehen entinen tyttöystävä on saapunut oikeuteen syytettynä valehtelusta ensimmäisessä oikeudenkäynnissä yli 30 vuotta sitten.</w:t>
      </w:r>
    </w:p>
    <w:p>
      <w:r>
        <w:rPr>
          <w:b/>
          <w:u w:val="single"/>
        </w:rPr>
        <w:t xml:space="preserve">Asiakirjan numero 46074</w:t>
      </w:r>
    </w:p>
    <w:p>
      <w:r>
        <w:t xml:space="preserve">Newentin Southend Lanen matkustajapaikan kysely päättyy</w:t>
      </w:r>
    </w:p>
    <w:p>
      <w:r>
        <w:t xml:space="preserve">Kuuleminen on viimeisin oikeustaistelu, joka on käyty sen jälkeen, kun perheet ostivat niityn Southend Lanella Newentissa vuonna 2009. Paikalle asennettiin salaojitus ja kiintokalusteita, mutta jälkikäteinen rakennuslupa evättiin myöhemmin, mikä johti kahteen valitukseen. Suunnittelutarkastajan odotetaan tekevän päätöksensä kolmen kuukauden kuluessa. Toinen tutkimus alkoi marraskuussa, mutta sitä lykättiin ajanpuutteen vuoksi. Vuonna 2010 järjestetyn ensimmäisen suunnittelututkimuksen jälkeen perheille annettiin kaksi vuotta aikaa jäädä alueelle, mutta määräaika päättyi viime vuoden tammikuussa. Forest of Deanin piirineuvosto antoi sen jälkeen täytäntöönpanomääräykset, joissa perheille annettiin kuusi kuukautta aikaa lähteä. Perheet kuitenkin valittivat uudelleen, ja heille annettiin lykkäystä, kunnes tämän viimeisimmän tutkimuksen tulokset ovat selvillä.</w:t>
      </w:r>
    </w:p>
    <w:p>
      <w:r>
        <w:rPr>
          <w:b/>
        </w:rPr>
        <w:t xml:space="preserve">Yhteenveto</w:t>
      </w:r>
    </w:p>
    <w:p>
      <w:r>
        <w:t xml:space="preserve">Gloucestershiressä sijaitsevan luvattoman siirtolaisalueen tulevaisuutta koskeva julkinen tutkimus on päättynyt.</w:t>
      </w:r>
    </w:p>
    <w:p>
      <w:r>
        <w:rPr>
          <w:b/>
          <w:u w:val="single"/>
        </w:rPr>
        <w:t xml:space="preserve">Asiakirjan numero 46075</w:t>
      </w:r>
    </w:p>
    <w:p>
      <w:r>
        <w:t xml:space="preserve">Lopeta lasten värväys - UNICEF</w:t>
      </w:r>
    </w:p>
    <w:p>
      <w:r>
        <w:t xml:space="preserve">"Vaikka lasten rekrytointi väheni viimeisen kuuden kuukauden aikana keskimäärin 43 lapseen kuukaudessa, vain 79 lasta vapautettiin ja yhdistettiin perheidensä kanssa samana aikana", sanoo JoAnna VanGerpen, UNICEFin edustaja Sri Lankassa. BBC:lle puhunut UNICEFin Colombon lastensuojelupäällikkö Victior Nylund sanoi, että vaikka LTTE on aina väittänyt, ettei se värvää lapsia taistelutarkoituksiin, UNICEFilla on päinvastaista tietoa. "Kaikkien osapuolten pitäisi muistaa aselepoehtosopimuksen mukaiset sitoumuksensa, ja tähän asiaan on suhtauduttava kiireellisesti", Nilund sanoi. UNICEFin mukaan lasten värväys on vähentynyt viimeisen kuukauden aikana 47:ään, mutta se lisää kuitenkin, että yksikin rekrytointitapaus ei ole hyväksyttävä. Neuvottelut tulitauon pelastamiseksi on määrä käydä Genevessä ensi viikolla, ja UNICEF kehotti molempia osapuolia asettamaan asian etusijalle.</w:t>
      </w:r>
    </w:p>
    <w:p>
      <w:r>
        <w:rPr>
          <w:b/>
        </w:rPr>
        <w:t xml:space="preserve">Yhteenveto</w:t>
      </w:r>
    </w:p>
    <w:p>
      <w:r>
        <w:t xml:space="preserve">UNICEF on kehottanut LTTE:tä lopettamaan lasten rekrytoinnin ja vapauttamaan kaikki sen riveissä olevat lapset.</w:t>
      </w:r>
    </w:p>
    <w:p>
      <w:r>
        <w:rPr>
          <w:b/>
          <w:u w:val="single"/>
        </w:rPr>
        <w:t xml:space="preserve">Asiakirjan numero 46076</w:t>
      </w:r>
    </w:p>
    <w:p>
      <w:r>
        <w:t xml:space="preserve">Bristow Helicopters ottaa hoitaakseen Sumburghin ja Stornowayn tehtävät.</w:t>
      </w:r>
    </w:p>
    <w:p>
      <w:r>
        <w:t xml:space="preserve">Bristow Helicopters ilmoitti lausunnossaan, että se ottaa palvelun vastuulleen vuosina 2013-2017. Sopimus on voimassa, kunnes etsintä- ja pelastustoiminnan pitkän aikavälin tulevaisuus on turvattu. Vuoden 2017 jälkeen sotilaallinen rooli etsintä- ja pelastustoiminnassa lakkaa, ja uusi siviilisopimus, johon kuuluu 10 tukikohtaa eri puolilla Yhdistynyttä kuningaskuntaa, tulee voimaan. RAF:n ja Kuninkaallisen laivaston, jotka ovat jo vuosia tarjonneet etsintä- ja pelastuspalveluja, on määrä luopua tehtävästä vuonna 2016. Yritykset ovat myös tehneet tarjouksia meri- ja rannikkovartioston helikoptereiden käytöstä vuoden 2017 jälkeen. Bristow ottaa haltuunsa rannikkovartioston lyhytaikaisen sopimuksen heinäkuusta 2013 alkaen. Se käyttää Sikorsky S-92 -helikoptereita, jotka jo lentävät Sumburghista ja Stornowaysta. Johtaja Mike Imlach sanoi, että yritys odottaa innolla "tärkeää palvelua Skotlannin saarilta". Hän lisäsi: "Ottaessamme palvelun haltuumme Bristow tekee tiivistä yhteistyötä nykyisen operaattorin kanssa varmistaakseen, että siirtokelpoisen henkilöstön siirtyminen organisaatiomuutoksen aikana on sujuvaa ja saumatonta."</w:t>
      </w:r>
    </w:p>
    <w:p>
      <w:r>
        <w:rPr>
          <w:b/>
        </w:rPr>
        <w:t xml:space="preserve">Yhteenveto</w:t>
      </w:r>
    </w:p>
    <w:p>
      <w:r>
        <w:t xml:space="preserve">CHC Helicopters on menettänyt etsintä- ja pelastussopimuksen rannikkovartioston tukikohdista Sumburghissa Shetlandilla ja Stornowayssa Länsisaarilla.</w:t>
      </w:r>
    </w:p>
    <w:p>
      <w:r>
        <w:rPr>
          <w:b/>
          <w:u w:val="single"/>
        </w:rPr>
        <w:t xml:space="preserve">Asiakirjan numero 46077</w:t>
      </w:r>
    </w:p>
    <w:p>
      <w:r>
        <w:t xml:space="preserve">Covid: Neljä ihmistä matkustaa Walsallista Telfordiin ulkoiluttamaan koiraa</w:t>
      </w:r>
    </w:p>
    <w:p>
      <w:r>
        <w:t xml:space="preserve">West Mercian poliisi twiittasi, että Edgmondissa oli "kirkas, aurinkoinen aamu", mutta "neljä ihmistä, jotka pitivät hyvänä matkustaa Walsallista koiran ulkoiluttamista varten", eivät olleet "niin fiksuja". Telfordin ja Wrekinin osavaltiossa sijaitseva Edgmond on noin 45 kilometrin päässä Walsallista West Midlandsissa. Poliisin mukaan kukaan ihmisistä ei asunut yhdessä eikä kuulunut kuplaan. Heille kaikille annettiin 200 punnan sakkomääräykset koronavirusrajoitusten rikkomisesta. Nykyisten rajoitusten mukaan ihmiset eivät saa lähteä kotoa tapaamaan sosiaalisesti ketään, jonka kanssa he eivät asu yhdessä tai jonka kanssa he eivät ole tukikuplassa. Seuraa BBC West Midlandsia Facebookissa, Twitterissä ja Instagramissa. Lähetä juttuideasi osoitteeseen: newsonline.westmidlands@bbc.co.uk Aiheeseen liittyvät Internet-linkit West Mercia Police (West Mercia Police).</w:t>
      </w:r>
    </w:p>
    <w:p>
      <w:r>
        <w:rPr>
          <w:b/>
        </w:rPr>
        <w:t xml:space="preserve">Yhteenveto</w:t>
      </w:r>
    </w:p>
    <w:p>
      <w:r>
        <w:t xml:space="preserve">Neljä ihmistä, jotka eivät asu yhdessä, matkusti poliisin mukaan noin 28 kilometriä koiran ulkoiluttamiseksi.</w:t>
      </w:r>
    </w:p>
    <w:p>
      <w:r>
        <w:rPr>
          <w:b/>
          <w:u w:val="single"/>
        </w:rPr>
        <w:t xml:space="preserve">Asiakirjan numero 46078</w:t>
      </w:r>
    </w:p>
    <w:p>
      <w:r>
        <w:t xml:space="preserve">Coronavirus: Aston Villan kenttää käytetään äitiyshuoltoon</w:t>
      </w:r>
    </w:p>
    <w:p>
      <w:r>
        <w:t xml:space="preserve">Villa Parkin pohjoiskatsomossa järjestetään maanantaista alkaen arkipäivisin klinikoita, kun jotkut odottavat vanhemmat "tunsivat ahdistusta" sairaaloihin menemisestä. Sandwell and West Birmingham Trustin kymmenen kätilöä ja kaksi tukihenkilöä työskentelevät kentällä. Trustin mukaan kenttä on "täydellisellä paikalla" klinikoita varten. "Siellä ei pelata otteluita, ja maantieteellisesti ne ovat molemmat oikeassa paikassa potilaillemme", Louise Wilde, joka on myös Villa-fani, sanoi. "Se tarjoaa myös vaihtoehdon sairaalaympäristölle, jonne jotkut naisistamme eivät halunneet tulla." West Bromwich Albionin stadion otettiin maanantaina käyttöön myös synnytystä edeltävää ja synnytyksen jälkeistä hoitoa varten, ja Wilde sanoi, että luottamus on saanut aloitteesta "loistavaa palautetta". Aston Villan säätiö- ja yhteisökumppanuuksista vastaava johtaja Guy Rippon sanoi, että seura oli "iloinen voidessaan auttaa paikallisia NHS-sairaaloita". Seuraa BBC West Midlandsia Facebookissa, Twitterissä ja Instagramissa. Lähetä juttuideasi osoitteeseen: newsonline.westmidlands@bbc.co.uk</w:t>
      </w:r>
    </w:p>
    <w:p>
      <w:r>
        <w:rPr>
          <w:b/>
        </w:rPr>
        <w:t xml:space="preserve">Yhteenveto</w:t>
      </w:r>
    </w:p>
    <w:p>
      <w:r>
        <w:t xml:space="preserve">Aston Villan jalkapallokentästä on tulossa äitiyshuoltoa tarjoava klinikka, joka tukee NHS-sairaalasäätiötä koronaviruspandemian aikana.</w:t>
      </w:r>
    </w:p>
    <w:p>
      <w:r>
        <w:rPr>
          <w:b/>
          <w:u w:val="single"/>
        </w:rPr>
        <w:t xml:space="preserve">Asiakirjan numero 46079</w:t>
      </w:r>
    </w:p>
    <w:p>
      <w:r>
        <w:t xml:space="preserve">Thaimaan punapaidat järjestävät uhmakkaan mielenosoituksen</w:t>
      </w:r>
    </w:p>
    <w:p>
      <w:r>
        <w:t xml:space="preserve">Mielenosoittajat viettivät neljännen vuosipäivän vallankaappauksesta, joka syrjäytti entisen pääministerin Thaksin Shinawatran. Samaan aikaan oli kulunut tasan neljä kuukautta siitä, kun pääkaupungissa järjestetyt pitkäaikaiset mielenosoitukset tukahdutettiin. BBC:n Rachel Harvey Bangkokista kertoo, että turvallisuusjärjestelyt olivat tiukat, mutta väkivaltaisuuksista ei ollut merkkejä. Toinen kokoontuminen järjestettiin myös pohjoisessa Chiang Main kaupungissa. Bangkokin mielenosoittajat kokoontuivat risteyksessä, jonka he olivat aiemmin tänä vuonna muuttaneet linnoitetuksi leiriksi. Tuhansia punaisia ilmapalloja päästettiin ilmaan, ja monet mielenosoittajat kantoivat banderolleja, joissa vaadittiin eri puolilla maata vankiloissa olevien toverien vapauttamista. Joitakin punapaitojen johtajia syytetään terrorismista, ja toisia syytetään Bangkokissa ja useissa muissa maakunnissa edelleen voimassa olevien poikkeustilalakien rikkomisesta. Yli 90 ihmistä kuoli ja noin 2 000 loukkaantui aiemmin tänä vuonna kaksi kuukautta kestäneissä mielenosoituksissa, jotka tukkivat Bangkokin kaupallisen keskustan. Monet punapaitaliikkeen jäsenet ovat uskollisia Thaksinin kannattajia. Thaksin elää tällä hetkellä maanpaossa välttääkseen vankilatuomionsa korruptiosta. Vallankaappaus, jolla hänet syrjäytettiin, aiheutti syviä erimielisyyksiä Thaimaassa. Kirjeenvaihtajamme mukaan sunnuntain rauhanomainen mielenosoitus on elävä muistutus siitä, että nämä kuilut ovat edelleen olemassa.</w:t>
      </w:r>
    </w:p>
    <w:p>
      <w:r>
        <w:rPr>
          <w:b/>
        </w:rPr>
        <w:t xml:space="preserve">Yhteenveto</w:t>
      </w:r>
    </w:p>
    <w:p>
      <w:r>
        <w:t xml:space="preserve">Tuhannet hallituksen vastaiset "punapaitaiset" mielenosoittajat ovat uhmanneet hätätilaa järjestämällä mielenosoituksen Thaimaan pääkaupungissa Bangkokissa.</w:t>
      </w:r>
    </w:p>
    <w:p>
      <w:r>
        <w:rPr>
          <w:b/>
          <w:u w:val="single"/>
        </w:rPr>
        <w:t xml:space="preserve">Asiakirjan numero 46080</w:t>
      </w:r>
    </w:p>
    <w:p>
      <w:r>
        <w:t xml:space="preserve">Abdul Kapade murhasi Firoz Pargarkarin vasarahyökkäyksessä</w:t>
      </w:r>
    </w:p>
    <w:p>
      <w:r>
        <w:t xml:space="preserve">Abdul Kapade, 49, Highfield Courtista, Batleysta, löi Firoz Ibrahim Pargarkaria vasaralla päähän omassa kodissaan, Leedsin tuomioistuin kuuli. Pargarkarin helmikuussa saamat vammat olivat "katastrofaaliset", West Yorkshiren poliisi kertoi. Kapade sai elinkautisen vankeusrangaistuksen, jonka vähimmäiskesto on 14 vuotta, kun hänet todettiin syylliseksi murhaan. Poliisin mukaan Kapade oli murhan jälkeen lähestynyt poliiseja ja kertonut hyökänneensä 46-vuotiaan miehen kimppuun. Poliisipäällikkö Nicola Bryar kuvaili sitä "väkivaltaiseksi ja jatkuvaksi hyökkäykseksi". "Syytetty ja uhri olivat ystäviä useiden vuosien ajan, ja heidän erimielisyytensä johtui 20 000 punnan velasta, joka Kapadella oli velkaa hänen talonsa myynnistä", hän sanoi. "Olemme tyytyväisiä Kapadelle annettuun tuomioon ja toivomme, että se tuo päätöksen ja lohtua Pargarkarin perheelle ja läheisille."</w:t>
      </w:r>
    </w:p>
    <w:p>
      <w:r>
        <w:rPr>
          <w:b/>
        </w:rPr>
        <w:t xml:space="preserve">Yhteenveto</w:t>
      </w:r>
    </w:p>
    <w:p>
      <w:r>
        <w:t xml:space="preserve">Mies, joka murhasi ystävänsä ilkeällä vasarahyökkäyksellä 20 000 punnan velan vuoksi, on tuomittu vankilaan.</w:t>
      </w:r>
    </w:p>
    <w:p>
      <w:r>
        <w:rPr>
          <w:b/>
          <w:u w:val="single"/>
        </w:rPr>
        <w:t xml:space="preserve">Asiakirjan numero 46081</w:t>
      </w:r>
    </w:p>
    <w:p>
      <w:r>
        <w:t xml:space="preserve">Coronavirus: Villien juhlien vuokralaiselta kielletty vierailijoiden vastaanottaminen</w:t>
      </w:r>
    </w:p>
    <w:p>
      <w:r>
        <w:t xml:space="preserve">Newcastlen Longbentonissa sijaitsevassa Meadow Closessa raportoitiin kovasta musiikista ja tappeluista, jotka levittäytyivät kadulle. North Tynesiden neuvoston mukaan he jatkoivat useista varoituksista huolimatta. Asuntopäällikkö Phil Scott sanoi: "Jopa normaalioloissa tällaista käytöstä ei voida hyväksyä. "Keskellä kansanterveydellistä kriisiä, kun julkiset palvelut ovat pahasti kireällä, hänen välinpitämättömyytensä tilannetta kohtaan on uskomatonta", hän sanoi. Uusi lainsäädäntö kieltää nyt useamman kuin kahden eri kotitaloudesta tulevan henkilön kokoontumiset. Vuokralaiselle annettiin sulkuilmoitus, joka kieltää häntä vastaanottamasta vieraita kolmeen kuukauteen lukuun ottamatta neuvoston henkilökuntaa tai hätäpalveluita. Määräyksen rikkomisesta voi seurata jopa vuoden vankeusrangaistus, kertoi Local Democracy Reporting Service. Northumbrian poliisin ylikomisario Janice Hutton sanoi, että "valtaosa" ihmisistä noudattaa rajoituksia. "Jos kuitenkin käy niin, että ihmiset vaarantavat muita, käytämme tarvittaessa kaikkia käytettävissämme olevia lakeja estääkseen tämän." Seuraa BBC North East &amp; Cumbria -kanavaa Twitterissä, Facebookissa ja Instagramissa. Lähetä juttuideoita osoitteeseen northeastandcumbria@bbc.co.uk.</w:t>
      </w:r>
    </w:p>
    <w:p>
      <w:r>
        <w:rPr>
          <w:b/>
        </w:rPr>
        <w:t xml:space="preserve">Yhteenveto</w:t>
      </w:r>
    </w:p>
    <w:p>
      <w:r>
        <w:t xml:space="preserve">Nainen, joka järjesti toistuvasti hallitsemattomia juhlia uhmaten koronaviruksen aiheuttamaa eristyssäännöstä, on saanut kolmen kuukauden vierailukiellon.</w:t>
      </w:r>
    </w:p>
    <w:p>
      <w:r>
        <w:rPr>
          <w:b/>
          <w:u w:val="single"/>
        </w:rPr>
        <w:t xml:space="preserve">Asiakirjan numero 46082</w:t>
      </w:r>
    </w:p>
    <w:p>
      <w:r>
        <w:t xml:space="preserve">Haarukkatrukki tuhosi Roydonin myymälän ram-raidissa</w:t>
      </w:r>
    </w:p>
    <w:p>
      <w:r>
        <w:t xml:space="preserve">McColl's High Streetillä, Roydonissa, Essexissä, sijaitseva McColl's "vaurioitui laajalti" noin kello 02:00 BST tehdyssä hyökkäyksessä, ja yläpuolella sijaitsevien asuntojen asukkaat evakuoitiin. Jopa neljä miestä ajoi haarukkatrukilla etuikkunan läpi, irrotti pankkiautomaatin ja lastasi sen punaiseen lava-autoon. Raha-automaatti löydettiin ehjänä läheiseltä maatilalta. Trukki hylättiin High Streetille. Essexin poliisin mukaan osa ryöstäjistä, joilla kerrotaan olleen mukanaan veitsiä, poistui paikalta valkoisella Kia Sportagella. Kaikki kolme ryöstössä käytettyä ajoneuvoa oli varastettu. Komisario Greg Wood sanoi: "Vaikuttaa siltä, että varkaat olivat suunnitelleet piilottavansa pankkiautomaatin, kuorma-auton ja henkilöauton maatilan tien varteen, mutta yleisöltä saatujen tietojen ansiosta pystyimme löytämään pankkiautomaatin ja ajoneuvot ennen kuin epäillyt ehtivät palata." Hän pyysi tietoja kaikkien kolmen ajoneuvon liikkeistä ja lisäsi, että trukki ei ole tavanomainen ajoneuvo, jota näkee yleisillä teillä myöhään yöllä.</w:t>
      </w:r>
    </w:p>
    <w:p>
      <w:r>
        <w:rPr>
          <w:b/>
        </w:rPr>
        <w:t xml:space="preserve">Yhteenveto</w:t>
      </w:r>
    </w:p>
    <w:p>
      <w:r>
        <w:t xml:space="preserve">Sanomalehtipuoti tuhoutui, kun varastettua trukkia käytettiin rynnäkköiskussa pankkiautomaatin varastamiseen.</w:t>
      </w:r>
    </w:p>
    <w:p>
      <w:r>
        <w:rPr>
          <w:b/>
          <w:u w:val="single"/>
        </w:rPr>
        <w:t xml:space="preserve">Asiakirjan numero 46083</w:t>
      </w:r>
    </w:p>
    <w:p>
      <w:r>
        <w:t xml:space="preserve">Bayer ostaa ehkäisyvälineyritys Conceptuksen</w:t>
      </w:r>
    </w:p>
    <w:p>
      <w:r>
        <w:t xml:space="preserve">Bayer ilmoitti maksavansa Conceptuksesta 31,00 dollaria osakkeelta käteisenä, mikä on 20 prosentin preemio viime viikon lopun hintaan verrattuna. Conceptus valmistaa Essure-nimistä pysyvää ei-hormonaalista ehkäisyvalmistetta, jonka myynti oli viime vuonna 141 miljoonaa dollaria. Bayerin mukaan osto laajentaa sen nykyistä tuotevalikoimaa. "Tämän yrityskaupan myötä Bayer pystyy tarjoamaan naisille täydellisen valikoiman lyhyt-, pitkäaikaisia ja pysyviä ehkäisyvaihtoehtoja", Bayer sanoi lausunnossaan. Bayer omistaa jo useita kilpailevia ehkäisyvalmisteita, kuten Yasmin-ehkäisypillerin ja Mirena-kohdunsisäisen ehkäisyvälineen. Sen naisten terveydenhoitoon liittyvän liiketoiminnan liikevaihto oli viime vuonna 3,15 miljardia euroa (4,1 miljardia dollaria; 2,6 miljardia puntaa). "Kokemuksemme gynekologian alalla yhdistettynä myynti- ja jakeluosaamiseemme auttaa kehittämään Conceptuksen liiketoimintaa edelleen", sanoo Bayer HealthCare Pharmaceuticals -yksikön johtaja Andreas Fibig. Conceptuksen osto on viimeisin Bayerin pienistä yritysostoista. Viime syyskuussa Bayer sopi ostavansa Tevan amerikkalaisen eläinlääkintätoiminnan enintään 145 miljoonalla dollarilla sen jälkeen, kun se oli ostanut AgraQuestin, joka kehittää kasvitautien torjuntaan käytettäviä bakteereja, vähintään 425 miljoonalla dollarilla.</w:t>
      </w:r>
    </w:p>
    <w:p>
      <w:r>
        <w:rPr>
          <w:b/>
        </w:rPr>
        <w:t xml:space="preserve">Yhteenveto</w:t>
      </w:r>
    </w:p>
    <w:p>
      <w:r>
        <w:t xml:space="preserve">Saksalainen terveysalan yritys Bayer aikoo ostaa yhdysvaltalaisen ehkäisyvälinevalmistaja Conceptuksen 1,1 miljardin dollarin (700 miljoonan punnan) kaupalla lisätäkseen valikoimaansa naisten terveydenhoitoalalla.</w:t>
      </w:r>
    </w:p>
    <w:p>
      <w:r>
        <w:rPr>
          <w:b/>
          <w:u w:val="single"/>
        </w:rPr>
        <w:t xml:space="preserve">Asiakirjan numero 46084</w:t>
      </w:r>
    </w:p>
    <w:p>
      <w:r>
        <w:t xml:space="preserve">Powysin tasoristeyksen onnettomuus: Powys Powaysin onnettomuus: Mies pidätetty</w:t>
      </w:r>
    </w:p>
    <w:p>
      <w:r>
        <w:t xml:space="preserve">Hänet pidätettiin torstaina Pikins Crossingissa epäiltynä turvallisuuden vaarantamisesta ilman tarkoitusta, ja hänet on vapautettu takuita vastaan 21. maaliskuuta asti. Matkustajat eivät loukkaantuneet kello 12.35 GMT sattuneessa välikohtauksessa, vaikka junankuljettajan sanottiin olevan järkyttynyt. Pakettiauton kuljettaja sai vammoja rintaan ja selkään, ja häntä hoidettiin paikan päällä. Valkoinen Ford Transit Connect -pakettiauto päätyi katolleen ojaan radan varteen kello 10:09 klo 10:09 Arriva Trains Walesin Birminghamin ja Aberystwythin välisen junavuoron törmäyksen jälkeen. Yksiraiteinen rata kulkee Carnon ja Llanbrynmairin kylien välisen yksiraiteisen risteyksen läpi, ja sitä ympäröivät pellot ja metsäalueet. Britannian liikennepoliisin tiedottaja sanoi: "Voin vahvistaa, että 35-vuotias Oswestrystä kotoisin oleva mies on pidätetty epäiltynä turvallisuuden vaarantamisesta rautatiellä tahattomasti. "BTP:n tutkinta törmäyksen syystä on käynnissä, ja asiasta on ilmoitettu Rail Accident Investigation Branchille."</w:t>
      </w:r>
    </w:p>
    <w:p>
      <w:r>
        <w:rPr>
          <w:b/>
        </w:rPr>
        <w:t xml:space="preserve">Yhteenveto</w:t>
      </w:r>
    </w:p>
    <w:p>
      <w:r>
        <w:t xml:space="preserve">35-vuotias mies on pidätetty pakettiauton ja junan törmättyä tasoristeyksessä lähellä Carnoa Powysissa.</w:t>
      </w:r>
    </w:p>
    <w:p>
      <w:r>
        <w:rPr>
          <w:b/>
          <w:u w:val="single"/>
        </w:rPr>
        <w:t xml:space="preserve">Asiakirjan numero 46085</w:t>
      </w:r>
    </w:p>
    <w:p>
      <w:r>
        <w:t xml:space="preserve">Hait hyökkäsivät kahden lapsen kimppuun Long Islandin edustalla - viranomaiset</w:t>
      </w:r>
    </w:p>
    <w:p>
      <w:r>
        <w:t xml:space="preserve">12-vuotiasta tyttöä ja 13-vuotiasta poikaa hoidettiin pistohaavojen vuoksi erillisissä tapauksissa, jotka tapahtuivat kilometrien päässä toisistaan Fire Islandin lahdella keskiviikkona. Pojan jalasta poistettiin hammas, jota kuvailtiin "ison kalan kaltaiseksi", ja sitä analysoidaan parhaillaan. Hain hyökkäykset ihmisiä vastaan ovat erittäin harvinaisia Yhdysvaltain New Yorkin osavaltiossa. Nuori tyttö, joka myöhemmin nimettiin Lola Pollinaksi, kertoi seisoneensa vyötärön syvyydessä kylmässä vedessä ja kuvasi nähneensä evän ennen kuin palasi rannalle ja huomasi, että "jalkani oli verinen". "Näin jotain vieressäni, tunsin kipua, katsoin ja näin evän", hän sanoi ja lisäsi: "Menimme hengenpelastajien luo, juoksimme heidän luokseen, ja he tavallaan sitoivat sen." Hän sanoi, että vedessä oleva varjo näytti olevan noin 1,2 metriä pitkä. Tapahtumien jälkeisessä lehdistötilaisuudessa päällikköpelastaja Craig Amarando sanoi, että poika, jota myös purtiin, oli "rohkea poika", joka oli "hyvin peloissaan". Hän sanoi, että pojan pistohaavat sidottiin välittömästi, mutta sitten paikalle saapuneet ensihoitajat poistivat siteet ja näkivät haavat. "He vahvistivat, että kyseessä ei ollut pelkästään hain purema, vaan he löysivät yhden hampaista yhä pojan sisältä." Molempien uhrien odotetaan toipuvan täysin.</w:t>
      </w:r>
    </w:p>
    <w:p>
      <w:r>
        <w:rPr>
          <w:b/>
        </w:rPr>
        <w:t xml:space="preserve">Yhteenveto</w:t>
      </w:r>
    </w:p>
    <w:p>
      <w:r>
        <w:t xml:space="preserve">Viranomaisten mukaan kaksi lasta on loukkaantunut haihyökkäyksissä Long Islandin rannikolla New Yorkissa, mikä on ensimmäinen vastaava tapaus osavaltiossa 70 vuoteen.</w:t>
      </w:r>
    </w:p>
    <w:p>
      <w:r>
        <w:rPr>
          <w:b/>
          <w:u w:val="single"/>
        </w:rPr>
        <w:t xml:space="preserve">Asiakirjan numero 46086</w:t>
      </w:r>
    </w:p>
    <w:p>
      <w:r>
        <w:t xml:space="preserve">Näyttelijä Dave Prowse auttaa käynnistämään Bristolin liikenneturvallisuuskampanjan</w:t>
      </w:r>
    </w:p>
    <w:p>
      <w:r>
        <w:t xml:space="preserve">Bristolilainen Driving Force Training Ltd ja Nailsea School ovat kehittäneet Ison-Britannian ensimmäisen ajo- ja kuljettajakoulutuksen BTEC-tutkinnon. Liikenneturvallisuusjärjestö Brake totesi, että auto-onnettomuudet ovat maailmanlaajuisesti nuorten suurin kuolinsyy. Prowse sanoi, että on tärkeää, että nuoret saavat kunnollisen ajokoulutuksen. 76-vuotias näyttelijä oli hallituksen Green Cross Code -kampanjan kasvot vuosina 1971-1990, ja hän esitti myös Darth Vaderia alkuperäisissä Star Wars -elokuvissa. Hän sanoi: He voivat oppia kaikki ajamisen syyt ja syyt ennen kuin he osallistuvat ajokokeeseen tai pääsevät liikenteeseen." "Tämä on hieno kampanja, koska se alkaa nuorista aikuisista koulussa, ja he voivat oppia kaikki ajamisen syyt ja syyt ennen kuin he todella osallistuvat ajokokeeseen tai pääsevät liikenteeseen." Nailsea Schoolin 12. ja 13. luokan oppilaille tarkoitettu kurssi sisältää 30 tuntia käytännön opetusta autossa, joka johtaa DSA:n ajo-opin teoriakokeeseen. Oppilaat oppivat myös yleisiä hyviä ajotapoja, kohteliaisuutta, auton turvallisuutta, perusmekaniikkaa ja ajoneuvon huoltoa. Driving Force Training Ltd:n tiedottaja sanoi: "Kurssi tarjoaa vankan perustan, jonka varaan oppilaat voivat rakentaa turvallisempia kuljettajia ottamalla lisätunteja ja läpäisemällä käytännön kokeen."</w:t>
      </w:r>
    </w:p>
    <w:p>
      <w:r>
        <w:rPr>
          <w:b/>
        </w:rPr>
        <w:t xml:space="preserve">Yhteenveto</w:t>
      </w:r>
    </w:p>
    <w:p>
      <w:r>
        <w:t xml:space="preserve">Näyttelijä Dave Prowse, alkuperäinen Green Crossin koodimies, on auttanut käynnistämään Bristolin koululaisille suunnatun liikenneturvallisuuskampanjan.</w:t>
      </w:r>
    </w:p>
    <w:p>
      <w:r>
        <w:rPr>
          <w:b/>
          <w:u w:val="single"/>
        </w:rPr>
        <w:t xml:space="preserve">Asiakirjan numero 46087</w:t>
      </w:r>
    </w:p>
    <w:p>
      <w:r>
        <w:t xml:space="preserve">Korfun kaasukuolemat: Kuolemansyyntutkija kehottaa valamiehistöä päättelemään laittomasta murhasta.</w:t>
      </w:r>
    </w:p>
    <w:p>
      <w:r>
        <w:t xml:space="preserve">Bobby ja Christi Shepherd, jotka olivat kuusi ja seitsemän vuotta vanhoja, kuolivat Louis Corcyra Beach -hotellissa lokakuussa 2006. Valamiehistö kuuli, että he joutuivat ulkorakennuksessa sijainneen viallisen kuumavesikattilan höyryjen valtaan. Kuolinsyyntutkija David Hinchliff sanoi, että "laiton tappo" voi olla ainoa johtopäätös. Monimutkainen tutkinta Valamiehille annettiin ohjeet täyttää lomake, jossa kerrottiin yksityiskohtaisesti, miten ja miksi Wakefieldin lähellä sijaitsevasta Horburysta kotoisin olevat lapset kuolivat. Ennen kuin he poistuivat oikeudesta, Hinchliff sanoi: "Tämä on ollut monimutkainen, vaikea ja toisinaan ahdistava tehtävä. "Teidän on kuitenkin tehtävä päätöksenne kuulemienne todisteiden perusteella, ei sympatian ja empatian tunteiden perusteella perhettä kohtaan." Huonemies löysi lapset kuolleina hotellin alueella sijaitsevasta bungalowista. Valamiehistö lähetettiin kotiin noin kello 16.00 BST, ja se palaa keskiviikkona jatkamaan tuomionsa käsittelyä. Tutkinnan aikana valamiehistö kuuli, kuinka Christi ja Bobby olivat tunteneet olonsa huonoksi edellisenä päivänä, ja nukkumaan mennessä myös heidän isänsä ja äitipuolensa olivat voineet huonosti. Aikuiset menivät lasten makuuhuoneeseen auttamaan heitä, mutta eivät muista mitään muuta ennen kuin heräsivät sairaalassa. Huoltovirheiden vuoksi ruostuvassa kattilassa oli useita vikoja. Niitä olivat muun muassa savupiipun asentamatta jättäminen, vesivuoto, joka aiheutti kattilan ylikäytön, ratkaisevan tärkeä turvalaite, joka oli oikosulussa, ja reiät, jotka oli jätetty ulkorakennuksen ja makuuhuoneen väliseen seinään, kun ilmastointiputkia oli asennettu. Kuolinsyyntutkija kutsui tätä viimeistä virhettä "möhlityksi ja epäonnistuneeksi" työksi.</w:t>
      </w:r>
    </w:p>
    <w:p>
      <w:r>
        <w:rPr>
          <w:b/>
        </w:rPr>
        <w:t xml:space="preserve">Yhteenveto</w:t>
      </w:r>
    </w:p>
    <w:p>
      <w:r>
        <w:t xml:space="preserve">Korfun lomamatkalla Korfun saarella tapahtuneen kahden lapsen hiilimonoksidimyrkytykseen johtaneen kuolemantapauksen tutkinnan kuolinsyytutkija on määrännyt valamiehistön antamaan tuomion "laittomasta taposta".</w:t>
      </w:r>
    </w:p>
    <w:p>
      <w:r>
        <w:rPr>
          <w:b/>
          <w:u w:val="single"/>
        </w:rPr>
        <w:t xml:space="preserve">Asiakirjan numero 46088</w:t>
      </w:r>
    </w:p>
    <w:p>
      <w:r>
        <w:t xml:space="preserve">Skotlannissa vuoden toistaiseksi lämpimin päivä</w:t>
      </w:r>
    </w:p>
    <w:p>
      <w:r>
        <w:t xml:space="preserve">Kinlochewessa mitattu lukema oli myös vuoden toistaiseksi lämpimin päivä Yhdistyneessä kuningaskunnassa. Skotlannin edellinen vuoden 2019 lämpimin päivä oli pääsiäisenä, jolloin Floors Castlessa Bordersissa oli 24,8 celsiusastetta. Skotlannin ennätyksellisen lämpimin toukokuun päivä on 30,9 C, joka mitattiin 25. toukokuuta 2012 Inverailortissa Highlandsissa. Aiemmin keskiviikkona Met Officen havaintoasemalla Achnagartissa mitattiin 25,2C. Yhdistyneen kuningaskunnan tähän mennessä lämpimin päivä mitattiin Cornwallin Treknowissa, jossa lämpötila oli 25,8 C. BBC Scotlandin sääjuontaja Christopher Blanchett sanoi, että Skotlannissa oli keskiviikkona lämpimämpää kuin Pariisissa, Berliinissä, Roomassa, Amsterdamissa ja Ateenassa. Lämpimien ja kuivien olosuhteiden keskellä Skotlannin palo- ja pelastuspalvelu on varoittanut maastopalovaaran lisääntymisestä. Kahdeksan palokunnan yksikköä on torjunut maastopaloa Pohjois-Sutherlandissa. Palomiesten apuna on ollut helikopterin vesipommitukset liekkeihin.</w:t>
      </w:r>
    </w:p>
    <w:p>
      <w:r>
        <w:rPr>
          <w:b/>
        </w:rPr>
        <w:t xml:space="preserve">Yhteenveto</w:t>
      </w:r>
    </w:p>
    <w:p>
      <w:r>
        <w:t xml:space="preserve">Luoteis-Highlandsissa on mitattu 25,8 celsiusastetta, mikä on Skotlannin tähän mennessä vuoden lämpimin päivä.</w:t>
      </w:r>
    </w:p>
    <w:p>
      <w:r>
        <w:rPr>
          <w:b/>
          <w:u w:val="single"/>
        </w:rPr>
        <w:t xml:space="preserve">Asiakirjan numero 46089</w:t>
      </w:r>
    </w:p>
    <w:p>
      <w:r>
        <w:t xml:space="preserve">Hartlepoolin koulu suljettu väliaikaisesti turvallisuusongelmien vuoksi</w:t>
      </w:r>
    </w:p>
    <w:p>
      <w:r>
        <w:t xml:space="preserve">Barnard Groven alakoulu Hartlepoolissa suljettiin sen jälkeen, kun hallitus oli tarkastanut ulkoiset tiilimuuraukset puolivuotisloman aikana. Vuonna 2015 se rakennettiin uudelleen ensisijaisen koulurakennusohjelman puitteissa. Hartlepool Borough Council vaatii koko rakennuksen täydellistä ja riippumatonta tarkastusta. Koulu on suljettu maanantaista alkaen kolme päivää. Neuvoston johtaja Christopher Akers-Belcher sanoi: "Olen erittäin vihainen ja pettynyt, että meidän on ollut pakko tehdä tämä päätös, ja haluan pyytää anteeksi lapsilta, heidän vanhemmiltaan, henkilökunnalta ja koko yhteisöltä. "Ymmärrämme täysin ja jaamme ihmisten vihan ja turhautumisen tilanteesta. "Ensisijainen huolenaiheemme on kuitenkin kaikkien lasten ja henkilökunnan turvallisuus." Koulun odotetaan avautuvan uudelleen torstaina, ja asiasta tiedotetaan lisää tiistaina.</w:t>
      </w:r>
    </w:p>
    <w:p>
      <w:r>
        <w:rPr>
          <w:b/>
        </w:rPr>
        <w:t xml:space="preserve">Yhteenveto</w:t>
      </w:r>
    </w:p>
    <w:p>
      <w:r>
        <w:t xml:space="preserve">Peruskoulu on suljettu väliaikaisesti rakennuksen turvallisuuteen liittyvien huolien vuoksi.</w:t>
      </w:r>
    </w:p>
    <w:p>
      <w:r>
        <w:rPr>
          <w:b/>
          <w:u w:val="single"/>
        </w:rPr>
        <w:t xml:space="preserve">Asiakirjan numero 46090</w:t>
      </w:r>
    </w:p>
    <w:p>
      <w:r>
        <w:t xml:space="preserve">Vetoomus laukausten jälkeen Marsh Farmissa Lutonissa</w:t>
      </w:r>
    </w:p>
    <w:p>
      <w:r>
        <w:t xml:space="preserve">Laukauksista ilmoitettiin The Moakesin ja Purley-keskuksen läheisyydessä sijaitsevassa puistossa keskiviikkona noin kello 17.30 BST. Kukaan ei loukkaantunut. Rikospaikkatutkijat tutkivat aluetta. Bedfordshiren poliisi sanoi, että poliisit lisäsivät partiointia alueella ja puhuivat paikallisten asukkaiden kanssa ja antoivat rauhoittavia tietoja. Det Ch Insp Dave Quarmby, joka johtaa poliisin aserikollisuuden torjuntaa, sanoi: "Useat ihmiset ovat ilmoittautuneet ja puhuneet poliisien kanssa siitä, mitä eilen illalla tapahtui, mutta alue oli hyvin vilkas, ja mahdollisesti on muitakin keskeisiä todistajia, jotka eivät ole vielä puhuneet poliisin kanssa", sanoi Qu Qu Quby Quby. "Kehotan näitä ihmisiä ilmoittautumaan nyt ja vakuutan heille, että kaikki heidän kertomansa tiedot käsitellään ehdottoman luottamuksellisesti." Laukaukset ovat yhdestoista ampumistapaus Lutonissa vuoden alusta lähtien.</w:t>
      </w:r>
    </w:p>
    <w:p>
      <w:r>
        <w:rPr>
          <w:b/>
        </w:rPr>
        <w:t xml:space="preserve">Yhteenveto</w:t>
      </w:r>
    </w:p>
    <w:p>
      <w:r>
        <w:t xml:space="preserve">Lutonin rikospoliisi pyytää tietoja sen jälkeen, kun Marsh Farmissa sijaitsevalla virkistysalueella on ammuttu laukauksia.</w:t>
      </w:r>
    </w:p>
    <w:p>
      <w:r>
        <w:rPr>
          <w:b/>
          <w:u w:val="single"/>
        </w:rPr>
        <w:t xml:space="preserve">Asiakirjan numero 46091</w:t>
      </w:r>
    </w:p>
    <w:p>
      <w:r>
        <w:t xml:space="preserve">Salvadorin ex-johtaja Flores Taiwanin maksututkimuksen kohteena</w:t>
      </w:r>
    </w:p>
    <w:p>
      <w:r>
        <w:t xml:space="preserve">Flores, joka toimi hallituksen jäsenenä vuosina 1999-2004, kiisti, että varat olisivat olleet hänen henkilökohtaiseen käyttöönsä. Hän sanoi Taiwanin lahjoittaneen rahat El Salvadorille. Salvadorin nykyinen presidentti Mauricio Funes vihjasi viime kuussa, että varoja on saatettu käyttää väärin. "Haluaisin sanoa, etten ole koskaan tallettanut Taiwanin hallituksen sekkiä millekään tilille; tämä on minulle avainasemassa, jotta voin tehdä selväksi, etten ole koskaan tallettanut Taiwanin hallituksen sekkiä millekään tilille", Flores sanoi kongressin paneelille, joka perustettiin jäljittämään rahoja. Flores sanoi pyytäneensä Taiwanilta lahjoituksia kolme kertaa. Ensimmäisellä kerralla hän sanoi, että se oli tarkoitettu jälleenrakennustoimien tukemiseen kahden tuhoisan maanjäristyksen jälkeen, jotka tappoivat noin 1 500 ihmistä ja jättivät yli 200 000 ihmistä kodittomaksi El Salvadorissa vuonna 2001. Toisella kerralla hän oli pyytänyt Taiwanilta apua huumekaupan torjuntaan ja kolmannella kerralla rikollisuuden ja jengien tukahduttamiseen, hän selitti. Floresin mukaan Taiwanissa oli tapana antaa shekit suoraan varoja pyytävälle henkilölle. Hän sanoi, että El Salvadorilla oli "etuoikeutettu suhde" Taiwaniin, koska se tuki Aasian maan jäsenyyshakemusta Yhdistyneissä Kansakunnissa. Presidentti Funes on kuitenkin väittänyt, että rahat eivät koskaan saapuneet hallituksen ohjelmiin, joihin ne oli tarkoitettu, vaan ne talletettiin Bahamalla sijaitsevaan pankkiin. Funes on myös kutsunut Salvadorin suurlähettilään takaisin Taiwanista vastalauseena sille, että Taiwan on viivytellyt vastauksissaan lahjoituksia koskeviin tietopyyntöihin.</w:t>
      </w:r>
    </w:p>
    <w:p>
      <w:r>
        <w:rPr>
          <w:b/>
        </w:rPr>
        <w:t xml:space="preserve">Yhteenveto</w:t>
      </w:r>
    </w:p>
    <w:p>
      <w:r>
        <w:t xml:space="preserve">Salvadorin entinen presidentti Francisco Flores on kertonut kongressin paneelille saaneensa Taiwanista 10 miljoonan dollarin (6 miljoonan punnan) arvosta shekkejä kahden viimeisen presidenttivuotensa aikana.</w:t>
      </w:r>
    </w:p>
    <w:p>
      <w:r>
        <w:rPr>
          <w:b/>
          <w:u w:val="single"/>
        </w:rPr>
        <w:t xml:space="preserve">Asiakirjan numero 46092</w:t>
      </w:r>
    </w:p>
    <w:p>
      <w:r>
        <w:t xml:space="preserve">King's Lynnin miestä syytetään murhasta puukotuksen takia</w:t>
      </w:r>
    </w:p>
    <w:p>
      <w:r>
        <w:t xml:space="preserve">Hän kuoli perjantai-iltana King's Lynnissä Fenland Roadilla sattuneen välikohtauksen jälkeen. Kuolinsyytä tutkitaan parhaillaan ruumiinavauksessa. King's Lynnissä Tennyson Avenuella asuvaa Gediminas Jasinskasia, 29, on syytetty murhasta ja hyökkäysaseen hallussapidosta. Hän saapuu maanantaina Norwichin käräjäoikeuteen. Poliisit kutsuttiin kiinteistölle kello 22.15 BST. Hänet vietiin Queen Elizabeth Hospitaliin, mutta hän kuoli vähän myöhemmin. Komisario Lewis Craske sanoi: "Uskomme, että kyseessä on yksittäinen tapaus, mutta haluaisimme silti puhua kaikille, joilla on tietoa asiasta, jotta voimme auttaa tutkimustamme." Aiheeseen liittyvät Internet-linkit HM Courts Service</w:t>
      </w:r>
    </w:p>
    <w:p>
      <w:r>
        <w:rPr>
          <w:b/>
        </w:rPr>
        <w:t xml:space="preserve">Yhteenveto</w:t>
      </w:r>
    </w:p>
    <w:p>
      <w:r>
        <w:t xml:space="preserve">Miestä on syytetty puukotuksen jälkeen kuolleen naisen murhasta.</w:t>
      </w:r>
    </w:p>
    <w:p>
      <w:r>
        <w:rPr>
          <w:b/>
          <w:u w:val="single"/>
        </w:rPr>
        <w:t xml:space="preserve">Asiakirjan numero 46093</w:t>
      </w:r>
    </w:p>
    <w:p>
      <w:r>
        <w:t xml:space="preserve">Mansaaren kuljettajat kannattavat suunnitelmia ajoneuvoveron yksinkertaistamiseksi</w:t>
      </w:r>
    </w:p>
    <w:p>
      <w:r>
        <w:t xml:space="preserve">Saarelaisia oli pyydetty pohtimaan hallituksen ehdottamia muutoksia ajamiseen liittyviin maksuihin kuulemisen yhteydessä. Tällä hetkellä saarella on 80 erilaista maksuluokkaa ajoneuvon verottamiseksi, mikä Manxin hallituksen mukaan on "liian monimutkaista". Tynwaldin tiedottajan mukaan muutosta haluttiin ehdottomasti, mutta 89 prosenttia vastaajista vastusti ruuhkamaksuja. Noin 70 000 manxilaiselta ajoneuvolta saadut verotulot käytetään saaren noin 1 100 kilometrin (680 mailin) pituisten teiden kunnossapitoon. Kuulemisessa kysyttiin, miten teiden kunnossapitoa pitäisi rahoittaa tulevaisuudessa, sillä infrastruktuuriministeriön mukaan kasvavien kustannusten ja vähentyneen työvoiman vuoksi on yhä vaikeampaa vastata kansalaisten ja poliittisten tahojen odotuksiin. Kuulemisen tulokset, joihin vastasi 600 henkilöä, osoittivat myös, että 84 prosenttia vastusti ajoneuvojen verottamista niiden iän perusteella, ja mielipiteet jakautuivat lähes tasan sen suhteen, pitäisikö klassikkoautoista edelleen maksaa alennettua verokantaa. Hallitus totesi, että tulevia maksuja koskevia päätöksiä ei ole tehty, mutta kuulemisvastaukset "auttavat politiikan kehittämisessä".</w:t>
      </w:r>
    </w:p>
    <w:p>
      <w:r>
        <w:rPr>
          <w:b/>
        </w:rPr>
        <w:t xml:space="preserve">Yhteenveto</w:t>
      </w:r>
    </w:p>
    <w:p>
      <w:r>
        <w:t xml:space="preserve">Manxin autoilijat ovat tukeneet ehdotuksia yksinkertaistaa saaren ajoneuvoverojärjestelmää, mutta hylkäsivät ruuhkamaksusuunnitelmat.</w:t>
      </w:r>
    </w:p>
    <w:p>
      <w:r>
        <w:rPr>
          <w:b/>
          <w:u w:val="single"/>
        </w:rPr>
        <w:t xml:space="preserve">Asiakirjan numero 46094</w:t>
      </w:r>
    </w:p>
    <w:p>
      <w:r>
        <w:t xml:space="preserve">Loukkaantunut mies löytyi Norfolkin rannalta, kun naisen ruumis löytyi Leicesteristä</w:t>
      </w:r>
    </w:p>
    <w:p>
      <w:r>
        <w:t xml:space="preserve">Leicestershiren poliisin mukaan poliisit löysivät nelikymppisen naisen ruumiin Tennis Court Drivella sijaitsevasta talosta torstaina noin kello 10.30 BST. Leicesteristä kotoisin oleva 54-vuotias mies löydettiin Hunstantonin läheltä Norfolkista samana päivänä. Poliisin tiedottaja sanoi, että he uskovat hänen "pudonneen kalliolta". Rikosteknisiä tutkimuksia tehdään edelleen Leicesterin osoitteessa, ja naisen ruumiinavauksen on määrä tapahtua perjantaina. Tutkintaa johtava komisario Joe Banfield sanoi: "Tässä vaiheessa uskomme, että nämä kaksi tapausta liittyvät toisiinsa, emmekä tällä hetkellä etsi ketään muuta kuolemaan liittyvää henkilöä." Seuraa BBC East Midlandsia Facebookissa, Twitterissä tai Instagramissa. Lähetä juttuideoita osoitteeseen eastmidsnews@bbc.co.uk. Aiheeseen liittyvät Internet-linkit HM Courts Service</w:t>
      </w:r>
    </w:p>
    <w:p>
      <w:r>
        <w:rPr>
          <w:b/>
        </w:rPr>
        <w:t xml:space="preserve">Yhteenveto</w:t>
      </w:r>
    </w:p>
    <w:p>
      <w:r>
        <w:t xml:space="preserve">Mies, joka löydettiin rannalta "hengenvaarallisia vammoja" kantaen, saattaa poliisin mukaan liittyä Leicesterissä tapahtuneeseen naisen kuolemaan.</w:t>
      </w:r>
    </w:p>
    <w:p>
      <w:r>
        <w:rPr>
          <w:b/>
          <w:u w:val="single"/>
        </w:rPr>
        <w:t xml:space="preserve">Asiakirjan numero 46095</w:t>
      </w:r>
    </w:p>
    <w:p>
      <w:r>
        <w:t xml:space="preserve">Berkeley nimetään ensisijaiseksi ydinjätteen sijoituspaikaksi</w:t>
      </w:r>
    </w:p>
    <w:p>
      <w:r>
        <w:t xml:space="preserve">Nuclear Decommissioning Authority (NDA) on suositellut, että aluetta käytettäisiin välivarastona keskiaktiivisen jätteen (ILW) välivarastona. Jäte kuljetettaisiin vuodesta 2017 alkaen maanteitse Oldburystä Berkeleyhin turvallisissa säiliöissä. Suunnitelmasta on aloitettu kuuleminen, ja se voidaan hyväksyä maaliskuussa. NDA:n tiedottajan mukaan yhteensä 100 kuorma-autoa kuljettaa ILW:tä "turvallisissa, vahvasti suojatuissa laatikoissa" näiden kahden paikan välillä kuuden vuoden ajan. ILW:hen kuuluu muun muassa polttoaine-elementtien verhous, saastuneet laitteet ja radioaktiivinen liete. Ydinvoimaa vastustavan Severnside Together Against Nuclear Development -kampanjaryhmän edustaja John French sanoi, että ydinvoimaviranomaisilta on "täysin loppunut ideat siitä, mitä tehdä tällaiselle vaaralliselle materiaalille". "Alue on suojattava [tulvilta] ja sitä on vartioitava terroristeilta satoja, mahdollisesti tuhansia vuosia", hän sanoi. "Onnettomuuksista ja terrorismista aiheutuu huomattavia vaaroja, kun näin vaarallista radioaktiivista materiaalia kuljetetaan Oldburyä ympäröiviä hyvin pieniä teitä pitkin ja vilkkaasti liikennöidylle A38-tielle." Berkeleyn voimalaitos Gloucestershiressä oli ensimmäinen Yhdistyneessä kuningaskunnassa, joka poistettiin käytöstä vuonna 1989. Noin 20 kilometriä lounaaseen sijaitseva Oldburyn voimalaitos poistettiin käytöstä viime vuoden helmikuussa.</w:t>
      </w:r>
    </w:p>
    <w:p>
      <w:r>
        <w:rPr>
          <w:b/>
        </w:rPr>
        <w:t xml:space="preserve">Yhteenveto</w:t>
      </w:r>
    </w:p>
    <w:p>
      <w:r>
        <w:t xml:space="preserve">Käytöstä poistettu Berkeleyn voimalaitos on valittu ensisijaiseksi sijoituspaikaksi käytöstä poistetun Oldburyn voimalaitoksen ydinjätteen varastointiin.</w:t>
      </w:r>
    </w:p>
    <w:p>
      <w:r>
        <w:rPr>
          <w:b/>
          <w:u w:val="single"/>
        </w:rPr>
        <w:t xml:space="preserve">Asiakirjan numero 46096</w:t>
      </w:r>
    </w:p>
    <w:p>
      <w:r>
        <w:t xml:space="preserve">NHS Taysiden mielenterveystutkimus alkaa lausuntopyynnöllä</w:t>
      </w:r>
    </w:p>
    <w:p>
      <w:r>
        <w:t xml:space="preserve">Kaikkia alueen mielenterveyspalveluiden kanssa tekemisissä olleita on kehotettu kertomaan kokemuksistaan. Se on pyytänyt yksityishenkilöitä, perheitä, hoitajia, NHS:n henkilökuntaa ja yhteisöryhmiä ilmoittautumaan. Lausuntopyyntö on seurausta kolmen kuukauden valmisteluista, joihin kuuluu myös puheenjohtaja David Strangin nimittäminen. Alun perin Dundeen Carseview-keskusta koskeva tutkimus määrättiin tehtäväksi, mutta sitä laajennettiin itsemurhan tehneiden ihmisten perheiden kampanjan jälkeen. Tutkinnan odotetaan tarkastelevan turvallisuutta, hoitostandardeja ja mielenterveyspalvelujen saatavuutta. Strang sanoi: "Olen kiinnostunut kuulemaan monenlaisia ihmisiä, joilla on kokemusta mielenterveyspalveluista Taysidessa, ja otan mielelläni vastaan kaikki kannanotot tutkimukseen." Tutkinnan mukaan kaikkia todisteita, myös huonoja ja hyviä kokemuksia, käytetään "ohjaamaan tutkintaryhmän työskentelyä tulevina kuukausina".</w:t>
      </w:r>
    </w:p>
    <w:p>
      <w:r>
        <w:rPr>
          <w:b/>
        </w:rPr>
        <w:t xml:space="preserve">Yhteenveto</w:t>
      </w:r>
    </w:p>
    <w:p>
      <w:r>
        <w:t xml:space="preserve">NHS Taysiden mielenterveyspalveluita koskeva riippumaton tutkimus on käynnistetty vetoomuksella henkilökohtaisten lausuntojen saamiseksi.</w:t>
      </w:r>
    </w:p>
    <w:p>
      <w:r>
        <w:rPr>
          <w:b/>
          <w:u w:val="single"/>
        </w:rPr>
        <w:t xml:space="preserve">Asiakirjan numero 46097</w:t>
      </w:r>
    </w:p>
    <w:p>
      <w:r>
        <w:t xml:space="preserve">Gresfordin kuoppakatastrofipalvelun 85-vuotisjuhlavuosi</w:t>
      </w:r>
    </w:p>
    <w:p>
      <w:r>
        <w:t xml:space="preserve">Gresfordin kaivoksen räjähdys Wrexhamin lähellä 22. syyskuuta 1934 jätti yli 200 leskeä ja satoja lapsia isättömiksi. Vuosittainen jumalanpalvelus pidettiin muistomerkillä Pandyssä. Gresford Colliery Disaster -yhdistyksen ystävät kertoivat, että paikalliset koululaiset osallistuivat tilaisuuteen. Ryhmän puheenjohtaja Alan Jones sanoi, että kaivostyöläiset "antoivat henkensä ja terveytensä teollisuudelle". "Tämän päivän koululaisille pitäisi tehdä selväksi heidän ylpeä perintönsä", hän lisäsi. Ystäväkomiteaan kuuluu sukulaisten, entisten kaivostyöläisten ja North Wales Miners' Association Trustin edustajia. Lähes jokainen Wrexhamin alueen kylä menetti perheenjäsenen tai läheisen ystävän, ryhmä lisäsi. Sen mukaan vain kuusi kaivostyöläistä selvisi tulipaloista, eikä 253 miehen ruumiita koskaan löydetty. "Olemme velkaa kaikille henkensä menettäneille sen, että heitä ei koskaan unohdeta", Jones sanoi. Aiheeseen liittyvät Internet-linkit Wrexhamin neuvosto: Gresfordin katastrofi</w:t>
      </w:r>
    </w:p>
    <w:p>
      <w:r>
        <w:rPr>
          <w:b/>
        </w:rPr>
        <w:t xml:space="preserve">Yhteenveto</w:t>
      </w:r>
    </w:p>
    <w:p>
      <w:r>
        <w:t xml:space="preserve">Kaivosonnettomuudesta, jossa kuoli 266 miestä, tuli kuluneeksi 85 vuotta ja muistotilaisuus pidettiin.</w:t>
      </w:r>
    </w:p>
    <w:p>
      <w:r>
        <w:rPr>
          <w:b/>
          <w:u w:val="single"/>
        </w:rPr>
        <w:t xml:space="preserve">Asiakirjan numero 46098</w:t>
      </w:r>
    </w:p>
    <w:p>
      <w:r>
        <w:t xml:space="preserve">Marine Harvest vähentää 34 työpaikkaa Skotlannissa</w:t>
      </w:r>
    </w:p>
    <w:p>
      <w:r>
        <w:t xml:space="preserve">Puolet työpaikoista menetetään yhtiön länsirannikolla sijaitsevilla tiloilla, joilla lohen pyynnin odotetaan vähenevän tänä vuonna. Loput irtisanomisista tehdään kalanjalostusyksikössä. Marine Harvestin liiketoiminnan tukipäällikkö Steve Bracken sanoi, että yritys on "hyvin pahoillaan" siitä, että se joutuu ryhtymään toimenpiteisiin. Hän sanoi: "Teemme yhteistyötä eri virastojen kanssa ja teemme kaikkemme löytääkseen vaihtoehtoisia työpaikkoja niille, jotka menettävät työpaikkansa. "Lähes puolet työpaikoista on jalostuksessa, mikä kuvastaa työn kausiluonteisuutta tällä liiketoiminnan osa-alueella. "Lisäksi joitakin irtisanomisia on tulossa maanviljelystä, mikä johtuu pääasiassa siitä, että tänä vuonna saamme vähemmän kalaa kuin viime vuonna." Hän lisäsi: "Lohenviljelyyn on aina liittynyt jonkin verran vaihtelua työllisyysluvuissa pyyntisyklien vuoksi, mutta teemme kaikkemme auttaaksemme niitä, jotka lähtevät yrityksestä."</w:t>
      </w:r>
    </w:p>
    <w:p>
      <w:r>
        <w:rPr>
          <w:b/>
        </w:rPr>
        <w:t xml:space="preserve">Yhteenveto</w:t>
      </w:r>
    </w:p>
    <w:p>
      <w:r>
        <w:t xml:space="preserve">Kalankasvatusyritys Marine Harvest on vahvistanut, että se irtisanoo 34 työntekijäänsä Skotlannissa.</w:t>
      </w:r>
    </w:p>
    <w:p>
      <w:r>
        <w:rPr>
          <w:b/>
          <w:u w:val="single"/>
        </w:rPr>
        <w:t xml:space="preserve">Asiakirjan numero 46099</w:t>
      </w:r>
    </w:p>
    <w:p>
      <w:r>
        <w:t xml:space="preserve">Shante Turay-Thomas "yritti pelastaa itsensä adrenaliinipistoksella".</w:t>
      </w:r>
    </w:p>
    <w:p>
      <w:r>
        <w:t xml:space="preserve">Shante Turay-Thomas, 18, yritti antaa adrenaliinia, kun hän kamppaili hengästyneenä, kun hänen äitinsä soitti lääkärin apua hänen kotiinsa Lontooseen. Hän menetti tajuntansa ja kuoli sairaalassa tunteja myöhemmin. Tutkinnassa ei ollut todisteita siitä, että häntä oli opetettu käyttämään Emerade-adrenaliini-injektorikynää. St Pancras Coroner's Courtissa puhunut professori Adam Fox, Guy's and St Thomas' Hospitalin allergialääkäri, sanoi, että neiti Turay-Thomasille oli aiemmin annettu erilainen laite, jonka käyttö oli opetettu hänelle lapsena. Tutkinta kuuli aiemmin, että Turay-Thomas tajusi kuolevansa, kun hän sairastui syötyään hasselpähkinän, eikä adrenaliinipistos, jota hän oli yrittänyt kahdesti antaa reiteen, ollut toiminut. Prof. Fox sanoi, että tähän oli useita mahdollisia selityksiä, kuten hänen kyvyttömyytensä käyttää uutta laitetta kunnolla tai tuotteen mahdollinen toimintahäiriö. Hän ehdotti myös, että laite ei ehkä sisältänyt riittävää annosta adrenaliinia, vaikka se olisi annettu oikein. Asiantuntija toisti lääketieteelliset ohjeet, joiden mukaan adrenaliinia olisi annettava vakavien allergisten reaktioiden ensimmäisten merkkien ilmaantuessa ja että toinen pistos olisi annettava, jos viiden minuutin kuluttua ei ole havaittavissa merkkejä paranemisesta. Prof. Fox oli samaa mieltä kuolinsyyntutkija Mary Hassellin kanssa siitä, että oli mahdollista, että Turay-Thomas ei käyttänyt laitetta oikein tai että se laukesi väärin tai oli rikki. Tutkinta jatkuu.</w:t>
      </w:r>
    </w:p>
    <w:p>
      <w:r>
        <w:rPr>
          <w:b/>
        </w:rPr>
        <w:t xml:space="preserve">Yhteenveto</w:t>
      </w:r>
    </w:p>
    <w:p>
      <w:r>
        <w:t xml:space="preserve">Teini-ikäinen, jonka epäiltiin saaneen allergisen reaktion pähkinöille, yritti pelastaa henkensä käyttämällä adrenaliinipistosta, jonka käyttöön häntä ei ollut koulutettu, kuultiin tutkinnassa.</w:t>
      </w:r>
    </w:p>
    <w:p>
      <w:r>
        <w:rPr>
          <w:b/>
          <w:u w:val="single"/>
        </w:rPr>
        <w:t xml:space="preserve">Asiakirjan numero 46100</w:t>
      </w:r>
    </w:p>
    <w:p>
      <w:r>
        <w:t xml:space="preserve">Työntekijät liittyvät tehtaan lakkoilevaan linjastoon Leicestershiressä</w:t>
      </w:r>
    </w:p>
    <w:p>
      <w:r>
        <w:t xml:space="preserve">He protestoivat South Wigstonissa sijaitsevan RF Brookesin pomojen noin 200 työntekijälle tarjoamaa irtisanomispakettia vastaan. Sen emoyhtiö Two Sisters Food Group sanoi, että muutokset tehdään jäljellä olevan henkilöstön pitkän aikavälin tulevaisuuden turvaamiseksi. Leipurien ja leipurien ammattiliitto sanoi, että tarjousta ei voida hyväksyä. George Atwell liitosta sanoi: "Yritystä ei kuultu, eikä se ollut sitoutunut." Two Sisters Food Groupin Andrew Hanson sanoi, että yritys toimi vaikeissa olosuhteissa. "Tilanne on kova, meidän on oltava hyvin selkeitä ja realistisia nykyisillä markkinoilla, meidän on oltava kilpailukykyisiä", hän sanoi. Työpaikkojen menetys johtuu siitä, että yritys menetti sopimuksen piirakoiden toimittamisesta Marks &amp; Spencerille kesäkuussa 2011. RF Brookes työllistää tällä hetkellä 720 työntekijää, ja se on ilmoittanut pyrkivänsä säilyttämään loput 520 työpaikkaa.</w:t>
      </w:r>
    </w:p>
    <w:p>
      <w:r>
        <w:rPr>
          <w:b/>
        </w:rPr>
        <w:t xml:space="preserve">Yhteenveto</w:t>
      </w:r>
    </w:p>
    <w:p>
      <w:r>
        <w:t xml:space="preserve">Noin 150 työntekijää on liittynyt Leicestershiressä sijaitsevan elintarviketehtaan edustalla olevaan lakkojonoon.</w:t>
      </w:r>
    </w:p>
    <w:p>
      <w:r>
        <w:rPr>
          <w:b/>
          <w:u w:val="single"/>
        </w:rPr>
        <w:t xml:space="preserve">Asiakirjan numero 46101</w:t>
      </w:r>
    </w:p>
    <w:p>
      <w:r>
        <w:t xml:space="preserve">Kenneth Branaghista tulee Reading Progress -teatterin suojelija</w:t>
      </w:r>
    </w:p>
    <w:p>
      <w:r>
        <w:t xml:space="preserve">Branagh liittyi Progress-teatteriin sen jälkeen, kun hänen perheensä muutti Readingiin Belfastista 1960-luvun lopulla. Oscar- ja Bafta-ehdokkuuden saanut näyttelijä ja ohjaaja sanoi: "Näyttämöurani alkoi Progress-teatterissa, kun olin teini-ikäinen." Teatterin johtaja Aiden Moran sanoi, että Branaghin tuki "lisää uskottavuutta tuottamamme teatterin laadulle ja monimuotoisuudelle". Vapaaehtoisvoimin toimiva yhtiö ylläpitää omaa 95-paikkaista teatteria, nuorten draamaryhmää ja Reading Abbeyn vuosittaista Shakespeare-festivaalia ulkona. Viisikymppinen Branagh tunnetaan kiitetyistä Shakespeare-elokuvasovituksistaan, joihin kuuluvat muun muassa Paljon puhetta tyhjästä ja Hamlet. Viime aikoina hän on ohjannut elokuvan Thor ja näytellyt nimiroolia BBC:n Wallander-draamasarjassa. Hän osoitti kunnioitusta Readingin teatterille sanomalla: "Ensi vuonna Progress-teatteri viettää 65-vuotisjuhliaan ja jatkaa tuotannon laadun säilyttämistä, joka on edelleen vertaansa vailla."</w:t>
      </w:r>
    </w:p>
    <w:p>
      <w:r>
        <w:rPr>
          <w:b/>
        </w:rPr>
        <w:t xml:space="preserve">Yhteenveto</w:t>
      </w:r>
    </w:p>
    <w:p>
      <w:r>
        <w:t xml:space="preserve">Näyttelijä Kenneth Branaghista on tullut Berkshiren teatteriryhmän suojelija, johon hän liittyi teini-ikäisenä.</w:t>
      </w:r>
    </w:p>
    <w:p>
      <w:r>
        <w:rPr>
          <w:b/>
          <w:u w:val="single"/>
        </w:rPr>
        <w:t xml:space="preserve">Asiakirjan numero 46102</w:t>
      </w:r>
    </w:p>
    <w:p>
      <w:r>
        <w:t xml:space="preserve">'Paasto kuolemaan asti' Fonsekan vapauttamiseksi</w:t>
      </w:r>
    </w:p>
    <w:p>
      <w:r>
        <w:t xml:space="preserve">Janatha Vimukthi Peramuna (JVP) ja kenraali Sarath Fonsekan kannattajat ovat liittyneet munkkien aloittamaan paastoon Fortin rautatieasemaa vastapäätä. Neljä buddhalaispappia ja kaksi maallikkoa, jotka ovat jo aloittaneet paastonsa, sanoivat jatkavansa paastoaan, kunnes kenraali Sarath Fonseka vapautetaan. Pastori Lunugamvehera Kalyanaransi thera sanoi, että hän päätti liittyä paastoon, koska hallitus kostaa kenraali Fonsekalle. "Jos kenraali Sarath Fonsekaa ei vapauteta huomiseen (sunnuntaihin) mennessä, jatkamme paastoamme kuolemaan asti", sanoi pastori Lunugamvehere Kalyanaransi thera. Kunnianarvoisa professori Athangane Ratanapala thera sanoi, että buddhalaisen papiston vastuulla on puhua oikeuden puolesta. "Tuhannet buddhalaispapit ovat luvanneet tukea kampanjaa, jossa vaaditaan kenraali Sarath Fonsekan vapauttamista", ven.Ratanapala thera lisäsi.</w:t>
      </w:r>
    </w:p>
    <w:p>
      <w:r>
        <w:rPr>
          <w:b/>
        </w:rPr>
        <w:t xml:space="preserve">Yhteenveto</w:t>
      </w:r>
    </w:p>
    <w:p>
      <w:r>
        <w:t xml:space="preserve">National Bhikku Front on aloittanut kampanjan, jossa vaaditaan kenraali Sarath Fonsekan vapauttamista.</w:t>
      </w:r>
    </w:p>
    <w:p>
      <w:r>
        <w:rPr>
          <w:b/>
          <w:u w:val="single"/>
        </w:rPr>
        <w:t xml:space="preserve">Asiakirjan numero 46103</w:t>
      </w:r>
    </w:p>
    <w:p>
      <w:r>
        <w:t xml:space="preserve">Red Arrows 60 päivän "Best of British" -kiertueella</w:t>
      </w:r>
    </w:p>
    <w:p>
      <w:r>
        <w:t xml:space="preserve">Ne alkavat ohilennolla Ammanissa, Jordaniassa, ja jatkuvat näytöksillä Intiassa ja Abu Dhabin Formula 1 Grand Prix -kisassa. Ohjelmaan sisältyy vierailuja 12 maahan, mukaan lukien Red Arrow'n ensimmäinen näytös Kiinassa. Kersantti David Montenegro sanoi odottavansa innolla esiintymistä uuden yleisön edessä. Hän sanoi, että oli etuoikeus edustaa Yhdistynyttä kuningaskuntaa ja olla mukana Red Arrow'n ensimmäisessä näytöksessä Kiinassa. Ilmavoimien esikuntapäällikkö Sir Stephen Hillier sanoi, että suunnitelmia on kehitetty vuodesta 2014 lähtien. Hän sanoi: "En ole koskaan nähnyt, että tämä on ollut mahdollista: "Kaikki tuntevat Red Arrowsin, ja lähetämme tämän viestin Aasian ja Tyynenmeren alueelle, jossa emme ole aiemmin käyneet." Red Arrowsin historia</w:t>
      </w:r>
    </w:p>
    <w:p>
      <w:r>
        <w:rPr>
          <w:b/>
        </w:rPr>
        <w:t xml:space="preserve">Yhteenveto</w:t>
      </w:r>
    </w:p>
    <w:p>
      <w:r>
        <w:t xml:space="preserve">Red Arrows osallistuu 60 päivän kiertueelle, jonka tarkoituksena on mainostaa "Best of British" -tapahtumaa.</w:t>
      </w:r>
    </w:p>
    <w:p>
      <w:r>
        <w:rPr>
          <w:b/>
          <w:u w:val="single"/>
        </w:rPr>
        <w:t xml:space="preserve">Asiakirjan numero 46104</w:t>
      </w:r>
    </w:p>
    <w:p>
      <w:r>
        <w:t xml:space="preserve">Vetoomus Weerawansan pidättämiseksi</w:t>
      </w:r>
    </w:p>
    <w:p>
      <w:r>
        <w:t xml:space="preserve">Asianajaja Namal Rajapaksa on vetoomuksessaan kehottanut komissiota pidättämään parlamentin jäsenet Wimal Weerawansa ja Mohamed Muzamil, jotka ovat myöntäneet ottaneensa lahjuksen vastaan loikatakseen oppositioleiriin. Kansallisen vapausrintaman (NFF) kansanedustajat kertoivat perjantaina tiedotusvälineille, että Muzamilille tarjottiin 30 miljoonaa rupiaa, jotta hän tukisi pääopposition presidenttiehdokasta kenraali Sarath Fonsekaa. Rajapaksa on vetoomuksessaan kehottanut komissiota pidättämään molemmat kansanedustajat ja kuulustelemaan heitä siitä, kuka tarjosi heille lahjuksen. Vetoomuksen esittäjän asianajaja Ajith Pathirana kertoi BBC Sandeshayalle, että Muzamil ja Weerawansa eivät ole tehneet komissiolle valitusta. "Komission pitäisi ensin pidättää heidät ja pyytää lisätietoja siitä, kuka antoi heille nämä rahat", hän sanoi. Pathirana sanoi, että lahjontakomission aiemmat saavutukset huomioon ottaen on vakavia epäilyjä siitä, tehdäänkö asiassa asianmukainen tutkimus. Komission puheenjohtaja lupasi tutkia valituksen nopeasti, hän lisäsi.</w:t>
      </w:r>
    </w:p>
    <w:p>
      <w:r>
        <w:rPr>
          <w:b/>
        </w:rPr>
        <w:t xml:space="preserve">Yhteenveto</w:t>
      </w:r>
    </w:p>
    <w:p>
      <w:r>
        <w:t xml:space="preserve">Lahjontakomissiolle jätettiin vetoomus, jossa pyydettiin kahden hallituspuolue Sri Lankan parlamentaarikon, mukaan lukien puoluejohtaja, pidättämistä.</w:t>
      </w:r>
    </w:p>
    <w:p>
      <w:r>
        <w:rPr>
          <w:b/>
          <w:u w:val="single"/>
        </w:rPr>
        <w:t xml:space="preserve">Asiakirjan numero 46105</w:t>
      </w:r>
    </w:p>
    <w:p>
      <w:r>
        <w:t xml:space="preserve">Toisen kodin suunnittelulupaa koskeva pyyntö Cornwallissa</w:t>
      </w:r>
    </w:p>
    <w:p>
      <w:r>
        <w:t xml:space="preserve">Cornwallin riippumaton kaupunginvaltuutettu Andrew Wallis on jättänyt esityksen, jossa hän vaatii, että viranomainen lobaa hallitusta suunnittelulainsäädännön muuttamiseksi. Wallis sanoi, että tällaisilla muutoksilla voitaisiin suojella paikallisten asukkaiden asuntoja. Cornwallin 260 000 asunnosta yli 14 000 on nimetty kakkosasunnoiksi. Joillakin alueilla yli 40 prosenttia taloista oli kakkosasuntoja, selviää viime kuussa julkaistuista neuvoston luvuista. Rockin lähellä sijaitsevan St Minver Lowlandsin seurakunnan osuus on maakunnan suurin, 42,9 prosenttia. Wallis sanoi, ettei hän ole koskaan vastustanut kakkosasuntoja, mutta lisäsi, että talon käyttötarkoituksen muuttamisen loma-asunnoksi tai kakkosasunnoksi pitäisi vaatia rakennuslupa samalla tavalla kuin kaupan muuttaminen asunnoksi. Hän sanoi, että uusi suunnitteluluokka "auttaisi pitämään silmällä, mitä siellä tapahtuu". Hän sanoi: "Kaikki yli 20 prosenttia asunnoista, jotka eivät ole vakituisesti asuttuja, voivat vaikuttaa yhteisöön. "Jos sinulla on vähän valvontaa, voit suojella yhteisöjä - koulut ja pubi pelastuvat." "Jos sinulla on vähän valvontaa, voit suojella yhteisöjä - koulut ja pubi pelastuvat." Viime vuonna Cornwallin neuvoston kabinetti äänesti 10 prosentin kunnallisveron alennuksen poistamisesta kakkosasunnoista. Koko neuvoston on määrä keskustella esityksestä ensi tiistaina.</w:t>
      </w:r>
    </w:p>
    <w:p>
      <w:r>
        <w:rPr>
          <w:b/>
        </w:rPr>
        <w:t xml:space="preserve">Yhteenveto</w:t>
      </w:r>
    </w:p>
    <w:p>
      <w:r>
        <w:t xml:space="preserve">Cornwallissa asunnon omistajat voivat joutua pyytämään lupaa käyttää kiinteistöään toisena asuntona tai loma-asuntona.</w:t>
      </w:r>
    </w:p>
    <w:p>
      <w:r>
        <w:rPr>
          <w:b/>
          <w:u w:val="single"/>
        </w:rPr>
        <w:t xml:space="preserve">Asiakirjan numero 46106</w:t>
      </w:r>
    </w:p>
    <w:p>
      <w:r>
        <w:t xml:space="preserve">Nottinghamin miestä syytetään oikeudessa murhayrityksestä</w:t>
      </w:r>
    </w:p>
    <w:p>
      <w:r>
        <w:t xml:space="preserve">Nottinghamshiren poliisin mukaan 24-vuotiasta miestä puukotettiin selkään ja kasvoihin Alfreton Roadilla 19. marraskuuta noin klo 22.05 GMT. Tyrese Baker, 21, Aston Drive, Bulwell, ilmestyi tiistaina Nottinghamin käräjäoikeuteen. Hänet vangittiin, ja hänen on määrä saapua Nottingham Crown Courtiin 22. joulukuuta. Uhri on edelleen Queen's Medical Centressä, jossa häntä hoidetaan edelleen. Seuraa BBC East Midlandsia Facebookissa, Twitterissä tai Instagramissa. Lähetä juttuideoita osoitteeseen eastmidsnews@bbc.co.uk.</w:t>
      </w:r>
    </w:p>
    <w:p>
      <w:r>
        <w:rPr>
          <w:b/>
        </w:rPr>
        <w:t xml:space="preserve">Yhteenveto</w:t>
      </w:r>
    </w:p>
    <w:p>
      <w:r>
        <w:t xml:space="preserve">Mies on saapunut oikeuteen syytettynä murhayrityksestä Nottinghamissa tapahtuneen puukotuksen jälkeen.</w:t>
      </w:r>
    </w:p>
    <w:p>
      <w:r>
        <w:rPr>
          <w:b/>
          <w:u w:val="single"/>
        </w:rPr>
        <w:t xml:space="preserve">Asiakirjan numero 46107</w:t>
      </w:r>
    </w:p>
    <w:p>
      <w:r>
        <w:t xml:space="preserve">East Sussexin äitiyspalvelut "kestämättömiä".</w:t>
      </w:r>
    </w:p>
    <w:p>
      <w:r>
        <w:t xml:space="preserve">East Sussex Healthcare NHS Trust on tilannut äitiyspalvelujen uudelleentarkastelun, koska nykyinen malli ei ole kestävä. Trustin mukaan tarkastelu antaa suosituksia siitä, miten "turvallisia ja kestäviä palveluja" voidaan tarjota. Toimitusjohtaja Darren Grayson sanoi, että päätöstä ei ole tehty kevyesti. Hän sanoi: "Meillä on edelleen haasteita tarjota äitiyspalveluja nykyisellä mallilla. "Olemme selvillä siitä, että ilman jonkinasteista muutosta palvelu ei ole kestävä ja että turvallisuuteen voi kohdistua riskejä, joita ei voida hyväksyä, emmekä voi sallia tätä." Hän totesi, että "emme voi sallia tätä". NHS:n "ennakkoluulottomat" pomot ilmoittivat joulukuussa 2007, että he halusivat päivittää Hastingsissa sijaitsevan Conquest Hospitalin synnytysyksikön, jolloin Eastbourne District Generalissa olisi vain kätilöjohtoista hoitoa. Riippumaton uudelleenjärjestelypaneeli (IRP) pakotti heidät kuitenkin viime vuonna tekemään täyskäännöksen. Grayson sanoi: "Uudelleentarkastelun tekeminen ei ole jotain, mitä trusti tekee kevyesti, ja olemme tietoisia näiden palvelujen aiemmasta historiasta." Neljän kuukauden mittaisen tarkastelun toteuttaa Lounais-Lontoossa sijaitsevan St George's Hospitalin varatoimitusjohtaja Marie Grant. Grayson sanoi, että trusti on "avoimin mielin" sen suhteen, miten palveluita voitaisiin hoitaa tulevaisuudessa. "On kuitenkin selvää, ettemme voi jatkaa nykyisellä tavalla pitkällä aikavälillä", hän lisäsi.</w:t>
      </w:r>
    </w:p>
    <w:p>
      <w:r>
        <w:rPr>
          <w:b/>
        </w:rPr>
        <w:t xml:space="preserve">Yhteenveto</w:t>
      </w:r>
    </w:p>
    <w:p>
      <w:r>
        <w:t xml:space="preserve">NHS-pomot ovat varoittaneet mahdollisista "turvallisuusriskeistä", ellei East Sussexin äitiyspalveluiden toimitustapaan tehdä muutoksia.</w:t>
      </w:r>
    </w:p>
    <w:p>
      <w:r>
        <w:rPr>
          <w:b/>
          <w:u w:val="single"/>
        </w:rPr>
        <w:t xml:space="preserve">Asiakirjan numero 46108</w:t>
      </w:r>
    </w:p>
    <w:p>
      <w:r>
        <w:t xml:space="preserve">NSA "saastutti" 50 000 verkkoa haittaohjelmilla</w:t>
      </w:r>
    </w:p>
    <w:p>
      <w:r>
        <w:t xml:space="preserve">Tailored Access Operations -osasto käytti sitä arkaluonteisten tietojen varastamiseen, kertoo entisen NSA:n urakoitsijan Edward Snowdenin vuotama sensuroitu dia. NRC:n mukaan 20 000 verkkoon oli isketty vuonna 2008, ja ohjelma laajeni hiljattain koskemaan myös muita verkkoja Roomassa, Berliinissä, Pristinassa, Kinshasassa ja Rangoonissa. NSA kieltäytyi kommentoimasta asiaa. Lehden mukaan haittaohjelma voitiin laittaa "lepotilaan" ja aktivoida napin painalluksella. "On selvää, että perinteiset rikollisjengit eivät enää ole ainoita ihmisiä, jotka ovat kiinnostuneita murtautumaan tietokoneverkkoihin", kirjoitti tietoturva-asiantuntija Graham Cluley blogikirjoituksessaan. "Kaikkien organisaatioiden on kysyttävä itseltään, voivatko ne olla vaarassa." Raportit tulevat samaan aikaan, kun Twitter ottaa käyttöön teknologiaa, jonka se sanoo auttavansa suojaamaan ihmisten viestejä ei-toivotulta tarkkailulta. Se on ottanut käyttöön niin sanotun "forward secrecy" -järjestelmän, joka vaikeuttaa salakuuntelijoiden pääsyä avaimiin, joita käytetään Twitterin palvelimien ja käyttäjien puhelimien, tablettien ja tietokoneiden välillä kulkevan tiedon salaamiseen.</w:t>
      </w:r>
    </w:p>
    <w:p>
      <w:r>
        <w:rPr>
          <w:b/>
        </w:rPr>
        <w:t xml:space="preserve">Yhteenveto</w:t>
      </w:r>
    </w:p>
    <w:p>
      <w:r>
        <w:t xml:space="preserve">Yhdysvaltain kansallinen turvallisuusvirasto (NSA) on saastuttanut 50 000 verkkoa haittaohjelmilla, hollantilainen sanomalehti NRC kertoo.</w:t>
      </w:r>
    </w:p>
    <w:p>
      <w:r>
        <w:rPr>
          <w:b/>
          <w:u w:val="single"/>
        </w:rPr>
        <w:t xml:space="preserve">Asiakirjan numero 46109</w:t>
      </w:r>
    </w:p>
    <w:p>
      <w:r>
        <w:t xml:space="preserve">Taylor Swift ja Blake Shelton johtavat CMA-kilpailua</w:t>
      </w:r>
    </w:p>
    <w:p>
      <w:r>
        <w:t xml:space="preserve">Kaikki neljä ovat ehdolla vuoden albumiksi sekä mies- ja naislaulajiksi. He kilpailevat myös vuoden viihdyttäjän palkinnosta yhdessä Keith Urbanin kanssa. Paisley ja Carrie Underwood isännöivät vuosittaista seremoniaa 9. marraskuuta Nashvillen Bridgestone-areenalta. Ensimmäisen levynsä vuonna 2005 julkaissut Aldean on saanut ensimmäisen ehdokkuutensa vuoden mieslaulajaksi, ja hän saa vastaansa Sheltonin, joka vei tittelin viime vuonna. Myös Paisley, Urban ja Kenny Chesney ovat ehdolla kategoriassa. Samaan aikaan Swift, Underwood, Sara Evans ja Martina McBride kilpailevat viime vuoden voittajaa, Sheltonin vaimoa Miranda Lambertia, vastaan parhaasta naislaulajasta. Uudet tulokkaat The Band Perry ja Zac Brown Band saivat kumpikin neljä ehdokkuutta, mukaan lukien Kimberly Perryn ja Zac Brownin ehdokkuudet parhaana lauluntekijänä. Molemmat yhtyeet ovat ehdolla myös parhaasta lauluyhtyeestä Lady Antebellumin, Little Big Townin ja Rascal Flattsin ohella. Vuoden uusi artisti -ehdokkaita olivat The Band Perry, Luke Bryan, Eric Church, Thompson Square ja Chris Young.</w:t>
      </w:r>
    </w:p>
    <w:p>
      <w:r>
        <w:rPr>
          <w:b/>
        </w:rPr>
        <w:t xml:space="preserve">Yhteenveto</w:t>
      </w:r>
    </w:p>
    <w:p>
      <w:r>
        <w:t xml:space="preserve">Taylor Swift, Blake Shelton, Brad Paisley ja Jason Aldean johtavat tämänvuotista Country Music Association Awards -kilpailua viidellä ehdokkuudella.</w:t>
      </w:r>
    </w:p>
    <w:p>
      <w:r>
        <w:rPr>
          <w:b/>
          <w:u w:val="single"/>
        </w:rPr>
        <w:t xml:space="preserve">Asiakirjan numero 46110</w:t>
      </w:r>
    </w:p>
    <w:p>
      <w:r>
        <w:t xml:space="preserve">Yhdysvallat vähentää RAF Menwith Hillin henkilöstöä</w:t>
      </w:r>
    </w:p>
    <w:p>
      <w:r>
        <w:t xml:space="preserve">Yhdysvaltain Euroopan komentokeskus vahvisti vähentävänsä 500 virkaa Harrogaten lähellä sijaitsevasta RAF Menwith Hillin lentotukikohdasta lokakuuhun 2016 mennessä. Tukikohdassa työskentelee tällä hetkellä noin 2 200 sotilas- ja siviilihenkilöä. Puolustusministeriö ilmoitti, että myös tukikohdassa työskentelevien brittiläisten siviilien määrää vähennetään, mutta se ei vahvistanut, kuinka monella. Noin kaksi kolmasosaa tukikohdan, jonka päätehtävänä on tarjota tiedustelutukea, työntekijöistä on Yhdysvaltain kansalaisia. Puolustusministeriö sanoi, että paikallisia kansanedustajia ja ammattiyhdistyksiä oli informoitu päätöksestä ja että Yhdysvaltojen päätös vähentää henkilöstöä ei vaikuta tukikohdan toimintaan.</w:t>
      </w:r>
    </w:p>
    <w:p>
      <w:r>
        <w:rPr>
          <w:b/>
        </w:rPr>
        <w:t xml:space="preserve">Yhteenveto</w:t>
      </w:r>
    </w:p>
    <w:p>
      <w:r>
        <w:t xml:space="preserve">Yhdysvallat aikoo vähentää Pohjois-Yorkshiressä sijaitsevalla RAF:n asemalla palvelevien sotilaiden ja siviilien määrää.</w:t>
      </w:r>
    </w:p>
    <w:p>
      <w:r>
        <w:rPr>
          <w:b/>
          <w:u w:val="single"/>
        </w:rPr>
        <w:t xml:space="preserve">Asiakirjan numero 46111</w:t>
      </w:r>
    </w:p>
    <w:p>
      <w:r>
        <w:t xml:space="preserve">Kerätään varoja Birminghamissa puukotetun syyrialaisen miehen hautajaisiin</w:t>
      </w:r>
    </w:p>
    <w:p>
      <w:r>
        <w:t xml:space="preserve">Ibrahim Ismail löydettiin Raxon shisha loungen ulkopuolelta Moseley Streetillä, Digbethissä, Birminghamissa, varhain lauantaina. Hänet todettiin sairaalaan saavuttuaan kuolleeksi. Kuolemanjälkeinen tutkimus osoitti, että hänellä oli puukoniskuja rinnassa ja selässä. Poliisi kertoi tutkivansa raportteja, joiden mukaan tapausta oli edeltänyt "riita". Ozge Emin, joka on perustanut sosiaaliseen mediaan rahoitussivun hautajaisten maksamiseksi, sanoi, ettei Ismaililla ollut perhettä Yhdistyneessä kuningaskunnassa, koska hän oli lähtenyt Syyriasta "löytääkseen paremman elintason". Hän sanoi, ettei ollut varma perheen olinpaikasta Syyriassa. Hän kuvaili Ismailia "ahkeraksi, nöyräksi, huolehtivaksi ja hyväsydämiseksi veljeksi". Lisää uutisia Birminghamista ja Black Countrysta</w:t>
      </w:r>
    </w:p>
    <w:p>
      <w:r>
        <w:rPr>
          <w:b/>
        </w:rPr>
        <w:t xml:space="preserve">Yhteenveto</w:t>
      </w:r>
    </w:p>
    <w:p>
      <w:r>
        <w:t xml:space="preserve">Viikonloppuna kuoliaaksi puukotetun 23-vuotiaan miehen ystävät keräävät varoja hänen hautajaisiinsa.</w:t>
      </w:r>
    </w:p>
    <w:p>
      <w:r>
        <w:rPr>
          <w:b/>
          <w:u w:val="single"/>
        </w:rPr>
        <w:t xml:space="preserve">Asiakirjan numero 46112</w:t>
      </w:r>
    </w:p>
    <w:p>
      <w:r>
        <w:t xml:space="preserve">Belfastin kaupungintalon mielenosoitus on Will Kerrin mukaan merellinen muutos</w:t>
      </w:r>
    </w:p>
    <w:p>
      <w:r>
        <w:t xml:space="preserve">Noin 150 mielenosoittajaa kuljetettiin bussilla kaupungin keskustaan viikoittaista mielenosoitusta varten. Aiempina viikkoina mielenosoittajat ovat kulkeneet kaupungin keskustaan Itä-Belfastista. "Kaupungintalolla järjestettiin pieni mielenosoitus, eikä kaupungin keskustaan yritetty marssia laittomasti", apulaispoliisipäällikkö Will Kerr sanoi. "Rikosoikeudelliset seuraukset viimeisten kolmen kuukauden aikana tapahtuneesta laittomasta käyttäytymisestä jatkuvat tulevina viikkoina ja kuukausina". "Paraatikauden alkaessa vetoan jälleen kerran kansalaisjohtajiin kaikkialla Pohjois-Irlannissa, jotta he käyttäisivät edelleen vaikutusvaltaansa varmistaakseen rauhanomaisen ja kunnioittavan kesän." Loyalistien katumielenosoituksia on järjestetty 3. joulukuuta lähtien, kun Belfastin kaupunginvaltuusto äänesti rajoittaa niiden päivien määrää, jolloin liiton lippu liehuu Belfastin kaupungintalolla. Suurin osa katumielenosoituksista on sujunut ilman välikohtauksia, mutta jotkut ovat johtaneet vakaviin mellakoihin erityisesti Itä-Belfastissa.</w:t>
      </w:r>
    </w:p>
    <w:p>
      <w:r>
        <w:rPr>
          <w:b/>
        </w:rPr>
        <w:t xml:space="preserve">Yhteenveto</w:t>
      </w:r>
    </w:p>
    <w:p>
      <w:r>
        <w:t xml:space="preserve">Vanhempi poliisi on sanonut, että lauantaina Belfastin kaupungintalolla järjestetty ammattiliiton lippumielenosoitus edusti "merellistä muutosta".</w:t>
      </w:r>
    </w:p>
    <w:p>
      <w:r>
        <w:rPr>
          <w:b/>
          <w:u w:val="single"/>
        </w:rPr>
        <w:t xml:space="preserve">Asiakirjan numero 46113</w:t>
      </w:r>
    </w:p>
    <w:p>
      <w:r>
        <w:t xml:space="preserve">Äiti pidätettiin, kun vauva vietiin Birminghamin sairaalasta</w:t>
      </w:r>
    </w:p>
    <w:p>
      <w:r>
        <w:t xml:space="preserve">Lapsi on lastensuojelujärjestelyjen alainen, mutta hänet vietiin Heartlandsin sairaalasta sunnuntaina klo 08:30 BST. Poliisi suoritti suuren etsintäoperaation, jonka tuloksena pari löydettiin Sparkhillissä sijaitsevasta talosta noin kello 20.30. 43-vuotias äiti on edelleen vangittuna epäiltynä lapsikaappauksesta. Kaksi muuta naista pidätettiin epäiltynä rikoksentekijän avustamisesta, ja heidät vapautettiin myöhemmin lisätutkimuksia odotellessa, West Midlandsin poliisi kertoi. Komisario Neil Hunt sanoi, että vauvasta oli pidetty hyvää huolta. "Valitettavasti hänen äitinsä on jouduttu pidättämään, mutta työskentelemme yhteistyöviranomaisten kanssa lapsen kannalta parhaan lopputuloksen saavuttamiseksi", hän lisäsi.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Seitsemän viikon ikäisen vauvan äiti on pidätetty sen jälkeen, kun hänet vietiin birminghamilaisesta sairaalasta.</w:t>
      </w:r>
    </w:p>
    <w:p>
      <w:r>
        <w:rPr>
          <w:b/>
          <w:u w:val="single"/>
        </w:rPr>
        <w:t xml:space="preserve">Asiakirjan numero 46114</w:t>
      </w:r>
    </w:p>
    <w:p>
      <w:r>
        <w:t xml:space="preserve">Dublinin äidin ja pojan kuolema "perhetragedia".</w:t>
      </w:r>
    </w:p>
    <w:p>
      <w:r>
        <w:t xml:space="preserve">Äidin, kolmekymppisen lastenhoitajan, ruumis löydettiin sillan alta kaupungin länsiosassa. Myöhemmin poliisit löysivät pojan ruumiin hänen kotoaan Lucanista. Poliisi on kuvaillut tapausta perhetragediaksi. Lapselle tehtiin ruumiinavaus torstai-iltana. Poliisi sanoi, että se yrittää yhä selvittää tosiasioita, mutta ei etsi ketään muuta, joka liittyisi kuolemantapauksiin. Poliisi kertoi, että heille soitettiin sen jälkeen, kun naisen nähtiin käyttäytyvän epäsäännöllisesti M50-tien maksullisella sillalla noin kello 03.45 paikallista aikaa. Hänen ruumiinsa löydettiin Lower Roadilta sillan alta. Kun nainen oli tunnistettu, poliisi meni Lucanissa sijaitsevaan taloon, josta löytyi hänen poikansa ilman vastausta. Gardaí sanoi lausunnossaan: "Tutkintaryhmä keskittyy tällä hetkellä ensisijaisesti tutkintakansion laatimiseen kuolinsyyntutkijalle pikkupojan edelleen selittämättömästä kuolemasta."</w:t>
      </w:r>
    </w:p>
    <w:p>
      <w:r>
        <w:rPr>
          <w:b/>
        </w:rPr>
        <w:t xml:space="preserve">Yhteenveto</w:t>
      </w:r>
    </w:p>
    <w:p>
      <w:r>
        <w:t xml:space="preserve">Irlannin poliisi (Gardaí) on ilmoittanut, ettei se tutki rikosoikeudellisesti naisen ja hänen seitsemän kuukauden ikäisen poikansa kuolemaa Dublinissa torstaiaamuna.</w:t>
      </w:r>
    </w:p>
    <w:p>
      <w:r>
        <w:rPr>
          <w:b/>
          <w:u w:val="single"/>
        </w:rPr>
        <w:t xml:space="preserve">Asiakirjan numero 46115</w:t>
      </w:r>
    </w:p>
    <w:p>
      <w:r>
        <w:t xml:space="preserve">'Epäilyttävä paketti' sulkee Manchesterin lentoaseman terminaalin</w:t>
      </w:r>
    </w:p>
    <w:p>
      <w:r>
        <w:t xml:space="preserve">Manchesterin lentoaseman terminaali 1:n ympärillä oli 100 metrin pituinen turvasulku. Poliisille kerrottiin asiasta kello 08:15 BST, minkä jälkeen terminaali suljettiin. Poliisin mukaan turvahälytys on nyt ohi, ja terminaali avataan kokonaan uudelleen kello 12.15 BST. Lentoaseman tiedottajan mukaan saapuvat ja lähtevät lennot jatkuvat tällä hetkellä normaalisti. Suur-Manchesterin poliisi ilmoitti, että räjähteiden hävittämisryhmä kutsuttiin paikalle "varotoimenpiteenä". Walsallista kotoisin olevan Alexina Evansin oli määrä lentää Madeiralle Manchesterin lentoasemalta. Hän sanoi: Matkalaukkuni oli hihnalla, ja yhtäkkiä he sanoivat: "Olen pahoillani, saatte laukkunne takaisin, koska meitä evakuoidaan." Hän sanoi: "Saavuin lentokentälle, lähtöselvitys alkoi, laukkuni oli hihnalla, ja yhtäkkiä he sanoivat: "Olen pahoillani, saatte laukkunne takaisin, koska meitä evakuoidaan. "Meitä kehotettiin seisomaan ulkona jonkin aikaa - sitten meitä kehotettiin menemään terminaaliin 3, jossa olemme seisoneet nyt kaksi tuntia".</w:t>
      </w:r>
    </w:p>
    <w:p>
      <w:r>
        <w:rPr>
          <w:b/>
        </w:rPr>
        <w:t xml:space="preserve">Yhteenveto</w:t>
      </w:r>
    </w:p>
    <w:p>
      <w:r>
        <w:t xml:space="preserve">Lentoaseman terminaali suljettiin ja evakuoitiin sen jälkeen, kun "epäilyttävä paketti" oli löydetty, lentoaseman viranomaiset vahvistivat.</w:t>
      </w:r>
    </w:p>
    <w:p>
      <w:r>
        <w:rPr>
          <w:b/>
          <w:u w:val="single"/>
        </w:rPr>
        <w:t xml:space="preserve">Asiakirjan numero 46116</w:t>
      </w:r>
    </w:p>
    <w:p>
      <w:r>
        <w:t xml:space="preserve">Derry Hillin onnettomuus: Ryan Nelsonin hautajaiset pidetään</w:t>
      </w:r>
    </w:p>
    <w:p>
      <w:r>
        <w:t xml:space="preserve">Ryan Nelson oli autossa Corey Owenin, Jordan Rawlingsin ja Matthew Parken kanssa, kun onnettomuus tapahtui A4-tiellä Derry Hillissä Wiltshiren osavaltiossa 16. elokuuta. Sadat ihmiset osoittivat kunnioitustaan, kun 20-vuotiaan hautajaissaattue kulki hänen kotikaupunkinsa Calnen läpi. Tesco-työntekijän hautajaistilaisuus pidettiin myöhemmin Swindonissa. Nelsonin perhe kuvaili häntä "auringonsäteeksi". Kunnianosoituksessa he sanoivat, että "kaikki rakastivat häntä". He lisäsivät: "Hänellä oli mitä kaunein sielu. Elämämme on tyhjää ilman häntä." Calnen pormestari Robert Merrick sanoi, että kaupungilla on "pitkä matka edessään toipuakseen tästä". Hän sanoi: "Koko kaupungin on tuettava perheitä tässä tilanteessa. He eivät koskaan pääse yli tästä tragediasta, vaikka se kuinka nopeasti tapahtuisi." Calnen seurakunnan kirkkoherra pastori Robert Kenway lisäsi: "Luulen, että he ovat yhä shokissa. Luultavasti kaikki perheet ovat. "Tämä on niin merkittävä asia, että tapahtuneen - sen todellisuuden - ymmärtäminen on mielestäni yhä vaikeaa." Wiltshiren poliisi tutkii edelleen onnettomuuden syytä.</w:t>
      </w:r>
    </w:p>
    <w:p>
      <w:r>
        <w:rPr>
          <w:b/>
        </w:rPr>
        <w:t xml:space="preserve">Yhteenveto</w:t>
      </w:r>
    </w:p>
    <w:p>
      <w:r>
        <w:t xml:space="preserve">Yksi neljästä miehestä, jotka kuolivat, kun heidän autonsa törmäsi taloon ja syttyi tuleen, on saanut hautajaiset.</w:t>
      </w:r>
    </w:p>
    <w:p>
      <w:r>
        <w:rPr>
          <w:b/>
          <w:u w:val="single"/>
        </w:rPr>
        <w:t xml:space="preserve">Asiakirjan numero 46117</w:t>
      </w:r>
    </w:p>
    <w:p>
      <w:r>
        <w:t xml:space="preserve">Ranska Dijon: Kuljettaja tähtää kaupungin jalankulkijoihin</w:t>
      </w:r>
    </w:p>
    <w:p>
      <w:r>
        <w:t xml:space="preserve">Hänet pidätettiin sen jälkeen, kun hän oli hyökännyt jalankulkijoiden kimppuun viidessä eri kaupunginosassa puolen tunnin aikana. Hänen sanotaan olevan "ilmeisen tasapainoton" ja viettäneen aikaa psykiatrisessa sairaalassa. Ranskan poliisi ampui lauantaina miehen, joka hyökkäsi heidän kimppuunsa veitsellä ja huusi "Jumala on suuri". Dijonissa vakavasti loukkaantuneiden kahden ihmisen hengen ei kerrota olevan vaarassa. Silminnäkijät kertoivat poliisille, että noin 40-vuotias kuljettaja oli myös sanonut "toimivansa Palestiinan lasten puolesta", nimeltä mainitsematon tutkintaa lähellä oleva lähde kertoi uutistoimisto AFP:lle. Sisäministeriön tiedottaja kertoi Ranskan televisiolle uskovansa, että hyökkääjä oli toiminut yksin. Hän lisäsi, että kuljettaja on ollut poliisin tiedossa jo 20 vuoden takaisista pienemmistä välikohtauksista. Dijonin syyttäjä sanoi, että hyökkääjällä oli pitkäaikainen mielenterveysongelma, eikä tapaus liittynyt terrorismiin. Ranskan pääministeri Manuel Valls twiittasi (ranskaksi) ilmaistakseen "solidaarisuutensa" uhreille. Lauantain välikohtauksessa mies haavoitti kolmea poliisia Toursin kaupungissa ennen kuin hänet ammuttiin kuoliaaksi. Sisäministeri Bernard Cazeneuve kertoi Ranskan televisiolle, että mies oli ollut "hyvin epävakaa". Terrorisminvastaiset tutkijat ovat aloittaneet iskun tutkinnan. Ranskassa asuu Länsi-Euroopan suurin määrä muslimeja - arviolta 5-6 miljoonaa. Islamistit ovat viime vuosina tehneet useita "yksinäisten susien" iskuja.</w:t>
      </w:r>
    </w:p>
    <w:p>
      <w:r>
        <w:rPr>
          <w:b/>
        </w:rPr>
        <w:t xml:space="preserve">Yhteenveto</w:t>
      </w:r>
    </w:p>
    <w:p>
      <w:r>
        <w:t xml:space="preserve">Kuljettaja, joka huusi arabiaksi islamilaista sanontaa "Jumala on suuri", on ajanut jalankulkijoiden päälle Dijonissa Ranskassa ja haavoittanut 11 ihmistä, joista kaksi vakavasti, kertovat ranskalaiset tiedotusvälineet.</w:t>
      </w:r>
    </w:p>
    <w:p>
      <w:r>
        <w:rPr>
          <w:b/>
          <w:u w:val="single"/>
        </w:rPr>
        <w:t xml:space="preserve">Asiakirjan numero 46118</w:t>
      </w:r>
    </w:p>
    <w:p>
      <w:r>
        <w:t xml:space="preserve">Arnos Valen hautausmaalla alkaa vetoomus 500 000 punnan tavoitteen saavuttamiseksi.</w:t>
      </w:r>
    </w:p>
    <w:p>
      <w:r>
        <w:t xml:space="preserve">Arnos Vale Cemetery Trust on yksi 16:sta HLF Catalyst Endowment Fund -rahastoon valitusta organisaatiosta. Trustin toimitusjohtaja Juliette Randall sanoi: "Siellä on II-luokan rakennuksia, joiden ylläpito on hyvin kallista." Lahjoitusrahaston korko käytetään hautausmaan ylläpitoon. "Nämä rahat on tarkoitettu tiettyyn tarkoitukseen - ne menevät lahjoitusrahastoon, joten emme voi käyttää keräämäämme pääomaa, mutta käytämme korkoa, jonka voimme saada lahjoitusrahastosta, joten rahat ovat kriittisen tärkeitä", Randall lisäsi. HLF rahoittaa Arnos Valen rahastoa enintään 500 000 punnalla, mutta säätiön on kerättävä sama määrä rahaa vuoteen 2016 mennessä, jotta se voi hyötyä rahastosta. Vuonna 2010 saatiin päätökseen 45 hehtaarin suuruisen alueen 5 miljoonan punnan kunnostushanke, johon kuului uusi perintö-, luonto- ja koulutuskeskus. Kolme vuotta sitten tapahtuneen avaamisen jälkeen alueella on käynyt 45 000 ihmistä, kertoo säätiö. Society of Merchant Venturers on jo lahjoittanut 10 000 puntaa vetoomukseen.</w:t>
      </w:r>
    </w:p>
    <w:p>
      <w:r>
        <w:rPr>
          <w:b/>
        </w:rPr>
        <w:t xml:space="preserve">Yhteenveto</w:t>
      </w:r>
    </w:p>
    <w:p>
      <w:r>
        <w:t xml:space="preserve">Bristolissa sijaitsevan Arnos Valen hautausmaan 500 000 punnan hankkimiseksi on aloitettu vetoomus, jolla pyritään saamaan rahoitusta Heritage Lottery Fundilta (HLF).</w:t>
      </w:r>
    </w:p>
    <w:p>
      <w:r>
        <w:rPr>
          <w:b/>
          <w:u w:val="single"/>
        </w:rPr>
        <w:t xml:space="preserve">Asiakirjan numero 46119</w:t>
      </w:r>
    </w:p>
    <w:p>
      <w:r>
        <w:t xml:space="preserve">Charles ja Camilla Kolumbian-kiertueen viimeinen päivä päätökseen</w:t>
      </w:r>
    </w:p>
    <w:p>
      <w:r>
        <w:t xml:space="preserve">Tanssijat ja muusikot esiintyivät pariskunnalle, jolle annettiin perinteiset kolumbialaiset sombrerot ennen kuin he kuulivat huumeiden salakuljetuksen torjuntatoimista. Pariskunta päätti vierailunsa maassa viralliseen vastaanottoon Cartagenassa sijaitsevalla HMS Argyll -aluksella. Prinssi ja herttuatar aloittavat sunnuntaina nelipäiväisen kiertomatkan Meksikossa. HMS Argyllin aluksella järjestetty tilaisuus, joka merkitsi heidän Kolumbian-kiertomatkansa päättymistä, oli suunniteltu koko auringonlaskun kattavaksi seremoniaksi, kun kuninkaallisen laivaston alilippu laskettiin. Vieraat joutuivat kuitenkin suojautumaan rankkasateelta. Kahdenväliset suhteet Kuninkaallinen pariskunta tapasi Type 23 -fregatilla vieraita, muun muassa Kolumbian presidentin Juan Manuel Santosin, sekä sota-aluksen upseereita ja Latinalaisen Amerikan maan johtohenkilöitä. Aiemmin he vierailivat museossa, jossa on esillä kultaa Kolumbian varhaishistoriasta. Prinssi Charles ja presidentti Santos puhuivat myös valtamerten terveyttä käsittelevässä konferenssissa. Kiertue järjestettiin, jotta Yhdistyneen kuningaskunnan ja kahden Latinalaisen Amerikan maan kahdenväliset suhteet saisivat "vauhtia". Kyseessä on prinssi Charlesin ensimmäinen vierailu Kolumbiaan sitten vuoden 1974 ja ensimmäinen Meksikoon sitten vuoden 2002. Edellisen kerran prinssi vieraili Kolumbiassa laivastoupseerina HMS Minervalla. Meksikossa hän on vieraillut neljä kertaa - vuosina 1966, 1970 ja 1993 sekä vuonna 2002.</w:t>
      </w:r>
    </w:p>
    <w:p>
      <w:r>
        <w:rPr>
          <w:b/>
        </w:rPr>
        <w:t xml:space="preserve">Yhteenveto</w:t>
      </w:r>
    </w:p>
    <w:p>
      <w:r>
        <w:t xml:space="preserve">Walesin prinssi ja Cornwallin herttuatar ovat saattaneet päätökseen Kolumbian kiertomatkansa viimeisen päivän vierailulla Cartagenan muurien ympäröimään kaupunkiin.</w:t>
      </w:r>
    </w:p>
    <w:p>
      <w:r>
        <w:rPr>
          <w:b/>
          <w:u w:val="single"/>
        </w:rPr>
        <w:t xml:space="preserve">Asiakirjan numero 46120</w:t>
      </w:r>
    </w:p>
    <w:p>
      <w:r>
        <w:t xml:space="preserve">Merkittävä walesinkielinen runoilija Gerallt Lloyd Owen kuoli</w:t>
      </w:r>
    </w:p>
    <w:p>
      <w:r>
        <w:t xml:space="preserve">Hän syntyi Sarnaussa, Gwyneddissä, ja hän voitti Urdd Eisteddfodin kolmesti ja National Eisteddfodin puheenjohtajan kahdesti. 69-vuotias tunnettiin kovista poliittisista runoistaan, ja hän oli myös Radio Cymrun runokilpailun Talwrn y Beirdd entinen juontaja. Hän toimi myös peruskoulun opettajana ennen kuin hän perusti Gwasg Gwyneddin kirjapainon vuonna 1972. "Häntä ei korvata koskaan" "Walesin kansallinen Eisteddfod on surullinen uutisesta ja esittää surunvalittelunsa hänen perheelleen tänä vaikeana aikana", sanoi walesilaisen kulttuurifestivaalin tiedottaja. Kansanlaulaja ja kielikampanjoija Dafydd Iwan sanoi, että Owenin "runous tulee aina puhumaan Walesille ja Walesin puolesta". "Gerallt oli sukupolvensa ääni, ja hän puki tiukkaan metriin sen, mihin jotkut meistä uskoivat 60- ja 70-luvuilla", hän sanoi. "Sitä ei voi koskaan korvata, koska hän ilmaisi sisäisimmät ajatuksemme ja toiveemme ja pani meidät todella koetukselle".</w:t>
      </w:r>
    </w:p>
    <w:p>
      <w:r>
        <w:rPr>
          <w:b/>
        </w:rPr>
        <w:t xml:space="preserve">Yhteenveto</w:t>
      </w:r>
    </w:p>
    <w:p>
      <w:r>
        <w:t xml:space="preserve">Yksi walesin kielen tunnetuimmista runoilijoista, Gerallt Lloyd Owen, on kuollut lyhyen sairauden jälkeen.</w:t>
      </w:r>
    </w:p>
    <w:p>
      <w:r>
        <w:rPr>
          <w:b/>
          <w:u w:val="single"/>
        </w:rPr>
        <w:t xml:space="preserve">Asiakirjan numero 46121</w:t>
      </w:r>
    </w:p>
    <w:p>
      <w:r>
        <w:t xml:space="preserve">Dorchesterin Charles Streetin kehityssuunnitelmat esillä</w:t>
      </w:r>
    </w:p>
    <w:p>
      <w:r>
        <w:t xml:space="preserve">Charles Streetiä koskevat ehdotukset toimitetaan West Dorsetin piirineuvostolle, mutta rakennuttaja Simons asettaa ne näytteille kerätäkseen kommentteja asukkailta. West Dorsetin piirineuvosto on myöntänyt hankkeelle rahoitusta enintään 4 miljoonaa puntaa. Suunnitelmissa on Marks &amp; Spencerin ja Waitrosen myymälät. Charles Streetille on jo rakennettu uusia valtuustorakennuksia, kirjasto ja aikuiskoulutuskeskus sen uudistamisen ensimmäisessä vaiheessa. Simonsin edustaja sanoi: "Odotamme innolla, että pääsemme keskustelemaan yleisön kanssa ja kuuntelemaan kaikkia näkemyksiä uusimmista suunnitelmista." Suunnitelmat ovat nähtävillä South Terrace -alueella sijaitsevassa entisessä Bryter Latte -myymälässä 18. heinäkuuta kello 10.00-19.00 BST ja 19. heinäkuuta kello 10.00-15.30 BST.</w:t>
      </w:r>
    </w:p>
    <w:p>
      <w:r>
        <w:rPr>
          <w:b/>
        </w:rPr>
        <w:t xml:space="preserve">Yhteenveto</w:t>
      </w:r>
    </w:p>
    <w:p>
      <w:r>
        <w:t xml:space="preserve">Uusimmat suunnitelmat Dorchesterin keskustan vähittäiskaupan alueen kehittämiseksi on julkistettu.</w:t>
      </w:r>
    </w:p>
    <w:p>
      <w:r>
        <w:rPr>
          <w:b/>
          <w:u w:val="single"/>
        </w:rPr>
        <w:t xml:space="preserve">Asiakirjan numero 46122</w:t>
      </w:r>
    </w:p>
    <w:p>
      <w:r>
        <w:t xml:space="preserve">Kiina avaa atomipommin sijoituspaikan turisteille</w:t>
      </w:r>
    </w:p>
    <w:p>
      <w:r>
        <w:t xml:space="preserve">Noin 6 miljoonaa juania (960 000 dollaria, 595 000 puntaa) käytetään Xinjiangin alueella sijaitsevan syrjäisen Malanin tukikohdan muuttamiseen turistiystävälliseksi, kertoi eräs virkamies uutistoimisto Xinhualle. Vierailijat pääsevät tutustumaan tutkijoiden laboratorioihin ja 300-metriseen tunneliin, jota käytetään ilmaiskuihin. Kiina testasi ensimmäisen atomipomminsa 16. lokakuuta 1964. Xinjiangissa on tehty vuosikymmenten aikana yli 40 ydinkoetta, ennen kuin 1990-luvulla määrättiin ydinkokeiden keskeyttämisestä. Pekingin Tsinghuan yliopisto ja paikallishallinto kehittävät aluetta, joka sijaitsee aavikkoalueella Luoteis-Kiinassa, Xinhua kertoo. Viranomaiset sanovat, että Malanin tukikohdasta tehdään "punainen matkailukohde" - paikkoja, jotka kommunistinen puolue on nimennyt juhlistamaan historiallisiksi katsomiaan tapahtumia, kertoo BBC:n Martin Patience Pekingistä. Kirjeenvaihtajamme lisää, että ei ole kuitenkaan selvää, kuinka paljon turisteja ydinlaitokset todella houkuttelevat, koska ne sijaitsevat yhdellä maan syrjäisimmistä alueista.</w:t>
      </w:r>
    </w:p>
    <w:p>
      <w:r>
        <w:rPr>
          <w:b/>
        </w:rPr>
        <w:t xml:space="preserve">Yhteenveto</w:t>
      </w:r>
    </w:p>
    <w:p>
      <w:r>
        <w:t xml:space="preserve">Kiina on julkistanut suunnitelman avata turisteille paikka, jossa se räjäytti ensimmäisen atomipomminsa, kertoo valtion media.</w:t>
      </w:r>
    </w:p>
    <w:p>
      <w:r>
        <w:rPr>
          <w:b/>
          <w:u w:val="single"/>
        </w:rPr>
        <w:t xml:space="preserve">Asiakirjan numero 46123</w:t>
      </w:r>
    </w:p>
    <w:p>
      <w:r>
        <w:t xml:space="preserve">Lenovon osakkeet nousevat IBM:n palvelinsopimuksen myötä</w:t>
      </w:r>
    </w:p>
    <w:p>
      <w:r>
        <w:t xml:space="preserve">Sen osakkeet nousivat jopa 9 prosenttia ennen kuin ne päätyivät 1,2 prosentin nousuun Hongkongin pörssissä perjantaina. Myöhään torstaina julkistettu kauppa tulee PC-valmistajien kärsiessä pöytätietokoneiden maailmanlaajuisen kysynnän hidastumisesta. Lenovolle odotetaan avautuvan uusia kasvuväyliä. Lenovon hallituksen puheenjohtaja ja toimitusjohtaja Yang Yuanqing sanoi torstaina, että yrityskauppa "osoittaa halukkuutemme investoida liiketoimintoihin, jotka voivat edistää kannattavaa kasvua ja laajentaa PC Plus -strategiaamme". Toistuva suorituskyky? Kiinalaisyritys osti IBM:n PC-liiketoiminnan vuonna 2005, ja siihen kuului ThinkPad-mallisto. Se on sittemmin muuttanut liiketoiminnan kannattavaksi, ja yritys ohitti Hewlett-Packardin maailman johtavana PC-valmistajana vuonna 2012. Maailmanlaajuinen pc-myynti on kuitenkin laskenut jo kuusi vuosineljännestä peräkkäin, mikä on saanut valmistajat etsimään uusia kasvualueita. Joidenkin analyytikoiden mukaan sijoittajat veikkaavat, että Lenovo pystyy toistamaan IBM:n PC-liiketoiminnan menestyksen myös low-end-palvelinyksikössä. Lenovo on jo monipuolistanut toimintaansa nopeasti kasvaville aloille, kuten älypuhelimiin ja tabletteihin. Sen älypuhelinten ja tablettien yhteenlasketut toimitukset ovat ylittäneet pc-tietokoneiden toimitukset jo kahtena vuosineljänneksenä peräkkäin.</w:t>
      </w:r>
    </w:p>
    <w:p>
      <w:r>
        <w:rPr>
          <w:b/>
        </w:rPr>
        <w:t xml:space="preserve">Yhteenveto</w:t>
      </w:r>
    </w:p>
    <w:p>
      <w:r>
        <w:t xml:space="preserve">Maailman suurimman pc-valmistajan, kiinalaisen Lenovon osakkeet ovat nousseet sen jälkeen, kun yritys sopi ostavansa IBM:n low-end-palvelinliiketoiminnan 2,3 miljardilla dollarilla (1,4 miljardilla punnalla).</w:t>
      </w:r>
    </w:p>
    <w:p>
      <w:r>
        <w:rPr>
          <w:b/>
          <w:u w:val="single"/>
        </w:rPr>
        <w:t xml:space="preserve">Asiakirjan numero 46124</w:t>
      </w:r>
    </w:p>
    <w:p>
      <w:r>
        <w:t xml:space="preserve">Neljä Newcastle baarit suljettu yli huumeiden käsittely huolenaiheita</w:t>
      </w:r>
    </w:p>
    <w:p>
      <w:r>
        <w:t xml:space="preserve">Madame Koo, House of Smith ja Florita's Collingwood Streetillä sekä The Empress lähellä The Sidea saivat maanantaina 48 tunnin sulkemiskiellon. Kolmen kuukauden sulkemismääräyksiä koskeva hakemus käsitellään keskiviikkona South Tyneside Magistrates' Courtissa. Yksitoista ihmistä on pidätetty epäiltynä salaliitosta, jonka tarkoituksena oli toimittaa A-luokan huumausaineita. Aiheeseen liittyvät Internet-linkit Northumbrian poliisi</w:t>
      </w:r>
    </w:p>
    <w:p>
      <w:r>
        <w:rPr>
          <w:b/>
        </w:rPr>
        <w:t xml:space="preserve">Yhteenveto</w:t>
      </w:r>
    </w:p>
    <w:p>
      <w:r>
        <w:t xml:space="preserve">Neljä baaria Newcastlen keskustassa on suljettu huumekaupasta huolestuttavan tilanteen vuoksi.</w:t>
      </w:r>
    </w:p>
    <w:p>
      <w:r>
        <w:rPr>
          <w:b/>
          <w:u w:val="single"/>
        </w:rPr>
        <w:t xml:space="preserve">Asiakirjan numero 46125</w:t>
      </w:r>
    </w:p>
    <w:p>
      <w:r>
        <w:t xml:space="preserve">Coronavirus: Kuljettaja pysäytettiin M6:n sulkumatkalla vaimo tavaratilassa.</w:t>
      </w:r>
    </w:p>
    <w:p>
      <w:r>
        <w:t xml:space="preserve">Poliisi pysäytti ikkunoita eBaysta ostaneen miehen M6-tiellä Cheshiressä sunnuntaina, kun hän oli noutanut ostoksensa Salfordista. Poliisin mukaan hänen vaimonsa joutui istumaan tavaratilassa, koska hän ei mahtunut ajoneuvoon paluumatkalla Coventryyn. North West Motorway Police antoi miehelle liikennerikkomusilmoituksen. Kun poliisi twiittasi uutisen 220 mailin mittaisesta edestakaisesta matkasta, ihmiset reagoivat järkyttyneinä ja epäuskoisina. Anthony Collier sanoi: "Olen hämmästynyt siitä, kuinka monet ihmiset tekevät edelleen tarpeettomia matkoja." Jonny Evans vitsaili: "Ehkä hän näki tilaisuuden." "Ehkä hän näki tilaisuuden." Hallitus on kieltänyt kaikki muut kuin välttämättömät matkat koronaviruspandemian keskellä. Joihinkin maan osiin on pystytetty tiesulkuja, ja poliisi pysäyttää kuljettajia tarkistaakseen, että heidän matkansa ovat välttämättömiä.</w:t>
      </w:r>
    </w:p>
    <w:p>
      <w:r>
        <w:rPr>
          <w:b/>
        </w:rPr>
        <w:t xml:space="preserve">Yhteenveto</w:t>
      </w:r>
    </w:p>
    <w:p>
      <w:r>
        <w:t xml:space="preserve">Kuljettaja uhmasi koronaviruslakkausta noutaakseen vaimonsa kanssa 15 punnan hintaisia ikkunoita autonsa tavaratilasta.</w:t>
      </w:r>
    </w:p>
    <w:p>
      <w:r>
        <w:rPr>
          <w:b/>
          <w:u w:val="single"/>
        </w:rPr>
        <w:t xml:space="preserve">Asiakirjan numero 46126</w:t>
      </w:r>
    </w:p>
    <w:p>
      <w:r>
        <w:t xml:space="preserve">Plaid Cymru vaatii parlamenttivaltuuksia, jos Skotlanti äänestää "kyllä".</w:t>
      </w:r>
    </w:p>
    <w:p>
      <w:r>
        <w:t xml:space="preserve">Hän vaati ennen kansanäänestystä käytäviä keskusteluja, jotta Wales ei "häviäisi" pienemmässä Yhdistyneessä kuningaskunnassa, jos Skotlanti itsenäistyisi. Plaid-puolueen kansanedustaja sanoi kuitenkin, että Walesin kansanäänestys pitäisi järjestää vasta sitten, kun Walesin talous on parantunut. He puhuivat lehdistötilaisuudessa Westminsterissä. Carmarthen Eastin ja Dinefwrin kansanedustaja Jonathan Edwards sanoi: "Emme voi voittaa itsenäisyyttä, ennen kuin olemme parantaneet Walesin taloutta." "Emme voi voittaa itsenäisyyttä, ennen kuin olemme parantaneet Walesin taloutta." Virallisten lukujen mukaan Walesissa vain 89 000 ihmistä maksaa 40 prosentin tuloveroa, ja Plaidin johtohenkilöt sanoivat, että kestäisi 10-15 vuotta ennen kuin ero Walesin ja Englannin talouksien suorituskyvyn välillä pienenee. Entinen kansanedustaja Adam Price, joka toimii nyt Plaidin talouskomitean puheenjohtajana, sanoi: "Kuilua ei ole mahdollista kuroa umpeen 10-15 vuodessa. "Peräkkäisten hallitusten aiheuttaman vahingon korjaaminen vie vähintään vuosikymmenen tai puolitoista vuosikymmentä", hän jatkaa. Wood sanoi, että jos Skotlanti äänestää ensi vuoden kansanäänestyksessä "kyllä", Wales ei voi odottaa vuoteen 2020 asti saadakseen tuloveroprosentteja koskevan toimivallan, kuten Silkin hajauttamiskomissio suositteli. Plaid-puolueen johtaja sanoi, että nämä valtuudet voisivat "luoda työpaikkoja", mutta oli ennenaikaista sanoa, millaisia verokantojen pitäisi olla hajautetussa tai itsenäisessä Walesissa. Wood on aiemmin ennustanut, että Walesista tulee itsenäinen sukupolven kuluessa ja osa Yhdistyneen kuningaskunnan "kansakuntien naapurustoa".</w:t>
      </w:r>
    </w:p>
    <w:p>
      <w:r>
        <w:rPr>
          <w:b/>
        </w:rPr>
        <w:t xml:space="preserve">Yhteenveto</w:t>
      </w:r>
    </w:p>
    <w:p>
      <w:r>
        <w:t xml:space="preserve">Plaid Cymru -puolueen johtaja Leanne Wood on sanonut, että jos Skotlannin itsenäisyydestä ensi vuonna järjestettävässä kansanäänestyksessä äänestetään "kyllä", Walesin parlamentille annettavien lisävaltuuksien myöntämistä pitäisi nopeuttaa.</w:t>
      </w:r>
    </w:p>
    <w:p>
      <w:r>
        <w:rPr>
          <w:b/>
          <w:u w:val="single"/>
        </w:rPr>
        <w:t xml:space="preserve">Asiakirjan numero 46127</w:t>
      </w:r>
    </w:p>
    <w:p>
      <w:r>
        <w:t xml:space="preserve">Johnny Deppin käsivamma viivästyttää Pirates of the Caribbean -elokuvan kuvauksia</w:t>
      </w:r>
    </w:p>
    <w:p>
      <w:r>
        <w:t xml:space="preserve">Tähti tarvitsi leikkauksen, jossa hänen sormeensa asetettiin tappi maaliskuun alussa sattuneen onnettomuuden jälkeen. Tuottajat sanoivat aluksi, että vamma aiheuttaisi "minimaalisen" viivästyksen, mutta nyt se on pidentynyt useisiin viikkoihin. Noin 200 kuvausryhmäläistä on väliaikaisesti pidätetty työstä, kunnes kuvaukset jatkuvat. Kyseessä ei ole ensimmäinen viivästys Australian Gold Coastilla tapahtuvissa kuvauksissa. Trooppinen hirmumyrsky Nathan häiritsi toisen yksikön kuvauksia pian kuvausten alkamisen jälkeen helmikuussa. Viidennessä Pirates of the Caribbean -elokuvassa, jonka alaotsikko on Dead Men Tell No Tales, Depp palaa roolissaan ryöstelijäkapteeni Jack Sparrow'n rooliin. Javier Bardem näyttelee kapteeni Brandia, pahista, jota kuvaillaan "kostonhimoiseksi haamuksi", joka pitää Sparrow'ta vastuussa veljensä kuolemasta. Elokuvan tiedottaja kertoi Hollywood Reporterille, että kuvausten jatkaminen riippuu Deppin toipumisesta. Kohtausten kuvaukset jatkuivat ilman Deppiä hänen lähdettyään 10. maaliskuuta, mutta nyt häntä tarvitaan kuvauspaikalla. Sydney Morning Herald -lehden mukaan "noin puolet elokuvan arviolta 400 hengen kuvausryhmästä sai viime torstaina kuulla, ettei töitä jatkuisi ainakaan kahteen viikkoon". Mal Tulloch viihdealan ammattiliitosta Media, Entertainment and Arts Alliance sanoi, etteivät hänen jäsenensä ole "tässä vaiheessa" huolissaan siitä, että tuotanto pysähtyisi. "He ovat yrittäneet pitää sen käynnissä hänen poissa ollessaan... mutta he ovat saavuttaneet kriittisen pisteen", hänen sanotaan sanoneen. Vaikka tuotantoa on jäljellä vielä noin 14 viikkoa kuvauksia, Disney sanoo, että elokuva on edelleen aikataulussaan, jotta se saavuttaisi suunnitellun julkaisupäivänsä, 7. heinäkuuta 2017.</w:t>
      </w:r>
    </w:p>
    <w:p>
      <w:r>
        <w:rPr>
          <w:b/>
        </w:rPr>
        <w:t xml:space="preserve">Yhteenveto</w:t>
      </w:r>
    </w:p>
    <w:p>
      <w:r>
        <w:t xml:space="preserve">Viidennen Pirates of the Caribbean -elokuvan kuvauksia on lykätty huhtikuun 15. päivään, kun Johnny Deppin käsivamma osoittautui vakavammaksi kuin aluksi luultiin.</w:t>
      </w:r>
    </w:p>
    <w:p>
      <w:r>
        <w:rPr>
          <w:b/>
          <w:u w:val="single"/>
        </w:rPr>
        <w:t xml:space="preserve">Asiakirjan numero 46128</w:t>
      </w:r>
    </w:p>
    <w:p>
      <w:r>
        <w:t xml:space="preserve">Huawei pahoittelee "harhaanjohtavaa" kuvaa</w:t>
      </w:r>
    </w:p>
    <w:p>
      <w:r>
        <w:t xml:space="preserve">Älypuhelinvalmistaja julkaisi kuvan Google+-sivullaan, ja kuvatekstissä sanottiin, että laite "tekee valokuvien ottamisesta iloisen hämärässä tällaisissa olosuhteissa". Kuvan metatiedoista kävi kuitenkin ilmi, että kuva oli otettu Canonin kameralaitteilla, jotka maksavat yli 2 000 puntaa. Huawei pyysi anteeksi ja sanoi, ettei sen tarkoituksena ollut johtaa harhaan. Alkuperäisessä sosiaalisen median viestissä sanottiin: "Onnistuimme nappaamaan kauniin auringonnousun Deliciously Ellan kanssa. [Uusi laite] tekee valokuvien ottamisesta tällaisissa hämäräolosuhteissa nautinnollista." Kuvien metatiedot näkyvät kuitenkin automaattisesti valokuvien vieressä Google+:ssa. Epäjohdonmukaisuuden huomasi älypuhelinuutissivusto Android Policen kirjoittaja. Lausunnossaan Huawei kertoi, että kuva oli otettu uuden mainoksen kuvaamisen aikana. "Myönnämme kuitenkin, että meidän olisi pitänyt olla selkeämpiä tämän kuvan kuvatekstien kanssa. Tarkoituksenamme ei ollut koskaan johtaa harhaan. Pyydämme anteeksi tätä ja olemme poistaneet kuvan", se sanoi. Kilpaileva puhelinvalmistaja Nokia pyysi anteeksi vastaavaa virhettä vuonna 2012, kun mainos, jonka se väitti olevan nauhoitettu yhdellä sen puhelimella, paljastui ammattilaislaitteilla kuvatuksi.</w:t>
      </w:r>
    </w:p>
    <w:p>
      <w:r>
        <w:rPr>
          <w:b/>
        </w:rPr>
        <w:t xml:space="preserve">Yhteenveto</w:t>
      </w:r>
    </w:p>
    <w:p>
      <w:r>
        <w:t xml:space="preserve">Huawei on pyytänyt anteeksi sen jälkeen, kun paljastui, että sen uusimman älypuhelimensa mainostamiseksi verkossa julkaisema kuva oli otettu ammattilaiskameralla.</w:t>
      </w:r>
    </w:p>
    <w:p>
      <w:r>
        <w:rPr>
          <w:b/>
          <w:u w:val="single"/>
        </w:rPr>
        <w:t xml:space="preserve">Asiakirjan numero 46129</w:t>
      </w:r>
    </w:p>
    <w:p>
      <w:r>
        <w:t xml:space="preserve">Itä- ja Etelä-Lontoossa avataan uusia pyöräilyn valtaväyliä.</w:t>
      </w:r>
    </w:p>
    <w:p>
      <w:r>
        <w:t xml:space="preserve">Toinen reitti yhdistää Wandsworthin (Etelä-Lontoossa) Westminsteriin ja toinen Bowista (Itä-Lontoossa) Aldgateen. Uusien reittien myötä Lontoossa on nyt neljä siniseksi maalattua pyöräilijöiden etuajo-oikeutettua kaistaa, ja kahdeksan muuta on tarkoitus avata vuoteen 2015 mennessä. Kaistoja ylläpitävä Transport for London toivoi, että reitit lisäisivät pyörämatkoja 120 000 päivässä. Toukokuussa 2010 avattiin kaksi ensimmäistä reittiä Etelä-Wimbledonista Bankiin ja Barkingista Tower Hilliin. TfL:n mukaan reitit tarjosivat pyöräilijöille selkeästi merkityt, suorat ja jatkuvat pyöräilyreitit Lontoon keskustaan. Lontoon yleiskokouksen viime marraskuussa laatimassa raportissa todettiin kuitenkin, että monet ihmiset kokivat, etteivät reitit tehneet oloaan turvallisemmaksi ja että kaistat olivat liian pieniä.</w:t>
      </w:r>
    </w:p>
    <w:p>
      <w:r>
        <w:rPr>
          <w:b/>
        </w:rPr>
        <w:t xml:space="preserve">Yhteenveto</w:t>
      </w:r>
    </w:p>
    <w:p>
      <w:r>
        <w:t xml:space="preserve">Kaksi uutta niin sanottua pyöräilyn valtaväylää on avattu yhdistämään Lontoon keskusta Itä- ja Etelä-Lontooseen.</w:t>
      </w:r>
    </w:p>
    <w:p>
      <w:r>
        <w:rPr>
          <w:b/>
          <w:u w:val="single"/>
        </w:rPr>
        <w:t xml:space="preserve">Asiakirjan numero 46130</w:t>
      </w:r>
    </w:p>
    <w:p>
      <w:r>
        <w:t xml:space="preserve">Sven Badzakin kuolema: Badak Badak: Teini pidätetty lakimiesehdokkaan kuolemaan johtaneen puukotuksen takia.</w:t>
      </w:r>
    </w:p>
    <w:p>
      <w:r>
        <w:t xml:space="preserve">Sven Badzak, 22, kuoli puukotuksen jälkeen Kilburnissa, Luoteis-Lontoossa, lauantaina. Myös 16-vuotias sai useita puukoniskuvammoja, mutta onnistui pakenemaan kauppaan, ja hänen tilansa on tällä hetkellä vakaa sairaalassa. Poliisin mukaan 17-vuotias mies on pidätettynä itäisen Lontoon poliisiasemalla. Maanantaina pääministeri Boris Johnson sanoi, että hänen ajatuksensa ovat Badzakin äidin ja hänen perheensä kanssa, jotka surevat poikansa menetystä. Badzak, joka työskenteli isänsä rakennusliikkeessä ja toivoi voivansa suorittaa lainopin muuntokurssin, odotti ystävänsä kanssa bagel-kaupan ulkopuolella, kun kaksikon kimppuun hyökättiin. Kun heitä jahdattiin, he erosivat toisistaan, ja Badzak kaatui maahan ja häntä puukotettiin. Kuolemanjälkeinen tutkimus vahvisti, että hän kuoli useisiin puukoniskuihin. Aiheeseen liittyvät Internet-linkit Metropolitan Police</w:t>
      </w:r>
    </w:p>
    <w:p>
      <w:r>
        <w:rPr>
          <w:b/>
        </w:rPr>
        <w:t xml:space="preserve">Yhteenveto</w:t>
      </w:r>
    </w:p>
    <w:p>
      <w:r>
        <w:t xml:space="preserve">Teini on pidätetty murhasta, jonka uhriksi pyrkivä lakimies joutui, kun hän oli menossa ostamaan bagelia.</w:t>
      </w:r>
    </w:p>
    <w:p>
      <w:r>
        <w:rPr>
          <w:b/>
          <w:u w:val="single"/>
        </w:rPr>
        <w:t xml:space="preserve">Asiakirjan numero 46131</w:t>
      </w:r>
    </w:p>
    <w:p>
      <w:r>
        <w:t xml:space="preserve">Call of Duty hallitsee vuoden 2012 viihdemyyntiä musiikki- ja elokuvamyynnin edelle.</w:t>
      </w:r>
    </w:p>
    <w:p>
      <w:r>
        <w:t xml:space="preserve">Activisionin peliä myytiin lähes 2,7 miljoonaa kappaletta, ja sitä seurasi listalla tiiviisti EA:n Fifa 13. Kolmannelle ja neljännelle sijalle sijoittuivat elokuvat The Dark Knight Rises ja The Twilight Saga. Kaiken kaikkiaan viihdetuotteiden myynti laski 12 prosenttia edellisvuodesta. Entertainment Retail Association (ERA) on kuvaillut vuotta yleisesti ottaen "huonoksi", ja 40 tärkeimmän nimikkeen myynti laski 25 prosenttia verrattuna viime vuoden suuriin menestyjiin. ERA:n johtaja Kim Bayley syytti romahduksesta heikkoa vuotta, jossa oli vain vähän menestyshittejä. "Vuosi 2012 oli monien tekijöiden vuoksi vaikea vuosi viihteelle, mutta tämä jyrkkä 25 prosentin kutistuminen suurimpien nimikkeiden myynnissä viittaa siihen, että julkaisujen laatu oli ainakin osittain syypää. "Onneksi vuosi 2013 on lähtenyt hyvin käyntiin, sillä Skyfall on myynyt jo yli kaksi miljoonaa kappaletta - paljon ennen viime vuoden myydyintä elokuvaa The Dark Knight Rises." Skyfall, uusin James Bond -elokuva, on ERA:n mukaan voittamassa Call of Duty -elokuvan myyntiluvun jo parin kuukauden sisällä sen julkaisusta. Sanden Our Version of Events oli myydyin musiikkinimike melkoisella erolla kahden "Now That's What I Call Music" -kokoelman ohella. Muita vahvasti menestyneitä videopelejä olivat Ubisoftin Assassin's Creed 3, jota myytiin 886 198 kappaletta, ja Microsoftin Halo 4, jota myytiin 753 489 kappaletta. Myös televisiosarja Mrs Brown's Boys menestyi hyvin. Kaavio kokoaa yhteen Official Charts Companyn ja GFK Chart-trackin myyntitiedot vuoden sijoituksen määrittämiseksi.</w:t>
      </w:r>
    </w:p>
    <w:p>
      <w:r>
        <w:rPr>
          <w:b/>
        </w:rPr>
        <w:t xml:space="preserve">Yhteenveto</w:t>
      </w:r>
    </w:p>
    <w:p>
      <w:r>
        <w:t xml:space="preserve">Call of Duty: Black Ops 2 oli viime vuoden myydyin viihdejulkaisu Yhdistyneessä kuningaskunnassa - se voitti Emeli Sanden myydyimmän musiikkialbumin 1,2 miljoonalla kappaleella.</w:t>
      </w:r>
    </w:p>
    <w:p>
      <w:r>
        <w:rPr>
          <w:b/>
          <w:u w:val="single"/>
        </w:rPr>
        <w:t xml:space="preserve">Asiakirjan numero 46132</w:t>
      </w:r>
    </w:p>
    <w:p>
      <w:r>
        <w:t xml:space="preserve">Boris Johnsonin vesikeskustelu: Wigley</w:t>
      </w:r>
    </w:p>
    <w:p>
      <w:r>
        <w:t xml:space="preserve">Hän osallistui keskusteluun siitä, kenellä on valta luonnonvaroihin sen jälkeen, kun Lontoon pormestari Boris Johnson kannatti veden siirtämistä kuivemmille englantilaisille alueille. Johnson sanoi, että Walesista ja Skotlannista tulevat sateet voisivat auttaa Yhdistyneen kuningaskunnan eteläisiä ja itäisiä osia. Lordi Wigley sanoi, että pormestarin kommentit olivat "melkoinen yllätys". Viime viikolla Daily Telegraph -lehdessä Johnson ehdotti, että "vuoristosta tulevan ylimääräisen sateen avulla voitaisiin kastella ja virkistää maan etelä- ja itäosan leipäkoria". Lordi Wigley sanoi keskiviikkona BBC:n AMPM-ohjelmassa, että hajauttamisella pitäisi pystyä estämään uusi Tryweryn - laakso Gwyneddissä, joka tulvitettiin 1960-luvulla Liverpoolin vesivarastoa varten. Entinen Plaid-johtaja otti asian esille lordeissa, mutta sanoi saaneensa "ei-sitovan vastauksen". Hän sanoi, että "tämä kysymys ei katoa, ja se on selvitettävä". "Uskottiin, että kansalliskokous riittäisi turvaamaan Walesin uuden Trywerynin", lordi Wigley sanoi. "Nyt herää kysymyksiä siitä, merkitsevätkö vuoden 2006 (Walesin hallitusta koskevan) lain lausekkeet sitä, että Lontoon ministereillä on veto-oikeus kansalliskokoukseen. "Walesin paikallisyhteisöjen pitäisi myös voida käyttää veto-oikeuttaan ehdotuksiin, jotka koskevat Walesissa sijaitsevien laaksojen tulvimista, jotka on korvamerkitty veden toimittamiseksi kuivuudesta kärsiviin Englannin kaupunkeihin. "Walesin pitäisi saada korvaus näin otetusta vedestä."</w:t>
      </w:r>
    </w:p>
    <w:p>
      <w:r>
        <w:rPr>
          <w:b/>
        </w:rPr>
        <w:t xml:space="preserve">Yhteenveto</w:t>
      </w:r>
    </w:p>
    <w:p>
      <w:r>
        <w:t xml:space="preserve">Entinen Plaid Cymru -puolueen johtaja Dafydd Wigley sanoo, että Walesin olisi saatava korvaus, jos Walesista otetaan vettä Englannin vesipulan helpottamiseksi.</w:t>
      </w:r>
    </w:p>
    <w:p>
      <w:r>
        <w:rPr>
          <w:b/>
          <w:u w:val="single"/>
        </w:rPr>
        <w:t xml:space="preserve">Asiakirjan numero 46133</w:t>
      </w:r>
    </w:p>
    <w:p>
      <w:r>
        <w:t xml:space="preserve">EU varoittaa Romanian pääministeriä Victor Ponttaa poliittisesta kriisistä</w:t>
      </w:r>
    </w:p>
    <w:p>
      <w:r>
        <w:t xml:space="preserve">Viesti tuli Eurooppa-neuvoston puheenjohtajalta Herman Van Rompuylta, joka tapasi pääministeri Victor Pontan Brysselissä torstaina. Vasemmistolainen Ponta on pyrkinyt syrjäyttämään Romanian presidentin Traian Basescun. Pontaa pääosin kannattava parlamentti on hyllyttänyt presidentin viraltapanon, ja 29. heinäkuuta järjestettävässä kansanäänestyksessä päätetään, voidaanko hänet asettaa viraltapanon kohteeksi. Van Rompuy, joka toimii EU:n huippukokousten puheenjohtajana, ilmaisi "syvän huolensa" Romanian kriisistä "oikeusvaltioperiaatteen ja oikeuslaitoksen riippumattomuuden osalta", hänen toimistonsa lausunnossa sanottiin. Hän pyysi Pontaa "puuttumaan [Euroopan] komission ongelmallisiksi määrittelemiin asioihin". Kriitikot sanovat, että Pontan ja hänen toukokuussa valtaan nousseen Sosiaaliliberaaliliiton (USL) kannattajiensa toimilla pyritään heikentämään presidentti Basescun vaikutusvaltaa ja heikentämään oikeuslaitosta. Ponta sanoo käsittelevänsä kaikkia Romanian EU-kumppaneiden esiin tuomia kysymyksiä. Hän kuitenkin syytti myös keskustaoikeistolaista presidenttiä hallituksen politiikan estämisestä. Romania ja sen naapurimaa Bulgaria liittyivät EU:hun vuonna 2007, mutta Bryssel on asettanut molemmat maat erityistarkkailuun, koska ne ovat huolissaan oikeuslaitoksen riippumattomuudesta, korruptiosta ja poliittisesta vaikutusvallasta valtion laitoksissa. Pontan ja Basescun kaksintaistelu on jarruttanut päätöksentekoprosesseja Romaniassa samaan aikaan, kun se on viimeistelemässä sopimuksia IMF:n tukemasta talousapupaketista.</w:t>
      </w:r>
    </w:p>
    <w:p>
      <w:r>
        <w:rPr>
          <w:b/>
        </w:rPr>
        <w:t xml:space="preserve">Yhteenveto</w:t>
      </w:r>
    </w:p>
    <w:p>
      <w:r>
        <w:t xml:space="preserve">EU:n huippuvirkamies on kehottanut Romanian pääministeriä turvaamaan oikeuslaitoksen riippumattomuuden ja oikeusvaltion periaatteet lamaannuttavan poliittisen kriisin keskellä.</w:t>
      </w:r>
    </w:p>
    <w:p>
      <w:r>
        <w:rPr>
          <w:b/>
          <w:u w:val="single"/>
        </w:rPr>
        <w:t xml:space="preserve">Asiakirjan numero 46134</w:t>
      </w:r>
    </w:p>
    <w:p>
      <w:r>
        <w:t xml:space="preserve">Newton Rigg College avaa toimivan meijerin</w:t>
      </w:r>
    </w:p>
    <w:p>
      <w:r>
        <w:t xml:space="preserve">Meijeri on merkittävä investointi Penrithissä sijaitsevalle Newton Rigg College -korkeakoululle, joka menetti karjansa suu- ja sorkkataudin vuoksi vuonna 2001. Se toimii kaupallisena tilana, jossa on enintään 180 lehmää, ja se tarjoaa käytännön kokemusta noin 400 opiskelijalle. Meijerissä on 164 lypsykoppia ja välipohjan näköalagalleria. Newton Riggin elokuussa 2011 haltuunsa ottaneen Askham Bryan Collegen rehtori Liz Philip totesi: "Uuden meijeriyksikkömme avaamisen merkitystä ei voi aliarvioida sekä kansallisella että alueellisella tasolla. "Lupasimme tuoda maatalouden takaisin Newton Riggin ytimeen, ja tämä lippulaivamyymälä on konkreettinen todiste tästä sitoumuksesta. "Visiomme on, että siitä tulee meijerin huippuosaamisen keskus, joka tarjoaa kansallisen keskuksen oppimiselle ja parhaille käytännöille. "Opiskelijamme saavat ainutlaatuisen näkemyksen alasta, he saavat vankat liikkeenjohtotaidot ja käytännön kokemusta työskentelystä Yhdistyneen kuningaskunnan nykyaikaisimmassa meijerissä. "Maataloutta opiskelevien opiskelijoiden määrä on jo nyt yli kaksinkertaistunut, mikä lupaa hyvää maanviljelyn tulevaisuutta ajatellen." Alan luvut viittaavat siihen, että jopa 60 prosenttia Englannin vuoristoalueiden viljelijöistä saattaa jättää alan seuraavien 15 vuoden aikana.</w:t>
      </w:r>
    </w:p>
    <w:p>
      <w:r>
        <w:rPr>
          <w:b/>
        </w:rPr>
        <w:t xml:space="preserve">Yhteenveto</w:t>
      </w:r>
    </w:p>
    <w:p>
      <w:r>
        <w:t xml:space="preserve">Cumbriassa sijaitsevassa maatalousoppilaitoksessa on avattu 2,4 miljoonaa puntaa maksava meijeri, jonka toivotaan houkuttelevan uusia vuoristoalueiden viljelijöitä maakuntaan.</w:t>
      </w:r>
    </w:p>
    <w:p>
      <w:r>
        <w:rPr>
          <w:b/>
          <w:u w:val="single"/>
        </w:rPr>
        <w:t xml:space="preserve">Asiakirjan numero 46135</w:t>
      </w:r>
    </w:p>
    <w:p>
      <w:r>
        <w:t xml:space="preserve">Borders-Edinburgh-rautatie: Abellio hahmottelee reitin tavoitteita</w:t>
      </w:r>
    </w:p>
    <w:p>
      <w:r>
        <w:t xml:space="preserve">Tweedbankin ja Edinburghin välinen rata on tarkoitus avata uudelleen ensi vuoden syyskuussa. Abellion Yhdistyneen kuningaskunnan rautatieliiketoiminnan kehitysjohtaja Mike Kean sanoi, että reittiä markkinoidaan laajasti etukäteen. Hän lisäsi, että tätä jatkettaisiin junien paluun jälkeen - ja viestittäisiin, että rautatie on tullut jäädäkseen. Kean sanoi, että yksi yhtiön tavoitteista on varmistaa, että ihmiset, jotka tulevat asemien Galashielsin, Stow'n ja Tweedbankin ulkopuolella sijaitsevista Bordersin kaupungeista, voivat käyttää junayhteyksiä mahdollisimman helposti. "Yksi tavoitteistamme liikenneyhtiönä on varmistaa, että ihmiset eivät käytä autoa vaan junaa", hän sanoi. Matkustajatavoite Hänen mukaansa tämä tarkoittaa sitä, että ihmisillä on "todella hyvä kokemus" matkustaa junalla ja että palvelut kulkevat ajallaan. "Käynnistystä edeltää laaja markkinointikampanja", hän lisäsi. "Vielä tärkeämpää on, että käynnistämisen jälkeen varmistamme, että ihmiset ymmärtävät, että tämä on täällä, että se on täällä jäädäkseen ja että se on täällä tarjoamassa palveluja yhteisöille." Aiemmin tässä kuussa silloinen pääministeri Alex Salmond sanoi, että miljoona matkustajaa vuodessa voisi käyttää Borders-Edinburgh-rataa viiden vuoden kuluessa sen uudelleen avaamisesta. Raiteiden rakentaminen 30 mailin pituiselle reitille on parhaillaan käynnissä, ja junaliikenteen on määrä palata syyskuussa 2015.</w:t>
      </w:r>
    </w:p>
    <w:p>
      <w:r>
        <w:rPr>
          <w:b/>
        </w:rPr>
        <w:t xml:space="preserve">Yhteenveto</w:t>
      </w:r>
    </w:p>
    <w:p>
      <w:r>
        <w:t xml:space="preserve">Hollantilaisen Abellio-yhtiön johtaja on hahmotellut Borders Railwayn tavoitteita, kun se saa ScotRailin toimiluvan huhtikuussa.</w:t>
      </w:r>
    </w:p>
    <w:p>
      <w:r>
        <w:rPr>
          <w:b/>
          <w:u w:val="single"/>
        </w:rPr>
        <w:t xml:space="preserve">Asiakirjan numero 46136</w:t>
      </w:r>
    </w:p>
    <w:p>
      <w:r>
        <w:t xml:space="preserve">Jordan Sinnottin kuolema: Mies, 22, myöntää pahoinpitelyn</w:t>
      </w:r>
    </w:p>
    <w:p>
      <w:r>
        <w:t xml:space="preserve">Jordan Sinnott, 25, kuoli sairaalassa sen jälkeen, kun hänet löydettiin 25. tammikuuta Market Placesta, Retfordista, Nottinghamshirestä, ja hänellä epäiltiin olevan kallonmurtuma. Nottinghamin kruununoikeudessa Sean Nicholson, 22, Beechwaysista, Retfordista, myönsi laittoman väkivallan käytön tai sillä uhkaamisen. Hän on takuita vastaan vapautettu, ja hänen tuomionsa annetaan myöhemmin. Cameron Matthews, 21, Denman Close, ja Kai Denovan, 22, Collins Walk, molemmat Retfordista, joita syytettiin taposta, pahoinpitelystä ja törkeästä pahoinpitelystä, eivät joutuneet antamaan tunnustuksia. Heidät määrättiin tutkintavankeuteen, jotta he voivat saapua samaan tuomioistuimeen 22. toukokuuta. Sinnott pelasi Matlock Townissa, ja hänen aiempiin seuroihinsa kuuluivat Huddersfield Town, Altrincham, Halifax ja Chesterfield: "Jordan oli elämämme rakkaus. Hän oli kiltti, lempeä, hauska ja eli elämänsä täysillä joka päivä. "Hän oli todellinen herrasmies. Hän rakasti jalkapalloa, ja tiesimme jo varhaisesta iästä lähtien, että hän oli päättäväinen ja pyrki menestymään. "Mikään ei ole enää samanlaista ilman Jordania elämässämme. Se jättää jälkeensä tyhjiön, jota ei voi koskaan täyttää." Seuraa BBC East Midlandsia Facebookissa, Twitterissä tai Instagramissa. Lähetä juttuideoita osoitteeseen eastmidsnews@bbc.co.uk.</w:t>
      </w:r>
    </w:p>
    <w:p>
      <w:r>
        <w:rPr>
          <w:b/>
        </w:rPr>
        <w:t xml:space="preserve">Yhteenveto</w:t>
      </w:r>
    </w:p>
    <w:p>
      <w:r>
        <w:t xml:space="preserve">Mies on tunnustanut syyllisyytensä pahoinpitelyyn, joka liittyy illanviettopaikalta tajuttomana löydetyn jalkapalloilijan kuolemaan.</w:t>
      </w:r>
    </w:p>
    <w:p>
      <w:r>
        <w:rPr>
          <w:b/>
          <w:u w:val="single"/>
        </w:rPr>
        <w:t xml:space="preserve">Asiakirjan numero 46137</w:t>
      </w:r>
    </w:p>
    <w:p>
      <w:r>
        <w:t xml:space="preserve">Thomas Cook -brändi myydään Club Medin omistajalle Fosunille 11 miljoonalla punnalla.</w:t>
      </w:r>
    </w:p>
    <w:p>
      <w:r>
        <w:t xml:space="preserve">Fosun Tourism, jota pidettiin Thomas Cookin mahdollisena pelastajana ennen sen konkurssia, ostaa myös Casa Cook- ja Cook's Club -hotellibrändit. Hotellit on suunnattu yksittäisille matkailijoille ja nuorille lomailijoille. Fosunin hallituksen puheenjohtaja Qian Jiannong sanoi, että yhtiö "on aina uskonut Thomas Cookin brändiarvoon". Hän sanoi: "Thomas Cook -brändin hankinnan ansiosta konserni voi laajentaa matkailuliiketoimintaansa Thomas Cookin laajan tunnettuuden ja Kiinan ulkomaanmatkailun vahvan kasvuvauhdin pohjalta." "Thomas Cookin brändin hankinnan ansiosta konserni voi laajentaa matkailuliiketoimintaansa." Fosun oli Thomas Cookin suurin osakkeenomistaja, ja se oli luvannut sijoittaa 450 miljoonaa puntaa yhtiöön osana joukkovelkakirjojen haltijoiden ja pankkien kanssa tehtyä 900 miljoonan punnan pelastussopimusta. Suunnitelma kuitenkin kariutui pankkien vaadittua 200 miljoonaa puntaa lisää. Tämä johti Thomas Cookin selvitystilaan, joka vaaransi tuhansia työpaikkoja ja johti Yhdistyneen kuningaskunnan kansalaisten suurimpaan rauhanajan kotiuttamiseen, kun lomailijat tuotiin kotiin. Viime kuussa sunderlandilainen Hays Travel tarjoutui ostamaan 555 Thomas Cookin High Streetin myymälää. Myöhemmin kävi ilmi, että liikkeet oli myyty Haysille vain 6 miljoonalla punnalla.</w:t>
      </w:r>
    </w:p>
    <w:p>
      <w:r>
        <w:rPr>
          <w:b/>
        </w:rPr>
        <w:t xml:space="preserve">Yhteenveto</w:t>
      </w:r>
    </w:p>
    <w:p>
      <w:r>
        <w:t xml:space="preserve">Thomas Cook -brändi on pelastettu unohdukselta, kun Club Medin kiinalainen omistaja ilmoitti ostavansa nimen 11 miljoonalla punnalla.</w:t>
      </w:r>
    </w:p>
    <w:p>
      <w:r>
        <w:rPr>
          <w:b/>
          <w:u w:val="single"/>
        </w:rPr>
        <w:t xml:space="preserve">Asiakirjan numero 46138</w:t>
      </w:r>
    </w:p>
    <w:p>
      <w:r>
        <w:t xml:space="preserve">Vain harvat äänestävät Facebookin tietomuutoksista</w:t>
      </w:r>
    </w:p>
    <w:p>
      <w:r>
        <w:t xml:space="preserve">Tämä on noin 0,06 prosenttia, mikä on kaukana siitä 30 prosentin käyttäjäosuudesta, joka olisi tarvittu uudelleenajatteluun. Äänestäneistä lähes 90 prosenttia vastusti muutoksia. Facebook haluaa lisätä tietojen jakamista palveluiden välillä, höllentää sääntöjä, jotka koskevat sitä, ketkä voivat lähettää käyttäjille viestejä, ja poistaa äänestysjärjestelmän. Facebook on luvannut ottaa käyttöön uusia tapoja, joiden avulla käyttäjät voivat antaa palautetta sivuston hallinnoinnista. Muutoksia vastustavat yksityisyydensuojaryhmät ovat vaatineet käyttäjäneuvoston perustamista. Facebookin virallisella sivustohallintasivulla julkaistussa viestissä yritys sanoi: "Ilmoitamme tuloksista ja hallintoprosessin seuraavista vaiheista lähiaikoina."</w:t>
      </w:r>
    </w:p>
    <w:p>
      <w:r>
        <w:rPr>
          <w:b/>
        </w:rPr>
        <w:t xml:space="preserve">Yhteenveto</w:t>
      </w:r>
    </w:p>
    <w:p>
      <w:r>
        <w:t xml:space="preserve">Facebookin hallintotapaa koskevia laajoja muutoksia koskeva kysely päättyi siihen, että vain 660 000 yli miljardin käyttäjän sosiaalisesta verkostosta äänesti.</w:t>
      </w:r>
    </w:p>
    <w:p>
      <w:r>
        <w:rPr>
          <w:b/>
          <w:u w:val="single"/>
        </w:rPr>
        <w:t xml:space="preserve">Asiakirjan numero 46139</w:t>
      </w:r>
    </w:p>
    <w:p>
      <w:r>
        <w:t xml:space="preserve">Shorehamin onnettomuus: Pre-inquest-kuulustelu "todennäköisesti" viivästyy</w:t>
      </w:r>
    </w:p>
    <w:p>
      <w:r>
        <w:t xml:space="preserve">Tarkastus oli sovittu pidettäväksi 19. syyskuuta, mutta sitä lykätään todennäköisesti lokakuussa pidettävään korkeimman oikeuden käsittelyyn. Tuomarin on määrä päättää, luovutetaanko lento-onnettomuuksia tutkivan osaston keskeiset todisteet Sussexin poliisille. Yksitoista miestä kuoli, kun vanha suihkukone syöksyi liikenteen päälle A27-tiellä Shorehamin lentonäytöksen vieressä viime elokuussa. Länsi-Sussexin kuolinsyyntutkija Penelope Schofield sanoi, että maaliskuussa alkava täydellinen tutkinta voi myös viivästyä. Schofield sanoi: "Kaikki riippuu lokakuussa pidettävästä korkeimman oikeuden käsittelystä - sen on tultava ensin. "Sussexin poliisin on sen jälkeen tutkittava asiantuntijoillaan kaikki esiin tulevat todisteet, ja CPS:n on tehtävä päätös siitä, onko syytteen nostaminen aiheellista." Lentäjä Andrew Hill, 51, selvisi hengissä, ja häntä tutkitaan kuolemantuottamuksesta. Maanantaina sadat ihmiset viettivät minuutin hiljaisuuden onnettomuuden ensimmäisen vuosipäivän kunniaksi. Uhrit</w:t>
      </w:r>
    </w:p>
    <w:p>
      <w:r>
        <w:rPr>
          <w:b/>
        </w:rPr>
        <w:t xml:space="preserve">Yhteenveto</w:t>
      </w:r>
    </w:p>
    <w:p>
      <w:r>
        <w:t xml:space="preserve">Shorehamin lento-onnettomuuden kuolemantapauksia koskeva esitutkinta "todennäköisesti viivästyy", on kuolinsyyntutkija todennut.</w:t>
      </w:r>
    </w:p>
    <w:p>
      <w:r>
        <w:rPr>
          <w:b/>
          <w:u w:val="single"/>
        </w:rPr>
        <w:t xml:space="preserve">Asiakirjan numero 46140</w:t>
      </w:r>
    </w:p>
    <w:p>
      <w:r>
        <w:t xml:space="preserve">Exeterin ja Falmouthin yliopistot peruuttavat tai hyvittävät opiskelijoiden vuokria</w:t>
      </w:r>
    </w:p>
    <w:p>
      <w:r>
        <w:t xml:space="preserve">Exeterin yliopisto ja Falmouthin yliopisto ovat päättäneet peruuttaa tai palauttaa opiskelijoiden vuokran. Falmouthin yliopisto pyytää hallitukselta apua, koska päätös aiheuttaa yliopistolle "merkittäviä taloudellisia kustannuksia". Jotkut Plymouthin yliopiston opiskelijat ovat vaatineet vuokrarahoja takaisin. Falmouthin yliopiston toiminnanjohtaja Peter Cox sanoi: "Haluaisimme tukea hallitukselta ja lobbaamme sitä varten." Päätös tehtiin aikana, jolloin "Covidin kustannukset viimeisten yhdeksän kuukauden aikana ovat olleet useita miljoonia puntia". Vuokrarahoja tarvitaan "yliopistojen koulutustehtävän rahoittamiseen", hän lisäsi. Exeterin yliopisto sanoi kuunnelleensa tarkasti opiskelijoita ja kiitti palautetta antaneita. Sääntö, joka koskee myös opiskelijoita, joilla on yliopiston kautta tehty sopimus, alkoi 4. tammikuuta, ja sen odotetaan olevan voimassa helmikuun puoliväliin asti. Aiheeseen liittyvät Internet-linkit Covid-19-tilastot - Exeterin yliopisto Falmouthin yliopisto</w:t>
      </w:r>
    </w:p>
    <w:p>
      <w:r>
        <w:rPr>
          <w:b/>
        </w:rPr>
        <w:t xml:space="preserve">Yhteenveto</w:t>
      </w:r>
    </w:p>
    <w:p>
      <w:r>
        <w:t xml:space="preserve">Joidenkin Lounais-Englannissa sijaitsevien yliopistojen majoituspaikoissa asuvien opiskelijoiden vuokra poistetaan lukituksen ajaksi, jos he eivät palaa.</w:t>
      </w:r>
    </w:p>
    <w:p>
      <w:r>
        <w:rPr>
          <w:b/>
          <w:u w:val="single"/>
        </w:rPr>
        <w:t xml:space="preserve">Asiakirjan numero 46141</w:t>
      </w:r>
    </w:p>
    <w:p>
      <w:r>
        <w:t xml:space="preserve">Guernsey Disability Champion -ehdokkaat julkistettiin</w:t>
      </w:r>
    </w:p>
    <w:p>
      <w:r>
        <w:t xml:space="preserve">Työhön kuuluu yhteydenpito saaren hallitukseen ja Guernseyn vammaisliittoon (Guernsey Disability Alliance, GDA). GDA:n puheenjohtaja Shelaine Green sanoi: "On todella hyödyllistä, että meillä on yhteyshenkilö, jonka puoleen ihmiset voivat kääntyä." Varajäsenet John Gollop, Lester Queripel ja Arrun Wilkie on nimitetty. Vaalit järjestetään 1. kesäkuuta postiäänestyksellä, jossa valitaan voittajaehdokas. Äänestää voivat vammaiset saarelaiset, heidän läheisensä, hoitajat, vammaisjärjestöjen henkilöstö ja vapaaehtoiset sekä terveydenhuollon ja sosiaalihuollon ammattilaiset. Green sanoi: Green sanoi: "Tarvitaan joku, joka ottaa asiat esille valtiopäivillä. "Vammaisstrategia on tulossa osavaltioiden käsiteltäväksi vuoden lopussa, ja tarvitaan joku, joka varmasti ilmaisee vammaisten näkemyksiä, kun se tulee osavaltioiden käsiteltäväksi." Entinen poliitikko Jane Stephens valittiin äskettäin perustettuun virkaan maaliskuussa 2009, mutta hän ei onnistunut saamaan paikkaansa takaisin huhtikuun vaaleissa.</w:t>
      </w:r>
    </w:p>
    <w:p>
      <w:r>
        <w:rPr>
          <w:b/>
        </w:rPr>
        <w:t xml:space="preserve">Yhteenveto</w:t>
      </w:r>
    </w:p>
    <w:p>
      <w:r>
        <w:t xml:space="preserve">Kolme kansanedustajaa on asettunut ehdolle Guernseyn osavaltioiden vammaisasiamiehen tehtävään.</w:t>
      </w:r>
    </w:p>
    <w:p>
      <w:r>
        <w:rPr>
          <w:b/>
          <w:u w:val="single"/>
        </w:rPr>
        <w:t xml:space="preserve">Asiakirjan numero 46142</w:t>
      </w:r>
    </w:p>
    <w:p>
      <w:r>
        <w:t xml:space="preserve">Skotlannin uusien autojen rekisteröinnit laskivat 7 % kesäkuussa</w:t>
      </w:r>
    </w:p>
    <w:p>
      <w:r>
        <w:t xml:space="preserve">Rekisteröinnit rajan pohjoispuolella vähenivät edellisvuodesta 7 % eli 17 576:een. Koko Yhdistyneessä kuningaskunnassa laskua oli 3,5 prosenttia edellisen vuoden kesäkuuhun verrattuna. Dieselkäyttöisten ajoneuvojen osuus Yhdistyneen kuningaskunnan markkinoista laski jälleen 28,2 prosenttia. Bensiinikäyttöisten autojen kysyntä kasvoi 12,3 prosenttia, kun taas sähkö- ja hybridiautojen kysyntä kasvoi 45 prosenttia. Luvut toimitti Society of Motor Manufacturers and Traders (SMMT). Skotlannin myydyimmät autot kesäkuussa Lähde: Tilastokeskus: SMMT: SMMT:n toimitusjohtaja Mike Hawes sanoi: "Vaikka uusien autojen markkinat ovat olleet ensimmäiset kuusi kuukautta kivikkoiset, on hienoa huomata, että vaihtoehtoisilla polttoaineilla toimivien ajoneuvojen kysyntä jatkaa kasvuaan. "Näitä autoja on edelleen vain yksi 20 rekisteröinnistä. Niillä ei kuitenkaan ole vielä samanlaista vaikutusta kokonaispäästöjen vähentämiseen kuin perinteisillä ajoneuvoilla, dieselit mukaan luettuina, on edelleen", hän totesi.</w:t>
      </w:r>
    </w:p>
    <w:p>
      <w:r>
        <w:rPr>
          <w:b/>
        </w:rPr>
        <w:t xml:space="preserve">Yhteenveto</w:t>
      </w:r>
    </w:p>
    <w:p>
      <w:r>
        <w:t xml:space="preserve">Uusien lukujen mukaan uusien autojen rekisteröinnit vähenivät Skotlannissa viime kuussa jyrkemmin kuin muualla Yhdistyneessä kuningaskunnassa.</w:t>
      </w:r>
    </w:p>
    <w:p>
      <w:r>
        <w:rPr>
          <w:b/>
          <w:u w:val="single"/>
        </w:rPr>
        <w:t xml:space="preserve">Asiakirjan numero 46143</w:t>
      </w:r>
    </w:p>
    <w:p>
      <w:r>
        <w:t xml:space="preserve">Philip Pullmanin "impulssi" tukea walesilaista julkaisutoimintaa.</w:t>
      </w:r>
    </w:p>
    <w:p>
      <w:r>
        <w:t xml:space="preserve">Toimielimen avustusta on leikattu 11 prosenttia ensi vuodeksi. Pullman sanoi BBC Cymru Fywille, että Walesin hallituksella on vastuu kulttuurista ja kielestä. Walesin hallitus sanoi keskustelevansa kirjaneuvoston kanssa säästötoimista. Gwyneddin Harlechissa varttunut Pullman, joka kirjoitti trilogian His Dark Materials, sanoi: "Tavallaan se ei juurikaan kuulu minulle. Toisaalta se on hyvin paljon minun asiani. "Luonnollinen impulssi" "Koulutukseni Walesissa antoi minulle elinikäisen rakkauden walesin kielen ääntämiseen ja siihen, että walesilaiset arvostavat runoutta, musiikkia ja kulttuuria yleensä. "Oli siis luontevaa tukea walesilaisia kirjailijoita, kustantajia ja muita Walesin kirjatuotannosta kiinnostuneita, jotka protestoivat Welsh Books Councilin budjettiin ehdotettuja leikkauksia vastaan." Hän lisäsi: "Demokraattisena aikana, jos haluamme antaa mielikuvituksen kukoistaa, tuen on tultava demokraattista tietä. "Toivon, että Walesin hallitus miettii asiaa uudelleen ja tajuaa, kuinka suuri vastuu sillä on Walesin kielistä ja kulttuurista, jota ne ovat aina ilmaisseet niin rikkaasti."</w:t>
      </w:r>
    </w:p>
    <w:p>
      <w:r>
        <w:rPr>
          <w:b/>
        </w:rPr>
        <w:t xml:space="preserve">Yhteenveto</w:t>
      </w:r>
    </w:p>
    <w:p>
      <w:r>
        <w:t xml:space="preserve">Kirjailija Philip Pullman on sanonut, että hänellä on "luonnollinen halu" tukea kustannusalaa sen jälkeen, kun Walesin hallitus päätti leikata Welsh Book Councilin varoja.</w:t>
      </w:r>
    </w:p>
    <w:p>
      <w:r>
        <w:rPr>
          <w:b/>
          <w:u w:val="single"/>
        </w:rPr>
        <w:t xml:space="preserve">Asiakirjan numero 46144</w:t>
      </w:r>
    </w:p>
    <w:p>
      <w:r>
        <w:t xml:space="preserve">Slieau Dhoo: Moottoripyöräilijät vahingoittavat "arvokasta" Manxin turvetta</w:t>
      </w:r>
    </w:p>
    <w:p>
      <w:r>
        <w:t xml:space="preserve">Kirk Michaelin lähellä sijaitsevalla Slieau Dhoon alueella, jossa maastoajo on kielletty, havaittiin syviä uria. Ympäristöministeri Geoffrey Boot sanoi, että pyöräilijät olivat käyttäneet aluetta "leikkikenttänä" ja osoittaneet "piittaamattomuutta ympäristöämme kohtaan". PC Claire Sproule-Craine sanoi, että ratsastajien pitäisi "noudattaa" alueen sääntöjä. Slieau Dhoon maa-alue on valtion omistuksessa, ja ilman lupaa siellä ajamisesta voi saada jopa 1 000 punnan sakon. Hallitus ehdottaa toimintasuunnitelmassaan hiilidioksidipäästöjen nollapäästöjen saavuttamiseksi vuoteen 2050 mennessä turpeen hakkuukieltoa, ja sen tavoitteena on ennallistaa saarella yli 1 000 hehtaaria turvetta. Turve toimii hiilivarastona, ja sen vahingoittaminen voi vapauttaa sitä takaisin ilmakehään. PC Sproule-Craine sanoi, että vahingot ovat "haitallisia ympäristöllemme" ja että on tärkeää "noudattaa sääntöjä, jotka on asetettu näiden alueiden suojelemiseksi". Hän lisäsi, että Mansaaren poliisi tekee tiivistä yhteistyötä ympäristö-, elintarvike- ja maatalousministeriön kanssa ongelman ratkaisemiseksi.</w:t>
      </w:r>
    </w:p>
    <w:p>
      <w:r>
        <w:rPr>
          <w:b/>
        </w:rPr>
        <w:t xml:space="preserve">Yhteenveto</w:t>
      </w:r>
    </w:p>
    <w:p>
      <w:r>
        <w:t xml:space="preserve">Hallituksen mukaan "vastuuttomat ja laittomat" moottoripyöräilijät ovat aiheuttaneet vahinkoa "arvokkaalle" turvemaalle Mansaaren pohjoisosassa.</w:t>
      </w:r>
    </w:p>
    <w:p>
      <w:r>
        <w:rPr>
          <w:b/>
          <w:u w:val="single"/>
        </w:rPr>
        <w:t xml:space="preserve">Asiakirjan numero 46145</w:t>
      </w:r>
    </w:p>
    <w:p>
      <w:r>
        <w:t xml:space="preserve">Axl Rose tyrmää Guns N' Rosesin reunion-huhut</w:t>
      </w:r>
    </w:p>
    <w:p>
      <w:r>
        <w:t xml:space="preserve">Twitterissä antamassaan lausunnossa Rose sanoi, että "mitään konkreettisia suunnitelmia ei ole eikä koskaan ollutkaan kiertueesta tai uudelleenkäynnistämisestä, eikä varsinkaan kenenkään korvaamisesta bändissä". Hänen kommenttinsa tulivat sen jälkeen, kun entinen GN'R-kitaristi Slash kertoi yhdysvaltalaislehdelle, että hän harkitsisi jälleenyhdistymistä, jos Rose soittaisi hänelle ja pyytäisi anteeksi. Laulaja kuitenkin torjui puheet siitä, että hän olisi sopinut erimielisyytensä entisen bänditoverinsa kanssa. Hän kuvaili spekulaatioita bändin uudelleenyhdistymisestä "kokoelmaksi satunnaisia ideoita, joita eri henkilöt ovat heitelleet ilman mitään todellista pohjaa". Rose on Guns N' Rosesin kokoonpanon ainoa alkuperäisjäsen, ja hän on pyrkinyt ottamaan etäisyyttä Slashiin sen jälkeen, kun kitaristi lähti bändistä vuonna 1996. Loppuvuodesta 2010 hän ilmoitti haastavansa Guitar Hero III -videopelin tekijät oikeuteen, koska pelin kannessa oli kuva Slashista. Myöhemmässä Twitter-viestissään Rose lisäsi keskittyvänsä "aiempiin sitoumuksiin", joilla ei ollut "mitään tekemistä vanhan GN'R:n kanssa".</w:t>
      </w:r>
    </w:p>
    <w:p>
      <w:r>
        <w:rPr>
          <w:b/>
        </w:rPr>
        <w:t xml:space="preserve">Yhteenveto</w:t>
      </w:r>
    </w:p>
    <w:p>
      <w:r>
        <w:t xml:space="preserve">Guns N' Rosesin laulaja Axl Rose on torjunut huhut, joiden mukaan hän voisi uudistaa yhtyeen alkuperäisen kokoonpanon kitaristi Slashin kanssa.</w:t>
      </w:r>
    </w:p>
    <w:p>
      <w:r>
        <w:rPr>
          <w:b/>
          <w:u w:val="single"/>
        </w:rPr>
        <w:t xml:space="preserve">Asiakirjan numero 46146</w:t>
      </w:r>
    </w:p>
    <w:p>
      <w:r>
        <w:t xml:space="preserve">Mitä tapahtuu Yhdistyneeseen kuningaskuntaan tuleville syyrialaispakolaisille?</w:t>
      </w:r>
    </w:p>
    <w:p>
      <w:r>
        <w:t xml:space="preserve">Miten Yhdistyneen kuningaskunnan Syyrian pakolaisten uudelleensijoittamissuunnitelma toimii? Heidät otetaan esimerkiksi Jordaniasta, Turkista ja Libanonista, jonne miljoonat syyrialaiset ovat paenneet kotimaansa konfliktia pakoon. Työväenpuolueen mielestä suunnitelmat eivät mene tarpeeksi pitkälle, sillä muut maat, kuten Ranska, ovat sitoutuneet ottamaan vastaan 24 000 pakolaista seuraavien kahden vuoden aikana. Mutta miten uudelleensijoittaminen toimii? Tällä videolla kerrotaan, miten pakolaiset valitaan, miten he pääsevät Yhdistyneeseen kuningaskuntaan ja mihin he ovat oikeutettuja, kun he saapuvat tänne. Seuraa @BBCNewsbeat Twitterissä, BBCNewsbeat Instagramissa, Radio1Newsbeat YouTubessa ja voit nyt seurata BBC_Newsbeatia Snapchatissa.</w:t>
      </w:r>
    </w:p>
    <w:p>
      <w:r>
        <w:rPr>
          <w:b/>
        </w:rPr>
        <w:t xml:space="preserve">Yhteenveto</w:t>
      </w:r>
    </w:p>
    <w:p>
      <w:r>
        <w:t xml:space="preserve">Pääministeri David Cameron on sanonut, että Yhdistynyt kuningaskunta ottaa vastaan jopa 20 000 pakolaista Syyriasta seuraavien viiden vuoden aikana.</w:t>
      </w:r>
    </w:p>
    <w:p>
      <w:r>
        <w:rPr>
          <w:b/>
          <w:u w:val="single"/>
        </w:rPr>
        <w:t xml:space="preserve">Asiakirjan numero 46147</w:t>
      </w:r>
    </w:p>
    <w:p>
      <w:r>
        <w:t xml:space="preserve">Hongkong tekee suurimman norsunluun takavarikon, jonka arvo on 3,4 miljoonaa dollaria.</w:t>
      </w:r>
    </w:p>
    <w:p>
      <w:r>
        <w:t xml:space="preserve">Noin 3,4 miljoonan dollarin (2,1 miljoonan punnan) arvoinen saalis oli kätketty kahteen eri konttiin Keniasta ja Tansaniasta. Takavarikointi tapahtui Manner-Kiinan poliisin vihjeen perusteella, ja poliisi on sittemmin pidättänyt seitsemän henkilöä. Norsunluun laittoman kaupan viimeaikainen kasvu on johtunut Aasian ja Lähi-idän kysynnästä. Norsunluun syöksyhampaita käytetään siellä perinteisessä lääketieteessä ja koristeiden valmistuksessa. "Muovijätettä" "Tämä on suurin norsunluun syöksyhampaiden saalis Hongkongin tullilaitoksen historiassa yhden ainoan operaation aikana", ilmoitti Hongkongin satama- ja merenkulkuosaston päällikkö Lam Tak-fai lauantaina. Tulliviranomaiset kertoivat, että norsunluun syöksyhampaat - samoin kuin norsunluukoristeet - oli löydetty tiistaina ja keskiviikkona. He sanoivat, että Keniasta ja Tansaniasta tulleisiin kontteihin oli merkitty "muovijätettä". Viimeisin takavarikko ylittää vuonna 2011 tehdyn 2 miljoonan dollarin takavarikon. Hongkongin lain mukaan uhanalaisten lajien uhanalaisten tuotteiden kauppaan syyllistyneitä uhkaa jopa kahden vuoden vankeusrangaistus ja valtava sakko. Norsunluun kansainvälinen kauppa on ollut kiellettyä vuodesta 1989 lähtien Afrikan hupenevan norsukannan suojelemiseksi. Luonnonsuojelijat ovat yhdistäneet Kiinan kasvavan osallistumisen Afrikassa norsun syöksyhampaiden salametsästyksen lisääntymiseen.</w:t>
      </w:r>
    </w:p>
    <w:p>
      <w:r>
        <w:rPr>
          <w:b/>
        </w:rPr>
        <w:t xml:space="preserve">Yhteenveto</w:t>
      </w:r>
    </w:p>
    <w:p>
      <w:r>
        <w:t xml:space="preserve">Hongkongin tulliviranomaiset kertovat takavarikoineensa lähes neljä tonnia salakuljetettua norsunluuta, mikä on suurin uhanalaisista lajeista tehty takavarikko.</w:t>
      </w:r>
    </w:p>
    <w:p>
      <w:r>
        <w:rPr>
          <w:b/>
          <w:u w:val="single"/>
        </w:rPr>
        <w:t xml:space="preserve">Asiakirjan numero 46148</w:t>
      </w:r>
    </w:p>
    <w:p>
      <w:r>
        <w:t xml:space="preserve">Luvut osoittavat, että NI:n kävijät käyttävät enemmän rahaa</w:t>
      </w:r>
    </w:p>
    <w:p>
      <w:r>
        <w:t xml:space="preserve">Julian O'NeillBBC News NI:n yrityskirjeenvaihtaja Se on julkaissut tilastoja kesäkuuhun päättyneeltä 12 kuukauden jaksolta. Niiden mukaan menot kasvoivat 789 miljoonaan puntaan, mutta kävijämatkojen kokonaismäärä laski 3 prosenttia 4,5 miljoonaan. Talousministeri Simon Hamilton sanoi kuitenkin, että luvut paljastivat, että "kävijät ovat yleensä viipyneet pidempään". Tiedot osoittavat, että ulkoiset matkailijamarkkinat - Iso-Britannia ja sen ulkopuolella - ovat parantuneet. Heikommat markkinat ovat olleet Pohjois-Irlanti ja Irlannin tasavalta. Viime aikoina on kuitenkin uskottu, että vierailut rajan takaa ovat lisääntyneet, mutta uudet tiedot eivät kata tätä ajanjaksoa. Punnan kansanäänestyksen jälkeisen romahduksen sanotaan edistäneen matkailualaa kokonaisuudessaan. Hotellien käyttöaste oli elokuussa ennätyksellisen korkea. "Matkailu on tärkeä ala taloudellemme", Hamilton sanoi. "Aion esittää myöhemmin tänä vuonna uuden strategian, jonka avulla voimme yhdessä alan kanssa rakentaa kansainvälisesti kilpailukykyisen ja inspiroivan matkailukohteen, josta me kaikki voimme olla ylpeitä."</w:t>
      </w:r>
    </w:p>
    <w:p>
      <w:r>
        <w:rPr>
          <w:b/>
        </w:rPr>
        <w:t xml:space="preserve">Yhteenveto</w:t>
      </w:r>
    </w:p>
    <w:p>
      <w:r>
        <w:t xml:space="preserve">Pohjois-Irlannin talousministeriön tietojen mukaan matkailijoiden rahankäyttö Pohjois-Irlannissa on kasvanut 5 prosenttia.</w:t>
      </w:r>
    </w:p>
    <w:p>
      <w:r>
        <w:rPr>
          <w:b/>
          <w:u w:val="single"/>
        </w:rPr>
        <w:t xml:space="preserve">Asiakirjan numero 46149</w:t>
      </w:r>
    </w:p>
    <w:p>
      <w:r>
        <w:t xml:space="preserve">Poliisi vetoaa St Helensin kuninkaallisen pythonin katoamisen jälkeen</w:t>
      </w:r>
    </w:p>
    <w:p>
      <w:r>
        <w:t xml:space="preserve">Vihreä ja ruskea lemmikkikäärme, nimeltään Nigini, ei ole myrkyllinen, ja se asuu normaalisti St Helensissä sijaitsevassa talossa. Merseysiden poliisi kehottaa yleisöä olemaan valppaana käärmeen löytämiseksi, jonka omistaja on ilmoittanut sen kadonneeksi. Asiantuntijat uskovat, että se on lämpimässä paikassa "kuten kivikkopuutarhassa tai kasviruukussa". Kaikkia, jotka näkevät käärmeen, jonka kuvaillaan olevan noin 1,5-1,5 metriä pitkä, vihreä ja ruskea, jossa on beigejä merkkejä, kehotetaan ottamaan yhteyttä Merseysiden poliisiin numeroon 101.</w:t>
      </w:r>
    </w:p>
    <w:p>
      <w:r>
        <w:rPr>
          <w:b/>
        </w:rPr>
        <w:t xml:space="preserve">Yhteenveto</w:t>
      </w:r>
    </w:p>
    <w:p>
      <w:r>
        <w:t xml:space="preserve">Kuninkaallinen python-käärme on kadonnut luikerteltuaan pois kotoaan, minkä vuoksi poliisi on vedonnut.</w:t>
      </w:r>
    </w:p>
    <w:p>
      <w:r>
        <w:rPr>
          <w:b/>
          <w:u w:val="single"/>
        </w:rPr>
        <w:t xml:space="preserve">Asiakirjan numero 46150</w:t>
      </w:r>
    </w:p>
    <w:p>
      <w:r>
        <w:t xml:space="preserve">Keith Vaz haluaa Yarl's Woodin väitteiden tutkinnan</w:t>
      </w:r>
    </w:p>
    <w:p>
      <w:r>
        <w:t xml:space="preserve">Sisäasiainvaliokunnan puheenjohtaja Keith Vaz sanoi, että Pakistanista kotoisin olevan naisen väitettiin joutuneen seksuaalisen väkivallan kohteeksi Yarl's Woodissa. Keskusta ylläpitävä Serco sanoi, että se oli jo tutkinut väitteet. Se lisäsi, että sisäinen tutkimus sekä poliisin ja sisäministeriön tutkimukset eivät löytäneet todisteita pahoinpitelyistä. Vaz on nyt vaatinut, että keskuksen ylempiä johtajia kuullaan valintakomiteassa. Johtaja Norman Abusin sanoi, että Serco tutkii aina väärinkäytökset ja tekee yhteistyötä kaikissa lisätutkimuksissa. "Tiukat menettelyt" "Seksuaalinen kanssakäyminen asukkaiden ja henkilökunnan välillä on aina täysin tuomittavaa", hän sanoi. "Suhtaudumme tällaisesta käytöksestä tehtyihin valituksiin erittäin vakavasti, ja meillä on tiukat menettelyt tällaisten valitusten käsittelemiseksi. "Kun tammikuussa 2011 saimme tietää valituksesta, joka koski henkilökunnan jäsenen ja asukkaan välistä seksuaalisesti sopimatonta käytöstä, oma tiimimme sekä sisäministeriön ammattistandardiyksikkö ja Bedfordshiren poliisi tutkivat asian. "Kaikki osapuolet totesivat, että työntekijäämme vastaan esitetyt syytökset olivat vääriä, eikä rikossyytteitä nostettu." Vaz sanoi, että valikoiva valiokunta tutkii maahanmuuttokeskuksessa esitettyjen väitteiden historiaa ja sitä, miten Serco hallinnoi tämäntyyppisiä keskuksia.</w:t>
      </w:r>
    </w:p>
    <w:p>
      <w:r>
        <w:rPr>
          <w:b/>
        </w:rPr>
        <w:t xml:space="preserve">Yhteenveto</w:t>
      </w:r>
    </w:p>
    <w:p>
      <w:r>
        <w:t xml:space="preserve">Kansanedustaja on vaatinut tutkimusta väitteistä, joiden mukaan henkilökunnan jäsen käytti seksuaalisesti hyväkseen Bedfordshiressä sijaitsevan naisten maastapoistamiskeskuksen asukasta.</w:t>
      </w:r>
    </w:p>
    <w:p>
      <w:r>
        <w:rPr>
          <w:b/>
          <w:u w:val="single"/>
        </w:rPr>
        <w:t xml:space="preserve">Asiakirjan numero 46151</w:t>
      </w:r>
    </w:p>
    <w:p>
      <w:r>
        <w:t xml:space="preserve">Intian keskuspankki vahvistaa Intian rupiaa</w:t>
      </w:r>
    </w:p>
    <w:p>
      <w:r>
        <w:t xml:space="preserve">Intian keskuspankki on pyytänyt viejiä muuntamaan 50 prosenttia valuuttavarannostaan rupioiksi 14 päivän kuluessa. Viejät saavat myös ostaa valuuttaa vasta, kun kaikki heidän tileillään olevat valuuttatalletukset on käytetty. Rupia on laskenut 21 prosenttia suhteessa Yhdysvaltain dollariin viime vuoden elokuusta lähtien. Rupia kuitenkin vahvistui hieman RBI:n toimenpiteen jälkeen ja nousi 52,95 rupiaan Yhdysvaltain dollaria vastaan 53,83 rupiasta. Analyytikot sanoivat, että uudet toimenpiteet johtavat todennäköisesti siihen, että valuutta nousee entisestään. "Viime aikoina viejät pitivät kiinni valuutastaan peläten, että Intian rupia laskee edelleen", sanoi Dariusz Kowalczyk Credit Agricole-CIB:stä. "Nyt kun heidän on pakko myydä, odotamme merkittävää positiivista vaikutusta rupiaan." Hän lisäsi, että päätös, jonka mukaan viejien on käytettävä koko valuuttakantansa ennen kuin he voivat ostaa lisää, "vähentää valuuttojen kysyntää" ja auttaa näin tukemaan rupiaa.</w:t>
      </w:r>
    </w:p>
    <w:p>
      <w:r>
        <w:rPr>
          <w:b/>
        </w:rPr>
        <w:t xml:space="preserve">Yhteenveto</w:t>
      </w:r>
    </w:p>
    <w:p>
      <w:r>
        <w:t xml:space="preserve">Intian keskuspankki (Reserve Bank of India, RBI) on ottanut käyttöön uusia toimenpiteitä Intian rupian vahvistamiseksi valuutan viimeaikaisen heikkenemisen jälkeen.</w:t>
      </w:r>
    </w:p>
    <w:p>
      <w:r>
        <w:rPr>
          <w:b/>
          <w:u w:val="single"/>
        </w:rPr>
        <w:t xml:space="preserve">Asiakirjan numero 46152</w:t>
      </w:r>
    </w:p>
    <w:p>
      <w:r>
        <w:t xml:space="preserve">Cobon rannan vedenlaatua puolustettiin</w:t>
      </w:r>
    </w:p>
    <w:p>
      <w:r>
        <w:t xml:space="preserve">Marine Conservation Society -järjestön vuonna 2011 julkaisemassa Good Beach Guide -oppaassa Cobo Bay arvioitiin epäonnistuneeksi. Yksikön mukaan viime vuonna otetuista 20 näytteestä 15 kuului erinomaiseen luokkaan, kolme oli hyviä ja kaksi ei täyttänyt EU:n standardia. Sen mukaan epäonnistumiset johtuivat lyhytaikaisesta ongelmasta, joka on sittemmin ratkaistu. Yksikön mukaan lähistöllä sijaitsevien kiinteistöjen viallisten viemäriverkostojen ongelmat olivat aiheuttaneet E. coli -bakteerin puhkeamisen alueella. Se totesi, että tähän mennessä vuonna 2011 otetut kolme näytettä oli kaikki arvioitu erinomaisiksi ja että veden laatu oli ensisijaisen tärkeää ja että sitä testattiin tarkasti ympäri vuoden. Oppaassa mainitaan kaksitoista muuta saaren rantaa: Grandes Rocques, L'Eree, Pembroke, Port Soif, Portelet Bay, Saint's Bay ja Vazon ovat kaikki MCS:n suosittelemia. Bordeaux, Fermain ja Havelet saivat ohjeellisen passin ja Ladies Bay ja Petit Bot saivat peruspassin. Vuoden 2010 oppaassa sekä Cobo että Pembroke mainitaan vedenlaadun jääneen suositellun tason alapuolelle.</w:t>
      </w:r>
    </w:p>
    <w:p>
      <w:r>
        <w:rPr>
          <w:b/>
        </w:rPr>
        <w:t xml:space="preserve">Yhteenveto</w:t>
      </w:r>
    </w:p>
    <w:p>
      <w:r>
        <w:t xml:space="preserve">Saaren ympäristöterveysyksikkö puolustaa erään Guernseyn rannan vedenlaatua.</w:t>
      </w:r>
    </w:p>
    <w:p>
      <w:r>
        <w:rPr>
          <w:b/>
          <w:u w:val="single"/>
        </w:rPr>
        <w:t xml:space="preserve">Asiakirjan numero 46153</w:t>
      </w:r>
    </w:p>
    <w:p>
      <w:r>
        <w:t xml:space="preserve">Nottinghamin puukotuskuolema: Teini-ikäinen, 14, vangittu murhasta epäiltynä</w:t>
      </w:r>
    </w:p>
    <w:p>
      <w:r>
        <w:t xml:space="preserve">Ensihoitajat löysivät uhrin Hawksley Roadilta Hyson Greenin alueelta keskiviikkona noin klo 17:40 GMT, poliisi kertoi. Hänet vietiin sairaalaan hoitoon, mutta Nottinghamshiren poliisin mukaan hän kuoli vähän myöhemmin. Pidätetty poika on edelleen poliisin huostassa. Useita alueen teitä on eristetty tutkimusten ajaksi. Komisario Justine Wilson sanoi: "Meillä on tällä hetkellä täysi tiimi, joka työskentelee ympäri vuorokauden selvittääkseen, kuka on vastuussa tästä halveksittavasta rikoksesta. "Uskomme, että kyseessä on yksittäinen hyökkäys, joka ei liity muilla alueilla viime aikoina tapahtuneisiin tapauksiin, eikä yleisöä uhkaa enää mikään." Seuraa BBC East Midlandsia Facebookissa, Twitterissä tai Instagramissa. Lähetä juttuideoita osoitteeseen eastmidsnews@bbc.co.uk.</w:t>
      </w:r>
    </w:p>
    <w:p>
      <w:r>
        <w:rPr>
          <w:b/>
        </w:rPr>
        <w:t xml:space="preserve">Yhteenveto</w:t>
      </w:r>
    </w:p>
    <w:p>
      <w:r>
        <w:t xml:space="preserve">14-vuotias poika on pidätetty murhasta epäiltynä sen jälkeen, kun mies oli kuollut, ja hänen rintaansa oli löydetty puukoniskuja.</w:t>
      </w:r>
    </w:p>
    <w:p>
      <w:r>
        <w:rPr>
          <w:b/>
          <w:u w:val="single"/>
        </w:rPr>
        <w:t xml:space="preserve">Asiakirjan numero 46154</w:t>
      </w:r>
    </w:p>
    <w:p>
      <w:r>
        <w:t xml:space="preserve">Poliisi etsii kadonnutta pytonia Wrexhamissa</w:t>
      </w:r>
    </w:p>
    <w:p>
      <w:r>
        <w:t xml:space="preserve">Pohjois-Walesin poliisi etsii 1,2 metrin pituista matelijaa sen jälkeen, kun se luikerteli ulos omistajansa kodista Gwersylltissä, Wrexhamissa. Vihreä ja musta kuninkaallinen pyton ei ole näkynyt tiistain kello 15.00 BST jälkeen. Kuninkaalliset pytonit eivät ole myrkyllisiä, ja poliisin mukaan on todennäköistä, että se yrittää välttää ihmisiä.</w:t>
      </w:r>
    </w:p>
    <w:p>
      <w:r>
        <w:rPr>
          <w:b/>
        </w:rPr>
        <w:t xml:space="preserve">Yhteenveto</w:t>
      </w:r>
    </w:p>
    <w:p>
      <w:r>
        <w:t xml:space="preserve">Kadonnut pyton on aiheuttanut poliisin etsinnät Pohjois-Walesissa.</w:t>
      </w:r>
    </w:p>
    <w:p>
      <w:r>
        <w:rPr>
          <w:b/>
          <w:u w:val="single"/>
        </w:rPr>
        <w:t xml:space="preserve">Asiakirjan numero 46155</w:t>
      </w:r>
    </w:p>
    <w:p>
      <w:r>
        <w:t xml:space="preserve">Cardiff Colum Road suljetaan, kun työntekijät korjaavat vajoamaa</w:t>
      </w:r>
    </w:p>
    <w:p>
      <w:r>
        <w:t xml:space="preserve">Cardiffin kaupunginhallitus luuli aluksi, että viemäri oli romahtanut Colum Roadilla North Roadin ja Park Placen risteysten välissä. Mutta neuvoston ja Welsh Waterin suorittaman tarkastuksen jälkeen 1 metrin aukko osoittautui tiessä olevaksi tyhjiöksi eli vajoamaksi. Valtuusto ilmoitti, että korjaustöitä tehdään torstaina ja perjantaina, jotta tie voidaan avata uudelleen ennen viikonloppua.</w:t>
      </w:r>
    </w:p>
    <w:p>
      <w:r>
        <w:rPr>
          <w:b/>
        </w:rPr>
        <w:t xml:space="preserve">Yhteenveto</w:t>
      </w:r>
    </w:p>
    <w:p>
      <w:r>
        <w:t xml:space="preserve">Cardiffin keskustan tie on suljettu pienen vajoaman jälkeen.</w:t>
      </w:r>
    </w:p>
    <w:p>
      <w:r>
        <w:rPr>
          <w:b/>
          <w:u w:val="single"/>
        </w:rPr>
        <w:t xml:space="preserve">Asiakirjan numero 46156</w:t>
      </w:r>
    </w:p>
    <w:p>
      <w:r>
        <w:t xml:space="preserve">Ketteringin sairaalan potilas kuoli umpilisäkeleikkauksen jälkeen</w:t>
      </w:r>
    </w:p>
    <w:p>
      <w:r>
        <w:t xml:space="preserve">Victoria Harrisonille, 17, tehtiin rutiiniluonteinen umpilisäkeoperaatio Ketteringin yleissairaalassa 15. elokuuta viime vuonna. Kirurgi Shady Hosny kertoi, että hän oli menettänyt leikkauksen aikana 200 ml verta, ja että potilaiden normaali verenhukka on 50 ml. Hän pysäytti verenvuodon ja leikkaus onnistui, hän lisäsi. Corbyssä pidetyssä istunnossa kerrottiin, että neiti Harrison löydettiin myöhemmin ilman vasteita. Kello 05:30 BST 16. elokuuta hoitohenkilökunta löysi hänet kalpeana sairaalasängystään. Häntä yritettiin elvyttää useaan otteeseen, mutta hänet todettiin kuolleeksi. Tutkinnassa kerrottiin, että Irthlingboroughissa asuva neiti Harrison, jonka perhe ja ystävät tunsivat nimellä Tor, kouluttautui kauneusteknikoksi ja oli kihloissa. Tutkinta jatkuu.</w:t>
      </w:r>
    </w:p>
    <w:p>
      <w:r>
        <w:rPr>
          <w:b/>
        </w:rPr>
        <w:t xml:space="preserve">Yhteenveto</w:t>
      </w:r>
    </w:p>
    <w:p>
      <w:r>
        <w:t xml:space="preserve">Teini-ikäinen potilas menetti verta leikkauksen aikana ja kuoli seuraavana päivänä, on kuultu tutkinnassa.</w:t>
      </w:r>
    </w:p>
    <w:p>
      <w:r>
        <w:rPr>
          <w:b/>
          <w:u w:val="single"/>
        </w:rPr>
        <w:t xml:space="preserve">Asiakirjan numero 46157</w:t>
      </w:r>
    </w:p>
    <w:p>
      <w:r>
        <w:t xml:space="preserve">Clangers voitti animaatiopalkinnon lasten Baftas-gaalassa</w:t>
      </w:r>
    </w:p>
    <w:p>
      <w:r>
        <w:t xml:space="preserve">Horrible Histories -näyttelijä Jessica Ransom voitti parhaan näyttelijän palkinnon roolistaan skotlantilaisena kuningattarena. Paddington valittiin parhaaksi elokuvaksi, Katie Morag voitti parhaan draaman ja Minions vei Kids' Vote -palkinnon. Lasten viihdeteollisuuden tähdet kokoontuivat seremoniaan Roundhouseen Lontoossa. I Am Leo, 13-vuotiasta transsukupuolista nuorta seuraava dokumenttielokuva, voitti tosielokuvakategorian. Gigglebiz valittiin parhaaksi komediaksi, kun taas Clangersin uusintaversio sai parhaan esiopetusanimaation palkinnon. Parhaat juontajat olivat Sam Nixon ja Mark Rhodes Sam &amp; Mark's Big Christmas Wind Up -ohjelmasta. Monty Python -tähti Michael Palin, joka on The Clangersin selostaja, sanoi palkinnoista: "Minusta ne ovat hyvin iloisia, ja niissä on kyse lapsista. Mielestäni lapset tietävät joskus paljon enemmän hyvästä televisiosta kuin aikuiset." The Amazing World of Gumball sai kolmannen Baftansa animaatioelokuvana ja kuudennen Baftan koko sarjalle. Jocelyn Stevenson, joka on työskennellyt muun muassa Sesame Streetin, Fraggle Rockin, Bob the Builderin ja Pingun parissa, sai erikoispalkinnon. CBBC voitti vuoden kanavan kolmannen kerran, ja Disneyn Gravity Falls voitti kansainvälisen kategorian.</w:t>
      </w:r>
    </w:p>
    <w:p>
      <w:r>
        <w:rPr>
          <w:b/>
        </w:rPr>
        <w:t xml:space="preserve">Yhteenveto</w:t>
      </w:r>
    </w:p>
    <w:p>
      <w:r>
        <w:t xml:space="preserve">BBC:n sarjat The Clangers, Justin Fletcherin Gigglebiz ja transsukupuolisuusdokumentti I Am Leo olivat kaikki voittajia sunnuntai-illan lasten Baftas-gaalassa.</w:t>
      </w:r>
    </w:p>
    <w:p>
      <w:r>
        <w:rPr>
          <w:b/>
          <w:u w:val="single"/>
        </w:rPr>
        <w:t xml:space="preserve">Asiakirjan numero 46158</w:t>
      </w:r>
    </w:p>
    <w:p>
      <w:r>
        <w:t xml:space="preserve">Emmerdale-tähti Mark Jordon oikeudessa eläkeläisen hyökkäyksen vuoksi</w:t>
      </w:r>
    </w:p>
    <w:p>
      <w:r>
        <w:t xml:space="preserve">Daz Spenceriä ITV:n sarjassa näyttelevää Mark Jordonia, 53, syytetään 68-vuotiaan miehen kimppuun käymisestä Oldhamissa 1. heinäkuuta illalla. Häntä syytetään haavoittamisesta ja pahoinpitelystä miestä vastaan, jonka kerrotaan saaneen puremia kulmakarvaansa, käsivarteensa ja peukaloonsa. Tamesiden tuomarit myönsivät ehdottomia takuita ja lähettivät jutun Manchesterin Minshull Street Crown Courtiin. Hän saapuu tuomareiden eteen 6. joulukuuta, jolloin häntä kuullaan syytteen tunnustamisesta ja oikeudenkäynnin valmistelusta. Jordonin mukana oikeudessa oli hänen tyttöystävänsä ja Emmerdalen näyttelijätoverinsa Laura Norton, 35, joka näyttelee Kerry Wyattia. Tamewater Courtissa, Oldhamissa asuva Jordon esiintyi ensimmäisen kerran entisenä sotilaana Dazina pitkäaikaisessa Yorkshiren saippuasarjassa vuonna 2014, ja hänestä tuli vakituinen näyttelijä elokuussa 2017. Hänellä on aiemmin ollut rooleja muun muassa sarjoissa Heartbeat, Coronation Street ja Casualty.</w:t>
      </w:r>
    </w:p>
    <w:p>
      <w:r>
        <w:rPr>
          <w:b/>
        </w:rPr>
        <w:t xml:space="preserve">Yhteenveto</w:t>
      </w:r>
    </w:p>
    <w:p>
      <w:r>
        <w:t xml:space="preserve">Emmerdale-saippuasarjan näyttelijä on ilmoittanut olevansa syytön väitteisiin, joiden mukaan hän kävi eläkeläisen kimppuun.</w:t>
      </w:r>
    </w:p>
    <w:p>
      <w:r>
        <w:rPr>
          <w:b/>
          <w:u w:val="single"/>
        </w:rPr>
        <w:t xml:space="preserve">Asiakirjan numero 46159</w:t>
      </w:r>
    </w:p>
    <w:p>
      <w:r>
        <w:t xml:space="preserve">Devonin kirjasto asentaa Wii-pelejä nuorten houkuttelemiseksi</w:t>
      </w:r>
    </w:p>
    <w:p>
      <w:r>
        <w:t xml:space="preserve">Maksuttomat istunnot Creditonin kirjastossa järjestetään maanantaisin ja perjantaisin klo 1700-1800. Kirjasto kartuttaa parhaillaan pelivarastoa, joka alkaa Mario Kartsista, Wii Sportsista ja Wii Sports Resortista. Laitteisto, johon kuuluu televisio, itse Wii, pelit ja asennus, on maksanut 800 puntaa, ja sen ovat rahoittaneet Creditonin kaupunginvaltuusto ja Devonin kreivikunnanvaltuusto. Lääninhallituksen mukaan tavoitteena on "rohkaista nuorempia ihmisiä, erityisesti niitä, jotka eivät ehkä muuten kävisi kirjastossa säännöllisesti, käyttämään kirjastoa ja tapaamaan ja seurustelemaan ystävien kanssa".</w:t>
      </w:r>
    </w:p>
    <w:p>
      <w:r>
        <w:rPr>
          <w:b/>
        </w:rPr>
        <w:t xml:space="preserve">Yhteenveto</w:t>
      </w:r>
    </w:p>
    <w:p>
      <w:r>
        <w:t xml:space="preserve">Devonilainen kirjasto aloittaa Nintendo Wii -tunnit, joiden tarkoituksena on saada nuoret pelaamaan.</w:t>
      </w:r>
    </w:p>
    <w:p>
      <w:r>
        <w:rPr>
          <w:b/>
          <w:u w:val="single"/>
        </w:rPr>
        <w:t xml:space="preserve">Asiakirjan numero 46160</w:t>
      </w:r>
    </w:p>
    <w:p>
      <w:r>
        <w:t xml:space="preserve">Coronavirus: Listerin sairaalassa työskentelevä yleislääkäri kuolee</w:t>
      </w:r>
    </w:p>
    <w:p>
      <w:r>
        <w:t xml:space="preserve">Stevenagen Lister-sairaalassa työskennellyt tohtori Abdorreza Sedghi kuoli keskiviikkoiltana Cambridgen Papworthin kuninkaallisessa sairaalassa. East and North Hertfordshire NHS Trustin toimitusjohtaja Nick Carver kunnioitti "suuresti arvostettua kollegaa", joka oli "omistautunut potilailleen". "Abdy teki suuren vaikutuksen karismallaan ja persoonallisuudellaan", hän sanoi. Carver lisäsi: "Yhtenä tiiminä esitämme vilpittömät surunvalittelut hänen perheelleen ja ystävilleen ja suremme suuresti arvostetun kollegan menetystä. "Tuemme kollegojamme tänä vaikeana aikana." Etsi BBC News: East of England Facebookissa, Instagramissa ja Twitterissä. Jos sinulla on juttuehdotuksia, lähetä sähköpostia osoitteeseen eastofenglandnews@bbc.co.uk.</w:t>
      </w:r>
    </w:p>
    <w:p>
      <w:r>
        <w:rPr>
          <w:b/>
        </w:rPr>
        <w:t xml:space="preserve">Yhteenveto</w:t>
      </w:r>
    </w:p>
    <w:p>
      <w:r>
        <w:t xml:space="preserve">NHS-sairaalassa viime kesänä yleislääkärikoulutukseen osallistunut iranilainen lääkäri on kuollut koronavirukseen.</w:t>
      </w:r>
    </w:p>
    <w:p>
      <w:r>
        <w:rPr>
          <w:b/>
          <w:u w:val="single"/>
        </w:rPr>
        <w:t xml:space="preserve">Asiakirjan numero 46161</w:t>
      </w:r>
    </w:p>
    <w:p>
      <w:r>
        <w:t xml:space="preserve">UKIP:n ehdokas "uskoo", että puolue tukee häntä.</w:t>
      </w:r>
    </w:p>
    <w:p>
      <w:r>
        <w:t xml:space="preserve">Paul MartinBBC Walesin poliittinen toimittaja Gareth Bennett on UKIP:n pääehdokas Etelä-Walesin keskisen alueen vaaleissa. Aiemmin maaliskuussa puolueen maahanmuuttoasioiden tiedottaja Steven Woolfe sanoi, että UKIP:n johtoryhmä (National Executive Committee, NEC) harkitsee Bennettin valinnan hylkäämistä. UKIP ei ole vielä vahvistanut, ryhtyykö se toimiin. "Monia ystäviä" Gareth Bennett sanoi lausunnossaan, että kaikki toimet hänen erottamisekseen olisivat "isku puolueen jäsenille", jotka äänestivät häntä ehdokkaaksi. "Jos kansallisen johdon ympärille kerääntynyt pieni klikki haluaa edelleen vastustaa minua, alkakoon taistelu", hän sanoi. "Tässä kilpailussa on vain yksi voittaja. "Luotan täysin siihen, että NEC tukee minua jatkossakin. "Monet ystäväni ja liittolaiseni siellä ovat kertoneet, että tähän mennessä ei ole tehty mitään virallisia toimia ehdokkuuteni kyseenalaistamiseksi." NEC:n seuraava kokous on 4. huhtikuuta. Bennett kertoi WalesOnlinelle 17. maaliskuuta: "Cardiffissa jyrkimmin täysin muuttunut alue on mielestäni City Road. "Siellä on luultavasti moninaisuus, eri rotujen sulatusuuni, joka käy toistensa hermoille, ja se aiheuttaa varmasti paljon ongelmia erilaisten kulttuuristen asenteiden vuoksi, ja hyvin näkyviä ongelmia ovat roskat, jotka jätetään kadulle keräämättä koko ajan." Bennettiltä kysyttiin BBC:n Daily Politics -ohjelmassa, mitä todisteita hänellä oli väitteensä tueksi. Hän sanoi: "En tiedä, mitä hän sanoi: Bennett sanoi: "Minulla ei ole nyt mitään pitäviä todisteita, joita voisin antaa teille."</w:t>
      </w:r>
    </w:p>
    <w:p>
      <w:r>
        <w:rPr>
          <w:b/>
        </w:rPr>
        <w:t xml:space="preserve">Yhteenveto</w:t>
      </w:r>
    </w:p>
    <w:p>
      <w:r>
        <w:t xml:space="preserve">UKIP:n edustajainvaaliehdokas, joka yhdisti Cardiffin roskaongelmat maahanmuuttoon, on sanonut luottavansa täysin siihen, että puolue tukee häntä.</w:t>
      </w:r>
    </w:p>
    <w:p>
      <w:r>
        <w:rPr>
          <w:b/>
          <w:u w:val="single"/>
        </w:rPr>
        <w:t xml:space="preserve">Asiakirjan numero 46162</w:t>
      </w:r>
    </w:p>
    <w:p>
      <w:r>
        <w:t xml:space="preserve">Southern Water hakee kuivuuslupaa Bewl Waterin veden täydentämiseksi.</w:t>
      </w:r>
    </w:p>
    <w:p>
      <w:r>
        <w:t xml:space="preserve">Se totesi, että talven 2016-17 ja viime loka- ja marraskuun aikana oli satanut poikkeuksellisen vähän, ja sen oli turvattava toimitukset. Lamberhurstin lähellä sijaitseva tekojärvi tuottaa vettä sadoille tuhansille ihmisille Kentissä ja East Sussexissa. Siihen mahtuu alle 43 prosenttia sen 31 000 miljoonan litran kapasiteetista, ja se ottaisi vettä Medway- ja Teise-joista. Live: Southern Water haki viimeksi kuivuuslupaa ympäristövirastolta vuonna 2012. Yhtiön mukaan vedenoton lisääminen joista olisi lyhytaikainen toimenpide toimitusten turvaamiseksi, sillä lupa olisi voimassa vain maaliskuun loppuun asti. "Haemme lupaa nyt, koska veden ottaminen talvella aiheuttaa vähemmän ympäristövaikutuksia kuin kesällä", yhtiö totesi. Kuivuuslupa vähentäisi riskiä siitä, että ihmisten vedenkäyttöä jouduttaisiin rajoittamaan tilapäisesti tulevan kesän aikana.</w:t>
      </w:r>
    </w:p>
    <w:p>
      <w:r>
        <w:rPr>
          <w:b/>
        </w:rPr>
        <w:t xml:space="preserve">Yhteenveto</w:t>
      </w:r>
    </w:p>
    <w:p>
      <w:r>
        <w:t xml:space="preserve">Southern Water on hakenut "ennaltaehkäisevää" kuivuuslupaa veden pumppaamiseksi Bewl Waterin altaaseen.</w:t>
      </w:r>
    </w:p>
    <w:p>
      <w:r>
        <w:rPr>
          <w:b/>
          <w:u w:val="single"/>
        </w:rPr>
        <w:t xml:space="preserve">Asiakirjan numero 46163</w:t>
      </w:r>
    </w:p>
    <w:p>
      <w:r>
        <w:t xml:space="preserve">II-luokan Monmouthin museon kodittomien turvakodin suunnitelma</w:t>
      </w:r>
    </w:p>
    <w:p>
      <w:r>
        <w:t xml:space="preserve">Monmouthin vanha kauppahalli, jossa nykyisin toimii Monmouthin museo, tarjoaisi yöpymispaikan kaupungissa asuville yösijoille. Osa rakennuksesta muutettaisiin ja se olisi avoinna tammikuusta maaliskuuhun. Monmouthin kirkkojen suunnitelmaa tukevat poliisi ja neuvoston virkamiehet. Monmouthshiren kunnan omistama rakennus on peräisin 1830-luvulta, ja se on osa Monmouthin kulttuuriperintöreittiä. Hakemus turvakodin avaamisesta on suositeltu hyväksyttäväksi sillä ehdolla, että sinne otetaan vain kahdeksan vierasta yötä kohti eikä siellä ole muita yöpymispaikkoja. Ihmiset saapuisivat paikalle kello 18.00-19.00, söisivät iltapalan, lähtisivät seuraavana aamuna kello 8.00 mennessä ja heidän on oltava vapaita alkoholin tai laittomien huumeiden vaikutuksen alaisina, paikallisesta demokratiaraportointipalvelusta kerrottiin. Asunto- ja yhteisötiimi tukee hakemusta hakemuksen mukana toimitetun raportin mukaan. Siinä sanottiin: "Se vähentää tarvetta nukkua ulkona ja tarjoaa mahdollisesti hätämajoitusta. "Lisäksi ehdotus tukee Walesin hallituksen politiikkaa, jolla pyritään torjumaan raakamailla nukkumista." Monmouthshiren kaavoituskomitea päättää hakemuksesta 4. joulukuuta.</w:t>
      </w:r>
    </w:p>
    <w:p>
      <w:r>
        <w:rPr>
          <w:b/>
        </w:rPr>
        <w:t xml:space="preserve">Yhteenveto</w:t>
      </w:r>
    </w:p>
    <w:p>
      <w:r>
        <w:t xml:space="preserve">Osa II-luokan rakennuksesta, jossa sijaitsee museo, voisi avata ovensa kodittomille, jos kaupunginvaltuutetut hyväksyvät suunnitelmat.</w:t>
      </w:r>
    </w:p>
    <w:p>
      <w:r>
        <w:rPr>
          <w:b/>
          <w:u w:val="single"/>
        </w:rPr>
        <w:t xml:space="preserve">Asiakirjan numero 46164</w:t>
      </w:r>
    </w:p>
    <w:p>
      <w:r>
        <w:t xml:space="preserve">Viola Beachin onnettomuuden tutkinta alkaa Ruotsissa</w:t>
      </w:r>
    </w:p>
    <w:p>
      <w:r>
        <w:t xml:space="preserve">Kris Leonard, River Reeves, Tomas Lowe, Jack Dakin ja manageri Craig Tarry, jotka olivat iältään 20-33-vuotiaita, saivat surmansa, kun heidän autonsa syöksyi yli 25 metriä sillalta kanavaan. Bändi oli tunteja aiemmin soittanut ensimmäisen keikkansa Britannian ulkopuolella. Heidän perheidensä mukaan he olivat tehneet sitä, mitä rakastivat. Keitä olivat Viola Beach? Lue lisää bändistä Ruotsin poliisi on kertonut BBC:lle, että sillalla oli kaksi turvakaidetta, punaiset varoitusvalot vilkkuivat ja muut autoilijat odottivat. Yhtyeen auto putosi aukkoon, joka oli avattu veneen kulkua varten, poliisi kertoi. Poliisit tutkivat autoa yrittäessään selvittää syytä onnettomuuteen, joka tapahtui noin kello 02:30 paikallista aikaa (01:30 GMT) Tukholman lähellä. Warringtonilaisyhtye oli Ruotsissa osallistumassa musiikkifestivaaleille perjantaina, ja sen oli määrä soittaa keikka Guildfordissa Surreyssä lauantaina.</w:t>
      </w:r>
    </w:p>
    <w:p>
      <w:r>
        <w:rPr>
          <w:b/>
        </w:rPr>
        <w:t xml:space="preserve">Yhteenveto</w:t>
      </w:r>
    </w:p>
    <w:p>
      <w:r>
        <w:t xml:space="preserve">Brittiläisen indie-yhtye Viola Beachin ja heidän managerinsa lauantaina Ruotsissa tappaneen onnettomuuden tutkinta on käynnissä.</w:t>
      </w:r>
    </w:p>
    <w:p>
      <w:r>
        <w:rPr>
          <w:b/>
          <w:u w:val="single"/>
        </w:rPr>
        <w:t xml:space="preserve">Asiakirjan numero 46165</w:t>
      </w:r>
    </w:p>
    <w:p>
      <w:r>
        <w:t xml:space="preserve">Pääministeri David Cameronin vetoomus walesilaisille parlamentin jäsenille</w:t>
      </w:r>
    </w:p>
    <w:p>
      <w:r>
        <w:t xml:space="preserve">David Cameron puhui walesilaisille puolueen jäsenille konservatiivien puoluekokouksen yksityisvastaanotolla sunnuntaina. Hän sanoi, että Gower, Vale of Clwyd sekä Brecon ja Radnorshire ovat paikkoja, jotka on voitettava vuonna 2015. Edellisen kerran konservatiivit voittivat Breconin ja Radnorshiren 22 vuotta sitten, mutta eivät ole koskaan pitäneet hallussaan Goweria eivätkä Vale of Clwydia. Birminghamissa järjestetyssä vastaanotossa puhui myös parlamentin jäsenyydestä ensi vuonna luopuva alahuoneen johtaja ja entinen walesilaisministeri William Hague. Hän sanoi: "Vale of Clwyd, Brecon ja Radnor, Gower, nämä ovat paikkoja, joihin me kaikki aiomme ponnistaa, ja haluan teidän tietävän, että nyt kun olen väistynyt ulkoministerin paikalta, tulen kampanjoimaan puolestanne ennen parlamenttivaaleja." Hän lisäsi, että hän ja hänen Cardiffissa syntynyt vaimonsa Ffion odottavat innolla, että pääsevät viettämään enemmän aikaa Walesissa. "Olemme ylpeitä Walesista koko Yhdistyneessä kuningaskunnassa ja tuon (Naton) huippukokouksen onnistumisesta, ja olen hyvin ylpeä teistä kaikista Walesin konservatiivipuolueen jäsenistä, ja tietysti olette esimerkkinä koko puolueelle ja työlle, jota teette."</w:t>
      </w:r>
    </w:p>
    <w:p>
      <w:r>
        <w:rPr>
          <w:b/>
        </w:rPr>
        <w:t xml:space="preserve">Yhteenveto</w:t>
      </w:r>
    </w:p>
    <w:p>
      <w:r>
        <w:t xml:space="preserve">Pääministeri on pitänyt Walesin konservatiiveille puheen ensi vuoden parlamenttivaaleissa tavoiteltavista paikoista.</w:t>
      </w:r>
    </w:p>
    <w:p>
      <w:r>
        <w:rPr>
          <w:b/>
          <w:u w:val="single"/>
        </w:rPr>
        <w:t xml:space="preserve">Asiakirjan numero 46166</w:t>
      </w:r>
    </w:p>
    <w:p>
      <w:r>
        <w:t xml:space="preserve">NI:n yksityisen sektorin talouden elpymisen jatkuminen</w:t>
      </w:r>
    </w:p>
    <w:p>
      <w:r>
        <w:t xml:space="preserve">Julian O'NeillBBC News NI Business Correspondent Ulster Bankille tuotetut tiedot "merkitsivät yritystoiminnan jyrkkää kasvua". Kuukausittaisessa tutkimuksessa seurataan muun muassa tuotantoa, uusia tilauksia ja työllisyyttä. Vaikka elpymisen vauhti hidastui ennätykselliseen tammikuuhun verrattuna, pankki totesi, että "kasvuvauhti on edelleen erittäin vahva". Sen pääekonomisti Richard Ramsey sanoi: "Yritykset ovat nyt ilmoittaneet yritystoiminnan, työllisyyden ja vientitilausten kasvusta kahdeksana peräkkäisenä kuukautena". Hän lisäsi, että "yksi negatiivinen piirre" oli se, että yritykset laskivat helmikuussa tuotantohintojaan ensimmäistä kertaa seitsemään kuukauteen. "Tämä johtui yksinomaan palvelualan hinnanalennuksista", hän sanoi. Tutkimuksen mukaan sekä rakennus- että vähittäiskaupassa oli hyvä kuukausi.</w:t>
      </w:r>
    </w:p>
    <w:p>
      <w:r>
        <w:rPr>
          <w:b/>
        </w:rPr>
        <w:t xml:space="preserve">Yhteenveto</w:t>
      </w:r>
    </w:p>
    <w:p>
      <w:r>
        <w:t xml:space="preserve">Pohjois-Irlannin yksityisen sektorin talouden elpyminen jatkui viime kuussa, ilmenee tuoreimmasta yritystutkimuksesta.</w:t>
      </w:r>
    </w:p>
    <w:p>
      <w:r>
        <w:rPr>
          <w:b/>
          <w:u w:val="single"/>
        </w:rPr>
        <w:t xml:space="preserve">Asiakirjan numero 46167</w:t>
      </w:r>
    </w:p>
    <w:p>
      <w:r>
        <w:t xml:space="preserve">Museo tarjoaa kultaista vessaa Trumpille Van Goghin teoksen sijaan - raportti</w:t>
      </w:r>
    </w:p>
    <w:p>
      <w:r>
        <w:t xml:space="preserve">Washington Postin mukaan museo pyysi anteeksi sitä, ettei se pystynyt toimittamaan Valkoiseen taloon Van Goghin maisemaa lumen kanssa. Guggenheim kuitenkin ehdotti, että vaihtoehtona voitaisiin tarjota "vankka, 18 karaatin pönttö". Valkoinen talo ei ole kommentoinut asiaa. Washington Postin mukaan museon kuraattori Nancy Spector vastasi Valkoisen talon pyyntöön viime syyskuussa. "Olen pahoillani... ilmoittaessani teille, että emme voi osallistua tähän lainaukseen, koska maalaus kuuluu museon Thannhauser-kokoelmaan, jonka matkustaminen on kielletty harvinaisia tapauksia lukuun ottamatta", hän kirjoitti sähköpostiviestissään. Sähköpostissa lisättiin, että vuoden 1888 Van Gogh-maalaus olisi esillä museon sisarlaitoksessa omistajien luvalla. Kuraattori lisäsi kuitenkin, että italialaisen taiteilijan Maurizio Cattelanin luoma kultainen käymälä oli Valkoisen talon käytettävissä "pitkäaikaista lainaa varten". "Se on tietenkin erittäin arvokas ja hieman hauras, mutta annamme kaikki ohjeet sen asentamiseen ja hoitoon", Spector lisäsi. Täysin toimiva näyttely, jonka nimi on Amerikka, nähdään kärkevänä satiirina Yhdysvaltojen liiallisesta rikkaudesta. Kaikki eivät kuitenkaan olleet samaa mieltä Guggenheimin lähestymistavasta: Yhdysvaltain presidenteille ja ensimmäisille naisille on tavallista lainata merkittäviä taideteoksia Valkoisen talon eri huoneiden koristeluun.</w:t>
      </w:r>
    </w:p>
    <w:p>
      <w:r>
        <w:rPr>
          <w:b/>
        </w:rPr>
        <w:t xml:space="preserve">Yhteenveto</w:t>
      </w:r>
    </w:p>
    <w:p>
      <w:r>
        <w:t xml:space="preserve">New Yorkin Guggenheim-museo on hylännyt presidentti Donald Trumpin pyynnön lainata Van Goghin teos Valkoiseen taloon - sen sijaan se on tarjonnut hänelle kultaista vessanpönttöä, kertovat tiedotusvälineet.</w:t>
      </w:r>
    </w:p>
    <w:p>
      <w:r>
        <w:rPr>
          <w:b/>
          <w:u w:val="single"/>
        </w:rPr>
        <w:t xml:space="preserve">Asiakirjan numero 46168</w:t>
      </w:r>
    </w:p>
    <w:p>
      <w:r>
        <w:t xml:space="preserve">Walesissa annetut lääkemääräykset nousevat 72,7 miljoonaan lääkemääräykseen.</w:t>
      </w:r>
    </w:p>
    <w:p>
      <w:r>
        <w:t xml:space="preserve">Walesin hallituksen raportin mukaan Walesissa kirjoitettiin vuonna 2011 yli 2,5 miljoonaa reseptiä enemmän lääkemääräyksiä - määrä nousi 72,7 miljoonaan. Ilmaiset reseptit otettiin käyttöön Walesissa vuonna 2007. Walesin maksuttomia reseptejä koskevan politiikan kokonaiskustannukset olivat kuitenkin 587,2 miljoonaa puntaa, mikä on yli 7 miljoonaa puntaa vähemmän kuin edellisenä vuonna. Kannattajien lisäksi on ollut myös politiikan arvostelijoita, joiden mukaan se on "kestämätön", kun kustannukset ovat nousseet vuosi vuodelta. Raportin mukaan Walesissa annettiin viime vuonna 24 lääkemääräystä henkeä kohti - enemmän kuin missään muualla Yhdistyneessä kuningaskunnassa. Englannissa - joka on ainoa maa, jossa resepteistä peritään edelleen maksu - reseptejä annettiin 18,4, Skotlannissa 18,3 ja Pohjois-Irlannissa 20,2. Ilmaiset reseptit otettiin käyttöön Pohjois-Irlannissa vuonna 2010 ja Skotlannissa vuonna 2011. Englannissa reseptimaksut nousivat aiemmin tänä vuonna 25 pennillä, ja ne maksavat tällä hetkellä 7,65 puntaa. Korotus tarkoittaa, että viime vuosikymmenen aikana Walesissa annettujen reseptien määrä on kasvanut 57,9 prosenttia eli 26,7 miljoonaa kappaletta.</w:t>
      </w:r>
    </w:p>
    <w:p>
      <w:r>
        <w:rPr>
          <w:b/>
        </w:rPr>
        <w:t xml:space="preserve">Yhteenveto</w:t>
      </w:r>
    </w:p>
    <w:p>
      <w:r>
        <w:t xml:space="preserve">Luvut osoittavat, että Walesissa maksutta annettujen reseptien määrä on kasvanut jo 11. vuotta peräkkäin.</w:t>
      </w:r>
    </w:p>
    <w:p>
      <w:r>
        <w:rPr>
          <w:b/>
          <w:u w:val="single"/>
        </w:rPr>
        <w:t xml:space="preserve">Asiakirjan numero 46169</w:t>
      </w:r>
    </w:p>
    <w:p>
      <w:r>
        <w:t xml:space="preserve">St Gilbert's: Miehet oikeudessa 1960-luvun koulukiusaamisesta</w:t>
      </w:r>
    </w:p>
    <w:p>
      <w:r>
        <w:t xml:space="preserve">Cambridgessa Kings Grovessa asuvaa David Burnsia vastaan nostetaan 30 syytettä, mukaan lukien pahoinpitely, laiminlyönti ja lapsen hylkääminen 1960- ja 70-luvuilla. Vincent Rochford, King's Grove, Longniddry, East Lothian, joutuu vastaamaan kahteen syytteeseen pahoinpitelystä. Molemmat vapautettiin ehdottomalla takuita vastaan, ja he saapuvat Birminghamin kruununoikeuteen 19. joulukuuta. Kyseistä koulua, St Gilbert's Hartleburyssa, ei enää ole olemassa. St Gilbert'sia johti sisäministeriön alainen uskonnollinen ritarikunta, ja sinne otettiin jo 11-vuotiaita koulupoikia, jotka tuomittiin pikkurikoksista. Aiheeseen liittyvät Internet-linkit West Mercian poliisi</w:t>
      </w:r>
    </w:p>
    <w:p>
      <w:r>
        <w:rPr>
          <w:b/>
        </w:rPr>
        <w:t xml:space="preserve">Yhteenveto</w:t>
      </w:r>
    </w:p>
    <w:p>
      <w:r>
        <w:t xml:space="preserve">Kaksi 86-vuotiasta miestä on saapunut oikeuteen syytettynä historiallisesta hyväksikäytöstä Worcestershiren poikakoulussa.</w:t>
      </w:r>
    </w:p>
    <w:p>
      <w:r>
        <w:rPr>
          <w:b/>
          <w:u w:val="single"/>
        </w:rPr>
        <w:t xml:space="preserve">Asiakirjan numero 46170</w:t>
      </w:r>
    </w:p>
    <w:p>
      <w:r>
        <w:t xml:space="preserve">Whitchurchin sillan sulkeminen Thames-joen yli "on vaikuttanut kauppaan".</w:t>
      </w:r>
    </w:p>
    <w:p>
      <w:r>
        <w:t xml:space="preserve">Kauppiaat lähellä II-luokituksen mukaista Whitchurchin siltaa Whitchurch-on-Thamesin ja Pangbournen välillä ovat syyttäneet ohikulkevan liikenteen vähyyttä myynnin vähenemisestä. Pangbournen kampanjoijat haluavat, että tien sulkemiskyltit muutetaan, jotta kylä on "avoinna liiketoiminnalle". West Berkshiren neuvosto ilmoitti, että se harkitsee sanamuodon muuttamista. Pamela Bale, joka vastaa maanteistä, sanoi kirjoittaneensa paikallisille yrityksille ja kysyneensä heidän mielipiteitään. Vuonna 1902 rakennettu yksityinen maksullinen silta suljettiin aiemmin tässä kuussa korjaustöiden ajaksi. Graham Dednum, joka pitää pubia ja ravintolaa Whitchurch-on-Thamesissa, sanoi odottaneensa, että kaupan väheneminen olisi ollut noin 20 prosenttia. "Onhan se melkoinen järkytys, kun "hana suljetaan" ja kukaan ei tule etuovesta sisään", hän sanoi. Metallirakenteeseen mahtuu yleensä 6 000 ajoneuvoa päivässä, mutta se oli Whitchurch Bridge Companyn omistajien mukaan alkanut ruostua ja syöpyä. Silta pysyy suljettuna 4,3 miljoonan punnan korjaustöiden ajan, ja sen odotetaan avautuvan uudelleen 14. huhtikuuta ensi vuonna.</w:t>
      </w:r>
    </w:p>
    <w:p>
      <w:r>
        <w:rPr>
          <w:b/>
        </w:rPr>
        <w:t xml:space="preserve">Yhteenveto</w:t>
      </w:r>
    </w:p>
    <w:p>
      <w:r>
        <w:t xml:space="preserve">Joidenkin yritysten mukaan kauppa on vähentynyt kolmanneksella sen jälkeen, kun Thames-joen yli Berkshiren ja Oxfordshiren välillä kulkeva maksullinen silta suljettiin korjaustöiden vuoksi.</w:t>
      </w:r>
    </w:p>
    <w:p>
      <w:r>
        <w:rPr>
          <w:b/>
          <w:u w:val="single"/>
        </w:rPr>
        <w:t xml:space="preserve">Asiakirjan numero 46171</w:t>
      </w:r>
    </w:p>
    <w:p>
      <w:r>
        <w:t xml:space="preserve">Poliisi löysi ruumiin Cowleyn kiinteistön tulipalon jälkeen</w:t>
      </w:r>
    </w:p>
    <w:p>
      <w:r>
        <w:t xml:space="preserve">Thames Valleyn poliisi ja palomiehet lähetettiin tulipaloon Watlington Roadilla Cowleyssä, Oxfordissa, noin klo 23:45 GMT perjantaina. Poliisin mukaan miehen ruumis löydettiin tulipalon sammuttamisen jälkeen, ja hänen kuolemaansa pidetään selittämättömänä. Pidätyksiä ei ole tehty. Tiedottaja sanoi, että miehen lähiomaisille on ilmoitettu, ja palon olosuhteita tutkitaan. Aiheeseen liittyvät Internet-linkit Thames Valleyn poliisi</w:t>
      </w:r>
    </w:p>
    <w:p>
      <w:r>
        <w:rPr>
          <w:b/>
        </w:rPr>
        <w:t xml:space="preserve">Yhteenveto</w:t>
      </w:r>
    </w:p>
    <w:p>
      <w:r>
        <w:t xml:space="preserve">Poliisi on löytänyt miehen ruumiin kiinteistössä syttyneen tulipalon jälkeen.</w:t>
      </w:r>
    </w:p>
    <w:p>
      <w:r>
        <w:rPr>
          <w:b/>
          <w:u w:val="single"/>
        </w:rPr>
        <w:t xml:space="preserve">Asiakirjan numero 46172</w:t>
      </w:r>
    </w:p>
    <w:p>
      <w:r>
        <w:t xml:space="preserve">Makedonian levottomuudet: EU:n välittäjät suunnittelevat ennenaikaisia vaaleja</w:t>
      </w:r>
    </w:p>
    <w:p>
      <w:r>
        <w:t xml:space="preserve">Kriisi sai alkunsa salaisista nauhoituksista, jotka näyttävät osoittavan, että ministerit suunnittelevat äänten väärentämistä ja murhan peittelyä. Epävakautta lisäsi se, että toukokuussa kahdeksan poliisia ja 14 albaanitaistelijaa kuoli yhteenotoissa. EU:n mukaan suunnitelman yksityiskohdat viimeistellään ensi viikolla Brysselissä. EU:n laajentumiskomissaari Johannes Hahn sanoi, että lopullinen sopimus antaisi maan johtajille mahdollisuuden "käyttää nykyistä kriisiä tilaisuutena uudenaikaistaa maata". Oppositiojohtaja Zoran Zaev on helmikuusta lähtien julkaissut jatkuvasti nauhoituksia, joissa hän syyttää hallitusta 20 000 ihmisen, muun muassa poliitikkojen, toimittajien ja uskonnollisten johtajien, salakuuntelusta. Hän sanoo, että lukuisat vuodetut nauhoitukset paljastavat korruptiota hallituksen korkeimmilla tasoilla, mukaan lukien varojen huonoa hallinnointia, epäilyttäviä rikossyytteitä vastustajia vastaan ja jopa murhien peittelyä. Oppositiopuolueet ovat boikotoineet parlamenttia ja syyttävät hallituskoalitiota petoksesta huhtikuussa 2014 pidetyissä vaaleissa. Pitkäaikainen pääministeri Nikola Gruevski, joka on voittanut peräkkäiset vaalit vuodesta 2006 lähtien, on kuitenkin toistuvasti torjunut syytökset. Hän on syyttänyt Zaevia vallankaappauksen järjestämisestä nimeltä mainitsemattomien ulkomaisten vakoiluorganisaatioiden käskystä, jotka hänen mukaansa haluavat kaataa hänen konservatiivisen hallituksensa.</w:t>
      </w:r>
    </w:p>
    <w:p>
      <w:r>
        <w:rPr>
          <w:b/>
        </w:rPr>
        <w:t xml:space="preserve">Yhteenveto</w:t>
      </w:r>
    </w:p>
    <w:p>
      <w:r>
        <w:t xml:space="preserve">EU sanoo, että se on saanut Macedonian poliitikot sopimaan kuukausia kestäneiden levottomuuksien lopettamisesta ja ennenaikaisista vaaleista huhtikuuhun 2016 mennessä.</w:t>
      </w:r>
    </w:p>
    <w:p>
      <w:r>
        <w:rPr>
          <w:b/>
          <w:u w:val="single"/>
        </w:rPr>
        <w:t xml:space="preserve">Asiakirjan numero 46173</w:t>
      </w:r>
    </w:p>
    <w:p>
      <w:r>
        <w:t xml:space="preserve">Poliisi tappoi 'sieppaajan'</w:t>
      </w:r>
    </w:p>
    <w:p>
      <w:r>
        <w:t xml:space="preserve">Trincomaleen poliisipäällikkö Vaas Gunawardene kertoi BBC Sandeshayalle, että poliisikersantti ampui epäiltyä Mervyn Niroushania, kun tämä yritti paeta poliisiautosta, kun häntä kuljetettiin sairaalaan tutkimaan, oliko hän vastuussa tytön raiskauksesta. Trincomaleen Palaiyuththusta kotoisin oleva koulutyttö Judy Mary Varsha löydettiin perjantaina kuolleena sen jälkeen, kun hän oli kadonnut 11. maaliskuuta. SP Gunawardene sanoi ruumiinavausraporttia siteeraten, että tyttö raiskattiin ennen kuin hänet tapettiin. Epäilty, joka sai ampumahaavoja, "julistettiin kuolleeksi sairaalaan saavuttuaan", Gunawardene sanoi. TMVP-linkit Pääepäilty oli Sigaramfm-sivuston johtaja. Poliisin mukaan hän on saanut toimittajan tutkinnon Intiassa. Niroushania, joka kävi Varshan kotona opettamassa tälle tietotekniikkaa, ja kolmea muuta epäiltyä syytetään 30 miljoonan rupian vaatimisesta tytön perheeltä. Kaikki neljä epäiltyä ovat 18-22-vuotiaita, ja yksi epäillyistä on Trincomaleen poliisipäämajan naispoliisin poika. Poliisiviranomaisten mukaan kolme epäillyistä kuuluu Tamil Makkal Viduthalai Puligal -järjestöön (TMVP). Itäisen maakunnan pääministeri Sivanesathurai Chandrakanathan, joka tunnetaan yleisesti nimellä Pillayan, on TMVP:n johtaja. "Epäilty on yrittänyt hankkia lupaa FM-radioasemalle. Lunnaita yritettiin maksaa poliittisille viranomaisille luvan saamiseksi", SP Gunawardene sanoi. Televiestinnän sääntelykomissio (TRC) on Sri Lankan toimivaltainen viranomainen radiolupien hyväksymisessä.</w:t>
      </w:r>
    </w:p>
    <w:p>
      <w:r>
        <w:rPr>
          <w:b/>
        </w:rPr>
        <w:t xml:space="preserve">Yhteenveto</w:t>
      </w:r>
    </w:p>
    <w:p>
      <w:r>
        <w:t xml:space="preserve">Sri Lankan itäosan poliisiviranomaiset kertovat, että kuusivuotiaan koulutytön sieppauksesta ja raiskauksesta epäilty epäilty ammuttiin kuoliaaksi, kun hän yritti paeta.</w:t>
      </w:r>
    </w:p>
    <w:p>
      <w:r>
        <w:rPr>
          <w:b/>
          <w:u w:val="single"/>
        </w:rPr>
        <w:t xml:space="preserve">Asiakirjan numero 46174</w:t>
      </w:r>
    </w:p>
    <w:p>
      <w:r>
        <w:t xml:space="preserve">Uberilla on edessään uusi oikeustoimi kuljettajan asemasta</w:t>
      </w:r>
    </w:p>
    <w:p>
      <w:r>
        <w:t xml:space="preserve">Illinoisin pohjoisessa piirikunnassa nostetun kanteen tarkoituksena on luokitella kuljettajat uudelleen työntekijöiksi eikä urakoitsijoiksi. Aiemmissa sopimuksissa Uber suostui maksamaan kuljettajille jopa 100 miljoonaa dollaria (68 miljoonaa puntaa). Ratkaisevaa on kuitenkin se, että kuljettajia ei tarvinnut luokitella uudelleen työntekijöiksi. Yhdysvaltalaisten Uber-kuljettajien uudelleenluokittelu merkitsisi, että heillä olisi oikeus useisiin etuihin, kuten sairauslomaan, ylityöhön, sairausvakuutukseen ja vähimmäispalkkaan. Oma pomo Uber teki Massachusettsin ja Kalifornian oikeudenkäynneissä muutamia myönnytyksiä, muun muassa lupasi perustaa kuljettajayhdistyksen ja muuttaa sopimusten irtisanomista koskevia käytäntöjään. Sovinnon aikaan monet Uberin arvostelijat olivat pettyneitä siihen, että Uber ei enää menisi oikeuteen. Yksi kuljettajien asianajajista, Shannon Liss-Riordan, sanoi, että oli olemassa "merkittävä häviämisriski", koska liittovaltion vetoomustuomioistuin tutki, voivatko kuljettajat nostaa kanteen ryhmänä. Vastauksena uuteen kanteeseen Uber kertoi BBC:lle: "Lähes 90 prosenttia kuljettajista sanoo, että tärkein syy Uberin käyttöön on se, että he rakastavat olla oma pomonsa. "Työntekijöinä kuljettajilla olisi määrätyt työvuorot, he ansaitsisivat kiinteän tuntipalkan ja menettäisivät mahdollisuuden ajaa muiden kyytienjakosovellusten kanssa - samoin kuin henkilökohtaisen joustavuuden, jota he eniten arvostavat."</w:t>
      </w:r>
    </w:p>
    <w:p>
      <w:r>
        <w:rPr>
          <w:b/>
        </w:rPr>
        <w:t xml:space="preserve">Yhteenveto</w:t>
      </w:r>
    </w:p>
    <w:p>
      <w:r>
        <w:t xml:space="preserve">Kaliforniassa ja Massachusettsissa tehtyjen tuomioistuinten ulkopuolisten sovintojen jälkeen taksimatkustamo Uber on joutunut uuteen oikeusjuttuun, jossa haastetaan sen kuljettajien asema.</w:t>
      </w:r>
    </w:p>
    <w:p>
      <w:r>
        <w:rPr>
          <w:b/>
          <w:u w:val="single"/>
        </w:rPr>
        <w:t xml:space="preserve">Asiakirjan numero 46175</w:t>
      </w:r>
    </w:p>
    <w:p>
      <w:r>
        <w:t xml:space="preserve">Sajid Saddique: Saddique Saddique: Tutkintatutkimus antaa tuomion laittomasta taposta</w:t>
      </w:r>
    </w:p>
    <w:p>
      <w:r>
        <w:t xml:space="preserve">Allertonista, West Yorkshiresta kotoisin oleva Sajid Saddique nähtiin viimeksi 14. helmikuuta 2007 Asdan parkkipaikalla Shipleyssä. Murhatutkinta aloitettiin vuonna 2014 sen jälkeen, kun ensimmäinen tutkinta oli virallisesti julistanut hänet kuolleeksi. Kaksi miestä pidätettiin, mutta heitä ei koskaan syytetty. Bradford Coroner's Courtin tutkinta totesi, että Saddique oli "todennäköisimmin" tapettu laittomasti. Tutkinta pidettiin viime viikolla apulaisoikeuslääkäri Oliver Longstaffin johdolla. West Yorkshiren poliisi vahvisti, että Saddiquen murhan tutkinta on edelleen kesken ja todistusaineistoa tutkitaan edelleen. Tiedottaja kehotti kaikkia, joilla on uusia tietoja, ilmoittautumaan. Seuraa BBC Yorkshirea Facebookissa, Twitterissä ja Instagramissa. Lähetä juttuideoita osoitteeseen yorkslincs.news@bbc.co.uk tai lähetä video tästä. Aiheeseen liittyvät Internet-linkit HM Coroner West Yorkshiren poliisi</w:t>
      </w:r>
    </w:p>
    <w:p>
      <w:r>
        <w:rPr>
          <w:b/>
        </w:rPr>
        <w:t xml:space="preserve">Yhteenveto</w:t>
      </w:r>
    </w:p>
    <w:p>
      <w:r>
        <w:t xml:space="preserve">Kadonnut mies, joka nähtiin viimeksi Bradfordissa 13 vuotta sitten, tapettiin laittomasti, on todettu tutkinnassa.</w:t>
      </w:r>
    </w:p>
    <w:p>
      <w:r>
        <w:rPr>
          <w:b/>
          <w:u w:val="single"/>
        </w:rPr>
        <w:t xml:space="preserve">Asiakirjan numero 46176</w:t>
      </w:r>
    </w:p>
    <w:p>
      <w:r>
        <w:t xml:space="preserve">Skotlannin työttömyys lisääntyy jälleen</w:t>
      </w:r>
    </w:p>
    <w:p>
      <w:r>
        <w:t xml:space="preserve">Työttömien määrä on nyt 212 000, mikä on 35 000 enemmän kuin viime vuonna samaan aikaan. Noususta huolimatta työttömyyskorvausta hakevien aikuisten työttömien määrä laski toukokuussa 1 000:lla 134 000:een, kertoo kansallinen tilastokeskus. Skotlannin työttömyysaste on nyt 8,0 prosenttia, mikä on enemmän kuin Yhdistyneen kuningaskunnan 7,9 prosentin työttömyysaste. Koko Britanniassa työttömyys kasvoi helmikuun ja huhtikuun välillä 23 000:lla 2,47 miljoonaan. Skotlannin ulkoministeri Michael Moore sanoi: "On pettymys, että Skotlannin työmarkkinat heikkenevät edelleen. "Hallituksen tavoitteena on saada ihmiset takaisin työelämään mahdollisimman nopeasti, ja käytämme kaikkia käytettävissämme olevia keinoja, jotta tämä tapahtuisi nopeasti ja tehokkaasti."</w:t>
      </w:r>
    </w:p>
    <w:p>
      <w:r>
        <w:rPr>
          <w:b/>
        </w:rPr>
        <w:t xml:space="preserve">Yhteenveto</w:t>
      </w:r>
    </w:p>
    <w:p>
      <w:r>
        <w:t xml:space="preserve">Skotlannin työttömyys kasvoi 7000:lla huhtikuuhun päättyneiden kolmen kuukauden aikana, viralliset luvut osoittavat.</w:t>
      </w:r>
    </w:p>
    <w:p>
      <w:r>
        <w:rPr>
          <w:b/>
          <w:u w:val="single"/>
        </w:rPr>
        <w:t xml:space="preserve">Asiakirjan numero 46177</w:t>
      </w:r>
    </w:p>
    <w:p>
      <w:r>
        <w:t xml:space="preserve">Wisleyn rakennuttaja harkitsee seuraavaa siirtoa sen jälkeen, kun asuntotarjous on hylätty.</w:t>
      </w:r>
    </w:p>
    <w:p>
      <w:r>
        <w:t xml:space="preserve">Guildfordin valtuusto hylkäsi Wisleyn lentokenttäalueen suunnitelman 14 vastalauseella, jotka koskivat muun muassa liikennettä, ilmanlaatua ja sen vaikutusta vihreään vyöhykkeeseen. Wisleyn toimintaryhmä sanoi, että suunnitelmassa oli ratkaisemattomia ongelmia, ja se oli iloinen, että se oli hylätty. Rakennuttaja Wisley Property Investments sanoi, että se pystyy ratkaisemaan ongelmat. Suunnitelma 1970-luvulta lähtien käyttämättömänä olleelle kentälle sisältää 2 068 asuntoa, koulun, hoitokodin, kauppoja, kahdeksan kenttää ja valaistuja urheilutiloja. Helen Jefferies Wisley Action Groupista sanoi, että kentän luokittelu ruskeaksi kentäksi oli harhaanjohtavaa, koska vain noin 24 prosenttia siitä oli aiemmin rakennettu. Asukkaat sanovat myös, että rakennushanke hukuttaisi Ockhamin kylän, jossa on 159 taloutta. Kenttä on varattu asuntorakentamiseen Guildfordin uudessa paikallisessa suunnitelmassa, mutta valtuutettu Matt Furnis sanoi, että tämä ei tarkoita, että rakennuttajat saisivat vapaata kyytiä. "Heidän on selvitettävä ongelmat", hän sanoi. "Meidän on kuitenkin saatava asuntoja Kaakkois-Eurooppaan. Guildford on haastava alue, ja joitakin vaikeita päätöksiä on tehtävä." Wisley Property Investmentsin Mike Murray sanoi, että on normaalia, että neuvostot ja hakijat käyttävät aikaa saadakseen rakennushankkeet kuntoon. "Emme ole vielä päättäneet seuraavista vaiheistamme, mutta uskomme varmasti, että voimme ratkaista hylkäämiseen liittyvät kysymykset", hän sanoi. "Suurin niistä koskee liikennettä. "Highways England laatii myös tieinvestointistrategiaa M25:n liittymää 10 varten, joten tämä kaikki on hyvin ajankohtaista."</w:t>
      </w:r>
    </w:p>
    <w:p>
      <w:r>
        <w:rPr>
          <w:b/>
        </w:rPr>
        <w:t xml:space="preserve">Yhteenveto</w:t>
      </w:r>
    </w:p>
    <w:p>
      <w:r>
        <w:t xml:space="preserve">Rakennuttajat, jotka haluavat rakentaa yli 2 000 asuntoa entiselle lentokentälle Surreyyn, sanovat harkitsevansa seuraavaa siirtoaan sen jälkeen, kun suunnitelma hylättiin.</w:t>
      </w:r>
    </w:p>
    <w:p>
      <w:r>
        <w:rPr>
          <w:b/>
          <w:u w:val="single"/>
        </w:rPr>
        <w:t xml:space="preserve">Asiakirjan numero 46178</w:t>
      </w:r>
    </w:p>
    <w:p>
      <w:r>
        <w:t xml:space="preserve">Nainen kuoli kahden auton kolarissa A75:llä Annanin lähellä</w:t>
      </w:r>
    </w:p>
    <w:p>
      <w:r>
        <w:t xml:space="preserve">55-vuotias todettiin kuolleeksi onnettomuuspaikalla Annanin lähellä sen jälkeen, kun hänen valkoinen Nissan Qashqainsa ja harmaa Volkswagen Golf olivat kolaroineet. Poliisin mukaan tapaus sattui keskiviikkona noin kello 16.20. Golfin kuljettaja - 52-vuotias mies - kuljetettiin ilmakuljetuksella Royal Victoria Hospitaliin, jossa hänen tilaansa kuvaillaan "vakavaksi". Ylikonstaapeli Lloyd Caven sanoi: "Ajatuksemme ovat tämän traagisen tapauksen osallisten perheelle ja ystäville. "Tutkimuksemme onnettomuuden tarkoista olosuhteista jatkuvat, ja pyydämme, että jos joku oli alueella tapahtumahetkellä, hän ottaa yhteyttä poliiseihin". "Pyydän myös, että jos jollakin on mahdollisesti kojelautakameran kuvamateriaalia alueelta, hän ottaisi yhteyttä poliisiin." Aiheeseen liittyvät Internet-linkit Poliisi Skotlanti</w:t>
      </w:r>
    </w:p>
    <w:p>
      <w:r>
        <w:rPr>
          <w:b/>
        </w:rPr>
        <w:t xml:space="preserve">Yhteenveto</w:t>
      </w:r>
    </w:p>
    <w:p>
      <w:r>
        <w:t xml:space="preserve">Nainen on kuollut kahden auton kolarissa A75-tiellä Etelä-Skotlannissa.</w:t>
      </w:r>
    </w:p>
    <w:p>
      <w:r>
        <w:rPr>
          <w:b/>
          <w:u w:val="single"/>
        </w:rPr>
        <w:t xml:space="preserve">Asiakirjan numero 46179</w:t>
      </w:r>
    </w:p>
    <w:p>
      <w:r>
        <w:t xml:space="preserve">BLM-protestit inspiroivat Bristolin taiteilijaa myymään 29 vuotta vanhoja teoksiaan</w:t>
      </w:r>
    </w:p>
    <w:p>
      <w:r>
        <w:t xml:space="preserve">Jonathan HolmesBBC News Bristolin Whitehallista kotoisin oleva Joanne Howell sanoi, että George Floydin kuolema Yhdysvalloissa ja koronavirus olivat jättäneet yhteisölle "niin negatiivisen tunteen". Kiinnostus hänen työtään kohtaan alkoi, kun hänen poikansa Aaron laittoi siitä kuvia Instagramiin. "Hän on halunnut myydä niitä vuodesta 1995 lähtien, mutta häneltä puuttui itseluottamus", hän sanoi. Viimeiset 12 maalauksesta valmistuivat hänen toisen rintasyöpädiagnoosinsa hoidon aikana vuonna 2017. Neiti Howell jätti ne kuitenkin kansioon ja sanoi, että hän "pelkäsi tehdä niille mitään". Koko kesän kestäneet Black Lives Matter -mielenosoitukset olivat hänen poikansa mukaan hänelle "herätyssoitto" laittaa taideteoksensa esille. Howell työskentelee nuorten parissa Bristol Met Academyssa, ja hän sanoi kesän mielenosoitusten innoittaneen häntä. "Näin, että poikani protestoi, ja minusta tuntui, ettei se ollut minua varten, mutta halusin lisätä jotain positiivista väitteeseen", hän sanoi. "Mustia miehiä kuvataan usein negatiivisesti ja mustia naisia seksualisoidaan. "Haluan tuoda erilaisen näkökulman mustiin naisiin ja heidän panokseensa yhteiskunnassa." Monissa maalauksissa on naisia, joilla on päähine, Howellin rintasyöpähoidon jälkeen. "On tärkeää, että hän korostaa, että hiukset eivät ole naisen kuva", Howell sanoi.</w:t>
      </w:r>
    </w:p>
    <w:p>
      <w:r>
        <w:rPr>
          <w:b/>
        </w:rPr>
        <w:t xml:space="preserve">Yhteenveto</w:t>
      </w:r>
    </w:p>
    <w:p>
      <w:r>
        <w:t xml:space="preserve">Taiteilija on saanut inspiraation myydä vedoksia maalauksista, jotka hän aloitti 29 vuotta sitten nähtyään mustien ja etnisten vähemmistöjen (BAME) ihmisten "kärsimyksen" yhteiskunnassa.</w:t>
      </w:r>
    </w:p>
    <w:p>
      <w:r>
        <w:rPr>
          <w:b/>
          <w:u w:val="single"/>
        </w:rPr>
        <w:t xml:space="preserve">Asiakirjan numero 46180</w:t>
      </w:r>
    </w:p>
    <w:p>
      <w:r>
        <w:t xml:space="preserve">Ebbsfleet Development Corporation ottaa haltuunsa puutarhakaupungin suunnitteluvaltuudet</w:t>
      </w:r>
    </w:p>
    <w:p>
      <w:r>
        <w:t xml:space="preserve">Ebbsfleet Development Corporation on ottanut hankkeen hallintaansa ja toivoo, että se edistää 15 000 asunnon rakentamista. Ebbsfleetiin on yritetty rakentaa vuodesta 1996 lähtien. Yhtiön toimitusjohtaja Robin Cooper sanoi, että alueesta on tehtävä yhtenäinen. "Ylpeä" Hän sanoi: "Me rakennamme Britannian ensimmäistä puutarhakaupunkia 100 vuoteen, ja haluamme rakentaa yhteisön, josta ihmiset ovat ylpeitä. Teemme yhteistyötä Dartfordin, Graveshamin ja Kentin kreivikunnan neuvoston kanssa, mutta me olemme nyt suunnitteluviranomainen, joka tekee päätökset siitä, mitä puutarhakaupungille tapahtuu täällä". "Kyse on rakentamisen vauhdittamisesta täällä, uusien työpaikkojen luomisesta ja vauhdin antamisesta tälle alueelle." Hallitus on ilmoittanut investoivansa 200 miljoonaa puntaa infrastruktuuriin.</w:t>
      </w:r>
    </w:p>
    <w:p>
      <w:r>
        <w:rPr>
          <w:b/>
        </w:rPr>
        <w:t xml:space="preserve">Yhteenveto</w:t>
      </w:r>
    </w:p>
    <w:p>
      <w:r>
        <w:t xml:space="preserve">Yhdistyneen kuningaskunnan ensimmäisen puutarhakaupungin hallinnoimiseksi 1940-luvulta lähtien perustettu yhtiö on ottanut vastuulleen alueen suunnitteluvallan.</w:t>
      </w:r>
    </w:p>
    <w:p>
      <w:r>
        <w:rPr>
          <w:b/>
          <w:u w:val="single"/>
        </w:rPr>
        <w:t xml:space="preserve">Asiakirjan numero 46181</w:t>
      </w:r>
    </w:p>
    <w:p>
      <w:r>
        <w:t xml:space="preserve">Ae:n, Garliestonin ja Kirkbean koulun sulkemista koskeva kuuleminen hyväksytty</w:t>
      </w:r>
    </w:p>
    <w:p>
      <w:r>
        <w:t xml:space="preserve">Muutos tasoittaa tietä Aen, Garliestonin ja Kirkbean laitosten sulkemiselle. Näissä kolmessa koulussa on tällä hetkellä yhteensä 37 oppilasta, ja niihin mahtuu yhteensä lähes 200 oppilasta. Nyt kun kuuleminen on hyväksytty, ne voidaan sulkea ensi vuoden heinäkuuhun mennessä. Dumfries and Gallowayn neuvoston koulutuskomitea päätti viime vuonna, että virkamiesten olisi otettava yhteyttä kouluihin, joiden oppilasmäärä on laskenut alle 50 prosenttiin kapasiteetista. Se totesi, että prosessin tarkoituksena on "tunnistaa ja järkeistää" koulurakennusten käyttöä. Aikaisemmin tänä vuonna laaditussa raportissa todettiin, että yli 20 koulua toimii alle puolella kapasiteetistaan. Aiheeseen liittyvät Internet-linkit Dumfries and Galloway Council (Dumfries ja Gallowayn neuvosto)</w:t>
      </w:r>
    </w:p>
    <w:p>
      <w:r>
        <w:rPr>
          <w:b/>
        </w:rPr>
        <w:t xml:space="preserve">Yhteenveto</w:t>
      </w:r>
    </w:p>
    <w:p>
      <w:r>
        <w:t xml:space="preserve">Valtuutetut ovat sopineet aloittavansa lakisääteisen kuulemisen kolmen maaseudun peruskoulun sulkemisesta Dumfriesin ja Gallowayn alueella.</w:t>
      </w:r>
    </w:p>
    <w:p>
      <w:r>
        <w:rPr>
          <w:b/>
          <w:u w:val="single"/>
        </w:rPr>
        <w:t xml:space="preserve">Asiakirjan numero 46182</w:t>
      </w:r>
    </w:p>
    <w:p>
      <w:r>
        <w:t xml:space="preserve">Britannian alueet allekirjoittavat sopimuksen verotietojen toimittamisesta</w:t>
      </w:r>
    </w:p>
    <w:p>
      <w:r>
        <w:t xml:space="preserve">Siirto on jatkoa vastaaville hiljattain tehdyille sopimuksille Jerseyn, Guernseyn ja Mansaaren kanssa. Tavoitteena on jäljittää pankkiasiakkaat, jotka välttelevät verojen maksamista piilottamalla rahansa ulkomaille. Tämä tapahtuu keskellä kansainvälistä veronkierron ja veroparatiisien käytön vastaista taistelua. Nimien jakaminen Teoriassa toimenpiteen pitäisi lisätä valtiovarainministeriön verotuloja. Taloudellisen yhteistyön ja kehityksen järjestö (OECD), jonka jäseniä ovat Yhdistynyt kuningaskunta ja useimmat kehittyneet taloudet, on näyttänyt tietä. Muita mukana olevia Yhdistyneen kuningaskunnan merentakaisia alueita ovat Brittiläiset Neitsytsaaret, Caymansaaret, Anguilla, Montserrat sekä Turks- ja Caicossaaret. Ne toimittavat pankkitilitiedot, kuten nimet, osoitteet, syntymäajat, tilinumerot, tilien saldot ja maksutiedot. Ne jakavat tietoja sekä Yhdistyneen kuningaskunnan että Ranskan, Saksan, Italian ja Espanjan veroviranomaisten kanssa. Yhdistynyt kuningaskunta on hiljattain tehnyt sopimukset Jerseyn, Guernseyn ja Mansaaren kanssa. Tax Justice -kampanjaryhmä suhtautui näihin sopimuksiin myönteisesti, vaikka se totesi, että todellinen testi on se, paljastetaanko yritysten ja trustien omistus.</w:t>
      </w:r>
    </w:p>
    <w:p>
      <w:r>
        <w:rPr>
          <w:b/>
        </w:rPr>
        <w:t xml:space="preserve">Yhteenveto</w:t>
      </w:r>
    </w:p>
    <w:p>
      <w:r>
        <w:t xml:space="preserve">Bermuda ja muut merentakaiset alueet, joilla on rahoituskeskuksia, ovat allekirjoittaneet sopimukset verotietojen jakamisesta, valtiovarainministeriö on ilmoittanut.</w:t>
      </w:r>
    </w:p>
    <w:p>
      <w:r>
        <w:rPr>
          <w:b/>
          <w:u w:val="single"/>
        </w:rPr>
        <w:t xml:space="preserve">Asiakirjan numero 46183</w:t>
      </w:r>
    </w:p>
    <w:p>
      <w:r>
        <w:t xml:space="preserve">Guernsey vastustaa kansallista influenssatrendiä</w:t>
      </w:r>
    </w:p>
    <w:p>
      <w:r>
        <w:t xml:space="preserve">Se sanoi, ettei se ole tietoinen siitä, että Princess Elizabeth Hospitaliin olisi otettu influenssapotilaita. Osasto on kehottanut rokottamaan ne, joilla on suurempi riski sairastua komplikaatioihin influenssan jälkeen. Se sanoi kuitenkin, ettei se pysty ilmoittamaan lukuja siitä, kuinka moni on tehnyt rokotuksen. Tiedottajan mukaan riskiryhmään kuuluvat vanhukset, raskaana olevat naiset ja potilaat, joilla on sydänongelmia, diabetes, keuhko-, maksa- tai munuaissairauksia tai joilla on heikko immuunijärjestelmä. Ministeriö on suositellut rokotuksia myös niille, jotka asuvat pitkäaikaisessa hoitokodissa, jossa tartunta leviää todennäköisesti nopeasti, sekä vanhusten tai vammaisten hoitajille, joiden hyvinvointi voi vaarantua, jos heidän hoitajansa sairastuu.</w:t>
      </w:r>
    </w:p>
    <w:p>
      <w:r>
        <w:rPr>
          <w:b/>
        </w:rPr>
        <w:t xml:space="preserve">Yhteenveto</w:t>
      </w:r>
    </w:p>
    <w:p>
      <w:r>
        <w:t xml:space="preserve">Terveys- ja sosiaalipalveluista vastaavan ministeriön mukaan Guernsey on vastoin suuntausta, jonka mukaan sairaalainfluenssahoitojaksot lisääntyvät koko Brittein saarilla.</w:t>
      </w:r>
    </w:p>
    <w:p>
      <w:r>
        <w:rPr>
          <w:b/>
          <w:u w:val="single"/>
        </w:rPr>
        <w:t xml:space="preserve">Asiakirjan numero 46184</w:t>
      </w:r>
    </w:p>
    <w:p>
      <w:r>
        <w:t xml:space="preserve">Ben Nevisillä 400 metriä pudonnut opiskelija voitti UHI:n palkinnon</w:t>
      </w:r>
    </w:p>
    <w:p>
      <w:r>
        <w:t xml:space="preserve">Seikkailumatkailun opiskelija Sian Carlin, 18, loukkaantui onnettomuudessa vakavasti, mutta sai parhaan arvosanan ensimmäisestä opiskeluvuodestaan. Carlin on nimetty West Highland Collegen vuoden opiskelijaksi. Fort Williamin college on osa University of the Highlands and Islands (UHI) -yliopistoa. Neiti Carlin oli ollut kiipeilemässä ystäviensä kanssa Ben Neviksellä tämän vuoden tammikuussa, kun hän joutui onnettomuuteen. Hänen vammoihinsa kuului luunmurtumia, ja hän oli sairaalassa neljä viikkoa, minkä jälkeen hän toipui kaksi kuukautta kotona. Huhtikuussa neiti Carlin, joka oli aiemmin Dundeen Morgan Academy -akatemian oppilas, palasi collegeen ja jatkoi opintojaan. Opiston tohtori Peter Varley sanoi: "Hän osallistui hiljattain järjestettyyn avoimien ovien päivään yhä kainalosauvojen varassa, täynnä papuja ja iloisesti keskustellen kokemuksistaan kurssilla. "Hänellä on loistava asenne opintoihinsa, ja hän osoitti todellista omistautumista palatessaan töihin niin nopeasti onnettomuutensa jälkeen."</w:t>
      </w:r>
    </w:p>
    <w:p>
      <w:r>
        <w:rPr>
          <w:b/>
        </w:rPr>
        <w:t xml:space="preserve">Yhteenveto</w:t>
      </w:r>
    </w:p>
    <w:p>
      <w:r>
        <w:t xml:space="preserve">Dundeelainen nainen, joka selvisi 400 metrin putoamisesta palatessaan Ben Nevisin Tower Ridgen kiipeilystä, on voittanut vuoden opiskelija -palkinnon.</w:t>
      </w:r>
    </w:p>
    <w:p>
      <w:r>
        <w:rPr>
          <w:b/>
          <w:u w:val="single"/>
        </w:rPr>
        <w:t xml:space="preserve">Asiakirjan numero 46185</w:t>
      </w:r>
    </w:p>
    <w:p>
      <w:r>
        <w:t xml:space="preserve">Intian pääministeri Narendra Modi aloittaa Keski-Aasian kiertueen</w:t>
      </w:r>
    </w:p>
    <w:p>
      <w:r>
        <w:t xml:space="preserve">Hän osallistuu kahdeksanpäiväisen vierailunsa aikana BRICS-maiden ja Shanghain yhteistyöjärjestön (SCO) huippukokouksiin. Hän aikoo myös lobata Intiaa liittymään Uzbekistanin, Turkmenistanin, Omanin ja Iranin väliseen kauttakulkusopimukseen, joka antaa Intialle pääsyn Turkmenistanin öljyvarantoihin. Intian kauppajärjestöt ovat ilmaisseet innostuneisuutensa vierailusta. Press Trust of India -uutistoimisto siteerasi Intian teollisuuden keskusjärjestöä (Confederation of Indian Industry, CII) sanomalla, että Modin vierailu Keski-Aasiaan on "merkkipaalu", joka elvyttää yhteyksiä alueeseen. Assocham (Associated Chamber of Commerce and Industry) korosti Intian äskettäistä päätöstä lisätä suoria ulkomaisia investointeja puolustusteollisuuteen mahdollisuutena parantaa kauppasuhteita Venäjän kanssa. Modin matkasuunnitelmaan kuuluu myös laajennettu tapaaminen Venäjän presidentin Valdimir Putinin kanssa. Paikalliset tiedotusvälineet ovat arvelleet, että vierailuun saattaa sisältyä myös tapaaminen Pakistanin pääministerin Nawaz Sharifin kanssa Venäjällä.</w:t>
      </w:r>
    </w:p>
    <w:p>
      <w:r>
        <w:rPr>
          <w:b/>
        </w:rPr>
        <w:t xml:space="preserve">Yhteenveto</w:t>
      </w:r>
    </w:p>
    <w:p>
      <w:r>
        <w:t xml:space="preserve">Intian pääministeri Narendra Modi on viiden maan kiertomatkalla Keski-Aasiassa ja Venäjällä, ja hänen asialistansa kärjessä ovat kauppa ja energia.</w:t>
      </w:r>
    </w:p>
    <w:p>
      <w:r>
        <w:rPr>
          <w:b/>
          <w:u w:val="single"/>
        </w:rPr>
        <w:t xml:space="preserve">Asiakirjan numero 46186</w:t>
      </w:r>
    </w:p>
    <w:p>
      <w:r>
        <w:t xml:space="preserve">Huddersfieldin lapsiseksitutkimus: Kolmekymmentäyksi ihmistä syytteessä</w:t>
      </w:r>
    </w:p>
    <w:p>
      <w:r>
        <w:t xml:space="preserve">Rikokset koskevat viittä naista, jotka olivat 12-18-vuotiaita ja joiden väitetään tapahtuneen vuosina 2005-2012. Syytettyihin kohdistuu muun muassa raiskaus, ihmiskauppa ja seksuaalinen hyväksikäyttö. Kaksitoista miestä, joita ei voida nimetä oikeudellisista syistä, on syytteessä "lukuisista rikoksista samaan tutkintaan liittyen", poliisi sanoi. Yorkshiren ajankohtaisia uutisia: Asemilla protestoidaan junamaksujen korotusta vastaan; Yorkin pomo on "korkeimmin palkattu johtaja" Syytettyjen on määrä saapua Kirkleesin tuomaristuomioistuimeen 5. ja 6. syyskuuta. West Yorkshiren poliisin mukaan syytetyt, jotka voidaan nimetä, ovat: West Yorkshiren poliisi</w:t>
      </w:r>
    </w:p>
    <w:p>
      <w:r>
        <w:rPr>
          <w:b/>
        </w:rPr>
        <w:t xml:space="preserve">Yhteenveto</w:t>
      </w:r>
    </w:p>
    <w:p>
      <w:r>
        <w:t xml:space="preserve">Kolmekymmentä miestä ja yhtä naista on syytetty lasten seksuaaliseen hyväksikäyttöön liittyvistä rikoksista Huddersfieldissä.</w:t>
      </w:r>
    </w:p>
    <w:p>
      <w:r>
        <w:rPr>
          <w:b/>
          <w:u w:val="single"/>
        </w:rPr>
        <w:t xml:space="preserve">Asiakirjan numero 46187</w:t>
      </w:r>
    </w:p>
    <w:p>
      <w:r>
        <w:t xml:space="preserve">Mansaaren rahapelitutkimus kartoittaa riippuvuusongelmia</w:t>
      </w:r>
    </w:p>
    <w:p>
      <w:r>
        <w:t xml:space="preserve">Tutkimuksen on toteuttanut National Centre for Social Research Alcohol Advisory Servicen toimeksiannosta. Postikyselyyn sisältyy myös tietoa siitä, miten apua voi saada jokainen, jonka elämään alkoholi on vaikuttanut. Tutkimus käynnistettiin sen jälkeen, kun marraskuussa käynnistettiin GamCare Isle of Man -järjestö, joka on perustettu tukemaan ongelmapelaajia ja heidän perheitään. Palvelu on kehitetty yhteistyössä Gamcare UK:n, sosiaalihuolto-osaston ja saaren rahapelitoimikunnan kanssa. Järjestäjien mukaan Manxin hanke, jolle on myönnetty rahoitusta 24 kuukaudeksi, on omistautunut hoitamaan asiakkaita tuomitsematta heitä. Ongelmapelaamisen tukihenkilö Lyndsey Smart sanoi: "Rahapelaaminen voi olla harmitonta, viatonta ja nautinnollista toimintaa suurimmalle osalle, mutta pienellä osalla väestöstä satunnainen pelaaminen voi muuttua riippuvuudeksi. "Tutkimusten mukaan noin 0,9 prosentilla Yhdistyneen kuningaskunnan ihmisistä on patologinen ongelma, ja jos Mansaaren luvut ovat samansuuntaisia, ongelmapelaajia voi olla noin 800." Hän toteaa, että peliriippuvuus voi olla suuri ongelma.</w:t>
      </w:r>
    </w:p>
    <w:p>
      <w:r>
        <w:rPr>
          <w:b/>
        </w:rPr>
        <w:t xml:space="preserve">Yhteenveto</w:t>
      </w:r>
    </w:p>
    <w:p>
      <w:r>
        <w:t xml:space="preserve">Mansaarella lähetetään 4000 kotiin kyselytutkimus, jolla selvitetään peliriippuvuuden laajuutta.</w:t>
      </w:r>
    </w:p>
    <w:p>
      <w:r>
        <w:rPr>
          <w:b/>
          <w:u w:val="single"/>
        </w:rPr>
        <w:t xml:space="preserve">Asiakirjan numero 46188</w:t>
      </w:r>
    </w:p>
    <w:p>
      <w:r>
        <w:t xml:space="preserve">M25-murhaaja Kenneth Noyen "pitäisi pysyä telkien takana".</w:t>
      </w:r>
    </w:p>
    <w:p>
      <w:r>
        <w:t xml:space="preserve">Vuonna 2000 Noye, 70, tuomittiin elinkautiseen vankeusrangaistukseen ja hänen käskettiin istua vähintään 16 vuotta Stephen Cameronin murhasta vuonna 1996. Cameron, 21, puukotettiin morsiamensa Danielle Cablen silmien edessä. Cameronille annettiin uusi henkilöllisyys, ja hän on siitä lähtien elänyt todistajansuojeluohjelmassa. Jimmy Cable sanoi, että hänen turvallisuutensa oli tärkeämpää kuin Noyen siirto. Noyen odotetaan siirtyvän avovankilaan noin kuuden viikon kuluessa sen jälkeen, kun oikeusministeri hyväksyi ehdonalaislautakunnan suosituksen, jonka mukaan hänet siirrettäisiin "avoimiin olosuhteisiin". Cable sanoi olevansa suuttunut päätöksestä. "Miksi antaa hänelle [Noye] mahdollisuus mennä avovankilaan. Hän voi viettää päivän ulkona ja kävellä ympäriinsä. Miksi?" Hänen tyttärensä tunnisti Noyen tämän paettua Espanjaan ja todisti tämän oikeudenkäynnissä. Cable kertoi BBC South Eastille, että hänen elämänsä oli tuhottu. "Jos riistää hengen, pitäisi istua elinkautista", hän sanoi. Profiili: Kenneth Noye Sähköasentaja puukotettiin kuoliaaksi M25-tien liittymässä Swanleyssä Kentissä. Noye väitti myöhemmin tappaneensa Cameronin itsepuolustukseksi raivokohtauksen aikana. Hän pakeni murhan jälkeen, mutta hänet pidätettiin Espanjassa vuonna 1998 ja luovutettiin takaisin Yhdistyneeseen kuningaskuntaan.</w:t>
      </w:r>
    </w:p>
    <w:p>
      <w:r>
        <w:rPr>
          <w:b/>
        </w:rPr>
        <w:t xml:space="preserve">Yhteenveto</w:t>
      </w:r>
    </w:p>
    <w:p>
      <w:r>
        <w:t xml:space="preserve">M25-tien liikennemurhaa tehnyttä Kenneth Noyea vastaan todistajana toimineen naisen isä on sanonut, että hänen pitäisi "pysyä kaltereiden takana" eikä siirtyä avovankilaan.</w:t>
      </w:r>
    </w:p>
    <w:p>
      <w:r>
        <w:rPr>
          <w:b/>
          <w:u w:val="single"/>
        </w:rPr>
        <w:t xml:space="preserve">Asiakirjan numero 46189</w:t>
      </w:r>
    </w:p>
    <w:p>
      <w:r>
        <w:t xml:space="preserve">Rio Tinto joutuu tappiolle omaisuuserien alaskirjausten vuoksi</w:t>
      </w:r>
    </w:p>
    <w:p>
      <w:r>
        <w:t xml:space="preserve">Yhtiön nettotappio 31. joulukuuta 2012 päättyneeltä tilikaudelta oli 3 miljardia dollaria (1,93 miljardia puntaa; 2,24 miljardia euroa), kun se vuotta aiemmin oli tehnyt 5,83 miljardia dollaria voittoa. Tammikuussa Tom Albanese erosi toimitusjohtajan tehtävästä sen jälkeen, kun yhtiö joutui kirjaamaan 14,4 miljardin dollarin arvonalennuksen vuonna 2012 tehdyistä huonosti menestyneistä yritysostoista. Hänen tilalleen tuli Sam Walsh. Walsh sanoi lausunnossaan, että hänen johdollaan yhtiö keskittyy "väsymättömästi tavoittelemaan suurempaa arvoa osakkeenomistajille" ja pyrkii saavuttamaan 5 miljardin dollarin kumulatiiviset kustannussäästöt vuoteen 2014 mennessä. "Hän totesi, että viime vuoden viimeisen neljänneksen myönteinen vauhti jatkuu vuonna 2013, kun Kiinan BKT:n kasvu palaa yli 8 prosenttiin vuonna 2013. "Odotamme markkinoiden epävarmuuden ja hintojen epävakaisuuden jatkuvan niin kauan kuin Euroopan ja Yhdysvaltojen rakenteelliset ongelmat ovat ratkaisematta." Rautamalmin ennätyksellinen tuotanto ja toimitukset vaikuttivat osaltaan 9,3 miljardin dollarin perustulokseen, minkä ansiosta yhtiö pystyi nostamaan koko vuoden osinkoa 15 prosenttia 167 senttiin osakkeelta. Andrew Harding on korvannut Sam Walshin rautamalmin toimitusjohtajana, ja Jean-Sebastien Jacques siirtyy kuparidivisioonan toimitusjohtajaksi.</w:t>
      </w:r>
    </w:p>
    <w:p>
      <w:r>
        <w:rPr>
          <w:b/>
        </w:rPr>
        <w:t xml:space="preserve">Yhteenveto</w:t>
      </w:r>
    </w:p>
    <w:p>
      <w:r>
        <w:t xml:space="preserve">Anglo-australialainen kaivosjätti Rio Tinto on raportoinut suuresta koko vuoden tappiosta kirjattuaan alas hiili- ja alumiiniliiketoimintojensa arvon.</w:t>
      </w:r>
    </w:p>
    <w:p>
      <w:r>
        <w:rPr>
          <w:b/>
          <w:u w:val="single"/>
        </w:rPr>
        <w:t xml:space="preserve">Asiakirjan numero 46190</w:t>
      </w:r>
    </w:p>
    <w:p>
      <w:r>
        <w:t xml:space="preserve">Kiinteistönvälittäjäjätit Countrywide ja LSL neuvottelevat sulautumisesta</w:t>
      </w:r>
    </w:p>
    <w:p>
      <w:r>
        <w:t xml:space="preserve">Uutinen on seurausta Countrywide-yhtiön useiden vuosien tappioista ja alan vaikeista ajoista. Countrywide omistaa Hamptons- ja Gascoigne-Pees-brändit, kun taas LSL omistaa Your Move- ja Reed Rains -brändit. Yritykset ilmoittivat, että neuvottelut ovat käynnissä, mutta ei ole varmaa, että tarjous lopulta tehtäisiin. Jos sulautumisneuvottelut - joista ensimmäisenä kertoi Sky News - johtavat sopimukseen, syntyy noin 470 miljoonan punnan arvoinen yhdistetty konserni, jolla on 14 000 työntekijää. Countrywide raportoi 218 miljoonan punnan tappiot vuodelta 2018, kun ne vuotta aiemmin olivat 207 miljoonaa puntaa tappiollisia, ja se sanoi viime vuonna, että Brexitiin liittyvä epävarmuus on vaikuttanut liiketoimintaan. Viimeaikaiset tutkimukset ovat viitanneet siihen, että Yhdistyneen kuningaskunnan asuntomarkkinat alkavat piristyä pitkän vaisun jakson jälkeen. Viime kuussa kiinteistöalan ammattilaisille suunnatussa kyselyssä raportoitiin asuntomarkkinoiden tunnelman "kohentumisesta" parlamenttivaalien jälkeen. Royal Institution of Chartered Surveyorsin mukaan myyntiodotukset olivat "nousseet jyrkästi", ja asuntokauppojen määrä kasvoi joulukuussa ensimmäistä kertaa seitsemään kuukauteen. Halifaxin viimeisimmässä tutkimuksessa todettiin, että markkinat osoittavat edelleen "merkkejä paranemisesta". Lainanantaja totesi, että "kauppojen määrä on lisääntynyt ja ostajien ja myyjien aktiivisuus on lisääntynyt, mikä on sopusoinnussa epävarmuuden vähenemisen kanssa Yhdistyneessä kuningaskunnassa", vaikka se lisäsi, että oli "liian aikaista sanoa, onko käänne tapahtunut".</w:t>
      </w:r>
    </w:p>
    <w:p>
      <w:r>
        <w:rPr>
          <w:b/>
        </w:rPr>
        <w:t xml:space="preserve">Yhteenveto</w:t>
      </w:r>
    </w:p>
    <w:p>
      <w:r>
        <w:t xml:space="preserve">Countrywide ja LSL Property Services ovat kertoneet käyvänsä neuvotteluja mahdollisesta fuusiosta, joka voisi luoda Yhdistyneen kuningaskunnan suurimman kiinteistönvälitysyrityksen.</w:t>
      </w:r>
    </w:p>
    <w:p>
      <w:r>
        <w:rPr>
          <w:b/>
          <w:u w:val="single"/>
        </w:rPr>
        <w:t xml:space="preserve">Asiakirjan numero 46191</w:t>
      </w:r>
    </w:p>
    <w:p>
      <w:r>
        <w:t xml:space="preserve">David Ford: Uusien suunnitelmien mukaan lapsirikostietoja "voidaan tarkistaa</w:t>
      </w:r>
    </w:p>
    <w:p>
      <w:r>
        <w:t xml:space="preserve">Eräs kampanjaryhmä oli vaatinut, että lapsena vähäisistä rikoksista tuomitut henkilöt saisivat hakea rikosrekisterinsä pyyhkimistä. Ford sanoi, että vaatimukset täyttävät tapaukset ohjattaisiin nyt "automaattisesti uudelleentarkasteluun". Pohjois-Irlannin rikoksentekijöiden hoitoa ja uudelleensijoittamista käsittelevä yhdistys (Northern Ireland Association for the Care and Resettlement of Offenders) vaati muutosta aiemmin tässä kuussa. Niacron jäsenet vierailivat Stormontissa toivoen, että Access NI -niminen rikosrekisteripalvelu muuttaisi tapaa, jolla se käsittelee tietoja, jotka sisältävät alle 18-vuotiaiden tekemiä rikoksia. He sanoivat, että vanhoilla tuomioilla voi olla "pysyvä kielteinen vaikutus". Fordin mukaan toimenpide sisällytetään tulevaan rikosoikeuslakiesitykseen. Access NI:llä on jo käytössä "suodatusjärjestelmä", jossa tietyt vanhat ja vähäiset tuomiot poistetaan rekisteristä. Ford sanoi, että jos ihmiset kokevat, että heidän tietoihinsa jää epäsopivia tuomioita, vaikka suodatusprosessia on sovellettu, he voivat pyytää niiden tarkistamista. "Heillä on mahdollisuus pyytää uudelleentarkastelua, jotta voidaan tutkia uudelleen, onko asianmukaista, että kyseiset tapaukset säilytetään rikosrekisterissä jonkin aikaa", hän sanoi.</w:t>
      </w:r>
    </w:p>
    <w:p>
      <w:r>
        <w:rPr>
          <w:b/>
        </w:rPr>
        <w:t xml:space="preserve">Yhteenveto</w:t>
      </w:r>
    </w:p>
    <w:p>
      <w:r>
        <w:t xml:space="preserve">Pohjois-Irlannin oikeusministerin paljastamien uusien suunnitelmien mukaan ihmiset, joilla on rikosrekisteriote lapsuudesta, voisivat pyytää uudelleentarkastelua.</w:t>
      </w:r>
    </w:p>
    <w:p>
      <w:r>
        <w:rPr>
          <w:b/>
          <w:u w:val="single"/>
        </w:rPr>
        <w:t xml:space="preserve">Asiakirjan numero 46192</w:t>
      </w:r>
    </w:p>
    <w:p>
      <w:r>
        <w:t xml:space="preserve">Caledonian tähti: Maa-alueen rahoitus "taistelu" jatkuu</w:t>
      </w:r>
    </w:p>
    <w:p>
      <w:r>
        <w:t xml:space="preserve">Star of Caledonia Gretnassa on jo saanut rakennusluvan, ja tavoitteena on aloittaa rakentaminen ensi vuonna. Hankkeen johtaja Jan Hogarth myönsi, että tuen saaminen oli ollut "pitkä taistelu", mutta hän oli luottavainen sen suhteen, että he olivat "pääsemässä perille". Hän sanoi, että he olivat keskustelleet useiden mahdollisten sijoittajien kanssa. "Seuraavat pari kuukautta ovat meille todella tärkeitä rahoituksen saamiseksi", hän sanoi. "Se on Dumfries and Gallowaylle valtava tilaisuus loistaa maailmalla." "Selkeämpi ajatus" Tuoreessa tutkimuksessa väitettiin, että Charles Jencksin ja Cecil Balmondin suunnittelema maamerkki voisi tuottaa 16 miljoonaa puntaa paikallistaloudelle jo ensimmäisenä vuonna. Hogarth sanoi kuitenkin, että hankkeen toteuttamisen varmistamiseksi on vielä tehtävää. "Keskustelemme parhaillaan useiden julkisten ja yksityisten rahoittajien kanssa", hän sanoi. "Toivomme, että loka- tai marraskuuhun mennessä meillä on selkeämpi käsitys siitä, kuka aikoo investoida hankkeeseen mitä. "Mielestäni on tärkeää, että me kaikki puolustamme ja taistelemme sen puolesta ja saamme sen toteutumaan alueemme hyväksi."</w:t>
      </w:r>
    </w:p>
    <w:p>
      <w:r>
        <w:rPr>
          <w:b/>
        </w:rPr>
        <w:t xml:space="preserve">Yhteenveto</w:t>
      </w:r>
    </w:p>
    <w:p>
      <w:r>
        <w:t xml:space="preserve">Skotlannin ja Englannin rajalle rakennettavan maamerkkiveistoksen takana oleva ryhmä sanoo, että sillä on edessään ratkaisevat kuukaudet, kun se aikoo hankkia hankkeeseen tarvittavat 5 miljoonaa puntaa.</w:t>
      </w:r>
    </w:p>
    <w:p>
      <w:r>
        <w:rPr>
          <w:b/>
          <w:u w:val="single"/>
        </w:rPr>
        <w:t xml:space="preserve">Asiakirjan numero 46193</w:t>
      </w:r>
    </w:p>
    <w:p>
      <w:r>
        <w:t xml:space="preserve">Bristol Roversin valitus Sainsburyn stadionin päätöksestä hylättiin</w:t>
      </w:r>
    </w:p>
    <w:p>
      <w:r>
        <w:t xml:space="preserve">Seura sai valitusluvan hävittyään viime vuonna 30 miljoonan punnan sopimusta koskevan oikeustaistelun. Tuomarit ovat nyt todenneet, että supermarket-operaattori on laillisesti päättänyt ehdollisen sopimuksensa kentän ostamisesta. Sopimus allekirjoitettiin alun perin joulukuussa 2011. Seura sanoi, että se aikoo nyt "arvioida tuomion vaikutuksia". Sainsbury'sin tiedottaja sanoi: "Olemme tyytyväisiä siihen, että tuomioistuin hylkäsi Bristol Roverin valituksen ja päätti, että ehdollinen sopimus päättyi laillisesti marraskuussa 2014. "Olemme toimineet Bristolissa yli 45 vuotta ja jatkamme yhteistyötä paikallisen yhteisön kanssa nykyisten myymälöidemme kautta, jotka ovat erittäin suosittuja asiakkaiden keskuudessa." 30 miljoonan punnan sopimus seuran "vanhanaikaisen ja ränsistyneen" 12 000-paikkaisen stadionin ostamisesta allekirjoitettiin joulukuussa 2011. Sovitun suunnitelman mukaan Sainsbury's ostaisi tontin uutta supermarketia varten, mutta vuokraisi sen takaisin seuralle samalla kun Rovers rakentaisi uuden 21 700-paikkaisen stadionin Stoke Giffordiin. Rakennuslupa uudelle supermarketille myönnettiin vasta tammikuussa 2013, ja se viivästyi edelleen oikeudellisen muutoksenhaun vuoksi. Sitten Sainsbury's vetäytyi vetoamalla siihen, että ehtoja ei ollut täytetty ennen sopimuksessa mainittua "määräpäivää". League Two -joukkueen mukaan uusi stadion on tarpeen sen tulevaisuuden turvaamiseksi.</w:t>
      </w:r>
    </w:p>
    <w:p>
      <w:r>
        <w:rPr>
          <w:b/>
        </w:rPr>
        <w:t xml:space="preserve">Yhteenveto</w:t>
      </w:r>
    </w:p>
    <w:p>
      <w:r>
        <w:t xml:space="preserve">Bristol Rovers on hävinnyt korkeimman oikeuden valituksen päätöksestä, jonka mukaan Sainsbury's sai vetäytyä seuran Memorial Stadiumin ostosopimuksesta.</w:t>
      </w:r>
    </w:p>
    <w:p>
      <w:r>
        <w:rPr>
          <w:b/>
          <w:u w:val="single"/>
        </w:rPr>
        <w:t xml:space="preserve">Asiakirjan numero 46194</w:t>
      </w:r>
    </w:p>
    <w:p>
      <w:r>
        <w:t xml:space="preserve">Coronavirus: Kirjanpitäjän avainhenkilö piirtää luonnoksia piristääkseen mielialaa</w:t>
      </w:r>
    </w:p>
    <w:p>
      <w:r>
        <w:t xml:space="preserve">Hauntonista, Staffordshiren osavaltiosta kotoisin oleva Helen Martin, 41, päätti tarttua kynäänsä, kun hänelle kerrottiin, ettei hän astmansa vuoksi voinut ryhtyä NHS:n vapaaehtoiseksi. Hänen luonnoksensa ovat menneet niin hyvin perille, että hän on saanut runsaasti pyyntöjä. "Ihmiset ovat sanoneet, että piirrokset saivat heidät itkemään - hyvällä tavalla!" hän sanoi. Rouva Martin alkoi piirtää avainhenkilöystäviään ilmaiseksi sen jälkeen, kun hänet erotettiin työstään viime viikolla. Julkaistuaan piirroksensa Facebookissa hänen projektinsa lähti käyntiin, ja nyt hänellä on työn alla yli 30 pyyntöä yleisöltä. "Se on niin pieni pisara meressä, mutta koska en voi toimia vapaaehtoisena etulinjassa, koen, että se on vähintä, mitä voin tehdä", rouva Martin sanoi ja lisäsi, että jokaisen teoksen tekeminen vie häneltä yhdestä kahteen tuntia. "Olen saanut uskomattoman sydäntälämmittävää palautetta, on ollut paljon kyyneleitä ja nöyrä hetki", hän sanoi. "Yksi liikuttavimmista hetkistä oli piirtää kuva vastasyntyneestä mummolle, joka ei saa vierailla luonaan, koska hän on sairaanhoitaja. "Olen tehnyt piirroksia myös avuksi kutsutuille sairaanhoitajaopiskelijoille, häitään peruneille poliiseille ja haavoittuvassa asemassa olevien aikuisten hoitajille." "Olen myös tehnyt piirroksia. "Niin monet ihmiset tekevät kovasti töitä, jotta selviämme tästä", rouva Martin sanoi. "He ovat uskomattomia ja todella pitävät maan pystyssä." Seuraa BBC West Midlandsia Facebookissa ja Twitterissä ja tilaa paikalliset uutispäivitykset suoraan puhelimeesi.</w:t>
      </w:r>
    </w:p>
    <w:p>
      <w:r>
        <w:rPr>
          <w:b/>
        </w:rPr>
        <w:t xml:space="preserve">Yhteenveto</w:t>
      </w:r>
    </w:p>
    <w:p>
      <w:r>
        <w:t xml:space="preserve">Eräs kirjanpitäjä on käyttänyt taiteellisia taitojaan luodakseen piirroksia tärkeimmistä työntekijöistä piristääkseen heidän mielialaansa taistelussaan koronavirusta vastaan.</w:t>
      </w:r>
    </w:p>
    <w:p>
      <w:r>
        <w:rPr>
          <w:b/>
          <w:u w:val="single"/>
        </w:rPr>
        <w:t xml:space="preserve">Asiakirjan numero 46195</w:t>
      </w:r>
    </w:p>
    <w:p>
      <w:r>
        <w:t xml:space="preserve">Rolls-Royce voi luoda 300 uutta työpaikkaa sukellusveneisiin.</w:t>
      </w:r>
    </w:p>
    <w:p>
      <w:r>
        <w:t xml:space="preserve">BBC:n tietojen mukaan noin 300 virkaa Derbyssä riippuu siitä, että yritys voittaa tulevan sopimuksen. Työpaikkoja ei ole vahvistettu, mutta tiedottaja sanoi, että kasvun odotetaan merkitsevän "mahdollisuuksia uudelleenjärjestelyihin". Rolls-Royce, joka on maailman toiseksi suurin lentokonemoottorien valmistaja, rakentaa myös moottoreita ydinsukellusveneisiin. Pakolliset irtisanomiset Rekrytointi on jo aloitettu yrityksen ydinvoimaosastolla, ja Rolls-Roycen verkkosivustolla on ilmoitettu 30 Derbyssä sijaitsevasta toimesta. Derbyssä, Hucknallissa, Bristolissa ja Birminghamissa on avattu insinöörejä koskeva vapaaehtoinen irtisanomisohjelma, johon on tähän mennessä tullut 675 hakemusta. Järjestelmän mukaan arviolta 300 työntekijän odotetaan lähtevän ilmailu- ja avaruustekniikan osastolta ensi vuoden alkuun mennessä. Yrityksen ilmailu- ja avaruustekniikkaosastolta vähennetään noin 1 200 insinöörin työpaikkaa, joista 800 Yhdistyneessä kuningaskunnassa, mutta pakollisia irtisanomisia ei odoteta ennen elokuuta. Kun viime kuussa ilmoitettiin 2 600 työpaikan vähennyksistä, yhtiö sanoi, että leikkaukset auttavat Rolls-Roycea kehittymään vahvemmaksi ja kannattavammaksi yhtiöksi. Lokakuussa se varoitti, että vuoden 2014 perustulot olisivat 3,5-4 prosenttia odotettua pienemmät.</w:t>
      </w:r>
    </w:p>
    <w:p>
      <w:r>
        <w:rPr>
          <w:b/>
        </w:rPr>
        <w:t xml:space="preserve">Yhteenveto</w:t>
      </w:r>
    </w:p>
    <w:p>
      <w:r>
        <w:t xml:space="preserve">Rolls-Roycen sukellusveneliiketoimintaan voidaan luoda satoja työpaikkoja vain viikkoja sen jälkeen, kun sen ilmailu- ja avaruusosastolla ilmoitettiin 2600 työpaikan vähentämisestä.</w:t>
      </w:r>
    </w:p>
    <w:p>
      <w:r>
        <w:rPr>
          <w:b/>
          <w:u w:val="single"/>
        </w:rPr>
        <w:t xml:space="preserve">Asiakirjan numero 46196</w:t>
      </w:r>
    </w:p>
    <w:p>
      <w:r>
        <w:t xml:space="preserve">Scarborough'ssa "ammuttiin ja tapettiin" pesiviä pikkukilpikonnia.</w:t>
      </w:r>
    </w:p>
    <w:p>
      <w:r>
        <w:t xml:space="preserve">North Yorkshiren poliisi ilmoitti, että yhteensä kahdeksan pikkupöllöä oli ammuttu 21. ja 24. heinäkuuta välisenä aikana. Kottarainen on keskikokoinen lokki ja suojeltu laji. Linnut pesivät Scarborough'n sataman seinämillä. Poliisit kertoivat, että tutkimukset lintujen ampumisesta vastuussa olevan henkilön löytämiseksi jatkuvat, ja he pyysivät tietoja.</w:t>
      </w:r>
    </w:p>
    <w:p>
      <w:r>
        <w:rPr>
          <w:b/>
        </w:rPr>
        <w:t xml:space="preserve">Yhteenveto</w:t>
      </w:r>
    </w:p>
    <w:p>
      <w:r>
        <w:t xml:space="preserve">Scarborough'ssa on ammuttu ja tapettu useita pesiviä lintuja.</w:t>
      </w:r>
    </w:p>
    <w:p>
      <w:r>
        <w:rPr>
          <w:b/>
          <w:u w:val="single"/>
        </w:rPr>
        <w:t xml:space="preserve">Asiakirjan numero 46197</w:t>
      </w:r>
    </w:p>
    <w:p>
      <w:r>
        <w:t xml:space="preserve">RSPCA tarkastaa Norfolkin sikojen hyväksikäyttöä harjoittavia tiloja kuvausten jälkeen.</w:t>
      </w:r>
    </w:p>
    <w:p>
      <w:r>
        <w:t xml:space="preserve">Tilat kuuluvat East Anglian Pig (EAP) Companylle, joka erotti viisi työntekijää sisäisen tutkimuksen jälkeen. Animal Equality -ryhmä julkaisi elokuvan, jossa näkyy sikojen huono kohtelu Little Thorns -tilalla Swaffhamin lähellä. East Anglian Pig Company sanoi, että se "tuomitsee täysin eläinten huonon kohtelun tai väärinkäytökset eikä suvaitse niitä". Tiedottaja sanoi: "Olemme suorittaneet täydellisen sisäisen tutkimuksen joulukuussa 2011 otetun historiallisen, editoidun filmimateriaalin julkaisemisen jälkeen. "Tämän seurauksena viisi työntekijää on erotettu välittömästi tehtävistään ja heihin on kohdistettu kurinpitotoimia. "RSPCA on vahvistanut, ettei syytteeseen asettamiselle ole perusteita." Little Thornsin tila hyllytettiin välittömästi RSPCA:n Freedom Food -ohjelmasta. Toista tilaa ei ole nimetty. RSPCA:n maatilojen hyvinvointitarkastaja on palannut molemmille tiloille tarkastamaan sikojen käsittelyä, lääkintähoitoa ja tapaturmaisen teurastuksen käytäntöjä. Järjestö sanoi, ettei se kommentoi asiaa enempää, koska meneillään on tutkinta, johon osallistuvat sen omat asiantuntijat, Freedom Food -järjestö, sikojen erikoiseläinlääkäri ja eläinten hyvinvoinnin tutkija.</w:t>
      </w:r>
    </w:p>
    <w:p>
      <w:r>
        <w:rPr>
          <w:b/>
        </w:rPr>
        <w:t xml:space="preserve">Yhteenveto</w:t>
      </w:r>
    </w:p>
    <w:p>
      <w:r>
        <w:t xml:space="preserve">RSPCA tarkastaa kahta Norfolkin maatilaa, joilla sikoja väitetään kohdelleen huonosti, varmistaakseen, että eläinten hyvinvointia koskevia vaatimuksia noudatetaan.</w:t>
      </w:r>
    </w:p>
    <w:p>
      <w:r>
        <w:rPr>
          <w:b/>
          <w:u w:val="single"/>
        </w:rPr>
        <w:t xml:space="preserve">Asiakirjan numero 46198</w:t>
      </w:r>
    </w:p>
    <w:p>
      <w:r>
        <w:t xml:space="preserve">Guernsey ei saa unohtaa miehitystä: Saksan suurlähettiläs</w:t>
      </w:r>
    </w:p>
    <w:p>
      <w:r>
        <w:t xml:space="preserve">Georg Boomgaardenin mukaan ihmisten on muistettava toisen maailmansodan ja holokaustin ainutlaatuinen historiallinen vaikutus. Hän tapasi paikallisia opiskelijoita, jotka vierailevat Biberachissa lokakuussa. Saksalaisessa kaupungissa sijaitsi internointileiri, jonne Bailiwickin asukkaat lähetettiin miehityksen aikana. Boomgaarden sanoi, että sodan ja holokaustin tapahtumat olivat hänen maansa historian synkin hetki, jota ei saa koskaan unohtaa. Hän sanoi: "Natsien menneisyyttä ei saa unohtaa, sitä ei voi unohtaa. "Sotia ja miehityksiä on tapahtunut paljon historiassa, mutta natsien menneisyys liittyy holokaustiin, jota ei ole vieläkään saavutettu, vaikka maailmassa on tapahtunut niin paljon rikoksia."</w:t>
      </w:r>
    </w:p>
    <w:p>
      <w:r>
        <w:rPr>
          <w:b/>
        </w:rPr>
        <w:t xml:space="preserve">Yhteenveto</w:t>
      </w:r>
    </w:p>
    <w:p>
      <w:r>
        <w:t xml:space="preserve">Guernsey ei saa unohtaa saaren natsimiehitystä, sanoo Saksan Yhdistyneen kuningaskunnan suurlähettiläs.</w:t>
      </w:r>
    </w:p>
    <w:p>
      <w:r>
        <w:rPr>
          <w:b/>
          <w:u w:val="single"/>
        </w:rPr>
        <w:t xml:space="preserve">Asiakirjan numero 46199</w:t>
      </w:r>
    </w:p>
    <w:p>
      <w:r>
        <w:t xml:space="preserve">Mäyräkoirien teurastusta vastustavat "mielenosoittajat" pidätetty Gloucestershiressä.</w:t>
      </w:r>
    </w:p>
    <w:p>
      <w:r>
        <w:t xml:space="preserve">Kolme naista ja yksi mies pidätettiin epäiltynä varkaudesta ja törkeästä tunkeutumisesta. Yksi naisista pidätettiin myös epäiltynä hyökkäysaseen hallussapidosta, joka poliisin mukaan oli veitsi. Noin 5 000 mäyrää aiotaan ampua kuuden viikon aikana Gloucestershiressä ja Somersetissä nautojen tuberkuloosin hillitsemiseksi. Kaikki neljä 23-46-vuotiasta, Eveshamista, Cheltenhamista, Gloucesterista ja Mansfieldistä kotoisin olevaa henkilöä asetettiin takuita vastaan marraskuuhun asti. Pilottihanke alkoi Somersetissä, mutta kukaan asianosaisista ei kerro, kuinka monta mäyräkoiraa on tähän mennessä ammuttu tai tapettu. Gloucestershiren poliisin tiedottaja ei antanut lisätietoja pidätysten olosuhteista, mutta sanoi, että epäillyt pidettiin kiinni "osana mäyräkoirien teurastukseen liittyvää poliisitoimintaa". Ympäristö-, elintarvike- ja maaseutuasioiden ministeriö haluaa selvittää, voidaanko teurastus tehdä tehokkaasti, turvallisesti ja inhimillisesti. Jos järjestelmä osoittautuu onnistuneeksi, se aiotaan ottaa laajemmin käyttöön alueilla, joilla esiintyy tuberkuloosia karjassa. Mäyräkoirien teurastusta vastustavat väittävät, että mäyräkoirien ampuminen on epäinhimillistä eikä se ole tehokasta.</w:t>
      </w:r>
    </w:p>
    <w:p>
      <w:r>
        <w:rPr>
          <w:b/>
        </w:rPr>
        <w:t xml:space="preserve">Yhteenveto</w:t>
      </w:r>
    </w:p>
    <w:p>
      <w:r>
        <w:t xml:space="preserve">Gloucestershiressä on pidätetty neljä ihmistä, joiden uskotaan osallistuneen mäyräkoirien teurastusta vastustaviin mielenosoituksiin.</w:t>
      </w:r>
    </w:p>
    <w:p>
      <w:r>
        <w:rPr>
          <w:b/>
          <w:u w:val="single"/>
        </w:rPr>
        <w:t xml:space="preserve">Asiakirjan numero 46200</w:t>
      </w:r>
    </w:p>
    <w:p>
      <w:r>
        <w:t xml:space="preserve">Hauskoja kansanedustajien muotokuvia ja Faragen photoshoppausta</w:t>
      </w:r>
    </w:p>
    <w:p>
      <w:r>
        <w:t xml:space="preserve">Patrick EvansBBC News Kuten arvata saattaa, ihmiset ovat pitäneet hauskaa molempien kanssa. Valokuvaaja Chris McAndrew on ottanut uusimmat profiilikuvat kansanedustajista ja korvannut niillä joitakin kuvia, jotka on otettu yli 20 vuotta sitten. BuzzFeedin entisen toimittajan Marie Le Conten aloittama reaktio Twitterissä kääntyi nopeasti poliitikkojen taustatarinoiden kuvittelemiseen. Peter Aldous on Waveneyn konservatiivien kansanedustaja. Rory Stewart on Penrithin ja Borderin konservatiivinen kansanedustaja. Neil Coyle on työväenpuolueen kansanedustaja Bermondseyn ja Old Southwarkin alueella. Tom Brake on liberaalidemokraattien kansanedustaja Carshaltonista ja Wallingtonista. Saatat myös pitää tästä: Yhdistyneen kuningaskunnan parlamentin verkkosivuston päätoimittaja Carrie Barclay tilasi kuvat. Hän kirjoitti verkkosivuston blogiin ja sanoi: "Haluan korostaa enemmän tämän suuren pedon nimeltä parlamentti inhimillistä puolta. "Kuvat otettiin sen jälkeen, kun kansanedustajat vannoivat virkavalansa aiemmin tänä vuonna. "90 prosenttia kansanedustajista kuvattiin, ja jokainen istunto kesti keskimäärin alle minuutin." Kansanedustajat reagoivat skotlantilaisen konservatiivikansanedustajan Paul Mastersonin huomanneen, että hän muistuttaa hämmästyttävän paljon American Pie -elokuvista tuttua Chuck 'the Shermanator' Shermania. Konservatiivikansanedustaja Sir Edward Leigh oli kiitollinen tarkemmasta valokuvasta. Kansanedustaja Jonathan Reynolds lähti mukaan leikkiin ja jakoi kollegansa Alan Campbellin muotokuvan. Faragen Dunkirk-henki Ja tiistaina UKIP:n europarlamentaarikko evankelioi Twitterissä vastikään julkaistusta toisen maailmansodan Dunkirk-elokuvasta. Kuvan nopea digitaalinen muokkaus osoittautui kuitenkin joidenkin mielestä vastustamattomaksi. UGC- ja Social News -tiimin toimesta.</w:t>
      </w:r>
    </w:p>
    <w:p>
      <w:r>
        <w:rPr>
          <w:b/>
        </w:rPr>
        <w:t xml:space="preserve">Yhteenveto</w:t>
      </w:r>
    </w:p>
    <w:p>
      <w:r>
        <w:t xml:space="preserve">Yhdistyneen kuningaskunnan parlamentin verkkosivujen jatkuvien parannusten yhteydessä on julkaistu uusia kansanedustajien muotokuvia, ja entinen UKIP:n johtaja Nigel Farage on suositellut Christopher Nolanin uusinta elokuvaa.</w:t>
      </w:r>
    </w:p>
    <w:p>
      <w:r>
        <w:rPr>
          <w:b/>
          <w:u w:val="single"/>
        </w:rPr>
        <w:t xml:space="preserve">Asiakirjan numero 46201</w:t>
      </w:r>
    </w:p>
    <w:p>
      <w:r>
        <w:t xml:space="preserve">Oldfield Primary Schoolin paikat kaksinkertaistuvat</w:t>
      </w:r>
    </w:p>
    <w:p>
      <w:r>
        <w:t xml:space="preserve">Maidenheadissa sijaitsevan Oldfieldin peruskoulun lisääntynyt kysyntä johti siihen, että valtuutetut hyväksyivät koulun pysyvän laajennuksen. Windsorin ja Maidenheadin kuninkaallinen piirikunta ilmoitti harkitsevansa myös uuden rakennuksen rakentamista koululle. Suositeltavin vaihtoehto on siirtää koulu Chiltern Roadilta Bray Roadille. "Suosituin" Maaliskuussa julkaistaan raportti, jossa tarkastellaan käytettävissä olevia vaihtoehtoja. Koulun oppilasmäärä kasvaa 30 oppilaasta 60 oppilaaseen syyskuussa 2012, mikä kaksinkertaistaa koulun koon seuraavien seitsemän vuoden aikana. Lasten palveluista vastaava valtuutettu Eileen Quick sanoi: "Oldfield on yksi kaupunginosan suosituimmista ja Ofstin mukaan erinomaisista kouluista, ja luvut osoittavat, että kysyntä kasvaa edelleen tulevina vuosina. "Meidän velvollisuutemme on tutkia keinoja tarjota uusia ja parempia ratkaisuja, jotta hyvät koulut voivat jatkossakin kukoistaa ja palvella yhä suurempia oppilasjoukkoja. "Väliaikaisten luokkahuoneiden tarjoaminen kaksinkertaistaa oppilaiden määrän vuonna 2012, mutta pidemmällä aikavälillä haluamme pyrkiä siihen, että paikallisella alueella olisi uusi 60 oppilaan koulu."</w:t>
      </w:r>
    </w:p>
    <w:p>
      <w:r>
        <w:rPr>
          <w:b/>
        </w:rPr>
        <w:t xml:space="preserve">Yhteenveto</w:t>
      </w:r>
    </w:p>
    <w:p>
      <w:r>
        <w:t xml:space="preserve">Berkshireläiseen kouluun asennetaan väliaikaisia luokkahuoneita, jotta oppilaiden määrä kaksinkertaistuu vuonna 2012.</w:t>
      </w:r>
    </w:p>
    <w:p>
      <w:r>
        <w:rPr>
          <w:b/>
          <w:u w:val="single"/>
        </w:rPr>
        <w:t xml:space="preserve">Asiakirjan numero 46202</w:t>
      </w:r>
    </w:p>
    <w:p>
      <w:r>
        <w:t xml:space="preserve">Erdoganin presidentinpalatsin kustannukset nousevat Turkkia varten korkealle</w:t>
      </w:r>
    </w:p>
    <w:p>
      <w:r>
        <w:t xml:space="preserve">Ak Saray (Valkoinen palatsi) -nimellä tunnettu palatsi rakennettiin metsäiselle kukkulan laelle pääkaupungin Ankaran liepeille, yli 150 000 neliömetrin alueelle. Erdogan avasi palatsin 30. elokuuta tultuaan presidentiksi. Hänen AK-puolueensa on hallinnut Turkin politiikkaa yli vuosikymmenen ajan. Palatsi on suurempi kuin Valkoinen talo Washingtonissa, Kreml Moskovassa ja jopa Versailles'n palatsi Pariisin lähellä. Turkin Hurriyet-sanomalehti siteerasi valtiovarainministeri Mehmet Simsekiä, joka sanoi, että suurin osa 1,37 miljardin Turkin liiran (615 miljoonan dollarin) kustannuksista oli maksettu, mutta vuodelle 2015 oli budjetoitu vielä 135 miljoonaa dollaria. Palatsissa on ylelliset marmoriset käytävät ja eteiset sekä huipputekniset järjestelmät, jotka estävät sähköisen salakuuntelun. Ympäristöaktivistit syyttävät Erdogania siitä, että hän käyttää julkisia varoja ylellisiin rakennushankkeisiin viheralueiden kustannuksella. Istanbulin ikonista Gezi-puistoa puolustavat aktivistit ottivat yhteen poliisin kanssa kesäkuussa 2013. Hurriyetin mukaan palatsihanke oli kiistanalainen, koska sen rakentamiseksi kaadettiin satoja puita metsäalueelta, jonka nykyaikaisen Turkin perustajaisä Mustafa Kemal Atatürk oli testamentannut kansakunnalle. Valtiovarainministeri kertoi myös, että 185 miljoonaa dollaria käytetään uuteen Airbus A330-200 -presidenttikoneeseen. Presidentin avustaja Fahri Kasirga sanoi, että ensi vuonna kunnostetaan myös muita presidentin kiinteistöjä, kuten Huberin palatsi Istanbulissa ja vierastalo Marmarisissa Egeanmeren rannikolla. Erdogan on muuttanut pois Ankarassa sijaitsevasta vaatimattomammasta Cankaya-palatsista, jota käyttää nyt pääministeri Ahmet Davutoglu.</w:t>
      </w:r>
    </w:p>
    <w:p>
      <w:r>
        <w:rPr>
          <w:b/>
        </w:rPr>
        <w:t xml:space="preserve">Yhteenveto</w:t>
      </w:r>
    </w:p>
    <w:p>
      <w:r>
        <w:t xml:space="preserve">Turkin presidentille Recep Tayyip Erdoganille rakennettava kiistelty uusi 1 000 huoneen palatsi maksaa noin 385 miljoonaa puntaa (615 miljoonaa dollaria), mikä on lähes kaksi kertaa enemmän kuin aiempi arvio, kertovat Turkin viranomaiset.</w:t>
      </w:r>
    </w:p>
    <w:p>
      <w:r>
        <w:rPr>
          <w:b/>
          <w:u w:val="single"/>
        </w:rPr>
        <w:t xml:space="preserve">Asiakirjan numero 46203</w:t>
      </w:r>
    </w:p>
    <w:p>
      <w:r>
        <w:t xml:space="preserve">Alankomaat nostaa terrorismin uhkatasoa</w:t>
      </w:r>
    </w:p>
    <w:p>
      <w:r>
        <w:t xml:space="preserve">Viranomaiset ovat nostaneet tason "rajoitetusta" "huomattavaan" eli toiseksi korkeimpaan luokkaan. Hallituksen mukaan myös kotimaassa on merkkejä nuorten hollantilaisten radikalisoitumisesta. Turvallisuuden odotetaan olevan etusijalla kahden kuukauden kuluttua, kun kruununprinssi Willem-Alexanderista tulee virallisesti kuningas. Amsterdamissa arvellaan olevan satojatuhansia ihmisiä, jotka saapuvat Amsterdamin juhlallisuuksiin, joilla juhlistetaan hänen virkaanastujaisiaan ja kuningatar Beatrixin luopumista vallasta. "Merkittävä uhka" "Alankomaissa tai Alankomaiden etuja vastaan ulkomailla tapahtuvan hyökkäyksen mahdollisuus on kasvanut", sanoi turvallisuus- ja terrorismin torjunnan kansallinen koordinaattori Dick Shoof lausunnossaan. "Nämä jihadistimatkustajat voivat palata Alankomaihin hyvin radikalisoituneina, traumatisoituneina ja väkivaltaisina, mikä on merkittävä uhka tälle maalle." Schoofin mukaan lähes 100 ihmistä on matkustanut Alankomaista Afrikkaan ja Lähi-itään taistelemaan konflikteihin - ja paljon enemmän koko Euroopasta. Hän sanoi, että Alankomaihin palanneita tarkkaillaan. Kyseessä on ensimmäinen kerta sitten vuoden 2009, kun terroriuhka Alankomaissa on nostettu "merkittäväksi".</w:t>
      </w:r>
    </w:p>
    <w:p>
      <w:r>
        <w:rPr>
          <w:b/>
        </w:rPr>
        <w:t xml:space="preserve">Yhteenveto</w:t>
      </w:r>
    </w:p>
    <w:p>
      <w:r>
        <w:t xml:space="preserve">Alankomaat on nostanut terroriuhkatasoaan, koska se on huolissaan siitä, että Syyriassa taistelleet alankomaalaiset palaavat takaisin radikalisoituneempina.</w:t>
      </w:r>
    </w:p>
    <w:p>
      <w:r>
        <w:rPr>
          <w:b/>
          <w:u w:val="single"/>
        </w:rPr>
        <w:t xml:space="preserve">Asiakirjan numero 46204</w:t>
      </w:r>
    </w:p>
    <w:p>
      <w:r>
        <w:t xml:space="preserve">Harley Streetin kerrostalossa syttyi tulipalo Lontoossa</w:t>
      </w:r>
    </w:p>
    <w:p>
      <w:r>
        <w:t xml:space="preserve">Kymmenen paloautoa ja 72 palomiestä kutsuttiin Harley Streetin tulipaloon juuri ennen 18:00 BST. Lontoon palokunnan mukaan koko rakennuksen neljäs kerros ja puolet viidennestä kerroksesta olivat tulessa. Palomiehet pelastivat naisen sisäportaita pitkin, palokunta lisäsi. Rakennuksessa on asuntoja, hammashoitola ja silmäklinikka. Twitterissä Cyclist London kirjoitti: "Savua valuu ulos uskomatonta vauhtia, vaikka osa yläkerran ikkunoista on kiinni. Näyttää kaksikerroksiselta asunnolta. Tiilimuuraus mustunut. Vanha naisparka pelastettu."</w:t>
      </w:r>
    </w:p>
    <w:p>
      <w:r>
        <w:rPr>
          <w:b/>
        </w:rPr>
        <w:t xml:space="preserve">Yhteenveto</w:t>
      </w:r>
    </w:p>
    <w:p>
      <w:r>
        <w:t xml:space="preserve">Palomiehet ovat sammuttaneet tulipalon kuusikerroksisessa kerrostalossa Lontoon keskustassa.</w:t>
      </w:r>
    </w:p>
    <w:p>
      <w:r>
        <w:rPr>
          <w:b/>
          <w:u w:val="single"/>
        </w:rPr>
        <w:t xml:space="preserve">Asiakirjan numero 46205</w:t>
      </w:r>
    </w:p>
    <w:p>
      <w:r>
        <w:t xml:space="preserve">Thames Estuaryn lentoaseman maa-alueen asema luonnonvaraisena suojapaikkana.</w:t>
      </w:r>
    </w:p>
    <w:p>
      <w:r>
        <w:t xml:space="preserve">Thamesin suot on sisällytetty 12 luonnonparannusalueen luetteloon, ja kampanjoijat uskovat, että tämä voi romuttaa hankkeen. RSPB ja Medway Council uskovat, että lentokenttä vahingoittaisi ympäristöä. Ajatuksen kannattajien mukaan Yhdistynyt kuningaskunta tarvitsee kuitenkin lisää lentokenttäkapasiteettia. Lentoasema rakennettaisiin osittain peratulle maalle, ja se voisi sijaita joko saarella tai niemellä. Englannin puutarha" Rolf Williams RSPB:n Kentin osaston edustajasta sanoi, että Thamesin suistoalue on tunnustettu kansainvälisesti tärkeäksi lintualueeksi. "Tämä on Englannin puutarha, ihmiset tulevat tänne nauttimaan tästä ympäristöstä ja käyttävät täällä rahansa. "Emme voi jatkaa maiseman polkemista täällä Kentin kannalta niin tärkeän ympäristön kustannuksella". "Tämän luonnonparannusalue tunnustaa." Ympäristö-, elintarvike- ja maaseutuasioiden ministeriön tiedottaja sanoi: "Lentokentästä Thamesin suistossa ei ole vielä tehty päätöstä. "Huolimatta siitä, että alueeseen kohdistuu kehityspaineita, näiden luonnonympäristöön kohdistuvien vaikutusten hallinnasta on saatu hyviä kokemuksia."</w:t>
      </w:r>
    </w:p>
    <w:p>
      <w:r>
        <w:rPr>
          <w:b/>
        </w:rPr>
        <w:t xml:space="preserve">Yhteenveto</w:t>
      </w:r>
    </w:p>
    <w:p>
      <w:r>
        <w:t xml:space="preserve">Thamesin suistoon rakennettavan uuden lentokentän vastustajat ovat olleet tyytyväisiä hallituksen päätökseen nimetä hanketta varten varattu maa-alue uudeksi luontokohteeksi.</w:t>
      </w:r>
    </w:p>
    <w:p>
      <w:r>
        <w:rPr>
          <w:b/>
          <w:u w:val="single"/>
        </w:rPr>
        <w:t xml:space="preserve">Asiakirjan numero 46206</w:t>
      </w:r>
    </w:p>
    <w:p>
      <w:r>
        <w:t xml:space="preserve">£ 15m Moneypenny Wrexhamin toimisto, jossa on puumaja ja pubi, avataan.</w:t>
      </w:r>
    </w:p>
    <w:p>
      <w:r>
        <w:t xml:space="preserve">Western Gatewayn 91 000 neliömetrin Moneypenny-kehityshankkeeseen kuuluu puumajamainen kokoushuone, oma kyläpubi ja aurinkoterassi. Ulkona on luontopolkuja, ankkalampi ja hedelmätarhoja. Puhelinvastaajapalvelu aikoo luoda 500 uutta työpaikkaa lähivuosina ja toivoo kaksinkertaistavansa asiakaskuntansa vuoteen 2018 mennessä. Perustaja ja johtaja Ed Reeves sanoi: "Mitä tyytyväisempi henkilökuntamme on, sitä tyytyväisempiä ovat asiakkaamme. "Annoimme arkkitehdeillemme saman budjetin, joka meille oli tarjottu tavallisen toimiston rakentamiseen, ja sanoimme: 'Selvä, näyttäkää meille, miten voimme luoda jotain uskomatonta'. "Se oli haaste, mutta repäisimme sääntökirjan, ja juuri niin he tekivätkin."</w:t>
      </w:r>
    </w:p>
    <w:p>
      <w:r>
        <w:rPr>
          <w:b/>
        </w:rPr>
        <w:t xml:space="preserve">Yhteenveto</w:t>
      </w:r>
    </w:p>
    <w:p>
      <w:r>
        <w:t xml:space="preserve">Wrexhamissa on avattu 15 miljoonan punnan arvoinen puhelinyhtiön pääkonttori, jonka väitetään olevan "Yhdistyneen kuningaskunnan onnellisin työpaikka".</w:t>
      </w:r>
    </w:p>
    <w:p>
      <w:r>
        <w:rPr>
          <w:b/>
          <w:u w:val="single"/>
        </w:rPr>
        <w:t xml:space="preserve">Asiakirjan numero 46207</w:t>
      </w:r>
    </w:p>
    <w:p>
      <w:r>
        <w:t xml:space="preserve">Alconburyn yritysalue saa ensimmäisen 500 000 puusta.</w:t>
      </w:r>
    </w:p>
    <w:p>
      <w:r>
        <w:t xml:space="preserve">Puistoalue on osa Alconburyn 1 400 hehtaarin (570 hehtaarin) yritys- ja asuinaluetta. Rakennuttaja Urban&amp;Civic sanoi, että erilaisten puiden vaiheittainen istuttaminen takaa "vaikutuksen sekä kehittyvän ja kehittyvän luonnonmaiseman". Alueelle suunnitellaan myös jopa 5 000 asuntoa, ja sinne toivotaan syntyvän noin 8 000 työpaikkaa. Urban&amp;Civicin toimitusjohtaja Robin Butler sanoi, että on tärkeää sovittaa yhteen huipputeknologian liiketoimintasuunnitelmat ja paikallisen yhteisön tarpeet. Yhtiö ehdottaa, että alueelle rakennettaisiin "merkittäviä viher- ja avoimia alueita" sekä polkuja ja ratsastusreittejä.</w:t>
      </w:r>
    </w:p>
    <w:p>
      <w:r>
        <w:rPr>
          <w:b/>
        </w:rPr>
        <w:t xml:space="preserve">Yhteenveto</w:t>
      </w:r>
    </w:p>
    <w:p>
      <w:r>
        <w:t xml:space="preserve">Ensimmäinen 500 000 puusta on istutettu Cambridgeshiren uuden yritysalueen töiden alkamisen kunniaksi.</w:t>
      </w:r>
    </w:p>
    <w:p>
      <w:r>
        <w:rPr>
          <w:b/>
          <w:u w:val="single"/>
        </w:rPr>
        <w:t xml:space="preserve">Asiakirjan numero 46208</w:t>
      </w:r>
    </w:p>
    <w:p>
      <w:r>
        <w:t xml:space="preserve">Walesin nuorisoparlamentti 2018 käynnistää toiveita</w:t>
      </w:r>
    </w:p>
    <w:p>
      <w:r>
        <w:t xml:space="preserve">Suuret enemmistöt olivat yhtä mieltä siitä, että elimen pitäisi olla nimeltään Walesin nuorisoparlamentti, joka olisi riippumaton kaikista poliittisista puolueista ja jonka vaalit pidettäisiin joka toinen vuosi. Elin Jones sanoi olevansa "iloinen" siitä, että yli 5 000 nuorta jakoi mielipiteensä ajatuksesta. "Ehdotukset ovat sen ansiosta paremmat", hän sanoi. "Toivomme, että uusi parlamentti valitaan vuonna 2018, ja nuorten näkemykset vaikuttavat jatkossakin suunnitelmiimme niiden edetessä", hän lisäsi. Kaikki parlamentin puolueet kannattivat viime lokakuussa suunnitelmaa nuorisoparlamentin perustamisesta, kun oli ilmaistu huoli siitä, ettei ole olemassa välinettä, jolla nuoret voitaisiin saada mukaan politiikkaan. Entinen Walesin nuorisokokous, joka tunnettiin nimellä Funky Dragon, lopetti toimintansa vuonna 2014, kun Walesin hallitus peruutti rahoituksen. Parlamentin toimintaa koskeva kuuleminen kesti huhtikuusta kesäkuuhun, ja ideoita kerättiin myös ohjausryhmältä, johon kuuluu lastenvaltuutettu, hyväntekeväisyysjärjestöjä, National Union of Students ja ryhmiä, kuten partiolaisia, oppaita, nuoria maanviljelijöitä ja Urdd-järjestöä.</w:t>
      </w:r>
    </w:p>
    <w:p>
      <w:r>
        <w:rPr>
          <w:b/>
        </w:rPr>
        <w:t xml:space="preserve">Yhteenveto</w:t>
      </w:r>
    </w:p>
    <w:p>
      <w:r>
        <w:t xml:space="preserve">Walesin nuorisoparlamentti voitaisiin valita ensi vuonna, sanoi edustajainhuoneen puheenjohtaja, kun kuulemisen tulokset julkaistaan.</w:t>
      </w:r>
    </w:p>
    <w:p>
      <w:r>
        <w:rPr>
          <w:b/>
          <w:u w:val="single"/>
        </w:rPr>
        <w:t xml:space="preserve">Asiakirjan numero 46209</w:t>
      </w:r>
    </w:p>
    <w:p>
      <w:r>
        <w:t xml:space="preserve">Ruotsalainen Covid-hoitaja katselee koko elokuvafestivaalin yksin majakalla</w:t>
      </w:r>
    </w:p>
    <w:p>
      <w:r>
        <w:t xml:space="preserve">Lisa Enroth voitti 12 000 elokuvaharrastajaa eri puolilta maailmaa, jotka hakivat. Sairaanhoitaja, joka on työskennellyt Covid-19-sairaalan osastoilla pandemian aikana, sanoi toivovansa, että hän voisi nauttia siitä, että "saisi olla viikon ajan osa täysin erilaista todellisuutta". Pandemia pakotti festivaalin järjestäjät supistamaan festivaalia. Elokuvateattereissa ei järjestetä näytöksiä, vaan koko ohjelma striimataan verkossa. Järjestäjät sanoivat etsivänsä aitoa elokuvaharrastajaa, joka olisi emotionaalisesti ja psykologisesti tehtäviensä tasalla, BBC:n Maddy Savage raportoi Tukholmasta. Enroth, joka sanoi, että pandemia on "tyhjentänyt hänet energiasta", viettää viikon yksin Hamneskarin saarella sijaitsevassa Pater Nosterin majakassa ilman puhelinta, tietokonetta, kirjoja tai muuta viihdettä. Hän saa kuitenkin rajoitetuksi ajaksi tabletin, jotta hän voi tallentaa päivittäistä videopäiväkirjaa. Lisäksi saarella on turvallisuussyistä yksi toinen henkilö, joka tarkistaa hänet kerran päivässä. Elokuvien katsomista varten majakan huipulla sijaitsevaan lyhtyhuoneeseen on pystytetty valkokangas, josta Enroth voi myös nähdä 360 asteen näkymän uuteen ympäristöönsä. "Tuuli, meri, mahdollisuus olla viikon ajan osa täysin erilaista todellisuutta - kaikki tämä on todella houkuttelevaa", hoitaja sanoi. Hän asuu yleensä Skovdessa, Göteborgista itään sijaitsevassa pikkukaupungissa, jossa hän kuuluu paikalliseen elokuvakerhoon. Lauantaiaamuna Enroth vietiin veneellä saarelle, joka sijaitsee rannikon edustalla lähellä Marstrandia. Festivaalin toimitusjohtaja Mirja Wester sanoi, että tuntui oikealta antaa ainutlaatuinen tilaisuus yhdelle niistä monista sankareista, jotka työskentelevät terveydenhuollossa pandemian aikana. Saatat olla myös kiinnostunut:</w:t>
      </w:r>
    </w:p>
    <w:p>
      <w:r>
        <w:rPr>
          <w:b/>
        </w:rPr>
        <w:t xml:space="preserve">Yhteenveto</w:t>
      </w:r>
    </w:p>
    <w:p>
      <w:r>
        <w:t xml:space="preserve">Ruotsalainen sairaanhoitaja on voittanut kilpailun, jossa hän voi katsoa Göteborgin elokuvajuhlien koko 60 elokuvan ohjelman majakalta, joka sijaitsee syrjäisellä saarella Ruotsin rannikolla.</w:t>
      </w:r>
    </w:p>
    <w:p>
      <w:r>
        <w:rPr>
          <w:b/>
          <w:u w:val="single"/>
        </w:rPr>
        <w:t xml:space="preserve">Asiakirjan numero 46210</w:t>
      </w:r>
    </w:p>
    <w:p>
      <w:r>
        <w:t xml:space="preserve">Saarelaiset lykkäävät influenssarokotuksen saamista lämpimän sään vuoksi</w:t>
      </w:r>
    </w:p>
    <w:p>
      <w:r>
        <w:t xml:space="preserve">Jerseyn ilmatieteen laitoksen mukaan lauantaina oli virallisesti kuumin lokakuinen päivä, joka on ollut saarella ennätyksellisen kuuma. Terveysvirasto muistuttaa saaren asukkaita ottamaan kausi-influenssarokotuksen. Mikrobiologian erikoislääkäri Ivan Muscat sanoi olevansa huolissaan siitä, että lämpimän sään vuoksi ihmiset lykkäävät käyntiä yleislääkärillä. Hän sanoi: "Perussairauden vuoksi riskiryhmään kuuluvat tai yli 65-vuotiaat ja raskaana olevat naiset ovat suuremmassa vaarassa saada komplikaatioita, jos he saavat flunssan. "Kehotamme erityisesti heitä ottamaan rokotuksen." Lauantaina lämpötila nousi 26,9 celsiusasteeseen, mikä on 2,5 celsiusastetta korkeampi kuin edellinen ennätys, joka oli 24,4 celsiusastetta ja joka on tehty lokakuussa 1959.</w:t>
      </w:r>
    </w:p>
    <w:p>
      <w:r>
        <w:rPr>
          <w:b/>
        </w:rPr>
        <w:t xml:space="preserve">Yhteenveto</w:t>
      </w:r>
    </w:p>
    <w:p>
      <w:r>
        <w:t xml:space="preserve">Jerseyn terveysviranomaiset ovat huolissaan siitä, että ihmiset eivät saa influenssarokotusta epätavallisen lämpimän sään vuoksi.</w:t>
      </w:r>
    </w:p>
    <w:p>
      <w:r>
        <w:rPr>
          <w:b/>
          <w:u w:val="single"/>
        </w:rPr>
        <w:t xml:space="preserve">Asiakirjan numero 46211</w:t>
      </w:r>
    </w:p>
    <w:p>
      <w:r>
        <w:t xml:space="preserve">Liverpoolin pormestarin vaalit: Libidemokraatit valitsevat Richard Kempin</w:t>
      </w:r>
    </w:p>
    <w:p>
      <w:r>
        <w:t xml:space="preserve">Kemp, joka on puolueen varajohtaja Liverpoolissa, pyrkii tehtävään 3. toukokuuta pidettävissä vaaleissa. Helmikuussa kaupunginvaltuutetut äänestivät ehdotetun pormestarikansanäänestyksen ohittamisesta ja sen sijaan toukokuussa järjestettävistä pormestarivaaleista. Pormestariehdokkaiden nimeäminen päättyy 4. huhtikuuta kello 12.00 GMT. Työväenpuolueen johtaja Joe Anderson on jo ilmoittanut hakevansa puolueensa ehdokkaaksi, ja John Coyne edustaa vihreitä. Riippumattomat Liam Fogarty ja paikallinen kampaaja Herbert Howe ovat myös ilmoittaneet aikovansa asettua ehdolle.</w:t>
      </w:r>
    </w:p>
    <w:p>
      <w:r>
        <w:rPr>
          <w:b/>
        </w:rPr>
        <w:t xml:space="preserve">Yhteenveto</w:t>
      </w:r>
    </w:p>
    <w:p>
      <w:r>
        <w:t xml:space="preserve">Liverpoolin liberaalidemokraatit ovat valinneet Richard Kempin puolueen ehdokkaaksi kaupungin pormestarivaaleihin.</w:t>
      </w:r>
    </w:p>
    <w:p>
      <w:r>
        <w:rPr>
          <w:b/>
          <w:u w:val="single"/>
        </w:rPr>
        <w:t xml:space="preserve">Asiakirjan numero 46212</w:t>
      </w:r>
    </w:p>
    <w:p>
      <w:r>
        <w:t xml:space="preserve">Tulisa Contostavlos kiistää hyökänneensä bloggaajan kimppuun V-festivaaleilla</w:t>
      </w:r>
    </w:p>
    <w:p>
      <w:r>
        <w:t xml:space="preserve">Julkkiskirjailija Vas Morgan kertoo, että hän ryntäsi häntä kohti "humalassa ja vihaisena" sunnuntaina Chelmsfordissa. Tulisa Contostavlosin edustaja antoi lausunnon, jossa hän sanoi: "Tulisa kiistää jyrkästi hyökänneensä herra Morganin kimppuun; hän erityisesti kiistää lyöneensä herra Morgania silmään." Essexin poliisin mukaan poliisit saivat tiistaina ilmoituksen pahoinpitelystä. Tiedottaja vahvisti, että poliisi "tekee lisätutkimuksia". Hyökkäyksen kerrotaan tapahtuneen Essexin työmaalla hieman puolenyön jälkeen sunnuntaina. "[Tulisa] on antanut asian asianajajiensa hoidettavaksi välittömiä ja asianmukaisia toimia varten", sanoi hänen tiedottajansa. N-Dubz-tähti jätti The X Factor -tuomariston aiemmin tänä vuonna, ja tilalle tuli Sharon Osbourne. Hiljattain Fazer, hänen N-Dubz-toverinsa, sanoi bändin jälleenyhdistymisen riippuvan hänen sooloalbuminsa menestyksestä. Seuraa @BBCNewsbeat Twitterissä Klikkaa tästä twiittaaksesi tämän jutun tililtäsi.</w:t>
      </w:r>
    </w:p>
    <w:p>
      <w:r>
        <w:rPr>
          <w:b/>
        </w:rPr>
        <w:t xml:space="preserve">Yhteenveto</w:t>
      </w:r>
    </w:p>
    <w:p>
      <w:r>
        <w:t xml:space="preserve">Entinen X Factor -tuomari Tulisa Contostavlos on kiistänyt pahoinpidelleensä bloggaajan V Festivalin kulissien takana.</w:t>
      </w:r>
    </w:p>
    <w:p>
      <w:r>
        <w:rPr>
          <w:b/>
          <w:u w:val="single"/>
        </w:rPr>
        <w:t xml:space="preserve">Asiakirjan numero 46213</w:t>
      </w:r>
    </w:p>
    <w:p>
      <w:r>
        <w:t xml:space="preserve">Kiinnostus Dumfriesin ja Gallowayn "kasvata oma opettajasi" -ohjelmaa kohtaan paljastui.</w:t>
      </w:r>
    </w:p>
    <w:p>
      <w:r>
        <w:t xml:space="preserve">Valtuuston hallinnoima "Grow Your Own" -ohjelma antoi alun perin opetusministeriön tutkinnon suorittaneelle henkilöstölle mahdollisuuden suorittaa jatko-opetustutkinnon. Vuonna 2015 yhdeksää koulutuspaikkaa haki kolmekymmentä henkilöä. Tänä vuonna luku on noussut hieman, ja neuvoston henkilökunta on hakenut 33:aa paikkaa, ja 30 paikkaa on tarjolla. Paikallisviranomaiset olivat alun perin ilmoittaneet, että hakemuksia oli saatu vain 18. Järjestelmä otettiin käyttöön, jotta voitaisiin ratkaista ongelmia opettajien rekrytoinnissa ja pysymisessä alueella. Se avattiin aluksi koulutusosaston henkilökunnalle, mutta tänä vuonna se laajennettiin koskemaan koko neuvoston työntekijöitä. Menestyneille hakijoille myönnettävä rahoitus väheni tänä vuonna, ja käytettävissä on enintään 6 000 puntaa. Järjestelmän ensimmäisenä vuonna neuvosto jatkoi osallistuvan henkilöstön palkkojen maksamista koulutuksen aikana. Kaikille kurssinsa menestyksekkäästi suorittaneille taataan "perehdyttämisvuosi" elokuusta 2017 alkaen jossakin Dumfries and Gallowayn koulussa. Neuvosto sanoi tekevänsä "kaikkensa" varmistaakseen, että se on lähellä asianomaisen henkilön kotiosoitetta. Kun perehdyttämisvuosi on suoritettu menestyksekkäästi, henkilökunta rekisteröidään täysimääräisesti, ja sen jälkeen se voi hakea vapaita virkoja.</w:t>
      </w:r>
    </w:p>
    <w:p>
      <w:r>
        <w:rPr>
          <w:b/>
        </w:rPr>
        <w:t xml:space="preserve">Yhteenveto</w:t>
      </w:r>
    </w:p>
    <w:p>
      <w:r>
        <w:t xml:space="preserve">Hanke, jonka tarkoituksena on auttaa täyttämään maaseudulla avoimia opettajanpaikkoja Dumfriesissa ja Gallowayssa, on paljastanut, miten paljon kiinnostusta paikkoja kohtaan on tänä vuonna ollut.</w:t>
      </w:r>
    </w:p>
    <w:p>
      <w:r>
        <w:rPr>
          <w:b/>
          <w:u w:val="single"/>
        </w:rPr>
        <w:t xml:space="preserve">Asiakirjan numero 46214</w:t>
      </w:r>
    </w:p>
    <w:p>
      <w:r>
        <w:t xml:space="preserve">Cricciethin linnassa avataan interaktiivinen vierailijakeskus</w:t>
      </w:r>
    </w:p>
    <w:p>
      <w:r>
        <w:t xml:space="preserve">Siellä on interaktiivisia näytöksiä, kuten projektioita, lennokkimateriaalia ja tietokoneella luotu rekonstruktio, joka näyttää, miltä linna olisi näyttänyt satoja vuosia sitten. 1200-luvun linnoituksen rakensivat walesilaiset ruhtinaat Llywelyn Suuri ja Llywelyn Viimeinen. Owain Glyndwr valloitti sen viimeisessä suuressa walesilaiskapinassa englantilaisia vastaan. 450 000 puntaa maksava vierailijakeskus on osa laajempaa 2,6 miljoonan punnan hanketta, jolla parannetaan kulttuuriperintökohteita eri puolilla Walesia. Talous- ja infrastruktuuriasioista vastaava kabinettiministeri Ken Skates sanoi, että se on esimerkki siitä, että "uusin teknologia ja maan rikas historia yhdistetään vierailukokemuksen parantamiseksi".</w:t>
      </w:r>
    </w:p>
    <w:p>
      <w:r>
        <w:rPr>
          <w:b/>
        </w:rPr>
        <w:t xml:space="preserve">Yhteenveto</w:t>
      </w:r>
    </w:p>
    <w:p>
      <w:r>
        <w:t xml:space="preserve">Gwyneddissä sijaitsevassa Cricciethin linnassa avataan lauantaina uusi vierailijakeskus.</w:t>
      </w:r>
    </w:p>
    <w:p>
      <w:r>
        <w:rPr>
          <w:b/>
          <w:u w:val="single"/>
        </w:rPr>
        <w:t xml:space="preserve">Asiakirjan numero 46215</w:t>
      </w:r>
    </w:p>
    <w:p>
      <w:r>
        <w:t xml:space="preserve">Florence Nightingalen lamppu myydään Derbyshiren huutokaupassa 17 000 punnalla.</w:t>
      </w:r>
    </w:p>
    <w:p>
      <w:r>
        <w:t xml:space="preserve">1800-luvun antiikkiesine oli kulkenut Derbyshiren perheen sukupolvelta toiselle. Hoitotyön uranuurtaja Nightingale, joka tuli tunnetuksi nimellä Lampun nainen, syntyi Italiassa, mutta vietti suuren osan lapsuudestaan Leassa, Derbyshiressä. Huutokaupanpitäjät olivat alun perin arvioineet, että lamppu, jonka ääressä hän kirjoitti, myytäisiin jopa 2 000 punnalla. Huutokaupanpitäjä Charles Hanson kertoi, että Nightingale oli antanut 150 vuotta vanhan lampun kahdelle sisarelleen, jotka työskentelivät hänelle sen jälkeen, kun hän oli lähtenyt kotoaan Leasta. Hän sanoi, että äiti oli käskenyt heitä "pitämään siitä parasta huolta". Hän sanoi: Hän sanoi: "Oli todella ilo käsitellä näin ainutlaatuista esinettä, jolla on ollut osansa yhden Derbyshiren todella inspiroivan hahmon historiassa." Hän sanoi: "Oli todella ilo käsitellä näin ainutlaatuista esinettä, jolla on ollut osansa yhden Derbyshiren todella inspiroivan hahmon historiassa." Perjantaina pidetyssä huutokaupassa lamppu sai kovasti kiisteltyjä tarjouksia salissa, verkossa ja puhelimitse, ja lopulta sen osti tuntematon brittiläinen tarjoaja.</w:t>
      </w:r>
    </w:p>
    <w:p>
      <w:r>
        <w:rPr>
          <w:b/>
        </w:rPr>
        <w:t xml:space="preserve">Yhteenveto</w:t>
      </w:r>
    </w:p>
    <w:p>
      <w:r>
        <w:t xml:space="preserve">Florence Nightingaleen kuulunut messinkinen pöytävalaisin on myyty huutokaupassa 17 000 punnalla.</w:t>
      </w:r>
    </w:p>
    <w:p>
      <w:r>
        <w:rPr>
          <w:b/>
          <w:u w:val="single"/>
        </w:rPr>
        <w:t xml:space="preserve">Asiakirjan numero 46216</w:t>
      </w:r>
    </w:p>
    <w:p>
      <w:r>
        <w:t xml:space="preserve">John Hutton julkisen sektorin eläkekomission johtoon</w:t>
      </w:r>
    </w:p>
    <w:p>
      <w:r>
        <w:t xml:space="preserve">Liittokansleri George Osborne sanoi, että julkisen sektorin eläkkeiden veronmaksajille aiheuttamien kustannusten ennustettu nousu on "kestämätön" ja siihen on puututtava. Huttonin laatimassa katsauksessa esitettäisiin "ensimmäisiä toimia" syyskuuhun mennessä ja täydelliset ehdotukset vuoden 2011 talousarvioon mennessä. Liittokansleri sanoi, että Hutton tekee tarkastelunsa "selkeästi ja puolueettomasti". Osborne lisäsi, että Huttonin osallistuminen merkitsisi, että ehdotukset olisivat puoluerajat ylittäviä. Valtiovarainministeriön lausunnossa Osborne sanoi: "Meidän on harkittava uudistusvaihtoehtoja, jotka ovat oikeudenmukaisia veronmaksajia ja julkisella sektorilla työskenteleviä kohtaan. "Olen iloinen, että John Hutton on hyväksynyt kutsuni komission puheenjohtajaksi. John on kokenut virkamies, jonka tiedän tuovan selkeän ja puolueettoman analyysin tähän monimutkaiseen ja tärkeään kysymykseen." Entinen työ- ja eläkeministeri Hutton sanoi: "Olen tyytyväinen tilaisuuteen johtaa sekä lyhyen että pitkän aikavälin vaihtoehtojen perusteellista tarkastelua julkisen sektorin eläkkeiden uudistamiseksi. "Olen päättänyt, että tämä työ on tehtävä avoimesti ja läpinäkyvästi ja että päätelmiemme tueksi laaditaan kattava analyysi ja näyttöpohja." Viime viikolla julkaistussa budjettivastuuviraston raportissa esitettiin, että julkisen sektorin eläkkeisiin maksettujen ja niistä maksettujen summien välinen ero yli kaksinkertaistuisi seuraavien neljän vuoden aikana 9 miljardiin puntaan.</w:t>
      </w:r>
    </w:p>
    <w:p>
      <w:r>
        <w:rPr>
          <w:b/>
        </w:rPr>
        <w:t xml:space="preserve">Yhteenveto</w:t>
      </w:r>
    </w:p>
    <w:p>
      <w:r>
        <w:t xml:space="preserve">Konservatiivien ja liberaalidemokraattien koalitio on nimittänyt entisen työväenpuolueen ministerin John Huttonin johtamaan julkisen sektorin eläkkeitä käsittelevää toimikuntaa.</w:t>
      </w:r>
    </w:p>
    <w:p>
      <w:r>
        <w:rPr>
          <w:b/>
          <w:u w:val="single"/>
        </w:rPr>
        <w:t xml:space="preserve">Asiakirjan numero 46217</w:t>
      </w:r>
    </w:p>
    <w:p>
      <w:r>
        <w:t xml:space="preserve">Roomalaisajan jäännökset haudataan uudelleen Herefordshiressä</w:t>
      </w:r>
    </w:p>
    <w:p>
      <w:r>
        <w:t xml:space="preserve">Luurangot ja polttohautaukset löydettiin Frome-joen lähellä sijaitsevalta viljelysmaalta Herefordshiren osavaltiossa vuonna 2007 tehtyjen kaivausten yhteydessä. Jäännökset, joiden joukossa on myös aikuinen mies, joka on radiohiiliajoitettu vuosien 10 ja 210 jKr. välille, toimitettiin Durhamin yliopistoon analysoitavaksi. Jumalanpalvelus pidettiin St Lawrencen kirkossa Stretton Grandisonissa. Miekkahaavat Kirkko on lähellä jäännösten löytöpaikkaa. Tammiarkku, johon yksi miehistä haudattiin ja joka on kohtuullisen hyvin säilynyt, on myöhemmin esillä Herefordin kaupunginmuseossa. Muihin jäännöksiin kuului nuoren miehen jäännöksiä, jotka löydettiin miekkavammoineen ja jotka ajoitettiin joskus vuosien 550 ja 660 jKr. välille. Kaivaukset tehtiin Welsh Waterin toimeksiannosta osana Herefordista Ledburyyn kulkevan vesijohdon kunnostushanketta. Löytöjen sijaintipaikkaa osoittava muistolaatta pystytetään myöhemmin.</w:t>
      </w:r>
    </w:p>
    <w:p>
      <w:r>
        <w:rPr>
          <w:b/>
        </w:rPr>
        <w:t xml:space="preserve">Yhteenveto</w:t>
      </w:r>
    </w:p>
    <w:p>
      <w:r>
        <w:t xml:space="preserve">Yhdeksän aikuisen ja lapsen jäännökset roomalaiselta ajalta ja varhaiskeskiajalta on haudattu uudelleen.</w:t>
      </w:r>
    </w:p>
    <w:p>
      <w:r>
        <w:rPr>
          <w:b/>
          <w:u w:val="single"/>
        </w:rPr>
        <w:t xml:space="preserve">Asiakirjan numero 46218</w:t>
      </w:r>
    </w:p>
    <w:p>
      <w:r>
        <w:t xml:space="preserve">Suffolkin kreivikunnan neuvosto: Suffolk Park: Lasten palvelut "erinomaiset</w:t>
      </w:r>
    </w:p>
    <w:p>
      <w:r>
        <w:t xml:space="preserve">Huhtikuussa tehtyjen tarkastusten jälkeen Ofsted arvioi paikallisviranomaisen lasten palvelujen johtamisen erinomaiseksi. Se totesi myös, että suojelua tarvitsevien lasten kokemukset olivat erinomaisia, samoin kuin palvelujen "yleinen tehokkuus". Erinomainen on Ofstedin korkein luokitus. Edellisen kerran kun kunnan lapsipalvelut tarkastettiin vuonna 2015, se arvioitiin kahdessa kategoriassa parannusta vaativaksi, mutta johtajuuden, johtamisen ja hallinnon osalta hyväksi. Allan Cadzow, neuvoston lasten asioista vastaava johtaja, sanoi: "Tämä todella valaisee sitä hienoa työtä, jota henkilöstömme tekee päivittäin."</w:t>
      </w:r>
    </w:p>
    <w:p>
      <w:r>
        <w:rPr>
          <w:b/>
        </w:rPr>
        <w:t xml:space="preserve">Yhteenveto</w:t>
      </w:r>
    </w:p>
    <w:p>
      <w:r>
        <w:t xml:space="preserve">Suffolkin kreivikunnanvaltuuston lasten sosiaalihuoltopalvelut ovat saaneet kiitosta koulutuksen valvontaelimeltä.</w:t>
      </w:r>
    </w:p>
    <w:p>
      <w:r>
        <w:rPr>
          <w:b/>
          <w:u w:val="single"/>
        </w:rPr>
        <w:t xml:space="preserve">Asiakirjan numero 46219</w:t>
      </w:r>
    </w:p>
    <w:p>
      <w:r>
        <w:t xml:space="preserve">Michael Jacksonin lääkärin Conrad Murrayn oikeudenkäyntiä lykätään</w:t>
      </w:r>
    </w:p>
    <w:p>
      <w:r>
        <w:t xml:space="preserve">Los Angelesissa tohtori Conrad Murrayn asianajajat olivat pyytäneet lykkäystä, jotta he voisivat valmistautua uusiin syyttäjän todistajiin. Tohtori Murray on tunnustanut syyttömyytensä syytteeseen kuolemantuottamuksesta Jacksonin kuolemassa kesäkuussa 2009 50-vuotiaana. Syyttäjien mukaan hän antoi Jacksonille tappavan annoksen voimakasta nukutusainetta ja jätti sen jälkeen huolehtimatta asianmukaisesta hoidosta. Los Angelesin piirikunnan ylemmän oikeuden tuomari Michael Pastor sanoi, että hän hylkää mahdolliset valamiehet. Syyttäjät ovat sanoneet, että tohtori Murray, joka oli hoitanut laulajaa unettomuuden vuoksi, antoi tappavan annoksen propofolia, joka on tyypillisesti kliinisessä ympäristössä käytetty lääke, ja yritti sitten peitellä sitä. Tohtori Murrayn asianajajat ovat viime kuukausina ehdottaneet, että laulaja antoi itselleen tappavan annoksen.</w:t>
      </w:r>
    </w:p>
    <w:p>
      <w:r>
        <w:rPr>
          <w:b/>
        </w:rPr>
        <w:t xml:space="preserve">Yhteenveto</w:t>
      </w:r>
    </w:p>
    <w:p>
      <w:r>
        <w:t xml:space="preserve">Poplegenda Michael Jacksonin yliannostuksen aiheuttamasta kuolemasta syytetyn lääkärin oikeudenkäyntiä on lykätty syyskuulle.</w:t>
      </w:r>
    </w:p>
    <w:p>
      <w:r>
        <w:rPr>
          <w:b/>
          <w:u w:val="single"/>
        </w:rPr>
        <w:t xml:space="preserve">Asiakirjan numero 46220</w:t>
      </w:r>
    </w:p>
    <w:p>
      <w:r>
        <w:t xml:space="preserve">Roskakorit poistetaan kahdelta Snowdonia-parkkipaikalta</w:t>
      </w:r>
    </w:p>
    <w:p>
      <w:r>
        <w:t xml:space="preserve">Natural Resources Wales (NRW) on suostunut poistamaan roskikset kahdelta kansallispuiston pysäköintialueelta. John Taylor NRW:stä sanoi, että kävijöiden odotetaan "ottavan vastuun roskistaan". Politiikkaa seurataan tulevina kuukausina, jotta nähdään, vähentääkö se jätteiden määrää. Taylor sanoi: "Trefriw Community Councilin julkisessa kokouksessa viime vuonna sovimme, että roskikset poistetaan Gerionyddin ja Crafnantin pysäköintialueilta. "Tämä on yksi toimenpide, jolla pyritään vähentämään yöpysäköintiä näillä paikoilla ja kannustamaan kävijöitä viemään roskansa kotiin maaseutuohjeiden mukaisesti". "Odotamme, että kävijät ottavat vastuun roskistaan, emmekä enää pidä roskiksia pysäköintialueilla, joilla emme peri maksua tai joilla ei ole ruokailumahdollisuuksia." Snowdonia Society -suojeluryhmän johtaja John Harold kertoi, että viimeisimmässä roskien keräyksessä Llyn Glaslynin alueella ryhmä keräsi yhdessä päivässä 17 pussillista jätettä. "Kävijöiden määrän vuoksi roskaongelmaa tuskin pystytään ratkaisemaan, vaikka roskiksia olisi kuinka paljon", hän lisäsi. "Täällä on roskiksia, jotka voivat täyttyä muutamassa minuutissa." Taylor sanoi, että NRW tekee yhteistyötä Crafnantin yhteisöryhmän kanssa roskaantumisen ja koirien aiheuttaman likaantumisen torjumiseksi.</w:t>
      </w:r>
    </w:p>
    <w:p>
      <w:r>
        <w:rPr>
          <w:b/>
        </w:rPr>
        <w:t xml:space="preserve">Yhteenveto</w:t>
      </w:r>
    </w:p>
    <w:p>
      <w:r>
        <w:t xml:space="preserve">Snowdonian kauneuskohteista poistetaan roskakoreja, jotta kävijöitä kannustettaisiin ottamaan roskat mukaansa ja lopettamaan pysäköinti yöksi.</w:t>
      </w:r>
    </w:p>
    <w:p>
      <w:r>
        <w:rPr>
          <w:b/>
          <w:u w:val="single"/>
        </w:rPr>
        <w:t xml:space="preserve">Asiakirjan numero 46221</w:t>
      </w:r>
    </w:p>
    <w:p>
      <w:r>
        <w:t xml:space="preserve">A-level-tulokset: Opiskelija, jolla on ME, saa arvosanan As</w:t>
      </w:r>
    </w:p>
    <w:p>
      <w:r>
        <w:t xml:space="preserve">Katie Livings, 18, Cliftonista, Yorkista, sai historiasta ja ranskasta kiitettävän, Extended Project Qualificationista kiitettävän ja englannista kiitettävän. Hän voi jatkaa opintojaan Kentin yliopistossa oikeustieteen ja ranskan kielen kursseilla. Mount Schoolin oppilas sanoi: "En odottanut näitä arvosanoja, joten olen todella iloinen. "Kaipasin paljon koulua, mutta he olivat niin hyviä ja todella kannustavia." Kiittäessään koulun henkilökuntaa neiti Livings sanoi: "He antoivat minun tehdä kokeeni kotona, ja ystävällisesti jotkut opettajat tulivat valvomaan kokeita. "En olisi pystynyt siihen ilman heitä ja heidän tukeaan." Krooninen väsymysoireyhtymä (CFS) tunnetaan myös nimellä myalginen enkefalomyeliitti (ME). Teini kertoi kirjoittaneensa sairaudestaan, jota hän on sairastanut viimeiset viisi vuotta, Extended Project Qualification -kurssillaan. Hän kertoi aikovansa aloittaa yliopiston tänä vuonna sen jälkeen, kun hänen tilansa oli parantunut kesän aikana.</w:t>
      </w:r>
    </w:p>
    <w:p>
      <w:r>
        <w:rPr>
          <w:b/>
        </w:rPr>
        <w:t xml:space="preserve">Yhteenveto</w:t>
      </w:r>
    </w:p>
    <w:p>
      <w:r>
        <w:t xml:space="preserve">Kroonista väsymysoireyhtymää (CFS) sairastava ylioppilas on saanut opiskelupaikan yliopistosta, kun hän sai suorittaa tenttinsä kotona.</w:t>
      </w:r>
    </w:p>
    <w:p>
      <w:r>
        <w:rPr>
          <w:b/>
          <w:u w:val="single"/>
        </w:rPr>
        <w:t xml:space="preserve">Asiakirjan numero 46222</w:t>
      </w:r>
    </w:p>
    <w:p>
      <w:r>
        <w:t xml:space="preserve">Japanin Okinawan kuvernööri peruuttaa luvan Yhdysvaltain tukikohdan siirtämiseen</w:t>
      </w:r>
    </w:p>
    <w:p>
      <w:r>
        <w:t xml:space="preserve">Hänen edeltäjänsä myöntämä lupa mahdollisti rannikkoalueen lunastamisen Futenman lentotukikohdan siirtämistä varten. Keskushallinnon tiedottaja sanoi kuitenkin, että suunnitelmissa ei ole "mitään muutosta". Tokio on käynyt asiasta pitkään kiistaa paikallisten viranomaisten kanssa. Hallitus haluaa siirtää Futenman lentotukikohdan, joka sijaitsee tiheästi asutulla alueella, Okinawan syrjäisemmälle alueelle, joka on otettu käyttöön. Japanin yleisradioyhtiö NHK kertoi, että puolustusministeriön aluetoimiston odotetaan nostavan kanteen Gov Takeshi Onagan päätöstä vastaan. Monet okinawalaiset haluavat, että Yhdysvaltain tukikohta siirretään pysyvästi pois saarelta. He uskovat, että siirto vahingoittaa ympäristöä ja liittää Yhdysvaltojen tukikohdat onnettomuuksiin ja rikollisuuteen. Maaliskuussa Gov Onaga oli myös antanut siirtoa koskevan pysäytysmääräyksen, jonka keskushallinto kumosi.</w:t>
      </w:r>
    </w:p>
    <w:p>
      <w:r>
        <w:rPr>
          <w:b/>
        </w:rPr>
        <w:t xml:space="preserve">Yhteenveto</w:t>
      </w:r>
    </w:p>
    <w:p>
      <w:r>
        <w:t xml:space="preserve">Japanin eteläisen Okinawan prefektuurin kuvernööri on peruuttanut luvan, joka mahdollistaa kiistellyn Yhdysvaltain sotilastukikohdan siirtämisen.</w:t>
      </w:r>
    </w:p>
    <w:p>
      <w:r>
        <w:rPr>
          <w:b/>
          <w:u w:val="single"/>
        </w:rPr>
        <w:t xml:space="preserve">Asiakirjan numero 46223</w:t>
      </w:r>
    </w:p>
    <w:p>
      <w:r>
        <w:t xml:space="preserve">Doncasterin epäillystä yliajosta pidätykset</w:t>
      </w:r>
    </w:p>
    <w:p>
      <w:r>
        <w:t xml:space="preserve">Mies löydettiin loukkaantuneena High Roadilta Warmsworthissa Doncasterissa perjantai-iltana. Hän kuoli tapahtumapaikalla. Poliisi uskoo, että hän jäi auton alle, joka ei pysähtynyt. Kaksi miestä, 29 ja 23, pidätettiin epäiltynä kuolemantuottamuksesta vaarallisella ajotavalla. He ovat edelleen pidätettyinä. Yksi 47-vuotias mies ja 21-vuotias nainen pidätettiin epäiltynä rikoksentekijän avustamisesta ja oikeuden kulun vääristämisestä. Heidät vapautettiin tutkinnan ajaksi. Poliisin mukaan kaikki kolme pidätettyä miestä olivat kotoisin Doncasterista ja nainen Denaby Mainista. Lisää juttuja Yorkshirestä Seuraa BBC Yorkshirea Facebookissa, Twitterissä ja Instagramissa. Lähetä juttuideoita osoitteeseen yorkslincs.news@bbc.co.uk.</w:t>
      </w:r>
    </w:p>
    <w:p>
      <w:r>
        <w:rPr>
          <w:b/>
        </w:rPr>
        <w:t xml:space="preserve">Yhteenveto</w:t>
      </w:r>
    </w:p>
    <w:p>
      <w:r>
        <w:t xml:space="preserve">Neljä ihmistä on pidätetty onnettomuuden jälkeen, jossa 29-vuotias mies kuoli.</w:t>
      </w:r>
    </w:p>
    <w:p>
      <w:r>
        <w:rPr>
          <w:b/>
          <w:u w:val="single"/>
        </w:rPr>
        <w:t xml:space="preserve">Asiakirjan numero 46224</w:t>
      </w:r>
    </w:p>
    <w:p>
      <w:r>
        <w:t xml:space="preserve">Amazon ja Hachette ratkaisevat katkeran hintakiistan</w:t>
      </w:r>
    </w:p>
    <w:p>
      <w:r>
        <w:t xml:space="preserve">Nämä kaksi ovat riidelleet useita kuukausia uudesta sopimuksesta, minkä vuoksi Amazon on viivästyttänyt useiden Hachetten nimekkäiden teosten toimitusta. Kumpikaan yritys ei ilmoittanut uuden monivuotisen sopimuksen ehtoja. "Tämä on loistava uutinen kirjailijoille", sanoi Hachetten toimitusjohtaja Michael Pietsch lausunnossaan. "Uusi sopimus hyödyttää Hachetten kirjailijoita tulevina vuosina. "Se antaa Hachettelle valtavat markkinointimahdollisuudet yhden tärkeimmän kirjakauppakumppanimme kanssa." Raporttien mukaan Amazon oli pyrkinyt saamaan suuremman osuuden Hachetten e-kirjojen myynnistä saatavista tuloista ja yrittänyt samalla alentaa näiden kirjojen hintaa. Yhdysvaltain neljänneksi suurimman kirjankustantajan Hachetten mukaan tämä ei olisi kestävää. Kiista syntyi aiemmin tänä vuonna, kun Amazon viivästytti useiden merkittävien Hachette-kirjojen, kuten Malcolm Gladwellin kirjojen, toimitusta. Muutama viikko sitten Amazon ilmoitti allekirjoittaneensa sopimuksen suurkustantaja Simon &amp; Schusterin kanssa e-kirjojen hinnoittelusta. Useimmat tarkkailijat uskovat, että sopimus Hachetten kanssa on hyvin samankaltainen kuin tuo sopimus.</w:t>
      </w:r>
    </w:p>
    <w:p>
      <w:r>
        <w:rPr>
          <w:b/>
        </w:rPr>
        <w:t xml:space="preserve">Yhteenveto</w:t>
      </w:r>
    </w:p>
    <w:p>
      <w:r>
        <w:t xml:space="preserve">Internetin vähittäiskaupan jättiläinen Amazon ja kirjankustantaja Hachette ilmoittivat ratkaisseensa katkeran kiistan painettujen ja e-kirjojen hinnoittelusta.</w:t>
      </w:r>
    </w:p>
    <w:p>
      <w:r>
        <w:rPr>
          <w:b/>
          <w:u w:val="single"/>
        </w:rPr>
        <w:t xml:space="preserve">Asiakirjan numero 46225</w:t>
      </w:r>
    </w:p>
    <w:p>
      <w:r>
        <w:t xml:space="preserve">16-vuotiasta syytetään Fiona Jayne Scourfieldin murhasta</w:t>
      </w:r>
    </w:p>
    <w:p>
      <w:r>
        <w:t xml:space="preserve">Fiona Jayne Scourfield, 54, kuoli tiistaina maatilalla St Clearsin alueella. Ruumiinavaus on suoritettu ja kuolemansyyntutkija on saanut tiedon hänen kuolemastaan. Hänet tunnistettiin virallisesti torstaina. Poika saapuu perjantaina Llanellin käräjäoikeuden eteen sen jälkeen, kun Dyfed-Powysin poliisi on nostanut syytteen. Scourfield tunnettiin myös nimellä Suzi Wales, ja hän johti German Shepherd Rescue UK -järjestön varainkeruuta. Suzanne Syers hyväntekeväisyysjärjestöstä sanoi, että hän oli "ihana, aito ja maanläheinen" ihminen. "Olen järkyttynyt, se iskee minuun jatkuvasti ja puutun, se on uskomatonta", hän lisäsi. "Jos joku eläin olisi tarvinnut apua, hän olisi ollut paikalla, hän oli todellinen eläinten puolestapuhuja, hän oli ainutlaatuinen." Hän oli aivan ainutlaatuinen. Scourfieldilla oli koira nimeltä Bruno, ja hyväntekeväisyysjärjestö sanoi, että hänen lemmikkinsä oli "hänen ehdoton maailmansa". Eläinten ystävä piti myös kanoja, vuohia ja koiria pienellä maatilallaan lähellä Laugharnea ja työskenteli aiemmin kaupungin Dylan Thomas Boathousessa.</w:t>
      </w:r>
    </w:p>
    <w:p>
      <w:r>
        <w:rPr>
          <w:b/>
        </w:rPr>
        <w:t xml:space="preserve">Yhteenveto</w:t>
      </w:r>
    </w:p>
    <w:p>
      <w:r>
        <w:t xml:space="preserve">16-vuotiasta poikaa on syytetty murhasta naisen kuoltua Carmarthenshiressä.</w:t>
      </w:r>
    </w:p>
    <w:p>
      <w:r>
        <w:rPr>
          <w:b/>
          <w:u w:val="single"/>
        </w:rPr>
        <w:t xml:space="preserve">Asiakirjan numero 46226</w:t>
      </w:r>
    </w:p>
    <w:p>
      <w:r>
        <w:t xml:space="preserve">Salaperäinen jäämä Lancashiren rannoilla on palmuöljyä, neuvosto vahvisti asian</w:t>
      </w:r>
    </w:p>
    <w:p>
      <w:r>
        <w:t xml:space="preserve">Wyre Councilin mukaan noin tonnin painoista "härskiintyneeltä haisevaa" rasvaista ainetta löydettiin Cleveleysin, Fleetwoodin, Knott Endin ja St Annesin rannoilta. Vaikka rannat ovat edelleen avoinna, neuvosto on kehottanut koiranulkoiluttajia pitämään lemmikkinsä kytkettynä, koska palmuöljyvarannat ovat "erittäin myrkyllisiä" koirille. Neuvosto sanoi työskentelevänsä muiden virastojen kanssa öljyn hävittämiseksi. Palmuöljy: Palmupalmu: Mitkä ovat ongelmat? Wyre Council sanoi: "Teemme tiivistä yhteistyötä kumppaniemme Blackpool Councilin ja Fylde Councilin kanssa seurataksemme tapausta sekä otamme ympäristövirastolta neuvoja parhaista toimista palmuöljyn hävittämiseksi." Kaikkia, jotka löytävät ainetta, pyydetään ottamaan yhteyttä paikallisviranomaisiin. Around the BBC Aktivistitaide puuttuu palmuöljyteollisuuteen - BBC News Aiheeseen liittyvät Internet-linkit Wyre Council Blackpool Council Fylde Borough Council Ympäristövirasto Maritime and Coastguard Agency (meri- ja rannikkovartiovirasto)</w:t>
      </w:r>
    </w:p>
    <w:p>
      <w:r>
        <w:rPr>
          <w:b/>
        </w:rPr>
        <w:t xml:space="preserve">Yhteenveto</w:t>
      </w:r>
    </w:p>
    <w:p>
      <w:r>
        <w:t xml:space="preserve">Lancashiren rannikolle hiljattain huuhtoutuneet salaperäiset suuret keltaiset läiskät olivat palmuöljyä, kertoi neuvosto.</w:t>
      </w:r>
    </w:p>
    <w:p>
      <w:r>
        <w:rPr>
          <w:b/>
          <w:u w:val="single"/>
        </w:rPr>
        <w:t xml:space="preserve">Asiakirjan numero 46227</w:t>
      </w:r>
    </w:p>
    <w:p>
      <w:r>
        <w:t xml:space="preserve">Poliisi käynnistää harvinaisten lintujen kartoituksen suojellakseen Cornwallin pesiä.</w:t>
      </w:r>
    </w:p>
    <w:p>
      <w:r>
        <w:t xml:space="preserve">Lintuharrastajia pyydetään ilmoittamaan harvinaisten lintujen pesimäpaikoista Cornwallissa. Devonin ja Cornwallin poliisi haluaa tietää, mihin resursseja voidaan kohdentaa ja suunnitella tulevia operaatioita niiden, erityisesti petolintujen, suojelemiseksi. Vuonna 2011 poliisivoimien alueella tapettiin useita tukkasotkia, muuttohaukkoja ja hiirihaukka. Hankkeen takana oleva luontorikoksista vastaava poliisi Paul Freestone sanoi, että petolinnut ovat erityisen alttiita munavarkauksille ja vainoamiselle tähän vuodenaikaan. Hän sanoi: "Kartan avulla luodaan kuva siitä, mihin voimavarat kannattaa kohdistaa, ja suunnitellaan tulevia operaatioita". Freestone sanoi toivovansa, että ihmiset ilmoittaisivat kaikkien luettelossa 1 mainittujen lintujen pesimäpaikat, joihin kuuluvat mm. hiirihaukka, kuningaskalastaja, lapinpöllö ja muuttohaukka. Ilmoitukset voi lähettää osoitteeseen paul.freestone@devonandcornwall.pnn.police.uk</w:t>
      </w:r>
    </w:p>
    <w:p>
      <w:r>
        <w:rPr>
          <w:b/>
        </w:rPr>
        <w:t xml:space="preserve">Yhteenveto</w:t>
      </w:r>
    </w:p>
    <w:p>
      <w:r>
        <w:t xml:space="preserve">Poliisi luo kartan harvinaisten lintujen pesimäpaikoista suojellakseen niitä.</w:t>
      </w:r>
    </w:p>
    <w:p>
      <w:r>
        <w:rPr>
          <w:b/>
          <w:u w:val="single"/>
        </w:rPr>
        <w:t xml:space="preserve">Asiakirjan numero 46228</w:t>
      </w:r>
    </w:p>
    <w:p>
      <w:r>
        <w:t xml:space="preserve">Euro 2016: Bala muuttuu Baleksi Gareth Balen kunniaksi</w:t>
      </w:r>
    </w:p>
    <w:p>
      <w:r>
        <w:t xml:space="preserve">Gwyneddin kaupungin kaikki neljä pääkylttiä on muutettu Euro 2016 -ryhmävaiheen ottelun Englantia vastaan vuoksi. Paikallisvaltuutettu Dilwyn Morgan sanoi olevansa "100-prosenttisesti liikkeen takana". Kyltit ovat pystyssä niin kauan kuin Wales on mukana kilpailussa. Morgan sanoi: "Se on hieno tapa kunnioittaa Gareth Balea ja tukea Walesin joukkuetta EM-kisoissa. "Gareth Bale on kansainvälinen urheilutähti, ja tämän siirron pitäisi tuoda Bala, anteeksi, Bale, kansainväliselle kartalle." Paikallisen sanomalehden Y Cyfnodin päätoimittaja Mari Williams sanoi: "Tämä osoittaa, kuinka pitkälle fanit menevät tukeakseen joukkuetta."</w:t>
      </w:r>
    </w:p>
    <w:p>
      <w:r>
        <w:rPr>
          <w:b/>
        </w:rPr>
        <w:t xml:space="preserve">Yhteenveto</w:t>
      </w:r>
    </w:p>
    <w:p>
      <w:r>
        <w:t xml:space="preserve">Pohjois-Walesin Balan kaupunki on vaihtanut nimensä väliaikaisesti Baleen kansainvälisen jalkapallotähden ja Walesin hyökkääjän Gareth Balen kunniaksi.</w:t>
      </w:r>
    </w:p>
    <w:p>
      <w:r>
        <w:rPr>
          <w:b/>
          <w:u w:val="single"/>
        </w:rPr>
        <w:t xml:space="preserve">Asiakirjan numero 46229</w:t>
      </w:r>
    </w:p>
    <w:p>
      <w:r>
        <w:t xml:space="preserve">Essexin opettajaa syytetään seksuaalirikoksista</w:t>
      </w:r>
    </w:p>
    <w:p>
      <w:r>
        <w:t xml:space="preserve">Leigh-on-Sean Woodcote Roadilla asuva Timothy Eastwell, 57, pidätettiin ensimmäisen kerran kesäkuussa. Häntä vastaan on nyt nostettu useita syytteitä, muun muassa kahdesta alle 13-vuotiaan pojan pahoinpitelystä koskettelemalla ja neljästä alle 13-vuotiaan tytön pahoinpitelystä koskettelemalla. Hänet kuullaan Basildonin käräjäoikeudessa 6. joulukuuta. Eastwelliä syytetään myös yhdestä alle 13-vuotiaan pojan pakottamisesta seksuaaliseen toimintaan ilman tunkeutumista ja yhdestä seksuaalisesta toiminnasta alle 13-vuotiaan lapsen läsnä ollessa. Hänet on vapautettu takuita vastaan. Essexin poliisi vetoaa kaikkiin, joilla saattaa olla tietoja tapaukseen liittyen, ottamaan yhteyttä poliisiin. Aiheeseen liittyvät Internet-linkit Essexin poliisi HM Courts and Tribunals Service (oikeusministeriö)</w:t>
      </w:r>
    </w:p>
    <w:p>
      <w:r>
        <w:rPr>
          <w:b/>
        </w:rPr>
        <w:t xml:space="preserve">Yhteenveto</w:t>
      </w:r>
    </w:p>
    <w:p>
      <w:r>
        <w:t xml:space="preserve">Opettajaa on syytetty kahdeksasta lapsiseksirikoksesta vuosina 2017-2018.</w:t>
      </w:r>
    </w:p>
    <w:p>
      <w:r>
        <w:rPr>
          <w:b/>
          <w:u w:val="single"/>
        </w:rPr>
        <w:t xml:space="preserve">Asiakirjan numero 46230</w:t>
      </w:r>
    </w:p>
    <w:p>
      <w:r>
        <w:t xml:space="preserve">Tuhkarokkoepidemia: 60 000 saa MMR-rokotuksen Swanseassa ja Powysissa.</w:t>
      </w:r>
    </w:p>
    <w:p>
      <w:r>
        <w:t xml:space="preserve">Viranomaisten mukaan 33 000 muuta 10-18-vuotiasta nuorta ei kuitenkaan ole vielä saanut rokotusta. Tapauksia on ollut 1 136 marraskuusta 2012 lähtien, ja viime päivinä tapauksia on ollut 10 enemmän. Koko vuonna 2011 Walesissa oli vain 19 tuhkarokkotapausta. "Olemme iloisia siitä, että terveyslautakuntien henkilökunnan ja vanhempien ponnistelujen ansiosta MMR-rokotettujen määrä on nyt ylittänyt 60 000", sanoi terveydensuojelujohtaja tohtori Marion Lyons Public Health Walesista (PHW). Tämä on epäilemättä auttanut lyhentämään nykyisen taudinpurkauksen kestoa ja vakavuutta, mutta olemme edelleen huolissamme niistä 33 000:sta 10-18-vuotiaasta lapsesta, jotka ovat edelleen rokottamatta. "Tuhkarokkoepidemioiden puhkeaminen muualla Walesissa on aina mahdollista, kunnes vähennämme rokottamattomien määrää." Maaliskuun 1. päivän jälkeen on annettu yhteensä lähes 61 500 muuta kuin rutiinirokotusta. Tähän sisältyy 17 440 10-18-vuotiasta, joiden sanotaan olevan Swansean alueelle keskittyneen tuhkarokkotapauksen pahiten koetteleman ryhmän. Tällä viikolla on viimeiset tilaisuudet ottaa rokotuksia klinikoilla ja kouluissa, mutta rokotuksia on edelleen saatavilla myös yleislääkärin vastaanotoilla. Viimeinen tilaisuus järjestetään Princess of Wales Hospitalissa Bridgendissä torstaina klo 18.00-21.00 BST. Powysissa järjestetään kaksi tilaisuutta Breconin sairaalan ja Newtownin sairaalan poliklinikoilla lauantaina klo 10.30-14.30 BST.</w:t>
      </w:r>
    </w:p>
    <w:p>
      <w:r>
        <w:rPr>
          <w:b/>
        </w:rPr>
        <w:t xml:space="preserve">Yhteenveto</w:t>
      </w:r>
    </w:p>
    <w:p>
      <w:r>
        <w:t xml:space="preserve">Public Health Walesin mukaan yli 60 000 tuhkarokkorokotusta on nyt annettu, mikä auttaa vähentämään taudinpurkauksen kestoa ja vakavuutta Swanseassa ja Powysissa.</w:t>
      </w:r>
    </w:p>
    <w:p>
      <w:r>
        <w:rPr>
          <w:b/>
          <w:u w:val="single"/>
        </w:rPr>
        <w:t xml:space="preserve">Asiakirjan numero 46231</w:t>
      </w:r>
    </w:p>
    <w:p>
      <w:r>
        <w:t xml:space="preserve">South Teesin sairaalan henkilökunta äänestää lakosta</w:t>
      </w:r>
    </w:p>
    <w:p>
      <w:r>
        <w:t xml:space="preserve">Kahden sairaalan steriilipalveluyksiköiden noin 50 työntekijälle kerrottiin, että heille oli maksettu liian vähän palkkaa tietokonevirheen vuoksi. Unison sanoi, että se oli jopa 10 000 puntaa henkilöä kohti, ja syytti johtoa "viivyttelystä". South Tees Hospitals NHS Foundation Trust sanoi odottavansa "tyydyttävää ratkaisua". Kyseinen 46 työntekijää steriloi ja pakkaa kirurgisia instrumentteja Middlesbroughin James Cookin yliopistollisessa sairaalassa ja Friarage Hospitalissa Northallertonissa. Unison sanoi, että he ryhtyvät työtaistelutoimenpiteisiin "erittäin vastahakoisesti". Yksi työntekijä, 61-vuotias Glynis Dobson, sanoi: "Emme todellakaan halua mennä lakkoon, mutta olemme yrittäneet yli vuoden ajan ratkaista tätä asiaa. "Kyse on meidän rahoistamme. Me ansaitsimme ne." Aluesihteeri Clare Williams sanoi: "Trustin pitäisi osoittaa, että se arvostaa näiden ahkerien ihmisten elintärkeää panosta, ja auttaa meitä ratkaisemaan tämä pitkään jatkunut epäoikeudenmukaisuus." South Tees Hospitals NHS Foundation Trustin tiedottaja sanoi: "Olemme tietoisia asiasta. "Olemme käyneet keskusteluja ammattiyhdistysten ja henkilöstön kanssa ja odotamme innolla vuoropuhelun jatkamista, jotta asia saataisiin molempia osapuolia tyydyttävään päätökseen." Henkilöstöäänestys alkaa tiistaina.</w:t>
      </w:r>
    </w:p>
    <w:p>
      <w:r>
        <w:rPr>
          <w:b/>
        </w:rPr>
        <w:t xml:space="preserve">Yhteenveto</w:t>
      </w:r>
    </w:p>
    <w:p>
      <w:r>
        <w:t xml:space="preserve">Teessiden terveyssäätiön työntekijät äänestävät lakko-operaatiosta "viimeisenä keinona" vuonna 2009 maksamattomien palkkojen vuoksi.</w:t>
      </w:r>
    </w:p>
    <w:p>
      <w:r>
        <w:rPr>
          <w:b/>
          <w:u w:val="single"/>
        </w:rPr>
        <w:t xml:space="preserve">Asiakirjan numero 46232</w:t>
      </w:r>
    </w:p>
    <w:p>
      <w:r>
        <w:t xml:space="preserve">Beryl Larkinin yritys pelastaa asuntovaunukoti Treuddynissa epäonnistui.</w:t>
      </w:r>
    </w:p>
    <w:p>
      <w:r>
        <w:t xml:space="preserve">Beryl Larkin on asunut pellollaan Treuddynissa, Moldin lähellä, 19 vuotta. Hänen asianajajansa oli toivonut, että hakemus pysäyttäisi keskiviikkona esitetyn suunnitelman asuntovaunun purkamisesta tai siirtämisestä. Neuvoston kaavoituspäällikkö kuitenkin sanoi, että he "eivät viivyttelisi toimia, joista rouva Larkinille ilmoitettiin lokakuussa 2013". Neuvosto sanoi, että häntä vastaan oli nostettu kahdesti syyte, koska hän ei ollut noudattanut tammikuussa 2001 annettua täytäntöönpanomääräystä. Andrew Farrow, neuvoston suunnittelu- ja ympäristöpäällikkö, sanoi, että vaikka hänen hakemuksensa olisikin ollut pätevä, "ottaen huomioon tapauksen taustat, on erittäin epätodennäköistä, että joko neuvosto tai Walesin ministerien puolesta toimiva tarkastaja myöntäisi valitusluvan". Hän sanoi: Larkinin henkilökohtaista lupaa koskeva hakemus on hylätty neuvostossa ja valituksen johdosta vuonna 2004, eikä olosuhteet ole sen jälkeen olennaisesti muuttuneet." Hän sanoi: "Larkinin henkilökohtaista lupaa koskeva hakemus on hylätty neuvostossa ja valituksen johdosta vuonna 2004, eikä olosuhteet ole sen jälkeen olennaisesti muuttuneet." Neljäsivuisessa kirjeessä viime viikolla neuvosto totesi, että oikeudellinen haaste olisi pitänyt esittää kolmen kuukauden kuluessa lokakuusta 2013.</w:t>
      </w:r>
    </w:p>
    <w:p>
      <w:r>
        <w:rPr>
          <w:b/>
        </w:rPr>
        <w:t xml:space="preserve">Yhteenveto</w:t>
      </w:r>
    </w:p>
    <w:p>
      <w:r>
        <w:t xml:space="preserve">Flintshiren kaavoittajat ovat todenneet, että 71-vuotiaan naisen asuntovaunukotinsa pelastamiseksi poistamiselta tekemä kaavoitushakemus on mitätön.</w:t>
      </w:r>
    </w:p>
    <w:p>
      <w:r>
        <w:rPr>
          <w:b/>
          <w:u w:val="single"/>
        </w:rPr>
        <w:t xml:space="preserve">Asiakirjan numero 46233</w:t>
      </w:r>
    </w:p>
    <w:p>
      <w:r>
        <w:t xml:space="preserve">Hullin kulttuurikaupunki -kilpailun voitto olisi "mullistava".</w:t>
      </w:r>
    </w:p>
    <w:p>
      <w:r>
        <w:t xml:space="preserve">Hull on yksi neljästä kaupungista, jotka ovat ehdolla tittelin saajiksi yhdessä Swansea Bayn, Dundeen ja Leicesterin kanssa. Shona McCarthy, joka johtaa Londonderryn menestyksekkään vuoden 2013 hakemuksen takana olevaa yritystä, sanoi, että Hullin voitto nostaisi sen "kartalle". Voittajakaupunki julkistetaan todennäköisesti marraskuussa. Hullin 11 miljoonan punnan tarjoukseen sisältyy suunnitelmia 1 500 tapahtumasta ympäri vuoden, lukutaito-ohjelmasta ja 25 festivaalista. Kaupungin ohjelmaan kuuluisi muun muassa Looking Up -festivaali, jossa joka viikko vuonna 2017 esiteltäisiin Hullin eri rakennuksia, sekä asukkaiden mahdollisuus esitellä kaupungin taidekokoelmaa ikkunoissaan. McCarthy sanoi Hullin ja Itä-Yorkshiren liike-elämän edustajien aamiaistapaamisessa, että Hullin menestyksekkäällä hakemuksella voisi olla suuri vaikutus. "Derryn kokemuksen perusteella voin kertoa, että Hullilla on mahdollisuus todella mullistavaan muutokseen. "Se tarjoaa mahdollisuuden tuoda Hull kartalle kulttuurin elinvoimaisena paikkana ja saada sen asukkaat täysin liikkeelle." McCarthy sanoi, että Derryn 16 miljoonan punnan kulttuuriohjelma on tuonut kaupungille viisinkertaisen taloudellisen tuoton. Se oli myös muuttanut ihmisten käsitystä omasta kaupungistaan, hän lisäsi. Yhdistyneen kuningaskunnan kulttuurikaupunki -aloite käynnistyi sen jälkeen, kun Liverpool oli menestynyt Euroopan kulttuuripääkaupunkina vuonna 2008, ja sitä hallinnoi kulttuuri-, media- ja urheiluministeriö.</w:t>
      </w:r>
    </w:p>
    <w:p>
      <w:r>
        <w:rPr>
          <w:b/>
        </w:rPr>
        <w:t xml:space="preserve">Yhteenveto</w:t>
      </w:r>
    </w:p>
    <w:p>
      <w:r>
        <w:t xml:space="preserve">Hullin hakemus vuoden 2017 kulttuurikaupungiksi voisi muuttaa sen menestyksen myötä sen kohtaloa, on tämän vuoden voittaja todennut.</w:t>
      </w:r>
    </w:p>
    <w:p>
      <w:r>
        <w:rPr>
          <w:b/>
          <w:u w:val="single"/>
        </w:rPr>
        <w:t xml:space="preserve">Asiakirjan numero 46234</w:t>
      </w:r>
    </w:p>
    <w:p>
      <w:r>
        <w:t xml:space="preserve">Cottinghamin ja Orchard Parkin tarkistettu tulvasuunnitelma esillä</w:t>
      </w:r>
    </w:p>
    <w:p>
      <w:r>
        <w:t xml:space="preserve">Järjestelmä suojaisi 4 000 kiinteistöä Cottinghamissa ja Hullin Orchard Parkissa tulvilta. Suunnitelma on osa kahta muuta Hullin ja East Yorkshiren valtuustojen suunnitelmaa, joilla pyritään estämään kesäkuun 2007 tuhoisien tulvien toistuminen. Näyttely on Cottingham Darbyn ja Joan Hallissa 21. helmikuuta. Cottingham and Orchard Park Flood Allevation Scheme -nimisen suunnitelman ovat suunnitelleet East Riding of Yorkshire Councilin insinöörit. Suunnitteluryhmä on muuttanut suunnitelmaa edellisen näyttelyn jälkeen niin, että se käsittää nyt yhden suuren laguunin ja useita pienempiä laguuneja sekä Westfield Roadin valtatien suuntaamisen. Insinöörit ovat paikalla näyttelyn aikana selostamassa suunnitelmaa ja esittelemässä tietokonepohjaisia viemäröintiratkaisuja. East Riding of Yorkshiren neuvosto ilmoitti, että se aikoo esittää keväällä ympäristövirastolle 20 miljoonan punnan rahoitusta järjestelmälle. Valtuutettu Chris Matthews East Riding of Yorkshiren neuvostosta sanoi: "Neuvosto suhtautuu tulviin hyvin vakavasti, ja kolme yhdessä Hullin kaupunginvaltuuston kanssa toteutettavaa järjestelmää auttavat vähentämään yli 10 000 kiinteistön tulvariskiä sekä East Ridingissä että Hullissa." "East Ridingin ja Hullin kaupunginvaltuusto ei ole vielä päättänyt, että tulvat voivat aiheuttaa tulvia."</w:t>
      </w:r>
    </w:p>
    <w:p>
      <w:r>
        <w:rPr>
          <w:b/>
        </w:rPr>
        <w:t xml:space="preserve">Yhteenveto</w:t>
      </w:r>
    </w:p>
    <w:p>
      <w:r>
        <w:t xml:space="preserve">Tarkistetut tulvantorjuntasuunnitelmat, joiden tarkoituksena on suojella tuhansia koteja Hullissa ja Itä-Yorkshiressä, asetetaan nähtäville ennen rahoituksen hakemista.</w:t>
      </w:r>
    </w:p>
    <w:p>
      <w:r>
        <w:rPr>
          <w:b/>
          <w:u w:val="single"/>
        </w:rPr>
        <w:t xml:space="preserve">Asiakirjan numero 46235</w:t>
      </w:r>
    </w:p>
    <w:p>
      <w:r>
        <w:t xml:space="preserve">Furness Hoard -viikinkiaarre esillä Cumbriassa</w:t>
      </w:r>
    </w:p>
    <w:p>
      <w:r>
        <w:t xml:space="preserve">Furness Hoard of Viking Treasure löydettiin vuonna 2010 tuntemattomasta paikasta, josta metallinpaljastimen harrastaja löysi sen. Helmi, joka sisältää 92 hopeakolikkoa, harkkoa ja osan rannekorusta, on esillä Barrow'n Dock Museumissa kuukauden ajan. Museon intendentti Sabine Skae kertoi toivovansa, että hamstraus ostettaisiin. Löydön jälkeen se julistettiin aarrekammioksi, mikä antaa museoille oikeuden hankkia sen. Tämän jälkeen kampanjoijat aloittivat varainkeräyksen, jotta aarre saataisiin pidettyä Etelä-Cumbriassa. Furness Maritime Trust, joka on museota tukeva hyväntekeväisyysjärjestö, on tarjonnut 19 000 puntaa, mikä tarkoittaa, että rahankerääjien on vielä löydettävä 31 000 puntaa lisää. Skae sanoi: "Olemme todella innoissamme... On ollut paljon työtä päästä tähän vaiheeseen. "Furness Hoard löydettiin paikallisesti, ja haluamme ostaa sen, jotta se pysyy esillä paikallisesti, jotta kaikki voivat nähdä sen ja toivottavasti ymmärtää enemmän viikingeistä."</w:t>
      </w:r>
    </w:p>
    <w:p>
      <w:r>
        <w:rPr>
          <w:b/>
        </w:rPr>
        <w:t xml:space="preserve">Yhteenveto</w:t>
      </w:r>
    </w:p>
    <w:p>
      <w:r>
        <w:t xml:space="preserve">Cumbrian maaseudulta löydetty viikinkiaikainen hopeakolikkojen ja -esineiden kätkö on nyt ensimmäistä kertaa esillä.</w:t>
      </w:r>
    </w:p>
    <w:p>
      <w:r>
        <w:rPr>
          <w:b/>
          <w:u w:val="single"/>
        </w:rPr>
        <w:t xml:space="preserve">Asiakirjan numero 46236</w:t>
      </w:r>
    </w:p>
    <w:p>
      <w:r>
        <w:t xml:space="preserve">Arkeologit kaivavat uudelleen esiin piilotetun roomalaisen kylpylän 130 vuoden jälkeen</w:t>
      </w:r>
    </w:p>
    <w:p>
      <w:r>
        <w:t xml:space="preserve">Löydön jälkeen Bathissa sijaitseva paikka kaivettiin ja täytettiin, ja sen rakenteesta on säilytetty vain vähän tietoja. Se on yksi kahdeksasta roomalaisena kylpylänä tunnetusta kylpylästä, ja se sijaitsee York Streetin alapuolella pääkadun vieressä. Työt tehdään ennen läheisten entisten viktoriaanisten kylpylärakennusten muuttamista. Roomalaisen kylpylän johtaja Stephen Clews sanoi: "Tämän kylpylän kaivaukset ovat osa merkittävimpiä arkeologisia tutkimuksia, joita Rooman kylpylässä on tehty yli 30 vuoteen. "Se auttaa meitä luomaan kuvan siitä, mitä tapahtui paikan eteläpuolella, jonne on aiemmin ollut hyvin vaikea päästä." Kaivauksia tehdään ennen Archway-hanketta, jonka myötä roomalaiskylpylän kävijät saavat uuden ympäristön. Bath and North East Somerset Councilin toteuttaman hankkeen myötä kaupunkiin rakennetaan myös uusi maailmanperintökeskus, jonka on määrä avautua tänä vuonna. Kaivaukset päättyvät todennäköisesti toukokuussa.</w:t>
      </w:r>
    </w:p>
    <w:p>
      <w:r>
        <w:rPr>
          <w:b/>
        </w:rPr>
        <w:t xml:space="preserve">Yhteenveto</w:t>
      </w:r>
    </w:p>
    <w:p>
      <w:r>
        <w:t xml:space="preserve">Arkeologit ovat aloittaneet 130 vuotta sitten löydetyn roomalaisen kylpylän kaivamisen uudelleen.</w:t>
      </w:r>
    </w:p>
    <w:p>
      <w:r>
        <w:rPr>
          <w:b/>
          <w:u w:val="single"/>
        </w:rPr>
        <w:t xml:space="preserve">Asiakirjan numero 46237</w:t>
      </w:r>
    </w:p>
    <w:p>
      <w:r>
        <w:t xml:space="preserve">Heckingtonin tuulimylly: Windingtonin tuulivoimala: Uusien purjeiden asentaminen saatiin päätökseen</w:t>
      </w:r>
    </w:p>
    <w:p>
      <w:r>
        <w:t xml:space="preserve">Lincolnshiressä sijaitseva Heckingtonin tuulimylly lopetti toimintansa vuonna 2010, ja se on ollut ilman purjeita kesäkuusta lähtien, mutta kaikki purjeet nostettiin paikalleen yhdessä päivässä. Johtaja Jim Bailey sanoi, että he olivat olleet huolissaan siitä, että kova tuuli viivästyttäisi työtä, mutta sää pysyi hyvänä. Tuulimyllyn uskotaan olevan yksi vain seitsemästä kahdeksan purjeen myllystä, jotka on koskaan rakennettu, ja ainoa, joka on säilynyt. Bostonin ja Sleafordin välissä sijaitseva tuulimylly lopetti jauhojen tuottamisen vuonna 2010, kun pelättiin, että purjeet irtoaisivat. Se sai Heritage Lottery -järjestöltä miljoonan punnan avustuksen kunnostukseen, ja sen toivotaan aloittavan tuotannon pian uudelleen. Purjeet nostettiin paikalleen nosturilla ja pultattiin paikoilleen, ja tuulet pysyivät matalina. Bailey sanoi: "Heckingtonin tuulimyllyllä on nyt ensimmäistä kertaa kahdeksan upouutta purjetta, ja ehkä ensimmäistä kertaa sataan vuoteen, kun tuulimyllyyn on nostettu kahdeksan uutta purjetta. "Se on sujunut todella hyvin, ja nyt mietin, teenkö ensi lauantaina jauhoja ensimmäistä kertaa neljään vuoteen ja yhteen kuukauteen!" "Se on mennyt todella hyvin, ja nyt mietin, teenkö ensi lauantaina jauhoja ensimmäistä kertaa neljään vuoteen ja yhteen kuukauteen!" Ruukkuhistoriaa</w:t>
      </w:r>
    </w:p>
    <w:p>
      <w:r>
        <w:rPr>
          <w:b/>
        </w:rPr>
        <w:t xml:space="preserve">Yhteenveto</w:t>
      </w:r>
    </w:p>
    <w:p>
      <w:r>
        <w:t xml:space="preserve">Purjeiden asentaminen Englannin ainoaan säilyneeseen kahdeksanpurjeiseen tuulimyllyyn on saatu päätökseen kuukausien työn jälkeen.</w:t>
      </w:r>
    </w:p>
    <w:p>
      <w:r>
        <w:rPr>
          <w:b/>
          <w:u w:val="single"/>
        </w:rPr>
        <w:t xml:space="preserve">Asiakirjan numero 46238</w:t>
      </w:r>
    </w:p>
    <w:p>
      <w:r>
        <w:t xml:space="preserve">PSNI vastaa kritiikkiin Derryn dissidenttitasavaltalaisten paraatista</w:t>
      </w:r>
    </w:p>
    <w:p>
      <w:r>
        <w:t xml:space="preserve">UUP:n Tom Elliott sanoi, että pidätyksiä olisi pitänyt tehdä sen jälkeen, kun noin 20 puolisotilaallisiin univormuihin pukeutunutta ihmistä johti paraatia kaupungin hautausmaalle. Poliisi on sanonut, että kerätty todistusaineisto tutkitaan uudelleen ja syytteitä nostetaan, jos rikoksia on tehty. Tiedottajan mukaan kaikissa paraateissa noudatetaan oikeasuhteista ja asianmukaista poliisitoimintaa. Ulster Unionin jäsen Elliott kyseenalaisti aiemmin, miksi pidätyksiä ei tehty: "On selvää, että kun tarkastellaan, millainen paraati oli kyseessä, ja kun tarkastellaan puolisotilaallisiin univormuihin pukeutuneita henkilöitä, poliisille herää kysymyksiä. "Olivatko he kiinnostuneita tulemaan paikalle tuolloin ja tekemään pidätyksiä? "Vaikuttaa siltä, että he eivät olleet, ja jos eivät olleet, ovatko he valmiita tekemään niin nyt?" Saoradhin järjestämään paraatiin osallistui noin 2 000 ihmistä. Paraati alkoi Bogsidesta Free Derry Cornerista ja kulki Cregganin alueelle, jossa laskettiin seppele tasavaltalaisten muistomerkille. Pääpuheenvuoron piti Paul Duffy, entinen tasavaltalaisvanki ja tunnetun toisinajattelijan Colin Duffyn veli.</w:t>
      </w:r>
    </w:p>
    <w:p>
      <w:r>
        <w:rPr>
          <w:b/>
        </w:rPr>
        <w:t xml:space="preserve">Yhteenveto</w:t>
      </w:r>
    </w:p>
    <w:p>
      <w:r>
        <w:t xml:space="preserve">Poliisi on reagoinut kritiikkiin, jota on esitetty Londonderryssä pääsiäismaanantaina järjestetyn republikaanien paraatin jälkeen.</w:t>
      </w:r>
    </w:p>
    <w:p>
      <w:r>
        <w:rPr>
          <w:b/>
          <w:u w:val="single"/>
        </w:rPr>
        <w:t xml:space="preserve">Asiakirjan numero 46239</w:t>
      </w:r>
    </w:p>
    <w:p>
      <w:r>
        <w:t xml:space="preserve">Pohjois-Walesin suunnitelma heijastaa poliisitoiminnan muuttuvia kasvoja.</w:t>
      </w:r>
    </w:p>
    <w:p>
      <w:r>
        <w:t xml:space="preserve">Pohjois-Walesin poliisi- ja rikossuunnitelma vuosiksi 2017-2021 julkistettiin maanantaina. Sen painopisteisiin kuuluu muun muassa useampien seksuaalirikollisten tuomitseminen oikeuteen ja turvallisempien yhteisöjen luominen. Poliisipäällikkö Mark Polin sanoi, että suunnitelma on "tarkoituksenmukainen" ja että painopisteet ovat oikeat. Suunnitelma kattaa myös perheväkivallan, nykyajan orjuuden, ihmiskaupan ja järjestäytyneen rikollisuuden. Polinin mukaan poliisi keskittyy uusien rikosten torjunnan ohella jatkossakin "perinteiseen tapaan siihen, mitä kansalaiset haluavat poliisin tekevän", eli se vastaa puheluihin ja uhkiin, joita ihmiset kohtaavat yhteisöissään. Hänen mukaansa on "tärkeää tunnustaa, että Pohjois-Wales on yksi turvallisimmista paikoista asua ja työskennellä" ja että yleisön luottamus heidän työhönsä on "kasvanut jo jonkin aikaa". Pohjois-Walesin poliisi- ja rikoskomissaari Arfon Jones sanoi, että hänen poliisitoimintaa koskeva visionsa perustuu "uhkien, riskien ja haittojen vähentämiseen tunnistamalla yhteiskunnan haavoittuvimmat ihmiset". "Suunnitelma heijastaa myös poliisitoiminnan muuttuvia kasvoja, kun esiin nousee uusia ja usein piilossa olevia rikoksia, kuten nykyaikainen orjuus ja ihmiskauppa sekä lasten seksuaalinen hyväksikäyttö, ja nettipedofiilien aiheuttama uhka", hän sanoi. Jones sanoi, että poliisin on valvottava huumausainelakien noudattamista, mutta lisäsi, että huumeriippuvaisia olisi kohdeltava "potilaina eikä rikollisina".</w:t>
      </w:r>
    </w:p>
    <w:p>
      <w:r>
        <w:rPr>
          <w:b/>
        </w:rPr>
        <w:t xml:space="preserve">Yhteenveto</w:t>
      </w:r>
    </w:p>
    <w:p>
      <w:r>
        <w:t xml:space="preserve">Pohjois-Wales on edelleen yksi turvallisimmista paikoista asua - huolimatta väkivallasta ja huumeiden väärinkäytöstä aiheutuvista huolenaiheista, alueen poliisipäällikkö on sanonut.</w:t>
      </w:r>
    </w:p>
    <w:p>
      <w:r>
        <w:rPr>
          <w:b/>
          <w:u w:val="single"/>
        </w:rPr>
        <w:t xml:space="preserve">Asiakirjan numero 46240</w:t>
      </w:r>
    </w:p>
    <w:p>
      <w:r>
        <w:t xml:space="preserve">Jättikaktus murskaa Arizonan kaupungin vesihuoltotyöntekijän</w:t>
      </w:r>
    </w:p>
    <w:p>
      <w:r>
        <w:t xml:space="preserve">Yuman kaupungin työntekijä oli vastaamassa hätätilanteessa tapahtuneeseen vesivuotoon, kun läheiseltä tontilta pudonnut piikkikasvi osui häneen. William Masonin työtoverit pystyivät vapauttamaan hänet ja soittamaan hätäkeskukseen kumman onnettomuuden jälkeen. Yhdysvaltain lounaisosissa yleiset saguarokaktukset voivat painaa tuhansia kiloja riippuen siitä, kuinka paljon vettä ne pitävät sisällään. Yuman kaupungin virkamiesten mukaan Mason on edelleen sairaalassa kärsittyään vakavia vammoja muun muassa selkäänsä ja jalkoihinsa. Yuma Sun -sanomalehden mukaan lääkärit ovat tähän mennessä poistaneet hänestä lähes 150 kaktuksen piikkiä.</w:t>
      </w:r>
    </w:p>
    <w:p>
      <w:r>
        <w:rPr>
          <w:b/>
        </w:rPr>
        <w:t xml:space="preserve">Yhteenveto</w:t>
      </w:r>
    </w:p>
    <w:p>
      <w:r>
        <w:t xml:space="preserve">Arizonalainen mies on tehohoidossa sen jälkeen, kun 5-metrinen saguarokaktus kaatui ja murskasi hänet.</w:t>
      </w:r>
    </w:p>
    <w:p>
      <w:r>
        <w:rPr>
          <w:b/>
          <w:u w:val="single"/>
        </w:rPr>
        <w:t xml:space="preserve">Asiakirjan numero 46241</w:t>
      </w:r>
    </w:p>
    <w:p>
      <w:r>
        <w:t xml:space="preserve">Mansaaren lentoasemien luvut laskivat kolmatta kuukautta</w:t>
      </w:r>
    </w:p>
    <w:p>
      <w:r>
        <w:t xml:space="preserve">Elokuussa Ronaldswayn kautta kulki lähes 64 000 matkustajaa, mikä on lähes 2 000 matkustajaa vähemmän kuin samana kuukautena vuonna 2011. Lentoaseman johtaja Ann Reynolds sanoi olevansa "pettynyt". Yhdistyneen kuningaskunnan siviili-ilmailuviranomaisen luvut osoittavat, että kaksi kolmasosaa Brittein saarten lentoasemista kärsi heinä- ja elokuun laskuista. Viranomaisen lukujen mukaan Brittein saarten 58 lentoasemasta 36:lla, Mansaari mukaan luettuna, oli elokuussa laskua, ja kolmella neljäsosalla näistä lentoasemista laskua oli enemmän kuin Ronaldswaylla. Syyksi on esitetty muun muassa olympialaisia ja paralympialaisia sekä huonoa kesäsäätä. Reynolds sanoi: "Kolmen prosentin vähennykset huolestuttavat minua, vaikka olen kuullut, että Yhdistyneen kuningaskunnan alueellisessa liikenteessä on havaittavissa samanlaista kehitystä. "Kun tarkastellaan, miten Yhdistyneen kuningaskunnan ja Kanaalisaarten lentoasemat ovat suoriutuneet heinäkuun aikana, mikä johtuu pääasiassa olympialaisten vaikutuksesta, olen edelleen vakuuttunut siitä, että pysymme lentoliikenteen yleissuuntauksen mukana." Elokuussa Mansaaren matkustajamäärät vähenivät hieman monilla reiteillä, ja suurin vaikutus oli Southamptonin reitin lopettaminen, sillä se oli tuottanut yli 1800 matkustajaa elokuussa 2011.</w:t>
      </w:r>
    </w:p>
    <w:p>
      <w:r>
        <w:rPr>
          <w:b/>
        </w:rPr>
        <w:t xml:space="preserve">Yhteenveto</w:t>
      </w:r>
    </w:p>
    <w:p>
      <w:r>
        <w:t xml:space="preserve">Hallituksen tilastojen mukaan Mansaaren lentoaseman matkustajamäärät ovat laskeneet noin 3 prosenttia jo kolmatta kuukautta peräkkäin.</w:t>
      </w:r>
    </w:p>
    <w:p>
      <w:r>
        <w:rPr>
          <w:b/>
          <w:u w:val="single"/>
        </w:rPr>
        <w:t xml:space="preserve">Asiakirjan numero 46242</w:t>
      </w:r>
    </w:p>
    <w:p>
      <w:r>
        <w:t xml:space="preserve">Tate Modernin parvekkeelle työntyvä poika "alkaa puhua</w:t>
      </w:r>
    </w:p>
    <w:p>
      <w:r>
        <w:t xml:space="preserve">Ranskan kansalainen, joka oli käymässä Lontoossa, kun hänen kimppuunsa hyökättiin 4. elokuuta, sai kaatumisen yhteydessä "syvän" aivoverenvuodon. Hänen perheensä kirjoitti varainkeruusivullaan: "Pieni ritarimme alkaa puhua." Jonty Bravery, 18, myönsi murhayrityksen 6. joulukuuta. Poika sai selkärangan murtuman sekä jalka- ja käsimurtumia, kun hän putosi viidestä kerroksesta 10. kerroksen näköalatasanteelta. Hänen vammojaan on kuvailtu elämää mullistaviksi, mutta hänen perheensä mukaan hän on edistynyt hienosti. "Hän lausuu tavun toisensa jälkeen, ei kaikkia, ja suurimman osan ajasta joudumme arvailemaan, mitä hän tarkoittaa, mutta se sujuu koko ajan paremmin", he kirjoittivat GoFundMe-sivullaan, joka on kerännyt yli 169 000 euroa (143 500 puntaa). He sanoivat myös, että hän pystyy nyt liikuttamaan käsiään ja jalkojaan, mutta se tarkoittaa, että "hän tuntee enemmän kipua", kun hän saa takaisin tuntoaistimuksia kehoonsa. "On hyvin vaikea nähdä... mutta hän on hyvin rohkea, ja me pysymme vahvoina hänen puolestaan." Ealingista kotoisin oleva Bravery kertoi poliisille tehneensä hyökkäyksen, koska halusi päästä televisiouutisiin tuomaan esiin autismihoitoaan. Hänet tuomitaan Old Bailey -oikeudessa helmikuussa.</w:t>
      </w:r>
    </w:p>
    <w:p>
      <w:r>
        <w:rPr>
          <w:b/>
        </w:rPr>
        <w:t xml:space="preserve">Yhteenveto</w:t>
      </w:r>
    </w:p>
    <w:p>
      <w:r>
        <w:t xml:space="preserve">Tate Modernin kymmenennestä kerroksesta pudonnut kuusivuotias poika on alkanut jälleen puhua, kuten hänen perheensä on paljastanut.</w:t>
      </w:r>
    </w:p>
    <w:p>
      <w:r>
        <w:rPr>
          <w:b/>
          <w:u w:val="single"/>
        </w:rPr>
        <w:t xml:space="preserve">Asiakirjan numero 46243</w:t>
      </w:r>
    </w:p>
    <w:p>
      <w:r>
        <w:t xml:space="preserve">Mies kuoli A420:n kolarissa raskaan kuorma-auton ja pikkubussin välillä Faringdonissa.</w:t>
      </w:r>
    </w:p>
    <w:p>
      <w:r>
        <w:t xml:space="preserve">Onnettomuus tapahtui A420-tiellä lähellä Fernham Roadia Faringdonissa Oxfordshiren osavaltiossa noin kello 02:00 GMT. Mercedes-minibussin matkustaja - nelikymppinen mies - kuoli onnettomuuspaikalla. Hänen lähiomaisensa löytämiseksi tehdään parhaillaan töitä, Thames Valleyn poliisi kertoi. Kuorma-auton kuljettaja sai hengenvaarallisia vammoja, mutta hänen tilansa on vakaa, ja pikkubussin kuljettaja sai lieviä vammoja. Tutkinta on käynnissä, eikä pidätyksiä ole tehty, poliisi kertoi. Tien sulkeminen ja kiertotiet on otettu käyttöön, ja tien korjaustyöt jatkuvat.</w:t>
      </w:r>
    </w:p>
    <w:p>
      <w:r>
        <w:rPr>
          <w:b/>
        </w:rPr>
        <w:t xml:space="preserve">Yhteenveto</w:t>
      </w:r>
    </w:p>
    <w:p>
      <w:r>
        <w:t xml:space="preserve">Mies on kuollut raskaan kuorma-auton ja pikkubussin välisessä kolarissa.</w:t>
      </w:r>
    </w:p>
    <w:p>
      <w:r>
        <w:rPr>
          <w:b/>
          <w:u w:val="single"/>
        </w:rPr>
        <w:t xml:space="preserve">Asiakirjan numero 46244</w:t>
      </w:r>
    </w:p>
    <w:p>
      <w:r>
        <w:t xml:space="preserve">Uusi muotokuva kuningattaren ja prinssi Philipin 70-vuotispäivän kunniaksi</w:t>
      </w:r>
    </w:p>
    <w:p>
      <w:r>
        <w:t xml:space="preserve">Kuninkaallinen pariskunta juhlistaa maanantaina platinajuhlaansa yksityisellä illallisella perheen ja ystävien kanssa Windsorin linnassa. Westminster Abbeyn kellot, jossa he menivät naimisiin vuonna 1947, soivat juhlan kunniaksi. Royal Mail on julkaissut kuuden postimerkin sarjan, jossa kuvataan parin kihlajaiset ja häät. Kuningatar ja Edinburghin herttua ovat ensimmäinen kuninkaallinen pari, joka viettää 70-vuotishääpäiväänsä. Kun he menivät naimisiin, silloinen prinsessa Elisabet oli 21-vuotias ja hänen sulhasensa, luutnantti Philip Mountbatten 26-vuotias. Julkkisvalokuvaaja Matt Holyoakin ottamassa uudessa kuvassa paria reunustavat Thomas Gainsborough'n maalaukset Yrjö III:sta ja kuningatar Charlottesta vuodelta 1781. Kuvassa kuningattarella on yllään kermanvärinen päivämekko, jonka on suunnitellut Angela Kelly, hänen henkilökohtainen avustajansa ja ompelijansa vuodesta 2002. Hänellä on myös Andrew Griman suunnittelema keltakultainen "skarabeus"-rintakoru, jossa on kaiverrettu rubiini ja timantti ja jonka kuningatar sai lahjaksi vuonna 1966.</w:t>
      </w:r>
    </w:p>
    <w:p>
      <w:r>
        <w:rPr>
          <w:b/>
        </w:rPr>
        <w:t xml:space="preserve">Yhteenveto</w:t>
      </w:r>
    </w:p>
    <w:p>
      <w:r>
        <w:t xml:space="preserve">Kuningattaresta ja prinssi Philipistä on julkaistu uusi muotokuva heidän 70-vuotishääpäivänsä kunniaksi.</w:t>
      </w:r>
    </w:p>
    <w:p>
      <w:r>
        <w:rPr>
          <w:b/>
          <w:u w:val="single"/>
        </w:rPr>
        <w:t xml:space="preserve">Asiakirjan numero 46245</w:t>
      </w:r>
    </w:p>
    <w:p>
      <w:r>
        <w:t xml:space="preserve">Canterburyn katedraali voi "sulkea ovensa" hävittyään lottotarjouksen</w:t>
      </w:r>
    </w:p>
    <w:p>
      <w:r>
        <w:t xml:space="preserve">Kaksi kolmasosaa rakennuksesta on kiireellisesti korjattavana, myös Christchurchin portti, joka on turistien pääsisäänkäynti. Andrew Edwards Canterburyn katedraalisäätiöstä sanoi, että jos kivi putoaisi portista, katedraali olisi suljettu. Katedraali aikoo jättää tarjouksensa uudelleen vuonna 2014. Edwards sanoi, että rahat menisivät viisivuotiseen konservointihankkeeseen. Hän sanoi: "Rahoitus on ehdottoman tärkeää - 68 prosenttia koko hankkeen kustannuksista käytettiin suuriin restaurointitöihin, jotka arkkitehdit pitivät kiireellisinä ja välttämättöminä. "Olemme tilanteessa, jossa Christchurch Gaten kohdalla, jos kivipala putoaa, olemme suljettu." Katedraali etsii kansainvälisiä lähteitä rahan keräämiseksi.</w:t>
      </w:r>
    </w:p>
    <w:p>
      <w:r>
        <w:rPr>
          <w:b/>
        </w:rPr>
        <w:t xml:space="preserve">Yhteenveto</w:t>
      </w:r>
    </w:p>
    <w:p>
      <w:r>
        <w:t xml:space="preserve">Canterburyn katedraali on ilmoittanut, että se voi joutua sulkemaan ovensa vierailijoilta, koska se on jäänyt ilman 10 miljoonan punnan lottorahoitusta.</w:t>
      </w:r>
    </w:p>
    <w:p>
      <w:r>
        <w:rPr>
          <w:b/>
          <w:u w:val="single"/>
        </w:rPr>
        <w:t xml:space="preserve">Asiakirjan numero 46246</w:t>
      </w:r>
    </w:p>
    <w:p>
      <w:r>
        <w:t xml:space="preserve">Great North Swim: 10,000 odotetaan Windermere avovesi haasteeseen</w:t>
      </w:r>
    </w:p>
    <w:p>
      <w:r>
        <w:t xml:space="preserve">Useimmat uimarit uivat Windermeren vesillä kilometrin (1,6 km), mutta sunnuntaina on luvassa myös pidempiä uinteja. Järjestäjien mukaan tapahtumaan odotetaan 10 000 uimaria. Myös 10 kilometrin maratonmatka on otettu käyttöön, ja sen odotetaan vievän kokeneilta uimareilta neljä tuntia. Great Swim -tapahtuman johtaja Alex Jackson sanoi: "Great North Swim on osoittautunut yhtä suosituksi kuin aina ennenkin, ja Windermereen odotetaan 10 000:ta osallistujaa yhdeksänteen tapahtumaamme." Hän lisäsi, että "10 kilometrin tapahtuma tarjoaa uuden haasteen".</w:t>
      </w:r>
    </w:p>
    <w:p>
      <w:r>
        <w:rPr>
          <w:b/>
        </w:rPr>
        <w:t xml:space="preserve">Yhteenveto</w:t>
      </w:r>
    </w:p>
    <w:p>
      <w:r>
        <w:t xml:space="preserve">Tuhannet uimarit ovat suunnanneet viikonloppuna Lake Districtiin osallistuakseen Great North Swim -uintiin.</w:t>
      </w:r>
    </w:p>
    <w:p>
      <w:r>
        <w:rPr>
          <w:b/>
          <w:u w:val="single"/>
        </w:rPr>
        <w:t xml:space="preserve">Asiakirjan numero 46247</w:t>
      </w:r>
    </w:p>
    <w:p>
      <w:r>
        <w:t xml:space="preserve">Yli 450 Dundeen kaupunginvaltuuston työntekijää irtisanoutuu</w:t>
      </w:r>
    </w:p>
    <w:p>
      <w:r>
        <w:t xml:space="preserve">Viranomainen ilmoitti aiemmin tänä vuonna, että sen on säästettävä talousarviostaan 40 miljoonaa puntaa seuraavien kolmen vuoden aikana. Viranomaisen mukaan tähän mennessä 104 työntekijää on hyväksytty vapaaehtoiseen irtisanomiseen, mikä säästää tänä vuonna 480 000 puntaa. Valtuusto sanoi, että päätös irtisanomisten tarkasta määrästä tehdään seuraavien kolmen kuukauden aikana. Viranomaisella on tällä hetkellä 6 812 kokoaikaista virkaa. Valtuuston johtaja Ken Guild sanoi: "Haluamme tehdä tiivistä yhteistyötä ammattiliittojen ja työntekijöidemme kanssa, jotta voimme hallita tarvittavat työpaikkojen menetykset varhaiseläkkeiden ja vapaaehtoisten irtisanomisten avulla. "Tämä on rohkaiseva alku prosessille."</w:t>
      </w:r>
    </w:p>
    <w:p>
      <w:r>
        <w:rPr>
          <w:b/>
        </w:rPr>
        <w:t xml:space="preserve">Yhteenveto</w:t>
      </w:r>
    </w:p>
    <w:p>
      <w:r>
        <w:t xml:space="preserve">Yli 450 työntekijää on hakenut vapaaehtoista irtisanomista Dundeen kaupunginvaltuustosta, kuten on käynyt ilmi.</w:t>
      </w:r>
    </w:p>
    <w:p>
      <w:r>
        <w:rPr>
          <w:b/>
          <w:u w:val="single"/>
        </w:rPr>
        <w:t xml:space="preserve">Asiakirjan numero 46248</w:t>
      </w:r>
    </w:p>
    <w:p>
      <w:r>
        <w:t xml:space="preserve">Eurooppalaisia syytetään Yhdysvalloissa tuhoisasta tietokoneviruksesta</w:t>
      </w:r>
    </w:p>
    <w:p>
      <w:r>
        <w:t xml:space="preserve">Heidän mukaansa Gozi-viruksen avulla päästiin käsiksi henkilökohtaisiin pankkitietoihin ja varastettiin miljoonia dollareita vuosina 2005-11. Epäillyt - venäläinen, latvialainen ja romanialainen - pyörittivät syyttäjien mukaan "modernia pankkiryöstörengasta, jossa ei tarvittu asetta eikä naamiota". Kolme miestä - kaikki parikymppisiä - on jo pidätetty. Nikita Kuzmin, 25-vuotias Venäjän kansalainen, tunnusti syyllisyytensä syytteisiin toukokuussa 2011, Yhdysvaltain syyttäjä Preet Bharara paljasti tiedotustilaisuudessa New Yorkissa keskiviikkona. Kahta muuta miestä - romanialaista Mihai Ionut Paunescua, 28, ja 27-vuotiasta latvialaista Deniss Calovskista - vastaan on nyt käynnissä rikoksen johdosta tapahtuva luovutusmenettely. Yhdysvaltain hallituksen meneillään olevan tutkinnan mukaan järjestelmä alkoi Euroopasta ja levisi myöhemmin Yhdysvaltoihin, jossa eräässä vaiheessa yli 190 amerikkalaisen Nasan avaruushallinnon tietokonetta sai tartunnan. Kuzminin ja hänen rikoskumppaninsa - lempinimeltään Virus ja Miami - ovat kuulemma onnistuneet tuottamaan viruksen avulla laittomia voittoja vähintään 50 miljoonaa dollaria (32 miljoonaa puntaa). "Tämän tapauksen pitäisi toimia herätyskellona sekä pankeille että kuluttajille, sillä tietoverkkorikollisuus on edelleen yksi suurimmista uhkista, joita kohtaamme, eikä se ole katoamassa lähiaikoina", Bharara sanoi. Hän kertoi, että FBI oli tehnyt yhteistyötä useiden Euroopan maiden, kuten Britannian, kanssa tämän taloudellisesti tuhoisimman järjestelmän jäljittämiseksi.</w:t>
      </w:r>
    </w:p>
    <w:p>
      <w:r>
        <w:rPr>
          <w:b/>
        </w:rPr>
        <w:t xml:space="preserve">Yhteenveto</w:t>
      </w:r>
    </w:p>
    <w:p>
      <w:r>
        <w:t xml:space="preserve">Yhdysvaltain syyttäjät ovat syyttäneet kolmea miestä viruksen luomisesta ja levittämisestä, joka tartutti yli miljoona tietokonetta ympäri maailmaa.</w:t>
      </w:r>
    </w:p>
    <w:p>
      <w:r>
        <w:rPr>
          <w:b/>
          <w:u w:val="single"/>
        </w:rPr>
        <w:t xml:space="preserve">Asiakirjan numero 46249</w:t>
      </w:r>
    </w:p>
    <w:p>
      <w:r>
        <w:t xml:space="preserve">Guinnessin valmistajan Diageon voitot nousevat</w:t>
      </w:r>
    </w:p>
    <w:p>
      <w:r>
        <w:t xml:space="preserve">Kesäkuun loppuun päättyneen vuoden tulos ennen veroja oli 3,1 miljardia puntaa, mikä on 32 prosenttia enemmän kuin yhtiön edellisvuoden 2,4 miljardia puntaa. Myynti kasvoi 10 prosenttia 14,6 miljardiin puntaan. Guinnessin, Smirnoffin, Baileysin ja Johnnie Walkerin kaltaisten tuotemerkkien valmistaja menestyi erityisen hyvin Latinalaisessa Amerikassa. Yritys ehdotti 8 prosentin osingonkorotusta. Liikevaihto kehittyvillä markkinoilla, joiden osuus Diageon liiketoiminnasta on lähes 40 prosenttia, kasvoi 15 prosenttia vuoden aikana, ja liikevoitto kasvoi 23 prosenttia. Latinalaisen Amerikan ja Karibian alueella, joka on konsernin parhaiten menestynyt alue, liikevaihto kasvoi 19 % ja liikevoitto 23 %. Paraguayssa, Uruguayssa ja Brasiliassa lähes kaksi kolmasosaa kasvusta tuli viskin, erityisesti Johnnie Walkerin ja Old Parrin myynnistä, yhtiö kertoi. Tuloksia kommentoi toimitusjohtaja Paul Walsh: "Diageo on vahva yritys, joka vahvistuu entisestään, ja tänä aamuna julkistamamme tulokset osoittavat sen hyvin selvästi. "Olemme lisänneet läsnäoloamme maailman nopeammin kasvavilla markkinoilla sekä yritysostojen että vahvan orgaanisen kasvun avulla." Konsernin liikevaihto kasvoi 6 % ja liikevoitto 9 %. Hargreaves Lansdownin osakevälittäjien osakepäällikkö Richard Hunter sanoi: "Sijoittajat nostavat maljan jälleen kerran loistaville tuloksille, vaikka odotukset ovatkin korkeammat. "Diageo on onnistunut ratsastamaan kehittyvien markkinoiden vahvuuden aallolla ja on samalla hyvin asemoitunut Pohjois-Amerikan talouden piristymiseen." Diageon osakkeet ovat nousseet 50 prosenttia viime vuoden aikana.</w:t>
      </w:r>
    </w:p>
    <w:p>
      <w:r>
        <w:rPr>
          <w:b/>
        </w:rPr>
        <w:t xml:space="preserve">Yhteenveto</w:t>
      </w:r>
    </w:p>
    <w:p>
      <w:r>
        <w:t xml:space="preserve">Maailman suurin väkevien alkoholijuomien tuottaja Diageo on ilmoittanut vuosivoittojensa kasvaneen huomattavasti, mikä johtuu osittain vahvasta myynnistä ja yritysostoista kehittyvillä markkinoilla.</w:t>
      </w:r>
    </w:p>
    <w:p>
      <w:r>
        <w:rPr>
          <w:b/>
          <w:u w:val="single"/>
        </w:rPr>
        <w:t xml:space="preserve">Asiakirjan numero 46250</w:t>
      </w:r>
    </w:p>
    <w:p>
      <w:r>
        <w:t xml:space="preserve">Talven oksenteluviruksen noroviruksen määrä laskee joulun aikana</w:t>
      </w:r>
    </w:p>
    <w:p>
      <w:r>
        <w:t xml:space="preserve">Vahvistetut norovirustapaukset ovat nyt nousseet 4 140:een Englannissa ja Walesissa, kertoo terveydensuojeluvirasto. Asiantuntijat arvioivat, että jokaista vahvistettua uutta tapausta kohti 288 tapausta jää todennäköisesti ilmoittamatta. Tällä kaudella norovirus on iskenyt aiempia vuosia aikaisemmin, ja asiantuntijoiden mukaan pahin voi olla vielä edessä. Maailmanlaajuinen seuranta on osoittanut, että virusaktiivisuus on lisääntynyt odotettua aikaisemmin Euroopassa ja Japanissa. Australiassa noroviruskausi on kestänyt tavallista pidempään - siellä on nyt havaittu tapauksia kesällä. Asiantuntijat seuraavat tiiviisti kansainvälisiä malleja, mutta eivät voi olla varmoja siitä, mitä Yhdistyneessä kuningaskunnassa tapahtuu seuraavaksi. Viimeisimmät luvut Englannista ja Walesista ovat 63 prosenttia korkeammat kuin viime vuonna tähän aikaan ilmoitettujen tapausten määrä. Kolmekymmentäkolme sairaalaa on ilmoittanut taudinpurkauksista ja sulkenut joitakin osastoja. Erittäin tarttuva virus voi levitä kosketuksessa saastuneisiin pintoihin tai esineisiin, tartunnan saaneen henkilön kanssa tai saastuneen ruoan ja veden välityksellä. Asiantuntijat kehottavat kaikkia, jotka epäilevät sairastavansa virusta, pysymään poissa sairaaloista, yleislääkäriasemilta ja hoitokodeista, jotta se ei leviäisi haavoittuviin ihmisiin. Sairaus paranee yleensä muutamassa päivässä ilman pitkäaikaisia vaikutuksia.</w:t>
      </w:r>
    </w:p>
    <w:p>
      <w:r>
        <w:rPr>
          <w:b/>
        </w:rPr>
        <w:t xml:space="preserve">Yhteenveto</w:t>
      </w:r>
    </w:p>
    <w:p>
      <w:r>
        <w:t xml:space="preserve">Asiantuntijat sanovat, että talven oksenteluviruksen määrä väheni joulun aikana, mutta se todennäköisesti nousee jälleen, kun ihmiset palaavat töihin ja kouluun.</w:t>
      </w:r>
    </w:p>
    <w:p>
      <w:r>
        <w:rPr>
          <w:b/>
          <w:u w:val="single"/>
        </w:rPr>
        <w:t xml:space="preserve">Asiakirjan numero 46251</w:t>
      </w:r>
    </w:p>
    <w:p>
      <w:r>
        <w:t xml:space="preserve">Pyhä riita neuvoston päämajakirkosta Aberdeenissa</w:t>
      </w:r>
    </w:p>
    <w:p>
      <w:r>
        <w:t xml:space="preserve">Neuvosto aloittaa muuton kunnostettuun Marischal Collegen graniittiseen maamerkkiin kesäkuussa, ja suurin osa rakennuksesta on puhdistettu. Entinen Greyfriars-kirkko on edelleen paljon tummempi harmaan sävy. Skotlannin kirkko iski takaisin neuvoston johtajan John Stewartin kritiikkiin rakennuksesta, joka on myynnissä. Kirkko on ollut markkinoilla 1,2 miljoonan punnan hintaan noin kolme vuotta. Neuvosto on mahdollinen ostaja. Stewart sanoi BBC Scotlandille: "On erittäin valitettavaa, että organisaatio, jota monet ihmiset arvostavat suuresti, on ollut niin hankala." Skotlannin kirkon yleisen edunvalvontajärjestön sihteeri David Robertson sanoi: "Neuvosto lähestyi meitä ensimmäisen kerran vuonna 2004 ilmaisten kiinnostuksensa rakennuksen ostamiseen. "Olimme mielellämme valmiita keskustelemaan asiasta, mutta neuvosto ei seurannut ehdotustaan. "Olemme erittäin pettyneitä ja surullisia siitä, että Cllr Stewart on katsonut aiheelliseksi neuvotella asiasta lehdistön kaiuttimien kautta. "Vahvistamme, että olemme olleet ja olemme edelleen avoimia järkeville keskusteluille, mutta näin ei ole tapahtunut."</w:t>
      </w:r>
    </w:p>
    <w:p>
      <w:r>
        <w:rPr>
          <w:b/>
        </w:rPr>
        <w:t xml:space="preserve">Yhteenveto</w:t>
      </w:r>
    </w:p>
    <w:p>
      <w:r>
        <w:t xml:space="preserve">Aberdeenin kaupunginvaltuuston johtaja on arvostellut Skotlannin kirkkoa paikallisviranomaisen uuden päämajan vieressä sijaitsevan käytöstä poistetun kirkon vuoksi.</w:t>
      </w:r>
    </w:p>
    <w:p>
      <w:r>
        <w:rPr>
          <w:b/>
          <w:u w:val="single"/>
        </w:rPr>
        <w:t xml:space="preserve">Asiakirjan numero 46252</w:t>
      </w:r>
    </w:p>
    <w:p>
      <w:r>
        <w:t xml:space="preserve">Jason Ablewhite: Ex-PCC:tä tutkitaan sosiaalisen median viestien vuoksi</w:t>
      </w:r>
    </w:p>
    <w:p>
      <w:r>
        <w:t xml:space="preserve">Jason Ablewhite erosi Cambridgeshiren ja Peterborough'n poliisipäällikön virasta maanantaina kolmen vuoden jälkeen. Riippumattoman poliisin käyttäytymisviraston (IOPC) mukaan eräs yleisön jäsen teki valituksen poliisille. IOPC:n tiedottajan mukaan Ablewhite "vaihtoi aikuisen kanssa useita viestejä... sosiaalisen median kautta". Hän lisäsi: "Tutkimuksemme on alkuvaiheessa ja keräämme parhaillaan tietoja." IOPC voi tutkia PCC:tä vain, jos on viitteitä siitä, että rikos on saattanut tapahtua. Cambridgeshiren poliisi- ja rikospaneelin tiedottajan mukaan virkaa hoitava komissaari nimitetään, ja hän toimii virassa toukokuussa 2020 järjestettäviin seuraaviin vaaleihin asti.</w:t>
      </w:r>
    </w:p>
    <w:p>
      <w:r>
        <w:rPr>
          <w:b/>
        </w:rPr>
        <w:t xml:space="preserve">Yhteenveto</w:t>
      </w:r>
    </w:p>
    <w:p>
      <w:r>
        <w:t xml:space="preserve">Entistä poliisi- ja rikoskomisariota tutkitaan mahdollisesta rikollisesta toiminnasta, joka liittyy hänen sosiaalisen median käyttöönsä.</w:t>
      </w:r>
    </w:p>
    <w:p>
      <w:r>
        <w:rPr>
          <w:b/>
          <w:u w:val="single"/>
        </w:rPr>
        <w:t xml:space="preserve">Asiakirjan numero 46253</w:t>
      </w:r>
    </w:p>
    <w:p>
      <w:r>
        <w:t xml:space="preserve">Operaatio Stack M20:llä Kanaalitunnelin häiriöiden vuoksi</w:t>
      </w:r>
    </w:p>
    <w:p>
      <w:r>
        <w:t xml:space="preserve">Operaatio Stack on sulkenut M20:n rannikolla kulkevan ajoradan liittymien 7 ja 13 välillä. Kent County Councilin mukaan myös Kanaalin satamiin pyrkivä rahtiliikenne on ollut vilkasta. Doverin satama on edelleen avoinna, ja P&amp;O liikennöi täysipainoisesti Calais'n satamaan ja DFDS Seaways liikennöi täysipainoisesti Dunkerquen satamaan. Kentin poliisin mukaan kuorma-autonkuljettajat, jotka yrittävät päästä lähemmäs eturiviä käyttämällä muuta kuin rahtiliikennettä ja joilla ei ole lippua, lähetetään jonon loppupäähän.</w:t>
      </w:r>
    </w:p>
    <w:p>
      <w:r>
        <w:rPr>
          <w:b/>
        </w:rPr>
        <w:t xml:space="preserve">Yhteenveto</w:t>
      </w:r>
    </w:p>
    <w:p>
      <w:r>
        <w:t xml:space="preserve">Kuorma-autonkuljettajia on kehotettu jonottamaan M20-tiellä Kanaalitunnelin häiriöiden vuoksi.</w:t>
      </w:r>
    </w:p>
    <w:p>
      <w:r>
        <w:rPr>
          <w:b/>
          <w:u w:val="single"/>
        </w:rPr>
        <w:t xml:space="preserve">Asiakirjan numero 46254</w:t>
      </w:r>
    </w:p>
    <w:p>
      <w:r>
        <w:t xml:space="preserve">Britney Spearsin fanit ryntäävät Brighton Pride -sivustolle</w:t>
      </w:r>
    </w:p>
    <w:p>
      <w:r>
        <w:t xml:space="preserve">Viime viikolla ilmoitettiin, että pop-ikoni tuo Las Vegas -show'nsa Isoon-Britanniaan Priden pääesiintyjäksi 4. elokuuta. Kymmenet tyytymättömät fanit kritisoivat sivuston ongelmia sosiaalisessa mediassa. Järjestäjät kehottivat aiemmin ihmisiä kestämään, kun "tekninen tiimi" yrittää ratkaista ongelmaa. Myöhemmin he ilmoittivat, että lippujen toinen jakelu oli keskeytetty, ja pyysivät anteeksi nettisivujen toimintahäiriötä. Yhdistyneen kuningaskunnan suurimmaksi pride-festivaaliksi itseään kutsuvan tapahtuman liput tulivat myyntiin ensimmäisen kerran 17. tammikuuta. Monet ihmiset valittivat sosiaalisessa mediassa, että verkkosivusto oli kaatunut ja että kaikki "early bird" -liput oli myyty muutamassa minuutissa. Viime viikolla järjestäjät twiittasivat olevansa "innoissaan" ilmoittaessaan, että "legendaarinen" Spears olisi Preston Parkissa järjestettävän kolmipäiväisen festivaalin pääesiintyjä. Lipunmyynnin toinen vaihe julkaistiin kello 08:00 GMT, ja verkkosivusto kaatui jälleen. Brighton Pride twiittasi: "Pride-festivaalin 2. julkaisun liput tulivat myyntiin tänään klo 8 aamulla. Huolimatta siitä, että käytössä on 16 palvelinta ja oma tietokantapalvelin, verkkosivustomme kamppailee edelleen selviytyäkseen. Olkaa kärsivällisiä, kun tekninen tiimimme yrittää ratkaista ongelman." Fanit kertoivat sosiaalisessa mediassa turhautumisestaan, koska eivät saaneet lippuja: Viime vuonna noin 300 000 ihmistä osallistui Brightonin ja Hoven läpi kulkevaan Pride-kulkueeseen, ja monet odottavat, että kaupunki on täynnä tänäkin vuonna. Joukkoja kerääntyi jo varhain aamulla, kun 100 vaunua kerääntyi rantakadulle. Vuonna 2017 Pet Shop Boys oli pääesiintyjänä Preston Parkissa järjestetyssä tapahtumassa, jossa tuli kuluneeksi 50 vuotta siitä, kun homoseksuaalisuuden osittaisesta dekriminalisoinnista Englannissa ja Walesissa tuli kuluneeksi 50 vuotta.</w:t>
      </w:r>
    </w:p>
    <w:p>
      <w:r>
        <w:rPr>
          <w:b/>
        </w:rPr>
        <w:t xml:space="preserve">Yhteenveto</w:t>
      </w:r>
    </w:p>
    <w:p>
      <w:r>
        <w:t xml:space="preserve">Brighton Pride on keskeyttänyt lipunmyynnin toisen kierroksen myönnettyään, että se "kamppailee selviytyäkseen" Britney Spearsin konserttiin pyrkivien ihmisten määrästä.</w:t>
      </w:r>
    </w:p>
    <w:p>
      <w:r>
        <w:rPr>
          <w:b/>
          <w:u w:val="single"/>
        </w:rPr>
        <w:t xml:space="preserve">Asiakirjan numero 46255</w:t>
      </w:r>
    </w:p>
    <w:p>
      <w:r>
        <w:t xml:space="preserve">Ilmastonmuutos "tuo uusia viljelykasveja" Kaakkois-Eurooppaan</w:t>
      </w:r>
    </w:p>
    <w:p>
      <w:r>
        <w:t xml:space="preserve">Hadlow College on suunnitellut tiistaina alkavaan Hampton Courtin kukkanäyttelyyn puutarhan, jossa käsitellään Kentin roolia Englannin puutarhana. Puutarhasuunnittelija ja Hadlow'n entinen opiskelija Mandy Buckland loi puutarhan, jonka nimi on Food 4 Thought. Se sisältää hedelmiä Kentin menneisyydestä, nykyisyydestä ja tulevaisuudesta. Hadlow Collegen mukaan puutarha on suunniteltu edistämään ja juhlistamaan Kentin merkitystä elintarvikkeiden tuottajana. Siinä on moderni sisäpihapuutarha, jossa on ulkoruokapöytä ja nauhoina pystysuoraan kasvatettuja mansikoita. Puutarhassa on käytetty Kentissä perinteisesti viljeltyjä kasveja, kuten omenoita ja yrttejä. Muutoksen ikkunan toisella puolella kävijät näkevät kuitenkin Välimeren alueen kasveja, kuten persikoita ja nektariineja, viljeltävän, mikä korostaa mahdollisuuksia mukauttaa viljelykasveja ilmaston lämpenemiseen.</w:t>
      </w:r>
    </w:p>
    <w:p>
      <w:r>
        <w:rPr>
          <w:b/>
        </w:rPr>
        <w:t xml:space="preserve">Yhteenveto</w:t>
      </w:r>
    </w:p>
    <w:p>
      <w:r>
        <w:t xml:space="preserve">Kentin maatalouskorkeakoulun ennusteiden mukaan nousevat lämpötilat voivat johtaa siihen, että Kaakkois-Euroopassa aletaan viljellä sitruunoita ja auringonkukkia.</w:t>
      </w:r>
    </w:p>
    <w:p>
      <w:r>
        <w:rPr>
          <w:b/>
          <w:u w:val="single"/>
        </w:rPr>
        <w:t xml:space="preserve">Asiakirjan numero 46256</w:t>
      </w:r>
    </w:p>
    <w:p>
      <w:r>
        <w:t xml:space="preserve">NI:n koulut irtisanovat 314 opettajaa</w:t>
      </w:r>
    </w:p>
    <w:p>
      <w:r>
        <w:t xml:space="preserve">Maggie TaggartKoulutuskirjeenvaihtaja BBC:n keräämät alustavat luvut osoittavat, että 314 opettajaa on irtisanoutumassa, ja valtaosa heistä lähtee vapaaehtoisesti ja saa anteliaan eropaketin. Vuonna 2010 irtisanottiin alle kaksi kolmasosaa tästä määrästä. Ammattiliitot ja rehtorit ovat varoittaneet, että tämä on "jäävuoren huippu" ja että tilanne pahenee. Heidän mukaansa leikkaukset voivat kiristyä ja opettajien taloudellisia kannustimia jäädä varhaiseläkkeelle voidaan vähentää. Kaikkiaan 50 vapaaehtoisessa lukiossa odotetaan 69 irtisanomista. Opetukseen vaikuttaa myös ainakin 163 luokanopettajan viran menettäminen. Koulut ovat syyttäneet budjettileikkauksista. Opetusministeriö on vähentänyt opettajaksi opiskelevien paikkoja, mutta yhä useat yliopistosta valmistuvat opettajat eivät saa töitä.</w:t>
      </w:r>
    </w:p>
    <w:p>
      <w:r>
        <w:rPr>
          <w:b/>
        </w:rPr>
        <w:t xml:space="preserve">Yhteenveto</w:t>
      </w:r>
    </w:p>
    <w:p>
      <w:r>
        <w:t xml:space="preserve">BBC on saanut tietää, että 314 opettajaa irtisanotaan Pohjois-Irlannin kouluista tänä kesänä.</w:t>
      </w:r>
    </w:p>
    <w:p>
      <w:r>
        <w:rPr>
          <w:b/>
          <w:u w:val="single"/>
        </w:rPr>
        <w:t xml:space="preserve">Asiakirjan numero 46257</w:t>
      </w:r>
    </w:p>
    <w:p>
      <w:r>
        <w:t xml:space="preserve">Plaid Cymru "harkitsisi" konservatiivien tukemista "erityisissä asioissa".</w:t>
      </w:r>
    </w:p>
    <w:p>
      <w:r>
        <w:t xml:space="preserve">Tohtori Eurfyl ap Gwilym sanoi, että Plaid ei tarjoa tukeaan yleisesti vaan "vain erityisissä asioissa". Konservatiivit etsivät sopimusta Pohjois-Irlannin demokraattisten unionistien kanssa menetettyään enemmistönsä. Plaidin tiedottaja sanoi, että se "äänestää aina Walesin etujen mukaisesti", mutta ei tee virallista sopimusta. BBC Radio Cymru -kanavalla puhuneelta ap Gwilymiltä kysyttiin, tekisikö Plaid Cymru yhteistyötä konservatiivien kanssa. "Ei, ei, ei yleensä, mutta jos he sanoisivat, että "haluamme tehdä sitä tai tätä" ja se sopisi meille ja saisimme jotain vastineeksi, esimerkiksi lisää investointeja infrastruktuuriin, olisimme valmiita harkitsemaan sitä", hän sanoi. "Emme tietenkään antaisi heille tukea yleisesti vaan vain erityisissä asioissa", hän lisäsi. Vaalikampanjan aikana Plaid Cymru -puolueen johtaja Leanne Wood lupasi "puolustaa Walesia konservatiivien hyökkäyksiä vastaan". Hän on aiemmin sulkenut pois yhteistyön konservatiiviryhmän kanssa edustajakokouksessa. Puolueen tiedottaja sanoi: "Plaid Cymru -puolueen kansanedustajat äänestävät, kuten he ovat aina tehneet, Walesin parhaaksi, mutta emme aio tehdä mitään sopimuksia tai liittoutumia konservatiivien kanssa."</w:t>
      </w:r>
    </w:p>
    <w:p>
      <w:r>
        <w:rPr>
          <w:b/>
        </w:rPr>
        <w:t xml:space="preserve">Yhteenveto</w:t>
      </w:r>
    </w:p>
    <w:p>
      <w:r>
        <w:t xml:space="preserve">Plaid Cymru -puolueen vanhempi poliittinen neuvonantaja on sanonut, että puolueen pitäisi harkita yhteistyötä konservatiivien kanssa tietyissä asioissa, jos "saamme jotain vastineeksi".</w:t>
      </w:r>
    </w:p>
    <w:p>
      <w:r>
        <w:rPr>
          <w:b/>
          <w:u w:val="single"/>
        </w:rPr>
        <w:t xml:space="preserve">Asiakirjan numero 46258</w:t>
      </w:r>
    </w:p>
    <w:p>
      <w:r>
        <w:t xml:space="preserve">Mothercare viimeistelee sopimuksen tuotteiden myynnistä Bootsissa</w:t>
      </w:r>
    </w:p>
    <w:p>
      <w:r>
        <w:t xml:space="preserve">Apteekkiketju myy Mothercare-merkkisiä vaatteita sekä kodin ja matkailun tuotteita, kuten lastenvaunuja ja turvaistuimia, myymälöissä ja verkossa. Kaupasta ilmoitettiin ensimmäisen kerran viime vuoden joulukuussa, mutta se viivästyi toistuvasti koronaviruspandemian vuoksi. Se toimii Yhdistyneessä kuningaskunnassa ja Irlannissa aluksi 10 vuoden ajan. Mothercare kertoi, että se astuu voimaan syyskaudesta alkaen. "Boots on yhden maailman suurimman terveydenhuoltoliiketoiminnan ytimessä, ja Mothercare nivoutuu hyvin yhteen vanhempien ja pienten lasten erikoisbrändinä sekä Boots-myymälöissä että verkossa", Mothercare kertoi rakenneuudistussuunnitelmansa päivityksessä. Mothercaren Ison-Britannian liiketoiminta meni konkurssiin viime vuoden marraskuussa, ja kaikki sen 79 myymälää suljettiin. Myymälöitä on kuitenkin edelleen 800 kappaletta 40 muulla alueella, ja ne ovat kaikki franchising-kumppaneiden ylläpitämiä. Mothercare kertoi allekirjoittaneensa uuden 20-vuotisen sopimuksen suurimman franchising-kumppaninsa Alshaya Groupin kanssa, joka ylläpitää Mothercare-myymälöitä Venäjällä ja 10 Lähi-idän maassa. Mother Mothercare ilmoitti, että sen Yhdistyneen kuningaskunnan liiketoiminnan rakenneuudistus oli vähentänyt velkoja huomattavasti, mutta arvioi, että sillä oli edelleen maksamattomia velvoitteita noin 10 miljoonan punnan arvosta.</w:t>
      </w:r>
    </w:p>
    <w:p>
      <w:r>
        <w:rPr>
          <w:b/>
        </w:rPr>
        <w:t xml:space="preserve">Yhteenveto</w:t>
      </w:r>
    </w:p>
    <w:p>
      <w:r>
        <w:t xml:space="preserve">Vauvatarvikkeita myyvä Mothercare, joka sulki kaikki myymälänsä Yhdistyneessä kuningaskunnassa tammikuussa, kertoo saaneensa vihdoin päätökseen franchising-sopimuksen Bootsin kanssa.</w:t>
      </w:r>
    </w:p>
    <w:p>
      <w:r>
        <w:rPr>
          <w:b/>
          <w:u w:val="single"/>
        </w:rPr>
        <w:t xml:space="preserve">Asiakirjan numero 46259</w:t>
      </w:r>
    </w:p>
    <w:p>
      <w:r>
        <w:t xml:space="preserve">Intian Yhdistyneen kuningaskunnan lähettiläs "pahoinpiteli vaimonsa</w:t>
      </w:r>
    </w:p>
    <w:p>
      <w:r>
        <w:t xml:space="preserve">Lähettiläs vetosi diplomaattiseen koskemattomuuteen, kun Scotland Yard kuulusteli häntä tapauksesta viime kuussa, kertoo brittiläinen Daily Mail -lehti. Hänen väitetään hyökänneen vaimonsa kimppuun riidan jälkeen heidän kotonaan Luoteis-Lontoon hienossa kaupunginosassa. Britannian ulkoministeriö on pyytänyt Intian suurlähetystöä Lontoossa pidättämään virkamiehen koskemattomuuden. Viranomaisten mukaan poliisi kuulusteli häntä Lontoossa viime kuussa. Naapureiden kerrotaan soittaneen poliisille kuultuaan korotettuja ääniä Golders Greenin alueella sijaitsevassa kiinteistössä. "Ulkoasiainministeriö ja korkea edustusto tutkivat tapausta huolellisesti", kertoi Intian Lontoon korkean edustuston edustaja Press Trust of India -uutistoimistolle. "Kyseessä on arkaluonteisia ja henkilökohtaisia asioita, jotka koskevat henkilöitä. On ennenaikaista kommentoida enempää tässä vaiheessa." Poliisi vahvisti, että heidät oli kutsuttu Corringham Roadilla sijaitsevaan osoitteeseen noin kello 9.30 11. joulukuuta, kun heille oli ilmoitettu pahoinpitelystä. "Poliisit puhuivat osoitteessa noin 40-vuotiaan miehen kanssa. Pidätyksiä ei [tehty]", Scotland Yard sanoi sähköpostitse lähettämässään lausunnossa.</w:t>
      </w:r>
    </w:p>
    <w:p>
      <w:r>
        <w:rPr>
          <w:b/>
        </w:rPr>
        <w:t xml:space="preserve">Yhteenveto</w:t>
      </w:r>
    </w:p>
    <w:p>
      <w:r>
        <w:t xml:space="preserve">Delhin ulkoministeriö on ilmoittanut tutkivansa väitteitä, joiden mukaan Intian diplomaatti Britanniassa pahoinpiteli vaimoaan.</w:t>
      </w:r>
    </w:p>
    <w:p>
      <w:r>
        <w:rPr>
          <w:b/>
          <w:u w:val="single"/>
        </w:rPr>
        <w:t xml:space="preserve">Asiakirjan numero 46260</w:t>
      </w:r>
    </w:p>
    <w:p>
      <w:r>
        <w:t xml:space="preserve">Jo Whiley: Radio 2:n vastareaktio vaikeutti kävelemistä kotiovestani ulos</w:t>
      </w:r>
    </w:p>
    <w:p>
      <w:r>
        <w:t xml:space="preserve">Whiley liittyi toukokuussa Mayon rinnalle juontajaksi ajo-ohjelmaan. He joutuivat kuitenkin arvostelun kohteeksi, ja äskettäin he ilmoittivat jättävänsä ohjelman. "Viimeiset kuusi kuukautta ovat olleet melkoisia", DJ kirjoitti Instagramissa. Hän lisäsi: "Mutta se mikä ei tapa sinua, tekee sinusta vahvemman jne jne.". DJ ottaa vastaan aseman uuden iltaohjelman tammikuussa. "En olisi voinut yrittää kovemmin tai välittää enemmän ohjelmasta, jonka Simon ja minä teimme yhdessä", Whiley kirjoitti. "Jotkut sosiaalisessa mediassa sanotut asiat ovat merkinneet sitä, että joinain päivinä oli vaikea kävellä ulos ulko-ovestani, saati sitten esittää radio-ohjelmaa." Maanantaina ilmoitettiin, että Sara Cox ottaa vastaan Whileyn ja Mayon ajoajan. Kun Whiley liittyi Mayoon toukokuussa, hänestä tuli ensimmäinen naispuolinen DJ aseman arkipäivän päiväohjelmassa 20 vuoteen. Jotkut kuuntelijat kuitenkin valittivat, ettei parin välillä ollut kemiaa. Kun heidän lähtönsä vahvistettiin, Mayo lähti Twitteriin puolustamaan juontajaansa. "Jotkut hänen pahoinpitelynsä täällä ovat olleet kauhistuttavia. Ohjelman tukeminen on yksi asia, lämminsydämisen ja uskollisen ystävän ihmisarvon loukkaaminen on toinen", hän kirjoitti. Whiley liittyi BBC Radio 1:een vuonna 1993 ja siirtyi Radio 2:een vuonna 2011. Seuraa meitä Facebookissa, Twitterissä @BBCNewsEnts tai Instagramissa bbcnewsents. Jos sinulla on juttuehdotus, lähetä sähköpostia osoitteeseen entertainment.news@bbc.co.uk.</w:t>
      </w:r>
    </w:p>
    <w:p>
      <w:r>
        <w:rPr>
          <w:b/>
        </w:rPr>
        <w:t xml:space="preserve">Yhteenveto</w:t>
      </w:r>
    </w:p>
    <w:p>
      <w:r>
        <w:t xml:space="preserve">Jo Whiley on sanonut, että hänen ja Simon Mayon BBC Radio 2:n ohjelmaan kohdistunut sosiaalisen median vastareaktio on tehnyt "joinakin päivinä vaikeaksi kävellä kotiovesta ulos, puhumattakaan radio-ohjelman esittämisestä".</w:t>
      </w:r>
    </w:p>
    <w:p>
      <w:r>
        <w:rPr>
          <w:b/>
          <w:u w:val="single"/>
        </w:rPr>
        <w:t xml:space="preserve">Asiakirjan numero 46261</w:t>
      </w:r>
    </w:p>
    <w:p>
      <w:r>
        <w:t xml:space="preserve">Poliisi- ja rikoskomissaarin vaalit 2016: Fergus Wilson häviää oikeustaistelun</w:t>
      </w:r>
    </w:p>
    <w:p>
      <w:r>
        <w:t xml:space="preserve">Fergus Wilsonille oli kerrottu, että hänen ehdokkuutensa oli mitätön, koska hänen paperinsa oli postitettu eikä toimitettu henkilökohtaisesti. Useat äänestäjät, jotka olivat asettaneet hänet ehdokkaaksi, eivät myöskään olleet ilmoittaneet äänioikeusnumeroaan. Hän haki oikeudellista uudelleentarkastelua, mutta tuomari Cranston hylkäsi sen Lontoon korkeimmassa oikeudessa. Kuulemisen jälkeen Boughton Monchelsea -kaupungista kotoisin oleva Wilson sanoi olevansa pettynyt, ja hän koki, että hän olisi voinut hoitaa PCC:n tehtävän hyvin, mutta "elämän on jatkuttava". Wilson, joka aikoi asettua ehdolle itsenäisenä ehdokkaana, sanoi olevansa erityisen huolissaan kahdesta perheväkivaltatapauksesta, joihin Kentin poliisi oli sekaantunut, ja hän olisi käyttänyt 85 000 punnan palkkansa neljän poliisin nopean toiminnan ryhmän rahoittamiseen. Hän viittasi kahteen tapaukseen, jotka olivat torstaina Kent Policea vastaan määrätty 80 000 punnan sakko tietomurrosta, ja äskettäinen IPCC:n raportti Anne-Marie Birchin murhasta, jossa poliisia arvosteltiin. Hän sanoi: "Tämä on loppuunkäsitelty. Enää ei ole mitään tehtävissä. Minun on vedettävä raja hiekkaan, mutta elämä jatkuu, ja se siitä." Doverin neuvosto, jonka toimitusjohtaja Nadeem Aziz on Kentin poliisin aluepalautusupseeri, antoi lausunnon, jossa sanottiin: "Voimme vahvistaa, että tuomari Cranston on tänään evännyt Wilsonin luvan hakea oikeudellista uudelleentarkastelua korkeimmassa oikeudessa. "Vaalit jatkuvat nyt siten, että kuusi pätevästi asetettua ehdokasta on mukana äänestyslipussa." Kentin poliisi- ja rikoskomisarion virkaa tavoittelevat kuusi ehdokasta ovat seuraavat:</w:t>
      </w:r>
    </w:p>
    <w:p>
      <w:r>
        <w:rPr>
          <w:b/>
        </w:rPr>
        <w:t xml:space="preserve">Yhteenveto</w:t>
      </w:r>
    </w:p>
    <w:p>
      <w:r>
        <w:t xml:space="preserve">Miljonääri-kiinteistömagnaatti, jonka ehdokkuus Kentin seuraavaksi poliisi- ja rikoskomissaariksi (PCC) hylättiin, on hävinnyt oikeustaistelun päätöstä vastaan.</w:t>
      </w:r>
    </w:p>
    <w:p>
      <w:r>
        <w:rPr>
          <w:b/>
          <w:u w:val="single"/>
        </w:rPr>
        <w:t xml:space="preserve">Asiakirjan numero 46262</w:t>
      </w:r>
    </w:p>
    <w:p>
      <w:r>
        <w:t xml:space="preserve">Vaalit 2015: Plaid Cymru pyrkii "tarttumaan tilaisuuteen".</w:t>
      </w:r>
    </w:p>
    <w:p>
      <w:r>
        <w:t xml:space="preserve">Leanne Wood sanoi, että useammat Plaid-parlamentaarikot varmistaisivat, ettei Walesia enää "jätetä huomiotta ja syrjäytetä". Plaidilla on tällä hetkellä kolme kansanedustajaa, ja se toivoo saavansa vallan tasapainoon roikkuvassa parlamentissa. "Älkäämme antako tulevaisuuttamme Westminsterin harmaan neljän sävyn käsiin", Wood sanoi tapahtumassa Ffos Lasin kilparadalla lähellä Llanellia. Plaid Cymru on jo sanonut, että se aikoo neuvotella osana SNP:n ja vihreiden kanssa. Wood sanoi: Wood sanoi: "Antakaa Plaid Cymrulle vallan tasapaino, jotta voimme tasapainottaa vallan ja vaurauden koko Yhdistyneessä kuningaskunnassa." "Duopolin päivät ovat ohi, väärän valinnanvapauden päivät ovat ohi", hän lisäsi.</w:t>
      </w:r>
    </w:p>
    <w:p>
      <w:r>
        <w:rPr>
          <w:b/>
        </w:rPr>
        <w:t xml:space="preserve">Yhteenveto</w:t>
      </w:r>
    </w:p>
    <w:p>
      <w:r>
        <w:t xml:space="preserve">Walesin tulevaisuus on "omissa käsissämme", sanoi Plaid Cymru -puolueen johtaja aloittaessaan vaalikampanjansa.</w:t>
      </w:r>
    </w:p>
    <w:p>
      <w:r>
        <w:rPr>
          <w:b/>
          <w:u w:val="single"/>
        </w:rPr>
        <w:t xml:space="preserve">Asiakirjan numero 46263</w:t>
      </w:r>
    </w:p>
    <w:p>
      <w:r>
        <w:t xml:space="preserve">Lovedean lentokelpoiset kemikaalit "uhkasivat vesilähdettä".</w:t>
      </w:r>
    </w:p>
    <w:p>
      <w:r>
        <w:t xml:space="preserve">Portsmouth Waterin mukaan 174 säiliötä löydettiin perjantaina heitettyinä Lovedeanista, Hampshiresta. Yrityksen mukaan kemikaalit "aiheuttivat todellisen riskin vesihuollolle" Lovedeanissa, Cowplainissa ja Waterloovillessa. Lovedeanin pumppaamo, joka ottaa vettä porakaivosta, palautettiin käyttöön lauantaina. Portsmouth Waterin mukaan tapaus oli "pahin laatuaan, mitä olemme koskaan nähneet". Toimitusjohtaja Bob Taylor sanoi: "Tämä on suurin yksittäinen riski, jonka kohtaamme yrityksenä. "Olen huolissani siitä, että tällaisia tapauksia sattuu ja että ihmiset eivät tunnu ymmärtävän, että tällaisten kemikaalien laiton kaataminen voi johtaa pidempiaikaisiin vaikutuksiin maanalaisiin pohjavesikerroksiin." Yrityksen mukaan pumppaamo otettiin takaisin käyttöön, kun maaperänäytteet osoittivat vain vähän saastumista. Sen mukaan asiakkaille aiheutui "minimaalinen riski", koska sen käsittelylaitokset olisivat havainneet saastumisen. Paikallisen alueen vesihuolto järjestettiin uudelleen niin, että asiakkaat eivät joutuneet kärsimään siitä, yhtiö lisäsi. Maali- ja liuotinpakkauksista löytyneet kemikaalit ovat testeissä.</w:t>
      </w:r>
    </w:p>
    <w:p>
      <w:r>
        <w:rPr>
          <w:b/>
        </w:rPr>
        <w:t xml:space="preserve">Yhteenveto</w:t>
      </w:r>
    </w:p>
    <w:p>
      <w:r>
        <w:t xml:space="preserve">Vesilaitos sulki pumppaamon suojellakseen maanalaista vesilähdettä sen jälkeen, kun lentokoneesta poisheitetyistä metallitynnyreistä löytyi tuntemattomia kemikaaleja.</w:t>
      </w:r>
    </w:p>
    <w:p>
      <w:r>
        <w:rPr>
          <w:b/>
          <w:u w:val="single"/>
        </w:rPr>
        <w:t xml:space="preserve">Asiakirjan numero 46264</w:t>
      </w:r>
    </w:p>
    <w:p>
      <w:r>
        <w:t xml:space="preserve">Northumbria PCC: Vaaleissa ehdolla olevat ehdokkaat</w:t>
      </w:r>
    </w:p>
    <w:p>
      <w:r>
        <w:t xml:space="preserve">Äänestys oli määrä järjestää viime vuoden toukokuussa, mutta se viivästyi koronaviruspandemian vuoksi. Ensimmäinen Northumbrian PCC valittiin marraskuussa 2012. PCC:t valitaan edustajiksi, joiden tehtävänä on varmistaa, että Englannin ja Walesin poliisivoimat toimivat tehokkaasti. Nämä ehdokkaat ovat ilmoittaneet aikovansa asettua ehdolle tänä vuonna (aakkosjärjestyksessä): Duncan Crute, konservatiivit Johtaa mittatilauspukuja myyvää yritystä ja on ollut konservatiivien ehdokkaana kahdessa parlamenttivaalissa. Julian Kilburn, riippumaton Perusterveydenhuollon lääkäri, joka on aiemmin työskennellyt poliisin kanssa oikeuslääketieteellisenä tutkijana. Peter Maughan, liberaalidemokraatti On ollut Gatesheadin kaupunginvaltuutettu yli 25 vuotta, ja hän on myös asianajaja. Kim McGuinness, Labour Nykyinen Northumbrian poliisi- ja rikoskomissaari. Aiheeseen liittyvät Internet-linkit Northumbrian poliisi- ja rikoskomissaarin vaalit.</w:t>
      </w:r>
    </w:p>
    <w:p>
      <w:r>
        <w:rPr>
          <w:b/>
        </w:rPr>
        <w:t xml:space="preserve">Yhteenveto</w:t>
      </w:r>
    </w:p>
    <w:p>
      <w:r>
        <w:t xml:space="preserve">Northumbrian poliisivoimien alueella asuvat ihmiset äänestävät 6. toukokuuta poliisi- ja rikoskomissaarin (PCC) valinnasta sekä paikallisviranomaisten vaaleista.</w:t>
      </w:r>
    </w:p>
    <w:p>
      <w:r>
        <w:rPr>
          <w:b/>
          <w:u w:val="single"/>
        </w:rPr>
        <w:t xml:space="preserve">Asiakirjan numero 46265</w:t>
      </w:r>
    </w:p>
    <w:p>
      <w:r>
        <w:t xml:space="preserve">Breconin £ 75m oppimiskampussuunnitelma lykätään vuodella taaksepäin</w:t>
      </w:r>
    </w:p>
    <w:p>
      <w:r>
        <w:t xml:space="preserve">Viime lokakuussa Powysin neuvosto ja Neath Port Talbot College toimittivat Walesin hallitukselle Breconissa toteutettavaa hanketta koskevan rahoitushakemuksen. Yhteistyökumppanit joutuvat kuitenkin tarkistamaan suunnitelmaa saatuaan hallituksen vastauksen. Kampuksen odotetaan nyt avautuvan syyskuussa 2018. Powysin valtuusto ilmoitti viime vuoden huhtikuussa, että rakennustyöt nykyisen Brecon High Schoolin läheisyydessä sijaitsevalla tontilla voisivat alkaa jo huhtikuussa 2015, ja tavoitteena oli avata koulu syyskuuhun 2017 mennessä. Powysin neuvoston tiedottaja sanoi, että ehdotukset jätetään uudelleen kesäkuussa. Hän lisäsi: "Walesin hallituksen kommenttien perusteella tarkistamme strategista pääpiirteittäistä suunnitelmaa. "Nyt on epätodennäköistä, että työt aloitetaan syyskuussa 2015, ja nyt harkitsemme töiden aloittamista vuonna 2016, jotta koulu voitaisiin avata syyskuussa 2018." Ehdotettu uusi kampus korvaisi nykyisen lukion, college-rakennuksen ja kaupungin vapaa-ajankeskuksen.</w:t>
      </w:r>
    </w:p>
    <w:p>
      <w:r>
        <w:rPr>
          <w:b/>
        </w:rPr>
        <w:t xml:space="preserve">Yhteenveto</w:t>
      </w:r>
    </w:p>
    <w:p>
      <w:r>
        <w:t xml:space="preserve">Suunnitelma avata 75 miljoonan punnan kampus, joka korvaa Powysin lukion, täydennyskoulutuskoulun ja vapaa-ajankeskuksen, on lykätty vuodella.</w:t>
      </w:r>
    </w:p>
    <w:p>
      <w:r>
        <w:rPr>
          <w:b/>
          <w:u w:val="single"/>
        </w:rPr>
        <w:t xml:space="preserve">Asiakirjan numero 46266</w:t>
      </w:r>
    </w:p>
    <w:p>
      <w:r>
        <w:t xml:space="preserve">Julkiset kokoukset TrawsCambria-bussisuunnitelmasta</w:t>
      </w:r>
    </w:p>
    <w:p>
      <w:r>
        <w:t xml:space="preserve">Liikenneministeri Ieuan Wyn Jones on käynnistänyt julkisen kuulemismenettelyn, jonka tavoitteena on parantaa verkkoa. Se alkoi Aberystwythin rautatieasemalla keskiviikkona ja päättyy kaupungin yliopistolla ensi tiistaina. TrawsCambria on Welsh Assembly Governmentin tukema bussilinjojen verkosto. Kokoushallitus harkitsee erilaisia parannuksia, kuten matka-aikojen lyhentämistä, parempia yhteyksiä bussien ja junien välillä, mukavampia linja-autoja pidemmille matkoille ja parempia tiloja junassa. Jones sanoi: "Olemme edistyneet hyvin TrawsCambria-verkon kehittämisessä ja ottaneet käyttöön useita uusia kaukoliikennepalveluja, jotka on suunniteltu vastaamaan Walesin strategisiin liikennetarpeisiin. "Verkko integroidaan täysin rautateiden kanssa, mikä asettaa uusia laatustandardeja ja tarjoaa matkustajille saumattomia kaukoliikennematkoja kaikkialla Walesissa." Aberystwythin lisäksi kokouksia järjestetään Aberaeronin torilla torstaina ja Lampeterin kaupungintalolla perjantaina. Kokoukset pidetään klo 1000-1600 BST. Kuulemisen tulokset julkaistaan ensi vuonna. Yli 30 vuotta sitten perustettu TrawsCambria-linja-autoliikenteen keskipitkän ja pitkän matkan linja-autoverkko kuljettaa vuosittain 500 000 matkustajaa.</w:t>
      </w:r>
    </w:p>
    <w:p>
      <w:r>
        <w:rPr>
          <w:b/>
        </w:rPr>
        <w:t xml:space="preserve">Yhteenveto</w:t>
      </w:r>
    </w:p>
    <w:p>
      <w:r>
        <w:t xml:space="preserve">Ceredigionissa on alkanut sarja julkisia kokouksia, joissa ihmiset voivat vaikuttaa enemmän TrawsCambria-bussiliikenteen harjoittamiseen.</w:t>
      </w:r>
    </w:p>
    <w:p>
      <w:r>
        <w:rPr>
          <w:b/>
          <w:u w:val="single"/>
        </w:rPr>
        <w:t xml:space="preserve">Asiakirjan numero 46267</w:t>
      </w:r>
    </w:p>
    <w:p>
      <w:r>
        <w:t xml:space="preserve">Kurjenpoikanen ensimmäinen Cambridgeshiren Wicken Fenin alueella 120 vuoteen.</w:t>
      </w:r>
    </w:p>
    <w:p>
      <w:r>
        <w:t xml:space="preserve">Säätiö on rekisteröinyt lajeja siitä lähtien, kun se osti Wicken Fenin vuonna 1899. Se kuitenkin epäilee, että poikanen saattaa olla ensimmäinen, joka on kuoriutunut alueella yli 500 vuoteen. Kurki on yksi Britannian harvinaisimmista pesivistä linnuista, ja se on Ison-Britannian Amber-lintujen suojeluluettelossa, jossa pesii vuosittain vain noin 54 paria. Nämä 1,2 metriä pitkät linnut kuolivat Yhdistyneestä kuningaskunnasta sukupuuttoon 1600-luvulla metsästyksen ja elinympäristön häviämisen vuoksi. Vuonna 1979 pieni määrä luonnonvaraisia kurkia palasi Yhdistyneeseen kuningaskuntaan ja asettui Norfolk Broadsin alueelle. Sen jälkeen ne ovat RSPB:n mukaan levittäytyneet hitaasti muille Itä-Englannin alueille. Järjestö teki viime vuonna tutkimuksen Yhdistyneen kuningaskunnan kurkipopulaatiosta, joka oli sen mukaan "menestyksekkäin vuosi Britannian korkeimmalle linnulle... sitten 1600-luvun". Ennätykselliset 54 paria tuottivat 25 poikasta vuonna 2018, mikä nosti kansallisen kokonaiskannan noin 180 lintuun. Martin Lester, Wicken Fenin maaseutupäällikkö, sanoi: "Tämän poikasen menestyksekäs lisääntyminen on osoitus suojelutyöstä, jota olemme tehneet erityisesti viimeisten 20 vuoden aikana. Tähän työhön kuuluu suojelualueen laajentaminen ja monipuolisten elinympäristöjen kehittyminen, mikä on johtanut muiden lajien, kuten saukkojen ja vesimyyrien, paluuseen."</w:t>
      </w:r>
    </w:p>
    <w:p>
      <w:r>
        <w:rPr>
          <w:b/>
        </w:rPr>
        <w:t xml:space="preserve">Yhteenveto</w:t>
      </w:r>
    </w:p>
    <w:p>
      <w:r>
        <w:t xml:space="preserve">Harvinainen kurjenpoikanen on ensimmäinen Cambridgeshiren suojelualueella kuoriutunut ainakin 120 vuoteen, National Trust on kertonut.</w:t>
      </w:r>
    </w:p>
    <w:p>
      <w:r>
        <w:rPr>
          <w:b/>
          <w:u w:val="single"/>
        </w:rPr>
        <w:t xml:space="preserve">Asiakirjan numero 46268</w:t>
      </w:r>
    </w:p>
    <w:p>
      <w:r>
        <w:t xml:space="preserve">Inverness West Link: Whin Parkissa järjestetty mielenosoitus</w:t>
      </w:r>
    </w:p>
    <w:p>
      <w:r>
        <w:t xml:space="preserve">Save Canal Park -kampanjan järjestäjät ovat huolissaan siitä, että tie tuhoaa arvostetun viheralueen. Yli 100 ihmistä osallistui kampanjan tapahtumaan Whin Parkissa vastustaakseen suunniteltua reittiä, jota kutsutaan vaihtoehdoksi kuusi. Valtuusto sanoi, että tie johtaisi yhden neljästä urheilukentästä menettämiseen, mutta lisäsi, että samalla luotaisiin myös uusia, parempia tiloja. Se sanoi, että Ness-sideen luotaisiin uusi kenttä, ja Torveaniin rakennettaisiin uusi neljän kentän urheilukenttä. Paikallisviranomaisen mukaan West Link -yhteyttä tarvitaan kaupungin keskustaan kohdistuvan paineen vähentämiseksi ja yhteyksien parantamiseksi A82-tielle.</w:t>
      </w:r>
    </w:p>
    <w:p>
      <w:r>
        <w:rPr>
          <w:b/>
        </w:rPr>
        <w:t xml:space="preserve">Yhteenveto</w:t>
      </w:r>
    </w:p>
    <w:p>
      <w:r>
        <w:t xml:space="preserve">Ihmiset, jotka vastustavat Highland Councilin valitsemaa reittiä uudelle Inverness West Link -yhteydelle, ovat järjestäneet mielenosoituksen.</w:t>
      </w:r>
    </w:p>
    <w:p>
      <w:r>
        <w:rPr>
          <w:b/>
          <w:u w:val="single"/>
        </w:rPr>
        <w:t xml:space="preserve">Asiakirjan numero 46269</w:t>
      </w:r>
    </w:p>
    <w:p>
      <w:r>
        <w:t xml:space="preserve">Ken Macintosh ehdolla Skotlannin työväenpuolueen johtajaksi</w:t>
      </w:r>
    </w:p>
    <w:p>
      <w:r>
        <w:t xml:space="preserve">Hän on valmis haastamaan puolueen varapuheenjohtajan Kezia Dugdalen, jonka odotetaan yleisesti asettuvan ehdolle. Murphy ilmoitti lauantaina eroavansa ensi kuussa, vaikka hän selvisi niukasti epäluottamuslauseäänestyksestä. Hänen lähtönsä jälkeen puolue etsii kuudetta johtajaa kahdeksaan vuoteen. Entinen East Renfrewshiren kansanedustaja oli ollut Skotlannin puoluejohtajana vasta joulukuusta lähtien, mutta hän ilmoitti eroavansa viikko sen jälkeen, kun työväenpuolue kärsi murskatappion SNP:lle. Skotlantilaisen työväenpuolueen eturivin jäsenet Jackie Baillie ja Sarah Boyack ovat tiettävästi sulkeneet itsensä pois johtajakilpailusta. Terveydenhuollon tiedottaja Jenny Marran sanotaan olevan "hyvin epätodennäköinen" ehdokkaaksi. Neil Findlay, joka asettui ehdolle Murphya vastaan, kun tämä voitti johtajuuden vain kuusi kuukautta sitten, on sanonut, ettei hän tällä kertaa lähde ehdolle. Neiti Dugdalea pidetään laajalti "selvänä henkilönä" tehtävään. Mutta puolueen sosiaalisen oikeudenmukaisuuden puolestapuhuja Ken Macintosh, joka asettui ehdolle Johann Lamontia vastaan lähes neljä vuotta sitten, valmistautuu yrittämään uudelleen Skotlannin työväenpuolueen johtopaikkaa. Tiistaina ei ole odotettavissa virallisia ilmoituksia, kun työväenpuolueen kansanedustajat palaavat Holyroodiin ensimmäistä kertaa sen jälkeen, kun Murphy ilmoitti eroamispäätöksestään.</w:t>
      </w:r>
    </w:p>
    <w:p>
      <w:r>
        <w:rPr>
          <w:b/>
        </w:rPr>
        <w:t xml:space="preserve">Yhteenveto</w:t>
      </w:r>
    </w:p>
    <w:p>
      <w:r>
        <w:t xml:space="preserve">Skotlannin työväenpuolueen kansanedustajan Ken Macintoshin odotetaan pyrkivän puolueensa johtoon, kun Jim Murphy eroaa ensi kuussa, kertoo BBC Scotland.</w:t>
      </w:r>
    </w:p>
    <w:p>
      <w:r>
        <w:rPr>
          <w:b/>
          <w:u w:val="single"/>
        </w:rPr>
        <w:t xml:space="preserve">Asiakirjan numero 46270</w:t>
      </w:r>
    </w:p>
    <w:p>
      <w:r>
        <w:t xml:space="preserve">Goodwood House -koruvarkaus: "Merkittävä palkkio" tarjolla</w:t>
      </w:r>
    </w:p>
    <w:p>
      <w:r>
        <w:t xml:space="preserve">Tiara ja yli 40 timantti-, safiiri ja smaragdiesineitä varastettiin Goodwood Houseen, West Sussexiin, murtauduttaessa 13. tammikuuta. Lordi ja lady Marchille kuuluneiden korujen sanotaan olevan korvaamattomia. Poliisi ei ole ilmoittanut, kuinka suuri palkkio on luvassa, jos kadonneista esineistä saadaan tietoja. Goodwood Housesta varastetut korut 1820 timanttitiara 400 000 punnan arvosta Komisario Till Sanderson Sussexin poliisista sanoi, että hänen ryhmänsä on tehnyt tiivistä yhteistyötä lordi ja lady Marchin ja kartanon kanssa jäljittääkseen ja tunnistaakseen tämän "arvokkaan omaisuuden" varastamisesta vastuussa olevat henkilöt. "Toivon, että vakuutusyhtiön tarjoama huomattava palkkio tärkeiden korujen ja historiallisesti merkittävien henkilökohtaisten tavaroiden löytämiseen johtavista tiedoista rohkaisee kaikkia, jotka tietävät jotain, ilmoittautumaan", hän lisäsi. Ryöstön yhteydessä pidätetty 26-vuotias hampshireläinen mies on vapautettu takuita vastaan helmikuuhun asti.</w:t>
      </w:r>
    </w:p>
    <w:p>
      <w:r>
        <w:rPr>
          <w:b/>
        </w:rPr>
        <w:t xml:space="preserve">Yhteenveto</w:t>
      </w:r>
    </w:p>
    <w:p>
      <w:r>
        <w:t xml:space="preserve">"Huomattava palkkio" on tarjottu sen jälkeen, kun perintöesineitä, kuten Kaarle II:n rakastajattarelle antama sormus, varastettiin kartanosta.</w:t>
      </w:r>
    </w:p>
    <w:p>
      <w:r>
        <w:rPr>
          <w:b/>
          <w:u w:val="single"/>
        </w:rPr>
        <w:t xml:space="preserve">Asiakirjan numero 46271</w:t>
      </w:r>
    </w:p>
    <w:p>
      <w:r>
        <w:t xml:space="preserve">North Foreshore Studios: £20m:n elokuvakompleksin rakentaminen alkaa Belfastissa.</w:t>
      </w:r>
    </w:p>
    <w:p>
      <w:r>
        <w:t xml:space="preserve">Julian O'NeillBBC News NI:n yrityskirjeenvaihtaja Belfastin satama rahoittaa sitä, ja sen on määrä valmistua tämän vuoden lopulla. Newryn rakennusliike O'Hare and McGovernin mukaan North Foreshoressa kaupungin satamassa sijaitseva hanke tukee 200 työpaikkaa rakentamisen aikana. Rakennuslupa saatiin helmikuussa. Studiotilojen kysyntä on suurta - ainoa merkittävä paikallinen elokuvatila on Titanic Studios, jota HBO käyttää paljon Game of Thronesin kuvauksissa. Sataman toimitusjohtaja Roy Adair sanoi: "Belfast Harbour Studios varmistaa, että paikallinen teollisuus houkuttelee jatkossakin uusia projekteja." 120 000 neliöjalan kompleksissa on kaksi studiota sekä tuotantotoimistoja ja työpajoja lavasteiden rakentamista varten. O'Hare and McGovernin mukaan hanke on "yksi jännittävimmistä", joihin se on koskaan osallistunut.</w:t>
      </w:r>
    </w:p>
    <w:p>
      <w:r>
        <w:rPr>
          <w:b/>
        </w:rPr>
        <w:t xml:space="preserve">Yhteenveto</w:t>
      </w:r>
    </w:p>
    <w:p>
      <w:r>
        <w:t xml:space="preserve">Belfastiin on aloitettu 20 miljoonan punnan arvoisten uusien elokuvastudioiden rakentaminen, kun rakennusurakka on myönnetty pohjoisirlantilaiselle yritykselle.</w:t>
      </w:r>
    </w:p>
    <w:p>
      <w:r>
        <w:rPr>
          <w:b/>
          <w:u w:val="single"/>
        </w:rPr>
        <w:t xml:space="preserve">Asiakirjan numero 46272</w:t>
      </w:r>
    </w:p>
    <w:p>
      <w:r>
        <w:t xml:space="preserve">Peter Robinson: Robinson: Lontoo "ottaa mieluummin hyvinvointivaltuudet takaisin</w:t>
      </w:r>
    </w:p>
    <w:p>
      <w:r>
        <w:t xml:space="preserve">DUP:n johtaja sanoi, että hänen puolueensa ei tue talousarviota, joka sisältäisi 500 miljoonan punnan mustan aukon, jos hyvinvointisopimusta ei saada aikaan. Hän sanoi, että Stormont ei voi toteuttaa uutta hyvinvointiuudistusta, mikä on toinen syy siihen, miksi Lontoo voi joutua ottamaan ohjat käsiinsä. Robinson puhui perjantain Inside Politics -ohjelmassa. "Sinn Féinin on tehtävä päätös, että he aikovat leikata puoli miljardia puntaa Pohjois-Irlannin budjetista, tai sitten he puuttuvat hyvinvointiuudistuksen ongelmaan, mitään siltä väliltä ei ole", hän sanoi. Kun Robinsonilta kysyttiin, olisiko toimeenpanovallan hajoaminen realistinen vaihtoehto, hän sanoi: "Luulen, että he ottavat vallan takaisin itselleen, ja luulen, että he säätävät siitä lainsäädännöllä."</w:t>
      </w:r>
    </w:p>
    <w:p>
      <w:r>
        <w:rPr>
          <w:b/>
        </w:rPr>
        <w:t xml:space="preserve">Yhteenveto</w:t>
      </w:r>
    </w:p>
    <w:p>
      <w:r>
        <w:t xml:space="preserve">Pääministeri Peter Robinson uskoo, että Yhdistyneen kuningaskunnan hallitus ottaisi mieluummin suoraan vastuulleen hyvinvointivaltuudet kuin todistaisi Stormontin toimeenpanovallan romahtamista.</w:t>
      </w:r>
    </w:p>
    <w:p>
      <w:r>
        <w:rPr>
          <w:b/>
          <w:u w:val="single"/>
        </w:rPr>
        <w:t xml:space="preserve">Asiakirjan numero 46273</w:t>
      </w:r>
    </w:p>
    <w:p>
      <w:r>
        <w:t xml:space="preserve">Met PC Adam Provan vangittiin tytön, 16, raiskauksesta metsässä.</w:t>
      </w:r>
    </w:p>
    <w:p>
      <w:r>
        <w:t xml:space="preserve">PC Adam Provan hyökkäsi uhrinsa kimppuun vietyään tämän treffeille elokuussa 2010. Wood Green Crown Court kuuli, että mies vei naisen Harold Hillissä sijaitsevaan pikaruokapaikkaan ja pakotti hänet sitten harrastamaan seksiä Central Parkissa. Provan kiisti kaksi raiskausta, mutta hänet todettiin syylliseksi ja vangittiin yhdeksäksi vuodeksi. Provan, 32, oli vaihtanut tytön kanssa viestejä ja valokuvia ennen treffejä. Hän oli kertonut teini-ikäiselle olevansa 22-vuotias, vaikka oli itse asiassa kaksi vuotta vanhempi. 'Petkutti tyttöä tahallaan' Raiskauksen jälkeen Provan kehotti tyttöä valehtelemaan isälleen ja sanomaan, että he olivat käyneet elokuvissa. Uhri kertoi lopulta sukulaiselle, että hänet oli raiskattu, ja asiasta ilmoitettiin poliisille toukokuussa 2016. Suffolkista kotoisin oleva Provan pidätettiin kesäkuussa 2016, ja hän myönsi olleensa treffeillä, mutta kiisti, että mitään seksuaalista olisi tapahtunut, Met kertoi. Ylikomisario Sian Thomas sanoi tytön olleen "rohkea todistaessaan" ja kuvaili seksuaalista väkivaltaa "röyhkeäksi ja laskelmoiduksi". Hän lisäsi: "PC Provan käytti asemaansa väärin voittaakseen uhrinsa luottamuksen ja huijasi häntä tahallaan. "Tyttö oli vakuuttunut siitä, että mies oli poliisi, eikä hänellä ollut aavistustakaan heidän välisestä suuresta ikäerosta."</w:t>
      </w:r>
    </w:p>
    <w:p>
      <w:r>
        <w:rPr>
          <w:b/>
        </w:rPr>
        <w:t xml:space="preserve">Yhteenveto</w:t>
      </w:r>
    </w:p>
    <w:p>
      <w:r>
        <w:t xml:space="preserve">Metropolitan Police -poliisi on tuomittu vankilaan 16-vuotiaan tytön raiskaamisesta metsässä "röyhkeän ja laskelmoidun hyökkäyksen" aikana.</w:t>
      </w:r>
    </w:p>
    <w:p>
      <w:r>
        <w:rPr>
          <w:b/>
          <w:u w:val="single"/>
        </w:rPr>
        <w:t xml:space="preserve">Asiakirjan numero 46274</w:t>
      </w:r>
    </w:p>
    <w:p>
      <w:r>
        <w:t xml:space="preserve">Kuvissa: Lontoon eläintarhan eläimet asettuvat riviin inventaarioon</w:t>
      </w:r>
    </w:p>
    <w:p>
      <w:r>
        <w:t xml:space="preserve">Sumaratan-tiikerinpennut olivat vain yksi 750 lasketusta lajista. Kannanotto vahvisti, että eläintarhassa on viisi sumatrantiikeriä, joista kolme on pentuja. Laskennassa oli mukana 70 Humboldt-pingviiniä ja yksi kalliopingviini. Maanantain laskennassa havaittiin 21 punapolvihämähäkkiä, mukaan lukien tämä meksikolainen hämähäkki. Vaikka laskenta tehdään kerran vuodessa, eläintenhoitajilla on inventaario, jota päivitetään jatkuvasti. Eläintarhassa on viisi laamaa; neljä aikuista ja yksi pentu. Lisäksi on kolme alpakkaa. Pakollinen laskenta on osa eläintarhan toimilupaa. Tulokset - mukaan luettuna yllä ja alla kuvattujen bolivialaisten mustapääkerttuisten orava-apinoiden tulokset - kirjataan kansainväliseen ISIS-järjestelmään (International Species Information System), josta tiedot jaetaan muiden eläintarhojen kanssa. Viime vuonna laskennassa havaittiin 16 869 eläintä 758 eri lajista. Yllä kuvassa on kuuden kuukauden ikäinen filippiiniläiskrokotiili, yksi kuudesta, jotka kuoriutuivat ensimmäisinä lajissaan Yhdistyneessä kuningaskunnassa.</w:t>
      </w:r>
    </w:p>
    <w:p>
      <w:r>
        <w:rPr>
          <w:b/>
        </w:rPr>
        <w:t xml:space="preserve">Yhteenveto</w:t>
      </w:r>
    </w:p>
    <w:p>
      <w:r>
        <w:t xml:space="preserve">Tiikerit, pingviinit ja krokotiilit ovat kaikki jonottaneet tullakseen laskettaviksi osana Lontoon eläintarhan vuosittaista inventaariota.</w:t>
      </w:r>
    </w:p>
    <w:p>
      <w:r>
        <w:rPr>
          <w:b/>
          <w:u w:val="single"/>
        </w:rPr>
        <w:t xml:space="preserve">Asiakirjan numero 46275</w:t>
      </w:r>
    </w:p>
    <w:p>
      <w:r>
        <w:t xml:space="preserve">Sheiku Adams: Adams: Neljä vapautettu litteästä taposta</w:t>
      </w:r>
    </w:p>
    <w:p>
      <w:r>
        <w:t xml:space="preserve">Sheiku Adams, 49, kuoli 25. lokakuuta sen jälkeen, kun ihmiset tunkeutuivat väkisin hänen kotiinsa Pohjois-Lontoossa, kertoo poliisi. Old Bailey -oikeudessa Stephanie Haughton, 35, ja Jamie Cohen, 34, Neil Allen, 26, ja Nicola Green, 32, todettiin syyttömiksi taposta. Haughton ja Jamie Cohen tuomittiin kuitenkin murtovarkaudesta, kun taas Allen myönsi törkeän murtovarkauden. Adams oli ollut kotona vaimonsa ja teini-ikäisen tyttärensä kanssa, kun ryöstäjät iskivät heidän asuntoonsa Denyer Housessa Highgate Roadilla Camdenissa noin kello 21.05 BST, kertoi Met. Hänet kiidätettiin St Mary's Hospitaliin, mutta hänet todettiin myöhemmin kuolleeksi. Perjantaina päättyneen oikeudenkäynnin jälkeen Cohen, joka asuu Sundrige Walkilla, Wolverhamptonissa, Haughton, joka asuu Leslie Roadilla, Wolverhamptonissa, ja Green, joka asuu Oxley Moor Roadilla, Wolverhamptonissa, todettiin syyttömiksi törkeästä murtovarkaudesta ja ryöstöstä. Myös Green vapautettiin murtovarkaudesta. Allen, Fordhouse Roadilta, Wolverhamptonista, Cohen ja Haughton saavat tuomionsa 10. heinäkuuta.</w:t>
      </w:r>
    </w:p>
    <w:p>
      <w:r>
        <w:rPr>
          <w:b/>
        </w:rPr>
        <w:t xml:space="preserve">Yhteenveto</w:t>
      </w:r>
    </w:p>
    <w:p>
      <w:r>
        <w:t xml:space="preserve">Neljä ihmistä, joita syytetään kolmannesta kerroksesta pudonneen miehen tappamisesta, on vapautettu taposta.</w:t>
      </w:r>
    </w:p>
    <w:p>
      <w:r>
        <w:rPr>
          <w:b/>
          <w:u w:val="single"/>
        </w:rPr>
        <w:t xml:space="preserve">Asiakirjan numero 46276</w:t>
      </w:r>
    </w:p>
    <w:p>
      <w:r>
        <w:t xml:space="preserve">Los Angelesin "dine-and-dash"-dater tuomittu</w:t>
      </w:r>
    </w:p>
    <w:p>
      <w:r>
        <w:t xml:space="preserve">Paul Gonzales, 45, sai Los Angelesin piirikunnan tuomioistuimen tuomarilta myös kolmen vuoden ehdollisen tuomion. Häntä kielletään käyttämästä deittisovelluksia ja -sivustoja. Syyttäjien mukaan hän oli huijannut ainakin 10 naiselta yli 950 dollaria (744 puntaa) toukokuun 2016 ja huhtikuun 2018 välisenä aikana. Tiistaina hän myönsi, ettei kiistänyt petos- ja pikkuvarkaussyytteitä. 'Pihviä ja katkarapuja' Syyttäjät olivat väittäneet, että Gonzales vei seuralaisensa illalliselle eri ravintoloihin Los Angelesin alueella. Sitten hän söi ja joi ennen lähtöä maksamatta. Kahdeksan naisista sanoi, että heidän oli täytynyt maksaa lasku, ja kahdessa muussa tapauksessa ravintolat olivat maksaneet kustannukset, Los Angelesin piirikunnan syyttäjänvirasto kertoi. Uutiskanava CBS kertoi, että Gonzalesin väitettiin jättäneen ruokailutovereilleen laskut ylenpalttisista katkarapu- ja pihvitäytteisistä aterioista. Yksi uhreista, joka ei kertonut nimeään, vitsaili Gonzalesin uusista ruokailutottumuksista kaltereiden takana. "Hänen ei tarvitse nyt huolehtia mistään aterioista. Hän saa kolme neliöateriaa päivässä", hän sanoi CBS:lle ennen tiistain tuomiota.</w:t>
      </w:r>
    </w:p>
    <w:p>
      <w:r>
        <w:rPr>
          <w:b/>
        </w:rPr>
        <w:t xml:space="preserve">Yhteenveto</w:t>
      </w:r>
    </w:p>
    <w:p>
      <w:r>
        <w:t xml:space="preserve">Yhdysvaltalainen mies, joka sai lempinimen "dine-and-dash", koska hän pyysi naisia ravintolaan ja jätti laskut maksamatta, on tuomittu 120 päivän vankeuteen.</w:t>
      </w:r>
    </w:p>
    <w:p>
      <w:r>
        <w:rPr>
          <w:b/>
          <w:u w:val="single"/>
        </w:rPr>
        <w:t xml:space="preserve">Asiakirjan numero 46277</w:t>
      </w:r>
    </w:p>
    <w:p>
      <w:r>
        <w:t xml:space="preserve">Työväenpuolue ottaa Walsallin valtuuston hallintaansa 14 vuoden opposition jälkeen</w:t>
      </w:r>
    </w:p>
    <w:p>
      <w:r>
        <w:t xml:space="preserve">Konservatiivien Mike Bird syrjäytettiin johtajan paikalta maanantai-iltana pidetyn ylimääräisen kokouksen jälkeen. Edellisen konservatiivien ja liberaalidemokraattien koalition puheenjohtajana toimineen Birdin tilalle äänestettiin työväenpuolueen ryhmänjohtaja Sean Coughlan. Äänestyksessä annettiin 31 ääntä puolesta, 12 vastaan ja 16 tyhjää. Bird selvisi kesäkuussa johtajuushaasteesta, vaikka työväenpuolue nousi paikallisvaaleissa suurimmaksi yksittäiseksi puolueeksi. Työväenpuolue uudisti pyrkimyksensä valtuuston johtoon sen jälkeen, kun entisen johtajan Tim Oliverin paikasta järjestettiin viime kuussa täytevaalit.</w:t>
      </w:r>
    </w:p>
    <w:p>
      <w:r>
        <w:rPr>
          <w:b/>
        </w:rPr>
        <w:t xml:space="preserve">Yhteenveto</w:t>
      </w:r>
    </w:p>
    <w:p>
      <w:r>
        <w:t xml:space="preserve">Työväenpuolue on ottanut Walsallin valtuuston hallintaansa oltuaan 14 vuotta oppositiopuolueena.</w:t>
      </w:r>
    </w:p>
    <w:p>
      <w:r>
        <w:rPr>
          <w:b/>
          <w:u w:val="single"/>
        </w:rPr>
        <w:t xml:space="preserve">Asiakirjan numero 46278</w:t>
      </w:r>
    </w:p>
    <w:p>
      <w:r>
        <w:t xml:space="preserve">Kolme Merseysiden poliisia vietiin sairaalaan onnettomuuden jälkeen</w:t>
      </w:r>
    </w:p>
    <w:p>
      <w:r>
        <w:t xml:space="preserve">Poliisiauton ja Range Roverin kolari tapahtui Great Homer Streetin ja Wilbraham Streetin risteyksessä noin klo 10.10 BST. Kaksi poliisia on sittemmin päässyt pois sairaalasta sen jälkeen, kun heidät vietiin varotoimenpiteenä sairaalaan. Merseysiden poliisin mukaan kolmas poliisi sekä pakettiautossa ollut vanki saivat lieviä vammoja. Ranger Roverin neljä matkustajaa - kolme naista ja lapsi - eivät loukkaantuneet, poliisi vahvisti. Poliisin tiedottaja pyysi tietoja onnettomuudesta ja sanoi, että alue oli eristetty. Autoilijoita pyydettiin välttämään aluetta. Seuraa BBC North West -kanavaa Facebookissa, Twitterissä ja Instagramissa. Voit myös lähettää juttuideoita osoitteeseen northwest.newsonline@bbc.co.uk</w:t>
      </w:r>
    </w:p>
    <w:p>
      <w:r>
        <w:rPr>
          <w:b/>
        </w:rPr>
        <w:t xml:space="preserve">Yhteenveto</w:t>
      </w:r>
    </w:p>
    <w:p>
      <w:r>
        <w:t xml:space="preserve">Kolme poliisia vietiin sairaalaan sen jälkeen, kun heidän pakettiautonsa oli törmännyt henkilöautoon Liverpoolissa.</w:t>
      </w:r>
    </w:p>
    <w:p>
      <w:r>
        <w:rPr>
          <w:b/>
          <w:u w:val="single"/>
        </w:rPr>
        <w:t xml:space="preserve">Asiakirjan numero 46279</w:t>
      </w:r>
    </w:p>
    <w:p>
      <w:r>
        <w:t xml:space="preserve">Intian BJP:n johtaja "moittii poliitikkoja" naudanlihaa koskevassa riidassa.</w:t>
      </w:r>
    </w:p>
    <w:p>
      <w:r>
        <w:t xml:space="preserve">Yksi heistä oli huomauttanut, että naudanlihaa syövät pitäisi teloittaa, vaikka se ei ole laitonta. Hindut ovat viime viikkoina tappaneet kolme muslimimiestä syyttäen heitä naudanlihan syömisestä tai salakuljetuksesta. Useimmat hindut pitävät lehmiä pyhinä, mutta monet syövät naudanlihaa, kuten myös muslimit ja kristityt. Toinen niistä, joita Shahin uskotaan nuhtelleen, oli pitänyt naudanlihan syömisestä syytetyn muslimimiehen lynkkausta "onnettomuutena". Mohammad Akhlaq lynkattiin Dadrin kaupungissa Uttar Pradeshin maakunnassa viime kuussa. Viime viikolla kaksi muuta muslimia on saanut surmansa hindunationalistien väkivaltaisuuksissa. Tästä ja muista hindunationalistisista suuntauksista suuttuneina yli 20 intialaista kirjailijaa on viime viikkoina luopunut kirjallisuuspalkinnoistaan. He väittävät, että hindunationalistinen BJP-hallitus uhkaa Intian maallista luonnetta, kertoo BBC:n Charles Haviland. Pääministeri Narendra Modi sanoo kuitenkin, että hänen hallintonsa ei ole syyllinen kuolemantapauksiin, ja hän on syyttänyt oppositiota "polarisaatiopolitiikasta".</w:t>
      </w:r>
    </w:p>
    <w:p>
      <w:r>
        <w:rPr>
          <w:b/>
        </w:rPr>
        <w:t xml:space="preserve">Yhteenveto</w:t>
      </w:r>
    </w:p>
    <w:p>
      <w:r>
        <w:t xml:space="preserve">Intian hallitsevan BJP-puolueen johtaja Amit Shah on tiettävästi moittinut neljää BJP-poliitikkoa naudanlihaa koskevista kiistanalaisista lausunnoista.</w:t>
      </w:r>
    </w:p>
    <w:p>
      <w:r>
        <w:rPr>
          <w:b/>
          <w:u w:val="single"/>
        </w:rPr>
        <w:t xml:space="preserve">Asiakirjan numero 46280</w:t>
      </w:r>
    </w:p>
    <w:p>
      <w:r>
        <w:t xml:space="preserve">Tauluissa muistutetaan lentokenttien roolista molemmissa maailmansodissa.</w:t>
      </w:r>
    </w:p>
    <w:p>
      <w:r>
        <w:t xml:space="preserve">Bathin lähellä sijaitsevaa Charmy Downia käytettiin Bristolin ja West Countryn puolustamiseen, ja sinne sijoitettiin hävittäjälaivueet vuoteen 1943 asti. Wiltshiressä sijaitseva Colerne oli de Havilland Mosquito -laivueiden ja myöhemmin RAF:n ensimmäisten suihkuhävittäjien tukikohta. Gloucestershiressä sijaitseva Leighterton oli ensimmäisen maailmansodan loppupuolella Australian lento-osaston koti. Laatat on järjestänyt Airfields of Britain Conservation Trust. Hyväntekeväisyysjärjestön tavoitteena on, että lopulta jokaiselle tunnetulle käytöstä poistetulle lentopaikalle Britanniassa pystytettäisiin muistomerkki. Yli 100 muistolaattaa on jo paljastettu, ja yli 200 muistolaattaa on tarkoitus pystyttää tähän kesään mennessä.</w:t>
      </w:r>
    </w:p>
    <w:p>
      <w:r>
        <w:rPr>
          <w:b/>
        </w:rPr>
        <w:t xml:space="preserve">Yhteenveto</w:t>
      </w:r>
    </w:p>
    <w:p>
      <w:r>
        <w:t xml:space="preserve">Kolmen nyt käyttämättömän lentokentän ensimmäisen ja toisen maailmansodan aikaisesta roolista on paljastettu muistolaatat.</w:t>
      </w:r>
    </w:p>
    <w:p>
      <w:r>
        <w:rPr>
          <w:b/>
          <w:u w:val="single"/>
        </w:rPr>
        <w:t xml:space="preserve">Asiakirjan numero 46281</w:t>
      </w:r>
    </w:p>
    <w:p>
      <w:r>
        <w:t xml:space="preserve">Verkkokamera sammutettiin, kun muuttohaukan poikaset kuolivat Nottinghamissa.</w:t>
      </w:r>
    </w:p>
    <w:p>
      <w:r>
        <w:t xml:space="preserve">Tuhannet seurasivat viime viikolla, kun neljä lintua kuoriutui Nottingham Trent -yliopiston Newton-rakennuksen katolla. Nottinghamshire Wildlife Trustin mukaan huono sää todennäköisesti johti poikasten kuolemaan ja uroksen katoamiseen. Trustin mukaan kamera sammutettiin lasten edun vuoksi, mutta se on nyt kytketty uudelleen päälle. Erin McDaid Nottinghamshire Wildlife Trustista sanoi: "Yksi kohtuullisen terve poikanen ja yksi, joka näyttää olevan elossa, [mikä] on yllättävän hyvä uutinen, koska pelkäsin pahinta hirvittävän sään vuoksi." Hän lisäsi, että isä ei ollut palannut ruokaa mukanaan koko sunnuntaina, ja koko poikanen voi olla mennyttä, jos se ei palaa. Kuuden viikon aikana sen jälkeen, kun Newton Buildingin web-kamerat asennettiin, yli 260 000 ihmistä on seurannut muuttolintujen pesintää, kertoi säätiö. RSPB:n mukaan Yhdistyneessä kuningaskunnassa arvioidaan olevan 1 402 pesivää muuttohaukkaparia. Linnut ovat Euroopan ja kansallisen lainsäädännön mukaan suojeltuja lajeja.</w:t>
      </w:r>
    </w:p>
    <w:p>
      <w:r>
        <w:rPr>
          <w:b/>
        </w:rPr>
        <w:t xml:space="preserve">Yhteenveto</w:t>
      </w:r>
    </w:p>
    <w:p>
      <w:r>
        <w:t xml:space="preserve">Muuttohaukkaperheen live-kameran lähetys katkaistiin väliaikaisesti sen jälkeen, kun kaksi poikasta kuoli ja isä katosi.</w:t>
      </w:r>
    </w:p>
    <w:p>
      <w:r>
        <w:rPr>
          <w:b/>
          <w:u w:val="single"/>
        </w:rPr>
        <w:t xml:space="preserve">Asiakirjan numero 46282</w:t>
      </w:r>
    </w:p>
    <w:p>
      <w:r>
        <w:t xml:space="preserve">Manusin saari: Manus Man: Turvapaikanhakija löydetty kuolleena Australian hallinnoimasta keskuksesta</w:t>
      </w:r>
    </w:p>
    <w:p>
      <w:r>
        <w:t xml:space="preserve">Poliisin mukaan miehen ruumis löytyi Itä-Lorengaun pakolaisten kauttakulkukeskuksen läheltä maanantaiaamuna. Australian maahanmuutto- ja rajavartiolaitoksen mukaan Papua-Uuden-Guinean (PNG) viranomaiset tutkivat kuolemaa. PNG:n poliisin mukaan Iranista kotoisin oleva mies riisti itseltään hengen, vaikka raportit kertovat muiden asukkaiden kiistäneen tämän. Miehen nimeä ei ole julkistettu. Australiaan laivalla saapuvat turvapaikanhakijat pidätetään Manus-saaren keskuksessa ja Nauru-maassa osana hallituksen pitkäaikaista politiikkaa. Australia suostui sulkemaan Manus-saaren keskuksen viime vuonna sen jälkeen, kun PNG:n tuomioistuin päätti, että turvapaikanhakijoiden ja pakolaisten säilyttäminen siellä oli perustuslain vastaista. Ihmisoikeusryhmien mukaan olosuhteet PNG:n ja Naurun leireillä ovat puutteelliset, sillä siellä on huono hygienia, ahtaat tilat, hellittämätön kuumuus ja tilojen puute. Kiistelty keskus on määrä sulkea 31. lokakuuta mennessä.</w:t>
      </w:r>
    </w:p>
    <w:p>
      <w:r>
        <w:rPr>
          <w:b/>
        </w:rPr>
        <w:t xml:space="preserve">Yhteenveto</w:t>
      </w:r>
    </w:p>
    <w:p>
      <w:r>
        <w:t xml:space="preserve">Australian hallinnoimassa Manus Islandin säilöönottokeskuksessa ollut turvapaikanhakija on löydetty kuolleena.</w:t>
      </w:r>
    </w:p>
    <w:p>
      <w:r>
        <w:rPr>
          <w:b/>
          <w:u w:val="single"/>
        </w:rPr>
        <w:t xml:space="preserve">Asiakirjan numero 46283</w:t>
      </w:r>
    </w:p>
    <w:p>
      <w:r>
        <w:t xml:space="preserve">Lauttaan törmännyt kalastusvene nostettiin merenpohjasta</w:t>
      </w:r>
    </w:p>
    <w:p>
      <w:r>
        <w:t xml:space="preserve">Kalastaja Philippe Lesaulnier, 42, kuoli onnettomuudessa sakeassa sumussa Minquiersin lähellä maaliskuussa. Hänen Les Marquises -nimisen veneensä jäänteet on hinattu St Maloon, ja tutkijat selvittävät törmäyksen syytä. Ranskan viranomaiset ilmoittivat, että syyskuussa tehdään päätös siitä, nostetaanko syytteitä. Les Marquisesin pelastaminen ja hinaaminen St Maloon kesti 13 tuntia ja veneen jäännösten vinssaaminen maihin vielä kaksi tuntia. Nostettaessa veneen keulaosa irrottautui muusta vaurioituneesta rungosta. Pelastusyhtiön tiedottaja sanoi: "Operaatio oli hyvin herkkä, sillä veneen kaksi osaa pysyivät juuri ja juuri yhdessä."</w:t>
      </w:r>
    </w:p>
    <w:p>
      <w:r>
        <w:rPr>
          <w:b/>
        </w:rPr>
        <w:t xml:space="preserve">Yhteenveto</w:t>
      </w:r>
    </w:p>
    <w:p>
      <w:r>
        <w:t xml:space="preserve">Ranskalainen kalastusalus, joka upposi törmättyään Condor-lautan kanssa, on nostettu merenpohjasta.</w:t>
      </w:r>
    </w:p>
    <w:p>
      <w:r>
        <w:rPr>
          <w:b/>
          <w:u w:val="single"/>
        </w:rPr>
        <w:t xml:space="preserve">Asiakirjan numero 46284</w:t>
      </w:r>
    </w:p>
    <w:p>
      <w:r>
        <w:t xml:space="preserve">Kainuun lasten yksikkökyselystä keskusteltiin</w:t>
      </w:r>
    </w:p>
    <w:p>
      <w:r>
        <w:t xml:space="preserve">Dumfries and Gallowayn neuvosto osti Cairnryan Housen korvatakseen vanhan Milton House -rakennuksen, joka oli todettu sopimattomaksi. Jotkut asukkaat ovat kuitenkin vastustaneet uutta yksikköä. He ovat huolissaan kylän sijainnin sopivuudesta ja kyseenalaistavat myös kuulemisen ennen päätöksen tekemistä. Valtuutetut päättävät nyt, vetävätkö he vastuun hankkeesta pois sosiaalipalvelujen valiokunnalta. Se mahdollistaisi riippumattoman puheenjohtajan johtaman tutkimuksen siitä, miten päätös lastenkodin perustamisesta Cairnryaniin tehtiin.</w:t>
      </w:r>
    </w:p>
    <w:p>
      <w:r>
        <w:rPr>
          <w:b/>
        </w:rPr>
        <w:t xml:space="preserve">Yhteenveto</w:t>
      </w:r>
    </w:p>
    <w:p>
      <w:r>
        <w:t xml:space="preserve">Valtuutettujen on määrä päättää, pitäisikö Stranraerin lähellä sijaitsevasta lastenhoitoyksiköstä tehdä riippumaton tutkimus.</w:t>
      </w:r>
    </w:p>
    <w:p>
      <w:r>
        <w:rPr>
          <w:b/>
          <w:u w:val="single"/>
        </w:rPr>
        <w:t xml:space="preserve">Asiakirjan numero 46285</w:t>
      </w:r>
    </w:p>
    <w:p>
      <w:r>
        <w:t xml:space="preserve">Barratt ostaa Selkirkissä toimivan puutavarayrityksen</w:t>
      </w:r>
    </w:p>
    <w:p>
      <w:r>
        <w:t xml:space="preserve">Oregon Timber Frame työllistää tällä hetkellä 150 työntekijää Selkirkin tukikohdassaan. Barratt Scotlandin alueellinen toimitusjohtaja Doug McLeod sanoi, että se oli työskennellyt yrityksen kanssa useita vuosia ja tiesi, miten "hieno tiimi" sillä oli. Oregonin hallituksen puheenjohtaja Rod Lawson sanoi, että he ovat ylpeitä siitä, mitä he ovat saavuttaneet viimeisten kahden vuosikymmenen aikana, ja ovat valmiita "seuraavaan lukuun". Barratt rakensi viime vuonna yli 1 700 asuntoa Skotlannissa ja työllistää yli 650 työntekijää eri puolilla maata. Se on ilmoittanut, että sen uusi yritys, joka ostettiin tuntemattomalla summalla, pysyy Selkirkissä. Barrattin mukaan se aikoo laajentaa Oregonia tavoitteensa mukaisesti, jonka mukaan se aikoo käyttää kiinteistöissään enemmän puurunkorakentamista. "Haluamme rakentaa enemmän korkealaatuisia koteja puurunkoja käyttäen, ja Oregonin ottaminen mukaan auttaa meitä siinä", McLeod sanoi.</w:t>
      </w:r>
    </w:p>
    <w:p>
      <w:r>
        <w:rPr>
          <w:b/>
        </w:rPr>
        <w:t xml:space="preserve">Yhteenveto</w:t>
      </w:r>
    </w:p>
    <w:p>
      <w:r>
        <w:t xml:space="preserve">Talorakennusjätti Barratt on ostanut Bordersin rakennusalan yrityksen laajentuakseen.</w:t>
      </w:r>
    </w:p>
    <w:p>
      <w:r>
        <w:rPr>
          <w:b/>
          <w:u w:val="single"/>
        </w:rPr>
        <w:t xml:space="preserve">Asiakirjan numero 46286</w:t>
      </w:r>
    </w:p>
    <w:p>
      <w:r>
        <w:t xml:space="preserve">Sabrina Boulenouar: Bouarouar: Huoli kadonneesta naisesta kasvaa</w:t>
      </w:r>
    </w:p>
    <w:p>
      <w:r>
        <w:t xml:space="preserve">Sabrina Boulenouar, 33, nähtiin viimeksi kotonaan Poole Roadilla, Uptonissa, uudenvuodenpäivän aamuna. Dorsetin poliisin edustaja sanoi olevansa "yhä huolestuneempi" hänen hyvinvoinnistaan. Upton Country Parkin ympäristössä suoritettaviin etsintöihin ovat osallistuneet poliisi, rannikkovartiosto ja Dorsetin etsintä- ja pelastuslaitos. Poliisin tiedottaja lisäsi: "Sabrinan perhe on hyvin huolissaan hänestä, ja pyydämme, että hän tai kuka tahansa, joka tietää hänen olinpaikkansa, ottaa yhteyttä poliisiin." Huonot olosuhteet Häntä kuvaillaan valkoihoiseksi, 180-senttiseksi ja hänellä on ajeltu tukka. Hänet on viimeksi nähty pukeutuneena harmaaseen villapaitaan, mustiin legginsseihin ja hänellä oli mustakehyksiset silmälasit. Portlandin rannikkovartioston tiedottaja sanoi, että huolimatta "valtavista ponnisteluista" päivällä sen tiimit pysähtyivät valon heikkenemisen vuoksi. Hän sanoi, että olosuhteet olivat huonot, sade jatkui, tuuli puhalsi voimakkuudella 7 ja 8 ja näkyvyys oli heikko etsintöjen aikana. Useat helikopterit ovat osallistuneet operaatioon, joka kattoi myös Holes Bayn, Lytchett Bayn ja Upton Heathin.</w:t>
      </w:r>
    </w:p>
    <w:p>
      <w:r>
        <w:rPr>
          <w:b/>
        </w:rPr>
        <w:t xml:space="preserve">Yhteenveto</w:t>
      </w:r>
    </w:p>
    <w:p>
      <w:r>
        <w:t xml:space="preserve">Kadonnutta naista on etsitty kovassa tuulessa 100 hehtaarin laajuisella alueella Dorsetin metsässä ja rannikolla.</w:t>
      </w:r>
    </w:p>
    <w:p>
      <w:r>
        <w:rPr>
          <w:b/>
          <w:u w:val="single"/>
        </w:rPr>
        <w:t xml:space="preserve">Asiakirjan numero 46287</w:t>
      </w:r>
    </w:p>
    <w:p>
      <w:r>
        <w:t xml:space="preserve">Somersetin maanalaiset sähkölinjat voivat maksaa 900 miljoonaa puntaa lisää.</w:t>
      </w:r>
    </w:p>
    <w:p>
      <w:r>
        <w:t xml:space="preserve">National Grid haluaa uuden voimalan Hinkley Pointiin, joka on yhteydessä Avonmouthiin. Kampanjoijat haluavat, että maiseman suojelemiseksi käytetään maanalaisia kaapeleita ilmajohtopylväiden sijasta. National Gridin David Mercer sanoi: "On löydettävä tasapaino ympäristönsuojelun ja kuluttajille aiheutuvien kustannusten välillä." Hän lisäsi: "Työskentelemme yhdessä paikallisten asukkaiden kanssa saadaksemme aikaan oikean tasapainon, ja puhumme 900 miljoonan punnan lisäyksestä koko linjan maakaapelointiin. Se on valtava määrä rahaa." Weston Super Maren konservatiivikansanedustaja John Penrose sanoi, että maanalainen kaapelointi Pohjois-Somersetin osissa olisi lisäkustannusten arvoista. Hän sanoi: "Haluaisin, että paikallisten ihmisten ääntä kuultaisiin. "Jos tarpeeksi moni on kanssani samaa mieltä siitä, että kannattaa maksaa vähän enemmän sähkölaskussa, jotta johdot kulkisivat maan alla ainakin osassa reititystä, jos tarpeeksi moni on samaa mieltä, National Grid tekee niin." Hän sanoi: "Jos tarpeeksi moni on samaa mieltä, National Grid tekee niin."</w:t>
      </w:r>
    </w:p>
    <w:p>
      <w:r>
        <w:rPr>
          <w:b/>
        </w:rPr>
        <w:t xml:space="preserve">Yhteenveto</w:t>
      </w:r>
    </w:p>
    <w:p>
      <w:r>
        <w:t xml:space="preserve">Energiayhtiö sanoi, että voisi maksaa 900 miljoonaa puntaa lisää, jos osa Pohjois-Somersetin läpi kulkevasta uudesta voimalinjasta kulkisi maan alla pylväiden sijasta.</w:t>
      </w:r>
    </w:p>
    <w:p>
      <w:r>
        <w:rPr>
          <w:b/>
          <w:u w:val="single"/>
        </w:rPr>
        <w:t xml:space="preserve">Asiakirjan numero 46288</w:t>
      </w:r>
    </w:p>
    <w:p>
      <w:r>
        <w:t xml:space="preserve">Breconin uuden lukion suunnitelmille vihreää valoa</w:t>
      </w:r>
    </w:p>
    <w:p>
      <w:r>
        <w:t xml:space="preserve">Suunnitelmien mukaan nykyinen Breconin lukio korvataan uusilla rakennuksilla, jotka "soveltuvat 21. vuosisadan koulutusvaatimuksiin". Uusien rakennusten rakennustyöt aloitetaan ensi vuoden alussa. Uuden koulun odotetaan avautuvan hyvissä ajoin ennen syyskuun 2019 lukuvuoden alkua. Kouluasioista vastaava kabinettijäsen Myfanwy Alexander sanoi: "Kaikki meistä, joilla on ollut onni nähdä uuden rakennuksen suunnitelmat, ymmärtävät, että sen lisäksi, että se tarjoaa erinomaiset tilat opetukseen ja oppimiseen, se myös parantaa alueen rakennettua ympäristöä." Powysin valtuusto myönsi sopimuksen BAM Constructionille toukokuussa. Hankkeen liiketoimintasuunnitelma hyväksyttiin viime syksynä osana Walesin hallituksen 21st Century Schools -ohjelmaa. Powysin valtuusto kumosi heinäkuussa kabinetin päätöksen sulkea Brecon High Schoolin walesinkielinen koulu.</w:t>
      </w:r>
    </w:p>
    <w:p>
      <w:r>
        <w:rPr>
          <w:b/>
        </w:rPr>
        <w:t xml:space="preserve">Yhteenveto</w:t>
      </w:r>
    </w:p>
    <w:p>
      <w:r>
        <w:t xml:space="preserve">Brecon Beaconsin kansallispuiston viranomainen on antanut vihreää valoa suunnitelmille uudesta 22 miljoonan punnan lukiosta Powysissa.</w:t>
      </w:r>
    </w:p>
    <w:p>
      <w:r>
        <w:rPr>
          <w:b/>
          <w:u w:val="single"/>
        </w:rPr>
        <w:t xml:space="preserve">Asiakirjan numero 46289</w:t>
      </w:r>
    </w:p>
    <w:p>
      <w:r>
        <w:t xml:space="preserve">Huawei lykkää taittuvan älypuhelimen lanseerausta</w:t>
      </w:r>
    </w:p>
    <w:p>
      <w:r>
        <w:t xml:space="preserve">Yritys kertoi haluavansa tehdä ylimääräisiä testejä Samsungin Galaxy Foldin ensimmäisten arvostelijoiden raportoimien näyttöongelmien jälkeen. Molemmat yritykset esittelivät laitteet helmikuussa, mutta Huawei sanoi haluavansa nyt olla "varovainen". Samsungilla ei ole tällä hetkellä julkaisupäivää Foldille. Huawei vahvisti BBC:lle, että Mate X:n odotetaan ilmestyvän syyskuussa 2019. "Emme halua lanseerata tuotetta, joka tuhoaa maineemme", se sanoi CNBC:lle. "Mate X:n piti aina tulla myöhemmin kuin Samsungin Galaxy Fold, mutta korealaisen puhelinvalmistajan ongelmat ovat varmasti antaneet Huaweille enemmän hengähdystaukoa", sanoo Ben Wood CCS Insightilta. "Ei ole epäilystäkään siitä, etteikö Huawei olisi ottanut opikseen Samsungin ongelmista, ja - ottaen huomioon Mate X:n saaman ylimääräisen tarkastelun - Huawein kannattaa varmistaa, että se on varautunut kaikkiin mahdollisuuksiin." Huawei on myös perunut uuden kannettavan tietokoneen lanseerauksen tällä viikolla, koska se on tällä hetkellä Yhdysvaltojen kaupan mustalla listalla. Sitä syytetään muun muassa pankkipetoksesta Iran-pakotteiden kiertämiseksi ja oikeuden estämisestä. Yritys kiistää kaikki väärinkäytökset.</w:t>
      </w:r>
    </w:p>
    <w:p>
      <w:r>
        <w:rPr>
          <w:b/>
        </w:rPr>
        <w:t xml:space="preserve">Yhteenveto</w:t>
      </w:r>
    </w:p>
    <w:p>
      <w:r>
        <w:t xml:space="preserve">Huawei on lykännyt Mate X -taittopuhelimen lanseerausta syyskuuhun, kun se alun perin suunnitteli lanseeraavansa sen tänä kesänä.</w:t>
      </w:r>
    </w:p>
    <w:p>
      <w:r>
        <w:rPr>
          <w:b/>
          <w:u w:val="single"/>
        </w:rPr>
        <w:t xml:space="preserve">Asiakirjan numero 46290</w:t>
      </w:r>
    </w:p>
    <w:p>
      <w:r>
        <w:t xml:space="preserve">Coronavirus: Argentiina kieltää kaupallisten lentojen myynnin 1. syyskuuta asti</w:t>
      </w:r>
    </w:p>
    <w:p>
      <w:r>
        <w:t xml:space="preserve">Viranomaisten mukaan lentoyhtiöiden ei pitäisi sallia myydä lippuja lennoille, joita ei ehkä toteuteta seuraavien neljän kuukauden aikana. Ilmailualan ryhmien mukaan tuhannet ihmiset voivat menettää työpaikkansa. Argentiina sulki rajansa muilta kuin maassa asuvilta maaliskuussa ja asetti tiukat karanteenitoimenpiteet. Johns Hopkinsin yliopiston lukujen mukaan maassa on tällä hetkellä lähes 4 000 vahvistettua tartuntaa ja 192 kuolemantapausta. Mitä Argentiinan hallitus sanoi? Maan kansallinen siviili-ilmailuhallinto antoi maanantaina asetuksen, jolla kielletään lippujen myynti kaupallisille lennoille Argentiinaan, Argentiinasta tai Argentiinan sisällä. Se piti 1. syyskuuta "kohtuullisena" ajankohtana. Virasto lisäsi, että asetuksen tarkoituksena oli estää lentoyhtiöitä myymästä lippuja lennoille, joita Argentiinan viranomaiset eivät ole hyväksyneet. Mikä on ollut reaktio? Kansainvälinen ilmailuvirasto Iata lähetti Argentiinan hallitukselle kirjeen, jonka mukaan päätös rikkoo kahdenvälisiä sopimuksia ja vaarantaa yli 300 000 työpaikkaa maassa. Latinalaisen Amerikan ja Karibian alueen lentoyhtiöiden etuja ajava Alta-järjestö puolestaan totesi, että asetuksesta ei ollut sovittu alan toimijoiden kanssa. Monet Etelä-Amerikan maat ovat pysäyttäneet kaupallisia lentoja, mutta yksikään ei ole jatkanut kieltoa yhtä pitkäksi aikaa kuin Argentiina.</w:t>
      </w:r>
    </w:p>
    <w:p>
      <w:r>
        <w:rPr>
          <w:b/>
        </w:rPr>
        <w:t xml:space="preserve">Yhteenveto</w:t>
      </w:r>
    </w:p>
    <w:p>
      <w:r>
        <w:t xml:space="preserve">Argentiina on kieltänyt kaikki sisäiset ja kansainväliset kaupalliset lennot 1. syyskuuta asti tappavan koronavirusepidemian vuoksi.</w:t>
      </w:r>
    </w:p>
    <w:p>
      <w:r>
        <w:rPr>
          <w:b/>
          <w:u w:val="single"/>
        </w:rPr>
        <w:t xml:space="preserve">Asiakirjan numero 46291</w:t>
      </w:r>
    </w:p>
    <w:p>
      <w:r>
        <w:t xml:space="preserve">Durhamin yliopiston itämainen museo avataan uudelleen murtovarkauden jälkeen</w:t>
      </w:r>
    </w:p>
    <w:p>
      <w:r>
        <w:t xml:space="preserve">Huhtikuun 5. päivän yönä viety Qing-dynastian kulho ja hahmo on sittemmin löydetty. Varkaat leikkasivat reiän seinään päästäkseen sisään. Se on nyt korjattu. Museon tiedottaja sanoi, että turvatoimia tarkistetaan parhaillaan, mutta on tärkeää, että kokoelma on yleisön nähtävillä. Durhamin poliisin mukaan etsivät löysivät esineet Brandonin alueelta. Poliisi lisäsi, että ne säilytettäisiin näyttelyesineinä, mutta asiantuntijat tutkisivat niitä parhaillaan sen arvioimiseksi, ovatko ne vahingoittuneet millään tavalla. Viisi ihmistä, kaikki West Midlandsista, on pidätetty ja asetettu takuita vastaan tapaukseen liittyen. Rikostutkijat ovat myös ilmoittaneet haluavansa puhua kahdelle miehelle, Adrian Stantonille ja Lee Wildmanille, jotka molemmat ovat Walsallin alueelta, varkauteen liittyen. Itämaisen museon intendentti Craig Barclay sanoi: "Keskeinen osa yliopiston tehtävää on kouluttaa ja tiedottaa, ja yksi keino tehdä tämä on kokoelmiemme saattaminen yleisön nähtäville museoissamme ja gallerioissamme. "Yliopisto on edelleen sitoutunut varmistamaan, että kokoelmat ovat yleisön saatavilla, ja on tärkeää, että voimme avata museon uudelleen."</w:t>
      </w:r>
    </w:p>
    <w:p>
      <w:r>
        <w:rPr>
          <w:b/>
        </w:rPr>
        <w:t xml:space="preserve">Yhteenveto</w:t>
      </w:r>
    </w:p>
    <w:p>
      <w:r>
        <w:t xml:space="preserve">Durhamin yliopiston itämainen museo, joka suljettiin murtovarkauden jälkeen, jossa varastettiin kaksi 1,8 miljoonan punnan arvoista esinettä, on avattu uudelleen yleisölle.</w:t>
      </w:r>
    </w:p>
    <w:p>
      <w:r>
        <w:rPr>
          <w:b/>
          <w:u w:val="single"/>
        </w:rPr>
        <w:t xml:space="preserve">Asiakirjan numero 46292</w:t>
      </w:r>
    </w:p>
    <w:p>
      <w:r>
        <w:t xml:space="preserve">Camelot-teemapuiston pitäisi säilyä vapaa-ajanviettopaikkana.</w:t>
      </w:r>
    </w:p>
    <w:p>
      <w:r>
        <w:t xml:space="preserve">Chorleyn lähellä Charnock Richardissa sijaitseva Camelot-teemapuisto työllisti kesäkuukausina yli 150 henkilöä. Toiminnanharjoittaja Knights Leisure ilmoitti sunnuntaina, ettei sitä avata uudelleen ensi kaudella kävijämäärien laskun vuoksi. Chorleyn neuvoston johtaja Alistair Bradley sanoi: "Meidän on katsottava, mitä voimme tehdä työpaikkojen palauttamiseksi sinne." Knights Leisure -yhtiön toimitusjohtaja Roy Page sanoi, että huono kesäsää ja tapahtumat, kuten Lontoo 2012 ja kuningattaren juhlavuosi, olivat aiheuttaneet "suuren vaikutuksen" kävijämääriin. Bradley sanoi, että uutinen oli "suuri pettymys". "Se on ollut erittäin suosittu paikka, mutta taantuman aikana ihmiset katsovat jokaista käyttämäänsä puntaa", hän lisäsi. "Meidän on selvitettävä, mihin muuhun käyttöön maa-alue voidaan käyttää. Sitä on käytetty pitkään vapaa-ajanviettopaikkana, jossa ihmiset pitävät hauskaa. "Meidän on selvitettävä, mitä voidaan tehdä työpaikkojen säilyttämiseksi ja vapaa-ajan käytön säilyttämiseksi Chorleyssä." Hän jatkaa.</w:t>
      </w:r>
    </w:p>
    <w:p>
      <w:r>
        <w:rPr>
          <w:b/>
        </w:rPr>
        <w:t xml:space="preserve">Yhteenveto</w:t>
      </w:r>
    </w:p>
    <w:p>
      <w:r>
        <w:t xml:space="preserve">Lancashiren teemapuiston, joka on suljettu 29 vuoden jälkeen, pitäisi jäädä vapaa-ajanviettopaikaksi, joka luo uusia työpaikkoja, sanoo neuvoston johtaja.</w:t>
      </w:r>
    </w:p>
    <w:p>
      <w:r>
        <w:rPr>
          <w:b/>
          <w:u w:val="single"/>
        </w:rPr>
        <w:t xml:space="preserve">Asiakirjan numero 46293</w:t>
      </w:r>
    </w:p>
    <w:p>
      <w:r>
        <w:t xml:space="preserve">Syyrian ensimmäinen nainen Asma Al-Assad "hylkäsi turvapaikkatarjouksen</w:t>
      </w:r>
    </w:p>
    <w:p>
      <w:r>
        <w:t xml:space="preserve">Asma al-Assad paljasti uskovansa, että hänelle uutta kotia tarjoavat tahot yrittävät heikentää hänen miehensä Basharin presidenttiyttä. Venäjän valtion tukeman television haastattelussa hän kieltäytyi kertomasta, kuka tarjouksen teki. Assad kiitti myös Venäjää sen "jaloista ponnisteluista" hallinnon tukemiseksi. Rouva Assad, jonka sosiaalisen median sivut ovat täynnä kuvia, joissa hän tapaa orpoja ja haavoittuneita, sanoi Rossiya 24:lle: "Olen ollut täällä alusta asti enkä ole koskaan ajatellut olla missään muualla. "Kyllä minulle tarjottiin mahdollisuutta lähteä Syyriasta tai pikemminkin paeta Syyriasta. Näihin tarjouksiin sisältyi takuut lasteni turvallisuudesta ja suojelusta ja jopa taloudellisesta turvasta. "Ei tarvitse olla nero tietääkseen, mitä nämä ihmiset todella tavoittelivat. Se oli tarkoituksellinen yritys murentaa ihmisten luottamus presidenttiin." Lontoossa syntynyt entinen investointipankkiiri on toiminut Syyrian ensimmäisenä naisena vuodesta 2000 lähtien, kun Assad siirtyi presidentiksi isältään Hafezilta, joka oli hallinnut maata vuodesta 1971. Syyrian sisällissota alkoi sen jälkeen, kun Assadin väistymistä vaatineet demokratiaa kannattavat aktivistit nousivat kaduille maaliskuussa 2011, ja viranomaiset tukahduttivat heidät väkivaltaisesti. YK:n Syyrian-erityislähettiläs Staffan de Mistura arvioi aiemmin tänä vuonna, että jopa 400 000 ihmistä on kuollut väkivaltaisuuksissa.</w:t>
      </w:r>
    </w:p>
    <w:p>
      <w:r>
        <w:rPr>
          <w:b/>
        </w:rPr>
        <w:t xml:space="preserve">Yhteenveto</w:t>
      </w:r>
    </w:p>
    <w:p>
      <w:r>
        <w:t xml:space="preserve">Syyrian ensimmäinen nainen on sanonut, että hän hylkäsi sopimuksen, jossa hänelle tarjottiin turvallista kulkua pois sodan runtelemasta maasta, jotta hän voisi jäädä miehensä rinnalle.</w:t>
      </w:r>
    </w:p>
    <w:p>
      <w:r>
        <w:rPr>
          <w:b/>
          <w:u w:val="single"/>
        </w:rPr>
        <w:t xml:space="preserve">Asiakirjan numero 46294</w:t>
      </w:r>
    </w:p>
    <w:p>
      <w:r>
        <w:t xml:space="preserve">Reedleyn kuolemantapaukset: Reedley Reedleyn poliisi: Nainen pidätetty epäiltynä avunannosta murhaan.</w:t>
      </w:r>
    </w:p>
    <w:p>
      <w:r>
        <w:t xml:space="preserve">Tohtori Saman Mir Sacharvi ja Vian Mangrio, 14, löydettiin kuolleina kotoaan Reedleystä Lancashiren osavaltiosta 1. lokakuuta. 44-vuotias epäilty, joka pidätettiin myös epäiltynä kurssin vääristämisestä, on edelleen poliisin huostassa. Rikostutkijat jatkavat myös Burnleystä kotoisin olevan 51-vuotiaan miehen kuulusteluja, joka pidätettiin epäiltynä heidän murhistaan. Hänet pidätettiin myös epäiltynä kahdesta raiskauksesta ja tuhopoltosta, jonka tarkoituksena on vaarantaa henki. Poliisi on aiemmin vahvistanut, että tohtori Sacharvi kuoli "kaulaan kohdistuneen paineen seurauksena" ja että häntä oli pahoinpidelty. Vian löydettiin pahoin palaneena talosta, mutta hänen kuolinsyytä ei ole vielä selvitetty, poliisi lisäsi. Seuraa BBC North West -kanavaa Facebookissa, Twitterissä ja Instagramissa. Voit myös lähettää juttuideoita osoitteeseen northwest.newsonline@bbc.co.uk</w:t>
      </w:r>
    </w:p>
    <w:p>
      <w:r>
        <w:rPr>
          <w:b/>
        </w:rPr>
        <w:t xml:space="preserve">Yhteenveto</w:t>
      </w:r>
    </w:p>
    <w:p>
      <w:r>
        <w:t xml:space="preserve">Nainen on pidätetty epäiltynä avunannosta murhaan sen jälkeen, kun äidin ja tyttären ruumiit löydettiin tulipalossa tuhoutuneesta talosta.</w:t>
      </w:r>
    </w:p>
    <w:p>
      <w:r>
        <w:rPr>
          <w:b/>
          <w:u w:val="single"/>
        </w:rPr>
        <w:t xml:space="preserve">Asiakirjan numero 46295</w:t>
      </w:r>
    </w:p>
    <w:p>
      <w:r>
        <w:t xml:space="preserve">Perun pormestariehdokas Daniel Urresti vapautettu toimittajan murhasta</w:t>
      </w:r>
    </w:p>
    <w:p>
      <w:r>
        <w:t xml:space="preserve">Entistä ministeriä ja armeijan kenraalia Daniel Urrestiä syytettiin siitä, että hän oli vuonna 1988 määrännyt tappamaan Hugo Bustiosin, joka oli tutkinut ihmisoikeusloukkauksia. Syyttäjät olivat vaatineet 25 vuoden tuomiota. Urresti on kuitenkin aina kiistänyt syytteet ja sanonut niiden olevan poliittisesti motivoituja. Vapauttava tuomio tulee juuri ennen sunnuntain kunnallisvaaleja. Hänen murhastaan tuomittiin kaksi entistä sotilasta. Toinen heistä syytti Urrestiä - joka oli tuolloin sotilastiedustelun päällikkö - osallisuudesta. Bustios oli kansallisen Caretas-lehden kirjeenvaihtaja Huantan vuoristokaupungissa, joka on hallituksen joukkojen ja Hohtavan polun kapinallisten välisen sissisodan keskus. Hänet ammuttiin ja sitten tapettiin kranaatilla hänen tutkiessaan molempien osapuolten tekemiä väärinkäytöksiä. Urresti toimi Perun sisäministerinä vuosina 2014-2015 ja pyrki presidentiksi vuotta myöhemmin.</w:t>
      </w:r>
    </w:p>
    <w:p>
      <w:r>
        <w:rPr>
          <w:b/>
        </w:rPr>
        <w:t xml:space="preserve">Yhteenveto</w:t>
      </w:r>
    </w:p>
    <w:p>
      <w:r>
        <w:t xml:space="preserve">Perun pääkaupungin Liman johtava pormestariehdokas on vapautettu syytteestä toimittajan murhasta.</w:t>
      </w:r>
    </w:p>
    <w:p>
      <w:r>
        <w:rPr>
          <w:b/>
          <w:u w:val="single"/>
        </w:rPr>
        <w:t xml:space="preserve">Asiakirjan numero 46296</w:t>
      </w:r>
    </w:p>
    <w:p>
      <w:r>
        <w:t xml:space="preserve">Malala Yousafzain isä työskentelee Birminghamissa</w:t>
      </w:r>
    </w:p>
    <w:p>
      <w:r>
        <w:t xml:space="preserve">Talebanit ampuivat 15-vuotiasta tyttöä päähän 9. lokakuuta sen jälkeen, kun hän oli kampanjoinut tyttöjen koulutuksen puolesta. Häntä hoidetaan parhaillaan Birminghamin Queen Elizabeth -sairaalassa. Ziauddin Yousafzai työskentelee Pakistanin konsulaatissa, kun hänen tyttärensä käy läpi odotettavissa olevaa pitkää hoitoa. Vaikka luoti raapaisi hänen aivojaan juuri vasemman silmän yläpuolella, lääkärit ovat sanoneet, että hän voi toipua hyvin. Hänet lennätettiin Birminghamiin, jotta hän saisi hoitoa, jota hänen kotimaassaan ei ole saatavilla. Perhe on saanut Yhdistyneeseen kuningaskuntaan saapumisensa jälkeen tuhansia kortteja, lahjoja ja tukiviestejä hyväntekijöiltä. Yousafzain odotetaan aloittavan 12 kuukauden viran Pakistanin konsulaatin hallintovirkamiehenä Birminghamissa. Pakistanin korkean edustuston tiedottaja sanoi: "Pakistanin hallitus on vastuussa Malalan ja hänen perheensä hyvinvoinnista heidän ollessaan Yhdistyneessä kuningaskunnassa. "Koska Malalan hoito Yhdistyneessä kuningaskunnassa on odotetusti pitkittynyt, Pakistanin hallitus pohtii eri vaihtoehtoja, jotta perheestä voitaisiin huolehtia asianmukaisesti." Malala ammuttiin Swatin laaksossa, kun hän oli matkalla koulusta kotiin kahden ystävänsä kanssa. Talebanien mukaan hänen kimppuunsa hyökättiin, koska hän oli "edistänyt maallistumista".</w:t>
      </w:r>
    </w:p>
    <w:p>
      <w:r>
        <w:rPr>
          <w:b/>
        </w:rPr>
        <w:t xml:space="preserve">Yhteenveto</w:t>
      </w:r>
    </w:p>
    <w:p>
      <w:r>
        <w:t xml:space="preserve">Loukkaantuneen pakistanilaisen koulutytön Malala Yousafzain isän on määrä työskennellä Birminghamissa, kun hänen tyttärensä saa hoitoa kaupungissa.</w:t>
      </w:r>
    </w:p>
    <w:p>
      <w:r>
        <w:rPr>
          <w:b/>
          <w:u w:val="single"/>
        </w:rPr>
        <w:t xml:space="preserve">Asiakirjan numero 46297</w:t>
      </w:r>
    </w:p>
    <w:p>
      <w:r>
        <w:t xml:space="preserve">Yhä useampi oppilas jää pois koulusta lomalle lukukauden aikana</w:t>
      </w:r>
    </w:p>
    <w:p>
      <w:r>
        <w:t xml:space="preserve">Viime vuonna 8 prosenttia kaikista poissaoloista johtui lomista, joista ei ollut sovittu koulujen kanssa, mikä on enemmän kuin viime vuonna, jolloin vastaava luku oli 3,2 prosenttia. Puolet Walesin paikallisviranomaisista pyytää rehtoreita hylkäämään kaikki loma-anomukset lukukauden aikana. Walesin hallituksen mukaan koulut voivat kuitenkin sallia enintään 10 päivän poissaolon oppilasta kohti vuodessa. Konservatiivien mukaan luvut osoittavat, että politiikasta vallitsee epäselvyyttä. "Ristiriitaisia ohjeita" Varjo-opetusministeri Angela Burns sanoi: "Ristiriitaiset ohjeet kouluille paikallisilta opetusviranomaisilta, alueellisilta koulutuskonsortioilta ja Walesin hallitukselta ovat hämmentäviä. "Se on johtanut epäjohdonmukaisiin päätöksiin luvallisista poissaoloista." Walesin koulujen poissaolojen kokonaismäärä on laskenut alimmalle tasolleen sitten vuoden 2007/08. Walesin hallituksen tiedottaja sanoi: "Kaiken kaikkiaan nämä peruskoulujen läsnäolotilastot ovat erittäin myönteisiä. Ne osoittavat, että Walesin peruskoululaisten koulunkäynti on korkeimmalla tasollaan sitten kirjausten alkamisen". "Vanhemmilla ei ole automaattista oikeutta ottaa oppilaita pois koulusta loman ajaksi."</w:t>
      </w:r>
    </w:p>
    <w:p>
      <w:r>
        <w:rPr>
          <w:b/>
        </w:rPr>
        <w:t xml:space="preserve">Yhteenveto</w:t>
      </w:r>
    </w:p>
    <w:p>
      <w:r>
        <w:t xml:space="preserve">Luvattomille lomille lukukauden aikana lähtevien peruskoululaisten määrä on kasvanut Walesissa.</w:t>
      </w:r>
    </w:p>
    <w:p>
      <w:r>
        <w:rPr>
          <w:b/>
          <w:u w:val="single"/>
        </w:rPr>
        <w:t xml:space="preserve">Asiakirjan numero 46298</w:t>
      </w:r>
    </w:p>
    <w:p>
      <w:r>
        <w:t xml:space="preserve">Manchesterin hyökkäys: Turvallisuusvetoomus sai 10 000 allekirjoitusta</w:t>
      </w:r>
    </w:p>
    <w:p>
      <w:r>
        <w:t xml:space="preserve">Yli 10 000 ihmistä on allekirjoittanut vetoomuksen, jonka on käynnistänyt Figen Murray, jonka poika Martyn Hett oli yksi 22 ihmisestä, jotka kuolivat Ariana Granden konsertin ulkopuolella toukokuussa 2017. Murray haluaa uuden "Martynin lain", jolla turvallisuustarkastukset tehtäisiin pakollisiksi. Hallitus vastaa vetoomuksiin, jotka saavat vähintään 10 000 allekirjoitusta. 22. toukokuuta tehdyssä itsemurhapommi-iskussa kuoli 22 ihmistä ja satoja loukkaantui ja sai traumoja. Iskun jälkeen reput ja suuret laukut on kielletty suurissa konserttipaikoissa. Lainsäädäntö ei kuitenkaan edellytä turvatarkastuksia kaikissa julkisissa tapahtumapaikoissa. Murray sanoi, että nykyiset turvatoimet ovat "hyvin osuvia". "Haluaisin, että laukut tutkittaisiin ja mieluiten myös metallinpaljastimet", hän sanoi. "Ihmisten on tiedettävä, että jos he maksavat lipusta hyvän hinnan, he ovat turvassa." Hän lisäsi: "Useimmat ihmiset eivät välitä odottaa hieman pidempään. "Haluaisin, että hallitus tukisi minua tässä asiassa. En halua, että toinen vanhempi istuu siinä, missä minä istun."</w:t>
      </w:r>
    </w:p>
    <w:p>
      <w:r>
        <w:rPr>
          <w:b/>
        </w:rPr>
        <w:t xml:space="preserve">Yhteenveto</w:t>
      </w:r>
    </w:p>
    <w:p>
      <w:r>
        <w:t xml:space="preserve">Manchester Arenalla vuonna 2017 tapahtuneen iskun uhrin äiti on kehottanut hallitusta lisäämään turvallisuutta suurissa julkisissa tapahtumapaikoissa.</w:t>
      </w:r>
    </w:p>
    <w:p>
      <w:r>
        <w:rPr>
          <w:b/>
          <w:u w:val="single"/>
        </w:rPr>
        <w:t xml:space="preserve">Asiakirjan numero 46299</w:t>
      </w:r>
    </w:p>
    <w:p>
      <w:r>
        <w:t xml:space="preserve">Venäjä suunnittelee 'vaihtoehtoista Wikipediaa'</w:t>
      </w:r>
    </w:p>
    <w:p>
      <w:r>
        <w:t xml:space="preserve">Aloitteen tarkoituksena on tarjota parempaa tietoa Venäjästä kuin mitä Wikipediasta löytyy. Analyysi oli osoittanut, että Wikipediassa "ei ole tarpeeksi yksityiskohtaista ja luotettavaa tietoa Venäjän alueista ja maan elämästä", sanottiin. Noin 50 000 kirjaa ja asiakirjaa oli kerätty, jotta Venäjästä saataisiin "objektiivinen ja tarkka kuva". Uudella sivustolla on kuitenkin kurottavaa - Wikipedia on maailman kuudenneksi suosituin verkkosivusto. Venäläisessä versiossa on yli miljoona merkintää. Siirto tapahtuu keskellä Kremlin lisääntyvää verkkokontrollia. Elokuussa säädettiin lakeja, joiden mukaan bloggaajien, joilla on yli 3 000 päivittäistä lukijaa, on rekisteröidyttävä joukkoviestintäviranomaisen rekisteriin. Maaliskuussa estettiin presidentti Vladimir Putinin vastustajien ja kriitikoiden ylläpitämät verkkosivustot.</w:t>
      </w:r>
    </w:p>
    <w:p>
      <w:r>
        <w:rPr>
          <w:b/>
        </w:rPr>
        <w:t xml:space="preserve">Yhteenveto</w:t>
      </w:r>
    </w:p>
    <w:p>
      <w:r>
        <w:t xml:space="preserve">Venäjä suunnittelee vaihtoehtoista versiota Wikipediasta, kertoo maan presidentin kirjasto.</w:t>
      </w:r>
    </w:p>
    <w:p>
      <w:r>
        <w:rPr>
          <w:b/>
          <w:u w:val="single"/>
        </w:rPr>
        <w:t xml:space="preserve">Asiakirjan numero 46300</w:t>
      </w:r>
    </w:p>
    <w:p>
      <w:r>
        <w:t xml:space="preserve">Covid: Pidätys epäilyttävästä paketista rokotetehtaalla</w:t>
      </w:r>
    </w:p>
    <w:p>
      <w:r>
        <w:t xml:space="preserve">Keskiviikkona Wrexhamin teollisuusalueella sijaitseva Wockhardt UK:n tehdas evakuoitiin, ja armeija lähetti sinne pomminpurkuyksikön. Kentin poliisi ilmoitti, että 53-vuotias Chathamista kotoisin oleva mies oli pidätetty epäiltynä paketin lähettämisestä, ja hän on edelleen pidätettynä, kun tutkimukset jatkuvat. Poliisi kertoi, että Luton Roadilla ja Chatham Hillillä, Chathamissa, oli tehty etsintäkuulutuksia torstaiaamuna. Ei ole todisteita, jotka viittaisivat siihen, että uhka olisi jatkuva, se lisäsi. Keskiviikkona poliisi kertoi, että paketti oli tehty turvalliseksi ja sen sisältö "viedään analysoitavaksi". Wockhardtin mukaan henkilökunta on saanut palata, eikä tuotantoaikataulu ole kärsinyt. Yhtiö teki elokuussa sopimuksen rokotteen valmistelemisesta jakelua varten. Tehtaalla on valmiudet tuottaa noin 300 miljoonaa annosta rokotetta vuodessa. Vieraillessaan tehtaalla viime vuoden lopulla pääministeri Boris Johnson sanoi, että se voisi tarjota "ihmiskunnan pelastuksen".</w:t>
      </w:r>
    </w:p>
    <w:p>
      <w:r>
        <w:rPr>
          <w:b/>
        </w:rPr>
        <w:t xml:space="preserve">Yhteenveto</w:t>
      </w:r>
    </w:p>
    <w:p>
      <w:r>
        <w:t xml:space="preserve">Mies on pidätetty sen jälkeen, kun Covid-19-rokotetehtaalle Wrexhamissa oli lähetetty epäilyttävä paketti.</w:t>
      </w:r>
    </w:p>
    <w:p>
      <w:r>
        <w:rPr>
          <w:b/>
          <w:u w:val="single"/>
        </w:rPr>
        <w:t xml:space="preserve">Asiakirjan numero 46301</w:t>
      </w:r>
    </w:p>
    <w:p>
      <w:r>
        <w:t xml:space="preserve">Espanjalainen tv-toimittaja pyytää anteeksi tunteikkaan lottovoiton vuoksi</w:t>
      </w:r>
    </w:p>
    <w:p>
      <w:r>
        <w:t xml:space="preserve">Natalia Escudero, joka työskentelee yleisradioyhtiölle RTVE:lle, alkoi huutaa kameran edessä - ennen kuin hän myöhemmin sai tietää voittaneensa vain 5 000 euroa (5 550 dollaria; 4285 puntaa). Joululoton päävoitto on 4 miljoonaa euroa, mutta se voidaan jakaa voittajien kesken. Escudero pyysi myöhemmin anteeksi tapaansa reagoida lähetyksen aikana. Hän sanoi katuvansa sitä, että käyttäytyi niin "tunteellisesti", ja halusi selittää tekonsa katsojille, jotka "tunsivat tulleensa huijatuksi". Escuderon vastaus tuli sen jälkeen, kun häntä syytettiin ammattitaidon puutteesta sosiaalisessa mediassa laajalti jaetun materiaalin vuoksi. Siinä hän hyppii ilosta, kun samppanjaa suihkutetaan ilmaan, kun ilmoitetaan, että El Gordo (The Fat One) -nimisen joululoton pääpalkinnon voittonumero on 26590. Katsojat arvostelivat häntä siitä, että hän antoi vaikutelman, että hän oli voittanut suurimman palkinnon, ja siitä, että hän näytti vihjailevan irtisanoutuvansa työstään, kertoivat espanjalaiset tiedotusvälineet. Pian alkuperäisen lähetyksen jälkeen Escudero ilmestyi uudelleen televisioruutuihin ja teki eleenä huultensa vetoketjun. Twitterissä esitettyyn kritiikkiin vastatessaan Escudero sanoi, että hänellä oli viime aikoina ollut "henkilökohtaisista syistä" "vaikeita" kuukausia, mutta että hänellä on 25 vuotta ammattitoimittajana työskennelleenä edelleen "puhdas omatunto" ja että hän on ylpeä "tiukasta ja todistetusta työstään". "On surullista, että Natalia Escudero [tunnetaan] nykyään RTVE:n manipuloivana ja valehtelevana toimittajana", hän twiittasi. Hän pyysi anteeksi aiheuttamaansa sekaannusta, mutta sanoi olevansa rehellinen, että hän otti vapaata, koska "olen lähdössä lomalle".</w:t>
      </w:r>
    </w:p>
    <w:p>
      <w:r>
        <w:rPr>
          <w:b/>
        </w:rPr>
        <w:t xml:space="preserve">Yhteenveto</w:t>
      </w:r>
    </w:p>
    <w:p>
      <w:r>
        <w:t xml:space="preserve">Espanjalainen tv-toimittaja, joka kertoi kollegoilleen suorassa lähetyksessä, ettei hän "tule huomenna töihin", kun hänellä oli kädessään lottovoitto, oli voittanut vain murto-osan kokonaisvoitosta.</w:t>
      </w:r>
    </w:p>
    <w:p>
      <w:r>
        <w:rPr>
          <w:b/>
          <w:u w:val="single"/>
        </w:rPr>
        <w:t xml:space="preserve">Asiakirjan numero 46302</w:t>
      </w:r>
    </w:p>
    <w:p>
      <w:r>
        <w:t xml:space="preserve">Varoitus vankilasta loukkaantumisväitteen jälkeen mies nähtiin rugbyharjoituksissa</w:t>
      </w:r>
    </w:p>
    <w:p>
      <w:r>
        <w:t xml:space="preserve">David Ribchester väitti myös, ettei hän voinut enää hakea tytärtään Durhamin kreivikunnassa vuonna 2006 sattuneen työtapaturman jälkeen. Washingtonissa, Tyne and Wearin osavaltiossa sijaitsevasta John F Kennedy Estate -tilasta kotoisin oleva 31-vuotias mies myönsi petoksen väärien tietojen antamisella. Lontoossa sijaitsevan Old Bailey -oikeuden tuomari varoitti harkitsevansa vankeusrangaistuksen määräämistä. Ribchester vapautettiin takuita vastaan 22. kesäkuuta asti tuomion antamista varten. Oikeus kuuli, että hän loukkasi molemmat ranteensa, kun tikkaat irtosivat kylmäautosta. Huolimatta hänen väitteistään vammoistaan, tutkijat myös kuvasivat hänet ajamassa. Jos hän ei olisi liioitellut, hän olisi ollut oikeutettu 50 000-250 000 punnan korvauksiin, oikeus kuuli. Tuomari Nicholas Cooke sanoi: "Valitettavasti tämäntyyppiset rikokset ovat suuri ongelma. Se tarkoittaa, että minun on puututtava siihen ankarasti."</w:t>
      </w:r>
    </w:p>
    <w:p>
      <w:r>
        <w:rPr>
          <w:b/>
        </w:rPr>
        <w:t xml:space="preserve">Yhteenveto</w:t>
      </w:r>
    </w:p>
    <w:p>
      <w:r>
        <w:t xml:space="preserve">Vakuutustutkijat kuvasivat rugbyharjoituksissa miestä, joka sanoi ranteen vammojen estäneen häntä ajamasta. Hän vaati 923 000 punnan korvauksia.</w:t>
      </w:r>
    </w:p>
    <w:p>
      <w:r>
        <w:rPr>
          <w:b/>
          <w:u w:val="single"/>
        </w:rPr>
        <w:t xml:space="preserve">Asiakirjan numero 46303</w:t>
      </w:r>
    </w:p>
    <w:p>
      <w:r>
        <w:t xml:space="preserve">Uusia vapaaehtoisia pitämään St Cleerin muistohallia auki</w:t>
      </w:r>
    </w:p>
    <w:p>
      <w:r>
        <w:t xml:space="preserve">Liskeardin lähellä St Cleerissä sijaitsevan salin neljä nykyistä luottamushenkilöä eroavat ikään ja terveyteen liittyvistä syistä. Hyväntekeväisyyskomission sääntöjen mukaan sali olisi jouduttu sulkemaan maaliskuun lopussa, jos heitä ei olisi korvattu. Viisitoista ihmistä on ilmoittautunut vapaaehtoisiksi edunvalvojiksi. Eroavat luottamushenkilöt sanoivat olevansa iloisia siitä, että hallin pitkän aikavälin tulevaisuus oli turvattu. Julkiseen kokoukseen osallistui 36 ihmistä, ja 15 vapaaehtoisen luottamushenkilön lisäksi 10 muuta tarjoutui auttamaan. Sali rakennettiin vuonna 1954 toisen maailmansodan aikana henkensä antaneiden paikallisten miesten muistoksi. Sen sulkeminen olisi jättänyt ryhmät, kuten St Cleerin esikoulun, joka on käyttänyt salia 30 vuotta, ilman pysyvää kotia. Myös kaksi siivoojaa olisi joutunut menettämään työpaikkansa. Salia, johon on hiljattain tehty 40 000 punnan laajennus, jossa on kokoushuone ja keittiö, käyttävät myös paikallinen lastenkerho, ruskeat pojat, puutarhakerho ja monet muut järjestöt.</w:t>
      </w:r>
    </w:p>
    <w:p>
      <w:r>
        <w:rPr>
          <w:b/>
        </w:rPr>
        <w:t xml:space="preserve">Yhteenveto</w:t>
      </w:r>
    </w:p>
    <w:p>
      <w:r>
        <w:t xml:space="preserve">Cornwallin kaakkoisosassa sijaitseva muistohalli pysyy auki, kun uudet vapaaehtoiset ovat ilmoittautuneet auttamaan sen ylläpitämisessä.</w:t>
      </w:r>
    </w:p>
    <w:p>
      <w:r>
        <w:rPr>
          <w:b/>
          <w:u w:val="single"/>
        </w:rPr>
        <w:t xml:space="preserve">Asiakirjan numero 46304</w:t>
      </w:r>
    </w:p>
    <w:p>
      <w:r>
        <w:t xml:space="preserve">Jersey-uudistuksen kansanäänestys: Ennakkoäänestys alkaa</w:t>
      </w:r>
    </w:p>
    <w:p>
      <w:r>
        <w:t xml:space="preserve">Äänestäjät voivat tehdä valintansa kolmesta vaihtoehdosta Jerseyn osavaltioiden uudistamiseksi St Paul's Centre -keskuksessa St Helierissä tai postitse. Ennakkoäänestys avattiin maanantaina ennen 24. huhtikuuta järjestettävää kansanäänestystä. Äänet lasketaan keskimääräisellä äänestysjärjestelmällä, joka mahdollistaa toisen äänen laskemisen, jos ensimmäisessä laskennassa ei selviä voittajia. Kansanäänestyksen vaihtoehdot sisältävät kaksi vaihtoehtoa, joissa ehdotetaan muutosta, ja yhden vaihtoehdon, jossa tilanne säilyy ennallaan. Vaihtoehdossa A valitaan 42 kansanedustajaa kuudesta suuresta äänestysalueesta. Vaihtoehdossa B valitaan 30 kansanedustajaa kuudesta vaalipiiristä ja 12 seurakuntamestaria. Vaihtoehdossa C säilytetään nykytilanne: kahdeksan senaattoria valitaan saaren laajuisesti, 29 kansanedustajaa eri kokoisissa vaalipiireissä ja 12 seurakuntakonstaapelia.</w:t>
      </w:r>
    </w:p>
    <w:p>
      <w:r>
        <w:rPr>
          <w:b/>
        </w:rPr>
        <w:t xml:space="preserve">Yhteenveto</w:t>
      </w:r>
    </w:p>
    <w:p>
      <w:r>
        <w:t xml:space="preserve">Saarelaiset ovat aloittaneet ennakkoäänestyksen ja postiäänestyksen Jerseyllä järjestettävää kansanäänestystä varten.</w:t>
      </w:r>
    </w:p>
    <w:p>
      <w:r>
        <w:rPr>
          <w:b/>
          <w:u w:val="single"/>
        </w:rPr>
        <w:t xml:space="preserve">Asiakirjan numero 46305</w:t>
      </w:r>
    </w:p>
    <w:p>
      <w:r>
        <w:t xml:space="preserve">Jersey Waterin hinnat nousevat noin 2 %</w:t>
      </w:r>
    </w:p>
    <w:p>
      <w:r>
        <w:t xml:space="preserve">Yhtiön mukaan 20 punnan pysyvä maksu nousisi myös 20,52-125,05 puntaan, ja hinnat riippuisivat asiakkaiden mittareiden koosta. Talousjohtaja Helier Smith sanoi, että porrastettu maksu otettiin käyttöön, koska suuremmat liittymät aiheuttavat enemmän painetta sähköverkkoon. Hän sanoi, että yhtiö on pitänyt hinnankorotukset inflaatiovauhdissa tai sen alapuolella jo 11 vuotta peräkkäin. Smith sanoi, että yhtiö on saavuttanut puolivälin ohjelmassaan, jonka mukaan kaikkiin vesijohtoverkon liittymiin asennetaan mittarit vuoteen 2016 mennessä. Hän sanoi: "Jersey Water asensi 3 716 mittaria... ja mittareilla varustettujen liittymien osuus on nyt noin 65 prosenttia. "Vuonna 2013 yhtiö keskittyy mittareiden asennusohjelmassaan St Clementin, Grouvillen ja St Helierin osien alueisiin."</w:t>
      </w:r>
    </w:p>
    <w:p>
      <w:r>
        <w:rPr>
          <w:b/>
        </w:rPr>
        <w:t xml:space="preserve">Yhteenveto</w:t>
      </w:r>
    </w:p>
    <w:p>
      <w:r>
        <w:t xml:space="preserve">Jersey Water on ilmoittanut, että vesimaksut nousevat noin 2 prosenttia huhtikuusta alkaen.</w:t>
      </w:r>
    </w:p>
    <w:p>
      <w:r>
        <w:rPr>
          <w:b/>
          <w:u w:val="single"/>
        </w:rPr>
        <w:t xml:space="preserve">Asiakirjan numero 46306</w:t>
      </w:r>
    </w:p>
    <w:p>
      <w:r>
        <w:t xml:space="preserve">Kronospan Chirkin tehtaan palon syytä tutkitaan</w:t>
      </w:r>
    </w:p>
    <w:p>
      <w:r>
        <w:t xml:space="preserve">Pohjois-Walesin palo- ja pelastuspalvelu kutsuttiin puupohjaisia paneeleita valmistavaan Kronospan-yritykseen Chirkissä hieman ennen klo 05:00 BST perjantaina. Tiedottajan mukaan tulipalo rajoittui puuhakkeeseen siiloalueella, ja palo saatiin sammutettua hieman ennen kello 12:00. Kukaan ei loukkaantunut, ja yritys sanoi työskentelevänsä palokunnan kanssa palon syyn selvittämiseksi. Kronospanin tehtaalla on ollut viime vuosina useita tulipaloja: Helmikuussa 2017 Health and Safety Executive antoi kiellon kolmelle tehtaan kaasumoottorille osana tutkimusta, joka koski "kaasuräjähdyksen estämättä jättämistä". Lähistöllä asuvat asukkaat ovat myös valittaneet tehtaalta tulevan pölyn määrästä.</w:t>
      </w:r>
    </w:p>
    <w:p>
      <w:r>
        <w:rPr>
          <w:b/>
        </w:rPr>
        <w:t xml:space="preserve">Yhteenveto</w:t>
      </w:r>
    </w:p>
    <w:p>
      <w:r>
        <w:t xml:space="preserve">Wrexhamin piirikunnassa sijaitsevassa tehtaassa syttyneen suuren tulipalon syytä on alettu tutkia.</w:t>
      </w:r>
    </w:p>
    <w:p>
      <w:r>
        <w:rPr>
          <w:b/>
          <w:u w:val="single"/>
        </w:rPr>
        <w:t xml:space="preserve">Asiakirjan numero 46307</w:t>
      </w:r>
    </w:p>
    <w:p>
      <w:r>
        <w:t xml:space="preserve">Terrapins kaatui Oxfordin kentällä</w:t>
      </w:r>
    </w:p>
    <w:p>
      <w:r>
        <w:t xml:space="preserve">Järjestön Dennis Lovellin mukaan ihmiset ostavat eläimiä, kun ne ovat 50 pennin kokoisia, ja sitten ne kasvavat ruokalautasen kokoisiksi. Sharon Bailey löysi kilpikonnat ulkoiluttaessaan koiraansa Headingtonissa 29. joulukuuta. Hän kertoi: "Hän on tehnyt paljon töitä: "Tuntuu sydämettömältä jättää ne näin." Hän lisäsi: "Olin huolissani siitä, selviytyisivätkö ne siellä, joten vein ne kotiin ja laitoin ne kylpyammeeseen lämpenemään." Bailey soitti RSPCA:lle, joka tunnisti eläimet keltamustiksi luikertelijoiksi. Ninja film fear Ne on otettu yksityiseen hoitoon, kunnes niille löydetään uusi koti. Eläinjärjestö uskoo, että Teenage Mutant Ninja Turtlesin kaltaiset elokuvat rohkaisevat ihmisiä ostamaan kilpikonnia. Se on huolissaan siitä, että tänä vuonna ilmestyvä uusi versio elokuvasta saattaa johtaa siihen, että kilpikonnia tuodaan mielijohteesta. Lovell sanoi: "Valitettavasti ei ole kovinkaan epätavallista, että kilpikonnia heitetään näin. "Monet ihmiset ostivat niitä hetken mielijohteesta ninjakilpikonna-elokuvien jälkeen eivätkä ymmärtäneet, kuinka isoiksi ne voivat kasvaa, kuinka vaikeaa niiden kunnollinen hoito voi olla ja kuinka kalliiksi ne voivat lopulta tulla." "Monet ihmiset ostivat niitä hetken mielijohteesta." RSPCA haluaisi kuulla keneltä tahansa, jolla on tietoa hylätyistä kilpikonnista.</w:t>
      </w:r>
    </w:p>
    <w:p>
      <w:r>
        <w:rPr>
          <w:b/>
        </w:rPr>
        <w:t xml:space="preserve">Yhteenveto</w:t>
      </w:r>
    </w:p>
    <w:p>
      <w:r>
        <w:t xml:space="preserve">Kaksi kilpikonnaa on löydetty Oxfordissa pellolta, minkä vuoksi RSPCA varoittaa ihmisiä ostamasta eksoottisia lemmikkejä hetken mielijohteesta.</w:t>
      </w:r>
    </w:p>
    <w:p>
      <w:r>
        <w:rPr>
          <w:b/>
          <w:u w:val="single"/>
        </w:rPr>
        <w:t xml:space="preserve">Asiakirjan numero 46308</w:t>
      </w:r>
    </w:p>
    <w:p>
      <w:r>
        <w:t xml:space="preserve">Jalankulkija kuoli pakettiauto-onnettomuudessa Marton-cum-Graftonissa</w:t>
      </w:r>
    </w:p>
    <w:p>
      <w:r>
        <w:t xml:space="preserve">Jalankulkija, kolmekymppinen mies, kuoli onnettomuudessa B6265-tiellä lähellä Marton-cum-Graftonia. North Yorkshiren poliisi kertoi, että Yorkshiren ambulanssipalvelu kutsui poliisit paikalle noin kello 04:00 BST. Green Hammertonin ja Boroughbridgen välillä kulkeva tie on suljettu tutkimusten ajaksi, ja autoilijoita on kehotettu välttämään aluetta.</w:t>
      </w:r>
    </w:p>
    <w:p>
      <w:r>
        <w:rPr>
          <w:b/>
        </w:rPr>
        <w:t xml:space="preserve">Yhteenveto</w:t>
      </w:r>
    </w:p>
    <w:p>
      <w:r>
        <w:t xml:space="preserve">Mies on kuollut jäätyään pakettiauton alle Pohjois-Yorkshiressä.</w:t>
      </w:r>
    </w:p>
    <w:p>
      <w:r>
        <w:rPr>
          <w:b/>
          <w:u w:val="single"/>
        </w:rPr>
        <w:t xml:space="preserve">Asiakirjan numero 46309</w:t>
      </w:r>
    </w:p>
    <w:p>
      <w:r>
        <w:t xml:space="preserve">Kunnianosoitukset West Bromwichin äidille poliisin takaa-ajon onnettomuuden jälkeen</w:t>
      </w:r>
    </w:p>
    <w:p>
      <w:r>
        <w:t xml:space="preserve">Sarah Handley, 28, West Bromwichista, oli matkustajana Ford Fiestassa, joka törmäsi toiseen autoon pian takaa-ajon jälkeen. Hän kuoli sairaalassa Birminghamissa lauantaina tapahtuneen törmäyksen jälkeen. Hänen perheensä sanoi lausunnossaan olevansa "järkyttyneitä" menetyksestään. Törmäys tapahtui Crocketts Roadilla kello 21:42 BST. Toisessa autossa, Volkswagen Golfissa, olleet kolme ihmistä saivat lieviä vammoja. Adrian Paskinia, 34-vuotiasta miestä, jolla ei ole kiinteää osoitetta, syytetään kuoleman aiheuttamisesta vaarallisella ajotavalla, ajamisesta ilman vakuutusta ja ajamisesta muutoin ajokortin mukaisesti. Birminghamin tuomarit vangitsivat hänet maanantaina, ja hän saapuu 16. syyskuuta kaupungin kruununoikeuteen. West Midlandsin poliisi ilmoitti ilmoittaneensa asiasta riippumattomalle poliisin käyttäytymisvirastolle, kuten on tavallista poliisiajoneuvon osallisuuteen liittyvissä yhteentörmäyksissä. Seuraa BBC West Midlandsia Facebookissa ja Twitterissä ja tilaa paikalliset uutispäivitykset suoraan puhelimeesi.</w:t>
      </w:r>
    </w:p>
    <w:p>
      <w:r>
        <w:rPr>
          <w:b/>
        </w:rPr>
        <w:t xml:space="preserve">Yhteenveto</w:t>
      </w:r>
    </w:p>
    <w:p>
      <w:r>
        <w:t xml:space="preserve">Nainen, joka kuoli kolarissa, jossa poliisin takaa-ajama auto oli ollut osallisena, oli "rakastettu äiti, tytär, sisko ja täti", hänen perheensä sanoi.</w:t>
      </w:r>
    </w:p>
    <w:p>
      <w:r>
        <w:rPr>
          <w:b/>
          <w:u w:val="single"/>
        </w:rPr>
        <w:t xml:space="preserve">Asiakirjan numero 46310</w:t>
      </w:r>
    </w:p>
    <w:p>
      <w:r>
        <w:t xml:space="preserve">Grindr-tilit voidaan helposti hakkeroida sähköpostiosoitteella</w:t>
      </w:r>
    </w:p>
    <w:p>
      <w:r>
        <w:t xml:space="preserve">Tietoturva-asiantuntijat paljastivat haavoittuvuuden verkossa - ja ilmoittivat sen LGBT-deittisovellukselle. Se mahdollisti täyden pääsyn henkilön tiliin, mukaan lukien kuvat, viestit ja HIV-tila. Grindr sanoi: "Onneksi uskomme puuttuneemme ongelmaan ennen kuin pahansuovat tahot pystyivät hyödyntämään sitä." Virheen löysi ranskalainen tietoturvatutkija Wassime Bouimadaghene ja sen dokumentoivat tietoturva-asiantuntijat Troy Hunt ja Scott Helme. Miten se toimi: Grindrin operatiivinen johtaja Rick Marini kertoi uutissivusto TechCrunchille: "Olemme kiitollisia tutkijalle, joka havaitsi haavoittuvuuden. "Raportoitu ongelma on korjattu." Grindr työskenteli parantaakseen raportointimenettelyä ja kannustimia tietoturvatutkijoille näiden ongelmien merkitsemiseksi, Marini lisäsi. Vuonna 2018 sovellusta kritisoitiin siitä, että se jakoi tietoja, mukaan lukien HIV-statuksen, kahden ulkopuolisen yrityksen kanssa. Se sanoi, että tiedot oli jaettu sovelluksen testaamisen ja parantamisen helpottamiseksi.</w:t>
      </w:r>
    </w:p>
    <w:p>
      <w:r>
        <w:rPr>
          <w:b/>
        </w:rPr>
        <w:t xml:space="preserve">Yhteenveto</w:t>
      </w:r>
    </w:p>
    <w:p>
      <w:r>
        <w:t xml:space="preserve">Grindrin hakkerointi mahdollisti sen, että kuka tahansa, jolla oli voimassa olevaan tiliin yhdistetty sähköpostiosoite, pystyi palauttamaan käyttäjän salasanan ja ottamaan hänen profiilinsa haltuunsa.</w:t>
      </w:r>
    </w:p>
    <w:p>
      <w:r>
        <w:rPr>
          <w:b/>
          <w:u w:val="single"/>
        </w:rPr>
        <w:t xml:space="preserve">Asiakirjan numero 46311</w:t>
      </w:r>
    </w:p>
    <w:p>
      <w:r>
        <w:t xml:space="preserve">Punch Tavernsin voitto laskee, mutta myynti piristyy</w:t>
      </w:r>
    </w:p>
    <w:p>
      <w:r>
        <w:t xml:space="preserve">Maaliskuun 5. päivään päättyneen 28 viikon jakson voitto ennen veroja oli 61 miljoonaa puntaa, kun se vuotta aiemmin oli 66 miljoonaa puntaa. Konsernin hallinnoimien pubien samankaltainen myynti kasvoi 4,9 prosenttia koko kaudella ja 8,2 prosenttia toisella vuosipuoliskolla. Konserni on parhaillaan toteuttamassa rakenneuudistusta ja jakamassa hallinnoituja ja vuokrattuja pubejaan kahdeksi erilliseksi yhtiöksi. Pubien myynti "Olemme tyytyväisiä siihen, että operatiiviset aloitteemme jatkavat tuloksen parantumista sekä hallinnoitujen että vuokrattujen liiketoimintojen osalta", sanoi Punchin toimitusjohtaja Ian Dyson. "Vaikka Yhdistyneen kuningaskunnan kuluttajaympäristö on haastava, olemme edelleen luottavaisia, että edistymme edelleen tilikauden toisella puoliskolla." Viime kuussa Punch ilmoitti myyvänsä tuhansia pubeja osana rakenneuudistussuunnitelmiaan. Vuokrattu liiketoiminta, jossa vuokranantajat vuokraavat pubin ja saavat tarvikkeensa Punchilta, puolitetaan noin 3 000 pubiin. Punchin voitot ovat laskeneet kaksinumeroisella luvulla kahden viime vuoden aikana, ja se on entistä riippuvaisempi laskevista drinkkien ostomarkkinoista. Spirit-nimellä kulkeva hallinnoitu liiketoiminta laajenee noin 1 000 pubiin. Punch Taverns on kamppaillut laskevien voittojen ja kasvavien velkojen kanssa, jotka nousivat viime vuonna 3,3 miljardiin puntaan.</w:t>
      </w:r>
    </w:p>
    <w:p>
      <w:r>
        <w:rPr>
          <w:b/>
        </w:rPr>
        <w:t xml:space="preserve">Yhteenveto</w:t>
      </w:r>
    </w:p>
    <w:p>
      <w:r>
        <w:t xml:space="preserve">Yhdistyneen kuningaskunnan suurin pubiryhmä Punch Taverns on raportoinut puolivuotistuloksensa laskeneen, mutta sanoi, että myynnin vahvistuminen merkitsee sitä, että se saavuttaa koko vuoden tavoitteet.</w:t>
      </w:r>
    </w:p>
    <w:p>
      <w:r>
        <w:rPr>
          <w:b/>
          <w:u w:val="single"/>
        </w:rPr>
        <w:t xml:space="preserve">Asiakirjan numero 46312</w:t>
      </w:r>
    </w:p>
    <w:p>
      <w:r>
        <w:t xml:space="preserve">Käteistä tarjotaan lennokkien häirittyä lentoja Kiinassa</w:t>
      </w:r>
    </w:p>
    <w:p>
      <w:r>
        <w:t xml:space="preserve">Chris BaraniukTeknologiatoimittaja Neljänä päivänä tässä kuussa - 14., 17., 18. ja 21. päivä - lennokkeja syytettiin tuhansien matkustajien jumittumisesta Chengdu Shuangliun kansainvälisellä lentokentällä. Kiinalaisten raporttien mukaan ne aiheuttivat 60 lentokatkosta pelkästään 21. huhtikuuta. Erään asiantuntijan mukaan tämä osoitti, miten vaikeaa on torjua vaarallisia lennokkeja. Aluksi kerrottiin, että paikallinen yleinen turvallisuusvirasto oli tarjonnut 10 000 juanin (1 124 punnan) palkkion tiedoista, jotka koskevat liikennekeskuksen läheisyydessä lennettyjä miehittämättömiä ilma-aluksia (UAV). DJI ehdottaa nyt kuitenkin paljon suurempaa palkkiota. Kiinankielisessä lehdistötiedotteessa yritys totesi, että lennokkien lennättäminen niin lähellä lentokenttää on vakava uhka yleiselle turvallisuudelle - ja vahingoittaa myös UAV-alan imagoa. Yleisöllä on 31. joulukuuta asti aikaa tehdä ilmoitus paikallisille viranomaisille. "Poikkeukselliset toimenpiteet" Palkkio oli merkki siitä, että yritys otti vakavasti mahdolliset vaikutukset maineeseensa, ehdotti Birminghamin yliopiston professori David Dunn. "On selvää, että se on huolissaan brändimielikuvastaan, kun otetaan huomioon, miten paljon se hallitsee lennokkien markkinoita", hän sanoi BBC:lle. Professori Dunn huomautti, että lennokin sisäisen ohjelmiston käyttäminen lennokkien lentopaikkojen rajoittamiseen - eli geofencing, jota DJI käyttää lennokissaan - ei aina ole onnistunut. "Näyttää siltä, että lentoliikenteelle mahdollisesti aiheutuvaa uhkaa ei pystytä käsittelemään - muuten kuin tämän palkkion kaltaisilla poikkeuksellisilla toimenpiteillä", hän sanoi.</w:t>
      </w:r>
    </w:p>
    <w:p>
      <w:r>
        <w:rPr>
          <w:b/>
        </w:rPr>
        <w:t xml:space="preserve">Yhteenveto</w:t>
      </w:r>
    </w:p>
    <w:p>
      <w:r>
        <w:t xml:space="preserve">Kiinalainen lennokkivalmistaja DJI tarjoaa jopa miljoona juania (112 000 puntaa) tiedoista, jotka koskevat lennokkeja, jotka häiritsivät useita lentoja kiinalaisella lentokentällä.</w:t>
      </w:r>
    </w:p>
    <w:p>
      <w:r>
        <w:rPr>
          <w:b/>
          <w:u w:val="single"/>
        </w:rPr>
        <w:t xml:space="preserve">Asiakirjan numero 46313</w:t>
      </w:r>
    </w:p>
    <w:p>
      <w:r>
        <w:t xml:space="preserve">Pariskunta ja viisivuotias pelastettiin Snowdonia-vuorelta</w:t>
      </w:r>
    </w:p>
    <w:p>
      <w:r>
        <w:t xml:space="preserve">Perhe eksyi perjantai-iltana pakkassäässä ja pimeässä Y Garn-vuoren huipun lähelle. Rannikkovartioston helikopteri kutsuttiin paikalle, ja heidät löydettiin pelastuspalvelujen käyttämän sovelluksen avulla. Pelastajien mukaan pariskunta oli ollut huonosti varustautunut olosuhteisiin. Ogwen Valleyn vuoristopelastusryhmä kertoi, että perhe vietiin heidän päämajaansa, jossa heitä lämmiteltiin. Älypuhelinsovelluksen nimeltä Sarloc kehitti kuusi vuotta sitten vuoristopelastusryhmän jäsen Russ Hore, ja sen on sittemmin katsottu auttaneen pelastamaan lukemattomia ihmishenkiä. Jos joku eksyy, vuoristopelastajat kertovat hänelle, miten sovellus ladataan, ja se auttaa GPS:n avulla tiimiä jäljittämään hänet. Yleisö ei voi ladata sitä etukäteen.</w:t>
      </w:r>
    </w:p>
    <w:p>
      <w:r>
        <w:rPr>
          <w:b/>
        </w:rPr>
        <w:t xml:space="preserve">Yhteenveto</w:t>
      </w:r>
    </w:p>
    <w:p>
      <w:r>
        <w:t xml:space="preserve">"Huonosti varustautunut" pariskunta ja viisivuotias lapsi lennätettiin helikopterilla turvaan eksyttyään Snowdoniassa.</w:t>
      </w:r>
    </w:p>
    <w:p>
      <w:r>
        <w:rPr>
          <w:b/>
          <w:u w:val="single"/>
        </w:rPr>
        <w:t xml:space="preserve">Asiakirjan numero 46314</w:t>
      </w:r>
    </w:p>
    <w:p>
      <w:r>
        <w:t xml:space="preserve">Sheffieldin raitiovaunukuoleman mies nimettiin Martin Riggiksi</w:t>
      </w:r>
    </w:p>
    <w:p>
      <w:r>
        <w:t xml:space="preserve">Martin Riggiin, 37, iskettiin keskiviikkona hieman ennen kello 22.30 BST lähellä Convent Walkia West Streetillä. Hän sai hengenvaarallisia vammoja ja kuoli neljä päivää myöhemmin sairaalassa. Juuri ennen onnettomuutta Riggin nähtiin riitelevän kahden muun miehen kanssa. Poliisi sanoi yrittävänsä jäljittää miehiä ja selvittää, mitä tapahtui ennen kuin Rigg jäi raitiovaunun alle. Raitiovaunu oli matkalla keskustasta Piccolon ravintolan ohi kohti yliopiston raitiovaunupysäkkiä. Rikostutkijat ovat pyytäneet silminnäkijöitä ottamaan yhteyttä Etelä-Yorkshiren poliisiin. Seuraa BBC Yorkshirea Facebookissa, Twitterissä ja Instagramissa. Lähetä juttuideoita osoitteeseen yorkslincs.news@bbc.co.uk.</w:t>
      </w:r>
    </w:p>
    <w:p>
      <w:r>
        <w:rPr>
          <w:b/>
        </w:rPr>
        <w:t xml:space="preserve">Yhteenveto</w:t>
      </w:r>
    </w:p>
    <w:p>
      <w:r>
        <w:t xml:space="preserve">Poliisi on nimennyt miehen, joka kuoli jäätyään raitiovaunun alle Sheffieldissä.</w:t>
      </w:r>
    </w:p>
    <w:p>
      <w:r>
        <w:rPr>
          <w:b/>
          <w:u w:val="single"/>
        </w:rPr>
        <w:t xml:space="preserve">Asiakirjan numero 46315</w:t>
      </w:r>
    </w:p>
    <w:p>
      <w:r>
        <w:t xml:space="preserve">Länsi-Sussexin rannalle huuhtoutunut sotatarvikekartta</w:t>
      </w:r>
    </w:p>
    <w:p>
      <w:r>
        <w:t xml:space="preserve">Solentin rannikkovartiosto sai puhelun räjähteestä West Beachilla Selseyssä, lähellä Chichesteriä, hieman kello 09:00 GMT. Selseyn rannikkovartioston pelastusryhmä on eristänyt alueen, ja puolustusministeriö (MoD) on saanut hälytyksen. Puolustusministeriö lähettää ryhmän arvioimaan tilannetta ja päättämään jatkotoimista. Rannikkovartiosto varoittaa ihmisiä koskemasta rannalta löytyviin ammuksiin. Merenkulku- ja rannikkovartioviraston tiedottaja sanoi: "Jos havaitset rannalla jotain epäilyttävää, jonka uskot voivan olla pyroteknistä tai taisteluvälinettä, älä koske siihen. "Soita sen sijaan 999 ja pyydä rannikkovartiostoa. "Rannikkovartioston pelastusryhmä voidaan lähettää turvaamaan alue, ja sen jälkeen voidaan kutsua paikalle tarvittavat viranomaiset varmistamaan, että esine hävitetään turvallisesti."</w:t>
      </w:r>
    </w:p>
    <w:p>
      <w:r>
        <w:rPr>
          <w:b/>
        </w:rPr>
        <w:t xml:space="preserve">Yhteenveto</w:t>
      </w:r>
    </w:p>
    <w:p>
      <w:r>
        <w:t xml:space="preserve">Länsi-Sussexissa sijaitsevalle rannalle on huuhtoutunut räjähteitä viikkoja jatkuneen myrskyn jälkeen.</w:t>
      </w:r>
    </w:p>
    <w:p>
      <w:r>
        <w:rPr>
          <w:b/>
          <w:u w:val="single"/>
        </w:rPr>
        <w:t xml:space="preserve">Asiakirjan numero 46316</w:t>
      </w:r>
    </w:p>
    <w:p>
      <w:r>
        <w:t xml:space="preserve">Borth Wild Animal Kingdom välttyy selvitystoimitukselta</w:t>
      </w:r>
    </w:p>
    <w:p>
      <w:r>
        <w:t xml:space="preserve">Ceredigionissa sijaitseva Borth Wild Animal Kingdom joutui Lontoossa korkeimman oikeuden käsittelyyn, jonka eräs velkojista oli käynnistänyt. Ei ole tiedossa, kuinka paljon Grenke Leasing Ltd:lle oli velkaa, mutta yhtiö on velkojilleen velkaa yhteensä 344 000 puntaa. Chief Registrar -tuomari Nicholas Briggs lykkäsi asian käsittelyä 19. syyskuuta asti, jotta näiden kahden yrityksen välinen tapaaminen voitaisiin järjestää. Borth Wild Animal Kingdomin vaarallisia eläimiä koskeva kielto on hiljattain kumottu. Sen oli kielletty pitämästä tiettyjä eläimiä, kuten villikissoja, lokakuussa 2017 tapahtuneiden kuolemantapausten jälkeen. Ensin ampuja ampui Lilleth-nimisen euraasialaisen ilveksen kuoliaaksi muutama päivä sen jälkeen, kun se oli karannut eläintarhasta. Toinen ilves, Nilly, kuoli myöhemmin päiviä myöhemmin "käsittelyvirheen" seurauksena. Eläintarha pysyi suljettuna helmikuuhun asti, kun omistajat täyttivät kaikki kuolemantapausten jälkeen niille asetetut ehdot. Eläintarha sai myös ampuma-aseluvan Dyfed-Powysin poliisilta.</w:t>
      </w:r>
    </w:p>
    <w:p>
      <w:r>
        <w:rPr>
          <w:b/>
        </w:rPr>
        <w:t xml:space="preserve">Yhteenveto</w:t>
      </w:r>
    </w:p>
    <w:p>
      <w:r>
        <w:t xml:space="preserve">Eläintarha, jossa kaksi ilvestä kuoli päivien sisällä, on saanut tilapäisen lykkäyksen lopettamiselle.</w:t>
      </w:r>
    </w:p>
    <w:p>
      <w:r>
        <w:rPr>
          <w:b/>
          <w:u w:val="single"/>
        </w:rPr>
        <w:t xml:space="preserve">Asiakirjan numero 46317</w:t>
      </w:r>
    </w:p>
    <w:p>
      <w:r>
        <w:t xml:space="preserve">Covid: "Kanoja ei voi jättää lomauttamatta", varoittaa munatila</w:t>
      </w:r>
    </w:p>
    <w:p>
      <w:r>
        <w:t xml:space="preserve">Cornwallissa sijaitsevalla St Ewe -tilalla on 180 000 munivaa kanaa, mutta vieraanvaraisuudesta saadut tilaukset ovat kuivuneet kokoon. Tilalla on aloitettu kampanja, jolla pyritään välttämään kanojen poisheittämistä, ja huomautetaan, että kanoja "ei voi heittää pois". Se myy tarjottimia alennettuun hintaan ja lahjoittaa jokaisesta myydystä laatikosta yhden ruokapankille tai yhteisökeittiölle. St Ewen toimitusjohtaja Bex Tonks sanoi, että "Shell Out to Help Out" -kampanja lahjoitti viime viikolla 20 000 kananmunaa. "Kanoja ei voi lomauttaa", hän sanoi ja lisäsi, että on "todella tärkeää ruokkia niitä, jotka sitä eniten tarvitsevat". Tonks sanoi: Tonks sanoi: "Kaikki yritykset ovat samankaltaisessa tilanteessa, eikä kyse ole vain maataloudesta. "Se saa kaikki ajattelemaan eri tavalla, miettimään sivuttain ja keksimään erilaisia tapoja toimia ennakoivasti." Hän sanoi, että munat jaettiin paikallisten järjestöjen, kuten The Chaos Groupin ja The Hive Cornwallin, avustuksella ja että tuki oli ollut "aivan uskomatonta ja hyvin nöyrää". Hän lisäsi, että he olisivat "iloisia", jos useammat paikalliset yritykset osallistuisivat. "Elämme vaikeita aikoja, mutta me kaikki odotamme eteenpäin", hän sanoi.</w:t>
      </w:r>
    </w:p>
    <w:p>
      <w:r>
        <w:rPr>
          <w:b/>
        </w:rPr>
        <w:t xml:space="preserve">Yhteenveto</w:t>
      </w:r>
    </w:p>
    <w:p>
      <w:r>
        <w:t xml:space="preserve">Kymmeniä tuhansia vapaan kananmunia lahjoitetaan ruokapankeille maatilalla, jonka kysyntä on romahtanut.</w:t>
      </w:r>
    </w:p>
    <w:p>
      <w:r>
        <w:rPr>
          <w:b/>
          <w:u w:val="single"/>
        </w:rPr>
        <w:t xml:space="preserve">Asiakirjan numero 46318</w:t>
      </w:r>
    </w:p>
    <w:p>
      <w:r>
        <w:t xml:space="preserve">Rankka lumisade vaikuttaa yli 160 koilliseen kouluun</w:t>
      </w:r>
    </w:p>
    <w:p>
      <w:r>
        <w:t xml:space="preserve">Aberdeenshiren koulut kärsivät ylivoimaisesti eniten, ja Aberdeenin teillä jäätyi lumen päälle jäätynyt jää. Yli 20 Highlandsin koulua oli myös suljettu tai osittain suljettu. Met Office antoi myöhemmin varoituksen, jonka mukaan moniin osiin Skotlantia tulisi lisää raskasta lunta. Grampianin poliisin mukaan ajo-olosuhteet olivat erittäin vaikeat käsittelemättömillä pinnoilla. Northern Constabulary varoitti autoilijoita ajamasta tiellä A939 Grantown-on-Speyn ja Tomintoulin välillä sekä tiellä A835 Corrieshallochin kohdalla. Ennustajien mukaan myös keskivyöhyke joutuisi myöhemmin kovien lumisateiden kohteeksi. Met Office ennusti lisää rankkaa lunta Grampianiin ja Ylämaahan, ja myös Edinburghiin ja Glasgow'hun odotettiin lunta illalla, ja Bordersin alueelle odotettiin alhaisia lämpötiloja. Muutama koulu Aberdeenissa ja Morayssa kärsi, mutta ei läheskään niin paljon kuin Aberdeenshiressä. Shetlandissa Tingwallin ala-aste ja Whitenessin ala-aste suljettiin. Kaikki Orkneysaarten koulut ovat avoinna, mutta valtuuston koulutusosaston mukaan koulukuljetuksissa voi olla jonkin verran häiriöitä alueilla, joilla lumi ja jää ovat vaikuttaneet eniten.</w:t>
      </w:r>
    </w:p>
    <w:p>
      <w:r>
        <w:rPr>
          <w:b/>
        </w:rPr>
        <w:t xml:space="preserve">Yhteenveto</w:t>
      </w:r>
    </w:p>
    <w:p>
      <w:r>
        <w:t xml:space="preserve">Yli 160 koulua Koillis-Skotlannissa suljettiin tai suljettiin osittain yön aikana sataneen runsaan lumen ja teiden jäätymisen vuoksi.</w:t>
      </w:r>
    </w:p>
    <w:p>
      <w:r>
        <w:rPr>
          <w:b/>
          <w:u w:val="single"/>
        </w:rPr>
        <w:t xml:space="preserve">Asiakirjan numero 46319</w:t>
      </w:r>
    </w:p>
    <w:p>
      <w:r>
        <w:t xml:space="preserve">Kansallinen lottovoitto ei enää näy BBC One -kanavalla.</w:t>
      </w:r>
    </w:p>
    <w:p>
      <w:r>
        <w:t xml:space="preserve">Katsojien, jotka haluavat nähdä lauantaisin suorana lähetyksenä arvotut pallot, on käytävä iPlayerissä 7. tammikuuta alkaen. Lauantain arvonta on ollut BBC One -kanavalla vuodesta 1994 lähtien. Sen keskiviikkoinen vastine poistettiin vuonna 2012. BBC:n mukaan päätös siirtää ohjelma digitaaliseen alustaan heijastaa muutoksia katsojien käyttäytymisessä. BBC:n sisällöstä vastaavan johtajan Charlotte Mooren mukaan uusi kolmivuotinen sopimus antaa katsojille "enemmän tapoja käyttää arvontatuloksia useilla eri alustoilla". National Lottery Awards, jossa palkitaan National Lottery Good Causes -rahoituksen saajia, esitetään edelleen BBC One -kanavalla. Seuraa meitä Facebookissa, Twitterissä @BBCNewsEnts tai Instagramissa bbcnewsents. Jos sinulla on juttuehdotus, lähetä sähköpostia osoitteeseen entertainment.news@bbc.co.uk.</w:t>
      </w:r>
    </w:p>
    <w:p>
      <w:r>
        <w:rPr>
          <w:b/>
        </w:rPr>
        <w:t xml:space="preserve">Yhteenveto</w:t>
      </w:r>
    </w:p>
    <w:p>
      <w:r>
        <w:t xml:space="preserve">Kansallisen lottoarvonnan arvontoja ei enää näytetä suorana lähetyksenä BBC One -kanavalla ensi vuodesta alkaen osana lähetystoiminnan harjoittajan ja operaattori Camelotin välistä uutta sopimusta.</w:t>
      </w:r>
    </w:p>
    <w:p>
      <w:r>
        <w:rPr>
          <w:b/>
          <w:u w:val="single"/>
        </w:rPr>
        <w:t xml:space="preserve">Asiakirjan numero 46320</w:t>
      </w:r>
    </w:p>
    <w:p>
      <w:r>
        <w:t xml:space="preserve">Benedict Cumberbatchille playboy-rooli Melrosessa</w:t>
      </w:r>
    </w:p>
    <w:p>
      <w:r>
        <w:t xml:space="preserve">Patrick Melrose. Myöhemmin tänä vuonna Sherlock-tähti ottaa "törkeän hauskan" playboyn roolin uudessa tv-sarjassa, jonka on kirjoittanut One Day -kirjailija David Nicholls. Sky Atlanticin ja yhdysvaltalaisen Showtime-verkoston tilaama Melrose perustuu Edward St Aubynin viiteen puoliksi omaelämäkerralliseen Patrick Melrose -romaaniin. Ensimmäinen, Never Mind, julkaistiin vuonna 1992, ja viimeinen, At Last, ilmestyi vuonna 2012. Nicholls kirjoittaa kaikki viisi jaksoa sarjaan, joka sijoittuu Etelä-Ranskaan 1960-luvulle, New Yorkiin 1980-luvulle ja Britanniaan 2000-luvun alkuun. "Traumaattinen lapsuus" Virallisen ilmoituksen mukaan tarina "pilkkaa hauskasti yläluokkaa, kun se seuraa päähenkilön ahdistavaa odysseiaa syvästi traumaattisesta lapsuudesta aikuisiän päihteiden väärinkäytön kautta ja lopulta kohti toipumista". Cumberbatch toimii SunnyMarch-tuotantoyhtiönsä kautta tuottajana. Hän ja tuotantokumppani Adam Ackland sanoivat: "Olemme iloisia saadessamme olla mukana tässä uskomattomassa sarjassa. Olemme olleet näiden kirjojen suuria faneja jo vuosia, ja David Nichollsin sovitukset ovat poikkeuksellisia." Nicholls sanoi: "Olen ollut Edward St Aubynin romaanien suuri ihailija jo vuosia, enkä malta odottaa, että saan tuoda nämä synkät, nokkelat ja loistavat kirjat valkokankaalle. Benedict on täydellinen Patrick Melrose." Kuvausten on määrä alkaa heinäkuussa. Seuraa meitä Facebookissa, Twitterissä @BBCNewsEnts tai Instagramissa bbcnewsents. Jos sinulla on juttuehdotus, lähetä sähköpostia osoitteeseen entertainment.news@bbc.co.uk.</w:t>
      </w:r>
    </w:p>
    <w:p>
      <w:r>
        <w:rPr>
          <w:b/>
        </w:rPr>
        <w:t xml:space="preserve">Yhteenveto</w:t>
      </w:r>
    </w:p>
    <w:p>
      <w:r>
        <w:t xml:space="preserve">Kun Benedict Cumberbatchilta kysyttiin vuonna 2013, minkä roolin hän valitsisi, jos hän saisi esittää mitä tahansa kirjallisuushahmoa, hän keksi tämän nimen.</w:t>
      </w:r>
    </w:p>
    <w:p>
      <w:r>
        <w:rPr>
          <w:b/>
          <w:u w:val="single"/>
        </w:rPr>
        <w:t xml:space="preserve">Asiakirjan numero 46321</w:t>
      </w:r>
    </w:p>
    <w:p>
      <w:r>
        <w:t xml:space="preserve">Skotlannin vankiloissa neljä kuolemantapausta kahden päivän aikana</w:t>
      </w:r>
    </w:p>
    <w:p>
      <w:r>
        <w:t xml:space="preserve">Jokaisesta kuolemantapauksesta tehdään kuolemantapaustutkimus. Kuolleista kaksi oli tuomittuja vankeja, kun taas muut olivat tutkintavankeudessa odottamassa oikeudenkäyntiä. Hugh Baird, 40, joka oli tutkintavankeudessa Barlinnien vankilassa odottamassa oikeudenkäyntiä kumppaninsa murhasta, oli neljän joukossa. Hänen väitettiin tappaneen 33-vuotiaan Jennifer Morganin 18. huhtikuuta Alexander Placessa, Kirkintillochissa. Maryhillistä kotoisin olevan Bairdin väitettiin odottaneen Morganin talon ulkopuolella autossa ennen kuin hän seurasi häntä sisälle ja puukotti häntä toistuvasti veitsellä. SPS vahvisti, että hän kuoli maanantaina. Alexander Moore, 83, kuoli sairaalassa sen jälkeen, kun hänet löydettiin Edinburghin vankilasta maanantaina. Hänet vangittiin kesäkuussa kahdeksaksi vuodeksi. Hän raiskasi kolme tyttöä 24 vuoden aikana. Sunnuntaina Steven Gunn, 41, kuoli Addiewellin vankilassa, kun hän oli suorittanut vuoden kolmen vuoden tuomion asuntomurrosta. Samana päivänä William Brown, 16, löydettiin kuolleena Polmontin nuorisorikollislaitoksesta, jossa hän odotti oikeudenkäyntiä.</w:t>
      </w:r>
    </w:p>
    <w:p>
      <w:r>
        <w:rPr>
          <w:b/>
        </w:rPr>
        <w:t xml:space="preserve">Yhteenveto</w:t>
      </w:r>
    </w:p>
    <w:p>
      <w:r>
        <w:t xml:space="preserve">Neljä vankia, joiden ikä vaihtelee 16:sta 83:een, on kuollut kahden päivän aikana, vahvistaa Skotlannin vankeinhoitolaitos.</w:t>
      </w:r>
    </w:p>
    <w:p>
      <w:r>
        <w:rPr>
          <w:b/>
          <w:u w:val="single"/>
        </w:rPr>
        <w:t xml:space="preserve">Asiakirjan numero 46322</w:t>
      </w:r>
    </w:p>
    <w:p>
      <w:r>
        <w:t xml:space="preserve">Invernessin jokirannan taidehankkeista pyydetään yleisön mielipiteitä</w:t>
      </w:r>
    </w:p>
    <w:p>
      <w:r>
        <w:t xml:space="preserve">Teoksiin kuuluu The Gathering Place, joka on jättiläismäinen vappua muistuttava rakenne ja myös lapsiystävällinen vesielementti. River Connections, toinen ehdotuksista, sisältää istuinalueita ja kiviin upotettuja runoja. Julkinen taidehanke on osa River Nessin tulvan lieventämisohjelmaa. Miljoonien puntien arvoisen hankkeen tarkoituksena on suojella kaupunkia paremmin tulvilta. Highland Council oli pyytänyt näkemyksiä taiteesta viime vuonna, mutta se on kuullut uudelleen sen jälkeen, kun lapsiystävällinen vesielementti lisättiin ja The Gathering Place - Friars Shott -paikaksi valittiin paikka lähellä Huntly Streetiä.</w:t>
      </w:r>
    </w:p>
    <w:p>
      <w:r>
        <w:rPr>
          <w:b/>
        </w:rPr>
        <w:t xml:space="preserve">Yhteenveto</w:t>
      </w:r>
    </w:p>
    <w:p>
      <w:r>
        <w:t xml:space="preserve">Highland Council on pyytänyt yleisön mielipiteitä Ness-joen rannalle Invernessissä ehdotetuista taideteoksista.</w:t>
      </w:r>
    </w:p>
    <w:p>
      <w:r>
        <w:rPr>
          <w:b/>
          <w:u w:val="single"/>
        </w:rPr>
        <w:t xml:space="preserve">Asiakirjan numero 46323</w:t>
      </w:r>
    </w:p>
    <w:p>
      <w:r>
        <w:t xml:space="preserve">3 500 sakkoa Cardiffin bussikaistan kuljettajille</w:t>
      </w:r>
    </w:p>
    <w:p>
      <w:r>
        <w:t xml:space="preserve">Cardiffin neuvosto jakoi joulukuussa 2014 - järjestelmän ensimmäisenä käyttöönottokuukautena - yhteensä 3544 rangaistusvaatimusta. Viranomaisille on jo maksettu yhteensä 12 950 puntaa sen jälkeen, kun 370 rikoksentekijää maksoi 35 punnan maksun. Vaikka kuljettajat voivat valittaa sakosta, neuvosto varoitti, että se voi kaksinkertaistua 70 puntaan, jos sitä ei makseta 21 päivän kuluessa. Vaikka rangaistusjärjestelmä on keskittynyt ensisijaisesti bussikaistoille, neuvosto ilmoitti, että se laajenee myös keltaisten laatikoiden risteyksiin kaupungin keskustan pääväylillä. Järjestelmä keskittyy myös laittomaan pysäköintiin koulujen ympäristössä. Cardiffin neuvoston edustaja sanoi: "Viesti on yksinkertainen: jos et halua saada sakkoa, älä riko liikennesääntöjä." "Jos et halua saada sakkoa, älä riko liikennesääntöjä." Rahoilla rahoitetaan hankkeen toteuttamista ja muita liikenteeseen liittyviä hankkeita.</w:t>
      </w:r>
    </w:p>
    <w:p>
      <w:r>
        <w:rPr>
          <w:b/>
        </w:rPr>
        <w:t xml:space="preserve">Yhteenveto</w:t>
      </w:r>
    </w:p>
    <w:p>
      <w:r>
        <w:t xml:space="preserve">Cardiffin bussikaistoja käyttäville kuljettajille on annettu yli 3 500 sakkoa yhden kuukauden aikana.</w:t>
      </w:r>
    </w:p>
    <w:p>
      <w:r>
        <w:rPr>
          <w:b/>
          <w:u w:val="single"/>
        </w:rPr>
        <w:t xml:space="preserve">Asiakirjan numero 46324</w:t>
      </w:r>
    </w:p>
    <w:p>
      <w:r>
        <w:t xml:space="preserve">Intialainen guru Ravi Shankarin hyökkäyksen tutkinta aloitettu</w:t>
      </w:r>
    </w:p>
    <w:p>
      <w:r>
        <w:t xml:space="preserve">Ravi Shankar säilyi vahingoittumattomana, mutta eräs uskovainen sai lieviä vammoja, kertoivat poliisiviranomaiset. Sunnuntai-illan välikohtaus sattui, kun Ravi Shankar, 54, oli nousemassa autoonsa sunnuntain diskurssin jälkeen. Guru on nykyajan henkinen ikoni monien intialaisten keski- ja yläluokkien keskuudessa. Vanhempi poliisiviranomainen kertoi BBC:lle, että turvatoimia oli kiristetty Ravi Shankarin ashramin ympärillä eteläisessä kaupungissa. "En halua turvamuuria minun ja minua tapaamaan tulevien uskovieni väliin. Olen antanut anteeksi sille henkilölle, joka ampui minua", Ravi Shankar sanoi uutiskanavalle välikohtauksen jälkeen. Hän kertoi kuulleensa räjähdyksen kaltaisen äänen noustessaan autoon sunnuntain saarnojen jälkeen. "Myöhemmin minulle kerrottiin, että se oli laukaus", hän sanoi. On epäselvää, kuka saattoi ottaa kohteekseen gurun, joka johtaa Intiassa kukoistavaa Art of Living -säätiötä, jolla on sivuliikkeitä ympäri maailmaa. Hänen säätiönsä on järjestänyt jooga- ja hengellisiä kursseja sodan runtelemassa Afganistanissa, Irakissa ja Sri Lankassa.</w:t>
      </w:r>
    </w:p>
    <w:p>
      <w:r>
        <w:rPr>
          <w:b/>
        </w:rPr>
        <w:t xml:space="preserve">Yhteenveto</w:t>
      </w:r>
    </w:p>
    <w:p>
      <w:r>
        <w:t xml:space="preserve">Intian Bangaloren kaupungissa poliisi etsii tuntematonta miestä, jonka väitetään avanneen tulen uskonnollista gurua Sri Sri Ravi Shankaria kohti.</w:t>
      </w:r>
    </w:p>
    <w:p>
      <w:r>
        <w:rPr>
          <w:b/>
          <w:u w:val="single"/>
        </w:rPr>
        <w:t xml:space="preserve">Asiakirjan numero 46325</w:t>
      </w:r>
    </w:p>
    <w:p>
      <w:r>
        <w:t xml:space="preserve">Sussexin terveydenhuolto: Sussex: Poliisi haastattelee 23:aa hoitokodin tutkinnassa</w:t>
      </w:r>
    </w:p>
    <w:p>
      <w:r>
        <w:t xml:space="preserve">Kun Sussex Health Care -koteja koskeva tutkinta alkoi vuonna 2017, poliisi tutki 43 asukkaan väitettyjä hoitovirheitä. Kolmetoista on sittemmin kuollut. Poliisin mukaan tutkinta keskittyy nyt 13:een kuolleeseen ja siihen, onko heidän kuolemansa aiheuttanut rikosoikeudellista vastuuta. Muissa 30 tapauksessa ei ollut näyttöä rikoksista. "Pidämme asianosaiset perheet edelleen ajan tasalla", sanoi tiedottaja. Hän sanoi, että syytöksiin sisältyivät hoitohenkilökunnan pahoinpitely tai tahallinen laiminlyönti, yleisen terveys- ja turvallisuusvelvollisuuden laiminlyönti työntekijänä ja törkeästä huolimattomuudesta johtuva kuolemantuottamus. Poliisi konsultoi kruunun syyttäjälaitosta, mutta tässä vaiheessa ei ole tehty päätöksiä syytteeseenpanosta, hän lisäsi. Sussex Health Care -yhtiön tiedottaja sanoi: "Olemme tehneet ja teemme edelleen täysimääräisesti ja avoimesti yhteistyötä poliisin kanssa osana sen tutkimuksia. "Olemme erittäin tyytyväisiä siihen, että 30 suojelutapausta suljettiin jokin aika sitten ilman rikosoikeudellisia havaintoja. "Kun nämä tutkimukset ovat käynnissä, ei olisi asianmukaista kommentoida enempää."</w:t>
      </w:r>
    </w:p>
    <w:p>
      <w:r>
        <w:rPr>
          <w:b/>
        </w:rPr>
        <w:t xml:space="preserve">Yhteenveto</w:t>
      </w:r>
    </w:p>
    <w:p>
      <w:r>
        <w:t xml:space="preserve">Poliisi on kertonut, että kaksikymmentäkolmea ihmistä on haastateltu varoen osana yhdeksää hoitokotia koskevaa rikostutkintaa.</w:t>
      </w:r>
    </w:p>
    <w:p>
      <w:r>
        <w:rPr>
          <w:b/>
          <w:u w:val="single"/>
        </w:rPr>
        <w:t xml:space="preserve">Asiakirjan numero 46326</w:t>
      </w:r>
    </w:p>
    <w:p>
      <w:r>
        <w:t xml:space="preserve">Nainen siepattiin Coventryssa, kun hän työnsi vauvaa lastenvaunuissa</w:t>
      </w:r>
    </w:p>
    <w:p>
      <w:r>
        <w:t xml:space="preserve">Poliisien mukaan kaksi miestä, joilla oli päällään kauluspaitoja, nousi autosta ja yritti raahata naisen sisälle. Nainen otettiin kiinni Yarningale Roadilla Coventryssa sen jälkeen, kun auto oli pysähtynyt hänen ja hänen poikavauvansa viereen, lähelle Weymouth Close -tien risteystä. Nainen huusi, minkä jälkeen hänet jätettiin ja ajettiin pois kohti St James Lanea noin kello 23.10 GMT perjantaina. West Midlandsin poliisin mukaan kyseessä saattoi olla musta kolmiovinen auto. Tapausta tutkivat rikostutkijat pyytävät kaikkia, jotka ovat nähneet alueella epäilyttävää käytöstä tai joilla saattaa olla valvontakameran tai kojelaudan kuvamateriaalia tapahtumasta, ilmoittautumaan, mukaan lukien kaikki, jotka ovat nähneet miesten ajavan ympäriinsä kaulalakki päässä. Seuraa BBC West Midlandsia Facebookissa, Twitterissä ja Instagramissa. Lähetä juttuideasi osoitteeseen: newsonline.westmidlands@bbc.co.uk</w:t>
      </w:r>
    </w:p>
    <w:p>
      <w:r>
        <w:rPr>
          <w:b/>
        </w:rPr>
        <w:t xml:space="preserve">Yhteenveto</w:t>
      </w:r>
    </w:p>
    <w:p>
      <w:r>
        <w:t xml:space="preserve">Naamioituneet miehet tarttuivat takaapäin naiseen, kun tämä työnsi lastenvaunuja, kun nainen yritettiin siepata, kertoo poliisi.</w:t>
      </w:r>
    </w:p>
    <w:p>
      <w:r>
        <w:rPr>
          <w:b/>
          <w:u w:val="single"/>
        </w:rPr>
        <w:t xml:space="preserve">Asiakirjan numero 46327</w:t>
      </w:r>
    </w:p>
    <w:p>
      <w:r>
        <w:t xml:space="preserve">Itkevät ikkunan unikot Hull Maritime Museum (Hullin merimuseo)</w:t>
      </w:r>
    </w:p>
    <w:p>
      <w:r>
        <w:t xml:space="preserve">Itkuinen ikkuna on nähtävillä Merimuseossa toukokuuhun asti osana kulttuurikaupunki -juhlallisuuksia. Kaupungin keskustassa sijaitseva rakennus, entinen telakkatoimisto, kertoo Hullin merenkulkijoiden historiasta. Paikka on valittu korostamaan kauppalaivaston ja kuninkaallisen laivaston uhrauksia. Suorat päivitykset ja tarinat Itä-Yorkshiresta ja Pohjois-Lincolnshiresta Queen Victoria Squarella sijaitseva rakennus todisti monia Hullin ensimmäisen maailmansodan ratkaisevia tapahtumia. Weeping Window on osa ensimmäisen maailmansodan satavuotisjuhlavuoden kunniaksi luotua unikkoinstallaatiota Blood Swept Lands and Seas of Red, joka oli alun perin Lontoon Towerissa vuonna 2014. Alkuperäisen näyttelyn jokainen unikko edusti yhtä kuollutta brittiläisten joukkojen jäsentä vuosien 1914-18 sodan aikana, yhteensä 888 246:aa. Unikot päättävät Yhdistyneen kuningaskunnan kiertueen vuonna 2018, ja niillä on pysyvä koti Imperial War Museumissa. Taiteilija Paul Cummins ja suunnittelija Tom Piper avaavat Weeping Windowin virallisesti lauantaina. Se on esillä toukokuuhun asti.</w:t>
      </w:r>
    </w:p>
    <w:p>
      <w:r>
        <w:rPr>
          <w:b/>
        </w:rPr>
        <w:t xml:space="preserve">Yhteenveto</w:t>
      </w:r>
    </w:p>
    <w:p>
      <w:r>
        <w:t xml:space="preserve">Hulliin on asennettu veistos, jossa on tuhansia käsintehtyjä keraamisia unikoita ensimmäisessä maailmansodassa kuolleiden muistoksi.</w:t>
      </w:r>
    </w:p>
    <w:p>
      <w:r>
        <w:rPr>
          <w:b/>
          <w:u w:val="single"/>
        </w:rPr>
        <w:t xml:space="preserve">Asiakirjan numero 46328</w:t>
      </w:r>
    </w:p>
    <w:p>
      <w:r>
        <w:t xml:space="preserve">Covid: Skotlannin juhlapaikan lupa päättyy</w:t>
      </w:r>
    </w:p>
    <w:p>
      <w:r>
        <w:t xml:space="preserve">Riemukkaat fanit hurrasivat, tanssivat ja halasivat Draft Projectissa Aberdeenissa, kun Skotlanti voitti Serbian rangaistuspotkukilpailussa. Myöhemmin se määrättiin poistamaan kaikki televisiot. Aberdeenin lupalautakunta on lykännyt päätöstä jatkoluvan myöntämisestä perjantaina päättyneelle luvalle. Päätös tehdään, kun lautakunta voi pitää täysistunnon. Kokoukselle ei ole vielä asetettu päivämäärää, mutta kaupunginvaltuusto sanoi, että se sovitaan "niin pian kuin mahdollista". Pop-up-baarin omistaja oli sanonut olevansa "järkyttynyt" kuvamateriaalista. PB Devcon omistaja Stuart Clarkson sanoi, että baarissa "arvioitiin väärin, mitä todennäköisesti tapahtuisi", eikä henkilökunta pystynyt rauhoittamaan asiakkaita. PB Devco pyörittää myös läheistä Soul Baria, jossa kahdeksan Aberdeen FC:n pelaajaa vieraili aiemmin tänä vuonna koronavirussääntöjen vastaisesti. Clarkson lupasi "perusteellisen selvityksen" viimeisimmästä tapauksesta. Scottish Hospitality Group -elinkeinoelämän järjestö kuvaili tapahtumia "suorastaan häpeällisiksi". Skotlannin 23 vuotta kestänyt poissaolo tärkeistä miesten turnauksista päättyi Serbian voittoon. Skotlanti kohtaa ensi kesän lopputurnauksessa D-lohkossa Englannin, Kroatian ja Tšekin tasavallan.</w:t>
      </w:r>
    </w:p>
    <w:p>
      <w:r>
        <w:rPr>
          <w:b/>
        </w:rPr>
        <w:t xml:space="preserve">Yhteenveto</w:t>
      </w:r>
    </w:p>
    <w:p>
      <w:r>
        <w:t xml:space="preserve">Baari, jossa fanit kuvattiin juhlimassa Skotlannin Euro 2020 -voittoa ilmeisesti Covidin sääntöjen vastaisesti, ei voi enää myydä alkoholia vanhentuneen luvan vuoksi.</w:t>
      </w:r>
    </w:p>
    <w:p>
      <w:r>
        <w:rPr>
          <w:b/>
          <w:u w:val="single"/>
        </w:rPr>
        <w:t xml:space="preserve">Asiakirjan numero 46329</w:t>
      </w:r>
    </w:p>
    <w:p>
      <w:r>
        <w:t xml:space="preserve">Nutellan "mellakat" leviävät ranskalaisiin supermarketteihin</w:t>
      </w:r>
    </w:p>
    <w:p>
      <w:r>
        <w:t xml:space="preserve">Intermarché-supermarketit tarjosivat Nutellasta 70 prosentin alennuksen, jolloin hinta laski 4,50 eurosta (3,90 puntaa) 1,40 euroon. Poliisi kutsuttiin paikalle, kun ihmiset alkoivat tapella ja töniä toisiaan. "He ovat kuin eläimiä. Eräälle naiselle kiskottiin hiuksista, eräs vanhempi nainen otti laatikon päähänsä, toisella oli verinen käsi", eräs asiakas kertoi ranskalaisille tiedotusvälineille. Erään Intermarché-myymälän työntekijä Keski-Ranskassa kertoi alueelliselle Le Progrès -lehdelle: "Yritimme päästä asiakkaiden väliin, mutta he tönivät meitä." Kaikki varastot myytiin 15 minuutissa, ja yksi asiakas sai mustan silmän, raportti lisää. Samankaltaisia kohtauksia on raportoitu eri puolilta Ranskaa, ja joitakin niistä on kuvattu "mellakoiksi". Alennettujen purkkien metsästys jatkui perjantaina, ja Toulousen lähellä sijaitsevassa supermarketissa ostajille annettiin vain yksi purkki kullekin: Nutellaa, hasselpähkinäistä suklaalevitettä, kulutetaan vuosittain noin 365 miljoonaa kiloa 160 maassa ympäri maailmaa. Ferreron perhe loi sen 1940-luvulla Italian Piemonten alueella, joka on kuuluisa hasselpähkinöistään. Yritys ilmoitti pahoittelevansa torstain väkivaltaisuuksia, mutta totesi, että Intermarché oli päättänyt alennuksesta yksipuolisesti. Saatat myös pitää</w:t>
      </w:r>
    </w:p>
    <w:p>
      <w:r>
        <w:rPr>
          <w:b/>
        </w:rPr>
        <w:t xml:space="preserve">Yhteenveto</w:t>
      </w:r>
    </w:p>
    <w:p>
      <w:r>
        <w:t xml:space="preserve">Nutellan alennus on johtanut väkivaltaisiin kohtauksiin ranskalaisessa supermarkettiketjussa, kun ostajat pyrkivät saamaan makean levitteen edullisesti.</w:t>
      </w:r>
    </w:p>
    <w:p>
      <w:r>
        <w:rPr>
          <w:b/>
          <w:u w:val="single"/>
        </w:rPr>
        <w:t xml:space="preserve">Asiakirjan numero 46330</w:t>
      </w:r>
    </w:p>
    <w:p>
      <w:r>
        <w:t xml:space="preserve">Entiseen Fawleyn voimalaitokseen luodaan tuulivoimatyöpaikkoja</w:t>
      </w:r>
    </w:p>
    <w:p>
      <w:r>
        <w:t xml:space="preserve">MHI Vestas suunnittelee avaavansa lapojen maalaus- ja varastointilaitoksen Fawleyn vanhaan voimalaitokseen Hampshiressä. 80-metriset lavat lähetetään proomulla Isle of Wightilta, jossa ne valmistetaan. Tanskalaisyrityksen mukaan Fawleyn laitoksen odotetaan aloittavan toimintansa huhtikuussa. Toimitusjohtaja Jens Tommerup sanoi: "Suurin osa teristä käytetään Ison-Britannian vesillä, mutta aiomme myös viedä niitä muualle Eurooppaan". Southamptonin vesialueella sijaitseva Fawleyn voimalaitos toimi yli 40 vuotta ennen kuin se suljettiin vuonna 2013. Long Harbour on ostanut 300 hehtaarin suuruisen alueen ja suunnittelee yli 1 000 asunnon rakentamista teollisuusyksiköiden rinnalle.</w:t>
      </w:r>
    </w:p>
    <w:p>
      <w:r>
        <w:rPr>
          <w:b/>
        </w:rPr>
        <w:t xml:space="preserve">Yhteenveto</w:t>
      </w:r>
    </w:p>
    <w:p>
      <w:r>
        <w:t xml:space="preserve">Tuulivoimayhtiö on ilmoittanut luovansa jopa 50 työpaikkaa entisen öljyvoimalan alueelle.</w:t>
      </w:r>
    </w:p>
    <w:p>
      <w:r>
        <w:rPr>
          <w:b/>
          <w:u w:val="single"/>
        </w:rPr>
        <w:t xml:space="preserve">Asiakirjan numero 46331</w:t>
      </w:r>
    </w:p>
    <w:p>
      <w:r>
        <w:t xml:space="preserve">Guernseyn myöhästyneiden veroilmoitusten sakot yhteensä 1,8 miljoonaa puntaa</w:t>
      </w:r>
    </w:p>
    <w:p>
      <w:r>
        <w:t xml:space="preserve">Yli 3200 saarelaismiestä saa myöhemmin tällä viikolla kirjeen, jossa heille ilmoitetaan 10 punnan päiväsakoista, jos he eivät ole toimittaneet verolomakettaan ajoissa. Vuoden 2012 verolomakkeiden palauttamisen määräaika päättyi marraskuussa, jolloin muistutukset lähetettiin lähes 20 000 saarelaiselle. Vuoden 2012 veroilmoitusten myöhästymisestä aiheutuneet sakot ovat yhteensä 1,8 miljoonaa puntaa. Ministeriön mukaan jotkut ihmiset olivat palauttaneet lomakkeensa määräajan umpeutumisen jälkeen, mutta he joutuisivat silti maksamaan sakkoja. Johtaja Rob Gray kuvasi myöhästyneiden ja puuttuvien ilmoitusten määrää "pettymykseksi". Gray sanoi, että se ei ole reilua muita veronmaksajia kohtaan, jotka ovat toimittaneet vuoden 2012 ilmoituksensa ajoissa, sillä maksamattomien veronmaksajien jahtaaminen johtaa julkisten resurssien tuhlaamiseen. Tammikuussa 2012 verovirasto järjesti rahapalkintokampanjan, jonka tarkoituksena oli kannustaa täyttämään veroilmoitukset sähköisesti Guernseyllä.</w:t>
      </w:r>
    </w:p>
    <w:p>
      <w:r>
        <w:rPr>
          <w:b/>
        </w:rPr>
        <w:t xml:space="preserve">Yhteenveto</w:t>
      </w:r>
    </w:p>
    <w:p>
      <w:r>
        <w:t xml:space="preserve">Guernseyn tuloverotoimisto on paljastanut, että veroilmoitusten myöhästymisiä on maksamatta lähes 2 miljoonaa puntaa.</w:t>
      </w:r>
    </w:p>
    <w:p>
      <w:r>
        <w:rPr>
          <w:b/>
          <w:u w:val="single"/>
        </w:rPr>
        <w:t xml:space="preserve">Asiakirjan numero 46332</w:t>
      </w:r>
    </w:p>
    <w:p>
      <w:r>
        <w:t xml:space="preserve">Tyttäreksi pukeutunut brasilialaisvanki pakomatkalla löytyi kuolleena</w:t>
      </w:r>
    </w:p>
    <w:p>
      <w:r>
        <w:t xml:space="preserve">Vankilan virkamiesten mukaan näytti siltä, että Silva oli hirttäytynyt. Vartijat pysäyttivät Silvan lauantaina, kun hän yritti kävellä ulos vankilasta teini-ikäiseksi tyttäreksi naamioituneena. Video, jossa hän riisui silikoninaamarin ja peruukin sisältäneen naamionsa pala palalta, sai laajaa huomiota tiedotusvälineissä. Silva oli 42-vuotias ja istui 73 vuoden ja 10 kuukauden tuomiota huumekaupasta. Tiistaina vartijat löysivät hänet sellistään Bangu 1 -vankilassa Rio de Janeiron osavaltiossa, jonne hänet oli siirretty epäonnistuneen pakoyrityksen jälkeen. Brasilialainen uutissivusto O Globo kertoi, että häntä oli pidetty siirtonsa jälkeen eristyssellissä. Saatat olla myös kiinnostunut: Silva nousi otsikoihin yritettyään paeta Bangu 3 -vankilasta pukeutumalla silikoninaamariin, mustaan peruukkiin, silmälaseihin, rintaliiveihin ja t-paitaan yrittäessään näyttää 19-vuotiaalta tyttäreltään, joka oli käynyt hänen luonaan. Vartijat eivät olleet naamioitumisesta hämmentyneitä, ja he ottivat videon Silvasta, kun hän riisui naamionsa askel askeleelta. Silvan tytärtä, joka oli jäänyt hänen selliinsä isänsä pakoyrityksen ajaksi, tutkittiin kahdeksan muun henkilön kanssa heidän epäillystä osallisuudestaan vankilapakoyritykseen. Silva oli paennut vankilasta kerran aiemmin, vuonna 2013, jolloin hän pakeni Gericinin vankilan viemäriverkoston kautta. Hänet otettiin myöhemmin kiinni.</w:t>
      </w:r>
    </w:p>
    <w:p>
      <w:r>
        <w:rPr>
          <w:b/>
        </w:rPr>
        <w:t xml:space="preserve">Yhteenveto</w:t>
      </w:r>
    </w:p>
    <w:p>
      <w:r>
        <w:t xml:space="preserve">Brasilian vankilaviranomaiset ovat löytäneet tuomitun huumekauppiaan Clauvino da Silvan kuolleena sellistään kolme päivää sen jälkeen, kun hänen suunnitelmallinen pakomatkansa oli estetty.</w:t>
      </w:r>
    </w:p>
    <w:p>
      <w:r>
        <w:rPr>
          <w:b/>
          <w:u w:val="single"/>
        </w:rPr>
        <w:t xml:space="preserve">Asiakirjan numero 46333</w:t>
      </w:r>
    </w:p>
    <w:p>
      <w:r>
        <w:t xml:space="preserve">Bowe Bergdahl vetoaa Obamaan armahduksen saamiseksi</w:t>
      </w:r>
    </w:p>
    <w:p>
      <w:r>
        <w:t xml:space="preserve">Häntä syytetään sotilastovereidensa vaarantamisesta, ja häntä odottaa sotaoikeus muun muassa karkuruudesta. Jos kersantti Bergdahl tuomitaan huhtikuussa, häntä voi odottaa elinkautinen vankeusrangaistus. Hänet vapautettiin toukokuussa 2014 vaihdossa viiden taleban-vangin kanssa, joita pidettiin Yhdysvaltain Guantanamon vankilassa. Valittu presidentti Donald Trump pitää häntä petturina. Trump sanoi kampanjakiertueella, että kersantti Berdahl olisi pitänyt teloittaa. Kersantti Bergdahlin asianajaja Eugene Fidell kehotti joulukuussa 2015 Trumpia "lopettamaan kuukausia kestäneen ennakkoluuloisen kunnianloukkauskampanjansa päämiestämme vastaan". Mitä tiedämme Bergdahlin katoamisesta? Profiili: Obama alun perin kannatti vankien vaihtoa, mutta muut, myös republikaanit, arvostelivat sitä siitä, että se oli vastoin politiikkaa, jonka mukaan terroristien kanssa ei saa neuvotella. Kersantti Bergdahl, 30, on puolestaan yrittänyt perustella tekojaan sanomalla, että hän jätti yksikkönsä ilman lupaa vuonna 2009 korostaakseen huonoa johtamista. Hänen katoamisensa tarkat olosuhteet ovat vielä selvittämättä, mutta hänen löytämisekseen on nähty paljon vaivaa, vaikka etsinnät ovatkin johtaneet Yhdysvaltain armeijan uhreihin. Presidentillä on valtuudet myöntää niin sanottuja ennaltaehkäiseviä armahduksia jo ennen tuomiota. Gerald Ford armahti edeltäjänsä Richard Nixonin vuonna 1974, ja presidentti George HW Bush armahti entisen puolustusministerin Casper Weinbergerin vuonna 1992 sen jälkeen, kun häntä vastaan oli nostettu syyte Iran-Contra-tapauksen yhteydessä.</w:t>
      </w:r>
    </w:p>
    <w:p>
      <w:r>
        <w:rPr>
          <w:b/>
        </w:rPr>
        <w:t xml:space="preserve">Yhteenveto</w:t>
      </w:r>
    </w:p>
    <w:p>
      <w:r>
        <w:t xml:space="preserve">Yhdysvaltalainen sotilas Bowe Bergdahl, joka jätti yksikkönsä Afganistanissa ja oli Talebanin vankina viisi vuotta, on pyytänyt presidentti Barack Obamaa armahtamaan hänet.</w:t>
      </w:r>
    </w:p>
    <w:p>
      <w:r>
        <w:rPr>
          <w:b/>
          <w:u w:val="single"/>
        </w:rPr>
        <w:t xml:space="preserve">Asiakirjan numero 46334</w:t>
      </w:r>
    </w:p>
    <w:p>
      <w:r>
        <w:t xml:space="preserve">Auringon polttama delfiini Spirtle jatkaa paranemistaan...</w:t>
      </w:r>
    </w:p>
    <w:p>
      <w:r>
        <w:t xml:space="preserve">Luonnonsuojelijoiden Spirtlenä tuntema pullonokkadelfiini loukkaantui vakavasti, kun se oli toukokuussa 2016 vuorokauden ajan veden ulkopuolella mutaliejussa Cromarty Firthissä. Sen huomasi tuolloin sattumalta pariskunta, joka oli eksynyt yrittäessään ajaa delfiinien katselupaikalle Moray Firthissä. Pelastajat nostivat delfiinin takaisin pinnalle, mutta eivät uskoneet sen selviävän hengissä. Aberdeenin yliopiston tiedemiehet ja Whale and Dolphin Conservation -järjestön kenttätyöntekijä Charlie Phillips ovat seuranneet sen toipumista. Phillips otti viimeisimmän kuvan Spirtlestä lähellä Fort Georgea Ardersierin lähellä Moray Firthissä. Kaikki kuvat ovat tekijänoikeuden alaisia.</w:t>
      </w:r>
    </w:p>
    <w:p>
      <w:r>
        <w:rPr>
          <w:b/>
        </w:rPr>
        <w:t xml:space="preserve">Yhteenveto</w:t>
      </w:r>
    </w:p>
    <w:p>
      <w:r>
        <w:t xml:space="preserve">Uusi kuva on paljastanut, miten delfiinin auringonpolttamat vammat ovat jatkaneet paranemistaan.</w:t>
      </w:r>
    </w:p>
    <w:p>
      <w:r>
        <w:rPr>
          <w:b/>
          <w:u w:val="single"/>
        </w:rPr>
        <w:t xml:space="preserve">Asiakirjan numero 46335</w:t>
      </w:r>
    </w:p>
    <w:p>
      <w:r>
        <w:t xml:space="preserve">Jättiläiskilpikonna maailman hitaimmassa poliisin takaa-ajossa.</w:t>
      </w:r>
    </w:p>
    <w:p>
      <w:r>
        <w:t xml:space="preserve">Herbert onnistui pakenemaan kotoaan ja kävelemään kolme mailia, ennen kuin eräs yleisön jäsen löysi hänet Bovingdonista. Hertfordshiren poliisi kertoi, että hänet "havaittiin polkemaan tien poikki ja poliisi pelasti hänet". Poliisi Munn sanoi, että tämä oli ensimmäinen kerta 18 vuoteen, kun hän oli ollut tekemisissä "kilpikonnan, jättiläisen tai ei" kanssa. Kun konstaapeli saapui paikalle, hän huomasi, että eräs nainen piti valtavaa eläintä "kädessään, jotta se ei enää vaeltaisi pois". "Sen selkään oli alun perin kiinnitetty jäljitin, mutta se oli revitty irti seikkailun aikana, Munn lisäsi. Herbert vietiin Hemel Hempsteadin poliisiasemalle, ja hänestä huolehti eksoottisten eläinten hoitoon valtuutettu poliisi. Voimat sanoivat, että omistaja löytyi nopeasti sen jälkeen, kun se oli kirjoittanut sen urotöistä sosiaalisessa mediassa.</w:t>
      </w:r>
    </w:p>
    <w:p>
      <w:r>
        <w:rPr>
          <w:b/>
        </w:rPr>
        <w:t xml:space="preserve">Yhteenveto</w:t>
      </w:r>
    </w:p>
    <w:p>
      <w:r>
        <w:t xml:space="preserve">Jättiläiskilpikonna on yhdistetty omistajansa kanssa "maailman hitaimman poliisin takaa-ajon" jälkeen.</w:t>
      </w:r>
    </w:p>
    <w:p>
      <w:r>
        <w:rPr>
          <w:b/>
          <w:u w:val="single"/>
        </w:rPr>
        <w:t xml:space="preserve">Asiakirjan numero 46336</w:t>
      </w:r>
    </w:p>
    <w:p>
      <w:r>
        <w:t xml:space="preserve">Meksikoa ravistelee kaksi maanjäristystä 24 tunnin sisällä</w:t>
      </w:r>
    </w:p>
    <w:p>
      <w:r>
        <w:t xml:space="preserve">Järistys tapahtui Kalifornianlahdella, 127 kilometriä Guerrero Negron kaupungista koilliseen, Baja Californiassa, kertoi Yhdysvaltain geologinen tutkimuslaitos. Välittömiä vahinkoja ei raportoitu, eikä tsunamivaroitusta ole annettu. Aiempi järistys, jonka voimakkuus oli 6,5, iski läntisen Michoacanin osavaltion vuoristossa. Kahdeksan tuntia aiemmin tapahtunut järistys aiheutti rakennusten heilahtelua aina noin 322 kilometrin päässä sijaitsevaan Mexico Cityyn asti, mutta uhreja ei raportoitu. "Sen saattoi tuntea, mutta suuria vahinkoja ei ole. Ei ole raportteja, ei hätäpuheluita", sanoi Michoacanissa sijaitsevan Uruapanin kaupungin palokunnan edustaja Agustin Lule keskiviikkona.</w:t>
      </w:r>
    </w:p>
    <w:p>
      <w:r>
        <w:rPr>
          <w:b/>
        </w:rPr>
        <w:t xml:space="preserve">Yhteenveto</w:t>
      </w:r>
    </w:p>
    <w:p>
      <w:r>
        <w:t xml:space="preserve">Meksikon Tyynenmeren rannikolla on tapahtunut 6,9 magnitudin maanjäristys, joka on toinen alueella viimeisen vuorokauden aikana.</w:t>
      </w:r>
    </w:p>
    <w:p>
      <w:r>
        <w:rPr>
          <w:b/>
          <w:u w:val="single"/>
        </w:rPr>
        <w:t xml:space="preserve">Asiakirjan numero 46337</w:t>
      </w:r>
    </w:p>
    <w:p>
      <w:r>
        <w:t xml:space="preserve">Lincolnin kaupunginvaltuusto käyttää lähes 100 000 puntaa asunnottomien hotelleihin.</w:t>
      </w:r>
    </w:p>
    <w:p>
      <w:r>
        <w:t xml:space="preserve">Lincolnin kaupunginvaltuustolle osoitetun tiedonvapauspyynnön mukaan kaupungin Travelodge-hotellissa oli varattu 295 huonetta viime marraskuusta lähtien. Neuvoston tiedottajan mukaan huoneita käytettiin "viimeisenä keinona". Viranomainen odottaa saavansa suurimman osan rahoista takaisin hallitukselta asumistuen kautta, hän lisäsi. Paula Burton, asumisratkaisujen johtaja neuvostossa, sanoi: "Käytämme Travelodgea vain viimeisenä keinona, mutta ruuhka-aikoina Lincolnissa voi olla pulaa sopivista hätä- ja tilapäismajoituspaikoista. "Tämä tarkoittaa, että Travelodgea joudutaan käyttämään useammin kuin haluaisimme." Hän lisäsi: "Vaikka hallitus on leikannut paikallisviranomaisten budjetteja, olemme tukeneet jatkuvasti asunnottomuuden torjuntaa, ja teemme jatkossakin kaikkemme auttaaksemme, missä ja milloin se on mahdollista." Neuvosto osti Tentercroft Streetillä sijaitsevan hotellin viime vuoden maaliskuussa ja vuokrasi sen Travelodgelle 25 vuodeksi. Seuraa BBC East Yorkshire and Lincolnshirea Facebookissa, Twitterissä ja Instagramissa. Lähetä juttuideoita osoitteeseen yorkslincs.news@bbc.co.uk.</w:t>
      </w:r>
    </w:p>
    <w:p>
      <w:r>
        <w:rPr>
          <w:b/>
        </w:rPr>
        <w:t xml:space="preserve">Yhteenveto</w:t>
      </w:r>
    </w:p>
    <w:p>
      <w:r>
        <w:t xml:space="preserve">Neuvosto on käyttänyt 96 213 puntaa hotellihuoneisiin kodittomille, koska hätä- ja tilapäismajoituksesta on ollut pulaa.</w:t>
      </w:r>
    </w:p>
    <w:p>
      <w:r>
        <w:rPr>
          <w:b/>
          <w:u w:val="single"/>
        </w:rPr>
        <w:t xml:space="preserve">Asiakirjan numero 46338</w:t>
      </w:r>
    </w:p>
    <w:p>
      <w:r>
        <w:t xml:space="preserve">Poika tuomittiin veitsen kantamisesta St Annin ampumisen jälkeen</w:t>
      </w:r>
    </w:p>
    <w:p>
      <w:r>
        <w:t xml:space="preserve">15-vuotias tuomittiin myös kolmen pojan ryöstämisestä Nottinghamissa joulukuussa. Nottinghamin nuorisotuomioistuimessa hän myönsi kaksi ryöstöä ja veitsen hallussapidon. Poika tuomittiin 12 kuukaudeksi nuorten rikoksentekijöiden laitokseen, ja hänet määrättiin myös maksamaan 250 punnan korvaukset. Kesäkuun 4. päivänä teini-ikäinen, jonka nimeä ei voida mainita hänen ikänsä vuoksi, joutui aseistettujen poliisien pysäyttämäksi ampumisen jälkeen St Ann's Well Roadilla. Poliisi kertoi nähneensä hänen juoksevan paikalta ja myöhemmin piiloutuvan seinän taakse. Hän kertoi poliiseille, että hän oli aseistautunut kotona veitsellä ja mennyt alueelle auttamaan ystäväänsä, joka oli soittanut hänelle ja kertonut, että häntä oli ammuttu. Seuraa BBC East Midlandsia Facebookissa, Twitterissä tai Instagramissa. Lähetä juttuideoita osoitteeseen eastmidsnews@bbc.co.uk.</w:t>
      </w:r>
    </w:p>
    <w:p>
      <w:r>
        <w:rPr>
          <w:b/>
        </w:rPr>
        <w:t xml:space="preserve">Yhteenveto</w:t>
      </w:r>
    </w:p>
    <w:p>
      <w:r>
        <w:t xml:space="preserve">Teini, joka aseistautui veitsellä mennäkseen auttamaan ammuttua ystäväänsä, on tuomittu.</w:t>
      </w:r>
    </w:p>
    <w:p>
      <w:r>
        <w:rPr>
          <w:b/>
          <w:u w:val="single"/>
        </w:rPr>
        <w:t xml:space="preserve">Asiakirjan numero 46339</w:t>
      </w:r>
    </w:p>
    <w:p>
      <w:r>
        <w:t xml:space="preserve">Satoja St Richardin sairaalassa lyhtykävelyllä</w:t>
      </w:r>
    </w:p>
    <w:p>
      <w:r>
        <w:t xml:space="preserve">1,5 mailin mittainen St Richard's Hospice Lantern Walk -tapahtuma järjestettiin lauantaina iltahämärässä National Trustin Croomen alueella lähellä Worcesteria. Järjestäjien mukaan jaettiin LED-kynttilöillä varustettuja lyhtyjä, joissa kävelijät "pohtivat ja juhlistivat rakkaidensa elämää". Heitä kehotettiin keräämään sponsoreita saattohoitokodin auttamiseksi. Worcesterin saattohoitokodin tiimi tukee vuosittain yli 3 300 potilasta, perheenjäsentä ja surevaa Worcestershiren alueella. St Richard's on riippumaton hyväntekeväisyysjärjestö, jonka vuotuisista 8,8 miljoonan punnan tuloista kolme neljäsosaa tulee lahjoituksista ja loput NHS:ltä. Seuraa BBC West Midlandsia Facebookissa ja Twitterissä ja tilaa paikalliset uutispäivitykset suoraan puhelimeesi.</w:t>
      </w:r>
    </w:p>
    <w:p>
      <w:r>
        <w:rPr>
          <w:b/>
        </w:rPr>
        <w:t xml:space="preserve">Yhteenveto</w:t>
      </w:r>
    </w:p>
    <w:p>
      <w:r>
        <w:t xml:space="preserve">Hehkuvat lyhdyt valaisivat puistoaluetta, kun noin 400 ihmistä osallistui saattohoitokodin kävelylle rakkaidensa muistoksi.</w:t>
      </w:r>
    </w:p>
    <w:p>
      <w:r>
        <w:rPr>
          <w:b/>
          <w:u w:val="single"/>
        </w:rPr>
        <w:t xml:space="preserve">Asiakirjan numero 46340</w:t>
      </w:r>
    </w:p>
    <w:p>
      <w:r>
        <w:t xml:space="preserve">Euroopan parlamentin jäsen Jonathan Arnott vetäytyy UKIP:n johtokilpailusta</w:t>
      </w:r>
    </w:p>
    <w:p>
      <w:r>
        <w:t xml:space="preserve">Koillis-Englantia edustava Arnott sanoi, että "hopeamitalista ei ole palkintoa". 35-vuotias oli ensimmäisenä asettunut ehdolle Nigel Faragen tilalle. Hänen vetäytymisensä jälkeen jäljellä on viisi ehdokasta, jotka taistelevat voittajasta, joka julkistetaan 15. syyskuuta. Mukana on muun muassa kaupunginvaltuutettu Lisa Duffy, joka vannoi kampanjoivansa mielenterveyshuollon parantamisen puolesta aiemmin pitämässään kampanjapuheessa. Hän kertoi kokemuksistaan synnytyksen jälkeisestä masennuksesta ja sanoi haluavansa ottaa mielenterveyskampanjoinnin viestikapulan vastaan entiseltä varapääministeriltä Nick Cleggiltä. Duffy, jota UKIP:n Lontoon europarlamentaarikko Gerard Batten kannatti, sanoi myös, että Farage "haluaa aina vetää naruista" puolueessa, mutta että seuraavan johtajan on oltava "joku hyvin erilainen". Ehdolla ovat myös Euroopan parlamentin jäsenet Bill Etheridge ja Diane James sekä aktivistit Phillip Broughton ja Elizabeth Jones.</w:t>
      </w:r>
    </w:p>
    <w:p>
      <w:r>
        <w:rPr>
          <w:b/>
        </w:rPr>
        <w:t xml:space="preserve">Yhteenveto</w:t>
      </w:r>
    </w:p>
    <w:p>
      <w:r>
        <w:t xml:space="preserve">UKIP:n europarlamentaarikko Jonathan Arnott sanoo vetäytyvänsä kisasta puolueen seuraavaksi johtajaksi, koska hän voisi toivoa korkeintaan toista sijaa.</w:t>
      </w:r>
    </w:p>
    <w:p>
      <w:r>
        <w:rPr>
          <w:b/>
          <w:u w:val="single"/>
        </w:rPr>
        <w:t xml:space="preserve">Asiakirjan numero 46341</w:t>
      </w:r>
    </w:p>
    <w:p>
      <w:r>
        <w:t xml:space="preserve">EU vaatii rajatarkastuksia, jos sopimusta ei synny, sanoo korkein virkamies.</w:t>
      </w:r>
    </w:p>
    <w:p>
      <w:r>
        <w:t xml:space="preserve">John CampbellBBC News NI Economics &amp; Business Editor Olly Robbins oli todistamassa alahuoneen Brexit-valiokunnalle. Hän vastasi DUP:n Sammy Wilsonin kysymykseen taoiseachin esittämistä kommenteista. Viime viikolla Leo Varadkar sanoi, että EU oli vakuuttanut hänelle, että fyysisiä rajatarkastuksia ei tarvita, vaikka Yhdistynyt kuningaskunta kaatuu ulos ilman sopimusta. Robbins sanoi: "En ole varma, että tämä on mahdollista, mutta en ole varma, että tämä on mahdollista: "Euroopan komission tiedottajaan on puututtu tästä asiasta monta kertaa, ja hän on kertonut komission näkemyksen, jonka mukaan asianmukaisten järjestelyjen puuttuessa tarkastukset ja valvonta olisivat jotenkin tarpeellisia." Hän lisäsi, että jos tähän tilanteeseen joskus jouduttaisiin, käytäisiin "voimakasta keskustelua" siitä, mitä rajalla tarvitaan. "Molempien osapuolten olisi pohdittava, mitkä ovat niiden vastuualueet, ja toteutettava asianmukaiset toimenpiteet ja valmistelut. "Irlannin hallituksella voi olla näkemys siitä, mitä se uskoo voivansa tehdä tai haluavansa tehdä rajalla. "Euroopan komissiolla on varmasti näkemys - ette odota minun tietävän, miten se tarkalleen ottaen tapahtuu." Wilson arveli, että EU saattaa sanoa yhtä asiaa Britannian hallitukselle ja toista Irlannille. Robbins sanoi, että Yhdistynyt kuningaskunta on edelleen sitoutunut siihen, että Brexit-erosopimukseen sisällytetään oikeudellisesti toimiva rajaturvallisuusjärjestely.</w:t>
      </w:r>
    </w:p>
    <w:p>
      <w:r>
        <w:rPr>
          <w:b/>
        </w:rPr>
        <w:t xml:space="preserve">Yhteenveto</w:t>
      </w:r>
    </w:p>
    <w:p>
      <w:r>
        <w:t xml:space="preserve">Britannian brexit-asiaa käsittelevä virkamies on sanonut, että EU vaatii "tarkastuksia ja valvontaa" Irlannin rajalla, jos sopimusta ei synny.</w:t>
      </w:r>
    </w:p>
    <w:p>
      <w:r>
        <w:rPr>
          <w:b/>
          <w:u w:val="single"/>
        </w:rPr>
        <w:t xml:space="preserve">Asiakirjan numero 46342</w:t>
      </w:r>
    </w:p>
    <w:p>
      <w:r>
        <w:t xml:space="preserve">Alder Heyn 50 miljoonan punnan vetoomus käynnistettiin, jotta siitä tulisi "maailmanluokan".</w:t>
      </w:r>
    </w:p>
    <w:p>
      <w:r>
        <w:t xml:space="preserve">Alder Hey Children's Hospital aloitti vetoomuksen lelujen ja laitteiden hankkimiseksi uuteen rakennukseen, joka on tarkoitus avata vuonna 2015. Professori Michael Brown, Alder Hey Children's Charityn puheenjohtaja, sanoi sairaalan olevan upea paikka. Hänen mukaansa sairaalassa hoidetaan vuosittain 270 000 lasta, mikä on neljä kertaa enemmän kuin Lontoon Great Ormond Street Hospitalissa. "Skotlannissa oli vain yksi alue, jonne he eivät lähettäneet meille ketään hoidettavaksi viime vuonna", hän sanoi. "Kerran sukupolvessa" Sairaalaan otetaan vuosittain 60 000 hätätapausta. Hyväntekeväisyysjärjestö ostaa 20 000 värikynää, jotta lapset saisivat tekemistä ensiapupoliklinikalla, hän sanoi. Vaikka sairaalalla on uusi rakennus, se tarvitsee lääketieteellisiä laitteita, leikkivälineitä ja leikkiasiantuntijoita, joita NHS ei rahoita. Brown kuvaili, että kyseessä on "kerran sukupolvessa tarjoutuva tilaisuus" luoda maailmanluokan lastensairaala koko Yhdistyneeseen kuningaskuntaan.</w:t>
      </w:r>
    </w:p>
    <w:p>
      <w:r>
        <w:rPr>
          <w:b/>
        </w:rPr>
        <w:t xml:space="preserve">Yhteenveto</w:t>
      </w:r>
    </w:p>
    <w:p>
      <w:r>
        <w:t xml:space="preserve">Lastensairaala on käynnistänyt 50 miljoonan punnan vetoomuksen, jotta siitä tulisi maailmanluokan hoitokeskus.</w:t>
      </w:r>
    </w:p>
    <w:p>
      <w:r>
        <w:rPr>
          <w:b/>
          <w:u w:val="single"/>
        </w:rPr>
        <w:t xml:space="preserve">Asiakirjan numero 46343</w:t>
      </w:r>
    </w:p>
    <w:p>
      <w:r>
        <w:t xml:space="preserve">Sunderlandin neuvosto jäädyttää kunnallisveron kolmanneksi vuodeksi</w:t>
      </w:r>
    </w:p>
    <w:p>
      <w:r>
        <w:t xml:space="preserve">Sunderlandin kaupunginvaltuuston johtaja Paul Watson sanoi, että se on sitoutunut suojelemaan haavoittuvassa asemassa oleville ihmisille suunnattuja palveluja "haastavana" taloudellisena kautena. Hän kuitenkin vahvisti, että neuvoston on leikattava talousarviostaan vielä 98 miljoonaa puntaa seuraavien kolmen vuoden aikana. Hän kertoi myös, että kirjastopalvelujen uudelleentarkastelu ja kuuleminen on alkamassa. Watson sanoi: "Valitettavasti vallitsevassa taloustilanteessa ja valtionhallinnon määräämissä toimenpiteissä pelkään, että leikkaukset vain lisääntyvät. "Tämä ei kuitenkaan ole valtuusto, jonka on syytä sulkea luukut. "Sen sijaan olemme sitoutuneet jatkamaan palvelujen kehittämistä ja tuottamista erilaisilla, tehokkaammilla ja asiakaslähtöisemmillä tavoilla - tavoilla, jotka johtavat parempiin tuloksiin paikallisille ihmisille."</w:t>
      </w:r>
    </w:p>
    <w:p>
      <w:r>
        <w:rPr>
          <w:b/>
        </w:rPr>
        <w:t xml:space="preserve">Yhteenveto</w:t>
      </w:r>
    </w:p>
    <w:p>
      <w:r>
        <w:t xml:space="preserve">Koillismaan valtuusto on jäädyttänyt valtuustoverot kolmanneksi vuodeksi, vaikka sen on leikattava 37 miljoonaa puntaa talousarviostaan tänä vuonna.</w:t>
      </w:r>
    </w:p>
    <w:p>
      <w:r>
        <w:rPr>
          <w:b/>
          <w:u w:val="single"/>
        </w:rPr>
        <w:t xml:space="preserve">Asiakirjan numero 46344</w:t>
      </w:r>
    </w:p>
    <w:p>
      <w:r>
        <w:t xml:space="preserve">Stoken sairaalapalo: Mies syytettynä potilaan taposta</w:t>
      </w:r>
    </w:p>
    <w:p>
      <w:r>
        <w:t xml:space="preserve">Thomas Ashcroftin, 39, epäillään sytyttäneen Royal Stoke -yliopistosairaalan ja Staffordshiren yliopiston majoitusrakennuksen tuleen 7. kesäkuuta. Häntä syytetään nyt May Maxfieldin, 89, taposta, Stafford Crown Court kuuli. Ashcroft määrättiin tutkintavankeuteen syyskuussa pidettävään jatkokäsittelyyn asti. Lue lisää Staffordshiren uutisia Sairaalan tulipalo julistettiin suuronnettomuudeksi, ja sen vuoksi sadat potilaat evakuoitiin. Ashcroft, kotoisin Musgrave Crescentistä, Shirecliffestä, Sheffieldistä, saapui oikeuteen videolinkin välityksellä HMP Dovegatesta, joka sijaitsee lähellä Uttoxeteria. Syyttäjä Patrick Sullivan kertoi tuomari Michael Chambers QC:lle, että kruunu väitti sairaalapalon ja eläkeläisen kuoleman olevan yhteydessä toisiinsa. Tapon lisäksi Ashcroftia vastaan nostetaan kaksi syytettä, jotka koskevat sairaalan ja yliopiston Beacon Building -rakennuksen tuhopolttoa piittaamattomuudesta ihmishengen vaarantamisen suhteen.</w:t>
      </w:r>
    </w:p>
    <w:p>
      <w:r>
        <w:rPr>
          <w:b/>
        </w:rPr>
        <w:t xml:space="preserve">Yhteenveto</w:t>
      </w:r>
    </w:p>
    <w:p>
      <w:r>
        <w:t xml:space="preserve">Sairaalaan tehdystä tuhopoltosta syytetty mies on saanut syytteen tulipalon seurauksena kuolleen iäkkään potilaan taposta.</w:t>
      </w:r>
    </w:p>
    <w:p>
      <w:r>
        <w:rPr>
          <w:b/>
          <w:u w:val="single"/>
        </w:rPr>
        <w:t xml:space="preserve">Asiakirjan numero 46345</w:t>
      </w:r>
    </w:p>
    <w:p>
      <w:r>
        <w:t xml:space="preserve">Ennätysmäärä Trinity Crib Service -palvelua Jerseyssä</w:t>
      </w:r>
    </w:p>
    <w:p>
      <w:r>
        <w:t xml:space="preserve">Lähes 2 500 ihmistä näki jouluisen jumalanpalveluksen, joka pidettiin ensimmäistä kertaa Trinityn Royal Jersey Showgroundin näyttelyhallissa eikä teltassa. Järjestäjä Canon Geoff Houghton sanoi yllättyneensä siitä, että tänä vuonna paikalle saapui 1 000 ihmistä enemmän. Yleisö olisi voinut täyttää Jerseyn oopperatalon neljä kertaa enemmän. Canon Houghton sanoi: "Uskon, että ihmiset haluavat yhä kuulla todellisen joulutarinan, ja olimme iloisia siitä, että saimme tänä vuonna niin paljon väkeä paikalle." "Pystyimme saamaan sisään niin paljon enemmän kuin telttamajoituksessa, mikä oli ihanaa." "Se oli hienoa." Aiheeseen liittyvät Internet-linkit Trinity Parish Church Jersey Kanaalisaaret Royal Jersey Agricultural &amp; Horticultural Society (Jerseyn kuninkaallinen maatalous- ja puutarhayhdistys)</w:t>
      </w:r>
    </w:p>
    <w:p>
      <w:r>
        <w:rPr>
          <w:b/>
        </w:rPr>
        <w:t xml:space="preserve">Yhteenveto</w:t>
      </w:r>
    </w:p>
    <w:p>
      <w:r>
        <w:t xml:space="preserve">Järjestäjien mukaan ennätysmäärä ihmisiä seurasi tänä vuonna Jerseyssä järjestettyä kätköpalvelusta.</w:t>
      </w:r>
    </w:p>
    <w:p>
      <w:r>
        <w:rPr>
          <w:b/>
          <w:u w:val="single"/>
        </w:rPr>
        <w:t xml:space="preserve">Asiakirjan numero 46346</w:t>
      </w:r>
    </w:p>
    <w:p>
      <w:r>
        <w:t xml:space="preserve">Woody Allen haastaa Amazonin oikeuteen 68 miljoonasta dollarista A Rainy Day in New Yorkin pudottamisesta</w:t>
      </w:r>
    </w:p>
    <w:p>
      <w:r>
        <w:t xml:space="preserve">83-vuotias mies vaatii yli 68 miljoonan dollarin (52 miljoonan punnan) vahingonkorvauksia väittäen, että yhtiö vetäytyi usean elokuvan sopimuksesta ilman syytä. Amazon julkaisi kaksi Allenin elokuvaa ja levitti myös hänen tv-sarjaansa Crisis in Six Scenes. Mutta se luopui hänen viimeisimmästä elokuvastaan A Rainy Day in New York. BBC otti yhteyttä Amazon Studiosiin kommenttia varten, mutta ei saanut välitöntä vastausta. Torstaina New Yorkissa jätetyn kanteen mukaan Allen väittää, että Amazon perääntyi sopimuksesta kesäkuussa 2018, koska ohjaaja oli vanhan syytöksen mukaan ahdistellut adoptiotytärtään Dylan Farrow'ta vuonna 1992. Oikeustoimen mukaan Amazon tiesi "25 vuotta vanhasta, perusteettomasta" syytöksestä, kun se teki sopimuksia ohjaajan kanssa, ja että se "ei anna Amazonille perustetta sopimuksen purkamiseen". A Rainy Day in New York kuvattiin vuonna 2017, ja sen näyttelijäkaartiin kuuluvat muun muassa Jude Law, Rebecca Hall, Selena Gomez ja Timothée Chalamet. Useat sen näyttelijöistä ovat sittemmin ottaneet etäisyyttä projektiin, ja Chalamet ilmoitti vuonna 2018 antavansa palkkansa hyväntekeväisyyteen. Viime vuonna Law kertoi Vanity Fairille, että elokuvan hyllyttäminen oli "hirveä häpeä" ja että hänen "täytyy harkita tarkkaan", ennen kuin hän tekisi enää koskaan yhteistyötä Allenin kanssa. Seuraa meitä Facebookissa, Twitterissä @BBCNewsEnts tai Instagramissa bbcnewsents. Jos sinulla on juttuehdotus, lähetä sähköpostia osoitteeseen entertainment.news@bbc.co.uk.</w:t>
      </w:r>
    </w:p>
    <w:p>
      <w:r>
        <w:rPr>
          <w:b/>
        </w:rPr>
        <w:t xml:space="preserve">Yhteenveto</w:t>
      </w:r>
    </w:p>
    <w:p>
      <w:r>
        <w:t xml:space="preserve">Woody Allen on nostanut kanteen Amazon Studiosia vastaan ja syyttää sitä sopimuksen rikkomisesta kieltäytymällä levittämästä hänen uusinta elokuvaansa.</w:t>
      </w:r>
    </w:p>
    <w:p>
      <w:r>
        <w:rPr>
          <w:b/>
          <w:u w:val="single"/>
        </w:rPr>
        <w:t xml:space="preserve">Asiakirjan numero 46347</w:t>
      </w:r>
    </w:p>
    <w:p>
      <w:r>
        <w:t xml:space="preserve">Forest Green Roversin "Eco Park" -stadionin suunnittelijat kutsuttu mukaan toimintaan</w:t>
      </w:r>
    </w:p>
    <w:p>
      <w:r>
        <w:t xml:space="preserve">Forest Green Roversin puheenjohtaja Dale Vince haluaa siirtää seuran Stroudin lähellä sijaitsevasta Nailsworthista 100 hehtaarin alueelle M5-tien 13. liittymässä. National League -seuran mukaan stadionista tulee urheilun ja vihreän teknologian liiketoimintapuiston keskipiste. Rakennushakemus jätettiin tammikuussa. "Kestävä rakentaminen" Vince, joka omistaa myös energiayhtiö Ecotricityn, kertoi järjestävänsä kilpailun arkkitehdeille "radikaaleista, faneille suunnatuista stadionin suunnitelmista". "Kestävyys on avainasemassa: odotamme sen kulkevan suunnittelun ytimen läpi kuin kiven läpi", hän lisäsi. "Kestävyyteen liittyy kaksi näkökohtaa: ensinnäkin kestävä rakentaminen käytettyjen materiaalien osalta ja toiseksi stadionin pitkän aikavälin toimintavarmuus." Kilpailuun kuuluu kolme vaihetta, ja sitä valvoo Frank Whittle Partnership, joka on myös auttanut läheisen M5 Gloucester Services -rakennuksen rakentamisessa. Voittajasuunnitelma julkistetaan syyskuussa, seura kertoi.</w:t>
      </w:r>
    </w:p>
    <w:p>
      <w:r>
        <w:rPr>
          <w:b/>
        </w:rPr>
        <w:t xml:space="preserve">Yhteenveto</w:t>
      </w:r>
    </w:p>
    <w:p>
      <w:r>
        <w:t xml:space="preserve">Jalkapalloseura pyytää suunnitelmia uudesta "kestävästä" stadionista, joka sisältyy ehdotettuun 100 miljoonan punnan "ekopuistoon" Gloucestershireen.</w:t>
      </w:r>
    </w:p>
    <w:p>
      <w:r>
        <w:rPr>
          <w:b/>
          <w:u w:val="single"/>
        </w:rPr>
        <w:t xml:space="preserve">Asiakirjan numero 46348</w:t>
      </w:r>
    </w:p>
    <w:p>
      <w:r>
        <w:t xml:space="preserve">Mrs Doubtfire -elokuvan jatko-osa tekeillä</w:t>
      </w:r>
    </w:p>
    <w:p>
      <w:r>
        <w:t xml:space="preserve">Alkuperäisessä elokuvassa Williams näytteli vieraantunutta isää, joka esiintyy vanhana skotlantilaisena lastenhoitajana saadakseen viettää aikaa lastensa kanssa. Golden Globe -palkittu elokuva oli valtava menestys, ja se tuotti maailmanlaajuisesti 441 miljoonaa dollaria (262 miljoonaa puntaa). Hollywood Reporterin mukaan myös ohjaaja Chris Columbuksen on määrä palata. Jatko-osan on kerrottu olleen työn alla vuodesta 2001, mutta mikään luonnoksista ei miellyttänyt Columbusta eikä Williamsia, ja The Wrapin mukaan projektin on katsottu olevan toimimatta jo vuosia. Sally Field ja Pierce Brosnan näyttelivät myös yhdessä alkuperäisessä elokuvassa, jossa Williams käytti proteeseja, peruukkia ja mekkoa päästäkseen rouva Doubtfiren rooliin. Berenbaum, joka kirjoitti jo klassiseksi muodostuneen Will Ferrellin juhlakomedian Elf, on työskennellyt myös Haunted Mansionin ja The Spiderwick Chroniclesin parissa. Williams näyttelee parhaillaan yhdysvaltalaisessa komediasarjassa The Crazy Ones ja palaa valkokankaalle ensi kuussa Yhdysvalloissa julkaistavassa elokuvassa The Angriest Man in Brooklyn. Hänen roolisuorituksensa Mrs Doubtfire -elokuvassa palkittiin vuoden 1993 Golden Globes -gaalassa parhaan musikaali- tai komediaelokuvan näyttelijän palkinnolla - hän voitti Sleepless in Seattle -tähti Tom Hanksin - ja itse elokuva sai parhaan musikaali- tai komediaelokuvan palkinnon.</w:t>
      </w:r>
    </w:p>
    <w:p>
      <w:r>
        <w:rPr>
          <w:b/>
        </w:rPr>
        <w:t xml:space="preserve">Yhteenveto</w:t>
      </w:r>
    </w:p>
    <w:p>
      <w:r>
        <w:t xml:space="preserve">Vuoden 1993 menestyskomedian Mrs Doubtfire jatko-osa on tekeillä, ja Robin Williams on pääroolissa ja Elf-kirjailija David Berenbaum käsikirjoittajana.</w:t>
      </w:r>
    </w:p>
    <w:p>
      <w:r>
        <w:rPr>
          <w:b/>
          <w:u w:val="single"/>
        </w:rPr>
        <w:t xml:space="preserve">Asiakirjan numero 46349</w:t>
      </w:r>
    </w:p>
    <w:p>
      <w:r>
        <w:t xml:space="preserve">Suunnitelmat Readingin tyttökoulun uudelleenrakentamisesta paljastettiin</w:t>
      </w:r>
    </w:p>
    <w:p>
      <w:r>
        <w:t xml:space="preserve">Northumberland Avenuella sijaitseva koulu, jossa on noin 650 11-18-vuotiasta oppilasta, perustettiin vuonna 1818. Koulussa järjestetään kello 15.30-19.30 BST näyttely, jossa esitellään, miltä koulu näyttää syyskuussa 2016 tapahtuvan uudelleenrakentamisen jälkeen. Rakennuttaja Interserve Kajima ja Education Funding Agency ovat paikalla ja haluavat palautetta suunnitelmista. Rehtori Viv Angus sanoi, että uusi koulu "parantaisi nykyistä erinomaista opetusta, jota jo tarjotaan". Hänen mukaansa Interserve Kajima tekee yhteistyötä koulun kanssa lopullisen suunnitelman laatimiseksi lokakuuhun mennessä. Rakennustöiden odotetaan alkavan tämän vuoden marraskuussa, ja niiden on määrä valmistua elokuussa 2016.</w:t>
      </w:r>
    </w:p>
    <w:p>
      <w:r>
        <w:rPr>
          <w:b/>
        </w:rPr>
        <w:t xml:space="preserve">Yhteenveto</w:t>
      </w:r>
    </w:p>
    <w:p>
      <w:r>
        <w:t xml:space="preserve">Berkshiressä sijaitsevan Readingin tyttökoulun uudelleenrakentamisen suunnitelmat ovat tulossa nähtäville.</w:t>
      </w:r>
    </w:p>
    <w:p>
      <w:r>
        <w:rPr>
          <w:b/>
          <w:u w:val="single"/>
        </w:rPr>
        <w:t xml:space="preserve">Asiakirjan numero 46350</w:t>
      </w:r>
    </w:p>
    <w:p>
      <w:r>
        <w:t xml:space="preserve">Techniquestin perustaja professori John Beetlestone kuolee 84-vuotiaana.</w:t>
      </w:r>
    </w:p>
    <w:p>
      <w:r>
        <w:t xml:space="preserve">Professori John Beetlestone perusti Cardiffiin tieteellisen tutkimuskeskuksen vuonna 1985. Se ilmoitti perjantaina, että hän oli kuollut 84-vuotiaana "lyhyen sairauden" seurauksena. Techniquestin toimitusjohtaja Lesley Kirkpatrick sanoi, että hänen panoksensa tiedekasvatukseen "hyödyttää lapsia kaikkialla Walesissa tulevien sukupolvien ajan". "Professori Beetlestone omisti elämänsä sille, että tiede ja teknologia olisivat helpommin lähestyttäviä ja miellyttävämpiä sekä lapsille että aikuisille Walesissa ja muualla", hän sanoi. "Hän jättää jälkeensä vaikuttavan perinnön, joka jatkaa tulevien tiedemiespolvien kouluttamista ja mielikuvituksen herättämistä." Professori Beetlestone ja hänen kollegansa perustivat hyväntekeväisyysjärjestön aluksi Cardiffin linnaa vastapäätä sijaitsevaan kaasumyymälään, jossa nykyään toimii Burger King. Myöhemmin se muutti Cardiff Bayhin, jossa se keskittyi tarjoamaan opetusohjelmia kouluille. Nykyään sillä on keskus myös Glyndwrin yliopiston kampuksella Wrexhamissa.</w:t>
      </w:r>
    </w:p>
    <w:p>
      <w:r>
        <w:rPr>
          <w:b/>
        </w:rPr>
        <w:t xml:space="preserve">Yhteenveto</w:t>
      </w:r>
    </w:p>
    <w:p>
      <w:r>
        <w:t xml:space="preserve">Tiedemuseo Techniquestin "inspiroivalle" perustajalle, joka on kuollut, on osoitettu kunnioitusta.</w:t>
      </w:r>
    </w:p>
    <w:p>
      <w:r>
        <w:rPr>
          <w:b/>
          <w:u w:val="single"/>
        </w:rPr>
        <w:t xml:space="preserve">Asiakirjan numero 46351</w:t>
      </w:r>
    </w:p>
    <w:p>
      <w:r>
        <w:t xml:space="preserve">Brightonin hyväntekeväisyysjärjestö varoittaa nuorten asunnottomien määrän kasvusta</w:t>
      </w:r>
    </w:p>
    <w:p>
      <w:r>
        <w:t xml:space="preserve">Clock Tower Sanctuary, 16-25-vuotiaille tarkoitettu päiväkeskus, auttaa nyt noin 120 ihmistä kuukaudessa, kun kaksi vuotta sitten heitä oli 40. Keskuksen kehityspäällikkö Kate Gibson sanoi, että nuorten asunnottomuus on nykyisin pahinta, mitä hän on koskaan kokenut. "Se on asettanut palveluumme valtavia paineita", hän sanoi. Brighton on perinteisesti ollut suosittu paikka asunnottomille kesäisin, mutta Gibsonin mukaan tilanne on muuttunut viime aikoina. "Tänä vuonna huiput, joita olemme nähneet, ovat olleet tasaisia koko vuoden ajan", hän sanoi. "Tärkein syy nuorten asunnottomuuteen on aina perheen hajoaminen. "On hyvin mahdollista, että koska perheet ovat tällä hetkellä taloudellisesti tiukemmalla, se aiheuttaa enemmän stressiä kotona ja yhä useammat nuoret joutuvat lähtemään."</w:t>
      </w:r>
    </w:p>
    <w:p>
      <w:r>
        <w:rPr>
          <w:b/>
        </w:rPr>
        <w:t xml:space="preserve">Yhteenveto</w:t>
      </w:r>
    </w:p>
    <w:p>
      <w:r>
        <w:t xml:space="preserve">Brightonin asunnottomien hyväntekeväisyysjärjestön mukaan apua tarvitsevien nuorten määrä on kolminkertaistunut kahden viime vuoden aikana.</w:t>
      </w:r>
    </w:p>
    <w:p>
      <w:r>
        <w:rPr>
          <w:b/>
          <w:u w:val="single"/>
        </w:rPr>
        <w:t xml:space="preserve">Asiakirjan numero 46352</w:t>
      </w:r>
    </w:p>
    <w:p>
      <w:r>
        <w:t xml:space="preserve">Mallorcan edustalla havaittu hai, ensimmäinen valkohai 40 vuoteen.</w:t>
      </w:r>
    </w:p>
    <w:p>
      <w:r>
        <w:t xml:space="preserve">Eräs luonnonsuojeluryhmä on kuvannut hain vaeltelemassa Cabreran saaristossa. Viimeisin vahvistettu havainto tällaisesta kalasta Baleaareilla oli kalastajan tekemä vuonna 1976. Valkohait voivat painaa jopa kaksi tonnia, kasvaa 6 metrin pituisiksi ja saavuttaa 40 kilometrin tuntinopeuden. "Valkohaiden esiintyminen Espanjan vesillä on ollut jatkuva huhu", biologi ja dokumenttielokuvien tekijä Fernando López-Mirones kertoi uutistoimisto Efelle. "Emme ole kuitenkaan pystyneet dokumentoimaan niiden läsnäoloa moneen vuoteen." Espanjalaisen Alnitak-suojeluryhmän tutkijat tallensivat haita yli tunnin ajan. "Katselimme hain läheltä 70 minuutin ajan noin 3 metrin päässä veneestä", López-Mirones kertoi espanjalaiselle El País -sanomalehdelle. Vuonna 2007 julkaistun dokumenttielokuvan mukaan kalastajat saivat Baleaarien saarilla vuosina 1920-1976 saaliiksi 27 valkohaita. Saatat myös pitää tästä:</w:t>
      </w:r>
    </w:p>
    <w:p>
      <w:r>
        <w:rPr>
          <w:b/>
        </w:rPr>
        <w:t xml:space="preserve">Yhteenveto</w:t>
      </w:r>
    </w:p>
    <w:p>
      <w:r>
        <w:t xml:space="preserve">Ensimmäistä kertaa yli 40 vuoteen valkohai on havaittu uivan espanjalaisen Välimeren saaren Mallorcan edustalla.</w:t>
      </w:r>
    </w:p>
    <w:p>
      <w:r>
        <w:rPr>
          <w:b/>
          <w:u w:val="single"/>
        </w:rPr>
        <w:t xml:space="preserve">Asiakirjan numero 46353</w:t>
      </w:r>
    </w:p>
    <w:p>
      <w:r>
        <w:t xml:space="preserve">Lilly-May Pagen kuolema "olisi voitu estää</w:t>
      </w:r>
    </w:p>
    <w:p>
      <w:r>
        <w:t xml:space="preserve">Lilly-May Page kuoli romahdettuaan diagnosoimattomaan sydänsairauteen lähellä Willow Bankin koulua Woodleyssa, Berkshiren osavaltiossa, vuonna 2014. Ensihoitaja päätti olla käyttämättä tyttöön defibrillaattoria. Kardiologi, tohtori Edmund Ladusans sanoi, että tyttö olisi selvinnyt hengissä, jos häntä olisi shokattu. 'Ei mitään menetettävää' Ensihoitaja Shannon Jacobs, joka sai koulutuksen Oxford Brookesin yliopistossa, sanoi, että hänelle opetettiin, että potilaan, jolla on hienoinen kammiovärinä, tila, jossa sydän tärisee, sokkiin laittaminen "voisi tehdä enemmän haittaa kuin hyötyä". Jacobs on aiemmin sanonut, että hänen koulutuksensa oli "riittämätön". Tohtori Ladusans sanoi, että sydänmonitorin havaitseman sähköisen toiminnan olisi pitänyt johtaa sähköiskuun, koska "mitään menetettävää ei ollut". Hän lisäsi, että kammiovärinän ja kammiovärinän erottaminen karkean ja hienojakoisen kammiovärinän välillä aiheutti sekaannusta, ja sitä olisi selvennettävä. Kun kuolinsyyntutkija Pete Bedford kysyi, olisiko Lilly-May selvinnyt hengissä, jos häntä olisi shokattu, tohtori Ladusans vastasi "kyllä". Kuulemista on lykätty.</w:t>
      </w:r>
    </w:p>
    <w:p>
      <w:r>
        <w:rPr>
          <w:b/>
        </w:rPr>
        <w:t xml:space="preserve">Yhteenveto</w:t>
      </w:r>
    </w:p>
    <w:p>
      <w:r>
        <w:t xml:space="preserve">Viisivuotias tyttö, joka lyyhistyi koulunsa ulkopuolella vuonna 2014, olisi voitu pelastaa, jos häntä olisi sokkattu defibrillaattorilla, on kuultu tutkinnassa.</w:t>
      </w:r>
    </w:p>
    <w:p>
      <w:r>
        <w:rPr>
          <w:b/>
          <w:u w:val="single"/>
        </w:rPr>
        <w:t xml:space="preserve">Asiakirjan numero 46354</w:t>
      </w:r>
    </w:p>
    <w:p>
      <w:r>
        <w:t xml:space="preserve">Covid Skotlannissa: Vetoomus "Brasilian rasituslennon" matkustajatietojen saamiseksi</w:t>
      </w:r>
    </w:p>
    <w:p>
      <w:r>
        <w:t xml:space="preserve">He lensivät Aberdeeniin Brasiliasta Pariisin ja Lontoon kautta. Terveysviranomaiset haluavat jäljittää kaikki BA:n lennolla 1312 Heathrow'sta Aberdeeniin 29. tammikuuta matkustaneet. He sanoivat, että jotkut matkustajat eivät antaneet ajantasaisia yhteystietoja, ja he haluavat heidän ottavan yhteyttä kansalliseen yhteystietojen jäljityskeskukseen. Samaan aikaan terveysministeri Jeane Freeman sanoi, että kaksi kolmesta positiivisen testituloksen saaneesta henkilöstä tarvitsi "jonkinasteista sairaalahoitoa". Hän sanoi myös, että yhteys oli paikalliseen kouluun, ja myös mahdollisesti altistuneita on testattu. Hän sanoi, että "kaikki tarvittavat varotoimenpiteet" on toteutettu ja että tällä hetkellä ei ole todisteita leviämisestä yhteisöön. NHS Grampian sanoi: "Sen jälkeen, kun Grampianissa on havaittu kolme Covid-19:n huolestuttavan muunnoksen tapausta, kansallinen kontaktinjäljityskeskus tekee kovasti töitä kaikkien matkustajien jäljittämiseksi. "Koska kaikki heidän saamansa tiedot eivät ole oikeita, he pyytävät kaikkia lennolla olleita, jotka eivät ole antaneet ajantasaisia yhteystietoja, soittamaan NHS:n kansalliseen yhteystietojen jäljityskeskukseen numeroon 0800 030 8012." Asiantuntijat uskovat, että muunnos (P1), joka havaittiin ensimmäisen kerran Pohjois-Brasiliassa tammikuussa, voi olla tarttuvampi. Englannissa on havaittu myös kolme muuta tapausta, mutta ne eivät liity Skotlannin tapauksiin. NHS Grampianin terveystiedustelupäällikkö Jillian Evans sanoi, että nämä kolme skotlantilaista olivat saapuneet ennen kuin uudet hotellin karanteenisäännöt tulivat voimaan.</w:t>
      </w:r>
    </w:p>
    <w:p>
      <w:r>
        <w:rPr>
          <w:b/>
        </w:rPr>
        <w:t xml:space="preserve">Yhteenveto</w:t>
      </w:r>
    </w:p>
    <w:p>
      <w:r>
        <w:t xml:space="preserve">Matkustajia lennolla, jolla kuljetettiin kolmea öljytyöntekijää, joiden testi oli positiivinen Covid-19-viruksen brasilialaiselle muunnokselle, on kehotettu ilmoittautumaan.</w:t>
      </w:r>
    </w:p>
    <w:p>
      <w:r>
        <w:rPr>
          <w:b/>
          <w:u w:val="single"/>
        </w:rPr>
        <w:t xml:space="preserve">Asiakirjan numero 46355</w:t>
      </w:r>
    </w:p>
    <w:p>
      <w:r>
        <w:t xml:space="preserve">Kolme loukkaantui erillisissä liikenneonnettomuuksissa Angusissa ja Perth &amp; Kinrossissa</w:t>
      </w:r>
    </w:p>
    <w:p>
      <w:r>
        <w:t xml:space="preserve">Poika sai vakavia päävammoja onnettomuudessa Hillbarnsissa Aberlemnossa, Angusissa noin kello 17.20 lauantaina. Miesjalankulkijaa hoidetaan jalkavammojen vuoksi sen jälkeen, kun hän oli jäänyt auton alle A92-tiellä Arbroathin ja Carnoustien välillä hieman kello 03:00 jälkeen. Noin kello 08:30 moottoripyöräilijä joutui onnettomuuteen A85-tiellä St Fillansin ja Lochearnheadin välillä. Hänen vammojaan kuvailtiin vakaviksi mutta ei hengenvaarallisiksi. Poliisi on pyytänyt onnettomuuksien silminnäkijöitä ottamaan yhteyttä poliisiin. Miespuolinen jalankulkija oli ylittämässä A92-tien kaksikaistaista tietä länteen päin Salmond's Muirin risteyksen kohdalla, kun hopeanvärinen Vauxhall Astra törmäsi häneen.</w:t>
      </w:r>
    </w:p>
    <w:p>
      <w:r>
        <w:rPr>
          <w:b/>
        </w:rPr>
        <w:t xml:space="preserve">Yhteenveto</w:t>
      </w:r>
    </w:p>
    <w:p>
      <w:r>
        <w:t xml:space="preserve">14-vuotias poika, mies ja moottoripyöräilijä ovat loukkaantuneet erillisissä liikenneonnettomuuksissa.</w:t>
      </w:r>
    </w:p>
    <w:p>
      <w:r>
        <w:rPr>
          <w:b/>
          <w:u w:val="single"/>
        </w:rPr>
        <w:t xml:space="preserve">Asiakirjan numero 46356</w:t>
      </w:r>
    </w:p>
    <w:p>
      <w:r>
        <w:t xml:space="preserve">Kewaigue Primary Schoolin "roiskelähtöpäivä" johtaa oppilaiden joutumiseen sairaalahoitoon</w:t>
      </w:r>
    </w:p>
    <w:p>
      <w:r>
        <w:t xml:space="preserve">Kewaiguen alakoulun kuudennen luokan oppilaat vietiin keskiviikkona järjestetyn vesipelitapahtuman jälkeen onnettomuus- ja ensiapuun. Onnettomuuden syynä uskotaan olleen vesiliukumäessä käytetty pesuaine. Lapset on sittemmin kotiutettu. Laitoksen tiedottaja sanoi, että asiasta tehdään "täydellinen tarkastelu". Kerry Pledger, jonka poika sai hoitoa, sanoi, että hänellä oli "joitakin haavoja", mutta hän parani "melko hyvin". Hänen mukaansa koulun reaktio oli ollut "aivan uskomaton". Hän lisäsi, että rehtori oli "erittäin pahoillaan" ja että hän oli ollut "jatkuvasti yhteydessä" vanhempiin. "Se oli vain kauhea onnettomuus, kun koulu yritti vain pitää hauskaa lapsille", hän sanoi. Opetus-, urheilu- ja kulttuuriministeriön tiedottaja sanoi, että lapset olivat saaneet "hoitoa ja rauhoittumista" Noble's Hospitalissa. "Hallitus on sitoutunut varmistamaan, että terveys ja turvallisuus ovat kouluissa etusijalla, ja tapaus tutkitaan perusteellisesti mahdollisimman pian", hän lisäsi.</w:t>
      </w:r>
    </w:p>
    <w:p>
      <w:r>
        <w:rPr>
          <w:b/>
        </w:rPr>
        <w:t xml:space="preserve">Yhteenveto</w:t>
      </w:r>
    </w:p>
    <w:p>
      <w:r>
        <w:t xml:space="preserve">Viisi lasta vietiin sairaalaan "ihoärsytyksen" vuoksi koulussa vietetyn "roiskepäivän" jälkeen, kuten opetusministeriö on vahvistanut.</w:t>
      </w:r>
    </w:p>
    <w:p>
      <w:r>
        <w:rPr>
          <w:b/>
          <w:u w:val="single"/>
        </w:rPr>
        <w:t xml:space="preserve">Asiakirjan numero 46357</w:t>
      </w:r>
    </w:p>
    <w:p>
      <w:r>
        <w:t xml:space="preserve">Itä-Yorkshiren rannikolle huuhtoutui satoja kuolleita merilintuja.</w:t>
      </w:r>
    </w:p>
    <w:p>
      <w:r>
        <w:t xml:space="preserve">Hyväntekeväisyysjärjestö kertoi, että haahkojen, tiirojen ja hillerien ruumiit oli löydetty. RSPB:n alueellisten suojelualueiden johtaja Keith Clarkson sanoi, että kuhmupopulaatio oli kärsinyt eniten, sillä yli 200 kuollutta lintua oli löydetty. Clarkson sanoi, että viimeaikainen myrskyinen sää oli luultavasti syyllinen. "Valtavat menetykset" "Syynä ovat lähes varmasti olleet kauheat itätuulet, joita on ollut viimeiset noin 10 päivää", Clarkson sanoi. "Juuri nyt, kun haahkat kerääntyvät merelle valmistautumaan matkalleen takaisin maalle pesimään. "Ne käyvät läpi karvanvaihdon, jolloin ne menettävät kirjaimellisesti kaikki lentosulkansa kerralla, jotta ne voivat kasvattaa uudet höyhenet pesimäkauden alkua varten". "Tämä myrsky osui juuri tähän aikaan, ja sen seurauksena Englannin ja Skotlannin itärannikolla on ollut valtavia menetyksiä." Clarkson sanoi, että 200 kuollutta puffinia oli luultavasti vain murto-osa todellisista menetyksistä, ja RSPB odotti, että "pesivään populaatioon kohdistuu todellinen isku". Viime kuussa Itä-Yorkshiren rannikon edustalla sattunut öljyvahinko vahingoitti kymmeniä merilintuja, ja ainakin 15 kuoli.</w:t>
      </w:r>
    </w:p>
    <w:p>
      <w:r>
        <w:rPr>
          <w:b/>
        </w:rPr>
        <w:t xml:space="preserve">Yhteenveto</w:t>
      </w:r>
    </w:p>
    <w:p>
      <w:r>
        <w:t xml:space="preserve">Royal Society for the Protection of Birds (RSPB) -järjestön mukaan Itä-Yorkshiren rannikolle on huuhtoutunut satoja kuolleita merilintuja.</w:t>
      </w:r>
    </w:p>
    <w:p>
      <w:r>
        <w:rPr>
          <w:b/>
          <w:u w:val="single"/>
        </w:rPr>
        <w:t xml:space="preserve">Asiakirjan numero 46358</w:t>
      </w:r>
    </w:p>
    <w:p>
      <w:r>
        <w:t xml:space="preserve">Doris Day voitti LA:n elokuvakriitikoiden palkinnon</w:t>
      </w:r>
    </w:p>
    <w:p>
      <w:r>
        <w:t xml:space="preserve">Järjestön puheenjohtaja Brent Simon kuvaili Dayta "1960-luvun suurimmaksi naistähdeksi". "Doris Day on edelleen kiistatta malli, johon Hollywood turvautuu yrittäessään mitata ja vangita 'naapurin tytön' vetovoimaa", hän lisäsi. LAFCA äänestää vuoden 2011 voittajista 11. joulukuuta. Day jätti showbisneksen yli 30 vuotta sitten ja perusti Doris Dayn eläinsäätiön. Hän sai Golden Globen elämäntyöstään vuonna 1989 ja Grammyn kunniamaininnan vuonna 2008. Syyskuussa Daysta tuli vanhin artisti, joka on saavuttanut Britannian top 10 -hitin uutta materiaalia sisältävällä albumilla. My Heart nousi listan yhdeksänneksi, 62 vuotta sen jälkeen, kun 87-vuotiaan debyyttialbumi julkaistiin Yhdysvalloissa. Daylla oli uransa aikana yli 20 Top 10 -hittiä Isossa-Britanniassa ja Yhdysvalloissa, muun muassa Que Sera, Sera ja Secret Love. Ensimmäisen hittilevynsä hän teki vuonna 1945 kappaleella Sentimental Journey Les Brown Big Band Orchestran laulajana. Daysta tuli yksi 1950- ja 1960-luvun suosituimmista näyttelijättäristä, ja hän näytteli 39 elokuvassa Clark Gablen ja Rock Hudsonin rinnalla. Hän myös levytti uransa aikana yli 600 kappaletta ja toimi kahden yhdysvaltalaisen televisiosarjan keulakuvana.</w:t>
      </w:r>
    </w:p>
    <w:p>
      <w:r>
        <w:rPr>
          <w:b/>
        </w:rPr>
        <w:t xml:space="preserve">Yhteenveto</w:t>
      </w:r>
    </w:p>
    <w:p>
      <w:r>
        <w:t xml:space="preserve">Los Angelesin elokuvakriitikkojen yhdistys (LAFCA) on palkinnut veteraaninäyttelijä ja -laulaja Doris Dayn elämäntyöpalkinnolla.</w:t>
      </w:r>
    </w:p>
    <w:p>
      <w:r>
        <w:rPr>
          <w:b/>
          <w:u w:val="single"/>
        </w:rPr>
        <w:t xml:space="preserve">Asiakirjan numero 46359</w:t>
      </w:r>
    </w:p>
    <w:p>
      <w:r>
        <w:t xml:space="preserve">"Vastuulliset asiakkaat" voivat ottaa luvanvaraisia ampuma-aseita mukaan Sleeperiin</w:t>
      </w:r>
    </w:p>
    <w:p>
      <w:r>
        <w:t xml:space="preserve">Rupert Soames twiittasi asiasta sen jälkeen, kun British Association for Shooting and Conservation (BASC) oli ilmaissut huolensa ScotRailin asekiellosta. BASC:n mukaan kielto uhkaa Skotlannin kenttäurheilumatkailua. ScotRailin kielto, joka koskee laillisesti omistettuja aseita, tuli voimaan sen jälkeen, kun eräässä junassa oli tänä vuonna jätetty ampuma-ase vartioimatta. Sercon toimitusjohtaja Soames twiittasi: "Huolestuttaako Scotrailin ampumakielto? Rentoudu @CalSleeper toivottaa tervetulleeksi vastuulliset asiakkaat, joilla on luvatut tuliaseet. #bestwaytotravelnorth."" Caledonian Sleeper liikennöi Lontoon, Edinburghin, Glasgow'n, Invernessin, Aberdeenin ja Fort Williamin välillä. BASC:n huolenaiheisiin kuului "kielteinen vaikutus" Glorious Twelfth -tapahtumaan. Perinteisesti metsäkanalintujen metsästyskauden ensimmäinen päivä on 12. elokuuta. ScotRailin mukaan päätös kiellon käyttöönotosta tehtiin turvallisuussyistä sen jälkeen, kun luvanvarainen ampuma-ase oli jätetty vartioimatta yhteen sen junista aiemmin tänä vuonna.</w:t>
      </w:r>
    </w:p>
    <w:p>
      <w:r>
        <w:rPr>
          <w:b/>
        </w:rPr>
        <w:t xml:space="preserve">Yhteenveto</w:t>
      </w:r>
    </w:p>
    <w:p>
      <w:r>
        <w:t xml:space="preserve">Caledonian Sleeper -junaa liikennöivän yhtiön pomo on ilmoittanut, että kyseisessä junayhteydessä voidaan kuljettaa luvanvaraisia ampuma-aseita.</w:t>
      </w:r>
    </w:p>
    <w:p>
      <w:r>
        <w:rPr>
          <w:b/>
          <w:u w:val="single"/>
        </w:rPr>
        <w:t xml:space="preserve">Asiakirjan numero 46360</w:t>
      </w:r>
    </w:p>
    <w:p>
      <w:r>
        <w:t xml:space="preserve">Säännöllinen lauttayhteys Alderneyn ja Guernseyn välillä alkaa toukokuussa.</w:t>
      </w:r>
    </w:p>
    <w:p>
      <w:r>
        <w:t xml:space="preserve">Uuden Bumblebee-yhtiön omistaja Dan Meinke kertoi odottavansa 32-jalkaisen moottorikatamaraanin toimitusta, johon mahtuisi 12 matkustajaa. Hän sanoi, että tunnin mittaisten aikataulun mukaisten matkojen lisäksi hän aikoi tarjota myös charter-, kalastus- ja sukellusretkiä. Manche Iles Express liikennöi satunnaisesti saarten välillä vuonna 2011, mutta on vahvistanut, ettei se tee sitä enää vuonna 2012. Meinke sanoi, että hänellä on suuria toiveita uuden, mittatilaustyönä rakennetun aluksen suhteen. "Alus on erittäin tasainen ja vakaa, joten se pärjää useimmilla sääolosuhteilla", hän sanoi. Meinke kipparoi alusta itse, mutta hän sanoi, että muita paikallisia luotseja on varattu pitämään palvelu käynnissä sairaustapauksissa.</w:t>
      </w:r>
    </w:p>
    <w:p>
      <w:r>
        <w:rPr>
          <w:b/>
        </w:rPr>
        <w:t xml:space="preserve">Yhteenveto</w:t>
      </w:r>
    </w:p>
    <w:p>
      <w:r>
        <w:t xml:space="preserve">Alderneyn ja Guernseyn välille perustetaan säännöllinen lauttaliikenne 1. toukokuuta alkaen.</w:t>
      </w:r>
    </w:p>
    <w:p>
      <w:r>
        <w:rPr>
          <w:b/>
          <w:u w:val="single"/>
        </w:rPr>
        <w:t xml:space="preserve">Asiakirjan numero 46361</w:t>
      </w:r>
    </w:p>
    <w:p>
      <w:r>
        <w:t xml:space="preserve">Kgalema Motlanthe kehottaa Etelä-Afrikkaa tutkimaan "lahjuksia".</w:t>
      </w:r>
    </w:p>
    <w:p>
      <w:r>
        <w:t xml:space="preserve">Motlanthe ja Gugu Mtshali kiistävät toimistonsa mukaan kaikki väärinkäytökset. Paikalliset tiedotusvälineet kertoivat, että Mtshali pyysi lahjuksia eteläafrikkalaiselta yritykseltä, joka halusi myydä yhdysvaltalaisia helikoptereita Iraniin YK:n pakotteita uhmaten. Presidentti Jacob Zuman kriitikot ovat kehottaneet Motlanthea korvaamaan hänet ja asettumaan ehdolle presidentiksi vuoden 2014 vaaleissa. Virkaatekevä presidentti Sunday Timesin väitteet olivat niin "vakavia", että varapresidentti on kirjoittanut Etelä-Afrikan oikeusasiamiehelle ja pyytänyt julkista suojelijaa Thuli Madonselaa tutkimaan asian, kertoo hänen toimistonsa. "Sekä varapresidentti Motlanthe että rouva Mtshali ovat vakaasti sitä mieltä, että he eivät ole syyllistyneet mihinkään väärään tekoon Sunday Timesin jutussa kuvattujen väitettyjen tapahtumien yhteydessä", lausunnossa sanotaan. Kun Thabo Mbeki erosi presidentin virasta vuonna 2008, Motlanthe toimi Etelä-Afrikan väliaikaisena presidenttinä ennen vuoden 2009 vaaleja, joissa Zuma nousi valtaan. Häntä pidettiin varmana kätenä, ja toisinaan häntä pidettiin mahdollisena haastajana Zuman toista kautta tavoittelevalle ministerille, kertoo BBC:n Karen Allen Johannesburgista. Kirjeenvaihtajamme sanoo, että tämä mahdollisuus on nyt erittäin epätodennäköinen, ja että Motlanthe on Motlanthen mahdollisen presidenttiehdokkuuden äänekkäin kannattaja. Poliittista motiivia näille lahjussyytöksille ei kuitenkaan voida sulkea pois, hän lisää.</w:t>
      </w:r>
    </w:p>
    <w:p>
      <w:r>
        <w:rPr>
          <w:b/>
        </w:rPr>
        <w:t xml:space="preserve">Yhteenveto</w:t>
      </w:r>
    </w:p>
    <w:p>
      <w:r>
        <w:t xml:space="preserve">Etelä-Afrikan varapresidentti Kgalema Motlanthe on vaatinut virallista tutkintaa väitteistä, joiden mukaan hänen kumppaninsa olisi pyytänyt 13 miljoonan dollarin (8 miljoonan punnan) lahjuksia.</w:t>
      </w:r>
    </w:p>
    <w:p>
      <w:r>
        <w:rPr>
          <w:b/>
          <w:u w:val="single"/>
        </w:rPr>
        <w:t xml:space="preserve">Asiakirjan numero 46362</w:t>
      </w:r>
    </w:p>
    <w:p>
      <w:r>
        <w:t xml:space="preserve">Rio Bellin "olisi pitänyt olla ohjaksissa" Lynn Martissa</w:t>
      </w:r>
    </w:p>
    <w:p>
      <w:r>
        <w:t xml:space="preserve">Lowestoftista, Suffolkista kotoisin oleva Rio Bell kuoli sairaalassa sen jälkeen, kun hän oli saanut iskun King's Lynn Mart -tapahtuman lähellä 15. helmikuuta. Norfolkin kuolinsyyntutkija William Armstrong sanoi, että Riolla olisi pitänyt olla ohjakset, rattaat tai käsi kädessä. Hänen tuomionsa oli kuolema liikenneonnettomuudessa. Rio oli ollut messuilla isoveljensä, äitinsä Kelly Rawlinsonin ja tämän kumppanin Martin Dawin kanssa. Rawlinson ja Daw kertoivat tutkinnassa, että Rio oli "itsenäinen poika", joka sai aina ranteensa irti ohjaksista, Hän käveli yleensä veljensä kanssa edellä ja piti tätä "täysin turvallisena". Mutta Rio juoksi King Streetille, King's Lynnissä pidetyssä istunnossa kerrottiin. Herra Daw kertoi tutkinnassa: "Yritin tarttua siihen. Hän juoksi ohi. Seurasin häntä tielle ja yritin saada hänet kiinni. Silloin se tapahtui." Rioon törmänneen Audi A4:n kuljettaja Thomas Dinneen kertoi, että tiellä ollut teiniryhmä oli hetkeksi häirinnyt häntä. "Huomasin äänen, joka ei ollut normaalia", hän sanoi. "Luulin osuneeni reunakiveykseen. Nousin ulos ja näin Rion tiellä", hän lisäsi. Tutkinta kuuli myös, että Rion kuoleman seurauksena tulevat markkinat lyhenevät yhteen viikkoon kahden viikon sijasta ja niissä on enemmän esteitä. Armstrong sanoi: "Näissä olosuhteissa hänellä olisi pitänyt olla ohjakset, hän olisi pitänyt olla rattaissa tai hänen kättään olisi pitänyt pitää kiinni." Hän lisäsi: "Minuun sattuu sanomaan tämän."</w:t>
      </w:r>
    </w:p>
    <w:p>
      <w:r>
        <w:rPr>
          <w:b/>
        </w:rPr>
        <w:t xml:space="preserve">Yhteenveto</w:t>
      </w:r>
    </w:p>
    <w:p>
      <w:r>
        <w:t xml:space="preserve">Norfolkin kaupungissa järjestetyillä tivoleilla auton alle jääneen kolmevuotiaan pojan olisi pitänyt olla perheensä tarkemmassa valvonnassa, on kuolinsyyntutkija todennut.</w:t>
      </w:r>
    </w:p>
    <w:p>
      <w:r>
        <w:rPr>
          <w:b/>
          <w:u w:val="single"/>
        </w:rPr>
        <w:t xml:space="preserve">Asiakirjan numero 46363</w:t>
      </w:r>
    </w:p>
    <w:p>
      <w:r>
        <w:t xml:space="preserve">Morfa Nefynin "tukehtumiskuoleman" vuoksi ambulanssihenkilöstöä pyydetään kutsumaan apua</w:t>
      </w:r>
    </w:p>
    <w:p>
      <w:r>
        <w:t xml:space="preserve">Ensihoitajat hoitivat Jasmine Lapsleyn Morfa Nefynissä tiistai-iltana, mutta häntä ei voitu pelastaa. Welsh Ambulance Service kertoi, että ensivasteet saapuivat paikalle 16 minuutissa, mikä on kaksinkertainen kahdeksan minuutin tavoite. Valtuutettu Liz Saville Roberts sanoi, että avun olisi pitänyt saapua aikaisemmin. Hälytys tehtiin tiistaina kello 20.30 BST, ja paikalle lähetettiin kaksi yhteisön ensivasteyksikköä, kaksi ambulanssia, nopean toiminnan ajoneuvo ja RAF:n helikopteri. Ambulanssipalvelu ilmoitti tutkivansa vastaustaan tapaukseen. Sen tavoitteena on saada 65 prosenttia vakavimmista ja välittömästi hengenvaarallisista puheluista perille kahdeksan minuutin kuluessa. Saville Roberts, joka edustaa Morfa Nefynin aluetta, sanoi, että ensihoitajien olisi pitänyt olla lähempänä, ja väitti, että alueen väkiluku on kesällä nelinkertainen. "Todellinen huolenaiheeni on maaseutualueiden henkilöstömäärä", hän sanoi. "Ensivasteyksiköt (koulutetut paikalliset vapaaehtoiset) eivät pysty tällaisessa onnettomuudessa tekemään mitään... he tarvitsevat ensihoitajan. "Tarvitsemme kunnollisen kuvan siitä, millaista palvelua maaseudulla tarjotaan." "Tarvitsemme kunnollisen kuvan siitä, millaista palvelua maaseudulla tarjotaan." Welsh Ambulance Service kieltäytyi kommentoimasta asiaa. Jasminen kotikaupunkia ei ole paljastettu, mutta hän ei ollut paikallinen. Luoteis-Walesin kuolinsyyntutkija Dewi Pritchard-Jones on käynnistänyt kuoleman tutkinnan.</w:t>
      </w:r>
    </w:p>
    <w:p>
      <w:r>
        <w:rPr>
          <w:b/>
        </w:rPr>
        <w:t xml:space="preserve">Yhteenveto</w:t>
      </w:r>
    </w:p>
    <w:p>
      <w:r>
        <w:t xml:space="preserve">Kuusivuotiaan tytön kuolema, jota epäiltiin tukehtumisesta lomamatkalla Gwyneddissä, on saanut aikaan kehotuksen lisätä ambulanssihenkilöstöä maaseutualueilla.</w:t>
      </w:r>
    </w:p>
    <w:p>
      <w:r>
        <w:rPr>
          <w:b/>
          <w:u w:val="single"/>
        </w:rPr>
        <w:t xml:space="preserve">Asiakirjan numero 46364</w:t>
      </w:r>
    </w:p>
    <w:p>
      <w:r>
        <w:t xml:space="preserve">Morrissey peruu lisää Yhdysvaltain keikkoja</w:t>
      </w:r>
    </w:p>
    <w:p>
      <w:r>
        <w:t xml:space="preserve">53-vuotiaan odotettiin esiintyvän keskiviikkona, mutta jatkuvat lääketieteelliset ongelmat tarkoittavat, ettei hän voi palata ennen kuin myöhemmin tässä kuussa. Entinen Smithsin keulahahmo lykkäsi kuutta Yhdysvaltain-konserttia jouduttuaan sairaalaan Detroitissa tammikuun lopussa. Hän oli aiemmin perunut kolme keikkaa "bändin sairauden" vuoksi. Äskettäin peruuntuneita keikkoja koskevassa ilmoituksessa kerrottiin, että hän oli hoidettavana verenvuotohaavan ja Barrettin ruokatorven (sairaus, jolle on ominaista epätavallinen solukasvu) vuoksi ja että hänen oli levättävä. Morrisseyn, joka johti 1980-luvulla arvostettua manchesterilaista indie-yhtyettä The Smithsia, odotetaan jatkavan esiintymistä 21. helmikuuta Denverissä, Coloradossa.</w:t>
      </w:r>
    </w:p>
    <w:p>
      <w:r>
        <w:rPr>
          <w:b/>
        </w:rPr>
        <w:t xml:space="preserve">Yhteenveto</w:t>
      </w:r>
    </w:p>
    <w:p>
      <w:r>
        <w:t xml:space="preserve">Laulaja Morrissey on joutunut perumaan lisää keikkoja Yhdysvalloissa saadakseen jatkohoitoa verenvuotavan mahahaavan vuoksi.</w:t>
      </w:r>
    </w:p>
    <w:p>
      <w:r>
        <w:rPr>
          <w:b/>
          <w:u w:val="single"/>
        </w:rPr>
        <w:t xml:space="preserve">Asiakirjan numero 46365</w:t>
      </w:r>
    </w:p>
    <w:p>
      <w:r>
        <w:t xml:space="preserve">Kuningattaren maundy money Yorkin vierailu: Yorkissa: autoilijoita varoitetaan</w:t>
      </w:r>
    </w:p>
    <w:p>
      <w:r>
        <w:t xml:space="preserve">Kuningatar jakaa pyhäinpäivän rahoja York Minsterissä ensimmäistä kertaa 40 vuoteen. Kaupungin matkailupäälliköt kertoivat odottavansa torstaina noin 15 000 ihmistä. Lukuisat tiet suljetaan, ja paikallinen neuvosto kehottaa kävijöitä tekemään vaihtoehtoisia matkajärjestelyjä. Yorkin kaupunginvaltuusto ilmoitti, että liikennerajoitukset ovat voimassa keskiviikkoillasta 4. huhtikuuta alkaen ja suurimman osan seuraavasta päivästä. Virkamiesten mukaan kaikki julkiset liikennepalvelut kärsivät, ja myöhästymisiä on odotettavissa. Kuningattaren mukana ovat Edinburghin herttua ja Yorkin prinsessa Beatrice. Kuninkaallinen Maundy-jumalanpalvelus pidetään klo 11.00 BST, ja jumalanpalveluksen jälkeen kuninkaallinen seurue osallistuu lounaalle Mansion Housessa ja vierailee sen jälkeen Yorkshiren museossa. Jumalanpalvelus on pidetty viimeksi York Minsterissä vuonna 1972. Kuningatar vieraili Yorkissa viimeksi vuonna 2005, jolloin kaupungissa järjestettiin Royal Ascot, kun Berkshiren kenttää uudistettiin 185 miljoonalla punnalla.</w:t>
      </w:r>
    </w:p>
    <w:p>
      <w:r>
        <w:rPr>
          <w:b/>
        </w:rPr>
        <w:t xml:space="preserve">Yhteenveto</w:t>
      </w:r>
    </w:p>
    <w:p>
      <w:r>
        <w:t xml:space="preserve">Yorkissa valmistaudutaan kuningattaren maundy-vierailuun, ja autoilijoita on kehotettu välttämään kaupungin keskustaa 5. huhtikuuta.</w:t>
      </w:r>
    </w:p>
    <w:p>
      <w:r>
        <w:rPr>
          <w:b/>
          <w:u w:val="single"/>
        </w:rPr>
        <w:t xml:space="preserve">Asiakirjan numero 46366</w:t>
      </w:r>
    </w:p>
    <w:p>
      <w:r>
        <w:t xml:space="preserve">Keskeytetty Hayling Islandin lautta palaa liikenteeseen</w:t>
      </w:r>
    </w:p>
    <w:p>
      <w:r>
        <w:t xml:space="preserve">Rannikkovartijat tarkastivat Portsmouthin ja Hayling Islandin välillä liikennöivän Pride of Hayling -aluksen uudelleen viikkoa myöhemmin, mutta se ei läpäissyt toista tarkastusta. Pelastusliivit olivat vialliset, eivätkä henkilökunnan jäsenet "pystyneet selviytymään" heille esitetyistä hätätilanteista. Ongelmat on nyt korjattu, ja lautalle on annettu lupa. Merenkulku- ja rannikkovartiovirasto (MCA) suoritti kolmannen tarkastuksen torstaina, ja liikennöitsijä Edwards and Co aloitti uudelleen liikennöinnin. Kun lautta oli poissa käytöstä, ainoa vaihtoehto kolmen minuutin lauttamatkalle oli 30 mailin edestakainen matka maanteitse. Hayling Islandin lautalla kulkee päivittäin kouluun 70 lasta, ja viikolla se voi kulkea jopa 30 kertaa päivässä. Palvelu on toiminut yli 200 vuotta. Aiheeseen liittyvät Internet-linkit Maritime and Coastguard Agency</w:t>
      </w:r>
    </w:p>
    <w:p>
      <w:r>
        <w:rPr>
          <w:b/>
        </w:rPr>
        <w:t xml:space="preserve">Yhteenveto</w:t>
      </w:r>
    </w:p>
    <w:p>
      <w:r>
        <w:t xml:space="preserve">Hampshiren matkustajalautta, joka katsottiin marraskuussa tehdyssä rutiinitarkastuksessa vaaralliseksi ja poistettiin käytöstä, on otettu uudelleen käyttöön.</w:t>
      </w:r>
    </w:p>
    <w:p>
      <w:r>
        <w:rPr>
          <w:b/>
          <w:u w:val="single"/>
        </w:rPr>
        <w:t xml:space="preserve">Asiakirjan numero 46367</w:t>
      </w:r>
    </w:p>
    <w:p>
      <w:r>
        <w:t xml:space="preserve">Saksa: Brianin elämä kielletty pitkäperjantaina</w:t>
      </w:r>
    </w:p>
    <w:p>
      <w:r>
        <w:t xml:space="preserve">Uutisia muualta......as found by BBC Monitoring Uskonnollinen satiiri on listalla "sopimattomista" elokuvista, joita ei saa esittää Nordrhein-Westfalenin osavaltiossa kyseisenä päivänä, kertoo alueellinen päivälehti WAZ. Sen mukaan Ruhrin alueen uskonnonvapausaktivistiryhmää uhkaa 1 000 euron (860 punnan) sakko elokuvan esittämisestä Bochumin kaupungissa. Kaupungin tiedottaja puolusti päätöstä menettelyn aloittamisesta. "Meidän on reagoitava tällä tavalla noudattaaksemme sääntöjä, joita emme ole itse laatineet", lehti siteeraa Barbara Gottschlichia. Aloite pitää kieltoa kuitenkin osana "Saksan lakien vanhentuneita kirkollisia sääntöjä". Perustaja Joerg Schnueckel sanoo sekularistiryhmän verkkosivuilla: "Ainoastaan fundamentalistiset pappisvaltiot pakottavat kansalaisiaan alistumaan vallitsevan uskonnon sääntöihin." Kiistelty elokuva, jota jotkut pitävät jumalanpilkkana, ei saanut lupaa 39 brittiläiseltä neuvostolta sen jälkeen, kun se julkaistiin vuonna 1979. Glasgow säilytti suoran kiellon 30 vuoden ajan.</w:t>
      </w:r>
    </w:p>
    <w:p>
      <w:r>
        <w:rPr>
          <w:b/>
        </w:rPr>
        <w:t xml:space="preserve">Yhteenveto</w:t>
      </w:r>
    </w:p>
    <w:p>
      <w:r>
        <w:t xml:space="preserve">Monty Python's Life of Brian -elokuvan esittäminen julkisesti pitkäperjantaina on rikos joissakin osissa Saksaa, on käynyt ilmi.</w:t>
      </w:r>
    </w:p>
    <w:p>
      <w:r>
        <w:rPr>
          <w:b/>
          <w:u w:val="single"/>
        </w:rPr>
        <w:t xml:space="preserve">Asiakirjan numero 46368</w:t>
      </w:r>
    </w:p>
    <w:p>
      <w:r>
        <w:t xml:space="preserve">Christchurchin talopalo: Churchchurch: Iäkäs nainen kuolee sairaalassa</w:t>
      </w:r>
    </w:p>
    <w:p>
      <w:r>
        <w:t xml:space="preserve">Tulipalo alkoi maanantaina noin kello 13:00 GMT Purewellissa Christchurchin kaupungissa Dorsetissa sijaitsevan terassikiinteistön pohjakerroksessa. Talossa ollut nainen kuoli sairaalassa aiemmin tiistaina, kertoi Dorsetin poliisi. Dorsetin ja Wiltshiren palo- ja pelastuspalvelun mukaan palon uskotaan syttyneen vahingossa. Tapaus on siirretty kuolinsyyntutkijalle. Seuraa BBC Southia Facebookissa, Twitterissä tai Instagramissa. Lähetä juttuideoita osoitteeseen south.newsonline@bbc.co.uk. Aiheeseen liittyvät Internet-linkit Dorsetin ja Wiltshiren palolaitoksen palopalvelu.</w:t>
      </w:r>
    </w:p>
    <w:p>
      <w:r>
        <w:rPr>
          <w:b/>
        </w:rPr>
        <w:t xml:space="preserve">Yhteenveto</w:t>
      </w:r>
    </w:p>
    <w:p>
      <w:r>
        <w:t xml:space="preserve">Iäkäs nainen on kuollut saatuaan vakavia vammoja tulipalossa.</w:t>
      </w:r>
    </w:p>
    <w:p>
      <w:r>
        <w:rPr>
          <w:b/>
          <w:u w:val="single"/>
        </w:rPr>
        <w:t xml:space="preserve">Asiakirjan numero 46369</w:t>
      </w:r>
    </w:p>
    <w:p>
      <w:r>
        <w:t xml:space="preserve">Loopallu-festivaalin formaatti muuttuu</w:t>
      </w:r>
    </w:p>
    <w:p>
      <w:r>
        <w:t xml:space="preserve">Järjestäjät eivät ole pystyneet varmistamaan Ullapoolissa sijaitsevan tapahtumapaikan jatkokäyttöä. Vuonna 2017 järjestettävä festivaali, joka on 13. vuosi, järjestetään kaupungin laiturilla Ullapool Harbour Trusteesin tuella. Järjestäjien mukaan tämä tarkoittaa, että tapahtumassa ei enää ole leirintäaluetta ja lippuja rajoitetaan. Ensi vuoden tapahtuman päivämäärät ovat 29. ja 30. syyskuuta. Viimeisten 12 vuoden aikana Loopallun esiintyjiin ovat kuuluneet Paolo Nutini, Franz Ferdinand, Mumford and Sons ja Jake Bugg. Tämän vuoden festivaalin pääesiintyjiin kuuluivat muun muassa The Wonder Stuff ja The Stranglers.</w:t>
      </w:r>
    </w:p>
    <w:p>
      <w:r>
        <w:rPr>
          <w:b/>
        </w:rPr>
        <w:t xml:space="preserve">Yhteenveto</w:t>
      </w:r>
    </w:p>
    <w:p>
      <w:r>
        <w:t xml:space="preserve">Ylämaan Loopallu-musiikkifestivaalin muoto muuttuu ensi vuodesta alkaen.</w:t>
      </w:r>
    </w:p>
    <w:p>
      <w:r>
        <w:rPr>
          <w:b/>
          <w:u w:val="single"/>
        </w:rPr>
        <w:t xml:space="preserve">Asiakirjan numero 46370</w:t>
      </w:r>
    </w:p>
    <w:p>
      <w:r>
        <w:t xml:space="preserve">Gary Barlow esiintyy fanin häissä Liverpoolissa</w:t>
      </w:r>
    </w:p>
    <w:p>
      <w:r>
        <w:t xml:space="preserve">Morsian Anita Morrissey-Booth ja hänen sulhasensa Alex Morrissey saivat serenadin hääjuhlassaan Knowsley Hallissa Liverpoolissa perjantaina. Tähti kertoi tammikuussa laulavansa kolmen fanin häissä vuonna 2015 - ja sai tuhansia pyyntöjä. Rouva Morrissey-Booth, joka on kotoisin Hydeista Suur-Manchesterista, sanoi Twitterissä, että "unelmat käyvät toteen". "Vuonna 2015 haluan laulaa kolmissa häissä", laulaja kirjoitti 3,7 miljoonalle seuraajalleen sosiaalisen median sivustolla aiemmin tänä vuonna. Barlow sai tuhansia pyyntöjä sen jälkeen, kun hän oli sanonut valitsevansa vain "valtavia faneja", jotka "kyttäävät" häntä sosiaalisessa verkostossa. Hän esitti Take Thatin vuoden 1992 hitin "A Million Love Songs" viimeisimmässä hääjuhlassa.</w:t>
      </w:r>
    </w:p>
    <w:p>
      <w:r>
        <w:rPr>
          <w:b/>
        </w:rPr>
        <w:t xml:space="preserve">Yhteenveto</w:t>
      </w:r>
    </w:p>
    <w:p>
      <w:r>
        <w:t xml:space="preserve">Morsian, joka varasi häihinsä Gary Barlow'n kaksoisolennon, järkyttyi, kun oikea Take That -tähti ilmestyi paikalle.</w:t>
      </w:r>
    </w:p>
    <w:p>
      <w:r>
        <w:rPr>
          <w:b/>
          <w:u w:val="single"/>
        </w:rPr>
        <w:t xml:space="preserve">Asiakirjan numero 46371</w:t>
      </w:r>
    </w:p>
    <w:p>
      <w:r>
        <w:t xml:space="preserve">Poliisi nimesi M74-onnettomuudessa kuolleen kuorma-autonkuljettajan nimen</w:t>
      </w:r>
    </w:p>
    <w:p>
      <w:r>
        <w:t xml:space="preserve">Alexandriasta kotoisin oleva 42-vuotias Malcolm Easton kuoli onnettomuuspaikalla Lesmahagowin lähellä torstai-iltana. Hänen kuorma-autonsa kaatui ja poistui ajoradalta törmättyään BMW-autoon noin kello 18.25. Poliisin mukaan 36-vuotias BMW:n kuljettaja ei loukkaantunut. He pyysivät apua kaikilta, joilla on tietoa onnettomuudesta. Poliisit haluavat puhua silminnäkijöille ja kaikille, joilla saattaa olla valvontakamerakuvaa ajoneuvoista. Kuolemaan johtanut onnettomuus tapahtui vain 24 tuntia sen jälkeen, kun kolme ihmistä menetti henkensä samalla tieosuudella. Miehet kuolivat kahdessa erillisessä onnettomuudessa alle 10 tunnin välein. Eastriggsistä kotoisin oleva 22-vuotias Craig McLaren kuoli ensimmäisessä onnettomuudessa noin kello 21.05 keskiviikkona lähellä Ecclefechania. Pakettiauton kuljettaja David Walton, 57, ja hänen 17-vuotias matkustajansa Joshua Hatton-Emery kuolivat toisessa onnettomuudessa kello 06.15 lähellä Kirkpatrick-Flemingiä. Molemmat olivat kotoisin Staffordshiren Stoke-on-Trentistä.</w:t>
      </w:r>
    </w:p>
    <w:p>
      <w:r>
        <w:rPr>
          <w:b/>
        </w:rPr>
        <w:t xml:space="preserve">Yhteenveto</w:t>
      </w:r>
    </w:p>
    <w:p>
      <w:r>
        <w:t xml:space="preserve">Poliisi on nimennyt kuorma-auton kuljettajan, joka kuoli viime viikolla M74-tiellä Lanarkshiressä tapahtuneessa törmäyksessä.</w:t>
      </w:r>
    </w:p>
    <w:p>
      <w:r>
        <w:rPr>
          <w:b/>
          <w:u w:val="single"/>
        </w:rPr>
        <w:t xml:space="preserve">Asiakirjan numero 46372</w:t>
      </w:r>
    </w:p>
    <w:p>
      <w:r>
        <w:t xml:space="preserve">Morayn RAF:n Tornadot "voidaan asettaa lentokieltoon".</w:t>
      </w:r>
    </w:p>
    <w:p>
      <w:r>
        <w:t xml:space="preserve">The Times -sanomalehdessä julkaistujen asiakirjojen sanotaan olevan osa Britannian hallituksen strategista puolustustarkastelua. Niissä sanotaan, että Tornado GR4 -koneiden ennenaikainen vetäminen pois käytöstä säästäisi enemmän kuin Harrier-suihkukoneiden lentokieltoon asettaminen. RAF Lossiemouth Morayssa on toinen RAF:n 120 Tornadon kahdesta keskeisestä tukikohdasta. Vuotaneiden raporttien mukaan ikääntyvien lentokoneiden käytöstä poistaminen säästäisi 7,5 miljardia puntaa. Puolustusministeriö ilmoitti, ettei se kommentoi vuotaneiden asiakirjojen sisältöä. SNP:n Morayn kansanedustaja ja puolustuspolitiikan tiedottaja Angus Robertson sanoi: "Spekulaatiot nopeiden suihkukoneiden tulevaisuudesta ovat syvästi huolestuttavia, ja Morayn yhteisö taistelee kaikkia uhkia vastaan kynsin ja hampain." Pelko sulkemisesta Aiemmin ilmoitettiin, että Skotlannin puolustusministeri Michael Moore vierailee Morayssa alueen kahden RAF-tukikohdan tulevaisuutta koskevien pelkojen keskellä. Kinlossin tai Lossiemouthin lentotukikohdat saatetaan sulkea. Kinlossin lentotukikohdasta on jo menetetty kymmeniä työpaikkoja, koska Nimrod MR2 -lentokone poistettiin käytöstä vuoden etuajassa. Tornado GR4 on kaksipaikkainen, jokaiseen säähän soveltuva hyökkäyskone, joka pystyy toimittamaan monenlaisia aseita.</w:t>
      </w:r>
    </w:p>
    <w:p>
      <w:r>
        <w:rPr>
          <w:b/>
        </w:rPr>
        <w:t xml:space="preserve">Yhteenveto</w:t>
      </w:r>
    </w:p>
    <w:p>
      <w:r>
        <w:t xml:space="preserve">Hallituksen vuotaneet asiakirjat paljastavat, että puolustusministeriö harkitsee RAF:n Tornado GR4s -lentokoneiden lentokieltoa.</w:t>
      </w:r>
    </w:p>
    <w:p>
      <w:r>
        <w:rPr>
          <w:b/>
          <w:u w:val="single"/>
        </w:rPr>
        <w:t xml:space="preserve">Asiakirjan numero 46373</w:t>
      </w:r>
    </w:p>
    <w:p>
      <w:r>
        <w:t xml:space="preserve">Ipswichin ja Colchesterin sairaaloiden fuusio astuu askeleen lähemmäksi.</w:t>
      </w:r>
    </w:p>
    <w:p>
      <w:r>
        <w:t xml:space="preserve">Ipswichin ja Colchesterin sairaaloiden johtokunnat ovat äänestäneet suunnitelmien laatimisesta yhdeksi yhdistetyksi organisaatioksi potilaiden hoitoa varten. Molemmilla sairaaloilla on jo yhteinen toimitusjohtaja Nick Hulme, ja ne päättävät täydellisestä fuusiosta ensi vuonna. Hulme sanoi: "Nyt on haasteena määritellä, miten luomme uuden trustin." Hulme totesi. "Merkittävä tilaisuus" Tulevina kuukausina trustit sanovat pyytävänsä yleisöä, potilaita, henkilökuntaa ja sidosryhmiä määrittelemään, miten ne voivat parantaa palveluja. Hulme sanoi, että kyseessä on "merkittävä tilaisuus" luoda alueen terveydenhuollon tulevaisuus. Lopullinen päätös yhden organisaation muodostamisesta, joka edellyttää myös terveysviranomaisten hyväksyntää, on tarkoitus tehdä kesäkuussa 2018. Ammattiliitto Unisonia on pyydetty kommentoimaan suunnitelmia.</w:t>
      </w:r>
    </w:p>
    <w:p>
      <w:r>
        <w:rPr>
          <w:b/>
        </w:rPr>
        <w:t xml:space="preserve">Yhteenveto</w:t>
      </w:r>
    </w:p>
    <w:p>
      <w:r>
        <w:t xml:space="preserve">Kaksi Itä-Englannin sairaalasäätiötä on edennyt askeleen lähemmäs kliinisten palvelujen yhdistämistä.</w:t>
      </w:r>
    </w:p>
    <w:p>
      <w:r>
        <w:rPr>
          <w:b/>
          <w:u w:val="single"/>
        </w:rPr>
        <w:t xml:space="preserve">Asiakirjan numero 46374</w:t>
      </w:r>
    </w:p>
    <w:p>
      <w:r>
        <w:t xml:space="preserve">Coronavirus: Liverpoolin faneille: "Juhlikaa kotona" vetoomus</w:t>
      </w:r>
    </w:p>
    <w:p>
      <w:r>
        <w:t xml:space="preserve">Punaiset nappaavat ensimmäisen mestaruutensa 30 vuoteen, jos Manchester City ei myöhemmin voita Chelseaa. Tällaisessa tapauksessa kaupungin metropormestari kehottaa faneja olemaan "maailman parhaita 'stay at home' -faneja". Steve Rotheramin mukaan "uskomaton kausi" voi saada "ansaitsemansa juhlat", kun se on turvallista. Kannattajaryhmä Spirit of Shanklyn puheenjohtaja Joe Blott kertoi, että se on tehnyt yhteistyötä jalkapalloseuran, poliisin ja neuvoston kanssa viestin laatimiseksi, jossa keskitytään yleisön turvallisuuteen koronaviruspandemian aikana. "Fanit ovat ottaneet nämä yhteiset viestit loistavasti huomioon", hän sanoi. "Näin he auttavat suojelemaan muiden kannattajien henkeä, jotta he voivat hyödyntää fanien johtamaa upeaa yhteisön vastausta pandemiaan tällä hetkellä." Hyökkääjä Mohamed Salah teki maalin, kun Reds voitti Crystal Palacen 4-0 keskiviikkona - tulos, joka jättää sen kahden pisteen päähän Valioliigan voitosta. Hän uskoo, että nyt on Liverpoolille oikea aika lopettaa 30 vuoden odotus Englannin ykkösliigan mestaruudesta. Seuran edellinen ykkösliigan mestaruus, 18. mestaruus, tuli vuosina 1989-90, jolloin Sir Kenny Dalglish johdatti sen voittoon. Seuraa BBC North Westiä Facebookissa, Twitterissä ja Instagramissa. Voit myös lähettää juttuideoita osoitteeseen northwest.newsonline@bbc.co.uk</w:t>
      </w:r>
    </w:p>
    <w:p>
      <w:r>
        <w:rPr>
          <w:b/>
        </w:rPr>
        <w:t xml:space="preserve">Yhteenveto</w:t>
      </w:r>
    </w:p>
    <w:p>
      <w:r>
        <w:t xml:space="preserve">Liverpool FC:n faneja kehotetaan olemaan kokoontumatta juhlimaan, jos seura voittaa ensimmäisen Valioliigan mestaruutensa, koska kansanterveys on huolissaan.</w:t>
      </w:r>
    </w:p>
    <w:p>
      <w:r>
        <w:rPr>
          <w:b/>
          <w:u w:val="single"/>
        </w:rPr>
        <w:t xml:space="preserve">Asiakirjan numero 46375</w:t>
      </w:r>
    </w:p>
    <w:p>
      <w:r>
        <w:t xml:space="preserve">Ursula Keogh: Virrasta löytynyt ruumis on kadonnut Halifaxin tyttö</w:t>
      </w:r>
    </w:p>
    <w:p>
      <w:r>
        <w:t xml:space="preserve">Ursula Keogh nähtiin viimeksi maanantaina noin kello 15.30 GMT koulupuku yllään. Poliisi löysi hänen ruumiinsa Hebble Brookista Paris Gatesin kohdalta maanantai-iltana. West Yorkshiren poliisi selvittää parhaillaan kaikkia olosuhteita, mutta tiedottajan mukaan hänen kuolemaansa ei pidetä epäilyttävänä. Tiedottajan mukaan Ursulan perhettä tukevat erikoislääkärit. Lisää tästä ja muista Yorkshiresta kertovista jutuista Lightcliffe Academy, jossa Ursula oli oppilaana, sanoi tiistaina antamassaan lausunnossa: "Opiskelijamme Ursula Keoghin eilisiltana tapahtuneen traagisen kuoleman jälkeen akatemia on tänään avoinna, kun pyrimme tukemaan opiskelijoita ja koko akatemiayhteisöä tässä sydäntäsärkevässä menetyksessä." "Ajatuksemme ja rukouksemme ovat Ursulan perheen ja ystävien luona tänä hyvin vaikeana aikana."</w:t>
      </w:r>
    </w:p>
    <w:p>
      <w:r>
        <w:rPr>
          <w:b/>
        </w:rPr>
        <w:t xml:space="preserve">Yhteenveto</w:t>
      </w:r>
    </w:p>
    <w:p>
      <w:r>
        <w:t xml:space="preserve">Poliisi on vahvistanut, että Halifaxissa purosta löydetty ruumis on kadonneen 11-vuotiaan koulutytön ruumis.</w:t>
      </w:r>
    </w:p>
    <w:p>
      <w:r>
        <w:rPr>
          <w:b/>
          <w:u w:val="single"/>
        </w:rPr>
        <w:t xml:space="preserve">Asiakirjan numero 46376</w:t>
      </w:r>
    </w:p>
    <w:p>
      <w:r>
        <w:t xml:space="preserve">Easyjet hakee Guernseyn liikennelupaa</w:t>
      </w:r>
    </w:p>
    <w:p>
      <w:r>
        <w:t xml:space="preserve">Yhtiö osti Flyben Gatwickin lähtö- ja saapumisajat tänä vuonna ja on ilmoittanut suunnitelmista lentää Gatwickista Jerseyyn. Easyjetin tiedottaja on sanonut, ettei se voi vahvistaa, mille lentoasemalle se aikoo lentää. Päätöksen toimiluvan myöntämisestä tekee Guernseyn osavaltio, joka on hiljattain myöntänyt lainan valtion omistamalle Aurignyn lentoyhtiölle. Lainalla on tarkoitus maksaa isompi suihkukone, joka liikennöi saaren ja Lontoon Gatwickin lentoaseman välillä Flyben vetäydyttyä maaliskuussa 2014. Easyjetin tiedottaja sanoi, että he ovat hakeneet toimilupaa, jotta he voivat tarkastella kaikkia vaihtoehtoja ja päättää, onko reitti kaupallisesti kannattava. Päätöksen toimiluvan myöntämisestä tekee Guernseyn osavaltion kauppa- ja työllisyysosasto, joka ei ollut tavoitettavissa kommenttia varten.</w:t>
      </w:r>
    </w:p>
    <w:p>
      <w:r>
        <w:rPr>
          <w:b/>
        </w:rPr>
        <w:t xml:space="preserve">Yhteenveto</w:t>
      </w:r>
    </w:p>
    <w:p>
      <w:r>
        <w:t xml:space="preserve">Halpalentoyhtiö Easyjet on hakenut lupaa liikennöidä Guernseyyn ja Guernseystä, lentoyhtiö vahvisti.</w:t>
      </w:r>
    </w:p>
    <w:p>
      <w:r>
        <w:rPr>
          <w:b/>
          <w:u w:val="single"/>
        </w:rPr>
        <w:t xml:space="preserve">Asiakirjan numero 46377</w:t>
      </w:r>
    </w:p>
    <w:p>
      <w:r>
        <w:t xml:space="preserve">Trumpin hallinto kertoo ZTE:lle, että se voi aloittaa uudelleen osan toiminnoista</w:t>
      </w:r>
    </w:p>
    <w:p>
      <w:r>
        <w:t xml:space="preserve">Huhtikuussa Yhdysvallat totesi, että ZTE oli rikkonut kauppakieltoja Iranin ja Pohjois-Korean kanssa. Yritystä estettiin sen jälkeen ostamasta osia yhdysvaltalaisilta toimittajilta, mikä uhkasi tuhota sen liiketoiminnan. Määräys, jonka mukaan ZTE voi jatkaa jonkin verran liiketoimintaa, on annettu Yhdysvaltojen ja Kiinan välisten kauppajännitteiden kiristyessä. Yhdysvaltain kauppaministeriö ilmoitti, että ZTE:n väliaikainen lupa jatkaa liiketoimintaa Yhdysvalloissa on voimassa 2. heinäkuuta-1. elokuuta. Uuden määräyksen mukaan valtio-omisteinen ZTE saa nyt muun muassa tukea nykyisiä puhelimiaan Yhdysvalloissa ja jatkaa nykyisten verkkojen toimintaa. Yhdysvaltain kauppaministeriön mukaan yritykselle huhtikuussa asetettu kielto pysyy kuitenkin edelleen "täysin voimassa". ZTE yrittää parhaillaan täyttää useita vaatimuksia, joiden avulla se voisi jatkaa täysipainoisesti liiketoimintaansa Yhdysvalloissa. Näihin vaatimuksiin kuuluu muun muassa miljardin dollarin sakon maksaminen, Yhdysvaltojen valitseman sääntöjen noudattamista valvovan ryhmän palkkaaminen ja suuren osan johtokunnan vaihtaminen. Trumpin hallinnon ja Pekingin välisiä sopimuksia, joiden mukaan ZTE:n kielto kumottaisiin, on arvostellut joukko kaksipuolueisia Yhdysvaltain senaattoreita, jotka haluavat pitää kiellon voimassa kansallisen turvallisuuden ja muiden huolenaiheiden vuoksi.</w:t>
      </w:r>
    </w:p>
    <w:p>
      <w:r>
        <w:rPr>
          <w:b/>
        </w:rPr>
        <w:t xml:space="preserve">Yhteenveto</w:t>
      </w:r>
    </w:p>
    <w:p>
      <w:r>
        <w:t xml:space="preserve">Yhdysvallat on ilmoittanut sallivansa kiinalaisen teknologiajätin ZTE:n aloittaa tilapäisesti uudelleen joitakin liiketoimintoja, kun se harkitsee yritykselle aiemmin tänä vuonna määrätyn seitsemän vuoden kiellon kumoamista.</w:t>
      </w:r>
    </w:p>
    <w:p>
      <w:r>
        <w:rPr>
          <w:b/>
          <w:u w:val="single"/>
        </w:rPr>
        <w:t xml:space="preserve">Asiakirjan numero 46378</w:t>
      </w:r>
    </w:p>
    <w:p>
      <w:r>
        <w:t xml:space="preserve">Kiinalainen laulaja pyytää anteeksi pojan tieliikennekahakua</w:t>
      </w:r>
    </w:p>
    <w:p>
      <w:r>
        <w:t xml:space="preserve">Virallisissa tiedotusvälineissä Li Shuangjiang vieraili loukkaantuneen pariskunnan luona sairaalassa ja kertoi tarjonneensa korvauksia. Raporttien mukaan Li Tianyi, 15, pidätettiin vanhemman nuoren kanssa tiistaina. Silminnäkijöiden mukaan he hyppäsivät kahdesta urheiluautosta ja hakkasivat pariskuntaa kysyen: "Kuka uskaltaa soittaa poliisille?". Sivulliset estivät heitä poistumasta paikalta, ja heidät pidätettiin. Tapaus, joka muistuttaa viime vuonna sattunutta korkean profiilin yliajotapausta, jossa oli osallisena vanhemman poliisin poika, aiheutti närkästystä internetfoorumeilla. 'Niin pahoillani' Li Shuangjiang, joka opettaa armeijan taideakatemiassa, kuvattiin Kiinan virallisissa tiedotusvälineissä vierailemassa loukkaantuneen pariskunnan luona sairaalassa. "Isänä kannan vastuun poikani käytöksestä. Olen niin pahoillani, että mieluummin nyt lyötte minua", hänen sanottiin sanoneen. "En suvaitse poikani virheitä, ja asia sovitaan." Asiasta on kulunut vuosi tapauksen jälkeen, joka herätti kansallista keskustelua Kiinan eliitin sukulaisten käytöksestä. Lokakuussa 2010 Li Qiming, vanhemman poliisin poika, törmäsi autollaan kahteen yliopisto-opiskelijaan. Toinen heistä, 20-vuotias Chen Xiaofeng, sai surmansa. Paikalliset tiedotusvälineet kertoivat, että kun ihmiset olivat yrittäneet estää häntä pakenemasta paikalta, 22-vuotias Li oli sanonut: "Haastakaa minut oikeuteen. Isäni on Li Gang." Hänen tapauksensa herätti valtavasti julkista huomiota, ja hänet vangittiin sittemmin kuudeksi vuodeksi. Sanonnasta "Isäni on Li Gang" tuli ylimielisyyden ja etuoikeutettujen aseman synonyymi, joka kuvastaa laajalti vallalla olevaa näkemystä, jonka mukaan Kiinan uusien rikkaiden ja vaikutusvaltaisten jälkeläiset pitävät itseään lain yläpuolella.</w:t>
      </w:r>
    </w:p>
    <w:p>
      <w:r>
        <w:rPr>
          <w:b/>
        </w:rPr>
        <w:t xml:space="preserve">Yhteenveto</w:t>
      </w:r>
    </w:p>
    <w:p>
      <w:r>
        <w:t xml:space="preserve">Kiinalainen armeijan kenraali ja laulaja on pyytänyt anteeksi pariskunnalta, jonka hänen poikansa pahoinpiteli tiellä tapahtuneessa raivokohtauksessa, mikä on uusin skandaali, johon liittyy rikkaiden ja vaikutusvaltaisten lasten lapsia Kiinassa.</w:t>
      </w:r>
    </w:p>
    <w:p>
      <w:r>
        <w:rPr>
          <w:b/>
          <w:u w:val="single"/>
        </w:rPr>
        <w:t xml:space="preserve">Asiakirjan numero 46379</w:t>
      </w:r>
    </w:p>
    <w:p>
      <w:r>
        <w:t xml:space="preserve">Myymälä myy Margaten ja Brightonin merenrantaa lontoolaisille</w:t>
      </w:r>
    </w:p>
    <w:p>
      <w:r>
        <w:t xml:space="preserve">Thanetin neuvoston mukaan Margate oli mukana muiden kaupunkien, kuten Torquayn, Brightonin ja Southendin, ohella. Kauppa tarjosi taidetta, elokuvia ja "chill-out-tilaa" rohkaistakseen "stressaantuneita" lontoolaisia löytämään rannikon uudelleen, neuvosto sanoi. Myös Margaten kehitys, kuten uusi Turnerin galleria, oli esillä. "Jännittävä tulevaisuus" Valtuutettu Roger Latchford, kabinetin elvytystoiminnan tiedottaja, sanoi: "Lontoolaiset ovat vuosien mittaan tulleet Margateen, ja kaupungilla on varmasti erityinen paikka monien ihmisten muistoissa. "Vaikka vierailu on nostalginen paikka, sillä on myös jännittävä tulevaisuus, kun Turner Contemporary -teatteri avataan ja Dreamlandia suunnitellaan, ja haluamme tehdä lontoolaiset tietoisiksi tästä." Kauppa on osa viisivuotista strategiaa, jota johtaa Seasider-niminen järjestö, joka konsultoi matkailun, elvyttämisen ja kulttuurin asiantuntijoita eri puolilta Yhdistynyttä kuningaskuntaa. Seasiderin johtajan Eddie Bridgmanin mukaan kyse on "käsitysten muuttamisesta brittiläisestä merenrannasta". Holbornin alueella osoitteessa Theobalds Road 47 sijaitseva myymälä on avoinna torstaihin asti. Pop-upit ovat tilapäisiä ravintoloita, baareja, klubeja ja kauppoja, joita perustetaan odottamattomiin paikkoihin houkuttelemaan ihmisiä hetkeksi.</w:t>
      </w:r>
    </w:p>
    <w:p>
      <w:r>
        <w:rPr>
          <w:b/>
        </w:rPr>
        <w:t xml:space="preserve">Yhteenveto</w:t>
      </w:r>
    </w:p>
    <w:p>
      <w:r>
        <w:t xml:space="preserve">Lontoolaisia on kannustettu vierailemaan Margaten ja Brightonin kaltaisissa merenrantalomakohteissa kaupungissa tänä kesänä sijaitsevassa pop-up-myymälässä.</w:t>
      </w:r>
    </w:p>
    <w:p>
      <w:r>
        <w:rPr>
          <w:b/>
          <w:u w:val="single"/>
        </w:rPr>
        <w:t xml:space="preserve">Asiakirjan numero 46380</w:t>
      </w:r>
    </w:p>
    <w:p>
      <w:r>
        <w:t xml:space="preserve">Mansaaren syöpäpotilaat kyselivät hoidosta</w:t>
      </w:r>
    </w:p>
    <w:p>
      <w:r>
        <w:t xml:space="preserve">Poikkileikkaus yli 300 potilaasta, joita on hoidettu Noble's Hospitalissa, saa kyselylomakkeen postitse. Terveysministeriön mukaan potilaat valitaan satunnaisesti, ja kysely on nimettömänä ja vapaaehtoinen. Kyselyyn osallistuu potilaita, joilla on erilaisia syöpiä. Heidät valitaan niiden potilaiden joukosta, joita on hoidettu syövän vuoksi toukokuun 2010 ja huhtikuun 2011 välisenä aikana. Tutkimuksen tulokset on tarkoitus julkaista ensi vuoden alussa. Terveysministeri David Anderson MHK sanoi: "Terveydenhuoltoministeriö suhtautuu aina myönteisesti potilaiden näkemyksiin, ja se tekee säännöllisiä kyselytutkimuksia palvelualueilla saadakseen palautetta, jonka perusteella voimme toimia ja parantaa palveluja. "Haluamme aina nostaa rimaa, joten kehottaisin kaikkia kyselytutkimuksen saaneita potilaita käyttämään hetken aikaa ja kertomaan meille näkemyksensä tästä kriittisestä palvelusta, jotta voimme parantaa kaikkien potilaiden kokemuksia." Elizabeth McGowan, syöpäpalveluiden parantamisen sairaanhoitaja ja kyselyn paikallinen koordinaattori, sanoi: "Haluamme saada syövän hoidon kuntoon kaikille potilaillemme. "Kaikki palaute on tervetullutta, joten toivon todella, että syöpäpotilaat kertovat meille, millaisia heidän kokemuksensa ovat olleet."</w:t>
      </w:r>
    </w:p>
    <w:p>
      <w:r>
        <w:rPr>
          <w:b/>
        </w:rPr>
        <w:t xml:space="preserve">Yhteenveto</w:t>
      </w:r>
    </w:p>
    <w:p>
      <w:r>
        <w:t xml:space="preserve">Mansaaren syöpäpotilailta kysytään, mitä mieltä he ovat hoidostaan, ja toivotaan, että palveluja voidaan parantaa tulevaisuudessa.</w:t>
      </w:r>
    </w:p>
    <w:p>
      <w:r>
        <w:rPr>
          <w:b/>
          <w:u w:val="single"/>
        </w:rPr>
        <w:t xml:space="preserve">Asiakirjan numero 46381</w:t>
      </w:r>
    </w:p>
    <w:p>
      <w:r>
        <w:t xml:space="preserve">Skotlantilaiset tiedemiehet tutkivat siitosvalaan massahäiriköintiä</w:t>
      </w:r>
    </w:p>
    <w:p>
      <w:r>
        <w:t xml:space="preserve">Kaksitoista valasta joutui viime viikolla rannikolle Alankomaiden, Saksan ja Tanskan rannikoiden edustalla sijaitseville Vattisaarille. Invernessissä asuva tohtori Andrew Brownlow on ollut mukana avustamassa viiden kuolleen valaan ruumiinavauksessa. Hän on työskennellyt yhdessä Alankomaiden ja Belgian asiantuntijoiden kanssa. Tohtori Brownlow ja muut mukana olevat skotlantilaiset tutkijat ovat Skotlannin maaseutuakatemian Scottish Marine Stranding Scheme -ohjelmasta. He vastasivat avunpyyntöön tutkia suuret valaat ennen kuin niiden sisäelimet murskautuivat ja vaurioituivat valaan ruumiin painon vuoksi. "Mahdolliset syyt" tohtori Brownlow sanoi: "Lopulliset tulokset ovat vielä kesken, ja ne julkaistaan aikanaan. "Olemme kuitenkin jo pystyneet sulkemaan pois monia mahdollisia syitä, jotka saattoivat aiheuttaa rannalle ajautumisen. "Nämä eläimet olivat hyvässä ruumiinkunnossa, mutta rannalle ajautuessaan ne murskautuivat oman painonsa alla, mikä valitettavasti johti niiden kuolemaan." Hän lisäsi: "Otimme näytteitä, jotka analysoidaan, ja niiden ruokavaliosta, elämänhistoriasta ja saastekuormituksesta, mikä auttaa meitä myös ymmärtämään, mitä näille valaille on voinut tapahtua."</w:t>
      </w:r>
    </w:p>
    <w:p>
      <w:r>
        <w:rPr>
          <w:b/>
        </w:rPr>
        <w:t xml:space="preserve">Yhteenveto</w:t>
      </w:r>
    </w:p>
    <w:p>
      <w:r>
        <w:t xml:space="preserve">Skotlantilaiset tiedemiehet ovat auttaneet tutkimaan Euroopan suurimman merivalaiden rantautumistapahtuman syitä.</w:t>
      </w:r>
    </w:p>
    <w:p>
      <w:r>
        <w:rPr>
          <w:b/>
          <w:u w:val="single"/>
        </w:rPr>
        <w:t xml:space="preserve">Asiakirjan numero 46382</w:t>
      </w:r>
    </w:p>
    <w:p>
      <w:r>
        <w:t xml:space="preserve">Petrobras-skandaali: Palocci pidätettiin: Brasilian ex-ministeri Antonio Palocci pidätettiin</w:t>
      </w:r>
    </w:p>
    <w:p>
      <w:r>
        <w:t xml:space="preserve">Syyttäjien mukaan hänellä oli ollut "rikollinen suhde" rakennusalan monialayhtiön virkamiesten kanssa. Hänen asianajajansa sanoi, että hän oli syytön, ja kutsui pidätystä "spektaakkeliksi". Kymmeniä poliitikkoja ja Petrobrasin johtajia on pidätetty ja tuomittu kahden vuoden korruption vastaisen tutkinnan jälkeen. Autopesuoperaatioiksi kutsuttu tutkinta on paljastanut Petrobrasin massiivisen korruptiohuijauksen. Uutistilaisuudessa syyttäjät sanoivat, että Palocci oli suosinut rakennusjätti Odebrechtia ollessaan hallituksessa. He sanoivat, että hän oli helpottanut Petrobrasin kanssa tehtäviä sopimuksia ja auttanut konsernia saamaan luottoa valtion pankista vastineeksi lahjoituksista hallitsevalle työväenpuolueelle. Paloccin väitetään jatkaneen lahjusten välittämistä myös virkakautensa päättymisen jälkeen. Viime viikolla poliisi pidätti väliaikaisesti toisen entisen valtiovarainministerin, Guido Mantegan, myös Car Wash -hankkeeseen liittyvien syytteiden perusteella. Hänet vapautettiin tunteja myöhemmin, koska hänen vaimonsa oli menossa leikkaukseen. Aiemmin tässä kuussa tuomari päätti, että entinen presidentti Luiz Inacio Lula da Silva joutuu oikeuteen Petrobras-skandaaliin liittyvistä korruptiosyytteistä. Palocci toimi Lulan aikana valtiovarainministerinä ja hänen seuraajansa Rousseffin kansliapäällikkönä, joka asetettiin syytteeseen viime kuussa talousarvion manipuloinnista.</w:t>
      </w:r>
    </w:p>
    <w:p>
      <w:r>
        <w:rPr>
          <w:b/>
        </w:rPr>
        <w:t xml:space="preserve">Yhteenveto</w:t>
      </w:r>
    </w:p>
    <w:p>
      <w:r>
        <w:t xml:space="preserve">Brasilian entinen valtiovarainministeri Antonio Palocci on pidätetty öljyjätti Petrobrasin korruptiota koskevan pitkäaikaisen tutkinnan yhteydessä.</w:t>
      </w:r>
    </w:p>
    <w:p>
      <w:r>
        <w:rPr>
          <w:b/>
          <w:u w:val="single"/>
        </w:rPr>
        <w:t xml:space="preserve">Asiakirjan numero 46383</w:t>
      </w:r>
    </w:p>
    <w:p>
      <w:r>
        <w:t xml:space="preserve">Illallinen "maailman parhaassa" ravintolassa Tanskassa sairastuttaa kymmeniä ihmisiä</w:t>
      </w:r>
    </w:p>
    <w:p>
      <w:r>
        <w:t xml:space="preserve">Terveysviranomaiset kertoivat, että Kööpenhaminan Noma-ravintolan ruokailijat sairastuivat viiden päivän aikana helmikuussa ja kärsivät oksentelusta ja ripulista. Epäselvää oli, mikä aiheutti taudin puhkeamisen, mutta raporttien mukaan lähteenä saattoi olla sairas keittiötyöntekijä. Noma, joka oli Restaurant Magazinen maailman 50 parhaan ravintolan listan kärjessä vuosina 2010-12, on pyytänyt anteeksi. Tanskan eläinlääkintä- ja elintarvikeviraston virkamiehet julkistivat tarkastuksen tulokset perjantaina. Uutistoimisto Associated Pressin mukaan viraston tiedottaja Morten Lisby kuvaili tautitapausta "massiiviseksi". Vuonna 2004 avattu ravintola on ylpeä siitä, että se kiinnittää huomiota yksityiskohtiin ja luottaa tuoreisiin paikallisiin tuotteisiin. Sen keittiömestari Rene Redzepiä on kuvattu "uuden pohjoismaisen liikkeen vakiokantajaksi". Noma veloittaa jopa 1 500 kruunua (175 puntaa; 260 dollaria) menusta ilman juomia, ja varaukset on usein tehtävä kuukausia etukäteen.</w:t>
      </w:r>
    </w:p>
    <w:p>
      <w:r>
        <w:rPr>
          <w:b/>
        </w:rPr>
        <w:t xml:space="preserve">Yhteenveto</w:t>
      </w:r>
    </w:p>
    <w:p>
      <w:r>
        <w:t xml:space="preserve">Yli 60 ihmistä sai ruokamyrkytyksen tanskalaisessa ravintolassa, jota on kutsuttu maailman parhaaksi ruokapaikaksi, on käynyt ilmi.</w:t>
      </w:r>
    </w:p>
    <w:p>
      <w:r>
        <w:rPr>
          <w:b/>
          <w:u w:val="single"/>
        </w:rPr>
        <w:t xml:space="preserve">Asiakirjan numero 46384</w:t>
      </w:r>
    </w:p>
    <w:p>
      <w:r>
        <w:t xml:space="preserve">Leedsin rautatieaseman pyöräteitä aletaan rakentaa.</w:t>
      </w:r>
    </w:p>
    <w:p>
      <w:r>
        <w:t xml:space="preserve">Jalkakäytäviä levennetään jalankulkijoita varten, ja kaupungin Boar Lanelle luodaan uusi itään suuntautuva pyöräilyreitti. Leedsin kaupunginvaltuuston toteuttaman hankkeen on määrä alkaa maanantaina. Valtuuston mukaan se lievittää aseman ja Boar Lanen välisen ruuhkaongelman Bishopgate Streetillä. Pyöräilijöille on tällä hetkellä tarjolla vain Boar Lane -reitti länteen kohti Wellington Streetiä ja asemaa. Leedsin kaupunginvaltuutettu Richard Lewis, joka vastaa Leedsin kaupunginvaltuuston kehitys- ja elvytysasioista, sanoi: "Jalankulkijoiden ja pyöräilijöiden määrä on suuri, ja he yrittävät päästä läpi hyvin ahtaalla alueella, jota ympäröi paljon liikennettä. "Tämä suunnitelma parantaa merkittävästi jalankulkijoiden ja pyöräilijöiden olosuhteita yhdessä kaupungin keskustan tärkeimmistä paikoista."</w:t>
      </w:r>
    </w:p>
    <w:p>
      <w:r>
        <w:rPr>
          <w:b/>
        </w:rPr>
        <w:t xml:space="preserve">Yhteenveto</w:t>
      </w:r>
    </w:p>
    <w:p>
      <w:r>
        <w:t xml:space="preserve">Leedsin rautatieasemalla aloitetaan työt jalankulkijoiden ja pyöräilijöiden kulkuyhteyksien parantamiseksi.</w:t>
      </w:r>
    </w:p>
    <w:p>
      <w:r>
        <w:rPr>
          <w:b/>
          <w:u w:val="single"/>
        </w:rPr>
        <w:t xml:space="preserve">Asiakirjan numero 46385</w:t>
      </w:r>
    </w:p>
    <w:p>
      <w:r>
        <w:t xml:space="preserve">Readingin vihreä voimalaitos avataan busseille</w:t>
      </w:r>
    </w:p>
    <w:p>
      <w:r>
        <w:t xml:space="preserve">Asemalla täytetään Reading Busesin 34 kaasukäyttöistä bussia sekä 113 taksia, jotka siirtyvät käyttämään osittain kaasua. Liikenneministeri Kramer avasi aseman ja ilmoitti 360 000 punnan valtion rahoituksesta kaasuhybriditaksiohjelmalle. Hän sanoi, että kaupungin sitoutuminen uusiutuvan energian käyttöön on "erittäin vaikuttavaa". Hän sanoi: "Jos tarkastellaan yhteisöjä eri puolilla Yhdistynyttä kuningaskuntaa, on hyvin vähän sellaisia, jos ollenkaan, joissa näin suuri osa julkisesta liikenteestä käyttää erittäin vihreää polttoainetta", sanoi Kramer. Hän lisäsi, että kaasun käyttö on hyväksi ympäristölle ja ilmanlaadulle. Great Knollys Streetillä sijaitseva asema on myös hyötyajoneuvojen käytettävissä. Reading Transportin toimitusjohtaja James Freeman sanoi: "Meillä on yksi maan suurimmista biometaania käyttävistä ajoneuvokannoista, mutta meillä on myös Yhdistyneen kuningaskunnan bussiliikenteen suurin ja kattavin polttoaineen paineistettu varastointi- ja jakelujärjestelmä." Reading Busesilla on myös 31 hybridibussia.</w:t>
      </w:r>
    </w:p>
    <w:p>
      <w:r>
        <w:rPr>
          <w:b/>
        </w:rPr>
        <w:t xml:space="preserve">Yhteenveto</w:t>
      </w:r>
    </w:p>
    <w:p>
      <w:r>
        <w:t xml:space="preserve">Readingiin on avattu miljoonan punnan arvoinen ympäristöystävällinen kaasuasema, joka antaa virtaa kaupungin julkiselle liikenteelle.</w:t>
      </w:r>
    </w:p>
    <w:p>
      <w:r>
        <w:rPr>
          <w:b/>
          <w:u w:val="single"/>
        </w:rPr>
        <w:t xml:space="preserve">Asiakirjan numero 46386</w:t>
      </w:r>
    </w:p>
    <w:p>
      <w:r>
        <w:t xml:space="preserve">Labour hyllytti entisen Aberdeenin kaupunginvaltuutetun Willie Youngin keksitwiitin takia</w:t>
      </w:r>
    </w:p>
    <w:p>
      <w:r>
        <w:t xml:space="preserve">Willie Young, joka menetti paikkansa vuonna 2017, jakoi kuvan onnenkeksistä, jossa oli murto-englanniksi kirjoitettu koronavirusviesti. Young, joka myöhemmin nimitettiin Aberdeenin apulaisluutnantiksi, on kiistänyt twiitin olleen rasistinen. Skotlannin työväenpuolue sanoi suhtautuvansa kaikkiin rasismia koskeviin valituksiin vakavasti. Puolue sanoi, ettei se kommentoi yksittäisiä kurinpitotapauksia, mutta BBC:n tietojen mukaan Young on erotettu virasta. Työväenpuolueen lausunnossa sanottiin: "Työväenpuolue suhtautuu kaikkiin rasismista tehtyihin valituksiin erittäin vakavasti, ja ne tutkitaan täysin sääntöjemme ja menettelyjemme mukaisesti, ja asianmukaisiin kurinpitotoimiin ryhdytään." Young kertoi BBC Scotlandille, että aiemmin tässä kuussa jaettu twiitti ei ollut rasistinen. "Se oli pilkka Skotlannin hallituksen testi- ja jäljityspolitiikasta", hän sanoi. "Laitoin uutisen, se oli kieli poskessa. "En ole rasisti, ja olen pahoillani, että ihmiset luulevat minua rasistiksi. "Minun mielestäni se on poliittista - siitä on tehty jotain, mitä se ei ole." Young toimii kaupungin apulaisluutnanttina, mikä tarkoittaa, että hän on yksi kuningattaren kansalaisedustajista Aberdeenissa. Hän oli myös kaupungin entinen talouspäällikkö.</w:t>
      </w:r>
    </w:p>
    <w:p>
      <w:r>
        <w:rPr>
          <w:b/>
        </w:rPr>
        <w:t xml:space="preserve">Yhteenveto</w:t>
      </w:r>
    </w:p>
    <w:p>
      <w:r>
        <w:t xml:space="preserve">Entinen Aberdeenin työväenpuolueen kaupunginvaltuutettu on erotettu puolueesta, koska se tutkii väitteitä, joiden mukaan hän jakoi rasistisen twiitin.</w:t>
      </w:r>
    </w:p>
    <w:p>
      <w:r>
        <w:rPr>
          <w:b/>
          <w:u w:val="single"/>
        </w:rPr>
        <w:t xml:space="preserve">Asiakirjan numero 46387</w:t>
      </w:r>
    </w:p>
    <w:p>
      <w:r>
        <w:t xml:space="preserve">Brasilian Campo Granden kaupunki taistelee denguekuumeen puhkeamista vastaan</w:t>
      </w:r>
    </w:p>
    <w:p>
      <w:r>
        <w:t xml:space="preserve">Noin 600 asukasta päivässä on ilmoittanut kärsivänsä kuumeen oireista vuoden alusta lähtien. Rankkasateet ovat lisänneet tautia levittävän hyttysen lisääntymisriskiä. Satoja työntekijöitä on palkattu puhdistamaan kadut seisovasta vedestä, jossa hyttyset lisääntyvät. Campo Grandessa astuu maanantaina voimaan hätätila, jonka ansiosta kaupungin viranomaiset voivat palkata lisää työntekijöitä ja ostaa lääkkeitä ilman tarjouskilpailua. Liittovaltion viranomaiset kertoivat, että valtakunnallisesti kaksi ihmistä on kuollut denguekuumeeseen. Campo Granden lisäksi myös Vitorian kaupungissa Espiritu Santon osavaltiossa denguetapausten määrä on kasvanut jyrkästi, sillä tässä kuussa on raportoitu yli 1 500 tapausta. Brasilian terveysministeri on varoittanut paikallisviranomaisia tehostamaan denguetaudin ehkäisyohjelmiaan ja kehottanut asukkaita peittämään kaikki seisovat vedet, kuten säiliöt. Paraguayssa, Mato Grosso do Sulin rajan toisella puolella, kahdeksan ihmistä on kuollut kuumeeseen ja yli 8 500 epäiltyä tapausta on ilmoitettu. Siellä armeijaa ja poliisia on lähetetty auttamaan hyttysten mahdollisten kasvualustojen puhdistamisessa.</w:t>
      </w:r>
    </w:p>
    <w:p>
      <w:r>
        <w:rPr>
          <w:b/>
        </w:rPr>
        <w:t xml:space="preserve">Yhteenveto</w:t>
      </w:r>
    </w:p>
    <w:p>
      <w:r>
        <w:t xml:space="preserve">Brasilian Campo Granden kaupungissa, Mato Grosso do Sulin osavaltiossa, terveysviranomaiset taistelevat denguekuume-epidemiaa vastaan.</w:t>
      </w:r>
    </w:p>
    <w:p>
      <w:r>
        <w:rPr>
          <w:b/>
          <w:u w:val="single"/>
        </w:rPr>
        <w:t xml:space="preserve">Asiakirjan numero 46388</w:t>
      </w:r>
    </w:p>
    <w:p>
      <w:r>
        <w:t xml:space="preserve">Karunan leirit hallituksen alueella - Hakim</w:t>
      </w:r>
    </w:p>
    <w:p>
      <w:r>
        <w:t xml:space="preserve">BBC Sandeshayalle puhunut muslimien kongressijohtaja sanoi, että Polonnaruwan piirikunnassa sijaitsevan Senapuran kyläläisten valitukset viranomaisille ovat jääneet kuulematta. Hän sanoi myös, että Senapuran ja Katuwanwilan kyläläiset ovat valittaneet ryhmien harjoittamasta kiristyksestä. Sri Lankan hallituksen ja tamilitiikerien välistä tulitaukoa valvova Sri Lankan tarkkailuvaltuuskunta (SLMM) ei ole läsnä Polonnaruwan piirikunnassa, koska sitä ei pidetä Sri Lankan hallituksen ja LTTE:n välisenä konfliktialueena. Polonnaruwan piirikunnasta on kuitenkin raportoitu aseellisten tamiliryhmien toiminnan lisääntymisestä sen jälkeen, kun LTTE:n itäinen komentaja Karuna irtautui maaliskuussa. Kaksi muslimia ammuttiin kuoliaaksi Athugalassa Polonnaruwan piirikunnassa 6. lokakuuta. Senapura ja Katuwanwila ovat lähellä Athugalaa. Rauff Hakim kertoi Sandeshayalle, että poliisin tutkimukset eivät ole edenneet, vaikka hän oli kirjannut epäilynsä osallisesta tamiliryhmästä. Viisi päivää Athugalan murhan jälkeen LTTE tappoi kaksi Karuna-ryhmän jäsentä Nagastennassa. Aiemmin Karuna-ryhmän aseistautuneiksi epäillyt jäsenet, jotka oli otettu kiinni Polonnaruwassa sijaitsevasta buddhalaistemppelistä, vapautettiin takuita vastaan. Hallitus on kiistänyt LTTE:n valituksen siitä, että Sri Lankan armeija auttaisi Karuna-ryhmää. Karuna-ryhmän ja tamilitiikerien välisissä yhteenotoissa on kuollut ainakin 65 ihmistä idässä.</w:t>
      </w:r>
    </w:p>
    <w:p>
      <w:r>
        <w:rPr>
          <w:b/>
        </w:rPr>
        <w:t xml:space="preserve">Yhteenveto</w:t>
      </w:r>
    </w:p>
    <w:p>
      <w:r>
        <w:t xml:space="preserve">Sri Lankan muslimikongressin johtaja Rauff Hakim sanoo, että LTTE:n luopiokomentaja Karunan johtamien tamilien aseellisten ryhmien epäillään rakentaneen leirin hallituksen hallussa olevalle alueelle.</w:t>
      </w:r>
    </w:p>
    <w:p>
      <w:r>
        <w:rPr>
          <w:b/>
          <w:u w:val="single"/>
        </w:rPr>
        <w:t xml:space="preserve">Asiakirjan numero 46389</w:t>
      </w:r>
    </w:p>
    <w:p>
      <w:r>
        <w:t xml:space="preserve">Luonnonvarakeskuksen mukaan haiden havaitseminen lisääntyy.</w:t>
      </w:r>
    </w:p>
    <w:p>
      <w:r>
        <w:t xml:space="preserve">Järjestön viimeisimmän tutkimuskyselyn tuloksissa on 32 kohtaamista massiivisen kalan kanssa. Säätiön vuotuisessa tutkimuksessa laskettiin 50 haita vain yhdeksän päivän aikana kesäkuussa. Vielä 19 vuotta sitten haita metsästettiin Skotlannin edustan merillä niiden maksaöljyn vuoksi. Ne ovat maailman toiseksi suurin kala - valashain jälkeen - ja ne voivat kasvaa 11 metrin pituisiksi ja painaa jopa seitsemän tonnia. Ruskohailla ei ole hampaita, ja ne syövät mikroskooppisen pientä planktonia avaamalla valtavan suunsa auki. Joka kesä haita kerääntyy suuria määriä Skotlannin länsirannikolla sijaitsevien pienten saarten ympärille, ja tiedemiehet ja luonnon tarkkailijat etsivät niitä sieltä. Tutkimuksessa kirjattiin myös 321 pyöriäisen, 34 pikkuvalaiden, 32 valashaiden, 22 delfiinien ja kuusi valkoposkidelfiinien kohtaamista. Trustin mukaan: "Merkittävä kohtaaminen elokuussa lähellä Isle of Skyen saarta oli harvinainen havainto kolmesta jäsenestä, jotka kuuluivat länsirannikkoyhteisönä tunnettuun miekkavalaiden ryhmään. "Tämän hyvin pienen, vain viidestä uroksesta ja neljästä naaraasta koostuvan ryhmän uskotaan olevan Yhdistyneen kuningaskunnan ainoa tunnettu paikallinen valasryhmä, mutta koska ryhmässä ei ole nähty vasoja, se todennäköisesti kuolee sukupuuttoon vielä elinaikanamme." Tutkimuksia tehdään tutkimusalus Silurianilta käsin.</w:t>
      </w:r>
    </w:p>
    <w:p>
      <w:r>
        <w:rPr>
          <w:b/>
        </w:rPr>
        <w:t xml:space="preserve">Yhteenveto</w:t>
      </w:r>
    </w:p>
    <w:p>
      <w:r>
        <w:t xml:space="preserve">Hebridean Whale and Dolphin Trust (HWDT) -järjestön mukaan haiden havaitseminen Skotlannin länsirannikolla on lisääntynyt.</w:t>
      </w:r>
    </w:p>
    <w:p>
      <w:r>
        <w:rPr>
          <w:b/>
          <w:u w:val="single"/>
        </w:rPr>
        <w:t xml:space="preserve">Asiakirjan numero 46390</w:t>
      </w:r>
    </w:p>
    <w:p>
      <w:r>
        <w:t xml:space="preserve">Kadonnut Bogdan Nawrocki: Toinen epäilty kuulustellaan murhasta</w:t>
      </w:r>
    </w:p>
    <w:p>
      <w:r>
        <w:t xml:space="preserve">Puolalaissyntyinen Bogdan Nawrocki, 22, on ollut kateissa 5. tammikuuta lähtien. Hänet nähtiin viimeksi Radfordissa Nottinghamissa. Nottinghamshiren poliisin mukaan 28-vuotias mies on pidätetty murhasta epäiltynä, ja hän on edelleen pidätettynä. Nottinghamin alueella on viime kuukausien aikana etsitty hänen ruumistaan, muun muassa Radfordissa sijaitsevaa tehdasta. Robert Marcinkiewicz-Szukowski, 27, Rossington Roadilta Sneintonista, pidätettiin ja häntä syytettiin murhasta huhtikuussa. Kolme miestä on edelleen takuita vastaan vapaalla jalalla odottamassa lisätutkimuksia.</w:t>
      </w:r>
    </w:p>
    <w:p>
      <w:r>
        <w:rPr>
          <w:b/>
        </w:rPr>
        <w:t xml:space="preserve">Yhteenveto</w:t>
      </w:r>
    </w:p>
    <w:p>
      <w:r>
        <w:t xml:space="preserve">Toinen epäilty on pidätetty kadonneen nottinghamilaisen miehen murhasta.</w:t>
      </w:r>
    </w:p>
    <w:p>
      <w:r>
        <w:rPr>
          <w:b/>
          <w:u w:val="single"/>
        </w:rPr>
        <w:t xml:space="preserve">Asiakirjan numero 46391</w:t>
      </w:r>
    </w:p>
    <w:p>
      <w:r>
        <w:t xml:space="preserve">Pohjois-Irlannin työttömyys vähenee edelleen</w:t>
      </w:r>
    </w:p>
    <w:p>
      <w:r>
        <w:t xml:space="preserve">Toukokuussa työttömyyskorvausta haki 200 ihmistä vähemmän. Kyseessä on ensimmäinen kerta kuuteen vuoteen, kun luku on laskenut neljä kuukautta peräkkäin. Työttömyyskorvausta hakevien kokonaismäärä on nyt 64 100. Pohjois-Irlannin kausitasoitettu työttömyysaste laski myös hieman 7,8 prosenttiin, ja se on nyt samassa linjassa muun Yhdistyneen kuningaskunnan keskiarvon kanssa. Luku laski 0,6 prosenttia kolmen kuukauden aikana helmikuusta huhtikuuhun. Stormontin talousministeri Arlene Foster pitää viimeisimpiä tilastoja rohkaisevina. Hän sanoi näkevänsä "myönteisiä merkkejä" ja että työttömyysaste on hyvä verrattuna Irlannin tasavaltaan (14,2 %) ja Euroopan unionin keskiarvoon (10,9 %). "On myös rohkaisevaa, että hakijoiden määrä on nyt laskenut neljänä peräkkäisenä kuukautena ensimmäistä kertaa sitten elokuun 2007", ministeri lisäsi.</w:t>
      </w:r>
    </w:p>
    <w:p>
      <w:r>
        <w:rPr>
          <w:b/>
        </w:rPr>
        <w:t xml:space="preserve">Yhteenveto</w:t>
      </w:r>
    </w:p>
    <w:p>
      <w:r>
        <w:t xml:space="preserve">Pohjois-Irlannissa työttömyysetuuksia hakevien määrä on jälleen laskenut.</w:t>
      </w:r>
    </w:p>
    <w:p>
      <w:r>
        <w:rPr>
          <w:b/>
          <w:u w:val="single"/>
        </w:rPr>
        <w:t xml:space="preserve">Asiakirjan numero 46392</w:t>
      </w:r>
    </w:p>
    <w:p>
      <w:r>
        <w:t xml:space="preserve">Thomas Thabane: Lesothon pääministeri lähettää armeijan kaduille</w:t>
      </w:r>
    </w:p>
    <w:p>
      <w:r>
        <w:t xml:space="preserve">Thomas Thabane syytti televisiopuheessaan nimeltä mainitsemattomia lainvalvontaviranomaisia pyrkimyksestä heikentää demokratiaa. Päätös tehtiin päivä sen jälkeen, kun perustuslakituomioistuin oli hylännyt hänen päätöksensä parlamentin erottamisesta. Pääministeri on toistaiseksi vastustanut painostusta erota silloisen vaimonsa Lipolelo Thabanen vuonna 2017 tapahtuneen murhan vuoksi. Tapaus on järkyttänyt monia pienessä sisämaata vailla olevassa kuningaskunnassa, jota ympäröi kokonaan Etelä-Afrikka. Pääministeri kävi katkeraa avioerokäsittelyä vieraantuneen vaimonsa Lipolelon kanssa, kun tämä ammuttiin kuoliaaksi kolme vuotta sitten. Kaksi kuukautta myöhemmin Thabane meni naimisiin nykyisen vaimonsa Maesaiahin kanssa, jonka kanssa hän asui murhahetkellä. Maesaiah Thabane sai helmikuussa syytteen murhasta, ja hänet on sittemmin vapautettu takuita vastaan. Thabanen omat asianajajat ovat väittäneet, että pääministerinä hänellä pitäisi olla syytesuoja eikä häntä voida syyttää murhasta. Asia on siirretty korkeimpaan oikeuteen, joka toimii perustuslakituomioistuimena päättäessään, voidaanko Thabanea vastaan nostettua syytettä jatkaa. 80-vuotias pääministeri on aiemmin sanonut luopuvansa virastaan heinäkuussa ja vastustanut oman puolueensa painostusta jättää virka välittömästi.</w:t>
      </w:r>
    </w:p>
    <w:p>
      <w:r>
        <w:rPr>
          <w:b/>
        </w:rPr>
        <w:t xml:space="preserve">Yhteenveto</w:t>
      </w:r>
    </w:p>
    <w:p>
      <w:r>
        <w:t xml:space="preserve">Lesothon pääministeri, jota syytetään vieraantuneen vaimonsa murhasta, on lähettänyt armeijan kaduille "palauttamaan järjestyksen".</w:t>
      </w:r>
    </w:p>
    <w:p>
      <w:r>
        <w:rPr>
          <w:b/>
          <w:u w:val="single"/>
        </w:rPr>
        <w:t xml:space="preserve">Asiakirjan numero 46393</w:t>
      </w:r>
    </w:p>
    <w:p>
      <w:r>
        <w:t xml:space="preserve">Douglasin "Berliinin muuria" koskevat meripuolustusehdotukset hylättyinä</w:t>
      </w:r>
    </w:p>
    <w:p>
      <w:r>
        <w:t xml:space="preserve">Ehdotukset aaltoja vastaan suojaavasta 500 metrin betoniseinästä esitettiin syyskuussa, mutta niitä kritisoitiin, koska ne herättivät huolta siitä, miten se voisi peittää näkymät. Toinen syy hankkeen hylkäämiseen oli tiedon puute siitä, miten vesi palaisi mereen. Infrastruktuurista vastaava ministeriö ilmoitti työskentelevänsä "huolenaiheiden ratkaisemiseksi". Tiedottajan mukaan ministeriö toimittaa tarkistetun suunnitelman "aikanaan". Douglasin neuvoston ympäristöpalvelukomitea oli yksi suunnitelmia vastustaneista elimistä, ja sen puheenjohtaja Ritchie McNicholl kutsui suunnitelmaa "tavalliseksi, betoniseksi ja epämääräiseksi muuriksi". Hän sanoi: Hän sanoi: "Berliinissä kaadettiin parempi, kun muuri murtui". McNicholl sanoi olevansa tyytyväinen hylkäävään päätökseen, jota hän piti "huonosti harkittuna, eikä sillä ole mitään yleisön tai vierailijoiden mieleen". Hän lisäsi: "Douglas Bayn majesteettiset näkymät jäisivät lähes kolmanneksen ajaksi piiloon. Kyseessä ei ole väliaikainen muuri, vaan se näkyisi vielä pitkään."</w:t>
      </w:r>
    </w:p>
    <w:p>
      <w:r>
        <w:rPr>
          <w:b/>
        </w:rPr>
        <w:t xml:space="preserve">Yhteenveto</w:t>
      </w:r>
    </w:p>
    <w:p>
      <w:r>
        <w:t xml:space="preserve">Suunnitelmat Berliinin muuriin verrattavasta meripuolustusrakenteesta Douglasin rantakadun varrella on hylätty.</w:t>
      </w:r>
    </w:p>
    <w:p>
      <w:r>
        <w:rPr>
          <w:b/>
          <w:u w:val="single"/>
        </w:rPr>
        <w:t xml:space="preserve">Asiakirjan numero 46394</w:t>
      </w:r>
    </w:p>
    <w:p>
      <w:r>
        <w:t xml:space="preserve">Highlands "off-gridder" pelastettiin romahtaneesta puupinosta.</w:t>
      </w:r>
    </w:p>
    <w:p>
      <w:r>
        <w:t xml:space="preserve">Mies, joka on 70-vuotias ja asuu "ilman verkkoa", teki hälytyksen lauantaina henkilökohtaisen hätämerkin avulla. Lochaberin vuoristopelastusryhmä ja Invernessin rannikkovartioston helikopteri lähtivät auttamaan häntä Glen Nevisissä Lochaberissa. Hänet lennätettiin Fort Williamissa sijaitsevaan Belfordin sairaalaan, jossa hoidettiin lieviä pään ja rintakehän vammoja. 'Off-gridder' Mies pelastettiin samanlaisissa olosuhteissa viime helmikuussa hänen sairastuttuaan. Hän käyttää majakkaa "check-in"-tilassaan joka viikko ilmoittaakseen perheelleen ja ystävilleen, että hän voi hyvin. Hätätilanteessa hän voi lähettää signaalin Houstonissa, Texasissa sijaitsevaan hätäkeskukseen, joka hälyttää sitten Britannian rannikkovartiostolle. Mies pääsi sairaalasta viimeisimmän tapauksen hoidon jälkeen. Lochaberin vuoristopelastusryhmä kuvaili häntä yhdeksi "off-gridderiksi", jolla tarkoitetaan henkilöä, jolla on omat sähkö- ja vesihuoltonsa ja joka yleensä kasvattaa ruokansa itse.</w:t>
      </w:r>
    </w:p>
    <w:p>
      <w:r>
        <w:rPr>
          <w:b/>
        </w:rPr>
        <w:t xml:space="preserve">Yhteenveto</w:t>
      </w:r>
    </w:p>
    <w:p>
      <w:r>
        <w:t xml:space="preserve">Mies jouduttiin pelastamaan, kun kasa kerättyjä polttopuita romahti hänen päälleen syrjäisessä Highlandsin kodissaan.</w:t>
      </w:r>
    </w:p>
    <w:p>
      <w:r>
        <w:rPr>
          <w:b/>
          <w:u w:val="single"/>
        </w:rPr>
        <w:t xml:space="preserve">Asiakirjan numero 46395</w:t>
      </w:r>
    </w:p>
    <w:p>
      <w:r>
        <w:t xml:space="preserve">FSA julkaisee oppaan rahoitusneuvonnan maksuista</w:t>
      </w:r>
    </w:p>
    <w:p>
      <w:r>
        <w:t xml:space="preserve">Muutosten mukaan rahoitusneuvojien on vuoden 2013 alusta alkaen sovittava asiakkaidensa kanssa palkkiosta. Rahoituspalveluyrityksiltä saatavan palkkion maksaminen kielletään. Neuvojien on myös ilmoitettava, ovatko he aidosti riippumattomia vai onko heidän tehtävänsä rajoitettu tiettyjen rahoitusalan ryhmittymien vakuutusten myyntiin. FSA ehdotti uudistuksia, jotka ovat osa niin sanottua vähittäisjakelun tarkistusta, ensimmäisen kerran vuoden 2010 alussa. Yhtenä tavoitteena on ollut varmistaa, että asiakkaat tietävät tarkalleen, mistä he maksavat saadessaan rahoitusneuvontaa ja miten he siitä maksavat. Viranomaiset haluavat myös pysäyttää mahdollisen vääränlaisen rahoituspolitiikan myynnin, jossa neuvonantaja on kiinnostuneempi palkkiomaksujen saamisesta kuin asiakkaiden taloudellisesta hyvinvoinnista. "Vuodesta 2013 alkaen säästäjille ja sijoittajille kerrotaan, kuinka paljon rahoitusneuvonta maksaa, he ymmärtävät, millaisesta palvelusta he maksavat, ja he hyötyvät neuvojiensa korkeammista ammattitaitovaatimuksista", FSA totesi. "Tämän aloitteen ytimessä on varmistaa, että asiakkaat tietävät, kuinka paljon rahoitusneuvonta maksaa ja että tarjottu palvelu vastaa sitä, mitä siinä lukee."</w:t>
      </w:r>
    </w:p>
    <w:p>
      <w:r>
        <w:rPr>
          <w:b/>
        </w:rPr>
        <w:t xml:space="preserve">Yhteenveto</w:t>
      </w:r>
    </w:p>
    <w:p>
      <w:r>
        <w:t xml:space="preserve">Rahoituspalveluviranomainen (FSA) on julkaissut oppaan siitä, miten kuluttajat joutuvat pian maksamaan riippumattomasta rahoitusneuvonnasta.</w:t>
      </w:r>
    </w:p>
    <w:p>
      <w:r>
        <w:rPr>
          <w:b/>
          <w:u w:val="single"/>
        </w:rPr>
        <w:t xml:space="preserve">Asiakirjan numero 46396</w:t>
      </w:r>
    </w:p>
    <w:p>
      <w:r>
        <w:t xml:space="preserve">Norwichin tiedemiehet loivat syöpää vastaan taistelevan parsakaalin</w:t>
      </w:r>
    </w:p>
    <w:p>
      <w:r>
        <w:t xml:space="preserve">Beneforte sisältää kolme kertaa enemmän glukorafaania kuin tavanomaiset lajikkeet. Kemikaalin uskotaan auttavan vähentämään tulehdusta ja estämään solujen jakautumista, joka liittyy joihinkin varhaisvaiheen syöpiin. Työ tehtiin Norwichissa sijaitsevassa Elintarviketutkimuslaitoksessa. Tutkijat aloittivat hankkeen vuonna 1983 ja saavuttivat tuloksen risteyttämällä olemassa olevien kantojen kanssa villiparsakaalia, jonka glukorafaanipitoisuus on suurempi. Kemikaali muuttuu sulforafaaniksi, joka kulkeutuu veressä ympäri elimistöä ja voi myös auttaa lisäämään elimistön antioksidantteja. Professori Richard Mithen instituutista sanoi: "Tutkimuksemme on antanut uutta tietoa parsakaalin ja muiden samankaltaisten vihannesten merkityksestä terveyden edistämisessä ja osoittanut, miten tämä ymmärrys voi johtaa tuttujen vihanneksiemme mahdollisesti ravitsevampien lajikkeiden kehittämiseen".</w:t>
      </w:r>
    </w:p>
    <w:p>
      <w:r>
        <w:rPr>
          <w:b/>
        </w:rPr>
        <w:t xml:space="preserve">Yhteenveto</w:t>
      </w:r>
    </w:p>
    <w:p>
      <w:r>
        <w:t xml:space="preserve">Norfolkissa kehitetty parsakaalilajike, joka sisältää runsaasti kemikaalia, jonka uskotaan torjuvan sydänsairauksia ja joitakin syöpiä, on tulossa myyntiin.</w:t>
      </w:r>
    </w:p>
    <w:p>
      <w:r>
        <w:rPr>
          <w:b/>
          <w:u w:val="single"/>
        </w:rPr>
        <w:t xml:space="preserve">Asiakirjan numero 46397</w:t>
      </w:r>
    </w:p>
    <w:p>
      <w:r>
        <w:t xml:space="preserve">Teini myönsi syyllisyytensä bussin törmättyä Nottinghamshiren taloon</w:t>
      </w:r>
    </w:p>
    <w:p>
      <w:r>
        <w:t xml:space="preserve">Brett Woodhouse, 18, myönsi ajaneensa ilman vakuutusta ja ajokorttia, kun Trentbartonin bussi törmäsi Radcliffe-on-Trentissä sijaitsevaan taloon 26. tammikuuta. Poliisin mukaan kyydissä oli noin 15 ihmistä, ja ainakin yksi nainen loukkaantui. Woodhouse tunnusti syyllisyytensä myös siihen, että hän ei pysähtynyt poliisin eteen ennen ja jälkeen onnettomuuden. Woodhouse, joka asuu Loughborough Roadilla West Bridgfordissa, tunnusti syyllisyytensä yhteensä neljään syytteeseen Nottinghamin käräjäoikeudessa. "Naisen loukkaantumisen aiheuttaminen" lisättiin syytteeseen pysähtymättä jättämisestä onnettomuuden jälkeen, minkä Woodhouse myönsi. Woodhouse pääsi ehdollisella takuita vastaan vapaaksi, ja hänet tuomitaan samassa tuomioistuimessa 1. maaliskuuta. Seuraa BBC East Midlandsia Facebookissa, Twitterissä tai Instagramissa. Lähetä juttuideoita osoitteeseen eastmidsnews@bbc.co.uk.</w:t>
      </w:r>
    </w:p>
    <w:p>
      <w:r>
        <w:rPr>
          <w:b/>
        </w:rPr>
        <w:t xml:space="preserve">Yhteenveto</w:t>
      </w:r>
    </w:p>
    <w:p>
      <w:r>
        <w:t xml:space="preserve">Teini on tunnustanut syyllisyytensä ajettuaan autollaan linja-autoon, joka törmäsi taloon.</w:t>
      </w:r>
    </w:p>
    <w:p>
      <w:r>
        <w:rPr>
          <w:b/>
          <w:u w:val="single"/>
        </w:rPr>
        <w:t xml:space="preserve">Asiakirjan numero 46398</w:t>
      </w:r>
    </w:p>
    <w:p>
      <w:r>
        <w:t xml:space="preserve">Midlothianin hoitokoti voi sulkea tarkastuksen jälkeen huolenaiheita</w:t>
      </w:r>
    </w:p>
    <w:p>
      <w:r>
        <w:t xml:space="preserve">Care Inspectorate on jättänyt hakemuksen Midlothianin osavaltiossa Loanheadissa sijaitsevan Thornlea Nursing Home -hoitokodin rekisteröinnin peruuttamisesta. Tämä on seurausta hoitostandardeja valvovan viranomaisen tekemästä tarkastuksesta. Jos hakemus tuomioistuimelle hyväksytään, kodin asukkaille otetaan käyttöön uudet hoitojärjestelyt. Hakemusta käsitellään Edinburgh Sheriff Courtissa 22. joulukuuta. Care Inspectoraten tiedottaja sanoi, että tarkastuksessa oli "havaittu vakavia ja merkittäviä huolenaiheita Thornlean hoitokodin asukkaiden kokeman hoidon laadusta". Hän lisäsi: "Ymmärrämme, että tämä on vaikeaa ja ahdistavaa aikaa asukkaille, heidän läheisilleen ja kodin henkilökunnalle. "Asukkaiden terveys ja hyvinvointi on kuitenkin aina etusijalla. "Teemme tiivistä yhteistyötä kumppaneiden, kuten Midlothian Health and Social Care Partnershipin ja Skotlannin hallituksen kanssa varmistaaksemme, että asukkaat saavat asianmukaista hoitoa tänä vaikeana aikana." Thornleassa on tilaa noin 30 asukkaalle.</w:t>
      </w:r>
    </w:p>
    <w:p>
      <w:r>
        <w:rPr>
          <w:b/>
        </w:rPr>
        <w:t xml:space="preserve">Yhteenveto</w:t>
      </w:r>
    </w:p>
    <w:p>
      <w:r>
        <w:t xml:space="preserve">Hoitokoti voidaan joutua sulkemaan, koska sen hoidon laatuun liittyy "vakavia ja merkittäviä huolenaiheita".</w:t>
      </w:r>
    </w:p>
    <w:p>
      <w:r>
        <w:rPr>
          <w:b/>
          <w:u w:val="single"/>
        </w:rPr>
        <w:t xml:space="preserve">Asiakirjan numero 46399</w:t>
      </w:r>
    </w:p>
    <w:p>
      <w:r>
        <w:t xml:space="preserve">Newportin nykyaikainen orjuus pidättää elintarvikeyrityksen työntekijän</w:t>
      </w:r>
    </w:p>
    <w:p>
      <w:r>
        <w:t xml:space="preserve">37-vuotias latvialainen mies, liettualaismies, 56, ja liettualaisnainen, 54, ovat pidätettyinä sen jälkeen, kun poliisit lähetettiin Newportin keskustassa sijaitseviin osoitteisiin. Heitä haastattelevat Gangmasters and Labour Abuse Authorityn virkamiehet, joilla on poliisityyppiset valtuudet tutkia työmarkkinarikoksia. Tutkinta käynnistettiin sen jälkeen, kun vuokratyöntekijä oli toimitettu elintarvikkeiden jalostus- ja pakkausyritykselle. Yrityksen pomot tekivät hälytyksen, ja Gwentin poliisin virkamiehet auttoivat tekemään pidätykset keskiviikkoaamuna.</w:t>
      </w:r>
    </w:p>
    <w:p>
      <w:r>
        <w:rPr>
          <w:b/>
        </w:rPr>
        <w:t xml:space="preserve">Yhteenveto</w:t>
      </w:r>
    </w:p>
    <w:p>
      <w:r>
        <w:t xml:space="preserve">Kolme henkilöä on pidätetty epäiltynä nykyaikaiseen orjuuteen liittyvistä rikoksista.</w:t>
      </w:r>
    </w:p>
    <w:p>
      <w:r>
        <w:rPr>
          <w:b/>
          <w:u w:val="single"/>
        </w:rPr>
        <w:t xml:space="preserve">Asiakirjan numero 46400</w:t>
      </w:r>
    </w:p>
    <w:p>
      <w:r>
        <w:t xml:space="preserve">Nora Quoirin kuolema: Perhe haluaa lisää vastauksia ruumiinavauksen jälkeen</w:t>
      </w:r>
    </w:p>
    <w:p>
      <w:r>
        <w:t xml:space="preserve">Nora Quoirinin ruumis löydettiin tiistaina puron vierestä noin 2,5 kilometrin päässä hänen majapaikastaan. Ruumiinavaus osoitti, että 15-vuotias kuoli sisäiseen verenvuotoon, joka johtui todennäköisesti nälästä ja stressistä. Hänen perheensä mukaan testitulokset antoivat "jonkin verran tietoa", mutta hän kuoli "erittäin monimutkaisissa olosuhteissa". "Kamppailemme edelleen ymmärtääkseen viimeisten 10 päivän tapahtumia", he lisäsivät lausunnossaan. Noran perhe kiitti Malesian viranomaisia jatkuvasta tuesta ja yhteistyöstä rikos- ja kadonneen henkilön tutkinnan jatkuessa. "Tuomme Noran kotiin, jossa hänet vihdoin haudataan lähelle hänen rakastavia perheitään Ranskassa ja Irlannissa", lausunnossa sanottiin. Malesian poliisi uskoo, että Nora kuoli kaksi tai kolme päivää ennen kuin hänet löydettiin. Hänen vaatteeton ruumiinsa löydettiin 10 päivän etsintöjen jälkeen alueelta, jota pelastajat olivat jo aiemmin tutkineet. Hänen perheensä kuvaili Noraa haavoittuvaksi, koska hän oli syntynyt holoprosenkefaliassa, joka on aivojen kehitykseen vaikuttava häiriö. Hänen irlantilais-ranskalaiset vanhempansa Meabh ja Sebastian sanoivat aiemmin, etteivät he usko, että hän olisi vaeltanut yksin, ja pelkäsivät, että hänet oli siepattu. Malesian poliisi sanoi, ettei Noran epäillä joutuneen rikollisen toiminnan uhriksi. Nora Quoirinin katoaminen: Aikajana</w:t>
      </w:r>
    </w:p>
    <w:p>
      <w:r>
        <w:rPr>
          <w:b/>
        </w:rPr>
        <w:t xml:space="preserve">Yhteenveto</w:t>
      </w:r>
    </w:p>
    <w:p>
      <w:r>
        <w:t xml:space="preserve">Malesiassa perheen lomamatkalla kadonneen teini-ikäisen perheenjäsenen perhe toivoo saavansa "lisää vastauksia moniin kysymyksiimme".</w:t>
      </w:r>
    </w:p>
    <w:p>
      <w:r>
        <w:rPr>
          <w:b/>
          <w:u w:val="single"/>
        </w:rPr>
        <w:t xml:space="preserve">Asiakirjan numero 46401</w:t>
      </w:r>
    </w:p>
    <w:p>
      <w:r>
        <w:t xml:space="preserve">Gatwickin lentoreittimuutokset paljastuivat kuulemisen käynnistyessä</w:t>
      </w:r>
    </w:p>
    <w:p>
      <w:r>
        <w:t xml:space="preserve">Lentoaseman mukaan uusia yhteisöjä ei lennetä yli, lukuun ottamatta niitä, joihin lentoaseman länsipuolella mahdollisesti sijaitseva uusi lähtöreitti vaikuttaa. Muutoksia koskeva 12 viikkoa kestävä kuuleminen päättyy 15. elokuuta. Gatwick on toimittanut suunnitelmat toista kiitorataa varten lentokenttäkomissiolle. Gatwickin yritysvastuusta vastaava johtaja Tom Denton sanoi: "Haluamme minimoida melun mahdollisimman monelle ihmiselle - ja jos se ei ole mahdollista - tarjoamme melun lieventämistoimenpiteenä hengähdystaukovaihtoehtoja. "Kehotamme kaikkia paikallisyhteisöjä ottamaan kantaa tähän toiseen vaiheeseen, jotta voimme hyödyttää mahdollisimman monia ihmisiä."</w:t>
      </w:r>
    </w:p>
    <w:p>
      <w:r>
        <w:rPr>
          <w:b/>
        </w:rPr>
        <w:t xml:space="preserve">Yhteenveto</w:t>
      </w:r>
    </w:p>
    <w:p>
      <w:r>
        <w:t xml:space="preserve">Gatwickin lentoasemalle ja sieltä lähtevien lentojen reittien mahdolliset muutokset on paljastettu.</w:t>
      </w:r>
    </w:p>
    <w:p>
      <w:r>
        <w:rPr>
          <w:b/>
          <w:u w:val="single"/>
        </w:rPr>
        <w:t xml:space="preserve">Asiakirjan numero 46402</w:t>
      </w:r>
    </w:p>
    <w:p>
      <w:r>
        <w:t xml:space="preserve">Obama vastustaa ihmiskaupan "nykyaikaista orjuutta".</w:t>
      </w:r>
    </w:p>
    <w:p>
      <w:r>
        <w:t xml:space="preserve">Hän kutsui ihmiskauppaa "törkeäksi" entisen presidentin Bill Clintonin järjestämässä vuotuisessa maailmanlaajuisessa foorumissa pitämässään puheessa. Obama sanoi, että kansainvälisiä toimia tarvitaan yli 20 miljoonan ihmiskaupan uhrin auttamiseksi. Samalla kun hän puhui, Valkoinen talo esitteli toimia, joilla pyritään lopettamaan ihmiskauppa julkisten hankintojen yhteydessä, myös ulkomailla. Hallituksen määräyksessä ilmoitettiin myös uusista koulutusohjelmista muun muassa syyttäjille, poliisiviranomaisille ja maahanmuuttotuomareille. Tiistaina Clinton Global Initiative -aloitteelle pitämässään puheessa Obama sanoi, että ihmiskauppaa "on kutsuttava sen oikealla nimellä: nykyaikainen orjuus". Uhreiksi joutuvat muun muassa hyväksikäytetyt työntekijät, jotka raatavat vähäistä palkkaa vastaan, pojat, joista tehdään lapsisotilaita, ja tytöt, jotka myydään seksikauppaan. "Se on barbaarista ja pahaa, eikä sillä ole sijaa sivistyneessä maailmassa", Obama sanoi. Hän lisäsi, että ihmiskauppa vaarantaa kansanterveyden ja ruokkii väkivaltaa ja järjestäytynyttä rikollisuutta. Aiemmin päivällä YK:n yleiskokoukselle pitämässään puheessa Obama korosti, että Yhdysvallat ei salli Iranille ydinaseita.</w:t>
      </w:r>
    </w:p>
    <w:p>
      <w:r>
        <w:rPr>
          <w:b/>
        </w:rPr>
        <w:t xml:space="preserve">Yhteenveto</w:t>
      </w:r>
    </w:p>
    <w:p>
      <w:r>
        <w:t xml:space="preserve">Yhdysvaltain presidentti Barack Obama on tuominnut ihmiskaupan "nykyaikaiseksi orjuudeksi" ja esittänyt uusia toimenpiteitä ongelman ratkaisemiseksi.</w:t>
      </w:r>
    </w:p>
    <w:p>
      <w:r>
        <w:rPr>
          <w:b/>
          <w:u w:val="single"/>
        </w:rPr>
        <w:t xml:space="preserve">Asiakirjan numero 46403</w:t>
      </w:r>
    </w:p>
    <w:p>
      <w:r>
        <w:t xml:space="preserve">Sven Badzakin kuolema: Badak Badak: Mies, 20, syytettynä murhasta</w:t>
      </w:r>
    </w:p>
    <w:p>
      <w:r>
        <w:t xml:space="preserve">Sven Badzakia, 22, jahdattiin ja puukotettiin Kilburnissa 6. helmikuuta. Rashid Gedeliä, 20, syytetään Badzakin murhasta, ja hän saapuu myöhemmin Barkingsiden käräjäoikeuteen. Uhrin äiti Jasna Badzak, entinen konservatiivipuolueen aktivisti, kertoi poikansa menneen kauppaan ostamaan appelsiinimehua ja sen jälkeen bagel-liikkeeseen, kun hänen kimppuunsa hyökättiin. Länsi-Lontoon Maida Hillistä kotoisin olevaa Badzakia jahdattiin 16-vuotiaan ystävänsä kanssa noin kello 17.30 GMT. He erosivat toisistaan, ja Badzak kaatui maahan ja häntä puukotettiin toistuvasti, hän sanoi. Myös 16-vuotias sai useita puukoniskuvammoja, mutta onnistui pakenemaan Willesden Lanella sijaitsevaan kauppaan, ja hänen kerrotaan nyt toipuvan. Aiheeseen liittyvät Internet-linkit HM Courts &amp; Tribunals Service - GOV.UK</w:t>
      </w:r>
    </w:p>
    <w:p>
      <w:r>
        <w:rPr>
          <w:b/>
        </w:rPr>
        <w:t xml:space="preserve">Yhteenveto</w:t>
      </w:r>
    </w:p>
    <w:p>
      <w:r>
        <w:t xml:space="preserve">Miestä on syytetty Lontoossa luoteisosassa kuoliaaksi puukotetun lakimiesehdokkaan murhasta.</w:t>
      </w:r>
    </w:p>
    <w:p>
      <w:r>
        <w:rPr>
          <w:b/>
          <w:u w:val="single"/>
        </w:rPr>
        <w:t xml:space="preserve">Asiakirjan numero 46404</w:t>
      </w:r>
    </w:p>
    <w:p>
      <w:r>
        <w:t xml:space="preserve">East Midlands Trainsin työtaistelujen jatkumisen välttämiseksi käydään neuvotteluja.</w:t>
      </w:r>
    </w:p>
    <w:p>
      <w:r>
        <w:t xml:space="preserve">Aslef-liiton edustamat kuljettajat ovat lakkoilleet koko toukokuun ajan. Uniten edustamat varikkotyöntekijät ovat nyt äänestäneet työtaistelutoimista palkkauksen ja eläkemaksujen alentamisen vuoksi. Nottinghamissa, Derbyssä ja Leedsissä työskentelevälle henkilöstölle tarjottiin kuitenkin äänestyksen aikana parempaa palkkaratkaisua, jota nyt harkitaan. Unite edustaa noin 175:tä East Midlands Trainsin palveluksessa olevaa työntekijää yli 2 000 työntekijästä. Päivämäärää ei ole asetettu Varikon työntekijöille tarjottiin 3,3 prosentin palkankorotusta aiemmin tänä vuonna, ja tämä tarjous korotettiin 3,8 prosenttiin 15. toukokuuta. East Midlands Trains ja Unite eivät halunneet kommentoida asiaa neuvottelujen jatkuessa. Työtaistelulle ei ole asetettu päivämäärää. Aslefin kiistassa, joka johti kuuteen yhden päivän lakkoon, oli kyse vain alennetuista eläkemaksuista eikä palkasta. Äänestyslippuja jaetaan parhaillaan East Midlands Trainsin henkilöstölle, jota edustaa RMT-liitto. Myös tässä kiistassa on kyse eläkemaksujen alentamisesta, ja yhtiö on kehottanut RMT:n jäseniä olemaan seuraamatta Aslef-kollegoitaan "tarpeettomassa ja hyödyttömässä" lakossa.</w:t>
      </w:r>
    </w:p>
    <w:p>
      <w:r>
        <w:rPr>
          <w:b/>
        </w:rPr>
        <w:t xml:space="preserve">Yhteenveto</w:t>
      </w:r>
    </w:p>
    <w:p>
      <w:r>
        <w:t xml:space="preserve">East Midlands Trainsin työntekijöitä edustavan toisen ammattiliiton mahdollisten työtaistelutoimien välttämiseksi käydään neuvotteluja.</w:t>
      </w:r>
    </w:p>
    <w:p>
      <w:r>
        <w:rPr>
          <w:b/>
          <w:u w:val="single"/>
        </w:rPr>
        <w:t xml:space="preserve">Asiakirjan numero 46405</w:t>
      </w:r>
    </w:p>
    <w:p>
      <w:r>
        <w:t xml:space="preserve">Kaksi Mansaaren lainsäädäntöneuvoston jäsentä jää eläkkeelle</w:t>
      </w:r>
    </w:p>
    <w:p>
      <w:r>
        <w:t xml:space="preserve">David Callister ja Eddie Lowey ovat jättäneet tehtävänsä, kun taas Juan Turner ja Tony Wild - myös heidän toimikautensa lopussa - asettuvat uudelleen ehdolle. Kullakin ehdokkaalla on oltava vähintään 13 avainkokouksen (House of Keys, MHK) jäsenen tuki tullakseen valituksi. Lainsäädäntöneuvosto on Tynwaldin ylempi haara, ja siinä on 11 jäsentä. Jäseniin kuuluu kahdeksan vaaleilla valittua jäsentä, Tynwaldin presidentti, Sodorin ja Manin piispa sekä oikeusministeri. Vaikka yleisö voi osallistua istuntoihin, joissa äänestetään, he eivät saa osallistua äänestykseen. Lainsäädäntöneuvosto toimii ensisijaisesti lakiehdotusten tarkistusjaostona, ja jokaisen maaliskuun vaaleissa ehdolla olevan ehdokkaan on aluksi oltava jonkun House of Keysin jäsenen nimeämä. David Callister on toiminut lainsäädäntöneuvostossa vuodesta 2008 ja Eddie Lowey vuodesta 1982.</w:t>
      </w:r>
    </w:p>
    <w:p>
      <w:r>
        <w:rPr>
          <w:b/>
        </w:rPr>
        <w:t xml:space="preserve">Yhteenveto</w:t>
      </w:r>
    </w:p>
    <w:p>
      <w:r>
        <w:t xml:space="preserve">Kaksi Mansaaren lakiasäätävän neuvoston jäsentä on jäänyt eläkkeelle ennen 18. maaliskuuta pidettävää House of Keysin ylimääräistä istuntoa.</w:t>
      </w:r>
    </w:p>
    <w:p>
      <w:r>
        <w:rPr>
          <w:b/>
          <w:u w:val="single"/>
        </w:rPr>
        <w:t xml:space="preserve">Asiakirjan numero 46406</w:t>
      </w:r>
    </w:p>
    <w:p>
      <w:r>
        <w:t xml:space="preserve">Great Western Air Ambulance -palvelut "uhattuina</w:t>
      </w:r>
    </w:p>
    <w:p>
      <w:r>
        <w:t xml:space="preserve">Filtonissa sijaitseva helikopteri kattaa Bristolin, Wiltshiren, Pohjois-Somersetin ja Gloucestershiren alueet. Palvelun mukaan koneen lentäminen maksaa nyt 22 puntaa enemmän tunnissa kuin viime vuonna tähän aikaan. Paul Weir sanoi olevansa huolissaan siitä, että lahjoitukset eivät ehkä riitä siihen, että se voi lentää hätätilanteisiin. Lentokoneen pitäminen lentokunnossa maksaa yli miljoona puntaa vuodessa. Tällä hetkellä helikopterin polttoainetankkaus maksaa 312 puntaa, ja se kuluttaa toiminnassaan 205 litraa polttoainetta tunnissa. Great Western Air Ambulanssin toimitusjohtaja Weir sanoi, että palvelu on tällä hetkellä juuri ja juuri voitolla, mutta tilanne voi muuttua, jos polttoaineen hinta jatkaa nousuaan. "Jokainen penni, joka meidän on kerättävä, tulee yleisöltä", hän sanoi. "Ilman yleisöä meillä ei yksinkertaisesti olisi ilma-ambulanssia. "Kun menemme huoltoasemalle ja valitamme bensiinin ja dieselin hintaa, en usko, että moni meistä ajattelee, että sama pätee myös ambulansseihin", hän jatkaa. "Loppujen lopuksi ilman polttoainetta emme voi lentää."</w:t>
      </w:r>
    </w:p>
    <w:p>
      <w:r>
        <w:rPr>
          <w:b/>
        </w:rPr>
        <w:t xml:space="preserve">Yhteenveto</w:t>
      </w:r>
    </w:p>
    <w:p>
      <w:r>
        <w:t xml:space="preserve">Great Western Air Ambulance -lentosairaankuljetusyksikön palvelut voivat olla uhattuina, jos polttoaineen hinta jatkaa nousuaan, sanoo sitä ylläpitävän säätiön toimitusjohtaja.</w:t>
      </w:r>
    </w:p>
    <w:p>
      <w:r>
        <w:rPr>
          <w:b/>
          <w:u w:val="single"/>
        </w:rPr>
        <w:t xml:space="preserve">Asiakirjan numero 46407</w:t>
      </w:r>
    </w:p>
    <w:p>
      <w:r>
        <w:t xml:space="preserve">Chapel Down Wines sanoo, että vuosi on "epävarma" englantilaiselle viinille.</w:t>
      </w:r>
    </w:p>
    <w:p>
      <w:r>
        <w:t xml:space="preserve">Tämän vuoden vaihteleva sää, johon kuului sateisin kesäkuu sitten ennätysten alkamisen, on johtanut ennusteisiin, joiden mukaan joillakin tuottajilla on edessään huono sato lokakuussa. Frazer Thompson Tenterdenissä sijaitsevasta Chapel Down Wines -yrityksestä sanoi: "Haluamatta houkutella kohtaloa, seuraavat viikosta kymmeneen päivää ovat ne, joilla on nyt todella väliä." "En halua kiusata kohtaloa, mutta seuraavalla viikolla tai kymmenellä päivällä on merkitystä." Englantilaista viiniä valmistettiin viime vuonna noin kolme miljoonaa pulloa. Herra Thompson sanoi: "Se on hyvin tärkeää: "Näin vaihtelevien sääolojen vuoksi on liian aikaista ennustaa varmasti, miten sato kehittyy. "Englantilaisten viinien johdonmukaisuus on nyt ensiarvoisen tärkeää, ja vain korkealaatuiset hedelmät mahdollistavat sen, että voimme tehdä hyviä viinejä vuodesta toiseen ja tyydyttää kysynnän. "Se on ratkaisevan tärkeää, jos aiomme rakentaa alan erinomaista mainetta, josta alamme nauttia." Englannin viinintuottajien ammattijärjestö English Wine Producers totesi, että jotkut Kentin viinitarhat olivat olleet suojassa sateiselta säältä ja että sadon määrä oli "fantastinen". Tiedottaja Julia Trustam Eve sanoi: "Vielä on aikaista, eikä kovinkaan moni ole halukas arvioimaan, mitä tapahtuu."</w:t>
      </w:r>
    </w:p>
    <w:p>
      <w:r>
        <w:rPr>
          <w:b/>
        </w:rPr>
        <w:t xml:space="preserve">Yhteenveto</w:t>
      </w:r>
    </w:p>
    <w:p>
      <w:r>
        <w:t xml:space="preserve">Kentiläinen viinintekijä on sanonut, että seuraavat kymmenen päivää ovat ratkaisevia englantilaisen viinisadon laadun kannalta.</w:t>
      </w:r>
    </w:p>
    <w:p>
      <w:r>
        <w:rPr>
          <w:b/>
          <w:u w:val="single"/>
        </w:rPr>
        <w:t xml:space="preserve">Asiakirjan numero 46408</w:t>
      </w:r>
    </w:p>
    <w:p>
      <w:r>
        <w:t xml:space="preserve">Syksyn lausuma: Junalippujen hinnankorotukset Englannissa hillitty</w:t>
      </w:r>
    </w:p>
    <w:p>
      <w:r>
        <w:t xml:space="preserve">Richard WestcottLiikenteen kirjeenvaihtaja, BBC News Heidän oli määrä maksaa keskimäärin 4,1 prosenttia enemmän. Tämä on nyt laskettu 3,1 prosenttiin. Junayhtiöt voivat kuitenkin edelleen korottaa joitakin lippuja jopa 5,1 prosenttia, kunhan ne leikkaavat samankaltaisia hintoja muualla. Jotkut työmatkalaiset saattavat nyt maksaa kausilipuista 40-50 puntaa vähemmän kuin odotettiin, mutta maksavat silti kokonaisuudessaan enemmän. Walesissa keskimääräinen hinnankorotus on toistaiseksi inflaatio plus 1 %, vaikka kausilippujen hinnankorotus jää inflaatiota pienemmäksi. Skotlannin hallituksen mukaan säänneltyjen ruuhkahuippuhintojen korotukset rajoitetaan tammikuussa 2014 ja tammikuussa 2015 indeksiin. Säännellyt ruuhkahuippujen ulkopuoliset hinnat jäädytetään vuoden 2013 jälkeen edellyttäen, että RPI pysyy alle 3,5 prosentissa vuodessa. Pohjois-Irlannissa ei ole suunniteltu korotuksia.</w:t>
      </w:r>
    </w:p>
    <w:p>
      <w:r>
        <w:rPr>
          <w:b/>
        </w:rPr>
        <w:t xml:space="preserve">Yhteenveto</w:t>
      </w:r>
    </w:p>
    <w:p>
      <w:r>
        <w:t xml:space="preserve">Englannin työmatkalaiset saavat hieman hengähdystaukoa ensi kuussa suunnitellusta säänneltyjen junalippujen, myös kausilippujen, hinnankorotuksesta.</w:t>
      </w:r>
    </w:p>
    <w:p>
      <w:r>
        <w:rPr>
          <w:b/>
          <w:u w:val="single"/>
        </w:rPr>
        <w:t xml:space="preserve">Asiakirjan numero 46409</w:t>
      </w:r>
    </w:p>
    <w:p>
      <w:r>
        <w:t xml:space="preserve">Birminghamin aseistetut poliisit lähetettiin kauppaan puukkomiehen ryöstön yhteydessä</w:t>
      </w:r>
    </w:p>
    <w:p>
      <w:r>
        <w:t xml:space="preserve">Poliisit saivat hälytyksen välikohtaukseen Washwood Heath Roadilla Birminghamissa sijaitsevassa "minimarketissa" noin kello 11:00 BST lauantaina. West Midlandsin poliisin mukaan epäilty juoksi läheiseen puistoon, jossa poliisikoira jäljitti hänet ja poliisit pidättivät hänet aseella uhaten. Mies, jonka uskotaan olevan 25-vuotias, on pidätetty ja otettu säilöön. Ylikomisario Jack Hadley kuvaili tapahtumia "hyvin dynaamisiksi" ja lisäsi, että "oli ehdottoman tärkeää saada poliisit paikalle". Hän vahvisti, ettei kukaan loukkaantunut. Seuraa BBC West Midlandsia Facebookissa, Twitterissä ja Instagramissa. Lähetä juttuideoita osoitteeseen: newsonline.westmidlands@bbc.co.uk</w:t>
      </w:r>
    </w:p>
    <w:p>
      <w:r>
        <w:rPr>
          <w:b/>
        </w:rPr>
        <w:t xml:space="preserve">Yhteenveto</w:t>
      </w:r>
    </w:p>
    <w:p>
      <w:r>
        <w:t xml:space="preserve">Aseistautuneet poliisit lähetettiin kauppaan sen jälkeen, kun puukottaja oli juossut sisälle ja uhannut puukottaa ihmisiä.</w:t>
      </w:r>
    </w:p>
    <w:p>
      <w:r>
        <w:rPr>
          <w:b/>
          <w:u w:val="single"/>
        </w:rPr>
        <w:t xml:space="preserve">Asiakirjan numero 46410</w:t>
      </w:r>
    </w:p>
    <w:p>
      <w:r>
        <w:t xml:space="preserve">"Voitto julistettiin" 130 tonnin Whitechapelin rasvavuorta vastaan.</w:t>
      </w:r>
    </w:p>
    <w:p>
      <w:r>
        <w:t xml:space="preserve">Jähmettyneen rasvan, kosteuspyyhkeiden, vaippojen, öljyn ja kondomien kiinteä massa löytyi viktoriaanisen ajan tunnelista Whitechapelissa syyskuussa. Thames Waterin mukaan sen puhdistaminen oli kestänyt odotettua kauemmin, koska se oli aiheuttanut vahinkoa viemäriin. Jäteverkkopäällikkö Alex Saunders sanoi, että "peto on vihdoin voitettu". Kahdeksan hengen tiimi työskenteli viemärin puhdistamiseksi, ja viimeinen osa jouduttiin poistamaan käsin lapioilla. "Se oli kaikkein raastavinta työtä, mitä monet ovat nähneet", Saunders sanoi. Thames Waterin mukaan rasvaviemäreitä muodostuu, kun ihmiset laittavat lavuaareihin ja vessoihin asioita, joita ei pitäisi. Yhtiö käyttää joka kuukausi noin miljoona puntaa tukosten poistamiseen pääkaupungin viemäreistä.</w:t>
      </w:r>
    </w:p>
    <w:p>
      <w:r>
        <w:rPr>
          <w:b/>
        </w:rPr>
        <w:t xml:space="preserve">Yhteenveto</w:t>
      </w:r>
    </w:p>
    <w:p>
      <w:r>
        <w:t xml:space="preserve">Itä-Lontoon viemärin tukkinut 250-metrinen ja 130 tonnia painava rasvavuori on poistettu yhdeksän viikkoa kestäneen "taistelun" jälkeen.</w:t>
      </w:r>
    </w:p>
    <w:p>
      <w:r>
        <w:rPr>
          <w:b/>
          <w:u w:val="single"/>
        </w:rPr>
        <w:t xml:space="preserve">Asiakirjan numero 46411</w:t>
      </w:r>
    </w:p>
    <w:p>
      <w:r>
        <w:t xml:space="preserve">Kuorma-auton kuljettaja tunnustaa syyllisyytensä neljän kuolonuhrin aiheuttamaan A34-onnettomuuteen</w:t>
      </w:r>
    </w:p>
    <w:p>
      <w:r>
        <w:t xml:space="preserve">Tomasz Kroker, 30, törmäsi uhrien autoon A34-tiellä Chieveleyn ja West Ilsleyn välillä 10. elokuuta. Reading Crown Court kuuli, että hän käytti matkapuhelinta, joka häiritsi hänen huomiotaan. Kroker, joka myönsi neljä syytettä kuoleman aiheuttamisesta vaarallisella ajotavalla ja yhden syytteen vakavan vamman aiheuttamisesta vaarallisella ajotavalla, tuomitaan 31. lokakuuta. Oikeudelle kerrottiin, että sille näytetään kuorma-auton ohjaamossa olleen kameran kuvaama video, jossa Kroker käyttää puhelinta ja "nopeasti lähestyvä ajoneuvojen jono". Dunstablesta kotoisin oleva Tracy Houghton, 45, hänen kaksi poikaansa, Ethan, 13, ja Joshua, 11, sekä hänen kumppaninsa tytär Aimee Goldsmith, 11, kuolivat onnettomuudessa. Mies lennätettiin sairaalaan ambulanssilla vakavien vammojen vuoksi. Lisäksi 11 muuta ihmistä sai lieviä vammoja onnettomuudessa, joka sulki pohjoiseen menevän ajoradan noin 12 tunniksi. Kroker, kotoisin Trajan Walkista, Andoverista, määrättiin tutkintavankeuteen Reading Crown Courtissa istuvan High Court -tuomarin tuomittavaksi.</w:t>
      </w:r>
    </w:p>
    <w:p>
      <w:r>
        <w:rPr>
          <w:b/>
        </w:rPr>
        <w:t xml:space="preserve">Yhteenveto</w:t>
      </w:r>
    </w:p>
    <w:p>
      <w:r>
        <w:t xml:space="preserve">Kuorma-auton kuljettaja on tunnustanut syyllisyytensä äidin ja kolmen lapsen tappamiseen kahdeksan ajoneuvon kolarissa Berkshiressä.</w:t>
      </w:r>
    </w:p>
    <w:p>
      <w:r>
        <w:rPr>
          <w:b/>
          <w:u w:val="single"/>
        </w:rPr>
        <w:t xml:space="preserve">Asiakirjan numero 46412</w:t>
      </w:r>
    </w:p>
    <w:p>
      <w:r>
        <w:t xml:space="preserve">Dalriada-sairaalan skleroosia sairastavien lepohoitoyksikkö suljetaan.</w:t>
      </w:r>
    </w:p>
    <w:p>
      <w:r>
        <w:t xml:space="preserve">Dalriada-sairaalassa Ballycastlessa, Antrimin kreivikunnassa, sijaitsevassa alueellisessa MS-keskuksessa on 12 vuodepaikkaa, joissa potilaat voivat saada lepohoitoa. Pohjois-Irlannissa yli 4 000 ihmistä sairastaa MS-tautia. Patricia Gordon, NI:n MS-yhdistyksen johtaja, sanoi olevansa "syvästi huolissaan". "Pohjois-Irlannissa on yli 4000 MS-tautia sairastavaa - yksi maailman korkeimmista - ja silti MS-palveluja on vähennetty dramaattisesti viime kuukausina, mikä on aiheuttanut vakavaa ahdistusta paikallisille perheille", hän lisäsi. "Säännölliset ja asianmukaiset tauot ovat ratkaisevan tärkeitä hoitajien ja MS-tautia sairastavien hyvinvoinnin ylläpitämiseksi. Riittämätön hengähdystauon tarjoaminen voi johtaa terveyden heikkenemiseen, lisätä hoitajiin kohdistuvia paineita sekä tarpeettomia ja kalliita sairaalahoitojaksoja. "Huhuja on liikkunut jo vuosia Ballycastlen Dalriada-sairaalassa sijaitsevan MS-tautien alueellisen lepohoitoyksikön tulevaisuudesta, ja tämä ilmoitus on tuhoisa isku ihmisille, jotka ovat riippuvaisia tästä palvelusta. "</w:t>
      </w:r>
    </w:p>
    <w:p>
      <w:r>
        <w:rPr>
          <w:b/>
        </w:rPr>
        <w:t xml:space="preserve">Yhteenveto</w:t>
      </w:r>
    </w:p>
    <w:p>
      <w:r>
        <w:t xml:space="preserve">Pohjois-Irlannin ainoa multippeliskleroosia sairastavien hoitoyksikkö suljetaan maaliskuuhun 2015 asti, kertoo MS-yhdistys.</w:t>
      </w:r>
    </w:p>
    <w:p>
      <w:r>
        <w:rPr>
          <w:b/>
          <w:u w:val="single"/>
        </w:rPr>
        <w:t xml:space="preserve">Asiakirjan numero 46413</w:t>
      </w:r>
    </w:p>
    <w:p>
      <w:r>
        <w:t xml:space="preserve">Sherlock-tähden vetoomus isän "arvokkaasta" lelupolkuautosta</w:t>
      </w:r>
    </w:p>
    <w:p>
      <w:r>
        <w:t xml:space="preserve">Louise Brealey, joka näytteli BBC:n sarjassa rakastunutta ruumishuoneen rekisterinpitäjää Molly Hooperia, kertoi, että hänen autotalliinsa Raundsissa, Northamptonshiressä, murtauduttiin 12. marraskuuta. Keith Brealeyn, 71, vuoden 1949 Austin Pathfinder varastettiin muiden tavaroiden lisäksi. Tähti sanoi: "Se on pahempaa kuin menettää jotain itse. Hän on murtunut." Näyttelijä lisäsi: "Hänen äitinsä, joka kuoli, kun isä oli teini-ikäinen, oli säästänyt kuukausia ostaakseen hänelle Austin Pathfinder -polkuauton. Hän on omistanut sen 70 vuotta." Se on "periaatteessa polkuautomaailman Penny Black", hän sanoi. Sen jälkeen, kun näyttelijä julkaisi vetoomuksen Twitterissä, sitä on jaettu yli 9 500 kertaa. Hän on saanut tukea muun muassa runoilija Pam Ayresilta, kirjailija Caitlin Moranilta ja näyttelijä Prasanna Puwanarajahilta. Brealey, joka näytteli myös Ripper Street -elokuvassa ja on ansioitunut kirjailija, julkaisi kuvan auton entisöidystä versiosta. Mutta sanoi, että hänen isänsä lelu oli "hyvin ruosteinen, luotettava, vanha ystävä" ja sitä myös "rakastettiin kovasti ja se näkyi". "Poliisi yrittää parhaansa, mutta hän on lohduton", hän lisäsi. Northamptonshiren poliisin tiedottaja sanoi, että poliisi tutkii asiaa ja uskoo varkaiden ajaneen Peugeot-maasturilla. Hän pyytää kaikkia, joilla on tietoa, soittamaan poliisille.</w:t>
      </w:r>
    </w:p>
    <w:p>
      <w:r>
        <w:rPr>
          <w:b/>
        </w:rPr>
        <w:t xml:space="preserve">Yhteenveto</w:t>
      </w:r>
    </w:p>
    <w:p>
      <w:r>
        <w:t xml:space="preserve">Yksi Sherlock-sarjan tähdistä on vedonnut isänsä "arvokkaimman omaisuuden", 70 vuotta vanhan leluauton, palauttamiseksi.</w:t>
      </w:r>
    </w:p>
    <w:p>
      <w:r>
        <w:rPr>
          <w:b/>
          <w:u w:val="single"/>
        </w:rPr>
        <w:t xml:space="preserve">Asiakirjan numero 46414</w:t>
      </w:r>
    </w:p>
    <w:p>
      <w:r>
        <w:t xml:space="preserve">Intialainen nainen vangittu happohyökkäyksestä ex-rakkaaseen</w:t>
      </w:r>
    </w:p>
    <w:p>
      <w:r>
        <w:t xml:space="preserve">Mies lopetti hiljattain suhteensa naisen kanssa neljän vuoden jälkeen. Kaupungin poliisin mukaan kyseessä on ensimmäinen tapaus, jossa nainen on heittänyt happoa miehen päälle. Arvioiden mukaan Intiassa tapahtuu vuosittain yli 1 000 happohyökkäystä. Lähes kaikissa tapauksissa miehet tekevät iskut ja naiset ovat uhreja. Naiset, jotka taistelevat happohyökkäysten jälkeen Raiskattu sarjakuvan "supersankari" palaa uuteen rooliin Brittiryhmä, jonka loma antaa happohyökkäysten uhreille uutta toivoa "Voidaan sanoa, että tämä on ensimmäinen tapaus Bangaloren poliisin länsiosastolla. Tietojemme mukaan 12 vuoden ajalta ei ole yhtään vastaavaa tapausta, jossa nainen olisi hyökännyt miehen kimppuun hapolla", kertoi apulaispoliisipäällikkö MN Anucheth BBC Hindin Imran Qureshille. "Happo putosi Jayakumar Purushottamin kasvojen oikealle puolelle ja poltti hänen korvaansa, poskeaan ja ohimoa." Hänen silmänsä eivät vahingoittuneet. Purushottam, 32, kertoi poliisille, että hänen entinen tyttöystävänsä Lydia Yeshpaul, joka työskenteli sairaanhoitajana, heitti happoa hänen päälleen ennen kuin viilsi hänen kasvonsa skalpellilla. Hän lisäsi, että Yeshpaul halusi mennä naimisiin hänen kanssaan, mutta hänen vanhempansa hylkäsivät suhteen, koska he olivat eri uskontoja. Nainen on kristitty ja mies hindu. Herra Purushottam sanoi, että hän lopetti suhteen kolme kuukautta sitten ja alkoi etsiä toista tyttöä naimisiin. "Tämä suututti hänet, mikä johti happohyökkäykseen", hän lisäsi. Hyökkäys tapahtui kadulla sen jälkeen, kun hän oli lähtenyt töistä. Ohikulkijat veivät hänet sairaalaan. Lydia Yeshpaul pidätettiin pian sen jälkeen. Hän saapui keskiviikkona oikeuteen syytettynä murhayrityksestä, ja hänet määrättiin tutkintavankeuteen 14 päiväksi.</w:t>
      </w:r>
    </w:p>
    <w:p>
      <w:r>
        <w:rPr>
          <w:b/>
        </w:rPr>
        <w:t xml:space="preserve">Yhteenveto</w:t>
      </w:r>
    </w:p>
    <w:p>
      <w:r>
        <w:t xml:space="preserve">Nainen on pidätetty eteläintialaisessa Bangaloren kaupungissa siitä, että hän oli heittänyt happoa entisen poikaystävänsä päälle. (Varoitus: Jotkut lukijat saattavat pitää alla olevaa kuvaa ahdistavana)</w:t>
      </w:r>
    </w:p>
    <w:p>
      <w:r>
        <w:rPr>
          <w:b/>
          <w:u w:val="single"/>
        </w:rPr>
        <w:t xml:space="preserve">Asiakirjan numero 46415</w:t>
      </w:r>
    </w:p>
    <w:p>
      <w:r>
        <w:t xml:space="preserve">Guernseyn asukkaita kehotetaan osallistumaan väestökeskusteluun</w:t>
      </w:r>
    </w:p>
    <w:p>
      <w:r>
        <w:t xml:space="preserve">Varapuheenjohtaja Gloria Dudley-Owen sanoi, että kyseessä oli "yksi tärkeimmistä" kuulemisista, joihin saarelaiset koskaan osallistuisivat. Väestöpolitiikkaryhmä on todennut, että väestöpolitiikkaa on muutettava. Guernseyn väkiluku on tällä hetkellä rajoitettu noin 60 000:een. Apulaisministeri Dudley-Owen sanoi: "Kuuleminen vaikuttaa [saarelaisten] tulevaisuuteen ja heidän perheidensä tulevaisuuteen. "Panostetaan kaikki siihen ja jatketaan eteenpäin." Viime viikolla väestöpolitiikkaryhmän jäsen Geoff Mahy sanoi, että nykyistä väestölainsäädäntöä on muutettava, jotta vältettäisiin Guernseylle siirtolaisuutta haluavien ihmisten mahdolliset oikeudelliset haasteet.</w:t>
      </w:r>
    </w:p>
    <w:p>
      <w:r>
        <w:rPr>
          <w:b/>
        </w:rPr>
        <w:t xml:space="preserve">Yhteenveto</w:t>
      </w:r>
    </w:p>
    <w:p>
      <w:r>
        <w:t xml:space="preserve">Guernseyn poliitikko on kehottanut saaren asukkaita osallistumaan julkiseen kuulemiseen saaren tulevasta väestöpolitiikasta.</w:t>
      </w:r>
    </w:p>
    <w:p>
      <w:r>
        <w:rPr>
          <w:b/>
          <w:u w:val="single"/>
        </w:rPr>
        <w:t xml:space="preserve">Asiakirjan numero 46416</w:t>
      </w:r>
    </w:p>
    <w:p>
      <w:r>
        <w:t xml:space="preserve">Tennent's lager "menestyy paremmin kuin vähittäismyyntimarkkinat".</w:t>
      </w:r>
    </w:p>
    <w:p>
      <w:r>
        <w:t xml:space="preserve">C&amp;C Group, jonka muihin tuotemerkkeihin kuuluvat siiderit Bulmers ja Magners, sanoi, että Tennent's jatkaa "vauhdin kasvattamista Skotlannin markkinoilla". Helmikuun loppuun mennessä Tennent'sin myynti Skotlannissa laski 2 prosenttia. C&amp;C:n mukaan koko Skotlannin hotelli- ja ravintola-alan markkinoiden volyymit laskivat kuitenkin 8 prosenttia. Juomavalmistajan mukaan Caledonia Best -oluen lanseeraus neljännellä vuosineljänneksellä oli saanut hyvän vastaanoton hotelli- ja ravintola-alalla, ja tuotetta on myyty yli 1 000 myyntipisteessä eri puolilla Skotlantia. Tennent'sin myynti vähittäiskaupassa laski 16 prosenttia, mikä oli konsernin mukaan seurausta "arvokasvun tavoittelusta". Vientimarkkinat Tilikauden aikana konserni aloitti Tennent's-merkkien viennin ulkomaisille markkinoille, kuten Australiaan, Italiaan, Pohjois-Amerikkaan ja Venäjälle. Se toi myös markkinoille Tennent's Original Export - premium-olutjuoman huhtikuussa 2012. Tennent's-divisioonan liikevoitto kasvoi yli 22,5 prosenttia vuoden aikana 22,3 miljoonaan puntaan. C&amp;C:n mukaan liikevaihto kuitenkin laski 1,9 prosenttia, mikä johtui "yksikköhinnoittelun parantamisen vuoksi menetetystä volyymista vähittäiskaupassa". Konsernin mukaan sen siideriliiketoiminta hyötyi Tennent'sin ulottuvuudesta Skotlannissa. C&amp;C:n siiderivalikoiman osuus Skotlannin anniskelumarkkinoista on nyt 31 prosenttia.</w:t>
      </w:r>
    </w:p>
    <w:p>
      <w:r>
        <w:rPr>
          <w:b/>
        </w:rPr>
        <w:t xml:space="preserve">Yhteenveto</w:t>
      </w:r>
    </w:p>
    <w:p>
      <w:r>
        <w:t xml:space="preserve">Skotlantilainen lager-merkki Tennent's menestyy Skotlannissa paremmin kuin anniskelumarkkinoilla, vaikka myynti on hieman laskenut, sen irlantilaiset omistajat ovat ilmoittaneet.</w:t>
      </w:r>
    </w:p>
    <w:p>
      <w:r>
        <w:rPr>
          <w:b/>
          <w:u w:val="single"/>
        </w:rPr>
        <w:t xml:space="preserve">Asiakirjan numero 46417</w:t>
      </w:r>
    </w:p>
    <w:p>
      <w:r>
        <w:t xml:space="preserve">RMT-liitto hylkäsi Lontoon metron palkankorotustarjouksen</w:t>
      </w:r>
    </w:p>
    <w:p>
      <w:r>
        <w:t xml:space="preserve">LU ehdotti 4 prosentin palkankorotusta tänä vuonna ja sen jälkeen inflaation ja 0,25 prosentin korotusta seuraavina vuosina. Tube-pomot kuvailivat tarjousta "oikeudenmukaiseksi ja kohtuuhintaiseksi". Rail Maritime and Transport Union (RMT) sanoi, että ilman inflaation ylittävää korotusta työntekijät joutuisivat kärsimään 1,5 prosentin palkanalennuksesta ensimmäisenä vuonna. RMT sanoi haluavansa "inflaation ylittävän palkankorotuksen yhden vuoden sopimuksella", koska henkilökunnan työmäärä on kasvanut ennätysmäisen matkustajamäärän vuoksi. Se syytti LU:ta myös siitä, että se maksaa ylemmille johtajille "lihavien kissojen palkkoja". RMT:n pääsihteeri Bob Crow sanoi: "Todellisuudessa helmikuun RPI-inflaatio oli 5,5 prosenttia, mikä tarkoittaa, että tämän tarjouksen ensimmäinen vuosi ei ole lainkaan palkankorotus, vaan se on itse asiassa 1,5 prosentin reaalipalkan leikkaus. "Kun tähän lisätään henkilöstöön kohdistuvat paineet, jotka johtuvat toistuvista palveluhäiriöistä infrastruktuurin romahtaessa, jokainen voi ymmärtää, miksi tämä naurettava tarjous on hylätty." Howard Collins, LU:n operatiivinen johtaja, sanoi: "Olemme tehneet ammattiliitoille erittäin oikeudenmukaisen ja kohtuuhintaisen monivuotisen palkkatarjouksen, jonka ansiosta henkilöstö saa reaalipalkankorotuksia ja vakautta tulevina vuosina." Tube-junat kulkevat ensi vuoden olympialaisten aikana myöhemmin, ja vuorot loppuvat varhain aamulla.</w:t>
      </w:r>
    </w:p>
    <w:p>
      <w:r>
        <w:rPr>
          <w:b/>
        </w:rPr>
        <w:t xml:space="preserve">Yhteenveto</w:t>
      </w:r>
    </w:p>
    <w:p>
      <w:r>
        <w:t xml:space="preserve">Metrotyöntekijöitä edustava ammattiliitto on hylännyt London Undergroundin (LU) tarjoaman viisivuotisen palkkaratkaisun, koska se on "reaalipalkkojen leikkaus".</w:t>
      </w:r>
    </w:p>
    <w:p>
      <w:r>
        <w:rPr>
          <w:b/>
          <w:u w:val="single"/>
        </w:rPr>
        <w:t xml:space="preserve">Asiakirjan numero 46418</w:t>
      </w:r>
    </w:p>
    <w:p>
      <w:r>
        <w:t xml:space="preserve">Varjo-Walesin ministeri Rees: Labourin pitäisi tukea Corbynia</w:t>
      </w:r>
    </w:p>
    <w:p>
      <w:r>
        <w:t xml:space="preserve">Christina Rees on viides henkilö, joka on ollut työväenpuolueen tärkein Walesia käsittelevä tiedottaja Westminsterissä vuoden 2015 jälkeen. Rees sanoi toivovansa, ettei kuudetta ole tulossa ennen vuotta 2020. Hän puhui BBC Walesille ensimmäistä kertaa sen jälkeen, kun hänet nimitettiin torstaina sen jälkeen, kun entinen varjo-Wales-ministeri Jo Stevens erosi. Stevens erosi, koska puolue vaati, että parlamentin jäsenet äänestävät lakiehdotuksen puolesta, jolla käynnistetään 50 artikla - mekanismi, joka käynnistää Brexitin. "Yhtenäinen" Rees sanoi: "Hän on johtajamme. Hänet on valittu demokraattisesti. "Minun mielestäni meidän pitäisi olla johtajan takana ja tukea häntä kaikin mahdollisin tavoin, koska se on työväenpuolueen rakenne." Rees sanoi, ettei hän aio osallistua Corbynin syrjäyttämiseen: "Aion työskennellä puolueen yhtenäisyyden puolesta. "Ja olemme olleet yhtenäisiä kesästä lähtien." Kysyttäessä, tulisiko Walesin varjoasioista vastaava kuudes varjoasioista vastaava ministeri ennen vuotta 2020, jolloin Westminsterin parlamenttivaalit on määrä järjestää, Rees vastasi: "Toivottavasti ei."</w:t>
      </w:r>
    </w:p>
    <w:p>
      <w:r>
        <w:rPr>
          <w:b/>
        </w:rPr>
        <w:t xml:space="preserve">Yhteenveto</w:t>
      </w:r>
    </w:p>
    <w:p>
      <w:r>
        <w:t xml:space="preserve">Työväenpuolueen pitäisi tukea johtaja Jeremy Corbynia kaikin mahdollisin tavoin, uusi varjo-Walesin puoluesihteeri on sanonut.</w:t>
      </w:r>
    </w:p>
    <w:p>
      <w:r>
        <w:rPr>
          <w:b/>
          <w:u w:val="single"/>
        </w:rPr>
        <w:t xml:space="preserve">Asiakirjan numero 46419</w:t>
      </w:r>
    </w:p>
    <w:p>
      <w:r>
        <w:t xml:space="preserve">Mytholmroyd Caldenen siltaa siirretään 25 metriä tulvariskin vähentämiseksi.</w:t>
      </w:r>
    </w:p>
    <w:p>
      <w:r>
        <w:t xml:space="preserve">Caldene Bridge Mytholmroydissa on toinen kahdesta Calder-joen ylityspaikasta, ja se kaventaa joen leveyttä ja alavirtaan virtaavan veden määrää. Calderdalen neuvoston mukaan sillan siirtäminen 25 metriä ylävirtaan tarkoittaa, että jokea voidaan leventää kapasiteetin parantamiseksi. Jos EU:n rahoitus hyväksytään, työt voidaan aloittaa myöhemmin tässä kuussa. Lisää tarinoita eri puolilta Yorkshireä Noin 1,6 miljoonaa puntaa maksavan hankkeen odotetaan valmistuvan lokakuuhun 2019 mennessä. Viranomainen on myös hakenut rahoitusta useille lisätoimenpiteille tulvariskin vähentämiseksi entisestään. Niiden avulla luodaan uusia kosteita metsäalueita, nurmialueita ja vesiluontotyyppejä useisiin Calderin laakson rantakohteisiin. Valtuuston raportin mukaan sillan siirtäminen parantaisi "75 yrityksen ja 328 työpaikan vakiosuojaa tulvilta" kaupungissa. Siinä lisättiin: "Se tarjoaa turvallisen fyysisen ympäristön, jotta uudet ja nykyiset yritykset voivat kukoistaa ja menestyä Mytholmroydin keskustassa, jossa historialliset tulvat ovat vaikuttaneet vakavasti paikalliseen talouteen." Aiheeseen liittyvät Internet-linkit Calderdale Council</w:t>
      </w:r>
    </w:p>
    <w:p>
      <w:r>
        <w:rPr>
          <w:b/>
        </w:rPr>
        <w:t xml:space="preserve">Yhteenveto</w:t>
      </w:r>
    </w:p>
    <w:p>
      <w:r>
        <w:t xml:space="preserve">Tulville alttiissa kaupungissa sijaitseva silta puretaan ja siirretään ylävirtaan, jotta koteja ja yrityksiä voidaan suojella paremmin, jos rahoitus hyväksytään.</w:t>
      </w:r>
    </w:p>
    <w:p>
      <w:r>
        <w:rPr>
          <w:b/>
          <w:u w:val="single"/>
        </w:rPr>
        <w:t xml:space="preserve">Asiakirjan numero 46420</w:t>
      </w:r>
    </w:p>
    <w:p>
      <w:r>
        <w:t xml:space="preserve">Rihanna valittaa Twitterissä fanin ihastuksesta</w:t>
      </w:r>
    </w:p>
    <w:p>
      <w:r>
        <w:t xml:space="preserve">Laulaja julkaisi kuvan itsestään Lontoon St Pancrasin asemalla matkalla Pariisiin. Postauksessa oli myös hänen junan lähtöaikansa, joka oli merkitty asemakylttiin ja näkyvissä hänen 25 miljoonalle Twitter-seuraajalleen. Fanit saapuivat myöhään lauantaina Pariisin Gare du Nordin asemalle odottamaan muusikkoa. Sekä Eurostar-aseman turvamiehet että hänen omat henkivartijansa ponnistivat suojellakseen Rihannaa ympärillä olleelta ihmismassalta. Tämän jälkeen laulaja lähetti kolme kirosanoineen varustettua twiittiä, joissa hän valitti väkijoukon tönimistä poistuessaan asemalta. Yhdessä twiitissä luki: "Jouduin juuri taistelemaan tieni ulos hemmetin juna-asemalta!!!". Rihanna oli Pariisissa Coldplayn vieraana. Hän esiintyi bändin kanssa 80 000 ihmisen edessä Stade de France -stadionilla.</w:t>
      </w:r>
    </w:p>
    <w:p>
      <w:r>
        <w:rPr>
          <w:b/>
        </w:rPr>
        <w:t xml:space="preserve">Yhteenveto</w:t>
      </w:r>
    </w:p>
    <w:p>
      <w:r>
        <w:t xml:space="preserve">Poptähti Rihanna on valittanut Twitterissä siitä, että fanit ahdistelevat häntä asemalla Ranskassa.</w:t>
      </w:r>
    </w:p>
    <w:p>
      <w:r>
        <w:rPr>
          <w:b/>
          <w:u w:val="single"/>
        </w:rPr>
        <w:t xml:space="preserve">Asiakirjan numero 46421</w:t>
      </w:r>
    </w:p>
    <w:p>
      <w:r>
        <w:t xml:space="preserve">Delfiiniparvi havaittu Mansaaren rannikolla</w:t>
      </w:r>
    </w:p>
    <w:p>
      <w:r>
        <w:t xml:space="preserve">Delfiinit nähtiin maanantaina noin kello 07.00 BST lähellä Laxey Bayta saaren itärannikolla. MWDW:n tiedottajan mukaan alueella on viime viikon aikana raportoitu myös viidestä pikkuvalaiden ryhmästä. Hän sanoi seuraavaa: "Se on yksi niistä, jotka eivät ole nähneet valaanpyyntiä: "On hyvät mahdollisuudet nähdä lisää itärannikolta, kun sää rauhoittuu tiistaina." Toukokuussa havainto yli 60 pullonokkadelfiinistä Mansaaren pohjoispuolella johti brittiläisen merensuojelujärjestön valokuvaviestiin. Sea Watch -säätiö pyysi ihmisiä lähettämään kuvia, jotka auttaisivat yksilöiden tunnistamisessa. Pullonokkadelfiinit ovat laajalle levinneitä, paitsi napa-alueilla. Ne ovat erittäin seurallisia ja metsästävät saalistaan joskus ryhmissä. Delfiinit vierailevat Manxin vesillä tavallisesti lokakuusta maaliskuuhun ja syövät silakkaa, makrillia ja valkoturskaa.</w:t>
      </w:r>
    </w:p>
    <w:p>
      <w:r>
        <w:rPr>
          <w:b/>
        </w:rPr>
        <w:t xml:space="preserve">Yhteenveto</w:t>
      </w:r>
    </w:p>
    <w:p>
      <w:r>
        <w:t xml:space="preserve">Mansaaren rannikolla on havaittu yli 30 pullonokkadelfiinin lauma, kertoo Manx Whale and Dolphin Watch (MWDW).</w:t>
      </w:r>
    </w:p>
    <w:p>
      <w:r>
        <w:rPr>
          <w:b/>
          <w:u w:val="single"/>
        </w:rPr>
        <w:t xml:space="preserve">Asiakirjan numero 46422</w:t>
      </w:r>
    </w:p>
    <w:p>
      <w:r>
        <w:t xml:space="preserve">Jay-Z:n ja Kanye Westin Watch The Throne -kappaleet vahvistettu</w:t>
      </w:r>
    </w:p>
    <w:p>
      <w:r>
        <w:t xml:space="preserve">Albumi, jolla ei ole vielä julkaisupäivää, mutta jonka voi ennakkotilata, tulee sisältämään 12 kappaletta. Vieraina levyllä ovat muun muassa Jay-Z:n vaimo Beyoncé, Otis Redding, Frank Ocean ja Mr Hudson. Julkaisun bonuspainos tulee sisältämään neljä ylimääräistä kappaletta, joista yksi on yhteistyö Curtis Mayfieldin kanssa. Hiphop-tähdet ovat tähän mennessä debytoineet albumilta vain yhden kappaleen. H*A*M* tuli saataville tammikuussa. Jay-Z soitti albumin hiljattain valikoiduille toimittajille New Yorkissa. Kaksikko on työskennellyt yhdessä useita kertoja aiemmin, muun muassa yhteistyössä Kanye Westin viime vuonna julkaistulla My Beautiful Dark Twisted Fantasy -albumilla. Tracklistaus on seuraava: 1. No Church in The Wild featuring Frank Ocean 2. No Church in The Wild featuring Frank Ocean 2. No Church in The Wild. Lift Off featuring Beyoncé 3. N***s in Paris 4. Otis featuring Otis Redding 5. Gotta Have It 6. New Day 7. Prime Time 8. Who Gon Stop Me 9. Murder to Excellence 10. Welcome to The Jungle 11. Sweet Baby Jesus featuring Frank Ocean 12. Why I Love You featuring Mr Hudson</w:t>
      </w:r>
    </w:p>
    <w:p>
      <w:r>
        <w:rPr>
          <w:b/>
        </w:rPr>
        <w:t xml:space="preserve">Yhteenveto</w:t>
      </w:r>
    </w:p>
    <w:p>
      <w:r>
        <w:t xml:space="preserve">Jay-Z:n ja Kanye Westin tulevan Watch The Throne -yhteisalbumin biisilista on vahvistettu.</w:t>
      </w:r>
    </w:p>
    <w:p>
      <w:r>
        <w:rPr>
          <w:b/>
          <w:u w:val="single"/>
        </w:rPr>
        <w:t xml:space="preserve">Asiakirjan numero 46423</w:t>
      </w:r>
    </w:p>
    <w:p>
      <w:r>
        <w:t xml:space="preserve">"Rasistisen hyökkäyksen" vuoksi pidätetty Southamptonin mies vapautetaan</w:t>
      </w:r>
    </w:p>
    <w:p>
      <w:r>
        <w:t xml:space="preserve">Southamptonista kotoisin olevan 23-vuotiaan tapauksen tutkinta jatkuu, kertoi Hampshire Constabulary. Yliopistonlehtori Peng Wangin kimppuun hyökättiin tiistaina noin kello 16.15 GMT Vosper Roadilla Southamptonissa. Kiinan kansalainen kertoi tarvinneensa hoitoa kasvojen ja kyynärpään vammoihin sen jälkeen, kun häntä oli lyöty ja potkittu maahan. Poliisit kutsuttiin paikalle, kun ilmoitettiin, että kolmekymppinen mies oli lenkkeilemässä, kun ryhmä ihmisiä ajoi autossa ohi ja huusi hänelle solvauksia. Tämän jälkeen miesryhmä pysäytti auton ja pahoinpiteli uhrin, poliisi kertoi. Yhden lapsen isä Wang on asunut kaupungissa kuusi vuotta ja opettaa taloushallintoa Southamptonin yliopistossa. Hänen mukaansa miehet huusivat hänelle rasistisia solvauksia ja kävivät väkivaltaisiksi, kun hän huusi takaisin. Poliisi on vedonnut hyökkäyksen silminnäkijöihin. Seuraa BBC Southia Facebookissa, Twitterissä tai Instagramissa. Lähetä juttuideoita osoitteeseen south.newsonline@bbc.co.uk. Aiheeseen liittyvät Internet-linkit Hampshire Constabulary</w:t>
      </w:r>
    </w:p>
    <w:p>
      <w:r>
        <w:rPr>
          <w:b/>
        </w:rPr>
        <w:t xml:space="preserve">Yhteenveto</w:t>
      </w:r>
    </w:p>
    <w:p>
      <w:r>
        <w:t xml:space="preserve">Rotuun perustuvasta pahoinpitelystä epäiltynä pidätetty mies on vapautettu, poliisi on vahvistanut.</w:t>
      </w:r>
    </w:p>
    <w:p>
      <w:r>
        <w:rPr>
          <w:b/>
          <w:u w:val="single"/>
        </w:rPr>
        <w:t xml:space="preserve">Asiakirjan numero 46424</w:t>
      </w:r>
    </w:p>
    <w:p>
      <w:r>
        <w:t xml:space="preserve">Seitsemän sisarta: Naapurit keräävät varoja vakuuttamattomalle räjähdyskodille</w:t>
      </w:r>
    </w:p>
    <w:p>
      <w:r>
        <w:t xml:space="preserve">Jess Williams, 31, ja hänen kaksi- ja viisivuotiaat poikansa loukkaantuivat räjähdyksessä Church Roadilla, Seven Sistersissä Neath Port Talbotissa 24. kesäkuuta. Williams on edelleen sairaalassa, ja pojat toipuvat perheen kanssa. Jopa 18 naapuria auttoi nostamaan perheen raunioista. Etelä-Walesin poliisin mukaan syynä olivat todennäköisesti vanhentuneet nestekaasulaitteet ja ympäristöolosuhteet. Neath Port Talbotin kaupunginvaltuutettu Stephen Hunt sanoi: "Tajusin, että räjähtänyttä taloa ei ollut vakuutettu. "Sitten tajusin, että kaksi kolmesta talosta, joihin räjähdys vaikutti, oli myös vakuuttamattomia." Tähän mennessä on kerätty lähes 22 000 puntaa. Hunt sanoi, että rakennusmiehet olivat myös tarjoutuneet tekemään rakennustyöt ilmaiseksi. Hän sanoi: "Perhe on loukkaantunut tapahtuneesta, mutta myös nöyrä kaikesta saamastaan tuesta. "He eivät voi hyväksyä sitä ystävällisyyttä ja tukea, jota on osoitettu ympäri maata". He saivat tukea jopa Leedsistä asti. He ovat uskomattoman kiitollisia."</w:t>
      </w:r>
    </w:p>
    <w:p>
      <w:r>
        <w:rPr>
          <w:b/>
        </w:rPr>
        <w:t xml:space="preserve">Yhteenveto</w:t>
      </w:r>
    </w:p>
    <w:p>
      <w:r>
        <w:t xml:space="preserve">Sen perheen naapurit, jonka koti tuhoutui kaasuräjähdyksessä, yrittävät kerätä 50 000 puntaa vakuuttamattoman talon jälleenrakentamiseksi.</w:t>
      </w:r>
    </w:p>
    <w:p>
      <w:r>
        <w:rPr>
          <w:b/>
          <w:u w:val="single"/>
        </w:rPr>
        <w:t xml:space="preserve">Asiakirjan numero 46425</w:t>
      </w:r>
    </w:p>
    <w:p>
      <w:r>
        <w:t xml:space="preserve">Radio 1:n DJ:tä uhkaa teksti</w:t>
      </w:r>
    </w:p>
    <w:p>
      <w:r>
        <w:t xml:space="preserve">Poliisi joutui ajamaan juontajan kotiin sunnuntain Official Chart Show'n jälkeen. Poliisi kertoo olleensa huolissaan tekstien "vakavasta" luonteesta. 21-vuotias mies pidätettiin Derbyssä ja vietiin Lontooseen kuulusteltavaksi. Häntä on nyt varoitettu ja hänelle on annettu varoitus häirinnästä. Fearne ottaa syyskuusta lähtien vastaan Jo Whileyn paikan Radio 1:n arkipäivien aamupäivän ohjelmassa osana uudistusta, jonka myötä Greg James siirtyy iltapäiväksi Edith Bowmanin tilalle. Hän oli jälleen töissä iTunes-festivaaleilla Lontoon Roundhousessa maanantai-iltana. Sitä ennen hän kuulosti hyvältä aamiaistwiitissä: "Huomenta... syön muroja ennen töihin lähtöä. Lounaspalaveri ja hieman kuvauksia i tunesia varten tänä iltana! Bloc party tänä iltana! woop.".</w:t>
      </w:r>
    </w:p>
    <w:p>
      <w:r>
        <w:rPr>
          <w:b/>
        </w:rPr>
        <w:t xml:space="preserve">Yhteenveto</w:t>
      </w:r>
    </w:p>
    <w:p>
      <w:r>
        <w:t xml:space="preserve">Poliisi on pidättänyt miehen ja antanut hänelle varoituksen sen jälkeen, kun Radio 1:n DJ Fearne Cotton sai uhkaavia tekstiviestejä erään ohjelmansa aikana.</w:t>
      </w:r>
    </w:p>
    <w:p>
      <w:r>
        <w:rPr>
          <w:b/>
          <w:u w:val="single"/>
        </w:rPr>
        <w:t xml:space="preserve">Asiakirjan numero 46426</w:t>
      </w:r>
    </w:p>
    <w:p>
      <w:r>
        <w:t xml:space="preserve">Jerseyn lihavuuspotilaat joutuvat odottamaan neljä vuotta</w:t>
      </w:r>
    </w:p>
    <w:p>
      <w:r>
        <w:t xml:space="preserve">Lähetteiden odotusaika on 13 viikkoa, mutta jotkut potilaat joutuvat odottamaan huomattavasti kauemmin. Terveys- ja sosiaalipalvelut pyrkivät ottamaan potilaat vastaan kolmen kuukauden kuluessa siitä, kun lääkäri on lähettänyt heidät hoitoon. Joidenkin ongelmien, kuten urheiluvammojen, diabeteksen tai yleiskirurgian osalta keskimääräinen odotusaika on noin kuusi kuukautta. Jerseyn terveysministeriön julkaisemat luvut osoittavat, että jotkut potilaat, jotka lähetetään sairaalaan rasvakirurgiaan, joutuvat odottamaan hoitoa yli neljä vuotta. Ministeriön julkaisemat tiedot osoittavat, että alle kolmanneksella erikoisaloista on tavoitetta pidempi jonotuslista. Naiset, jotka tarvitsevat erikoislääkärin vastaanottoa ennen synnytystä, voivat kuitenkin saada ajan heti saatuaan lähetteen yleislääkäriltä. Myös selkäkivuista kärsivien, aikuisten mielenterveysongelmista kärsivien tai rintaleikkausta tarvitsevien on odotettava alle kuukausi, ennen kuin he pääsevät erikoislääkärin vastaanotolle.</w:t>
      </w:r>
    </w:p>
    <w:p>
      <w:r>
        <w:rPr>
          <w:b/>
        </w:rPr>
        <w:t xml:space="preserve">Yhteenveto</w:t>
      </w:r>
    </w:p>
    <w:p>
      <w:r>
        <w:t xml:space="preserve">Jerseyn sairaalan erikoislääkäreiden vastaanotolle lihavuusongelmien vuoksi joutuvat odottamaan keskimäärin neljä vuotta.</w:t>
      </w:r>
    </w:p>
    <w:p>
      <w:r>
        <w:rPr>
          <w:b/>
          <w:u w:val="single"/>
        </w:rPr>
        <w:t xml:space="preserve">Asiakirjan numero 46427</w:t>
      </w:r>
    </w:p>
    <w:p>
      <w:r>
        <w:t xml:space="preserve">Koronan värit: Hetkien vangitseminen eristyksissä</w:t>
      </w:r>
    </w:p>
    <w:p>
      <w:r>
        <w:t xml:space="preserve">Sanderson opiskelee Falmouthin yliopistossa lehdistö- ja toimituksellista valokuvausta, ja kuten monet muutkin, hän alkoi ottaa kuvia pitääkseen itsensä huvittuneena. "Yksi asia, joka on pitänyt minut järjissäni, on ollut kävelylenkki ulos talosta", hän sanoo. "Lukituksen alkaessa meillä oli taukoamaton auringonpaiste, joka korosti kaikkia kauniita värejä kävelyilläni. Aloin ottaa kuvia väreistä, kun kävelin ohi. Se oli melkein kuin aarteenetsintää." Lisäksi hän yhdisti värit johonkin lukitukseen liittyvään asiaan, ehkä johonkin toimintaan, joka ei enää ollut mahdollista, tai lempiruokaan, jota oli nautittu kotona. Kokoelman kasvaessa hän ajatteli, että idean voisi jakaa muiden kanssa, ja niinpä hän perusti Instagram-sivun. "Se on auttanut tuomaan pieniä ilon hetkiä omiin päiviini, ja toivoin, että se tekisi saman muillekin", hän sanoo. "Sosiaalisessa mediassa ja uutisissa on tällä hetkellä paljon Covid-19-aiheisia viestejä, ja ajattelin, että tämä voisi olla tila positiivisuudelle, väreille ja hauskuudelle tänä aikana." Kaikkien, jotka haluavat osallistua, tarvitsee vain katsoa, mitä värejä he löytävät kävelyllä tai kotona. Voit nähdä kuvia keräyksestä ja lisätietoja osallistumisesta Instagram-sivulla @coloursofcorona Tässä on valikoima kuvia projektista tähän mennessä: Kaikki kuvat ovat Annie Sandersonin suosiollisella kohtelulla.</w:t>
      </w:r>
    </w:p>
    <w:p>
      <w:r>
        <w:rPr>
          <w:b/>
        </w:rPr>
        <w:t xml:space="preserve">Yhteenveto</w:t>
      </w:r>
    </w:p>
    <w:p>
      <w:r>
        <w:t xml:space="preserve">Valokuvaaja Annie Sanderson on perustanut Instagram-sivun, jossa hän pyytää ihmisiä tutkimaan eri värejä, joita he näkevät päivittäisessä liikunnassaan, kun koko Yhdistyneessä kuningaskunnassa vallitsee koronaviruksen aiheuttama työsulku.</w:t>
      </w:r>
    </w:p>
    <w:p>
      <w:r>
        <w:rPr>
          <w:b/>
          <w:u w:val="single"/>
        </w:rPr>
        <w:t xml:space="preserve">Asiakirjan numero 46428</w:t>
      </w:r>
    </w:p>
    <w:p>
      <w:r>
        <w:t xml:space="preserve">Richard De Wit tunnustaa syyttömyytensä Sarah Grovesin murhaan</w:t>
      </w:r>
    </w:p>
    <w:p>
      <w:r>
        <w:t xml:space="preserve">Alankomaiden kansalainen Richard De Wit väitti, että valtion viranomaiset lavastivat hänet syylliseksi. Hänet pidätettiin neiti Grovesin surmayönä, ja hänet on pidetty vankilassa psykiatrisessa sairaalassa saadun hoidon jälkeen. De Wit kertoi oikeudessa, ettei hän ollut skitsofreenikko, vaan Alankomaiden hallitus myrkytti hänet. De Wit saapui ensimmäisen kerran istunto-oikeuteen Srinagarissa Kashmirissa 15. kesäkuuta, mutta käsittelyä lykättiin tulkin löytämisen ajaksi. Tuomioistuin pidätti tuomionsa, kun poliisin tutkimukset jatkuivat. Neiti Groves, 24, löydettiin puukotettuna kuoliaaksi asuntoveneestä Srinagarissa.</w:t>
      </w:r>
    </w:p>
    <w:p>
      <w:r>
        <w:rPr>
          <w:b/>
        </w:rPr>
        <w:t xml:space="preserve">Yhteenveto</w:t>
      </w:r>
    </w:p>
    <w:p>
      <w:r>
        <w:t xml:space="preserve">Guernseyn Sarah Grovesin murhasta syytetty mies on kertonut kašmirilaisessa tuomioistuimessa olevansa syytön.</w:t>
      </w:r>
    </w:p>
    <w:p>
      <w:r>
        <w:rPr>
          <w:b/>
          <w:u w:val="single"/>
        </w:rPr>
        <w:t xml:space="preserve">Asiakirjan numero 46429</w:t>
      </w:r>
    </w:p>
    <w:p>
      <w:r>
        <w:t xml:space="preserve">Snookeritähti Ronnie O'Sullivan ostaa ruokaa kodittomalle miehelle</w:t>
      </w:r>
    </w:p>
    <w:p>
      <w:r>
        <w:t xml:space="preserve">Viisinkertainen maailmanmestari oli poistunut Motorpoint Arenalta hävittyään Welsh Openin puolivälierässä, kun hän törmäsi mieheen perjantaina. Opiskelija ja snookerfani Matthew Lofthouse näki O'Sullivanin puhumassa miehen kanssa. Tämän jälkeen pelaaja meni läheiseen kauppaan, osti voileipiä ja juomia ja luovutti ne hänelle. Lofthouse, 23, joka kuvasi eleen puhelimeensa, sanoi: "Ihan sattumalta näin Ronnien siellä puhumassa hänelle. "Hän näki tämän kodittoman makaavan lattialla ja meni Tescoon ja osti hänelle pari voileipää ja juomaa. "Ronnie vaati, että koditon mies ei kiittänyt häntä", kertoi Lofthouse, joka on kotoisin Manchesterista ja opiskelee Etelä-Walesin yliopistossa Cardiffissa. "Hän sanoi, että 'kaveri, älä huoli siitä'." Lämpötila oli tuolloin noin -2C, päivänä sen jälkeen, kun lumimyrsky oli pyyhkäissyt suuressa osassa Etelä-Walesia. Lofthouse toivoo, että miehelle tarjottiin sitten suojaa yöksi, sillä hän näki naisen tulevan auttamaan häntä O'Sullivanin lähdettyä.</w:t>
      </w:r>
    </w:p>
    <w:p>
      <w:r>
        <w:rPr>
          <w:b/>
        </w:rPr>
        <w:t xml:space="preserve">Yhteenveto</w:t>
      </w:r>
    </w:p>
    <w:p>
      <w:r>
        <w:t xml:space="preserve">Snookeritähti Ronnie O'Sullivan osti ruokaa ja juomaa Cardiffissa lumessa makaavalle kodittomalle miehelle.</w:t>
      </w:r>
    </w:p>
    <w:p>
      <w:r>
        <w:rPr>
          <w:b/>
          <w:u w:val="single"/>
        </w:rPr>
        <w:t xml:space="preserve">Asiakirjan numero 46430</w:t>
      </w:r>
    </w:p>
    <w:p>
      <w:r>
        <w:t xml:space="preserve">Ofcom ehdottaa lukittujen luurien kieltämistä</w:t>
      </w:r>
    </w:p>
    <w:p>
      <w:r>
        <w:t xml:space="preserve">Sen mukaan muun muassa BT/EE, Tesco Mobile ja Vodafone myyvät matkapuhelimia, joita ei voi käyttää vaihtoehtoisten operaattoreiden kanssa ilman lukituksen avaamista. Tämä edellyttää alkuperäisen verkon antamaa koodia. Ofcomin mukaan "lähes puolet" asiakkaista kokee prosessin vaikeaksi. Jotkut operaattorit veloittavat palvelusta. Esimerkiksi Tesco veloittaa 10 puntaa alle vuoden ikäisen maksullisen puhelimen lukituksen avaamisesta. O2, Sky, Three ja Virgin eivät rajoita lukittujen laitteiden käyttöä. "Vapauttamalla matkapuhelinten käyttäjät lukituista luureista suunnitelmamme säästäisivät ihmisten aikaa, vaivaa ja rahaa - ja auttaisivat heitä saamaan paremman tarjouksen", Ofcomin kuluttajaryhmän johtaja Lindsey Fussell sanoi. Ofcom järjestää nyt kuulemisen ehdotuksista. Three ilmoitti olevansa tyytyväinen suunnitelmaan ja kehotti Ofcomia ottamaan sen käyttöön mahdollisimman pian. Valvontaviranomainen haluaa myös helpottaa laajakaistapalvelujen tarjoajan vaihtamista uusien EU-säädösten mukaisesti. Viime viikolla kuluttajaryhmä Which? totesi, että asiakkaat voisivat säästää 120 puntaa vuodessa vaihtamalla.</w:t>
      </w:r>
    </w:p>
    <w:p>
      <w:r>
        <w:rPr>
          <w:b/>
        </w:rPr>
        <w:t xml:space="preserve">Yhteenveto</w:t>
      </w:r>
    </w:p>
    <w:p>
      <w:r>
        <w:t xml:space="preserve">Televiestintäalan valvontaviranomainen Ofcom ehdottaa lukittujen luurien myynnin kieltämistä, jotta kuluttajien olisi helpompi vaihtaa matkapuhelinverkkoa.</w:t>
      </w:r>
    </w:p>
    <w:p>
      <w:r>
        <w:rPr>
          <w:b/>
          <w:u w:val="single"/>
        </w:rPr>
        <w:t xml:space="preserve">Asiakirjan numero 46431</w:t>
      </w:r>
    </w:p>
    <w:p>
      <w:r>
        <w:t xml:space="preserve">Coronavirus: Huumekauppiaat 'erottuvat' lukituksen aikana</w:t>
      </w:r>
    </w:p>
    <w:p>
      <w:r>
        <w:t xml:space="preserve">Sussexin poliisi sanoi tekevänsä "paljon enemmän pidätyksiä", kun se yritti tukahduttaa niin sanottuja piirikuntien huumeverkostoja. Det Supt Jo Banks sanoi: "Huumeiden kysyntä ei ole muuttunut, mutta huumeverkostojen toimintatapa on muuttunut." Diilerit välttelevät junia ja matkustavat sen sijaan maanteitse, mutta partiot pysäyttävät heidät, hän sanoi. "Pidätyksiä tehdään itse asiassa paljon enemmän", Banks sanoi. Tämä on johtanut huumeiden saatavuuden vähenemiseen ja käyttäjien käsiinsä saamien huumeiden puhtauden vähenemiseen, hän sanoi. Hän sanoi, että coronaviruslukitus oli antanut meille mahdollisuuden tehdä enemmän häiriötoimenpiteitä, koska ne ovat todella erottuvia. "Kun katselee kaduillamme, heidän toimintansa herättää huomiota." Rikollisryhmiä, jotka siirtävät laittomia huumeita suurista kaupungeista pienempiin kaupunkeihin ja kyliin, kutsutaan piirikuntajengeiksi. Seuraa BBC South Eastia Facebookissa, Twitterissä ja Instagramissa. Lähetä juttuideoita osoitteeseen southeasttoday@bbc.co.uk.</w:t>
      </w:r>
    </w:p>
    <w:p>
      <w:r>
        <w:rPr>
          <w:b/>
        </w:rPr>
        <w:t xml:space="preserve">Yhteenveto</w:t>
      </w:r>
    </w:p>
    <w:p>
      <w:r>
        <w:t xml:space="preserve">Huumekauppiaat, jotka toimivat edelleen lukituksen aikana, on poliisin mukaan helpompi pidättää, koska he "erottuvat".</w:t>
      </w:r>
    </w:p>
    <w:p>
      <w:r>
        <w:rPr>
          <w:b/>
          <w:u w:val="single"/>
        </w:rPr>
        <w:t xml:space="preserve">Asiakirjan numero 46432</w:t>
      </w:r>
    </w:p>
    <w:p>
      <w:r>
        <w:t xml:space="preserve">Hallitus ja tiikerit sulkevat muslimit pois - Rauf Hakeem Rauf Hakeem</w:t>
      </w:r>
    </w:p>
    <w:p>
      <w:r>
        <w:t xml:space="preserve">Rauf Hakeem, muslimikongressin johtaja, sanoi Sandeshyalle puhuessaan: "Ymmärrämme, että hallitus neuvottelee parhaillaan Tamilitiikerien kanssa avustusmekanismista, ja tämä on tehty meitä kuulematta." Muslimikongressin johtaja sanoi, että hän keskustelee parhaillaan muiden muslimiryhmien kanssa siitä, miten muslimit tulisi edustaa tsunamin jälkeisessä kunnostusprosessissa. Sandeshaya kysyi Hakeemilta, miksi hän ei voinut ratkaista mahdollisia erimielisyyksiä hallituksen kanssa sen sijaan, että hän olisi esittänyt poliittisen vaatimuksen aikana, jolloin tarvitaan kiireellisiä toimia. Vastatessaan kysymykseen hän sanoi, että idän muslimit ovat valinneet heidät edustamaan heitä päätöksentekoprosessissa, ja muslimikongressin pitäisi päättää, mikä on paras edustusmuoto. Sandeshayalle puhunut perustuslaillisista asioista vastaava ministeri DEW Guneskara sanoi, että presidentti varmistaa, että kaikki muslimien poliittiset puolueet saavat oikeudenmukaisen edustuksen missä tahansa apumekanismissa, kunhan se on toiminnassa. .</w:t>
      </w:r>
    </w:p>
    <w:p>
      <w:r>
        <w:rPr>
          <w:b/>
        </w:rPr>
        <w:t xml:space="preserve">Yhteenveto</w:t>
      </w:r>
    </w:p>
    <w:p>
      <w:r>
        <w:t xml:space="preserve">Idän muslimien on oltava edustettuina erillisenä kokonaisuutena tsunamin kunnostustöissä, sanoo muslimikongressi.</w:t>
      </w:r>
    </w:p>
    <w:p>
      <w:r>
        <w:rPr>
          <w:b/>
          <w:u w:val="single"/>
        </w:rPr>
        <w:t xml:space="preserve">Asiakirjan numero 46433</w:t>
      </w:r>
    </w:p>
    <w:p>
      <w:r>
        <w:t xml:space="preserve">Northern ja South Western -rautatieverkot kärsivät lakoista</w:t>
      </w:r>
    </w:p>
    <w:p>
      <w:r>
        <w:t xml:space="preserve">Kuljetusalan ammattiliiton RMT:n jäsenet pysäyttivät työnsä keskiyöllä osana kaksi vuotta kestänyttä kiistaa rautatieyritysten kanssa junasuojien tulevaisuudesta. Northern ilmoitti, että se liikennöi 30 prosenttia tavanomaisista palveluistaan, kun taas SWR ilmoitti, että yli puolet junista liikennöi. RMT (Rail, Maritime and Transport) -liitto vaatii takuuta siitä, että junanvartija työskentelee kaikilla vuoroilla. SWR sanoi, että se laittaisi vartijoita kaikkiin vuoroihin, mutta junat voisivat silti liikennöidä "poikkeuksellisissa olosuhteissa", jos vartijaa ei olisi saatavilla. Northern ilmoitti, että asiasta keskustellaan liiton kanssa keskiviikkona ACAS:n sovittelupalvelussa. Northernin lakko on neljäs työselkkausten sarjassa, joka on suunniteltu pidettäväksi kuutena peräkkäisenä lauantaina 29. syyskuuta asti. Ammattiliitto sanoi, että se kokoontuu ensi viikolla pohtimaan SWR:n uusia lakkopäiviä.</w:t>
      </w:r>
    </w:p>
    <w:p>
      <w:r>
        <w:rPr>
          <w:b/>
        </w:rPr>
        <w:t xml:space="preserve">Yhteenveto</w:t>
      </w:r>
    </w:p>
    <w:p>
      <w:r>
        <w:t xml:space="preserve">Northern Railin ja South Western Railwayn (SWR) työntekijät järjestävät viimeisimmän 24 tunnin lakon.</w:t>
      </w:r>
    </w:p>
    <w:p>
      <w:r>
        <w:rPr>
          <w:b/>
          <w:u w:val="single"/>
        </w:rPr>
        <w:t xml:space="preserve">Asiakirjan numero 46434</w:t>
      </w:r>
    </w:p>
    <w:p>
      <w:r>
        <w:t xml:space="preserve">Neuvoston johtaja Ken Maddock hakee poliisikomissaarin tehtävää.</w:t>
      </w:r>
    </w:p>
    <w:p>
      <w:r>
        <w:t xml:space="preserve">Ken Maddock saa kesäkuussa tietää, onko hänen puolueensa valinnut hänet ensisijaiseksi ehdokkaakseen. "Tämä on hyvin tärkeä tehtävä, joka on hoidettava, ja uskon, että voisin hoitaa sen todella hyvin", hän sanoi. Poliisi- ja rikoskomissaarit valitaan 15. marraskuuta 41 alueella eri puolilla Englantia ja Walesia. Maddock sanoi: Maddock: "Minulla on kokemusta liike-elämästä ja siitä, miten puntia käytetään enemmän. "Uskon myös, että pystyn kuuntelemaan ihmisiä, kuulemaan heitä ja selvittämään, mikä heitä askarruttaa, jotta voin muuttaa sen toiminnaksi." Valtuuston johtajan virka ratifioidaan valtuuston kokouksessa 16. toukokuuta. Joulukuussa Bathin kaupunginvaltuutettu Lisa Brett asettui ehdolle liberaalidemokraattien ehdokkaaksi poliisikomissaarin tehtävään.</w:t>
      </w:r>
    </w:p>
    <w:p>
      <w:r>
        <w:rPr>
          <w:b/>
        </w:rPr>
        <w:t xml:space="preserve">Yhteenveto</w:t>
      </w:r>
    </w:p>
    <w:p>
      <w:r>
        <w:t xml:space="preserve">Somersetin kreivikunnanvaltuuston konservatiivijohtaja on luopunut tehtävästään pyrkiessään Avon ja Somersetin poliisikomissaariksi.</w:t>
      </w:r>
    </w:p>
    <w:p>
      <w:r>
        <w:rPr>
          <w:b/>
          <w:u w:val="single"/>
        </w:rPr>
        <w:t xml:space="preserve">Asiakirjan numero 46435</w:t>
      </w:r>
    </w:p>
    <w:p>
      <w:r>
        <w:t xml:space="preserve">Romseyn aurinkopuistoehdotus hyväksyttiin Hive Energyn pääkonttorissa</w:t>
      </w:r>
    </w:p>
    <w:p>
      <w:r>
        <w:t xml:space="preserve">40 MW:n puisto rakennetaan Romseyn lähellä sijaitsevalle Woodington Farmille, joka ympäröi Hive Energyn pääkonttoria. Test Valley Borough Council myönsi puistolle luvan 25 vuodeksi tietyin ehdoin, joihin kuuluu muun muassa alueen palauttaminen alkuperäiseen tilaansa. Hanke rakennetaan ensi kesänä, Hive Energy kertoi. 72 hehtaarin (178 hehtaarin) suuruisen puiston odotetaan tuottavan energiaa noin 9 100 kotiin. Hive Energyn pääkonttorin läheisyydessä voidaan testata uusimpia aurinko- ja varastointitekniikoita, yhtiö kertoi. "Biologisen monimuotoisuuden hallintasuunnitelma laaditaan aurinkopuiston 25 vuoden elinkaaren ajaksi", yhtiö lisäsi. "Sen mukaan alueelle kehitetään suojelualueita, joilla laidunnetaan lampaita, kylvetään luonnonkukkia ja istutetaan uusia puita ja pensasaidanteita lintujen, lepakoiden ja hyönteisten kasvattamiseksi."</w:t>
      </w:r>
    </w:p>
    <w:p>
      <w:r>
        <w:rPr>
          <w:b/>
        </w:rPr>
        <w:t xml:space="preserve">Yhteenveto</w:t>
      </w:r>
    </w:p>
    <w:p>
      <w:r>
        <w:t xml:space="preserve">Energiayhtiön pääkonttorin läheisyyteen rakennettavaa aurinkopuistoa koskevat suunnitelmat on hyväksytty.</w:t>
      </w:r>
    </w:p>
    <w:p>
      <w:r>
        <w:rPr>
          <w:b/>
          <w:u w:val="single"/>
        </w:rPr>
        <w:t xml:space="preserve">Asiakirjan numero 46436</w:t>
      </w:r>
    </w:p>
    <w:p>
      <w:r>
        <w:t xml:space="preserve">George Clooneyn The Monuments Men -elokuvassa käytetään Suffolkin Spitfire-replikaatiota.</w:t>
      </w:r>
    </w:p>
    <w:p>
      <w:r>
        <w:t xml:space="preserve">Clooneyn, Matt Damonin ja John Goodmanin tähdittämä The Monuments Men -elokuva on osittain kuvattu Imperial War Museum Duxfordissa Cambridgeshiressä. Becclesistä kotoisin oleva Terry Arlow rakensi Mark 9 -lentokoneen kopion alumiinista vuosina 1990-2010. Koneessa ei ole moottoria, joten se kuvattiin paikallaan. Arlow sanoi: "Pyörät, alustat ja renkaat ovat alkuperäiset, joten 70 prosenttia koneesta on toisen maailmansodan aikaista, kun taas kaikki rungot ja niittaukset on tehty alusta asti." Hän kertoi viettäneensä suuren osan 1980-luvusta koneen suunnitteluun, ennen kuin se rakennettiin työpajoissa Becclesin lentokentällä, Norwichin lentokentällä ja muissa paikoissa. Arlow vietti kaksi päivää Duxfordissa kuvausten aikana. "Elokuvan ympärillä näkee kaiken, mikä liittyy elokuvaan, joten se on erittäin nautinnollista, mutta siellä oli myös paljon hengailua", hän sanoi. Jäljennöstä kuvattiin kolmen tai neljän aidon Spitfire-koneen rinnalla. Elokuva, joka kertoo yhdysvaltalaisesta joukkueesta, joka kootaan pelastamaan taideteoksia natseilta, on määrä saada ensi-iltaan Britanniassa tammikuussa.</w:t>
      </w:r>
    </w:p>
    <w:p>
      <w:r>
        <w:rPr>
          <w:b/>
        </w:rPr>
        <w:t xml:space="preserve">Yhteenveto</w:t>
      </w:r>
    </w:p>
    <w:p>
      <w:r>
        <w:t xml:space="preserve">Suffolkissa asuvan miehen 20 vuoden ajan rakentamaa Spitfire-ryppyä on käytetty George Clooneyn ohjaamassa uudessa elokuvassa.</w:t>
      </w:r>
    </w:p>
    <w:p>
      <w:r>
        <w:rPr>
          <w:b/>
          <w:u w:val="single"/>
        </w:rPr>
        <w:t xml:space="preserve">Asiakirjan numero 46437</w:t>
      </w:r>
    </w:p>
    <w:p>
      <w:r>
        <w:t xml:space="preserve">Michelle Obama: USA:n entinen ensimmäinen nainen sanoo kärsivänsä "matala-asteisesta masennuksesta".</w:t>
      </w:r>
    </w:p>
    <w:p>
      <w:r>
        <w:t xml:space="preserve">Hän sanoi, että "tunne-elämän nousu- ja laskusuhdanteiden" hallitseminen edellyttää "itsensä tuntemista" ja "niiden asioiden tuntemista, jotka tuovat sinulle iloa". Rouva Obama sanoi, että hänellä on ollut vaikeuksia liikuntarutiiniensa ja unensa kanssa. "Herään keskellä yötä, koska olen huolissani jostain tai olen raskas." Hän esitti kommenttinsa samannimisen podcastinsa toisessa jaksossa, jota varten hän haastatteli yhdysvaltalaista toimittajaa Michele Norrisia. "Nämä eivät ole henkisesti antoisia aikoja", Obama sanoi. "Tiedän, että minulla on jonkinlainen matala-asteinen masennus. "En pelkästään karanteenin takia, vaan myös rotukiistojen takia, ja pelkästään tämän hallinnon ja sen tekopyhyyden näkeminen päivästä toiseen on masentavaa." Hän sanoi, että "se on masentavaa". Hän sanoi myös, että on "uuvuttavaa" "herätä taas uuteen tarinaan, jossa mustaa miestä tai mustaa ihmistä jotenkin epäinhimillistetään, satutetaan, tapetaan tai syytetään väärin perustein jostakin". "Ja se on johtanut painoon, jota en ole tuntenut elämässäni vähään aikaan", hän sanoi. Hän kuitenkin sanoi, että "aikataulu on avainasemassa" näiden tunteiden hallinnassa - ja että rutiinien ylläpitäminen on tullut hänelle entistäkin tärkeämmäksi pandemian aikana. Podcastin ensimmäistä jaksoa varten hän haastatteli aviomiestään Barack Obamaa, joka oli virassaan ennen Donald Trumpia.</w:t>
      </w:r>
    </w:p>
    <w:p>
      <w:r>
        <w:rPr>
          <w:b/>
        </w:rPr>
        <w:t xml:space="preserve">Yhteenveto</w:t>
      </w:r>
    </w:p>
    <w:p>
      <w:r>
        <w:t xml:space="preserve">Yhdysvaltain entinen First Lady Michelle Obama on sanonut kärsivänsä "matala-asteisesta masennuksesta" pandemian, rotuepäoikeudenmukaisuuden ja Trumpin hallinnon "tekopyhyyden" vuoksi.</w:t>
      </w:r>
    </w:p>
    <w:p>
      <w:r>
        <w:rPr>
          <w:b/>
          <w:u w:val="single"/>
        </w:rPr>
        <w:t xml:space="preserve">Asiakirjan numero 46438</w:t>
      </w:r>
    </w:p>
    <w:p>
      <w:r>
        <w:t xml:space="preserve">Vaaliuudistuksesta kuullaan yleisöä</w:t>
      </w:r>
    </w:p>
    <w:p>
      <w:r>
        <w:t xml:space="preserve">Vuoden 2011 vaaliuudistusta koskevan lakiehdotuksen esitti lainsäädäntöneuvoston jäsen David Callister. Siinä suositellaan, että saari jaetaan kahdeksaan vaalipiiriin, joita kutakin edustaa kolme Keysin jäsentä ja yksi lainsäädäntöneuvoston jäsen. Saarella on tällä hetkellä 15 vaalipiiriä, joissa kaikissa on eritasoinen poliittinen edustus. Lakiehdotuksessa ehdotetaan myös, että lainsäädäntöneuvoston jäsenet valitaan suoraan kansalaisten toimesta. Tällä hetkellä äänestäminen on rajoitettu Keysin parlamentin jäseniin. Asiaa käsittelevään komiteaan kuuluvat kansanedustaja Brenda Cannell, kansanedustaja Phil Gawne, kansanedustaja Leonard Singer, kansanedustaja Phil Braidwood, kansanedustaja David Callister ja kansanedustaja Alex Downie. Lisätietoja löytyy Tynwaldin verkkosivuilta.</w:t>
      </w:r>
    </w:p>
    <w:p>
      <w:r>
        <w:rPr>
          <w:b/>
        </w:rPr>
        <w:t xml:space="preserve">Yhteenveto</w:t>
      </w:r>
    </w:p>
    <w:p>
      <w:r>
        <w:t xml:space="preserve">Tynwaldin parlamentti pyytää yleisön mielipidettä ehdotuksista Mansaaren vaalijärjestelmän uudistamiseksi.</w:t>
      </w:r>
    </w:p>
    <w:p>
      <w:r>
        <w:rPr>
          <w:b/>
          <w:u w:val="single"/>
        </w:rPr>
        <w:t xml:space="preserve">Asiakirjan numero 46439</w:t>
      </w:r>
    </w:p>
    <w:p>
      <w:r>
        <w:t xml:space="preserve">Alexander Perepilichnyyn tutkinta: Pepiljevskiy Perejevski: Myrkytys on "sivujuonne</w:t>
      </w:r>
    </w:p>
    <w:p>
      <w:r>
        <w:t xml:space="preserve">Alexander Perepilichnyy, 44, romahti ja kuoli lenkkeillessään kotinsa lähellä Weybridgessä, Surreyssä, marraskuussa 2012. Se tapahtui muutama kuukausi sen jälkeen, kun hän oli hakenut 8,5 miljoonan punnan henkivakuutusta. Perepilichnyy oli auttanut sijoitusyhtiötä paljastamaan 150 miljoonan punnan venäläisen rahanpesuoperaation. Aiemmat tutkimustulokset paljastivat, että hänet oli saatettu myrkyttää. Perepilitšnyyn nimi oli moskovalaisella "tappolistalla", ja hän kertoi lontoolaisille kollegoilleen saaneensa tappouhkauksia, kuultiin tutkinnassa. Vakuutusyhtiö Legal and Generalin edustaja Robert Moxon Browne kuulusteli rikosylikomisario Ian Pollardia siitä, miksi hän ei kiinnittänyt enemmän huomiota venäläisiin rikollisjengeihin. Pollard kertoi oikeudelle, että vakavan järjestäytyneen rikollisuuden viraston, terrorismin torjunnan ja erikoisyksikön tiedustelututkimukset eivät olleet paljastaneet mitään sellaista, mikä olisi viitannut siihen, että liikemies olisi ollut vaarassa joutua kärsimään. Pollard vahvisti, ettei hän koskaan puhunut rahanpesuoperaatiota tutkivan sijoitusyhtiön Hermitage Capital Managementin perustajan ja toimitusjohtajan William Browderin kanssa. Hän sanoi, ettei hän ollut valmis lähettämään virkamiehiä Venäjälle, koska hän ei halunnut, että hänen tutkimuksensa ajautuisi "sivuraiteille", "ei siksi, että minua olisi varoitettu tai käsketty olemaan jatkamatta sitä". Hän oli samaa mieltä, kun kuolinsyyntutkija Nicholas Hilliard QC kommentoi: "Kuka tahansa voi joutua salaliittoteorian kohteeksi, tulivatpa ne mistä tahansa ja olivatpa ne kuka tahansa niiden aiheena." Alkuperäisessä post mortem -tutkimuksessa ei löytynyt merkkejä "kolmannen osapuolen osallisuudesta tai rikollisesta toiminnasta". Tämän jälkeen Perepilichnyyn vatsan sisältö hävitettiin. "Rajallinen" määrä otettiin talteen toista ruumiinavausta varten, jossa kuolinsyytä ei saatu selville. Myöhemmät toksikologiset testit vuodelta 2015 osoittivat, että hänen tappamiseensa on saatettu käyttää harvinaista myrkkyä, mutta Pollardin mukaan Lontoon Kew Gardensissa tehdyt lisätestit eivät tuottaneet tulosta. Tutkinta jatkuu.</w:t>
      </w:r>
    </w:p>
    <w:p>
      <w:r>
        <w:rPr>
          <w:b/>
        </w:rPr>
        <w:t xml:space="preserve">Yhteenveto</w:t>
      </w:r>
    </w:p>
    <w:p>
      <w:r>
        <w:t xml:space="preserve">Vanhempi poliisi ei tutkinut mahdollisuutta, että venäläiset jengit olisivat tappaneet liikemiehen, koska hän ei halunnut, että tutkinta ajautuisi "sivuraiteille", on kuultu tutkinnassa.</w:t>
      </w:r>
    </w:p>
    <w:p>
      <w:r>
        <w:rPr>
          <w:b/>
          <w:u w:val="single"/>
        </w:rPr>
        <w:t xml:space="preserve">Asiakirjan numero 46440</w:t>
      </w:r>
    </w:p>
    <w:p>
      <w:r>
        <w:t xml:space="preserve">Jerseyn opettajat hyväksyvät työtaisteluehdotuksen</w:t>
      </w:r>
    </w:p>
    <w:p>
      <w:r>
        <w:t xml:space="preserve">Kansallinen opettajien liitto (NUT) ilmoitti, että sen 200 jäsentä ovat valmiita lakkoilemaan tai ryhtymään muihin toimiin hallituksen inflaatiota alhaisemman palkkatarjouksen vuoksi. Opettajat ja muut julkishallinnon työntekijät haluavat 4 prosentin korotuksen. Saarivaltion hallituksen mukaan 1 prosentin palkankorotus vuosiksi 2013 ja 2014 sekä 1 prosentin kertakorvaus oli "lopullinen". Se lisäsi, että Jerseyn taloudellisen tilanteen vuoksi se ei voinut tarjota korkeampaa palkkiota. NUT:n aluesihteeri Andy Woolley sanoi, että ammattiliitto oli tehnyt ehdotuksia siitä, miten osavaltioilla olisi varaa inflaatiotason korotukseen, mutta "emme olleet saaneet sellaista vastausta, jota olisimme toivoneet". Hän lisäsi, että työtaistelutoimet olisivat "viimeinen askel", ja liitto "pyrkii sovitteluun" osavaltioiden kanssa suoraan tai Jerseyn välimies- ja sovittelupalvelun kautta.</w:t>
      </w:r>
    </w:p>
    <w:p>
      <w:r>
        <w:rPr>
          <w:b/>
        </w:rPr>
        <w:t xml:space="preserve">Yhteenveto</w:t>
      </w:r>
    </w:p>
    <w:p>
      <w:r>
        <w:t xml:space="preserve">Jerseyn opettajat ovat hyväksyneet suunnitelmat osallistua työtaistelutoimiin, kertoo ammattiliitto.</w:t>
      </w:r>
    </w:p>
    <w:p>
      <w:r>
        <w:rPr>
          <w:b/>
          <w:u w:val="single"/>
        </w:rPr>
        <w:t xml:space="preserve">Asiakirjan numero 46441</w:t>
      </w:r>
    </w:p>
    <w:p>
      <w:r>
        <w:t xml:space="preserve">Tuhannet saavat ilmaista pullotettua vettä Morayssa lämpimän sään aiheuttaman pulan keskellä</w:t>
      </w:r>
    </w:p>
    <w:p>
      <w:r>
        <w:t xml:space="preserve">Morayn neuvosto perustaa Elginiin ja Aberlouriin jakelupisteitä yli 4 800 kiinteistölle, joita palvelee 800 yksityistä toimittajaa. Se on osa Skotlannin hallituksen viime viikolla julkistamaa järjestelmää, koska lämmin sää jatkuu. Morayn neuvoston mukaan joillakin alueilla on "dramaattista pulaa". Paikallisviranomaisen tiedottaja sanoi: "Tämä ei ole normaali tilanne": "Normaalisti odottaisimme, että yksityisten vesivarastojen omistajat hankkisivat tämän itse, mutta tämä ei ole normaali tilanne. "Ensisijaisesti priorisoimme haavoittuvimmassa asemassa olevien henkilöiden pyynnöt. "Jos joku asukas tarvitsee apua, hänen on otettava meihin yhteyttä sähköpostitse osoitteeseen ehadmin@moray.gov.uk tai soittamalla virka-aikana numeroon 01343 563088."</w:t>
      </w:r>
    </w:p>
    <w:p>
      <w:r>
        <w:rPr>
          <w:b/>
        </w:rPr>
        <w:t xml:space="preserve">Yhteenveto</w:t>
      </w:r>
    </w:p>
    <w:p>
      <w:r>
        <w:t xml:space="preserve">Tuhansille Morayn kodeille tarjotaan ilmaista pullotettua vettä, sillä yksityisten vesivarastojen käyttäjät ovat huolissaan siitä, että vesi on kuivumassa.</w:t>
      </w:r>
    </w:p>
    <w:p>
      <w:r>
        <w:rPr>
          <w:b/>
          <w:u w:val="single"/>
        </w:rPr>
        <w:t xml:space="preserve">Asiakirjan numero 46442</w:t>
      </w:r>
    </w:p>
    <w:p>
      <w:r>
        <w:t xml:space="preserve">Revontulia nähty Walesissa harvinaisen myrskyn jälkeen</w:t>
      </w:r>
    </w:p>
    <w:p>
      <w:r>
        <w:t xml:space="preserve">Magneettimyrskyn - joka on luokiteltu "vakavaksi" - aiheutti kaksi auringosta lähtenyttä sähkömagneettisen energian pulssia. Myrskyt ovat Walesissa epätavallisia, sillä niitä on havaittu ehkä korkeintaan yksi tai kaksi 11 vuoden välein. Vihreitä ja violetteja valoverhoja nähtiin muun muassa Rhondda Cynon Tafin, Caernarfonin ja Brecon Beaconsin alueilla. Näytelmä oli näkyvin kello 23.00 GMT ja 00.01 aamulla, ja sitä havaittiin myös etelässä Somersetissä ja muualla pohjoisella pallonpuoliskolla Alaskasta Suomeen. Tähtitieteilijät ja geofyysikot ennustivat myrskyä, mutta se oli odotettua voimakkaampi, sillä se oli kansainvälisesti sovitulla G-asteikolla tasolla neljä viidestä. Revontulia odotetaan yleensä korkeilla leveysasteilla arktisella alueella Auringon aktiivisuuden ollessa korkealla.</w:t>
      </w:r>
    </w:p>
    <w:p>
      <w:r>
        <w:rPr>
          <w:b/>
        </w:rPr>
        <w:t xml:space="preserve">Yhteenveto</w:t>
      </w:r>
    </w:p>
    <w:p>
      <w:r>
        <w:t xml:space="preserve">Voimakas geomagneettinen myrsky aiheutti tiistai-iltana Walesin yllä harvinaisia havaintoja Aurora Borealisista eli revontulista.</w:t>
      </w:r>
    </w:p>
    <w:p>
      <w:r>
        <w:rPr>
          <w:b/>
          <w:u w:val="single"/>
        </w:rPr>
        <w:t xml:space="preserve">Asiakirjan numero 46443</w:t>
      </w:r>
    </w:p>
    <w:p>
      <w:r>
        <w:t xml:space="preserve">Loch Oren uinnin jälkeen kuolleelle miehelle muistokirjoitukset</w:t>
      </w:r>
    </w:p>
    <w:p>
      <w:r>
        <w:t xml:space="preserve">Cowdenbeathista kotoisin oleva Keivan Ulhaq oli ollut ystävänsä kanssa uimassa Loch Ore -vedessä Lochore Meadowsissa Crosshillissä. Hätäkeskus kutsuttiin paikalle lauantaina kello 18.00. Ulhaq vedettiin vedestä, mutta hän kuoli myöhemmin Victoria Hospitalissa Kirkcaldyssa. Paikallinen valtuutettu Darren Watt sanoi Facebookissa: "Uskomattoman surullinen uutinen, johon heräsin tänä aamuna." Hän lisäsi, että sivulliset, jotka kuulivat Ulhaqin avunhuudot, käynnistivät pelastustoimet. Ystävä Emma Rosocki sanoi: "Lepää rauhassa, enkeli, sinua rakastetaan ja sinua kaivataan enemmän kuin tulet koskaan tietämään. "En tiedä, miten selittää, kuinka uskomaton ihminen sinä todella olet. Kukaan ei koskaan pystyisi - olet todella yksi suloisimmista ja ystävällisimmistä sieluista, jonka olen koskaan tavannut." Lara Mortimer Anderson sanoi: "Lepää rauhassa pikku bestikseni Keivan Ulhaq. Olet aina ollut tukenani kaikesta huolimatta. Rakastan sinua niin paljon, lennä korkealle."</w:t>
      </w:r>
    </w:p>
    <w:p>
      <w:r>
        <w:rPr>
          <w:b/>
        </w:rPr>
        <w:t xml:space="preserve">Yhteenveto</w:t>
      </w:r>
    </w:p>
    <w:p>
      <w:r>
        <w:t xml:space="preserve">Kunnianosoituksia on annettu 20-vuotiaalle miehelle, joka kuoli jouduttuaan vaikeuksiin uidessaan Fifessä.</w:t>
      </w:r>
    </w:p>
    <w:p>
      <w:r>
        <w:rPr>
          <w:b/>
          <w:u w:val="single"/>
        </w:rPr>
        <w:t xml:space="preserve">Asiakirjan numero 46444</w:t>
      </w:r>
    </w:p>
    <w:p>
      <w:r>
        <w:t xml:space="preserve">Blackpoolin rantakadun "vaaralliset" hylätyt hotellit varmistettu</w:t>
      </w:r>
    </w:p>
    <w:p>
      <w:r>
        <w:t xml:space="preserve">Blackpool Councilin ja palokunnan tekemien rakennustarkastusten mukaan eteläpäässä sijaitsevat hotellit voivat olla "merkittävä yleinen vaara". Neuvoston mukaan hotellit ovat olleet tyhjillään yli vuoden. Se on sulkenut rakennukset laudoilla estääkseen "huononemisen jatkumisen" sillä aikaa, kun omistajia vastaan ryhdytään oikeustoimiin. Yleisestä turvallisuudesta vastaava kabinettijäsen Gillian Campbell sanoi: "Tämä on uskomattoman turhauttavaa kaikille asianosaisille, ja tämäntyyppiset tilanteet voivat olla merkittävä riski yleiselle turvallisuudelle, ja lisäksi ne voivat aiheuttaa silmänlumetta. "Blackpoolin neuvosto on jo muutaman vuoden ajan pyrkinyt puuttumaan näihin ongelmiin ennakoivasti, mutta prosessi voi olla turhauttavan hidas." Blackpoolin neuvosto on ryhtynyt ennakoiviin toimenpiteisiin, jotka on toteutettu tuomioistuinten kautta suunnittelun täytäntöönpanotoimien muodossa.</w:t>
      </w:r>
    </w:p>
    <w:p>
      <w:r>
        <w:rPr>
          <w:b/>
        </w:rPr>
        <w:t xml:space="preserve">Yhteenveto</w:t>
      </w:r>
    </w:p>
    <w:p>
      <w:r>
        <w:t xml:space="preserve">Blackpoolin rantakadun hylätyt hotellit, joita talonvaltaajat käyttivät ja jotka olivat kärpäsjätteiden saastuttamia, on tyhjennetty ja turvattu.</w:t>
      </w:r>
    </w:p>
    <w:p>
      <w:r>
        <w:rPr>
          <w:b/>
          <w:u w:val="single"/>
        </w:rPr>
        <w:t xml:space="preserve">Asiakirjan numero 46445</w:t>
      </w:r>
    </w:p>
    <w:p>
      <w:r>
        <w:t xml:space="preserve">Salakuljettajalla oli 30 huumepussia ruumiin sisällä</w:t>
      </w:r>
    </w:p>
    <w:p>
      <w:r>
        <w:t xml:space="preserve">Länsi-Afrikan Guinea-Bissausta kotoisin oleva Salmato Djalo, 31, tunnusti syyllisyytensä kahteen huumeiden salakuljetusta koskevaan syytteeseen. Rajavartiolaitoksen virkamiehet pysäyttivät hänet sen jälkeen, kun hän oli saapunut lennolla Belfastin kansainväliselle lentoasemalle Portugalista 29. syyskuuta 2011. Läpivalaisussa paljastui 30 huumepakettia, jotka olivat kätkettyinä sisälle. Hänet tuomittiin Antrim Crown Courtissa tiistaina kolmeksi vuodeksi ja kolmeksi kuukaudeksi vankilaan kummastakin syytteestä. Tuomiot suoritetaan samanaikaisesti, ja hänen on istuttava vähintään 19 kuukautta ja loput ehdonalaiseen vankeuteen. John Spence rajavartiolaitoksesta sanoi, että poliisit olivat "jatkuvassa hälytystilassa". "Tämän henkilön käyttämä salailutekniikka osoittaa, kuinka pitkälle jotkut ihmiset menevät yrittäessään välttää poliisiemme havaitsemisen", hän sanoi. "Tämä huumetakavarikko osoittaa, että satamissa ja lentokentillä on käytössä vankka valvonta, jonka tarkoituksena on suojella Yhdistynyttä kuningaskuntaa ja pitää huumeet poissa kaupungeistamme."</w:t>
      </w:r>
    </w:p>
    <w:p>
      <w:r>
        <w:rPr>
          <w:b/>
        </w:rPr>
        <w:t xml:space="preserve">Yhteenveto</w:t>
      </w:r>
    </w:p>
    <w:p>
      <w:r>
        <w:t xml:space="preserve">Nainen, joka piilotti 45 000 punnan arvosta heroiinia ja kokaiinia kehoonsa salakuljettaakseen niitä Belfastin kautta, on saanut yli kolme vuotta vankeutta.</w:t>
      </w:r>
    </w:p>
    <w:p>
      <w:r>
        <w:rPr>
          <w:b/>
          <w:u w:val="single"/>
        </w:rPr>
        <w:t xml:space="preserve">Asiakirjan numero 46446</w:t>
      </w:r>
    </w:p>
    <w:p>
      <w:r>
        <w:t xml:space="preserve">Benone Strandin tulipalo hallinnassa</w:t>
      </w:r>
    </w:p>
    <w:p>
      <w:r>
        <w:t xml:space="preserve">Palomiehet kutsuttiin Londonderryn kreivikunnan rannalle klo 12:38 BST. Paikalle saapui seitsemän paloautoa. Hiekkadyyneiltä nouseva savu peitti rannan, ja autot joutuivat pysähtymään näkyvyyden puutteen vuoksi. Savupilvet levisivät Magilliganiin ja Myroeen asti, noin kahdeksan kilometrin päähän. Palkitulla rannalla on 11 kilometriä hiekkaa. Paloautot tulivat eri asemilta eri puolilta Luoteis-Eurooppaa, kuten Colerainen, Dungivenin ja Ballymoneyn asemilta.</w:t>
      </w:r>
    </w:p>
    <w:p>
      <w:r>
        <w:rPr>
          <w:b/>
        </w:rPr>
        <w:t xml:space="preserve">Yhteenveto</w:t>
      </w:r>
    </w:p>
    <w:p>
      <w:r>
        <w:t xml:space="preserve">Limavadyn lähellä sijaitsevalla suositulla Benone Strand -rannalla syttynyt tulipalo on saatu hallintaan.</w:t>
      </w:r>
    </w:p>
    <w:p>
      <w:r>
        <w:rPr>
          <w:b/>
          <w:u w:val="single"/>
        </w:rPr>
        <w:t xml:space="preserve">Asiakirjan numero 46447</w:t>
      </w:r>
    </w:p>
    <w:p>
      <w:r>
        <w:t xml:space="preserve">Buckinghamin palatsin kruunajaiskeikat vahvistavat kokoonpanon</w:t>
      </w:r>
    </w:p>
    <w:p>
      <w:r>
        <w:t xml:space="preserve">Kolme esitystä, jotka on jo myyty loppuun, järjestetään 6 000 hengen yleisölle joka ilta. Mukana on myös Sylvia Young -teatterikoulun opiskelijoita ja kansallisen nuoriso-orkesterin jäseniä. Järjestäjien mukaan esitykset lähetetään televisiossa ja radiossa. Tenori Watson sanoi tuntevansa itsensä "todella onnekkaaksi", kun hänet kutsuttiin mukaan. ""Olen melko varma, että kun kasvoin Salfordissa poikasena, että jos joku olisi sanonut minulle, että laulaisin kolmessa esityksessä Hänen Majesteetilleen Buckinghamin palatsissa, olisin pitänyt häntä hulluna."" Household Divisionin Fanfare Trumpeters avaa esitykset, ja useissa kohtauksissa juhlitaan Kansainyhteisön musiikkia ja pohditaan Yhdistyneen kuningaskunnan roolia popmusiikissa 1960-luvulta lähtien. Matthew Bournen New Adventures -tanssiryhmä ja East London Dance esiintyvät myös. Kansallishymnin esittävä sopraano Dame Kiri Te Kanawa sanoi olevansa "otettu ja innoissaan" saadessaan avata konsertit. Lippuja on vielä saatavilla päivän tapahtumiin, joissa kävijät voivat tutustua puutarhaan ja seurata ruoanlaittoesityksiä. Festivaali on avoinna yleisölle 12.-14. heinäkuuta. Sitä edeltää 11. heinäkuuta järjestettävä kutsuvierastilaisuus, johon kutsutaan vain kuninkaallisen perheen jäseniä, hyväntekeväisyysjärjestöjen edustajia ja asevoimien vieraita.</w:t>
      </w:r>
    </w:p>
    <w:p>
      <w:r>
        <w:rPr>
          <w:b/>
        </w:rPr>
        <w:t xml:space="preserve">Yhteenveto</w:t>
      </w:r>
    </w:p>
    <w:p>
      <w:r>
        <w:t xml:space="preserve">Katherine Jenkins, Russell Watson ja The Feeling ovat niiden taiteilijoiden joukossa, jotka esiintyvät Buckinghamin palatsin puutarhassa heinäkuussa kuningattaren kruunajaisten 60-vuotispäivän kunniaksi.</w:t>
      </w:r>
    </w:p>
    <w:p>
      <w:r>
        <w:rPr>
          <w:b/>
          <w:u w:val="single"/>
        </w:rPr>
        <w:t xml:space="preserve">Asiakirjan numero 46448</w:t>
      </w:r>
    </w:p>
    <w:p>
      <w:r>
        <w:t xml:space="preserve">Starbucksin myynti tuottaa sijoittajille pettymyksen</w:t>
      </w:r>
    </w:p>
    <w:p>
      <w:r>
        <w:t xml:space="preserve">Vaikka maailman suurin kahvilaketju kasvatti myyntiään 5 % kolmen kuukauden aikana 28. syyskuuta, se jäi analyytikoiden ennusteista. Yhtiön mukaan elintarvikkeiden ja teen myynti oli vahvaa sen päämarkkinoilla Yhdysvalloissa. Koska kilpailijat, kuten pikaruokaketjut, tarjoavat enemmän kahvijuomia, Starbucks kasvattaa tuotevalikoimaansa. Starbucks teki kolmen kuukauden aikana 587,9 miljoonan dollarin (367 miljoonan punnan) voiton 4,18 miljardin dollarin liikevaihdolla. "Liikennemäärämme kasvoi, mutta hieman hitaammin", sanoi Starbucksin operatiivinen johtaja Troy Alstead. Starbucks kertoi ottavansa mobiilitilaus- ja -maksujärjestelmänsä käyttöön koko maassa ensi vuonna. Mobiilimaksujen osuus on nyt 15 prosenttia kaikista maksutapahtumista Yhdysvaltain myyntipisteissä. Yhtiö panostaa myös voimakkaasti kampanjoihin, kuten "Starbucks for Life" -kortteihin. Luvut tulivat aamiaiskilpailijoiden McDonald'sin ja Dunkin' Donutsin emoyhtiön Dunkin' Brandsin pettymysuutisten jälkeen. Syyskuussa Starbucks ilmoitti ostavansa japanilaisen kumppaninsa 914 miljoonan dollarin (559 miljoonan punnan) arvoisella kaupalla. Starbucks Japan on ollut Starbucksin ja Sazaby Leaguen yhteisyritys vuodesta 1995. Kaupan mukaan Starbucks ostaa Japanin yksikön 60,5 prosentin osuuden, jota se ei omista.</w:t>
      </w:r>
    </w:p>
    <w:p>
      <w:r>
        <w:rPr>
          <w:b/>
        </w:rPr>
        <w:t xml:space="preserve">Yhteenveto</w:t>
      </w:r>
    </w:p>
    <w:p>
      <w:r>
        <w:t xml:space="preserve">Starbucksin osakkeet laskivat lähes 6 % Wall Streetin jälkikaupankäynnissä, kun sijoittajat ilmaisivat pettymyksensä yhtiön viimeisimpiin myyntilukuihin.</w:t>
      </w:r>
    </w:p>
    <w:p>
      <w:r>
        <w:rPr>
          <w:b/>
          <w:u w:val="single"/>
        </w:rPr>
        <w:t xml:space="preserve">Asiakirjan numero 46449</w:t>
      </w:r>
    </w:p>
    <w:p>
      <w:r>
        <w:t xml:space="preserve">Malesian poliisi ampuu kyynelkaasua mielenosoittajia vastaan</w:t>
      </w:r>
    </w:p>
    <w:p>
      <w:r>
        <w:t xml:space="preserve">Tuhannet mielenosoittajat marssivat kaupungin keskusaukiolla vaatien muutoksia vaalijärjestelmään. He uskovat, että nykyiset järjestelyt hyödyttävät pääministeri Najib Razakin pitkään hallinneen koalition jäseniä tulevissa vaaleissa. Mielenosoitus on yksi suurimmista maassa viime vuosikymmenen aikana. Poliisin tiedottaja arvioi, että mielenosoittajia oli noin 25 000, mutta jotkut malesialaiset uutisjärjestöt arvioivat määrän jopa 80 000:ksi. Poliisi oli eristänyt kaupungin historiallisen Merdeka-aukion (itsenäisyysaukio) piikkilangalla ja barrikadeilla ja alkoi ampua kyynelkaasua, kun mielenosoittajat tunkeutuivat niiden läpi. Viranomaisten kerrottiin pidättäneen ainakin 20 ihmistä. Mielenosoituksen järjesti opposition tukema uudistusryhmä Bersih. Poliisin mukaan ryhmällä ei ollut oikeutta käyttää symbolisesti tärkeää aukiota. Malesian parlamentti hyväksyi tässä kuussa joukon vaaliuudistustoimenpiteitä, mutta aktivistien mukaan niissä ei puututa tärkeimpään ongelmaan, vaalivilppiin, jotka ovat heidän mukaansa pitäneet hallitsevan Barisan Nasional -koalition vallassa itsenäisyydestä lähtien. Aktivistit ovat väittäneet, että vaalilautakunta on puolueellinen ja että äänestäjien rekisteröintiluettelot ovat täynnä vilpillisiä äänestäjiä. "Olen täällä, koska olen malesialainen ja rakastan maatani", eräs mielenosoittaja, tietotekniikkajohtaja Burrd Lim sanoi. "Mitkään vaalit eivät ole täydelliset, mutta haluan, että ne ovat riittävän oikeudenmukaiset."</w:t>
      </w:r>
    </w:p>
    <w:p>
      <w:r>
        <w:rPr>
          <w:b/>
        </w:rPr>
        <w:t xml:space="preserve">Yhteenveto</w:t>
      </w:r>
    </w:p>
    <w:p>
      <w:r>
        <w:t xml:space="preserve">Malesian mellakkapoliisi on ampunut kyynelkaasua ja käyttänyt vesitykkiä pääkaupungin Kuala Lumpurin keskustaan kokoontunutta mielenosoittajajoukkoa vastaan.</w:t>
      </w:r>
    </w:p>
    <w:p>
      <w:r>
        <w:rPr>
          <w:b/>
          <w:u w:val="single"/>
        </w:rPr>
        <w:t xml:space="preserve">Asiakirjan numero 46450</w:t>
      </w:r>
    </w:p>
    <w:p>
      <w:r>
        <w:t xml:space="preserve">Hirstin raskaana olevan naisen patsaan laina Ilfracombeen hyväksyttiin</w:t>
      </w:r>
    </w:p>
    <w:p>
      <w:r>
        <w:t xml:space="preserve">Taiteilija on tarjonnut Verity-nimistä patsasta Ilfracombeen, Pohjois-Devoniin, 20 vuodeksi lainaksi. North Devonin neuvoston johtokunta on päättänyt hyväksyä lainan. Kaupungin satamaan suunnitellun paikan pohjatöiden odotetaan alkavan myöhemmin tässä kuussa. Itse veistosta odotetaan lokakuussa. "Moderni totuuden allegoria" Patsaasta esitettiin kesäkuussa suunnitelmat, ja niitä kannatti 177 kirjettä ja vastusti 100 kirjettä. Vastustajien huolenaiheet vaihtelivat turvallisuuskysymyksistä, joiden mukaan patsas voisi houkutella vandalismia ja julkisuuden tavoittelijoita, ja taiteilijan työn vastenmielisyyden ilmaisuihin. Hakemuksen mukaan pronssinen naispatsas, joka kantaa miekkaa ja vaa'ankappaleita, joiden jalustalla on lakikirjoja, on "moderni allegoria totuudesta ja oikeudesta". Ilfracomben kaupunginvaltuusto oli jo antanut hyväksyntänsä, ja valtuutetut sanoivat toivovansa, että veistos houkuttelisi kaupunkiin lisää matkailua. Kaupunki on ottanut modernin taiteen omakseen sen jälkeen, kun sen Landmark-teatteri kehitettiin vuonna 2007, ja siinä käytettiin valkoista, kartiomaista muotoilua, jota myöhemmin kutsuttiin Madonnan rintaliiveiksi. Hirstin veistoksen jälkeen lokakuun alussa odotetaan, että se pystytetään noin 18. lokakuuta, ennen kuin se paljastetaan virallisesti kuun loppupuolella. Hirst, jolla on kaupungissa ravintola, ei ole ollut tavoitettavissa kommentoimaan asiaa.</w:t>
      </w:r>
    </w:p>
    <w:p>
      <w:r>
        <w:rPr>
          <w:b/>
        </w:rPr>
        <w:t xml:space="preserve">Yhteenveto</w:t>
      </w:r>
    </w:p>
    <w:p>
      <w:r>
        <w:t xml:space="preserve">Suunnitelmat taiteilija Damien Hirstin 20 metriä korkean, alastonta raskaana olevaa naista esittävän patsaan pystyttämisestä merenrantakaupunkiin ovat ohittaneet viimeisen esteen.</w:t>
      </w:r>
    </w:p>
    <w:p>
      <w:r>
        <w:rPr>
          <w:b/>
          <w:u w:val="single"/>
        </w:rPr>
        <w:t xml:space="preserve">Asiakirjan numero 46451</w:t>
      </w:r>
    </w:p>
    <w:p>
      <w:r>
        <w:t xml:space="preserve">Isle of Wightin vuorovesienergiapuiston sähköaseman pääpiirustussuunnitelma hyväksytty</w:t>
      </w:r>
    </w:p>
    <w:p>
      <w:r>
        <w:t xml:space="preserve">Perpetuus Tidal Energy Centre (PTEC) haluaa rakentaa valvontakeskuksen Flowers Brookiin, Steephill Roadille, Ventnoriin. Isle of Wightin valtuusto hyväksyi tiistaina pääpiirteittäiset suunnitelmat. Merenkulun hallintoelin (Marine Management Organisation) käsittelee parhaillaan hakemusta merenpohjan turbiinien rakentamiseksi St Catherine's Pointin edustalle. Yrityksen mukaan se toivoo voivansa aloittaa hankkeen rakentamisen vuonna 2016 ja saada vuorovesifarmin toimimaan vuoteen 2018 mennessä. PTEC väittää, että se tuottaisi sähköä 15 000 kodin tarpeisiin. Saaren konservatiivikansanedustaja Andrew Turner on tukenut ajatusta, ja hän sai David Cameronin tuen, kun hän otti asian esille pääministerin kyselytunnilla keskiviikkona tammikuussa. Ventnorin kalastajat ja yritykset ovat arvostelleet järjestelmää, sillä he väittävät sen vahingoittavan simpukkapohjia.</w:t>
      </w:r>
    </w:p>
    <w:p>
      <w:r>
        <w:rPr>
          <w:b/>
        </w:rPr>
        <w:t xml:space="preserve">Yhteenveto</w:t>
      </w:r>
    </w:p>
    <w:p>
      <w:r>
        <w:t xml:space="preserve">Suunnitelmat sähköaseman rakentamiseksi Wightin saarelle suunnitellun vuorovesienergiapuiston läheisyyteen ovat saaneet alustavan rakennusluvan.</w:t>
      </w:r>
    </w:p>
    <w:p>
      <w:r>
        <w:rPr>
          <w:b/>
          <w:u w:val="single"/>
        </w:rPr>
        <w:t xml:space="preserve">Asiakirjan numero 46452</w:t>
      </w:r>
    </w:p>
    <w:p>
      <w:r>
        <w:t xml:space="preserve">Aberdeenin stadion askeleen lähempänä ensisijaisen tarjoajan kanssa</w:t>
      </w:r>
    </w:p>
    <w:p>
      <w:r>
        <w:t xml:space="preserve">Valtuutetut hyväksyivät aiemmin noin 21 000 katsojaa vetävän stadionin rakentamisen Aberdeenin eteläpuolella sijaitsevaan Loirston Lochiin. Barr Construction - joka on rakentanut useita stadioneita - on nimetty ensisijaiseksi urakoitsijaksi. Ikoniseksi maamerkiksi suunnitellun stadionin toivotaan olevan valmis kaudeksi 2013/14. Skotlannin ministerit päättivät maaliskuussa olla hyväksymättä ehdotuksia. Aberdeen FC aikoo myydä nykyisen kotinsa Pittodriesta asuntoja varten. Paikallisyhteisöt ja stadionin ympäristövaikutuksista huolestuneet ryhmät esittivät 140 vastalausetta uutta stadionia koskevasta hankkeesta.</w:t>
      </w:r>
    </w:p>
    <w:p>
      <w:r>
        <w:rPr>
          <w:b/>
        </w:rPr>
        <w:t xml:space="preserve">Yhteenveto</w:t>
      </w:r>
    </w:p>
    <w:p>
      <w:r>
        <w:t xml:space="preserve">Aberdeen FC:n uuden 38 miljoonan punnan stadionin rakennustyöt voivat alkaa ensi vuoden alussa, kun valittu urakoitsija on nimetty.</w:t>
      </w:r>
    </w:p>
    <w:p>
      <w:r>
        <w:rPr>
          <w:b/>
          <w:u w:val="single"/>
        </w:rPr>
        <w:t xml:space="preserve">Asiakirjan numero 46453</w:t>
      </w:r>
    </w:p>
    <w:p>
      <w:r>
        <w:t xml:space="preserve">Covid: Swansean perunan ostajalle sakko matkasta</w:t>
      </w:r>
    </w:p>
    <w:p>
      <w:r>
        <w:t xml:space="preserve">62-vuotias oli yksi niistä 14 henkilöstä, joita Carmarthenshiren tuomaristuomioistuin käsitteli tiistaina Llanellissa koronavirusrikkomuksista. Muihin tapauksiin kuului juhlija, "ajelulla" ollut kuljettaja ja nainen, joka kieltäytyi poistamasta muita ihmisiä kodistaan. Perunanostaja, joka oli 14 sakotetun joukossa, määrättiin maksamaan 237 puntaa. Dyfed-Powysin poliisi otti kaikki kiinni maaliskuun ja toukokuun välisenä aikana. Muiden muassa seuraavat henkilöt määrättiin maksamaan 811 puntaa: Niihin, jotka myös määrättiin maksamaan 237 puntaa, kuului: 14 syytettyä määrättiin maksamaan yhteensä 9 060 puntaa, joka koostuu 7 080 punnan sakoista, 1 190 punnan kuluista ja 790 punnan uhrien lisämaksusta.</w:t>
      </w:r>
    </w:p>
    <w:p>
      <w:r>
        <w:rPr>
          <w:b/>
        </w:rPr>
        <w:t xml:space="preserve">Yhteenveto</w:t>
      </w:r>
    </w:p>
    <w:p>
      <w:r>
        <w:t xml:space="preserve">Mies, joka matkusti Swanseasta Pembrokeshireen ostamaan perunasäkkejä, on saanut sakot Covidin sääntöjen rikkomisesta.</w:t>
      </w:r>
    </w:p>
    <w:p>
      <w:r>
        <w:rPr>
          <w:b/>
          <w:u w:val="single"/>
        </w:rPr>
        <w:t xml:space="preserve">Asiakirjan numero 46454</w:t>
      </w:r>
    </w:p>
    <w:p>
      <w:r>
        <w:t xml:space="preserve">Liverpoolin Chinatown: 200 miljoonan punnan saneeraussuunnitelmat julkistettu</w:t>
      </w:r>
    </w:p>
    <w:p>
      <w:r>
        <w:t xml:space="preserve">New Chinatown -suunnitelman tarkoituksena on rakentaa Great George Streetillä, lähellä anglikaanista katedraalia sijaitsevalle hylättyyn tontille. North Point Globalin rakennuttajien mukaan suunnitelmissa on tarkoitus rakentaa 200 000 neliöjalkaa (18 580 neliömetriä) liiketilaa sekä asuntoja ja rivitaloja. Suunnitteluhakemus on tarkoitus jättää kaupunginvaltuustolle lähiaikoina. Rakennuttajat kertoivat, että paikalla sijaitseva morsiusliike, joka on suojeltu rakennus, säilytetään. Paikallisyhteisön ryhmien ja yritysten kanssa järjestetään tapaamisia, ja sunnuntaina alkaa kaksipäiväinen näyttely suunnitelmista Studio 2 Parr Streetillä. Liverpoolin kaupunginvaltuutettu Ann O'Byrne kutsui ehdotusta "todella jännittäväksi". Hän sanoi: "Kyse on uusien työpaikkojen luomisesta alueelle, joka on ollut hylättynä aivan liian kauan. "Yhteisö on aivan oikeutetusti ollut turhautunut. Uskon, että kun he näkevät nämä suunnitelmat, he ajattelevat, että olemme muuttamassa asioita."</w:t>
      </w:r>
    </w:p>
    <w:p>
      <w:r>
        <w:rPr>
          <w:b/>
        </w:rPr>
        <w:t xml:space="preserve">Yhteenveto</w:t>
      </w:r>
    </w:p>
    <w:p>
      <w:r>
        <w:t xml:space="preserve">Liverpoolin historiallinen Chinatown voisi hyötyä 200 miljoonan punnan saneeraussuunnitelmasta, jonka mukaan sinne sijoitettaisiin 200 yritystä ja rakennettaisiin 800 uutta asuntoa.</w:t>
      </w:r>
    </w:p>
    <w:p>
      <w:r>
        <w:rPr>
          <w:b/>
          <w:u w:val="single"/>
        </w:rPr>
        <w:t xml:space="preserve">Asiakirjan numero 46455</w:t>
      </w:r>
    </w:p>
    <w:p>
      <w:r>
        <w:t xml:space="preserve">Venetsia sakottaa turisteja: Venetsia: Saksalaisia rangaistaan kahvin keittämisestä sillan lähellä</w:t>
      </w:r>
    </w:p>
    <w:p>
      <w:r>
        <w:t xml:space="preserve">32- ja 35-vuotiaat reppureissaajat saivat yhteensä 950 euron (853 punnan) sakot kahvin valmistamisesta matkakeittimellä. Heitä pyydettiin myös poistumaan kaupungista. Venetsia on ottanut käyttöön lain, joka koskee useita järjestysrikkomuksia - muun muassa piknikille menoa tietyillä paikoilla ja paidan käyttämättä jättämistä julkisilla paikoilla. Kaupungissa vierailee vuosittain noin 30 miljoonaa turistia. Berliiniläiset turistit nähtiin keittämässä kahvia Rialton sillan juurella, joka on vanhin Canal Grande -kanavan neljästä sillasta. Ohikulkija ilmoitti heistä poliisille. Venetsian pormestari Luigi Brugnaro sanoi: "Venetsiaa on kunnioitettava, ja niiden epäkohteliaiden ihmisten, jotka tulevat tänne ja tekevät mitä haluavat, on ymmärrettävä tämä. Paikallisen poliisin ansiosta heitä rangaistaan ja heidät poistetaan." Sääntöjen rikkojien henkilöllisyys ilmoitetaan heidän kotimaansa suurlähetystölle. Venetsialaiset ovat jo pitkään valittaneet massaturismista kaupungissa. Viime joulukuussa kaupunki sai luvan ottaa käyttöön enintään 10 euron suuruisen pääsymaksun lyhytaikaisille matkailijoille.</w:t>
      </w:r>
    </w:p>
    <w:p>
      <w:r>
        <w:rPr>
          <w:b/>
        </w:rPr>
        <w:t xml:space="preserve">Yhteenveto</w:t>
      </w:r>
    </w:p>
    <w:p>
      <w:r>
        <w:t xml:space="preserve">Venetsian poliisi on sakottanut kahta saksalaisturistia, jotka jäivät kiinni kahvin keittämisestä Rialton sillan portailla.</w:t>
      </w:r>
    </w:p>
    <w:p>
      <w:r>
        <w:rPr>
          <w:b/>
          <w:u w:val="single"/>
        </w:rPr>
        <w:t xml:space="preserve">Asiakirjan numero 46456</w:t>
      </w:r>
    </w:p>
    <w:p>
      <w:r>
        <w:t xml:space="preserve">Nottinghamin jengipomo Colin Gunn hävisi ihmisoikeusjutun</w:t>
      </w:r>
    </w:p>
    <w:p>
      <w:r>
        <w:t xml:space="preserve">Colin Gunn sai elinkautisen vankeusrangaistuksen John ja Joan Stirlandin murhan suunnittelusta vuonna 2004 Lincolnshiressä. Hän väitti, että hänen oikeuksiaan loukattiin, kun hänet siirrettiin "vankilaan vankilan sisällä" Helmarshin vankimielisairaalaan, koska hänen pelättiin yrittävän karata. Tuomari Bean katsoi, että se oli tuolloin "kohtuullinen" päätös. Gunn, 47, tienasi miljoonia Nottinghamissa sijaitsevan Bestwoodin kartanon jengihallitsijana, kunnes hänet vangittiin vuonna 2006 salaliittoon perustuvasta murhasta. "Karitsojen hiljaisuus" Stirlandit löydettiin ammuttuina bungalowistaan Trusthorpessa kostomurhana sen jälkeen, kun rouva Stirlandin poika oli tappanut Gunnin perheen työtoverin. Toukokuussa 2013 hänet siirrettiin Durhamin kreivikunnassa sijaitsevasta Franklandin vankilasta vankilaan, jota valtakunnallinen sanomalehti kuvaili "Karitsojen hiljaisuuden" tyyliseksi selliksi. Oikeus kuuli, että Gunn oli järjestänyt erään vangin luovuttamaan vankilavirkailijalle viestin, johon oli kirjoitettu virkailijan vammaisen veljen osoite ja jossa kerrottiin: "No, nyt työskentelet minulle ja Colin Gunnille". Gunnin asianajaja Philip Rule väitti, että neljä kuukautta huipputurvallisuudessa puuttui laittomasti Gunnin mahdollisuuteen vastaanottaa vierailijoita ja siten hänen oikeuteensa yksityis- ja perhe-elämän kunnioittamiseen Euroopan ihmisoikeussopimuksen mukaisesti. Tuomari totesi, että "päätös oli tuolloin kohtuullinen", ja määräsi Gunnin maksamaan 1 000 puntaa hallituksen oikeudenkäyntikuluista.</w:t>
      </w:r>
    </w:p>
    <w:p>
      <w:r>
        <w:rPr>
          <w:b/>
        </w:rPr>
        <w:t xml:space="preserve">Yhteenveto</w:t>
      </w:r>
    </w:p>
    <w:p>
      <w:r>
        <w:t xml:space="preserve">Nottinghamin pahamaineinen rikollispomo ei ole onnistunut vakuuttamaan korkeimman oikeuden tuomareita siitä, että hänen siirtämisensä korkeamman turvallisuusluokan vankilaan rikkoi hänen ihmisoikeuksiaan.</w:t>
      </w:r>
    </w:p>
    <w:p>
      <w:r>
        <w:rPr>
          <w:b/>
          <w:u w:val="single"/>
        </w:rPr>
        <w:t xml:space="preserve">Asiakirjan numero 46457</w:t>
      </w:r>
    </w:p>
    <w:p>
      <w:r>
        <w:t xml:space="preserve">Lintujen leipomo: Birds Birds: Valokuvissa, kun se juhlii satavuotista taivaltaan.</w:t>
      </w:r>
    </w:p>
    <w:p>
      <w:r>
        <w:t xml:space="preserve">Kolme veljestä - Frank, Thomas ja Reginald Bird - perustivat Birdsin ensimmäisen pienen myymälän ja leipomon 234 Upper Dale Roadille, Derbyyn, vuonna 1919, kun he palasivat ensimmäisestä maailmansodasta. Kahdeksan vuotta yrityksen perustamisen jälkeen he avasivat toisen myymälän Normanton Roadille, ja ennen pitkää he avasivat toimipisteitä eri puolille Derbyä ja ympäröiville alueille. Tiukasta säännöstelystä huolimatta Birds jatkoi kaupankäyntiä toisen maailmansodan aikana, kuten tämä jono vuonna 1941 osoittaa. Yritys jatkoi kasvuaan sodan jälkeen, ja vuonna 1961 se avasi ensimmäisen toimipisteensä Nottinghamin keskustaan. Yrityksen ensimmäinen, vuonna 1974 laadittu toiminta-ajatus oli "tarjota asiakkaillemme mahdollisimman korkealaatuisia kakkuja, possupiirakoita, leipää ja suolaisia leivonnaisia kohtuulliseen hintaan sekä ystävällistä ja luotettavaa palvelua". Nykyaikaiset koneet yleistyivät leipomoissa, kun Birds jatkoi leipomista kymmenille myyntipisteille ympäri East Midlandsia. Joulu on aina kiireisintä aikaa, ja yrityksen mukaan tänä vuonna joulun aikana valmistettiin noin 400 000 jauhelihapiirakkaa ja torttua. Sata vuotta perustamisensa jälkeen Birdsissä työskentelee yli 750 ihmistä, ja sillä on noin 65 myymälää Derbyshiren, Nottinghamshiren, Leicestershiren ja Staffordshiren alueella. Seuraa BBC East Midlandsia Facebookissa, Twitterissä tai Instagramissa. Lähetä juttuideoita osoitteeseen eastmidsnews@bbc.co.uk.</w:t>
      </w:r>
    </w:p>
    <w:p>
      <w:r>
        <w:rPr>
          <w:b/>
        </w:rPr>
        <w:t xml:space="preserve">Yhteenveto</w:t>
      </w:r>
    </w:p>
    <w:p>
      <w:r>
        <w:t xml:space="preserve">Kun Birds Bakery juhlii satavuotista taivaltaan, muistelemme sen nousua yhdestä Derbyn myymälästä East Midlandsin katujen tärkeimmäksi tuotteeksi vuosisadan valokuvien avulla.</w:t>
      </w:r>
    </w:p>
    <w:p>
      <w:r>
        <w:rPr>
          <w:b/>
          <w:u w:val="single"/>
        </w:rPr>
        <w:t xml:space="preserve">Asiakirjan numero 46458</w:t>
      </w:r>
    </w:p>
    <w:p>
      <w:r>
        <w:t xml:space="preserve">Dashcam-materiaalia koskeva vetoomus lapsen raiskauksesta Yarmouthissa</w:t>
      </w:r>
    </w:p>
    <w:p>
      <w:r>
        <w:t xml:space="preserve">Pahoinpitely tapahtui metsäisellä alueella Fort Victoria Country Parkissa Yarmouthissa, Wightin saarella, hieman kello 15:00 BST jälkeen maanantaina. Hampshiren poliisi pyytää myös koiranulkoiluttajia ottamaan yhteyttä. Saarelta kotoisin oleva kuusikymppinen mies on pidätetty raiskauksesta epäiltynä, ja hän on edelleen pidätettynä. Poliisin mukaan epäilty ei ollut perheelle tuttu. Det Ch Insp Liam Davies poliisista vahvisti, että miehelle oli myönnetty 24 tuntia lisäaikaa kuulusteluihin. "Haluamme nyt kuulla kaikkia, jotka ajoivat Fort Victoria Country Parkiin Westhill Lanen kautta 31. elokuuta kello 11.30 ja 16.00 välisenä aikana ja joilla on ajoneuvossaan dashcam-kamera." Hän lisäsi: "Olemme puhuneet kahdelle koiranulkoiluttajalle, jotka olivat vuorovaikutuksessa uhrin äidin kanssa kyseisenä päivänä, mutta tiedämme, että paikalla oli paljon muitakin ihmisiä, myös muita koiranulkoiluttajia, jotka myös puhuivat uhrin äidin kanssa."</w:t>
      </w:r>
    </w:p>
    <w:p>
      <w:r>
        <w:rPr>
          <w:b/>
        </w:rPr>
        <w:t xml:space="preserve">Yhteenveto</w:t>
      </w:r>
    </w:p>
    <w:p>
      <w:r>
        <w:t xml:space="preserve">Kolmevuotiaan tytön raiskausta tutkiva poliisi on vedonnut kaikkiin, joilla saattaa olla kojelautakameran tallenteita tapahtumapaikan läheisyydestä, ilmoittautumaan.</w:t>
      </w:r>
    </w:p>
    <w:p>
      <w:r>
        <w:rPr>
          <w:b/>
          <w:u w:val="single"/>
        </w:rPr>
        <w:t xml:space="preserve">Asiakirjan numero 46459</w:t>
      </w:r>
    </w:p>
    <w:p>
      <w:r>
        <w:t xml:space="preserve">Cookstownin diskomurska: Poliisi tunnisti 637 ihmistä ulkopuolella</w:t>
      </w:r>
    </w:p>
    <w:p>
      <w:r>
        <w:t xml:space="preserve">Morgan Barnard, 17, Lauren Bullock, 17, ja Connor Currie, 16, kuolivat hotellin ulkopuolella tapahtuneessa puristuksessa. PSNI on jälleen vedonnut silminnäkijöihin. "Haluamme olla varmoja, ettei ole muita todistajia, joita emme ole tunnistaneet", sanoi Det Sup Richard Campbell. "Haluan jälleen kerran vakuuttaa kaikille huolestuneille, että tarkoituksenamme ei ole ajaa takaa yhtään nuorta, joka olisi mennyt tai yrittänyt mennä anniskelupaikkaan. "Tästä on sovittu PPS:n kanssa. Tutkinnan painopisteenä on yrittää löytää vastauksia traagisesti kuolleiden kolmen teini-ikäisen perheille." Ihmiset voivat keskustella poliisien kanssa Cookstownissa sijaitsevassa Burnavon Arts Centre -tapahtumakeskuksessa torstaina kello 15.00-20.00 BST. Huhtikuun 24. ja 25. päivänä he ovat Ranfurly House Arts Centre -taidekeskuksessa Dungannonissa kello 13.00-20.00 BST. "Jos olet alle 18-vuotias ja tulet paikalle, pyydämme, että teet sen vanhempiesi kanssa, ja sinun on oltava aikuisen seurassa", sanoi Det Sup Richard Campbell. "Terveydenhuolto- ja sosiaalihuolto-organisaatioiden jäseniä on myös paikalla antamassa neuvoja ja tukea kaikille, joihin traagiset tapahtumat ovat vaikuttaneet." Kaksi miestä, mukaan lukien hotellin omistaja Michael McElhatton, pidätettiin viime kuussa epäiltynä taposta. Molemmat vapautettiin takuita vastaan.</w:t>
      </w:r>
    </w:p>
    <w:p>
      <w:r>
        <w:rPr>
          <w:b/>
        </w:rPr>
        <w:t xml:space="preserve">Yhteenveto</w:t>
      </w:r>
    </w:p>
    <w:p>
      <w:r>
        <w:t xml:space="preserve">Poliisi kertoo tunnistaneensa 637 nuorta, jotka olivat Cookstownissa sijaitsevan Greenvale-hotellin jonossa tai parkkipaikalla Pyhän Patrickin yönä.</w:t>
      </w:r>
    </w:p>
    <w:p>
      <w:r>
        <w:rPr>
          <w:b/>
          <w:u w:val="single"/>
        </w:rPr>
        <w:t xml:space="preserve">Asiakirjan numero 46460</w:t>
      </w:r>
    </w:p>
    <w:p>
      <w:r>
        <w:t xml:space="preserve">Naisryhmiä pidetään panttivankina väkivaltaista väkivaltaa koskevan lakiehdotuksen vuoksi</w:t>
      </w:r>
    </w:p>
    <w:p>
      <w:r>
        <w:t xml:space="preserve">Naisiin kohdistuvaa väkivaltaa koskeva lakiehdotus hyväksyttiin ilman vastalauseita sen jälkeen, kun oppositiopuolueet hyväksyivät koulukiusaamisen vastaista ohjausta koskevat toimenpiteet. Plaid-parlamentaarikko Simon Thomas väitti, että ryhmät, jotka pyysivät parlamentin jäseniä muuttamaan lakiehdotusta, perääntyivät myöhemmin hallituksen painostuksesta. Walesin hallitusta on pyydetty kommentoimaan väitteitä. Thomas kritisoi Walesin naisiin kohdistuvan väkivallan toimintaryhmää (Wales Violence Against Women Action Group), joka koostuu hyväntekeväisyysjärjestöistä, kuten Welsh Women's Aidista ja NSPCC:stä. Hän sanoi: "He tulivat oppositioryhmien luo ja sanoivat, että 'jättäkää nämä tarkistukset ja työskennelkää tällä tavalla', ja tekivät sitten käännöksen, kun Walesin hallitus muistutti heitä siitä, missä niiden painopisteiden pitäisi olla. "Mielestäni heitä pidettiin panttivankeina. Tämä on ollut syvästi masentava kokemus minulle parlamentin jäsenenä." Seneddissä tiistaina käydyn keskustelun aikana julkisten palvelujen ministeri Leighton Andrews kertoi parlamentin jäsenille, että asiaa koskeva lobbaaminen oli ollut "intohimoista", mutta hän ei pitänyt mitään esityksiä "kiusaamisena". "Meidän on keskityttävä käsiteltäviin asioihin - perheväkivaltaan, seksuaaliseen väkivaltaan, naisiin kohdistuvaan väkivaltaan ja muihin sukupuoleen perustuvan väkivallan muotoihin. Siitä tässä lakiesityksessä on kyse." Walesin naisiin kohdistuvan väkivallan vastaisen järjestön tiedottaja sanoi: "Olemme ylpeitä siitä, että kampanjamme oli myönteinen ja että kaikki parlamentin jäsenet kuuntelivat sanottavamme, ja nyt keskitymme varmistamaan, että laki auttaa vähentämään naisiin kohdistuvaa väkivaltaa Walesissa".</w:t>
      </w:r>
    </w:p>
    <w:p>
      <w:r>
        <w:rPr>
          <w:b/>
        </w:rPr>
        <w:t xml:space="preserve">Yhteenveto</w:t>
      </w:r>
    </w:p>
    <w:p>
      <w:r>
        <w:t xml:space="preserve">Plaid Cymru on väittänyt, että ministerit ovat pitäneet naisten tukiryhmiä "panttivankeina", koska he ovat halunneet hyväksyä uuden väkivallan vastaisen lain ilman muutoksia.</w:t>
      </w:r>
    </w:p>
    <w:p>
      <w:r>
        <w:rPr>
          <w:b/>
          <w:u w:val="single"/>
        </w:rPr>
        <w:t xml:space="preserve">Asiakirjan numero 46461</w:t>
      </w:r>
    </w:p>
    <w:p>
      <w:r>
        <w:t xml:space="preserve">Marischal Squaren kehittäminen Aberdeenissa "lähestyy valmistumistaan".</w:t>
      </w:r>
    </w:p>
    <w:p>
      <w:r>
        <w:t xml:space="preserve">Yli 100 miljoonan punnan arvoisen toimisto-, vapaa-ajan ja hotellirakennuksen odotettiin avautuvan kesällä. Muse Developmentsin mukaan hotellin, Provost Skene's Housen edustalla sijaitsevan julkisen alueen sekä baarin ja ravintolan rakennustyöt saataisiin todennäköisesti päätökseen lokakuun aikana. Avajaispäiviä ei ole vielä tiedossa. Muse Developmentsin Skotlannin aluejohtaja Stephen Turner sanoi: "Marischal Squaren A-luokan toimistotiloja koskevien katselmusten ja kiinnostuksenilmaisujen määrä on kasvanut merkittävästi, kun kehitystyö lähestyy valmistumistaan, vaikka taloustilanne on vaikea. "Tämä on täysin tavanomaista, kun tämänkaltaiset hankkeet saavuttavat tämän vaiheen." "Tämä on täysin tavanomaista, kun tämänkaltaiset hankkeet saavuttavat tämän vaiheen." Aiheeseen liittyvät Internet-linkit Aberdeenin kaupunginvaltuusto Marischal Square</w:t>
      </w:r>
    </w:p>
    <w:p>
      <w:r>
        <w:rPr>
          <w:b/>
        </w:rPr>
        <w:t xml:space="preserve">Yhteenveto</w:t>
      </w:r>
    </w:p>
    <w:p>
      <w:r>
        <w:t xml:space="preserve">Aberdeenin Marischal Square -hankkeen toimistorakennusten rakennustöiden odotetaan valmistuvan tässä kuussa, rakennuttaja on ilmoittanut.</w:t>
      </w:r>
    </w:p>
    <w:p>
      <w:r>
        <w:rPr>
          <w:b/>
          <w:u w:val="single"/>
        </w:rPr>
        <w:t xml:space="preserve">Asiakirjan numero 46462</w:t>
      </w:r>
    </w:p>
    <w:p>
      <w:r>
        <w:t xml:space="preserve">Carwyn Jones Aberystwythin yliopiston professoriksi</w:t>
      </w:r>
    </w:p>
    <w:p>
      <w:r>
        <w:t xml:space="preserve">Jones on liittynyt osa-aikaisesti oikeustieteen ja kriminologian laitokseen ennen kuin hän luopuu edustajiston jäsenen tehtävästä vuonna 2021. Hän pitää luentoja ja osallistuu laajempaan keskusteluun julkisesta ja perustuslaillisesta oikeudesta. Bridgendin parlamentin jäsen sanoi, että nimitys on "suuri kunnia". "Minulla on hienoja muistoja Aberista opiskelijana, ja yliopisto on hyvin lähellä sydäntäni", Jones, joka työskentelee yliopistolla 12 päivää vuodessa, lisäsi. "Tämä on myrskyisän muutoksen aikaa Walesin ja Britannian perustuslaillisessa oikeushistoriassa, ja odotan innolla yhteistyötä uusien kollegojeni kanssa varmistaakseni, että Aber johtaa keskustelua perustuslaillisen tulevaisuutemme muotoilusta." Oikeustieteen ja kriminologian laitoksen johtaja, professori Emyr Lewis sanoi, että Jonesin nimitys "rikastuttaa opiskelijoidemme jo ennestään erinomaista oppimiskokemusta ja tarjoaa arvokkaan näkemyksen Britannian perustuslaista suurten muutosten aikana".</w:t>
      </w:r>
    </w:p>
    <w:p>
      <w:r>
        <w:rPr>
          <w:b/>
        </w:rPr>
        <w:t xml:space="preserve">Yhteenveto</w:t>
      </w:r>
    </w:p>
    <w:p>
      <w:r>
        <w:t xml:space="preserve">Walesin entinen pääministeri Carwyn Jones aikoo ryhtyä opettajaksi, kun hänet on nimitetty Aberystwythin yliopiston oikeustieteen professoriksi.</w:t>
      </w:r>
    </w:p>
    <w:p>
      <w:r>
        <w:rPr>
          <w:b/>
          <w:u w:val="single"/>
        </w:rPr>
        <w:t xml:space="preserve">Asiakirjan numero 46463</w:t>
      </w:r>
    </w:p>
    <w:p>
      <w:r>
        <w:t xml:space="preserve">Carillionin romahdus: Midland Metropolitan Hospitalin työt jatkuvat</w:t>
      </w:r>
    </w:p>
    <w:p>
      <w:r>
        <w:t xml:space="preserve">Sandwellissa sijaitsevan Midland Metropolitan -yliopistosairaalan oli määrä avautua vuonna 2018. Työt pysähtyivät, kun Carillion meni konkurssiin, jolloin keskeneräinen rakennus rapistui. Sairaalan odotetaan nyt avautuvan vuonna 2022, ja rakennuskustannukset lähes kaksinkertaistuvat alkuperäisestä 350 miljoonasta punnasta. Kansallisen tilintarkastusviraston raportin mukaan hankkeen kokonaiskustannukset nousevat todennäköisesti 988 miljoonaan puntaan, josta veronmaksajat maksavat 709 miljoonaa puntaa. Sandwell and West Birmingham NHS Trustin toimitusjohtaja Toby Lewis sanoi, että rakennustöiden aloittaminen uudelleen perjantaina toisi työpaikkoja takaisin yhteisöön ja antaisi paikallisille yrityksille mahdollisuuden suunnitella rooliaan tulevaisuudessamme. Alun perin nimellä Midland Metropolitan Hospital (Midland Metropolitan Hospital) kutsutun sanan "yliopisto" lisäämisen tarkoituksena on kuvastaa yhteistyötä Birminghamin ja Wolverhamptonin korkeakoulujen sekä Aston Medical Schoolin kanssa. Seuraa BBC West Midlandsia Facebookissa ja Twitterissä ja tilaa paikalliset uutispäivitykset suoraan puhelimeesi.</w:t>
      </w:r>
    </w:p>
    <w:p>
      <w:r>
        <w:rPr>
          <w:b/>
        </w:rPr>
        <w:t xml:space="preserve">Yhteenveto</w:t>
      </w:r>
    </w:p>
    <w:p>
      <w:r>
        <w:t xml:space="preserve">Rakennustyöt on aloitettu uudelleen "supersairaalassa", joka oli kaksi vuotta pysähdyksissä rakennusjätti Carillionin romahdettua.</w:t>
      </w:r>
    </w:p>
    <w:p>
      <w:r>
        <w:rPr>
          <w:b/>
          <w:u w:val="single"/>
        </w:rPr>
        <w:t xml:space="preserve">Asiakirjan numero 46464</w:t>
      </w:r>
    </w:p>
    <w:p>
      <w:r>
        <w:t xml:space="preserve">East Midlandsin lentoasema tekee täyskäännöksen pudotusmaksuissa</w:t>
      </w:r>
    </w:p>
    <w:p>
      <w:r>
        <w:t xml:space="preserve">Tariffit otettiin käyttöön toukokuussa, mikä tarkoitti, että autoilijoiden oli maksettava 1 punta jokaisesta minuutista, jonka he viipyivät yli viisi minuuttia. Ruuhkien vuoksi maksut kuitenkin nousivat, kun autoilijat yrittivät poistua. Eräs mies kertoi BBC:lle, että häneltä olisi peritty 27 puntaa sen jälkeen, kun hän oli jättänyt vanhempansa kyydistä, jos toista sulkua ei olisi avattu. Toinen vakiokävijä, joka ei halunnut nimeään mainita, sanoi: "Pitkien jonojen vuoksi, erityisesti aamuisin, se kestää paljon yli viisi minuuttia. "Tämä johtuu siitä, että käytössä on vain kaksi sulkua, ja melko usein toinen on yleensä rikki, mikä tekee tilanteesta farssin." Lentoasema kertoi, että pikapysähdysmaksuihin tehdyt muutokset otettiin käyttöön liikenteen sujuvuuden parantamiseksi. Sen mukaan suurin osa matkustajista poistui alueelta viidessä minuutissa, mutta se myönsi, että ruuhkien vuoksi ruuhka-aikoina kuljettajille oli aiheutunut ylimääräisiä maksuja. Se palaa nyt alkuperäiseen 10 minuutin odotusaikaan 2 punnan hintaan, kunnes toisin ilmoitetaan. Seuraa BBC East Midlandsia Facebookissa, Twitterissä tai Instagramissa. Lähetä juttuideoita osoitteeseen eastmidsnews@bbc.co.uk.</w:t>
      </w:r>
    </w:p>
    <w:p>
      <w:r>
        <w:rPr>
          <w:b/>
        </w:rPr>
        <w:t xml:space="preserve">Yhteenveto</w:t>
      </w:r>
    </w:p>
    <w:p>
      <w:r>
        <w:t xml:space="preserve">East Midlandsin lentoasema on luopunut uusista korkeammista pysäköintimaksuista, joita peritään sen nopean pudotusalueen "ruuhkasta" esteillä.</w:t>
      </w:r>
    </w:p>
    <w:p>
      <w:r>
        <w:rPr>
          <w:b/>
          <w:u w:val="single"/>
        </w:rPr>
        <w:t xml:space="preserve">Asiakirjan numero 46465</w:t>
      </w:r>
    </w:p>
    <w:p>
      <w:r>
        <w:t xml:space="preserve">Virallinen hyväksyntä Shetlandin merenalaiselle sähkökaapelille</w:t>
      </w:r>
    </w:p>
    <w:p>
      <w:r>
        <w:t xml:space="preserve">Merenalaisen siirtokaapelin on tarkoitus tuoda sähköä saarille ja korvata Lerwickin vanhentunut voimalaitos. Se mahdollistaa myös uusiutuvan energian hankkeiden sähkön viennin Yhdistyneen kuningaskunnan mantereelle. Kaapelin hyväksyminen tarkoittaa, että suunnitellut uusiutuviin energialähteisiin liittyvät hankkeet voidaan toteuttaa. Näihin hankkeisiin kuuluu muun muassa Viking Energyn 103 turbiinin tuulivoimapuisto. Scottish and Southern Electricity Networks (SSEN) aikoo rakentaa 600 megawatin sähkönsiirtoyhteyden, jonka Ofgem on virallisesti hyväksynyt. Se yhdistäisi Shetlandin Kergordin ja Noss Headin Skotlannin mantereella, lähellä Wickiä Caithnessin osavaltiossa. Kaapeli voisi valmistua vuoteen 2024 mennessä, ja sen kustannuksiksi arvioidaan 600 miljoonaa puntaa.</w:t>
      </w:r>
    </w:p>
    <w:p>
      <w:r>
        <w:rPr>
          <w:b/>
        </w:rPr>
        <w:t xml:space="preserve">Yhteenveto</w:t>
      </w:r>
    </w:p>
    <w:p>
      <w:r>
        <w:t xml:space="preserve">Yhdistyneen kuningaskunnan energia-alan sääntelyviranomainen on virallisesti hyväksynyt Shetlannin ensimmäistä kertaa kansalliseen sähköverkkoon yhdistävän yhdyskaapelin.</w:t>
      </w:r>
    </w:p>
    <w:p>
      <w:r>
        <w:rPr>
          <w:b/>
          <w:u w:val="single"/>
        </w:rPr>
        <w:t xml:space="preserve">Asiakirjan numero 46466</w:t>
      </w:r>
    </w:p>
    <w:p>
      <w:r>
        <w:t xml:space="preserve">Ruth Davidson "ei liputa Brexitin puolesta</w:t>
      </w:r>
    </w:p>
    <w:p>
      <w:r>
        <w:t xml:space="preserve">BBC:n uutisjohtajan James Hardingin haastattelussa hän sanoi, että hän "ei liputa Brexitin puolesta". Hänen kommenttinsa tuli Britannian juutalaisten edustajiston isännöimässä tilaisuudessa. Hän lisäsi: "En mielelläni järjestäisi enää koskaan elämässäni perustuslaillista kansanäänestystä mistään asiasta". Davidson, joka kampanjoi näkyvästi EU:n säilyttämisen puolesta viime kesäkuussa järjestetyn kansanäänestyksen alla, on aiemmin sanonut haluavansa, että Yhdistynyt kuningaskunta säilyttää "mahdollisimman laajan pääsyn" sisämarkkinoille Brexitin jälkeen. Hän on myös vaatinut niin sanottua "avointa brexitiä", jossa vapaakauppa ja maan taloudelliset edut asetetaan etusijalle maahanmuuton rajoittamisen sijaan. Hardingin haastattelussa Davidson sanoi: "Jos järjestettäisiin uusi kansanäänestys, äänestäisin jälleen pysymisen puolesta." Skotlannin puoluejohtaja otti myös etäisyyttä konservatiivien vaalimanifestin lupauksiin ketunmetsästyksestä ja Skotlannille siirretyistä talviöljymaksuista. Hän sanoi: "En halua, että Skotlannin hallitus tekee näin: "En halunnut palata ketunmetsästykseen". Hän puhui myös siitä, ettei hän halua lakkauttaa talvipolttoainelisää. Davidson, joka on avoimesti homo ja Skotlannin kirkon jäsen, sanoi, että oli "todella surullista", etteivät hän ja hänen katolinen kihlattunsa voineet mennä kirkossa naimisiin. Kumpikaan kirkko ei salli samaa sukupuolta olevien parien vihkimistä. Hän sanoi, että Skotlannin episkopaalinen kirkko, joka tänä vuonna alkoi vihkiä samaa sukupuolta olevia pareja, oli "tehnyt tarjouksen" häistä, mutta hän ja hänen kumppaninsa olivat kieltäytyneet.</w:t>
      </w:r>
    </w:p>
    <w:p>
      <w:r>
        <w:rPr>
          <w:b/>
        </w:rPr>
        <w:t xml:space="preserve">Yhteenveto</w:t>
      </w:r>
    </w:p>
    <w:p>
      <w:r>
        <w:t xml:space="preserve">Skotlannin konservatiivijohtaja Ruth Davidson on sanonut, että hän kampanjoisi Euroopan unionissa pysymisen puolesta, jos uusi kansanäänestys järjestettäisiin.</w:t>
      </w:r>
    </w:p>
    <w:p>
      <w:r>
        <w:rPr>
          <w:b/>
          <w:u w:val="single"/>
        </w:rPr>
        <w:t xml:space="preserve">Asiakirjan numero 46467</w:t>
      </w:r>
    </w:p>
    <w:p>
      <w:r>
        <w:t xml:space="preserve">eBay poistaa Harrier-hyppysuihkukoneen asekiellon vuoksi</w:t>
      </w:r>
    </w:p>
    <w:p>
      <w:r>
        <w:t xml:space="preserve">Bradfordin Jet Art Aviation -yritys kunnosti entisen museoesineen, harvinaisen kaksipaikkaisen T2 Harrierin ulkokuoren. Yrityksen johtaja Chris Wilson sanoi, että suihkukoneella ei voi lentää, ja se myydään vain näytteillepanokäyttöön. eBayn mukaan kohde oli saanut 140 000 katselukertaa ja 80 tarjousta, joiden arvo oli jopa 94 000 puntaa. Leedsiläinen Wilson, 33, sanoi myyneensä aiemmin seitsemän Harrieria museoille ja keräilijöille ulkomaille, ja hänellä on kaikki tarvittavat luvat. "Ilmailuperintö" Wilson sanoi, että koneesta oli poistettu kaikki varusteet ja aseet ennen kuin se lähti RAF:lta. Hän lisäsi: "Tämä on vanhentunut esine, vain museoesine. "Se on täysin laillinen myytävä esine. Se ei kykene 'toimittamaan aseita', se ei kykene edes toimittamaan pizzaa. "Tämä on osa ilmailuperintöä, joka on säilytettävä, ja meidän on saatava lupa entisöidä ja myydä se"." Vuonna 1971 rakennettu Harrier on yksi maailman neljästä jäljellä olevasta Harrierista. eBayn tiedottaja sanoi: "Meillä on tiukat käytännöt sotilasaseiden myynnin suhteen, mikä tarkoittaa, että suihkukonetta ei olisi pitänyt laittaa myyntiin. "Haluamme pyytää anteeksi myyjältä tästä aiheutunutta haittaa."</w:t>
      </w:r>
    </w:p>
    <w:p>
      <w:r>
        <w:rPr>
          <w:b/>
        </w:rPr>
        <w:t xml:space="preserve">Yhteenveto</w:t>
      </w:r>
    </w:p>
    <w:p>
      <w:r>
        <w:t xml:space="preserve">Käytöstä poistettu Harrier-hyppysuihkukone on poistettu nettihuutokauppasivusto eBaysta sen jälkeen, kun viranomaiset ovat todenneet, että se on vastoin niiden aseiden myyntipolitiikkaa.</w:t>
      </w:r>
    </w:p>
    <w:p>
      <w:r>
        <w:rPr>
          <w:b/>
          <w:u w:val="single"/>
        </w:rPr>
        <w:t xml:space="preserve">Asiakirjan numero 46468</w:t>
      </w:r>
    </w:p>
    <w:p>
      <w:r>
        <w:t xml:space="preserve">Koillis-Euroopan työväenpuolueen kansanedustajat kritisoivat A&amp;E-talvivaroja koskevaa järjestelmää.</w:t>
      </w:r>
    </w:p>
    <w:p>
      <w:r>
        <w:t xml:space="preserve">Newcastle Northin kansanedustaja Catherine McKinnell sanoi, että se oli "syvästi huolestuttavaa". Terveysministeri Jeremy Hunt sanoi kuitenkin, että se oli merkki siitä, että alueen sairaalat toimivat "erittäin hyvin". Rahat jaetaan onnettomuus- ja päivystysosastojen kesken 53:ssa suurimmassa vaarassa olevaksi katsotussa sairaalassa. NHS England, Monitor ja NHS Trust Development Authority valitsivat nämä laitokset sen perusteella, missä rahoituksella olisi suurin vaikutus ja missä se vaikuttaisi todistettavasti potilaisiin, Hunt sanoi. Royal College of Nursing sanoi viime talvena, että Koillismaan sairaaloiden kysyntä oli "ennennäkemätöntä". Potilaita pyydettiin olemaan käyttämättä Middlesbroughin James Cookin yliopistollisen sairaalan päivystyspoliklinikkaa, jos mahdollista, ja South Tynesiden sairaalassa peruttiin leikkauksia kysynnän vuoksi. Middlesbrough Southin ja East Clevelandin kansanedustaja Tom Blenkinsop sanoi: "Kun otetaan huomioon eräät viime vuonna paikallisissa sairaaloissa sattuneet tapaukset, olen todella ymmälläni siitä, miksi alueemme jää ilman tätä rahoitusta".</w:t>
      </w:r>
    </w:p>
    <w:p>
      <w:r>
        <w:rPr>
          <w:b/>
        </w:rPr>
        <w:t xml:space="preserve">Yhteenveto</w:t>
      </w:r>
    </w:p>
    <w:p>
      <w:r>
        <w:t xml:space="preserve">Koillis-Englannin työväenpuolueen kansanedustajat ovat arvostelleet hallitusta sen jälkeen, kun kävi ilmi, ettei alueelle ollut osoitettu yhtään niistä 235 miljoonasta punnasta, jotka on tarkoitus käyttää sairaaloihin tänä talvena.</w:t>
      </w:r>
    </w:p>
    <w:p>
      <w:r>
        <w:rPr>
          <w:b/>
          <w:u w:val="single"/>
        </w:rPr>
        <w:t xml:space="preserve">Asiakirjan numero 46469</w:t>
      </w:r>
    </w:p>
    <w:p>
      <w:r>
        <w:t xml:space="preserve">Saksassa julkaistaan kommentoitu Hitlerin Mein Kampf -teos</w:t>
      </w:r>
    </w:p>
    <w:p>
      <w:r>
        <w:t xml:space="preserve">Münchenissä sijaitseva nykyhistorian instituutti (IfZ) kertoo painattavansa enintään 4 000 kappaletta, joista noin 3 500 on seteleitä. IfZ:n johtaja Andreas Wirsching sanoo, että asiantuntijoiden kommentteja sisältävä teksti "murskaa manifestia ympäröivän myytin". Juutalaisryhmät ovat kuitenkin arvostelleet tätä toimenpidettä, sillä niiden mukaan natsien teoksia ei saisi koskaan julkaista uudelleen. Mein Kampf (Taisteluni) painettiin alun perin vuonna 1925 - kahdeksan vuotta ennen Hitlerin valtaannousua. Kun natsi-Saksa kukistettiin vuonna 1945, liittoutuneet luovuttivat kirjan tekijänoikeudet Baijerin osavaltiolle. Paikalliset viranomaiset ovat kieltäytyneet sallimasta kirjan uudelleen painamista estääkseen vihan lietsonnan. Saksan lain mukaan tekijänoikeudet kestävät 70 vuotta, joten kustantajat voivat tammikuusta lähtien käyttää alkuperäistekstiä vapaasti. Saksan viranomaiset ovat kuitenkin sanoneet rajoittavansa tekstin julkista saatavuutta, koska he pelkäävät, että se voisi lietsoa uusnatsimielialaa.</w:t>
      </w:r>
    </w:p>
    <w:p>
      <w:r>
        <w:rPr>
          <w:b/>
        </w:rPr>
        <w:t xml:space="preserve">Yhteenveto</w:t>
      </w:r>
    </w:p>
    <w:p>
      <w:r>
        <w:t xml:space="preserve">Adolf Hitlerin Mein Kampf julkaistaan Saksassa ensi kuussa - ensimmäistä kertaa toisen maailmansodan päättymisen jälkeen - tutkijoiden kriittisin huomautuksin varustettuna.</w:t>
      </w:r>
    </w:p>
    <w:p>
      <w:r>
        <w:rPr>
          <w:b/>
          <w:u w:val="single"/>
        </w:rPr>
        <w:t xml:space="preserve">Asiakirjan numero 46470</w:t>
      </w:r>
    </w:p>
    <w:p>
      <w:r>
        <w:t xml:space="preserve">Balsall Heathin tulipalo: Peggy Wrightin murhasta syytetty mies</w:t>
      </w:r>
    </w:p>
    <w:p>
      <w:r>
        <w:t xml:space="preserve">Peggy Wright kuoli sairaalassa tulipalon sytyttyä hänen talossaan Birminghamin Balsall Heathissa 18. huhtikuuta. Myös 52-vuotias mies joutui sairaalaan palovammojen vuoksi Lapworth Grovessa syttyneen tulipalon jälkeen, ja hän toipuu edelleen. Murhan lisäksi Mark O'Brienia, 46, syytettiin murhayrityksestä ja tuhopoltosta, jonka tarkoituksena oli vaarantaa henki. Vastaajan, jolla ei ole kiinteää osoitetta, on määrä saapua Birminghamin tuomaristuomioistuimeen myöhemmin. Tulipalo syttyi Wrightin talossa 18. huhtikuuta kello 09.30 BST, ja hän kuoli sairaalassa myöhemmin samana päivänä. Perhe muisti isoisoäidin "rakastettuna ja kunnioitettuna paikallisyhteisönsä jäsenenä", jolla "oli aina aikaa osoittaa myötätuntoa ja ymmärrystä muita kohtaan".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Miestä syytetään murhasta sen jälkeen, kun 83-vuotias nainen sai kuolettavat vammat hypättyään ikkunasta palavassa kodissaan.</w:t>
      </w:r>
    </w:p>
    <w:p>
      <w:r>
        <w:rPr>
          <w:b/>
          <w:u w:val="single"/>
        </w:rPr>
        <w:t xml:space="preserve">Asiakirjan numero 46471</w:t>
      </w:r>
    </w:p>
    <w:p>
      <w:r>
        <w:t xml:space="preserve">Worcestershiren kreivikunnanvaltuusto aikoo vähentää 650 työpaikkaa.</w:t>
      </w:r>
    </w:p>
    <w:p>
      <w:r>
        <w:t xml:space="preserve">Valtuusto on ilmoittanut, että työpaikat poistuvat vuoteen 2017 mennessä 850 jo ilmoittamansa irtisanomisen lisäksi. Neuvoston johtaja Adrian Hardman sanoi, että Worcesterissa sijaitsevassa County Hallissa lakkautetaan "pääasiassa taustatyöpaikkoja". Unison-ammattiliitto on sanonut, että neuvoston työmoraali on "kaikkien aikojen alhaisimmalla tasolla". Hardman sanoi olevansa "ehdottoman päättäväinen" suojelemaan "etulinjan ihmisille" tarjottavia palveluja. Meidän on uudistettava työskentelytapojamme ja toimittava tulevaisuudessa hieman eri tavalla", hän sanoi. Unisonin Jim Price sanoi: "Kun pääjohtaja ilmoittaa, että kolmasosa työvoimasta menetetään, on ymmärrettävää, että ihmiset tuntevat olonsa uhatuksi." Hän ennusti leikkausten vaikuttavan "haavoittuvassa asemassa oleville ihmisille" tarjottaviin palveluihin eri puolilla maakuntaa. Konservatiivien johtama viranomainen on myöntänyt, että jo ennakoitujen 90 miljoonan punnan säästöjen lisäksi voidaan tarvita vielä 10 miljoonan punnan säästöt. Valtuusto oli asettanut tavoitteekseen säästää 70 miljoonaa puntaa vuoteen 2014 mennessä ja vielä 20 miljoonaa puntaa vuoteen 2016-17 mennessä.</w:t>
      </w:r>
    </w:p>
    <w:p>
      <w:r>
        <w:rPr>
          <w:b/>
        </w:rPr>
        <w:t xml:space="preserve">Yhteenveto</w:t>
      </w:r>
    </w:p>
    <w:p>
      <w:r>
        <w:t xml:space="preserve">Worcestershiren kreivikunnanvaltuuston johtajan mukaan 650 työpaikan lisäleikkaukset eivät vaikuta etulinjan palveluihin.</w:t>
      </w:r>
    </w:p>
    <w:p>
      <w:r>
        <w:rPr>
          <w:b/>
          <w:u w:val="single"/>
        </w:rPr>
        <w:t xml:space="preserve">Asiakirjan numero 46472</w:t>
      </w:r>
    </w:p>
    <w:p>
      <w:r>
        <w:t xml:space="preserve">Yhdistyneen kuningaskunnan parlamenttivaalit 2019: Mitä kysymyksiä sinulla on?</w:t>
      </w:r>
    </w:p>
    <w:p>
      <w:r>
        <w:t xml:space="preserve">Lähetä kysymyksesi BBC Newsille, niin teemme parhaamme vastataksemme niihin. Seuraavassa on joitakin, joihin olemme vastanneet viime aikoina: Onko sinulla kysymyksiä tulevista vaaleista? Joissakin tapauksissa kysymyksesi julkaistaan, ja siinä näytetään nimesi, ikäsi ja paikkakuntasi, kun annat ne, ellet toisin ilmoita. Yhteystietojasi ei koskaan julkaista. Varmista, että olet lukenut ehdot. Käytä tätä lomaketta kysymyksesi esittämiseen: Yhteystietosi Olen yli 16-vuotias Hyväksyn käyttöehdot BBC:llä on oikeus valita näistä vastauksista toimituksellisten vaatimusten perusteella ja onlineehtojen sekä BBC:n toimituksellisten ohjeiden mukaisesti. Lisätietoja siitä, miten BBC käsittelee henkilötietojasi, löydät täältä. Jos luet tätä sivua etkä näe lomaketta, sinun on lähetettävä kysymyksesi BBC:n verkkosivujen mobiiliversiossa tai lähetettävä ne sähköpostitse osoitteeseen YourQuestions@bbc.co.uk. Ilmoita nimesi, ikäsi ja asuinpaikkakuntasi jokaisen lähettämäsi kysymyksen yhteydessä.</w:t>
      </w:r>
    </w:p>
    <w:p>
      <w:r>
        <w:rPr>
          <w:b/>
        </w:rPr>
        <w:t xml:space="preserve">Yhteenveto</w:t>
      </w:r>
    </w:p>
    <w:p>
      <w:r>
        <w:t xml:space="preserve">Oletko hämmentynyt Yhdistyneen kuningaskunnan vaalikampanjan viimeisimmistä tapahtumista? Onko sinulla kysyttävää mielipidemittauksista tai politiikasta? Vai haluaisitko meidän selittävän jotain muuta?</w:t>
      </w:r>
    </w:p>
    <w:p>
      <w:r>
        <w:rPr>
          <w:b/>
          <w:u w:val="single"/>
        </w:rPr>
        <w:t xml:space="preserve">Asiakirjan numero 46473</w:t>
      </w:r>
    </w:p>
    <w:p>
      <w:r>
        <w:t xml:space="preserve">Kinlossissa sijaitseva RAF:n lentokone lähetetään valvomaan Englannin kanaalia.</w:t>
      </w:r>
    </w:p>
    <w:p>
      <w:r>
        <w:t xml:space="preserve">P-8A Poseidon lähti Kinlossin kasarmilta keskiviikkoaamuna. Puolustusministeriö ilmoitti, että sitä käytettäisiin rajavartiolaitoksen operaatioiden tukemiseen Englannin kanaalissa. Viime päivinä Englannin kanaalin yli on kulkenut suuria määriä siirtolaisia, jotka ovat tulleet Yhdistyneeseen kuningaskuntaan hakemaan turvapaikkaa ja aloittamaan uuden elämän. Pelkästään viime viikonloppuna yli 200 pääsi Kentin rannikolle. Poseidon-kone toimii sukellusveneiden metsästäjänä, ja se on yksi uusista lentokoneista, jotka sijoitetaan lopulta RAF Lossiemouthiin Morayn rannikolle Kinlossista. Ensimmäiset koneet alkoivat saapua Kinlossiin aiemmin tänä vuonna Yhdysvalloista, jossa ne on rakennettu. BBC käyttää termiä maahanmuuttaja kaikista liikkeellä olevista ihmisistä, jotka eivät ole vielä saaneet päätökseen turvapaikanhakuprosessia. Tähän ryhmään kuuluvat sodan repimistä maista pakenevat ihmiset, joille todennäköisesti myönnetään pakolaisasema, sekä työtä ja parempaa elämää etsivät ihmiset, joita hallitukset todennäköisesti pitävät taloudellisina siirtolaisina.</w:t>
      </w:r>
    </w:p>
    <w:p>
      <w:r>
        <w:rPr>
          <w:b/>
        </w:rPr>
        <w:t xml:space="preserve">Yhteenveto</w:t>
      </w:r>
    </w:p>
    <w:p>
      <w:r>
        <w:t xml:space="preserve">Skotlannissa sijaitsevasta sotilastukikohdasta on lähetetty meripartiolentokone tarkkailemaan siirtolaisveneitä Englannin kanaalissa.</w:t>
      </w:r>
    </w:p>
    <w:p>
      <w:r>
        <w:rPr>
          <w:b/>
          <w:u w:val="single"/>
        </w:rPr>
        <w:t xml:space="preserve">Asiakirjan numero 46474</w:t>
      </w:r>
    </w:p>
    <w:p>
      <w:r>
        <w:t xml:space="preserve">Solihullin sairaala valmistautuu vastaanottamaan Covid-19-potilaita.</w:t>
      </w:r>
    </w:p>
    <w:p>
      <w:r>
        <w:t xml:space="preserve">Solihullin sairaala lopetti Covid-19-tapausten vastaanoton toukokuussa, jotta elektiiviset leikkaukset voisivat jatkua pandemian aikana. Mutta koska 570 potilasta on saman trustin ylläpitämässä Queen Elizabeth Hospitalissa, positiivisen testituloksen saaneita hoidetaan nyt myös Solihullissa. Trustin mukaan siirto auttaa "maksimoimaan vuodepaikkoja". Sairaalassa säilytetään myös valintakirurgia, se lisäsi. Birminghamin yliopistollisen sairaalasäätiön toimitusjohtaja David Rosser kuvaili QE:n sairaalaa "erittäin täyteen ahdetuksi", ja "määrä on kasvanut melko nopeasti viime päivinä". "Olemme lainanneet henkilökuntaa kumppanisairaaloistamme yrittäessämme saada mahdollisimman monta vuodepaikkaa auki", hän sanoi. "Siitä huolimatta useimpina päivinä meillä ei ole yhtään tyhjää vuodepaikkaa." Sänkyjen puute on johtanut siihen, että potilaita on pidetty ambulansseissa sairaalan ulkopuolella, hän selitti. "Asiat ovat todella, todella vaikeita, ja sairaalan ulkopuolella olevat ambulanssijonot kertovat siitä, miten vaikeaa asiat ovat tällä hetkellä", hän lisäsi. "Tämä on vaikeinta, mitä olen nähnyt 25 vuoteen." Seuraa BBC West Midlandsia Facebookissa, Twitterissä ja Instagramissa. Lähetä juttuideasi osoitteeseen: newsonline.westmidlands@bbc.co.uk</w:t>
      </w:r>
    </w:p>
    <w:p>
      <w:r>
        <w:rPr>
          <w:b/>
        </w:rPr>
        <w:t xml:space="preserve">Yhteenveto</w:t>
      </w:r>
    </w:p>
    <w:p>
      <w:r>
        <w:t xml:space="preserve">Sairaala, josta tuli koronaviruksesta vapaa keskus, alkaa ottaa vastaan potilaita, kun paine Birminghamin osastoilla kasvaa.</w:t>
      </w:r>
    </w:p>
    <w:p>
      <w:r>
        <w:rPr>
          <w:b/>
          <w:u w:val="single"/>
        </w:rPr>
        <w:t xml:space="preserve">Asiakirjan numero 46475</w:t>
      </w:r>
    </w:p>
    <w:p>
      <w:r>
        <w:t xml:space="preserve">Tutkinnassa kerrottiin, että Adam Strainille annettiin liikaa nestettä.</w:t>
      </w:r>
    </w:p>
    <w:p>
      <w:r>
        <w:t xml:space="preserve">Adam Strain kuoli Belfastin kuninkaallisessa sairaalassa vuonna 1995. Hänen kuolemaansa ja neljän muun lapsen kuolemaa eri aikoina tutkitaan Banbridgessä järjestetyssä julkisessa hyponatermiatutkimuksessa. Hyponatremia on veren epätavallisen alhainen natriumpitoisuus, ja se voi ilmetä, kun nesteitä annetaan väärin. Maanantaina tutkinnan pääasianajaja paljasti, että asiantuntijatodistaja, tohtori Malcolm Coulthard, oli kuvaillut Adamille leikkauksen aikana annettua nestemäärää "yksinkertaisesti valtavaksi" ja infuusionopeutta "dramaattisen nopeaksi". Toinen asiantuntija, tohtori Simon Haynes, sanoi, että leikkaukseen osallistuneet johtavat henkilöt eivät olleet kyenneet toimimaan tehokkaasti tiiminä. Julkinen tutkinta tutkii Adam Strainin, Claire Robertsin, Raychel Fergusonin ja Lucy Crawfordin kuolemia sekä Conor Mitchellin hoitoon liittyviä kysymyksiä. Heitä kaikkia hoidettiin Pohjois-Irlannin sairaaloissa vuosina 1995-2003. Vuonna 2004 aloitettua tutkimusta on lykätty useaan otteeseen. Suulliset kuulemiset alkavat tiistaina, ja niissä tarkastellaan useita kysymyksiä, jotka liittyvät Adamin hoitoon ennen elinsiirtoleikkausta ja sen aikana. Muiden lasten kuolemia tutkitaan aikajärjestyksessä.</w:t>
      </w:r>
    </w:p>
    <w:p>
      <w:r>
        <w:rPr>
          <w:b/>
        </w:rPr>
        <w:t xml:space="preserve">Yhteenveto</w:t>
      </w:r>
    </w:p>
    <w:p>
      <w:r>
        <w:t xml:space="preserve">Neljävuotiaalle pojalle, joka kuoli munuaisensiirron jälkeen, annettiin "sopimatonta ja valtavaa" määrää nestettä, on kerrottu julkisessa tutkimuksessa.</w:t>
      </w:r>
    </w:p>
    <w:p>
      <w:r>
        <w:rPr>
          <w:b/>
          <w:u w:val="single"/>
        </w:rPr>
        <w:t xml:space="preserve">Asiakirjan numero 46476</w:t>
      </w:r>
    </w:p>
    <w:p>
      <w:r>
        <w:t xml:space="preserve">Walesin kansallinen muistokenttä avataan Cardiffissa</w:t>
      </w:r>
    </w:p>
    <w:p>
      <w:r>
        <w:t xml:space="preserve">Kentällä on yli 10 000 ristiä ja muistomerkkiä kaikista muista uskontokunnista, ja se on yksi kuudesta koko Yhdistyneessä kuningaskunnassa. The Royal British Legion -järjestö luo muistokentät joka marraskuu kunnianosoituksena niille, jotka ovat kuolleet Yhdistyneen kuningaskunnan asevoimien palveluksessa. Pääministeri Carwyn Jones osallistui seremoniaan, ja Military Wives Choir (Defence Academy) esiintyi. Walesin ministeri Alun Cairns piti walesilaisen kehotuksen ja istutti oman henkilökohtaisen kunnianosoituksensa palveluksessa kuolleille. Keskiviikon avajaisseremonia Cardiffin muistokentällä, joka on avoinna 18. marraskuuta asti, sisälsi lukuhetkiä ja kahden minuutin hiljaisuuden. Kuudessa paikassa eri puolilla Yhdistynyttä kuningaskuntaa on 120 000 muistomerkkiä, muun muassa Westminster Abbeyn kentillä ja National Memorial Arboretumissa Staffordshiressä.</w:t>
      </w:r>
    </w:p>
    <w:p>
      <w:r>
        <w:rPr>
          <w:b/>
        </w:rPr>
        <w:t xml:space="preserve">Yhteenveto</w:t>
      </w:r>
    </w:p>
    <w:p>
      <w:r>
        <w:t xml:space="preserve">Cardiffin linnassa sijaitseva Walesin kansallinen muistokenttä avattiin keskiviikkona seremoniassa.</w:t>
      </w:r>
    </w:p>
    <w:p>
      <w:r>
        <w:rPr>
          <w:b/>
          <w:u w:val="single"/>
        </w:rPr>
        <w:t xml:space="preserve">Asiakirjan numero 46477</w:t>
      </w:r>
    </w:p>
    <w:p>
      <w:r>
        <w:t xml:space="preserve">Edinburgh Tram Inquiry: Lesley Hinds kritisoi johtajuuden puutetta</w:t>
      </w:r>
    </w:p>
    <w:p>
      <w:r>
        <w:t xml:space="preserve">Työväenpuolueen Lesley Hinds, josta tuli myöhemmin kaupungin liikennekomissaari, sanoi, että Edinburghin neuvoston entisen johtajan Jenny Dawen olisi pitänyt "osallistua enemmän". Rouva Hinds on toinen henkilö, joka puhuu virallisessa raitiovaunututkimuksessa. Rouva Dawe kertoi olleensa turhautunut hankkeen joidenkin näkökohtien "salailun peittoon". "Turhautunut ja järkyttynyt" Hinds sanoi, että Dawen olisi "pitänyt ottaa hanketta niskasta kiinni ja selvittää" raitiovaunuhankkeen operaattorin ja urakoitsijan välinen umpikuja. Hinds kertoi raitiovaunuja koskevassa tutkimuksessa myös olevansa "erittäin turhautunut ja järkyttynyt" siitä, ettei oppositiossa oleville valtuutetuille jaettu riittävästi tietoa. Hän sanoi, että jos he olisivat tienneet ongelmista, he olisivat painostaneet hallintoa enemmän toimimaan. Hän sanoi, että erään kerran eräs virkamies oli aikeissa antaa raitiovaunuja koskevia tietoja valtuutetuille, mutta vanhempi virkamies pysäytti hänet. Hän sanoi, että mitään selitystä ei annettu. Hinds sanoi myös, että jos raitiovaunujen kaltaisille kiistanalaisille suurille hankkeille ei saada puoluerajat ylittävää tukea, "hanketta käytetään yleensä poliittisena jalkapallona". Raitiovaunututkimus alkoi tiistaina julkisilla kuulusteluilla, jotka aloitti Edinburghin neuvoston entinen johtaja Jenny Dawe. Hän kertoi myös olevansa turhautunut hankkeen joidenkin näkökohtien ympärillä vallitsevaan "salailun verhoon".</w:t>
      </w:r>
    </w:p>
    <w:p>
      <w:r>
        <w:rPr>
          <w:b/>
        </w:rPr>
        <w:t xml:space="preserve">Yhteenveto</w:t>
      </w:r>
    </w:p>
    <w:p>
      <w:r>
        <w:t xml:space="preserve">Entinen kaupunginvaltuutettu on arvostellut Edinburghin neuvoston liberaalidemokraattista johtajaa vuoden 2009 raitiovaunukiistan aikana poliittisen johtajuuden puutteesta.</w:t>
      </w:r>
    </w:p>
    <w:p>
      <w:r>
        <w:rPr>
          <w:b/>
          <w:u w:val="single"/>
        </w:rPr>
        <w:t xml:space="preserve">Asiakirjan numero 46478</w:t>
      </w:r>
    </w:p>
    <w:p>
      <w:r>
        <w:t xml:space="preserve">Tšekin presidenttiä Vaclav Klausia ammuttiin asejäljennöksellä</w:t>
      </w:r>
    </w:p>
    <w:p>
      <w:r>
        <w:t xml:space="preserve">Tšekkiläisen TV Prima -kanavan kuvamateriaalissa näkyy, kuinka Klaus perääntyy hieman, mutta jatkaa vierailua ilmeisesti vahingoittumattomana. Klaus vietiin sairaalaan, mutta hän sai vain lieviä mustelmia. Hänen turvamiehiään on arvosteltu ankarasti siitä, että he päästivät miehen niin lähelle Klausia. On myös epäselvää, miksi Klausin henkivartijat eivät reagoineet, kun häntä uhattiin aseella, kertoo BBC:n Rob Cameron Prahasta. Nova-televisioaseman mukaan Klaus itse moitti heitä siitä, että he eivät hoitaneet tilannetta hyvin. Hän sanoi myöhemmin, että tapaus tapahtui niin nopeasti, ettei hänellä ollut aikaa pelätä, kirjeenvaihtajamme lisää. "Kommunistisympatiseeraaja" Maastopukuihin pukeutunut hyökkääjä tunkeutui väkijoukon läpi Chrastavan kaupungissa ennen kuin ampui Klausia. Ase oli sellainen, jota käytetään "airsoft"-peleissä. Tšekkiläiset tiedotusvälineet haastattelivat miestä lyhyesti, ja hän sanoi olevansa 26-vuotias kommunistisympatisoija. Hän sanoi tehneensä iskun, koska hallitus oli kuuro tavallisten ihmisten huolenaiheille. Poliisi pidätti miehen pian tämän jälkeen. Klaus on toiminut presidenttinä vuodesta 2003 lähtien, ja aiemmin hän oli pääministerinä 1990-luvulla. Hänet tunnetaan siitä, että hän ajoi läpi uudistuksia Tšekin taloudessa kommunismin kaatumisen jälkeen, ja hän on EU:n yhdentymisen vankkumaton vastustaja.</w:t>
      </w:r>
    </w:p>
    <w:p>
      <w:r>
        <w:rPr>
          <w:b/>
        </w:rPr>
        <w:t xml:space="preserve">Yhteenveto</w:t>
      </w:r>
    </w:p>
    <w:p>
      <w:r>
        <w:t xml:space="preserve">Pistoolijäljitelmällä aseistautunut mies on ampunut lähietäisyydeltä Tšekin presidenttiä Vaclav Klausia, kun tämä oli avaamassa siltaa maan pohjoisosassa.</w:t>
      </w:r>
    </w:p>
    <w:p>
      <w:r>
        <w:rPr>
          <w:b/>
          <w:u w:val="single"/>
        </w:rPr>
        <w:t xml:space="preserve">Asiakirjan numero 46479</w:t>
      </w:r>
    </w:p>
    <w:p>
      <w:r>
        <w:t xml:space="preserve">Rousseff vetoaa osaan Brasilian öljykorvaussuunnitelmasta</w:t>
      </w:r>
    </w:p>
    <w:p>
      <w:r>
        <w:t xml:space="preserve">Rio de Janeiron kuvernööri Sergio Cabral oli varoittanut, että toimenpide voisi viedä hänen osavaltionsa konkurssiin ennen vuoden 2016 olympialaisia. Presidentti Rousseff käytti veto-oikeuttaan siihen osaan lakia, joka olisi vaikuttanut olemassa oleviin öljykonsessioihin. Hän säilytti kuitenkin toimenpiteen, jolla levitetään varoja vielä tutkimattomilta öljykentiltä, jotka on vielä huutokaupattava. Kehitys tapahtui sen jälkeen, kun noin 200 000 ihmistä osoitti Rio de Janeirossa mieltään lakiesitystä vastaan, jonka he sanoivat vievän Rion osavaltiolta suuren osan sen öljytuloista. Paikalliset poliitikot olivat sanoneet, että laki voisi maksaa valtiolle 1,7 miljardia dollaria (1,06 miljardia puntaa) ensi vuonna. He sanoivat myös, että muutokset vaikuttaisivat Rion mahdollisuuksiin isännöidä vuoden 2014 jalkapallon MM-kisoja ja vuoden 2016 olympialaisia. Brasilian rannikolta on löydetty joitakin viime vuosien suurimmista öljylöydöistä. Brasilian tärkeimmät öljyntuottajavaltiot olivat uhanneet oikeustoimilla toimenpiteen vuoksi. Uusi rakenne rojaltien jakamiseksi on saatava aikaan tammikuuhun mennessä, jotta "tutkimuslohkojen" huutokaupat voidaan toteuttaa. Brasilian opetusministeri Aloizio Mercadante sanoo, että 100 prosenttia uusista öljyluvista saatavista voitoista olisi käytettävä koulutuksen parantamiseen Brasiliassa.</w:t>
      </w:r>
    </w:p>
    <w:p>
      <w:r>
        <w:rPr>
          <w:b/>
        </w:rPr>
        <w:t xml:space="preserve">Yhteenveto</w:t>
      </w:r>
    </w:p>
    <w:p>
      <w:r>
        <w:t xml:space="preserve">Brasilian presidentti Dilma Rousseff on vastustanut veto-oikeudellaan osaa laista, jonka tarkoituksena on jakaa Brasilian öljykenttien rojaltit maan 26 osavaltion kesken.</w:t>
      </w:r>
    </w:p>
    <w:p>
      <w:r>
        <w:rPr>
          <w:b/>
          <w:u w:val="single"/>
        </w:rPr>
        <w:t xml:space="preserve">Asiakirjan numero 46480</w:t>
      </w:r>
    </w:p>
    <w:p>
      <w:r>
        <w:t xml:space="preserve">Miehet syyllisiä, kun 750 kiloa kokaiinia takavarikoitiin veneestä Fishguardissa</w:t>
      </w:r>
    </w:p>
    <w:p>
      <w:r>
        <w:t xml:space="preserve">Noin 750 kiloa kokaiinia löydettiin veneestä Pembrokeshiressä elokuussa. Gary Swift, 53, ja Scott Kilgour, 41, Liverpoolista, pidätettiin jahdilla noin mailin päässä Fishguardin rannikosta. Syytteet esitettiin Swansea Crown Courtissa. Heidät kuulustellaan seuraavan kerran joulukuussa. Kansallinen rikostorjuntavirasto (National Crime Agency, NCA) tunnisti tiiviissä yhteistyössä Espanjan kansallisen poliisin kanssa SY Atrevido -aluksen, joka kuljetti suurta kokaiinilähetystä. Swift ja Kilgour pysäytettiin 27. elokuuta sen jälkeen, kun rajavartiolaitoksen kutteri HMC Protector oli lähetetty ja pysäyttänyt jahdin. Alus tutkittiin, ja sieltä löytyi 751 kiloa kokaiinia, jonka puhtausaste oli jopa 83 prosenttia, NCA kertoi. Se lisäsi, että löydetyn määrän tukkukauppa-arvo on noin 24 miljoonaa puntaa ja mahdollinen katukauppa-arvo 60 miljoonaa puntaa. Craig Naylor, NCA:n apulaisjohtaja, sanoi: "Huumeet ruokkivat väkivaltaa ja hyväksikäyttöä, vahingoittavat yhteisöjä ja jättävät jälkeensä tuhoa. "Tämän suuren kokaiinimäärän takavarikoimisella on ollut valtava vaikutus järjestäytyneeseen rikollisryhmään, sillä se on vahingoittanut sen mainetta muiden rikollisten keskuudessa ja viime kädessä riistänyt sen omaisuuden." Neljä muuta henkilöä - kolme 23-, 31- ja 47-vuotiasta miestä sekä 30-vuotias nainen - pidätettiin takavarikon yhteydessä Liverpoolissa ja Loughborough'ssa, ja he ovat takuita vastaan vangittuina marraskuuhun asti.</w:t>
      </w:r>
    </w:p>
    <w:p>
      <w:r>
        <w:rPr>
          <w:b/>
        </w:rPr>
        <w:t xml:space="preserve">Yhteenveto</w:t>
      </w:r>
    </w:p>
    <w:p>
      <w:r>
        <w:t xml:space="preserve">Kaksi miestä on tunnustanut syyllisyytensä salaliittoon kokaiinin maahantuonnissa sen jälkeen, kun veneestä löytyi yksi Yhdistyneen kuningaskunnan historian suurimmista huumausainekuljetuksista.</w:t>
      </w:r>
    </w:p>
    <w:p>
      <w:r>
        <w:rPr>
          <w:b/>
          <w:u w:val="single"/>
        </w:rPr>
        <w:t xml:space="preserve">Asiakirjan numero 46481</w:t>
      </w:r>
    </w:p>
    <w:p>
      <w:r>
        <w:t xml:space="preserve">Gina Lollobrigidan korut keräävät 5 miljoonaa dollaria Geneven huutokaupassa.</w:t>
      </w:r>
    </w:p>
    <w:p>
      <w:r>
        <w:t xml:space="preserve">Hänen kokoelmiinsa kuului pari helmi- ja timanttikorvakoruja, jotka myytiin 2,39 miljoonalla dollarilla (1,55 miljoonalla punnalla), Sotheby's kertoi. Huutokauppatalon mukaan kokoelmasta maksettiin kaksi kertaa alkuperäistä arviota enemmän. Lollobrigida, joka nousi tähteyteen 1950- ja 1960-luvuilla, sanoi, että osa voitoista menee kantasolututkimukseen. Tiistaina vasaran alle meni yli 20 korua, joista monet ovat italialaisen Bulgarin luomia. "Naiset ovat usein onnekkaita saadessaan koruja, mutta kun näyttelijä, kuuluisa nainen, on valinnut korun itse, se tekee siitä paljon mielenkiintoisemman", sanoi David Bennett Sotheby's Genevestä. 85-vuotias sanoi, että osa rahoista menee kansainväliseen sairaalaan kantasoluhoitoa varten. Magnificent Jewels and Noble Jewels -myynnissä, johon kuului koruja muilta myyjiltä, myytiin myös keltainen timantti, jonka kerrotaan kuuluneen aikoinaan Persian shaahille ja joka myytiin vajaalla 3 miljoonalla dollarilla (1,97 miljoonalla punnalla). Lollobrigida, joka tunnetaan kotimaassaan nimellä La Lolla, esiintyi muun muassa elokuvissa Maailman kaunein nainen (1955) ja Tule syyskuussa (1961), mutta työskentelee nykyään kuvanveistäjänä.</w:t>
      </w:r>
    </w:p>
    <w:p>
      <w:r>
        <w:rPr>
          <w:b/>
        </w:rPr>
        <w:t xml:space="preserve">Yhteenveto</w:t>
      </w:r>
    </w:p>
    <w:p>
      <w:r>
        <w:t xml:space="preserve">Italialaisen elokuvaveteraanin Gina Lollobrigidan korut ovat tuottaneet lähes 5 miljoonaa dollaria (3,3 miljoonaa puntaa) Geneven huutokaupassa.</w:t>
      </w:r>
    </w:p>
    <w:p>
      <w:r>
        <w:rPr>
          <w:b/>
          <w:u w:val="single"/>
        </w:rPr>
        <w:t xml:space="preserve">Asiakirjan numero 46482</w:t>
      </w:r>
    </w:p>
    <w:p>
      <w:r>
        <w:t xml:space="preserve">Denverin perhe ihastuttaa naapuruston lumitaiteella</w:t>
      </w:r>
    </w:p>
    <w:p>
      <w:r>
        <w:t xml:space="preserve">Morn Mosley ja hänen viisi sisarustaan viettivät kymmenen tuntia työskennellen tämän vuoden käärmeen mallin parissa, joka on ihastuttanut paikallisia. Perheen työ sai suosiota vuonna 2019, kun heidän tiikeriveistoksensa kerrottiin laajasti paikallisessa mediassa. Käärme on noin 23 metriä (77 jalkaa) pitkä, ja se on hänen äitinsä talon etupuutarhassa. Mosleyn sosiaalisessa mediassa jakama videomateriaali osoittaa, kuinka paljon vaivaa ryhmä näki käärmeen luomiseksi. Ryhmä loi eläimen muodon ennen kuin se käytti spraymaalia värin ja varjostuksen lisäämiseen. "Isäni teki niitä kanssamme, kun olimme nuorempia", hän kertoi BBC:lle. "Yritämme vain pitää hauskaa silloin tällöin ja luoda sellaisen vanhojen aikojen kunniaksi." Veistos on herättänyt paljon kiinnostusta ohikulkijoiden ja naapureiden keskuudessa, jotka kaikki ovat ihastuneet siihen. "Kaikki pysähtyvät ottamaan kuvia", Mosley sanoi. Hänen Facebook-sivuillaan monet ihmiset kertoivat nähneensä veistoksen ja kehuivat perhettä upeasta työstä. "En malta odottaa ensi vuoteen, jotta näen, miten päihitätte itsenne jälleen", eräs henkilö kommentoi. Mosleyn perhe sai vuonna 2019 kiitosta tiikeriveistoksestaan, josta kerrottiin paikallisissa tiedotusvälineissä.</w:t>
      </w:r>
    </w:p>
    <w:p>
      <w:r>
        <w:rPr>
          <w:b/>
        </w:rPr>
        <w:t xml:space="preserve">Yhteenveto</w:t>
      </w:r>
    </w:p>
    <w:p>
      <w:r>
        <w:t xml:space="preserve">Useimmille ihmisille lumiukon luominen on kovaa työtä, mutta eräs Coloradossa asuva perhe vei asiat toiselle tasolle tämän käärmeen lumiveistoksen kanssa.</w:t>
      </w:r>
    </w:p>
    <w:p>
      <w:r>
        <w:rPr>
          <w:b/>
          <w:u w:val="single"/>
        </w:rPr>
        <w:t xml:space="preserve">Asiakirjan numero 46483</w:t>
      </w:r>
    </w:p>
    <w:p>
      <w:r>
        <w:t xml:space="preserve">Perunankuoripiirakka-kirja vetää väkijoukkoja Guernseyn galleriaan.</w:t>
      </w:r>
    </w:p>
    <w:p>
      <w:r>
        <w:t xml:space="preserve">Greenhouse aloitti The Guernsey Literary and Potato Peel Pie Society -kirjallisuuden ja perunapiiraan seuran kansien esittelyn torstaina 14. huhtikuuta. Ensimmäisellä viikolla kävijöitä oli 500. Aikaisemmin suosituin näyttö oli houkutellut 190 kävijää viikossa. Ulkomaiset kävijät kommentoivat muun muassa seuraavaa: "Luimme kirjan, ja nyt koemme Guernseyn henkilökohtaisesti." Mary Ann Shafferin ja Annie Barrowsin yhdessä kirjoittaman kirjan julkaistujen käännösten kuvien lisäksi näyttelyssä oli myös korkeakouluopiskelijoiden tulkintoja. Näyttelyn suunnittelija Brett Klement sanoi: "Saaren rikas kulttuuri ja sen jatkuva tarina ovat keskeisellä sijalla tätä kirjaa koskevassa maailmanlaajuisessa ilmiössä. "Vaikka olen tyytyväinen, en ole sen enempää yllättynyt näyttelyyn osallistuneiden ennätysmääristä kuin monista risteilyaluksista, jotka vierailevat tässä Englannin kanaalissa sijaitsevassa harvinaisessa helmessä." Näyttely jatkuu torstaihin 11. elokuuta asti.</w:t>
      </w:r>
    </w:p>
    <w:p>
      <w:r>
        <w:rPr>
          <w:b/>
        </w:rPr>
        <w:t xml:space="preserve">Yhteenveto</w:t>
      </w:r>
    </w:p>
    <w:p>
      <w:r>
        <w:t xml:space="preserve">Guernseyyn sijoittuvan kirjan käännöksiä kuvittavien kansien näyttely on rikkonut kävijäennätyksiä Arts Commissionin galleriassa.</w:t>
      </w:r>
    </w:p>
    <w:p>
      <w:r>
        <w:rPr>
          <w:b/>
          <w:u w:val="single"/>
        </w:rPr>
        <w:t xml:space="preserve">Asiakirjan numero 46484</w:t>
      </w:r>
    </w:p>
    <w:p>
      <w:r>
        <w:t xml:space="preserve">Joutsenon tuhkarokko: Colfer-Williamsin kuolemasta tehdyt testit eivät ole yksiselitteisiä.</w:t>
      </w:r>
    </w:p>
    <w:p>
      <w:r>
        <w:t xml:space="preserve">Gareth Colfer-Williams, 25, kuoli viime viikolla kotonaan Swanseassa, kaupungissa, joka on tautiepidemian keskipisteessä, jossa on jo 942 tapausta. Tutkimuksessa ei kuitenkaan pystytty selvittämään, oliko tuhkarokko hänen kuolemansa pääsyy. Tutkinta aloitetaan ja sitä lykätään tiistaina lisätutkimusten suorittamiseksi. Marraskuussa alkaneen taudinpurkauksen jälkeen 83 ihmistä on tarvinnut sairaalahoitoa taudin vuoksi. Colfer-Williamsin äiti Angela Colfer kertoi, että hänen poikaansa oli äskettäin hoidettu Swansean Morristonin sairaalassa astman vuoksi. Muutama päivä sen jälkeen, kun hänet oli kotiutettu, hän alkoi voida huonosti ja sai ihottumaa. Rouva Colfer sanoi, että hänen poikansa kävi 17. huhtikuuta lääkärin vastaanotolla, koska hänellä oli ihottumaa "päästä jalkoihin", mutta ei käsivarsissa. Seuraavana aamuna Colfer-Williams löydettiin kuolleena asunnostaan. Public Health Wales ilmoitti perjantaina, että laboratoriokokeet vahvistivat tuhkarokkodiagnoosin, mutta kuolemansyyn selvittämiseksi tarvittiin vielä lisäkokeita. Perhe sanoi, ettei heillä ole aavistustakaan, miten Colfer-Williams sai tuhkarokon, sillä yhdelläkään läheisellä perheenjäsenellä ei ole tuhkarokkoa, ei myöskään hänen kolmevuotiaalla tyttärellään, joka on rokotettu.</w:t>
      </w:r>
    </w:p>
    <w:p>
      <w:r>
        <w:rPr>
          <w:b/>
        </w:rPr>
        <w:t xml:space="preserve">Yhteenveto</w:t>
      </w:r>
    </w:p>
    <w:p>
      <w:r>
        <w:t xml:space="preserve">Tuhkarokkoon kuolleelle miehelle tehdään lisäkokeita, kun post mortem -tutkimuksen tulokset eivät olleet yksiselitteisiä.</w:t>
      </w:r>
    </w:p>
    <w:p>
      <w:r>
        <w:rPr>
          <w:b/>
          <w:u w:val="single"/>
        </w:rPr>
        <w:t xml:space="preserve">Asiakirjan numero 46485</w:t>
      </w:r>
    </w:p>
    <w:p>
      <w:r>
        <w:t xml:space="preserve">Air Francen onnettomuus: Syytteet kuolemantuottamuksesta hylättiin vuoden 2009 katastrofin vuoksi</w:t>
      </w:r>
    </w:p>
    <w:p>
      <w:r>
        <w:t xml:space="preserve">Rio de Janeirosta Pariisiin matkalla ollut Airbus A330 -lentokone pysähtyi myrskyssä ja syöksyi mereen. Torstaina uhrien omaisten nostamia kuolemantuottamussyytteitä tutkivat tuomarit päättivät, ettei syytteen nostamiseen ollut riittävästi perusteita. He syyttivät koneen miehistöä siitä, että se menetti hallinnan nopeusantureiden jäätyä. Uhrien omaisten pääjärjestö kutsui tuomarin päätöstä "loukkaukseksi uhrien muistoa kohtaan" ja ilmoitti aikovansa valittaa, uutistoimisto AFP kertoo. Vuonna 2012 siviilitutkinta totesi, että teknisen vian ja inhimillisen erehdyksen yhdistelmä oli johtanut lennon AF447 menetykseen 1. kesäkuuta 2009. Ranskan ilmailuviranomaisen raportissa tuotiin esiin Airbus 330:n lentonopeusantureissa olleita vikoja, jotka sekoittivat lentäjiä. Siinä viitattiin kuitenkin myös lentäjien epäasianmukaiseen toimintaan. Yksi miehistön virheistä oli suunnata koneen nokka ylöspäin sen jälkeen, kun se oli pysähtynyt, eikä alaspäin. Onnettomuus on Air Francen historian pahin katastrofi. Koneen hylky löydettiin pitkän etsinnän jälkeen 10 000 neliökilometrin (3 860 neliökilometriä) merenpohjasta. Onnettomuuden jälkeen Air France on vaihtanut Airbus-koneidensa nopeusanturit uudempaan malliin.</w:t>
      </w:r>
    </w:p>
    <w:p>
      <w:r>
        <w:rPr>
          <w:b/>
        </w:rPr>
        <w:t xml:space="preserve">Yhteenveto</w:t>
      </w:r>
    </w:p>
    <w:p>
      <w:r>
        <w:t xml:space="preserve">Ranskalaiset tuomarit ovat luopuneet syytteistä Air Francea ja Airbusia vastaan vuonna 2009 tapahtuneesta Atlantin keskiosassa sattuneesta lento-onnettomuudesta, jossa kuolivat kaikki koneessa olleet 228 ihmistä.</w:t>
      </w:r>
    </w:p>
    <w:p>
      <w:r>
        <w:rPr>
          <w:b/>
          <w:u w:val="single"/>
        </w:rPr>
        <w:t xml:space="preserve">Asiakirjan numero 46486</w:t>
      </w:r>
    </w:p>
    <w:p>
      <w:r>
        <w:t xml:space="preserve">Tuliaseiden käytön tarkastelu julkisella maalla aloitettu</w:t>
      </w:r>
    </w:p>
    <w:p>
      <w:r>
        <w:t xml:space="preserve">Järjestö on pyytänyt todisteita siitä, käytetäänkö aseita "oikeista syistä ja oikeissa olosuhteissa". Se aikoo myös tutkia, miten muut - myös jotkut fasaanien ampumapaikat - käyttävät NRW:n hallinnoimaa maata. NRW itse käyttää ampuma-aseita "tuholaisten aiheuttamien vahinkojen rajoittamiseksi ja suojeltujen lajien auttamiseksi". Ceri Davies, NRW:n todistusaineistosta, politiikasta ja lupamenettelyistä vastaava johtaja sanoi: "Tiedämme, että ampuma-aseiden käytöstä ollaan eri mieltä. "Siksi haluamme kerätä mahdollisimman paljon näyttöä mahdollisimman monilta eri sidosryhmiltä." "Huoli" Järjestö lisäsi, että uudelleentarkastelu luotiin "uuden ympäristölain (Wales) vaikutusten" ja "sidosryhmien huolenaiheiden vuoksi". Eläinsuojelujärjestö Animal Aid on todennut, että fasaanien ampuminen julkisella maalla on riski eläinten hyvinvoinnille, suojelluille lajeille ja turvallisuudelle. Wrexhamissa sijaitsevan British Association for Shooting and Conservation -järjestön mukaan ampumaurheilualan arvo Walesissa on 64 miljoonaa puntaa, ja se tarjoaa lähes 2 500 kokopäiväistä työpaikkaa. Todisteet on toimitettava 30. huhtikuuta 2017 mennessä, ja niiden perusteella laaditaan ampuma-aseiden käyttöä koskevia ehdotuksia, jotka avataan sen jälkeen lisäkuulemiselle.</w:t>
      </w:r>
    </w:p>
    <w:p>
      <w:r>
        <w:rPr>
          <w:b/>
        </w:rPr>
        <w:t xml:space="preserve">Yhteenveto</w:t>
      </w:r>
    </w:p>
    <w:p>
      <w:r>
        <w:t xml:space="preserve">Natural Resources Wales (NRW) on käynnistänyt tarkastelun ampuma-aseiden käytöstä hallinnoimillaan mailla eläinten hyvinvointiin ja turvallisuuteen liittyvien huolenaiheiden vuoksi.</w:t>
      </w:r>
    </w:p>
    <w:p>
      <w:r>
        <w:rPr>
          <w:b/>
          <w:u w:val="single"/>
        </w:rPr>
        <w:t xml:space="preserve">Asiakirjan numero 46487</w:t>
      </w:r>
    </w:p>
    <w:p>
      <w:r>
        <w:t xml:space="preserve">Amazon lisää investointeja Intiaan 3 miljardilla dollarilla</w:t>
      </w:r>
    </w:p>
    <w:p>
      <w:r>
        <w:t xml:space="preserve">Verkkokauppajätti ilmoitti 2 miljardin dollarin investoinnista Intiaan vuonna 2014, ja se työllistää siellä jo 45 000 ihmistä. Toimitusjohtaja Jeff Bezos sanoi, että Amazon näkee edelleen "valtavaa potentiaalia" Intiassa, joka on sen nopeimmin kasvava alue. Vuonna 2014 yritys totesi, että Intiasta oli tulossa "kaikkien aikojen nopein maa", joka saavuttaisi 1 miljardin dollarin bruttomyynnin. Se joutuu kuitenkin kilpailemaan kotimaisten verkkokauppiaiden Flipkartin ja Snapdealin kanssa. Bezos puhui Washingtonissa järjestetyssä huippukokouksessa, johon osallistui myös Intian pääministeri Narendra Modi. "Olemme jo luoneet noin 45 000 työpaikkaa ja näemme Intian taloudessa edelleen valtavasti potentiaalia", hän sanoi Yhdysvaltain ja Intian yritysneuvoston johtajien huippukokouksessa. "Amazon.in-tiimimme ylittää kunnianhimoisimmatkin suunnitellut virstanpylväät." Huhtikuussa osakkeenomistajille lähettämässään kirjeessä Bezos kuvaili Amazonin pyrkimyksiä kouluttaa intialaisia pienyrittäjiä verkkomyynnistä. Helmikuussa se lanseerasi Amazon Tatkal -palvelun, jonka avulla myyjät pääsevät verkkoon alle tunnissa. Bezosin mukaan palvelu on tavoittanut myyjät 25 kaupungissa.</w:t>
      </w:r>
    </w:p>
    <w:p>
      <w:r>
        <w:rPr>
          <w:b/>
        </w:rPr>
        <w:t xml:space="preserve">Yhteenveto</w:t>
      </w:r>
    </w:p>
    <w:p>
      <w:r>
        <w:t xml:space="preserve">Amazon on ilmoittanut lisäävänsä investointejaan Intiaan 3 miljardilla dollarilla (2,1 miljardilla punnalla), mikä nostaa maahan investoidun kokonaissumman yli 5 miljardiin dollariin.</w:t>
      </w:r>
    </w:p>
    <w:p>
      <w:r>
        <w:rPr>
          <w:b/>
          <w:u w:val="single"/>
        </w:rPr>
        <w:t xml:space="preserve">Asiakirjan numero 46488</w:t>
      </w:r>
    </w:p>
    <w:p>
      <w:r>
        <w:t xml:space="preserve">Mies tunnustaa syyllisyytensä talousuutisten hakkerointiin</w:t>
      </w:r>
    </w:p>
    <w:p>
      <w:r>
        <w:t xml:space="preserve">Alexander Garkusha tunnusti New Yorkin tuomioistuimessa syyllisyytensä salaliittoon, jonka tarkoituksena oli sähköisen petoksen tekeminen. Hän myönsi tienanneensa 125 000 dollaria (84 000 puntaa) kolmen kuukauden aikana tehdyillä kaupoilla, joissa hän käytti varastetuista, salassa pidettävistä lehdistötiedotteista saatuja tietoja. Laajemman ryhmän väitetään ansainneen huijausta käyttäen yhteensä 100 miljoonaa dollaria. Yhdysvaltain viranomaiset julkistivat epäilynsä ensimmäisen kerran elokuussa ja sanoivat, että he uskovat Business Wiredin, Marketwiredin ja PR Newswiren palvelimille oli murtauduttu, minkä seurauksena yli 150 000 uutistiedotetta oli varastettu. Yritykset julkaisevat usein tiedotteita taloudellisista tuloksistaan ja muista markkinoiden kannalta arkaluonteisista uutisista etukäteen, jotta tiedot voidaan julkaista kaikille sijoittajille tiettynä ajankohtana. New Yorkin ja New Jerseyn piirisyyttäjät ovat nostaneet tapaukseen liittyen syytteet yhdeksää henkilöä vastaan, mutta myös kymmeniä muita on nimetty epäillyiksi. Hakkeroinnista vastuussa olevan jengin uskotaan olevan Ukrainassa. Muut osallisuudesta syytetyt henkilöt asuvat Venäjällä, Ranskassa ja Kyproksella. Georgiassa asuva Garkusha suostui tekemään yhteistyötä viranomaisten kanssa ja luopumaan tuloistaan osana tunnustustaan. Muut syytetyt ovat ilmoittaneet olevansa syyttömiä. Garkushan on määrä saada tuomio 6. toukokuuta.</w:t>
      </w:r>
    </w:p>
    <w:p>
      <w:r>
        <w:rPr>
          <w:b/>
        </w:rPr>
        <w:t xml:space="preserve">Yhteenveto</w:t>
      </w:r>
    </w:p>
    <w:p>
      <w:r>
        <w:t xml:space="preserve">Yhdysvaltain syyttäjät ovat saaneet ensimmäisen tuomionsa jutussa, joka liittyy kolmeen suurimpaan talousuutisten julkaisijaan kohdistuneisiin hakkerihyökkäyksiin.</w:t>
      </w:r>
    </w:p>
    <w:p>
      <w:r>
        <w:rPr>
          <w:b/>
          <w:u w:val="single"/>
        </w:rPr>
        <w:t xml:space="preserve">Asiakirjan numero 46489</w:t>
      </w:r>
    </w:p>
    <w:p>
      <w:r>
        <w:t xml:space="preserve">Ofstedin neuvoston raportin mukaan lapset olivat vaarassa.</w:t>
      </w:r>
    </w:p>
    <w:p>
      <w:r>
        <w:t xml:space="preserve">Herefordshiren neuvoston lasten yhteys-, ohjaus- ja arviointikeskus tarkastettiin kesäkuussa, ja siinä havaittiin "merkittäviä puutteita". Niihin kuuluivat huonot tapausten arviointimenetelmät ja päätökset, jotka tehtiin vain osittaisten tietojen perusteella. Herefordshiren neuvosto ilmoitti hyväksyvänsä havainnot ja ryhtyneensä välittömiin toimiin asian parantamiseksi. Ofstedin raportissa todetaan seuraavaa: "Arviointi- ja lastensuojeluprosessit eivät aina ole oikea-aikaisia, ja johdon valvonta ja päätöksenteko on epäjohdonmukaista eikä riskitekijöitä aina tunnisteta. "Näin ollen jotkut lapset ovat vaarassa joutua kärsimään vahingoista tai saavat viivästyksiä palvelujen tarjoamisessa." Neuvosto ilmoitti, että tapausten määrä on kasvanut aiemmin tänä vuonna käyttöön otettujen uusien suuntaviivojen myötä. Kim Drake, neuvoston apulaisjohtaja, joka vastaa haavoittuvassa asemassa olevien lasten suojelusta, sanoi: "Pyrimme pitämään tapausten määrän kohtuullisena, mutta palvelujen kysyntä on suurta ja monet tapaukset ovat erittäin monimutkaisia."</w:t>
      </w:r>
    </w:p>
    <w:p>
      <w:r>
        <w:rPr>
          <w:b/>
        </w:rPr>
        <w:t xml:space="preserve">Yhteenveto</w:t>
      </w:r>
    </w:p>
    <w:p>
      <w:r>
        <w:t xml:space="preserve">Ofstedin tarkastuksessa on todettu, että Herefordshiren sosiaalityöntekijät jättivät joitakin lapsia vaaraan, että heille aiheutuu vahinkoa.</w:t>
      </w:r>
    </w:p>
    <w:p>
      <w:r>
        <w:rPr>
          <w:b/>
          <w:u w:val="single"/>
        </w:rPr>
        <w:t xml:space="preserve">Asiakirjan numero 46490</w:t>
      </w:r>
    </w:p>
    <w:p>
      <w:r>
        <w:t xml:space="preserve">Hallituksen vastainen mielenosoittaja hurrasi Guatemala Cityssä</w:t>
      </w:r>
    </w:p>
    <w:p>
      <w:r>
        <w:t xml:space="preserve">Oswaldo Ochoa sai hurraa-huutoja ja suosionosoituksia kannattajajoukoilta saapuessaan Guatemala Cityyn. Ochoa sanoi saaneensa inspiraatiota Gandhilta ja haluaa yhteiskunnallista, poliittista ja maataloudellista muutosta. Korruptioskandaalien sarja pakotti varapresidentti Roxana Baldettin eroamaan viime kuussa. "Quijoteksi" kutsuttu Ochoa, jolla on olkihattu ja Guatemalan lippu kaulassaan kuin viitta, lähti kotikaupungistaan Quetzaltenangosta viikko sitten. Hän kertoi liittyneensä kasvavaan guatemalalaisten liikkeeseen, joka on vaatinut presidentti Otto Perez Molinan eroa. Ochoa oli matkansa ajan nälkälakossa ja joi vain teetä ja mehuja. Hän sai rakkuloita jalkoihinsa ja sanoi laihtuneensa yli 4 kiloa. Pääkaupungissa hän kehotti kaikkia guatemalalaisia vastustamaan rankaisemattomuutta ja väitetysti korruptoituneita poliitikkoja, jotka ovat rikastuneet julkisilla varoilla. Presidentti Perez Molina, jolla on armeijan tuki, sanoo, ettei hän ole tehnyt mitään väärää ja ettei hän aio jättää virkaansa ennen kuin hänen toimikautensa päättyy ensi tammikuussa.</w:t>
      </w:r>
    </w:p>
    <w:p>
      <w:r>
        <w:rPr>
          <w:b/>
        </w:rPr>
        <w:t xml:space="preserve">Yhteenveto</w:t>
      </w:r>
    </w:p>
    <w:p>
      <w:r>
        <w:t xml:space="preserve">Guatemalassa 62-vuotias mies on saanut sankarillisen vastaanoton marssittuaan 200 kilometrin (125 mailin) matkan protestiksi hallituksen korruptiota vastaan.</w:t>
      </w:r>
    </w:p>
    <w:p>
      <w:r>
        <w:rPr>
          <w:b/>
          <w:u w:val="single"/>
        </w:rPr>
        <w:t xml:space="preserve">Asiakirjan numero 46491</w:t>
      </w:r>
    </w:p>
    <w:p>
      <w:r>
        <w:t xml:space="preserve">Saukkojen elinikää Skotlannissa tutkitaan.</w:t>
      </w:r>
    </w:p>
    <w:p>
      <w:r>
        <w:t xml:space="preserve">Kansainvälisen saukkojen selviytymisrahaston (International Otter Survival Fund, IOSF) mukaan tutkimusten mukaan eläimet kuolevat Englannissa ja Walesissa nuorempina kuin muualla Euroopassa. Sen mukaan vesien saastuminen on yksi syy lyhyempään elinikään. Skyessä sijaitseva IOSF, jonka toimintaan kuuluu muun muassa orpojen saukonpoikasten pelastaminen, sanoi, että Skotlannissa ei ole tietoa siitä, minkä ikäisiksi saukot elävät. Hyväntekeväisyysjärjestön Grace Yoxon sanoi: "Näyttää siltä, että Englannin ja Walesin saukot kuolevat paljon nuorempina kuin Saksassa ja Tšekissä. "Analysoiduista 110 saukosta vain 10 oli yli nelivuotiaita ja vanhin oli kahdeksanvuotias. "Saksassa ja Tšekin tasavallassa ne ovat olleet jopa 15-vuotiaita, joten jokin on selvästi pahasti pielessä." Hän lisäsi: "Skotlannista peräisin olevia saukkoja ei ole analysoitu sitten 1990-luvun, joten kuka tietää, mitä on tekeillä?".</w:t>
      </w:r>
    </w:p>
    <w:p>
      <w:r>
        <w:rPr>
          <w:b/>
        </w:rPr>
        <w:t xml:space="preserve">Yhteenveto</w:t>
      </w:r>
    </w:p>
    <w:p>
      <w:r>
        <w:t xml:space="preserve">Luonnonsuojelujärjestö on aloittanut hankkeen, jossa tutkitaan saukkojen elinikää Skotlannissa.</w:t>
      </w:r>
    </w:p>
    <w:p>
      <w:r>
        <w:rPr>
          <w:b/>
          <w:u w:val="single"/>
        </w:rPr>
        <w:t xml:space="preserve">Asiakirjan numero 46492</w:t>
      </w:r>
    </w:p>
    <w:p>
      <w:r>
        <w:t xml:space="preserve">Birminghamin neuvoston budjetissa on 21 miljoonan punnan "musta aukko".</w:t>
      </w:r>
    </w:p>
    <w:p>
      <w:r>
        <w:t xml:space="preserve">Viranomainen ilmoitti helmikuussa lähes 62 miljoonan punnan leikkauksista vuosien 2012-2013 talousarvioonsa. Työväenpuolueen johtamalle kabinetille laaditun raportin mukaan yli 15,5 miljoonan punnan säästötoimet olivat vielä toteuttamatta, kun puolue otti vallan toukokuussa. Valtuuston konservatiiviryhmä sanoi odottavansa yksityiskohtien julkistamista ennen kuin se vastaisi. Työväenpuolue sai paikallishallinnon takaisin konservatiivien ja liberaalidemokraattien koalitiolta kaksi kuukautta sitten pidetyissä vaaleissa. Uuden hallinnon mukaan "bruttopaineet", joiden määrä on yli 5,6 miljoonaa puntaa, selittävät loput 21 miljoonan punnan vajeesta. Varajohtaja, kaupunginvaltuutettu Ian Ward sanoi: "Mielestämme on tärkeää, että kansalaiset tietävät tarkalleen, missä mennään budjettileikkausten kanssa, jotka toteutettiin ilman vankkaa suunnitelmaa siitä, miten ne voitaisiin toteuttaa. "Nyt on uuden työväenpuolueen johtaman neuvoston tehtävänä tukkia aukot, joita se ei ole itse luonut. "Teemme parhaamme, mutta tämä on valtava haaste - uusia mustia aukkoja voi hyvin helposti ilmaantua vuoden kuluessa."</w:t>
      </w:r>
    </w:p>
    <w:p>
      <w:r>
        <w:rPr>
          <w:b/>
        </w:rPr>
        <w:t xml:space="preserve">Yhteenveto</w:t>
      </w:r>
    </w:p>
    <w:p>
      <w:r>
        <w:t xml:space="preserve">Birminghamin kaupunginvaltuuston budjetissa on 21 miljoonan punnan "musta aukko" varainhoitovuoden kahden ensimmäisen kuukauden jälkeen, todetaan raportissa.</w:t>
      </w:r>
    </w:p>
    <w:p>
      <w:r>
        <w:rPr>
          <w:b/>
          <w:u w:val="single"/>
        </w:rPr>
        <w:t xml:space="preserve">Asiakirjan numero 46493</w:t>
      </w:r>
    </w:p>
    <w:p>
      <w:r>
        <w:t xml:space="preserve">'Anonymous'-hakkerit iskivät yhdysvaltalaiseen turvallisuusalan yritykseen Stratforiin</w:t>
      </w:r>
    </w:p>
    <w:p>
      <w:r>
        <w:t xml:space="preserve">Hakkerit väittävät, että he saivat tiedot haltuunsa, koska Stratfor-yhtiö ei salannut niitä. Heidän mukaansa Stratforin asiakkaita ovat muun muassa Yhdysvaltain puolustusministeriö, lainvalvontaviranomaiset ja mediaorganisaatiot. Austinissa sijaitseva yritys kertoo, että se on nyt keskeyttänyt palvelimiensa ja sähköpostinsa toiminnan. Anonymousin väitetty jäsen julkaisi verkossa viestin, jossa väitti ryhmän käyttäneen Stratforin asiakkaiden luottokorttitietoja tehdäkseen "yli miljoonan dollarin" lahjoitukset eri hyväntekeväisyysjärjestöille. Stratfor ilmoitti myöhemmin pitävänsä sähköpostinsa ja palvelimensa keskeytettynä jonkin aikaa. Se sanoi myös, että ilmoitus oli "vain luettelo joistakin jäsenistä, jotka ovat ostaneet julkaisujamme, eikä se sisällä luetteloa henkilöistä tai yhteisöistä, joilla on suhde Stratforiin". Anonymous on aiemmin ottanut vastuun tietoverkkohyökkäyksistä rahoituslaitoksia vastaan, joita on pidetty ilmiantajasivusto Wikileaksin vihollisina.</w:t>
      </w:r>
    </w:p>
    <w:p>
      <w:r>
        <w:rPr>
          <w:b/>
        </w:rPr>
        <w:t xml:space="preserve">Yhteenveto</w:t>
      </w:r>
    </w:p>
    <w:p>
      <w:r>
        <w:t xml:space="preserve">Anonymous-aktivistihakkeriryhmä kertoo varastaneensa tuhansia sähköposteja, salasanoja ja luottokorttitietoja yhdysvaltalaiselta turvallisuusajatushautomolta.</w:t>
      </w:r>
    </w:p>
    <w:p>
      <w:r>
        <w:rPr>
          <w:b/>
          <w:u w:val="single"/>
        </w:rPr>
        <w:t xml:space="preserve">Asiakirjan numero 46494</w:t>
      </w:r>
    </w:p>
    <w:p>
      <w:r>
        <w:t xml:space="preserve">Saksa varoittaa Erdoganin henkivartijoita osallistumasta G20-kokoukseen</w:t>
      </w:r>
    </w:p>
    <w:p>
      <w:r>
        <w:t xml:space="preserve">Tiedottajan mukaan johtajat voivat tuoda omat henkivartijansa Hampurin huippukokoukseen, mutta lakia on noudatettava. Luettelossa turkkilaisista virkamiehistä, joiden odotetaan matkustavan tapahtumaan, oli tiettävästi useita tappeluun osallistuneita henkilöitä. Yhdysvaltain syyttäjät nostivat viime viikolla syytteen 12 agenttia vastaan pahoinpitelystä välikohtauksen vuoksi. Poliisi kutsui tapahtumaa Turkin turvallisuushenkilöstön "raa'aksi hyökkäykseksi" mielenosoittajia vastaan, mutta Turkki syytti väkivallasta kurdimyönteisiä mielenosoittajia, jotka olivat Turkin suurlähettilään residenssin ulkopuolella Washingtonissa. Kirjeenvaihtajien mukaan tapaus kiristi Yhdysvaltojen ja Turkin suhteita ja saattaa aiheuttaa lisää vahinkoa Ankaran ja Berliinin jo ennestään hapertuneille suhteille. Saksan ulkoministeriön tiedottaja Martin Schaefer sanoi: "Minulla on syytä olettaa, että nämä ihmiset, jotka Yhdysvaltain rikosoikeudellinen (järjestelmä) on asettanut syytteeseen, eivät astu Saksan maaperälle lähitulevaisuudessa, myöskään G20-huippukokouksen aikana." Saksalaiset tiedotusvälineet kertoivat, että Erdoganin seuraan odotettiin tulevan 50 henkilön luettelo, jossa oli mukana välikohtaukseen osallistuneita agentteja. Vastauksena Saksan viranomaiset kehottivat Turkkia olemaan tuomatta kyseisiä turvallisuushenkilöitä, kertoo sanomalehti Die Welt (saksaksi). Viranomaiset sanovat odottavansa väkivaltaisia mielenosoituksia 7. ja 8. heinäkuuta pidettävän huippukokouksen aikana. Hampurissa odotetaan olevan noin 15 000 turvallisuushenkilöä.</w:t>
      </w:r>
    </w:p>
    <w:p>
      <w:r>
        <w:rPr>
          <w:b/>
        </w:rPr>
        <w:t xml:space="preserve">Yhteenveto</w:t>
      </w:r>
    </w:p>
    <w:p>
      <w:r>
        <w:t xml:space="preserve">Saksa sanoo, ettei se odota, että turkkilaiset turvallisuusagentit, joita vastaan nostettiin syytteet viime kuussa Washingtonissa sattuneista väkivaltaisista kahakoista, osallistuisivat presidentti Recep Tayyip Erdoganin kanssa G20-huippukokoukseen ensi viikolla.</w:t>
      </w:r>
    </w:p>
    <w:p>
      <w:r>
        <w:rPr>
          <w:b/>
          <w:u w:val="single"/>
        </w:rPr>
        <w:t xml:space="preserve">Asiakirjan numero 46495</w:t>
      </w:r>
    </w:p>
    <w:p>
      <w:r>
        <w:t xml:space="preserve">Raskaana oleva Amanda Holden toipuu Lontoon kolarin jälkeen</w:t>
      </w:r>
    </w:p>
    <w:p>
      <w:r>
        <w:t xml:space="preserve">Ohikulkeva tuntematon vei Britain's Got Talent -tuomarin sairaalaan. Lääkärit tekivät hätätarkastukset ja antoivat kaiken selväksi. Tiedottaja kertoi, että hän oli hakemassa tytärtään koulusta Länsi-Lontoossa eilen, kun onnettomuus tapahtui. Näyttelijä on vetäytynyt West Endin menestysnäytelmän Shrek The Musicalin tämäniltaisesta esityksestä (8. syyskuuta) toipuessaan. "Kuorma-auto on kunnossa, Amandan auto ei", Amandan tiedottajan lausunnossa sanottiin. "Amanda on niin kiitollinen hyvälle samarialaiselle." 40-vuotias, joka ilmoitti kaksi viikkoa sitten olevansa raskaana, menetti aiemmin tänä vuonna vauvan seitsemän kuukauden raskauden jälkeen.</w:t>
      </w:r>
    </w:p>
    <w:p>
      <w:r>
        <w:rPr>
          <w:b/>
        </w:rPr>
        <w:t xml:space="preserve">Yhteenveto</w:t>
      </w:r>
    </w:p>
    <w:p>
      <w:r>
        <w:t xml:space="preserve">Tv-tähti Amanda Holdenin ja hänen syntymättömän vauvansa sanotaan olevan kunnossa kuorma-auton kanssa tapahtuneen kolarin jälkeen.</w:t>
      </w:r>
    </w:p>
    <w:p>
      <w:r>
        <w:rPr>
          <w:b/>
          <w:u w:val="single"/>
        </w:rPr>
        <w:t xml:space="preserve">Asiakirjan numero 46496</w:t>
      </w:r>
    </w:p>
    <w:p>
      <w:r>
        <w:t xml:space="preserve">Mäyräkoiran teurastusta vastustavat perustavat Dorsetiin Mäyräkoiran leirin.</w:t>
      </w:r>
    </w:p>
    <w:p>
      <w:r>
        <w:t xml:space="preserve">Aktivistiryhmä Stop the Cull sanoi perustaneensa Dorsetiin Camp Badgerin väliaikaiseksi tukikohdaksi. Dorsetin poliisi sanoi olevansa tietoinen leiristä ja käyneensä "myönteistä vuoropuhelua" järjestäjien kanssa. Mäyräkoirien teurastukset Dorsetissa, Somersetissa ja Gloucestershiressä ovat käynnistyneet, hallitus on vahvistanut. Luvat on myönnetty teurastusten sallimiseksi karjan tuberkuloosin torjumiseksi. Luvat ovat voimassa 31. tammikuuta asti. Dorsetin teurastuksen, joka kestää kuusi viikkoa, odotetaan alkavan minä hetkenä hyvänsä. Ylikomisario Jared Parkin Dorsetin poliisista sanoi, että poliisi on tietoinen siitä, että teurastusta vastustetaan, ja se kunnioittaa oikeutta turvalliseen, lailliseen ja rauhanomaiseen protestointiin. Queen-kitaristi Brian May, joka johtaa Save Me -järjestöä, sanoi aikovansa myös taistella teurastuksia vastaan. Hän sanoi lähettäneensä ja lähettäneensä teurastusta valvovalle Natural Englandille kirjeen, jossa sitä pyydetään peruuttamaan Gloucestershiren, Somersetin ja Dorsetin luvat. Mäyräkoiria on teurastettu osissa Gloucestershirea ja Somersetiä osana hallituksen lähestymistapaa naudan tuberkuloosin hävittämiseksi.</w:t>
      </w:r>
    </w:p>
    <w:p>
      <w:r>
        <w:rPr>
          <w:b/>
        </w:rPr>
        <w:t xml:space="preserve">Yhteenveto</w:t>
      </w:r>
    </w:p>
    <w:p>
      <w:r>
        <w:t xml:space="preserve">Mäyräkoirien teurastusta vastustavat Dorsetissa sanovat perustaneensa leirin niille, jotka yrittävät estää ampujia tappamasta eläimiä.</w:t>
      </w:r>
    </w:p>
    <w:p>
      <w:r>
        <w:rPr>
          <w:b/>
          <w:u w:val="single"/>
        </w:rPr>
        <w:t xml:space="preserve">Asiakirjan numero 46497</w:t>
      </w:r>
    </w:p>
    <w:p>
      <w:r>
        <w:t xml:space="preserve">Raportissa ehdotetaan Bristolin nopeusrajoitusta 20mph</w:t>
      </w:r>
    </w:p>
    <w:p>
      <w:r>
        <w:t xml:space="preserve">Tutkimuksen mukaan rajoitus olisi paras tapa tehdä kaupungin teistä vaarattomampia ja kannustaa ihmisiä kävelemään ja pyöräilemään. Kaupunginhallitus, NHS Bristol ja University of the West of England osallistuivat kaikki tutkimukseen. Joillakin kaupungin asuinkaduilla on jo käynnissä 20mph-vyöhykkeen kokeilu. Knowledge Transfer Partnershipin tekemässä tutkimuksessa tarkasteltiin keinoja, joilla voitaisiin vähentää liikennevaaraa, jotta jalankulkijat ja pyöräilijät olisivat vähemmän alttiita erityisesti moottoriajoneuvojen aiheuttamille vahingoille. Liikenteestä ja kestävästä kehityksestä vastaava kunnanvaltuutettu Jon Rogers on aiemmin todennut, että jos Bedminsterin, Southvillen ja Windmill Hillin kokeiluohjelma onnistuu, muutkin kaupunginosat voivat seurata sitä.</w:t>
      </w:r>
    </w:p>
    <w:p>
      <w:r>
        <w:rPr>
          <w:b/>
        </w:rPr>
        <w:t xml:space="preserve">Yhteenveto</w:t>
      </w:r>
    </w:p>
    <w:p>
      <w:r>
        <w:t xml:space="preserve">Uudessa raportissa suositellaan 20mph nopeusrajoituksen käyttöönottoa koko Bristolissa.</w:t>
      </w:r>
    </w:p>
    <w:p>
      <w:r>
        <w:rPr>
          <w:b/>
          <w:u w:val="single"/>
        </w:rPr>
        <w:t xml:space="preserve">Asiakirjan numero 46498</w:t>
      </w:r>
    </w:p>
    <w:p>
      <w:r>
        <w:t xml:space="preserve">Crufts 2013: Ennätysmäärä ulkomaisia osallistujia</w:t>
      </w:r>
    </w:p>
    <w:p>
      <w:r>
        <w:t xml:space="preserve">Myöhemmin alkavaan nelipäiväiseen tapahtumaan osallistuu yli 2000 koiraa 42 maasta Ison-Britannian ulkopuolelta. Kennelliiton mukaan Hongkongista, Islannista, Intiasta, Indonesiasta ja Malesiasta tulevat koirat kilpailevat ensimmäistä kertaa. Eniten ulkomaisia näytteilleasettajia oli vuonna 2002, kaksi vuotta sen jälkeen, kun Britannian lemmikkieläinpassijärjestelmä alkoi. Tuolloin Kennel Club kirjasi vain näytteilleasettajat eikä yksittäisiä koiria, ja määrä kasvoi edellisvuoden 93:sta 343:een. Tänä vuonna kilpailuun on ilmoitettu yhteensä 20 566 koiraa, joista 2 131 on peräisin ulkomailta, kun vuonna 2011 vastaava luku oli 1 977. Noin 251 koiraa on kotoisin Alankomaista, ja 231 saapui sekä Irlannin tasavallasta että Ranskasta.</w:t>
      </w:r>
    </w:p>
    <w:p>
      <w:r>
        <w:rPr>
          <w:b/>
        </w:rPr>
        <w:t xml:space="preserve">Yhteenveto</w:t>
      </w:r>
    </w:p>
    <w:p>
      <w:r>
        <w:t xml:space="preserve">Järjestäjät ovat ilmoittaneet, että Birminghamin NEC-tapahtumassa järjestettävässä Crufts-koiranäyttelyssä on ennätysmäärä ulkomaisia näyttelyitä.</w:t>
      </w:r>
    </w:p>
    <w:p>
      <w:r>
        <w:rPr>
          <w:b/>
          <w:u w:val="single"/>
        </w:rPr>
        <w:t xml:space="preserve">Asiakirjan numero 46499</w:t>
      </w:r>
    </w:p>
    <w:p>
      <w:r>
        <w:t xml:space="preserve">Pukeutuminen perustuu siihen, miten eturauhassyöpä leviää elimistössä, paljastetaan.</w:t>
      </w:r>
    </w:p>
    <w:p>
      <w:r>
        <w:t xml:space="preserve">Amerikkalainen suunnittelija Arielle Gogh kokosi luomuksen, joka perustuu tohtori Esther Baenan työhön Cancer Research UK Manchester Institute -instituutissa. Se tehtiin osana hanketta, jonka tarkoituksena oli esitellä tutkimusta uudelle yleisölle. Tohtori Baena sanoi, että sen luominen oli ollut hänen työnsä muuttamista "joksikin konkreettiseksi". Hän työskenteli Pennsylvaniassa asuvan Ariella Goghin kanssa videoviestin ja sähköpostin välityksellä mekon suunnittelemiseksi. Manchesterin yliopiston tutkija tohtori Baena sanoi, että vaate, joka on ollut esillä Yhdysvalloissa Bostonin kaupungissa, kuvaa kasvaimen muutosprosessia. "Saimme solujen muodot näyttämään yhä karkeammilta osoittaaksemme kasvaimen etenemistä ja käytimme voimakkaampaa värjäystä erottaaksemme normaalit ja syöpäsolut toisistaan", hän sanoi. "Suurin kannustin osallistumaan tähän hankkeeseen oli se, että voisin auttaa muuttamaan tutkimukseni joksikin konkreettiseksi ja visuaalisesti houkuttelevaksi. "Toivon, että se on saanut ihmiset, jotka eivät normaalisti ajattelisi tiedettä tai syöpätutkimusta, puhumaan tästä tärkeästä aiheesta." Mekko lähtee nyt maailmankiertueelle edistämään yleistä ymmärrystä tieteestä. Eturauhassyöpä Lähde: Tilastokeskus: Cancer Research UK</w:t>
      </w:r>
    </w:p>
    <w:p>
      <w:r>
        <w:rPr>
          <w:b/>
        </w:rPr>
        <w:t xml:space="preserve">Yhteenveto</w:t>
      </w:r>
    </w:p>
    <w:p>
      <w:r>
        <w:t xml:space="preserve">Mekko, jota koristaa kuvio, joka on luotu käyttämällä tutkijan tutkimuksia siitä, miten eturauhassyöpä leviää kehossa, on paljastettu.</w:t>
      </w:r>
    </w:p>
    <w:p>
      <w:r>
        <w:rPr>
          <w:b/>
          <w:u w:val="single"/>
        </w:rPr>
        <w:t xml:space="preserve">Asiakirjan numero 46500</w:t>
      </w:r>
    </w:p>
    <w:p>
      <w:r>
        <w:t xml:space="preserve">Kukaan ei ole immuuni leikkauksille, sanoo Creative Scotland -pomo.</w:t>
      </w:r>
    </w:p>
    <w:p>
      <w:r>
        <w:t xml:space="preserve">Skotlannin luovan alan pääjohtaja Andrew Dixon sanoi, että kukaan ei ole immuuni tässä taloustilanteessa. Hän totesi kuitenkin BBC:n Skotlannin politiikkaohjelmassa, että Skotlanti on "menestystarina" taiteen alalla. Creative Scotland perustetaan yhdistämällä Scottish Arts Council ja Scottish Screen. Prosessi viivästyi sen jälkeen, kun parlamentin jäsenet hylkäsivät uuden viraston perustamista koskevan alkuperäisen lainsäädännön vuonna 2008 opposition väittäessä, että hallitus oli ollut epäselvä rahoitusjärjestelyjen suhteen. Dixon sanoi, että hallitus oli käyttänyt aikaa Creative Scotlandin perustamiseen, ja lisäsi: "Meillä on nyt Skotlannissa menestystarina - meillä on nyt virasto, jolla on valmiudet tarkastella asiaa kokonaisvaltaisesti", hän lisäsi. Leikkauksista hän lisäsi: "En usko, että kukaan voi olla immuuni tämänhetkiselle taloudelliselle ilmapiirille, mutta Creative Scotlandin on löydettävä uusia tapoja investoida lahjakkuuteen, ideoihin ja paikkoihin. "Haluamme luoda Skotlannin kulttuurin puolesta jonkinlaisen rallipuheenvuoron, jonka avulla ihmiset voivat tehdä yhteistyötä ja hyödyntää täällä olevia kykyjä."</w:t>
      </w:r>
    </w:p>
    <w:p>
      <w:r>
        <w:rPr>
          <w:b/>
        </w:rPr>
        <w:t xml:space="preserve">Yhteenveto</w:t>
      </w:r>
    </w:p>
    <w:p>
      <w:r>
        <w:t xml:space="preserve">Skotlannin uuden taidealan viraston johtaja on sanonut, että sen on löydettävä "uusia tapoja" investoida alaan, kun julkisia menoja aiotaan leikata.</w:t>
      </w:r>
    </w:p>
    <w:p>
      <w:r>
        <w:rPr>
          <w:b/>
          <w:u w:val="single"/>
        </w:rPr>
        <w:t xml:space="preserve">Asiakirjan numero 46501</w:t>
      </w:r>
    </w:p>
    <w:p>
      <w:r>
        <w:t xml:space="preserve">Uusi video "näyttää vangittuna olevan Yhdysvaltain kersantti Bowe Bergdahlin".</w:t>
      </w:r>
    </w:p>
    <w:p>
      <w:r>
        <w:t xml:space="preserve">Siinä kersantti Bowe Bergdahlin, 27, terveydentila heikkenee, mutta se antaa hänen perheelleen uutta toivoa hänen mahdollisesta paluustaan. Kersantti Bergdahlin, joka on ollut kateissa kesäkuusta 2009 lähtien, uskotaan olevan Pakistanissa Talebaniin yhteydessä olevan ryhmän hallussa. Videolla viitataan ajankohtaisiin tapahtumiin ja osoitetaan, että ainoa konfliktissa vangittuna pidetty amerikkalainen on edelleen elossa. "Kuten olemme tehneet niin monta kertaa viimeisten neljän ja puolen vuoden aikana, pyydämme hänen vangitsijoitaan vapauttamaan hänet turvallisesti", kersantti Bergdahlin vanhemmat Bob ja Jani Bergdahl sanoivat lausunnossaan keskiviikkona. Yhdysvaltain viranomaiset ovat vahvistaneet videon olemassaolon yhdysvaltalaisille tiedotusvälineille, mutta ovat kieltäytyneet keskustelemasta sen sisällöstä. Talebanien kesäkuussa tekemä ehdotus kersantti Bergdahlin vaihtamisesta useisiin Guantanamo Bayssä Kuubassa vangittuihin korkea-arvoisiin johtaviin agentteihin kariutui vain viikkoja myöhemmin, kun militantit vannoivat taistelevansa Afganistanin presidentin Hamid Karzain hallitusta vastaan. Sotilaan kotikaupunki Hailey, Idaho, on jatkanut hänen muistamistaan erityistapahtumilla ja keltaisilla nauhoilla, jotka on kiinnitetty kaupungin sähkötolppiin ja puihin.</w:t>
      </w:r>
    </w:p>
    <w:p>
      <w:r>
        <w:rPr>
          <w:b/>
        </w:rPr>
        <w:t xml:space="preserve">Yhteenveto</w:t>
      </w:r>
    </w:p>
    <w:p>
      <w:r>
        <w:t xml:space="preserve">Yhdysvaltain armeija on saanut haltuunsa uuden videon yhdysvaltalaissotilaasta, joka vangittiin Afganistanissa yli neljä vuotta sitten, Yhdysvaltain viranomaiset ovat vahvistaneet.</w:t>
      </w:r>
    </w:p>
    <w:p>
      <w:r>
        <w:rPr>
          <w:b/>
          <w:u w:val="single"/>
        </w:rPr>
        <w:t xml:space="preserve">Asiakirjan numero 46502</w:t>
      </w:r>
    </w:p>
    <w:p>
      <w:r>
        <w:t xml:space="preserve">Yorkshiren koulut: Ofstedin mukaan koulujen suorituskyky "suuri huolenaihe</w:t>
      </w:r>
    </w:p>
    <w:p>
      <w:r>
        <w:t xml:space="preserve">Ofstedin viimeisimmän raportin mukaan vain 15 prosenttia Yorkshiren keskiasteen kouluista on luokiteltu erinomaisiksi, kun vastaava luku koko maassa on 26 prosenttia. Ylitarkastaja Sir Michael Wilshaw sanoi, että luvut ovat "erittäin huolestuttavia". Viraston mukaan kokous oli osa pyrkimystä "nostaa standardeja". Ofsted sanoi nimittäneensä äskettäin kahdeksan alueellista johtajaa, joiden tehtävänä on "johtaa parannuksia ja puuttua alisuoriutumiseen paikallisella ja alueellisella tasolla". Yorkshiren ja Humberin alueen virkaan on nimitetty Nick Hudson, joka toimi aiemmin Wiganin neuvoston lasten palvelujen johtajana. Ofstedin mukaan jotkin alueen paikallisviranomaiset suoriutuivat paremmin kuin toiset. Viime vuonna tehtyjen viimeisimpien tarkastusten mukaan Hullin 12 keskiasteen koulusta seitsemän luokiteltiin huonommiksi kuin hyvät, ja kolme koulua arvioitiin riittämättömiksi. Sen sijaan Yorkin kymmenestä yläkoulusta vain kaksi oli huonompia kuin hyviä, ja kolme koulua arvioitiin erinomaisiksi. Sir Michael väitti, että koulumenestys on edelleen liian "postinumeroarvoista". Hän sanoi: "Vaikka Yorkshiren ja Humberin peruskoulut vastaavat kansallista tasoa ja yliopistosektori pärjää paremmin kuin maassa keskimäärin, alueen toisen asteen koulujen suoritukset antavat aihetta suureen huoleen", Michael Michael sanoi.</w:t>
      </w:r>
    </w:p>
    <w:p>
      <w:r>
        <w:rPr>
          <w:b/>
        </w:rPr>
        <w:t xml:space="preserve">Yhteenveto</w:t>
      </w:r>
    </w:p>
    <w:p>
      <w:r>
        <w:t xml:space="preserve">Koulujen tarkastuslaitoksen Ofstedin johtajat ovat kokoontuneet Yorkissa keskustelemaan joidenkin alueen yläkoulujen huonosta suorituksesta.</w:t>
      </w:r>
    </w:p>
    <w:p>
      <w:r>
        <w:rPr>
          <w:b/>
          <w:u w:val="single"/>
        </w:rPr>
        <w:t xml:space="preserve">Asiakirjan numero 46503</w:t>
      </w:r>
    </w:p>
    <w:p>
      <w:r>
        <w:t xml:space="preserve">Enrique Iglesias loukkaantui konserttikoneonnettomuudessa</w:t>
      </w:r>
    </w:p>
    <w:p>
      <w:r>
        <w:t xml:space="preserve">Laulaja oli yrittänyt napata dronea, jota käytetään yleisökuvien ottamiseen hänen konserteissaan. "Jokin meni pieleen ja hän joutui onnettomuuteen", laulajan edustaja paljasti Instagramissa. Iglesias jatkoi esiintymistä onnettomuuden jälkeen ennen kuin hän lensi Los Angelesiin erikoislääkärille. Sosiaalisessa mediassa lauantain konsertin jälkeen Tijuanan Plaza de Toros de Playas -aukiolla julkaistut kuvat näyttivät näyttävän häntä sidotulla oikealla kädellä ja verisessä valkoisessa t-paidassa. Hänen lehdistöagenttinsa Joe Bonillan mukaan Iglesias - espanjalaisen veteraaniesiintyjän Julion poika - "päätti jatkaa ja jatkoi soittamista 30 minuuttia, kun verenvuoto jatkui koko keikan ajan". 40-vuotias "kiidätettiin sitten lentokentälle, jossa ambulanssi otti hänet vastaan [ja hänet] laitettiin sitten lentokoneeseen Los Angelesiin erikoislääkärin luo". Iglesias, yksi latinalaisen musiikin suurimmista tähdistä, vei hiljattain yhdeksän palkintoa Billboard Latin Music Awards -gaalasta. Hänen Sex and Love -maailmankiertueensa seuraava päivämäärä on 3. heinäkuuta Mexico Cityssä.</w:t>
      </w:r>
    </w:p>
    <w:p>
      <w:r>
        <w:rPr>
          <w:b/>
        </w:rPr>
        <w:t xml:space="preserve">Yhteenveto</w:t>
      </w:r>
    </w:p>
    <w:p>
      <w:r>
        <w:t xml:space="preserve">Espanjalainen laulaja Enrique Iglesias on ollut hoidossa sen jälkeen, kun kaksi hänen sormiaan loukkaantui drone-kameran takia Meksikossa pidetyn konsertin aikana.</w:t>
      </w:r>
    </w:p>
    <w:p>
      <w:r>
        <w:rPr>
          <w:b/>
          <w:u w:val="single"/>
        </w:rPr>
        <w:t xml:space="preserve">Asiakirjan numero 46504</w:t>
      </w:r>
    </w:p>
    <w:p>
      <w:r>
        <w:t xml:space="preserve">Despicable Me 2 hallitsee Britannian lipputuloja</w:t>
      </w:r>
    </w:p>
    <w:p>
      <w:r>
        <w:t xml:space="preserve">Vuoden 2010 elokuvan jatko-osa tuotti 14,8 miljoonaa puntaa - 3,6 miljoonaa puntaa enemmän kuin Man of Steel ensimmäisenä viikonloppuna. Teräsmies-elokuva tuotti 2,43 miljoonaa puntaa ja on nyt tuottanut 26,2 miljoonaa puntaa kolmessa viikossa sen jälkeen, kun se julkaistiin Yhdistyneessä kuningaskunnassa. Apokalyptinen komedia This is the End ja trilleri Hummingbird olivat kaksi muuta uutta tulokasta viiden parhaan joukossa. Seth Rogenin komedia tuotti 1,39 miljoonaa puntaa 407 valkokankaalla ja sijoittui neljänneksi. Jason Stathamin tähdittämä Hummingbird puolestaan sijoittui viidenneksi ja tienasi 262 valkokankaalta 206 731 puntaa. Alexander Skarsgardin ja Ellen Pagen tähdittämä ekoterrorismielokuva The East debytoi sijalla 15 tienattuaan 65 523 puntaa vain yhdessä elokuvateatterissa. Maailmanlaajuinen hitti Ensimmäinen Despicable Me -elokuva oli maailmanlaajuinen hitti, joka tuotti yli 543 miljoonaa dollaria (355 miljoonaa puntaa). Minionit, pienet keltaiset kätyrit, jotka esiintyvät molemmissa Despicable Me -elokuvissa, saavat oman spin off -elokuvansa, joka julkaistaan vuonna 2014. Despicable Me 2 näyttää myös hallitsevan Yhdysvaltain lipputuloja. Hollywood Reporter ennustaa, että se voi tehdä sunnuntaihin mennessä 110 miljoonaa dollaria (72 miljoonaa puntaa) ennakkotietojen mukaan ja voittaa Johnny Deppin ohjaaman Lone Ranger -elokuvan. Yhdysvaltain lipputulot jatkavat nousuaan ennätyksellisen toukokuun jälkeen. Box Office Mojon mukaan kesäkuun tuotto oli 1,25 miljardia dollaria (819 miljoonaa puntaa), mikä on 18 prosenttia enemmän kuin viime vuoden kesäkuussa.</w:t>
      </w:r>
    </w:p>
    <w:p>
      <w:r>
        <w:rPr>
          <w:b/>
        </w:rPr>
        <w:t xml:space="preserve">Yhteenveto</w:t>
      </w:r>
    </w:p>
    <w:p>
      <w:r>
        <w:t xml:space="preserve">Animaatioelokuva Despicable Me 2 on noussut Britannian lipputulotilastojen kärkeen, ja se vei avausviikonloppunaan lähes kaksi kolmasosaa koko top 15 -lipputuloista.</w:t>
      </w:r>
    </w:p>
    <w:p>
      <w:r>
        <w:rPr>
          <w:b/>
          <w:u w:val="single"/>
        </w:rPr>
        <w:t xml:space="preserve">Asiakirjan numero 46505</w:t>
      </w:r>
    </w:p>
    <w:p>
      <w:r>
        <w:t xml:space="preserve">Dublin: Äidin ja lasten kuolemantapauksia koskeva murhatutkinta käynnistetty</w:t>
      </w:r>
    </w:p>
    <w:p>
      <w:r>
        <w:t xml:space="preserve">Rathfarnhamin esikaupunkialueelta aiemmin tällä viikolla löydetty ruumiin löytöpaikka on edelleen suljettu. Seema Banu, 37, hänen 11-vuotias tyttärensä Asfira Syed ja kuusivuotias poikansa Faizan Syed löydettiin kuolleina Llewellyn Courtista keskiviikkona. Ruumiiden post mortem -tutkimukset on nyt saatu päätökseen. Yksityiskohtia ei julkisteta operatiivisista syistä. Perheen tiedetään muuttaneen Irlannin tasavaltaan Intiasta muutama vuosi sitten. Poliisi ilmoitti, että pidätyksiä ei ole tehty ja että he jatkavat todistajien haastattelua, tekevät laajoja ovelta ovelle -tutkimuksia ja keräävät ja tutkivat kaikki asiaankuuluvat valvontakamerat. Torstaina lasten koulun rehtori sanoi, että "kaikki heidät tunteneet tulevat kaipaamaan heitä suuresti". Orlaith Curran sanoi, että Ballinteerissa sijaitsevan Educate Together Primary Schoolin henkilökunta oli "syvästi surullinen näistä järkyttävistä tapahtumista".</w:t>
      </w:r>
    </w:p>
    <w:p>
      <w:r>
        <w:rPr>
          <w:b/>
        </w:rPr>
        <w:t xml:space="preserve">Yhteenveto</w:t>
      </w:r>
    </w:p>
    <w:p>
      <w:r>
        <w:t xml:space="preserve">Irlannin poliisi (Gardaí) on käynnistänyt murhatutkinnan sen jälkeen, kun äidin ja hänen kahden lapsensa ruumiit löydettiin talosta Dublinissa.</w:t>
      </w:r>
    </w:p>
    <w:p>
      <w:r>
        <w:rPr>
          <w:b/>
          <w:u w:val="single"/>
        </w:rPr>
        <w:t xml:space="preserve">Asiakirjan numero 46506</w:t>
      </w:r>
    </w:p>
    <w:p>
      <w:r>
        <w:t xml:space="preserve">PPI-valitukset ovat edelleen suuria viimeaikaisesta laskusta huolimatta</w:t>
      </w:r>
    </w:p>
    <w:p>
      <w:r>
        <w:t xml:space="preserve">FOS kertoi, että se otti vastaan 133 819 PPI-valitusta vuoden ensimmäisten kuuden kuukauden aikana, kun se edellisen kuuden kuukauden aikana oli 193 054 valitusta. FOS:n tiedottajan mukaan valitusten määrä oli edelleen "merkittävä". PPI-valitusten osuus FOS:n vastaanottamista tapauksista on edelleen noin 70 prosenttia. FOS sanoi: "Noin 5 000 ihmistä viikossa pyytää tällä hetkellä oikeusasiamiestä tutkimaan PPI-valituksensa. "Tämä on vähemmän kuin vuonna 2013, jolloin saimme yli 12 000 valitusta viikossa, mutta silti huomattavasti enemmän kuin mistään muusta rahoitustuotteesta." Kahden viime vuoden aikana PPI-korvaukset ovat saavuttaneet ennätystasot. Vuonna 2014 palvelu otti vastaan lähes 400 000 uutta tapausta. Kansanedustajat perustivat palvelun ratkaisemaan rahoitusalan yritysten ja kuluttajien välisiä riitoja. Vuodesta 2011 lähtien pankit ovat maksaneet asiakkaille korvauksia 16 miljardia puntaa, kertoo kaupungin valvontaviranomainen Financial Conduct Authority. FOS:n pääasiamies Caroline Wayman sanoi: "Vastuu PPI:n massamääräisen vääränlaisen myynnin selvittämisestä on edelleen suurin osa oikeusasiamiehen työmäärästä. "Yhä useammat ihmiset kääntyvät turhautuneina puoleemme, kun he kokevat, että heidän pankkinsa tai vakuutusyhtiönsä ei yksinkertaisesti ymmärrä tai välitä." PPI-vakuutukset on tarkoitettu kattamaan asiakkaat, jotka eivät pysty työskentelemään sairauden tai työttömyyden vuoksi, mutta niitä on usein myyty asiakkaille, jotka eivät täytä vaatimuksia. FCA:n toimitusjohtaja Martin Wheatley sanoi: "Sen varmistaminen, että kaikkia aiemmin virheellisesti myytyjä PPI-korvauksia kohdellaan nyt oikeudenmukaisesti ja että niille maksetaan korvausta, jos se on tarpeen, on tärkeä askel luottamuksen palauttamiseksi rahoituslaitoksiin." Valitukset saattavat lisääntyä jälleen vuoden jälkipuoliskolla sen jälkeen, kun FCA määräsi rahoitusyritykset käsittelemään uudelleen 2,5 miljoonaa valitusta vuosina 2012 ja 2013. FOS:n mukaan tapausten ratkaiseminen voi kestää 18-24 kuukautta valitusten määrän vuoksi.</w:t>
      </w:r>
    </w:p>
    <w:p>
      <w:r>
        <w:rPr>
          <w:b/>
        </w:rPr>
        <w:t xml:space="preserve">Yhteenveto</w:t>
      </w:r>
    </w:p>
    <w:p>
      <w:r>
        <w:t xml:space="preserve">Maksusuojavakuutuksia (PPI) koskevat valitukset ovat vähentyneet viime vuoden ennätyslukemiin verrattuna, mutta ovat edelleen historiallisen korkealla tasolla, kertoo rahoitusasiamiespalvelu (FOS).</w:t>
      </w:r>
    </w:p>
    <w:p>
      <w:r>
        <w:rPr>
          <w:b/>
          <w:u w:val="single"/>
        </w:rPr>
        <w:t xml:space="preserve">Asiakirjan numero 46507</w:t>
      </w:r>
    </w:p>
    <w:p>
      <w:r>
        <w:t xml:space="preserve">HighSpeedFerries ilmoittaa Weymouthista Cherbourgiin liikennöivän lautan suunnitelmista</w:t>
      </w:r>
    </w:p>
    <w:p>
      <w:r>
        <w:t xml:space="preserve">HighSpeedFerriesin mukaan se toivoo voivansa käyttää Condor Ferriesin jättämää terminaalia, sillä Condor Ferries siirtää palvelunsa Pooleen. Uuden lauttayhtiön mukaan ensimmäinen lauttareitti kestää alle kaksi tuntia. Weymouth and Portland Borough Council sanoi käyvänsä kaupallisia neuvotteluja mahdollisen operaattorin kanssa. Viranomainen, jonka on määrä keskustella lauttaterminaalin tulevaisuudesta torstaina pidettävässä täysistunnossa, totesi, että uusi palvelu voisi vaikuttaa myönteisesti paikallistalouteen ja lisätä neuvoston satamatuloja. Jos asiasta sovitaan, palvelu voisi alkaa myöhemmin tänä vuonna, ja vuoteen 2016 mennessä olisi tarkoitus ottaa käyttöön kaksi tai kolme vuoroa päivässä. HighSpeedFerriesin mukaan uusi reitti loisi 90 työpaikkaa Weymouthiin ja Portlandiin. Lauttayhtiö oli vuonna 2010 harkinnut liikennöinnin aloittamista Portlandista Ranskaan.</w:t>
      </w:r>
    </w:p>
    <w:p>
      <w:r>
        <w:rPr>
          <w:b/>
        </w:rPr>
        <w:t xml:space="preserve">Yhteenveto</w:t>
      </w:r>
    </w:p>
    <w:p>
      <w:r>
        <w:t xml:space="preserve">Uusi matkustajalauttaliikenne Weymouthista Ranskan Cherbourgiin voisi aloittaa liikennöinnin syksyllä.</w:t>
      </w:r>
    </w:p>
    <w:p>
      <w:r>
        <w:rPr>
          <w:b/>
          <w:u w:val="single"/>
        </w:rPr>
        <w:t xml:space="preserve">Asiakirjan numero 46508</w:t>
      </w:r>
    </w:p>
    <w:p>
      <w:r>
        <w:t xml:space="preserve">Hoivakodin asukas toivoi "isoja hauiksia" stripparina</w:t>
      </w:r>
    </w:p>
    <w:p>
      <w:r>
        <w:t xml:space="preserve">Naiselle annettiin melkein "täysi vuoro" sen jälkeen, kun hän oli laittanut toiveensa Suffolkin kodin "toivomuspuuhun". Johtajat kertoivat, että useimmat ihmiset pyysivät rantamatkaa tai mukavaa iltapäiväteetä, mutta he päättivät vastata pyyntöön, joka koski "palomiestä" riisuutumaan. Toive toteutui Bury St Edmundsissa sijaitsevassa Glastonbury Court -hoitokodissa. Palomieheksi pukeutunut strippari ilmestyi paikalle kaksi viikkoa sitten ja alkoi heiluttaa veljeään villisti ympäriinsä ennen kuin riisuutui alushousuihinsa asti. "Minusta hän oli uskomaton - toivoisin, että hän voisi käydä meillä joka päivä", sanoi pyynnön esittänyt asukas. "Hän sai minut tuntemaan itseni taas nuoreksi, rakastin jokaista sekuntia." Kodin johtaja Sharlene Van Tonder sanoi, että hoivakotielämä ei ole pelkkää neulomista tai television katselua, ja sanoi, että he "haluavat varmistaa, ettei rajoituksia ole, jotta jokainen päivä voi olla erilainen ja hauska". Hän kuitenkin myönsi, että hyvin öljytty mies-käskijä ei ollut "tyypillinen vierailija", jota iäkkäät asukkaat yleensä viihdyttivät.</w:t>
      </w:r>
    </w:p>
    <w:p>
      <w:r>
        <w:rPr>
          <w:b/>
        </w:rPr>
        <w:t xml:space="preserve">Yhteenveto</w:t>
      </w:r>
    </w:p>
    <w:p>
      <w:r>
        <w:t xml:space="preserve">Hoivakodin henkilökunta toteutti erään asukkaan joulutoiveen, kun strippari, jolla oli "suuri rinta ja isot hauikset", vieraili hänen luonaan.</w:t>
      </w:r>
    </w:p>
    <w:p>
      <w:r>
        <w:rPr>
          <w:b/>
          <w:u w:val="single"/>
        </w:rPr>
        <w:t xml:space="preserve">Asiakirjan numero 46509</w:t>
      </w:r>
    </w:p>
    <w:p>
      <w:r>
        <w:t xml:space="preserve">Birminghamin kameratutkimusta johti rahaston jäsen</w:t>
      </w:r>
    </w:p>
    <w:p>
      <w:r>
        <w:t xml:space="preserve">West Midlandsin poliisipäällikkö Chris Sims on pyytänyt Thames Valleyn poliisin poliisipäällikköä Sara Thorntonia suorittamaan tarkastelun. Sara Thornton on Association of Chief Police Officers, Terrorism and Allied Matters -järjestön jäsen. 218 kameraa asennettiin osissa itäistä Birminghamin aluetta. West Midlandsin poliisi totesi lausunnossaan: "Olemme saaneet palautetta hänen nimittämisestään, koska hän on ACPO:n TAM-järjestön jäsen, ja siitä, miten tämä saattaa vaikuttaa luottamukseen. "Poliisipäällikkö tunnustaa tämän ja aikoo tuoda nämä huolenaiheet esiin hänelle." Valituksia tehtiin sen jälkeen, kun kamerat oli asennettu Washwood Heathin ja Sparkbrookin alueille, joilla on paljon muslimiväestöä. Hankkeen takana oli Safer Birmingham Project (SBP), joka koostuu kaupunginvaltuustosta, poliisista ja muista virastoista, ja rahoitus saatiin Terrorism and Allied Matters -rahastosta, jota hallinnoi Association of Chief Police Officers.</w:t>
      </w:r>
    </w:p>
    <w:p>
      <w:r>
        <w:rPr>
          <w:b/>
        </w:rPr>
        <w:t xml:space="preserve">Yhteenveto</w:t>
      </w:r>
    </w:p>
    <w:p>
      <w:r>
        <w:t xml:space="preserve">Terrorisminvastaisesta rahastosta maksettujen kameroiden tarkastelua johtaa rahoituksen myöntäneen ryhmän jäsen.</w:t>
      </w:r>
    </w:p>
    <w:p>
      <w:r>
        <w:rPr>
          <w:b/>
          <w:u w:val="single"/>
        </w:rPr>
        <w:t xml:space="preserve">Asiakirjan numero 46510</w:t>
      </w:r>
    </w:p>
    <w:p>
      <w:r>
        <w:t xml:space="preserve">Luoteisen alueen rattijuopumusluvut nousseet</w:t>
      </w:r>
    </w:p>
    <w:p>
      <w:r>
        <w:t xml:space="preserve">Luku sisältää ne, jotka eivät olleet ajokuntoisia tai jotka eivät pystyneet tai kieltäytyivät antamasta näytettä. Viime vuoden operaation aikana havaittiin 43 henkilöä. Apulaispoliisipäällikkö Duncan McCausland sanoi, että on "hämmästyttävää", että kuljettajat ovat edelleen vaarassa tappaa tai vahingoittaa itseään pahimmissa ajo-olosuhteissa kuin koskaan. "Jotkut ihmiset vain luulevat, että riski ei koske heitä ja että he ovat lain yläpuolella", hän sanoi. "Havaitsemamme henkilöt joutuvat oikeuden eteen, ja he menettävät ajokorttinsa." Operaation aikana poliisi pysäytti ja teki puhalluskokeita 4 357 kuljettajalle eri puolilla Pohjois-Irlantia. Havaintojen kokonaismäärä oli pienempi kuin viime vuonna, mutta 364 henkilöä ei läpäissyt testiä.</w:t>
      </w:r>
    </w:p>
    <w:p>
      <w:r>
        <w:rPr>
          <w:b/>
        </w:rPr>
        <w:t xml:space="preserve">Yhteenveto</w:t>
      </w:r>
    </w:p>
    <w:p>
      <w:r>
        <w:t xml:space="preserve">Poliisin mukaan PSNI:n talvisen rattijuopumusoperaation aikana Luoteis-Suomessa havaittiin 45 ihmistä.</w:t>
      </w:r>
    </w:p>
    <w:p>
      <w:r>
        <w:rPr>
          <w:b/>
          <w:u w:val="single"/>
        </w:rPr>
        <w:t xml:space="preserve">Asiakirjan numero 46511</w:t>
      </w:r>
    </w:p>
    <w:p>
      <w:r>
        <w:t xml:space="preserve">"Työskennelkää kirjastoissa" Northamptonshiren neuvoston henkilökunnalle sanottiin.</w:t>
      </w:r>
    </w:p>
    <w:p>
      <w:r>
        <w:t xml:space="preserve">Northamptonshiren kreivikunnan neuvoston nykyinen päämaja on myyty. Työntekijöiden, myös sosiaalityöntekijöiden, on muutettava pois maaliskuun loppuun mennessä, mutta uuteen Angel Square -rakennukseen Northamptonissa voidaan muuttaa vasta kuukautta myöhemmin. Unison sanoi olevansa huolissaan siitä, että henkilökunta voi joutua luottamuksellisuusongelmiin, kun se päivittää tiedostoja kirjastoissa. Live: Alun perin Angel Squaren kompleksin piti olla valmis vuoden 2016 lopussa. Mutta neuvosto sanoo nyt, että se voi siirtää koko henkilökunnan sinne vasta huhtikuun lopussa. "Ei mikään helppo tehtävä" Ei ole selvää, kuinka moni nykyisessä pääkonttorissa, John Dryden Housessa, työskentelevistä 1 600 työntekijästä joutuu muuttamaan. Unisonin Alvarez Wilkinson sanoi: "Meille on kerrottu, että sosiaalityöntekijät voivat käydä kirjastoissa päivittämässä tietonsa. "Olemme huolissamme henkilökunnastamme - kuten kirjastoissa tiedostojaan päivittävistä sosiaalityöntekijöistä - luottamuksellisuudesta." Neuvoston tiedottaja sanoi: "Koko henkilökunnan kokoaminen 1 Angel Square -aukiolle on valtava etu kaupungin keskustalle, ja se tarkoittaa, että henkilökuntamme voi nauttia nykyaikaisista työolosuhteista tarkoitusta varten rakennetussa pääkonttorissa. "Yli 2 000 työntekijän siirtäminen 12 rakennuksesta uuteen rakennukseen ei ole helppo tehtävä."</w:t>
      </w:r>
    </w:p>
    <w:p>
      <w:r>
        <w:rPr>
          <w:b/>
        </w:rPr>
        <w:t xml:space="preserve">Yhteenveto</w:t>
      </w:r>
    </w:p>
    <w:p>
      <w:r>
        <w:t xml:space="preserve">Erään lääninhallituksen henkilöstöä on kehotettu työskentelemään joko kirjastossa tai kotoa käsin, koska uuden pääkonttorin rakennustyöt ovat viivästyneet.</w:t>
      </w:r>
    </w:p>
    <w:p>
      <w:r>
        <w:rPr>
          <w:b/>
          <w:u w:val="single"/>
        </w:rPr>
        <w:t xml:space="preserve">Asiakirjan numero 46512</w:t>
      </w:r>
    </w:p>
    <w:p>
      <w:r>
        <w:t xml:space="preserve">Epäilty virus vaikuttaa Obanin ja saarten lauttaliikenteeseen</w:t>
      </w:r>
    </w:p>
    <w:p>
      <w:r>
        <w:t xml:space="preserve">Caledonian MacBrayne ilmoitti, että se oli vetänyt varotoimenpiteenä pois liikenteestä MV Lord of the Isles -aluksensa. Tiistain liikennöinti Obanin, Barran Castlebayn ja South Uistin Lochboisdalen välillä on peruttu. CalMacin mukaan myös loppuviikon laivaliikenne häiriintyy. Lauttaoperaattori pyysi matkustajilta anteeksi haittaa. Vaurio kohdistui kuuteen työntekijään. CalMacin mukaan yksikään matkustaja ei ollut sairastunut. Keskiviikkona klo 07:00 Barrasta Obaniin ja klo 08:55 Lochboisdalesta Obaniin liikennöivä lautta on peruttu. Torstain klo 15:40 Obanista Uistiin ja Barraan lähtevä vuoro, perjantain klo 07:00 Barrasta Obaniin lähtevä vuoro ja klo 08:55 Lochboisdalesta Obaniin lähtevä vuoro on myös peruttu. Aiheeseen liittyvät Internet-linkit Caledonian MacBrayne Geograph</w:t>
      </w:r>
    </w:p>
    <w:p>
      <w:r>
        <w:rPr>
          <w:b/>
        </w:rPr>
        <w:t xml:space="preserve">Yhteenveto</w:t>
      </w:r>
    </w:p>
    <w:p>
      <w:r>
        <w:t xml:space="preserve">Epäilty virusinfektio lauttamiehistön keskuudessa on keskeyttänyt Obanin ja Western Islesin välisen liikenteen.</w:t>
      </w:r>
    </w:p>
    <w:p>
      <w:r>
        <w:rPr>
          <w:b/>
          <w:u w:val="single"/>
        </w:rPr>
        <w:t xml:space="preserve">Asiakirjan numero 46513</w:t>
      </w:r>
    </w:p>
    <w:p>
      <w:r>
        <w:t xml:space="preserve">Aurigny ei veloita matkatavaroista</w:t>
      </w:r>
    </w:p>
    <w:p>
      <w:r>
        <w:t xml:space="preserve">Lentoyhtiö, jonka tappiot olivat 1,6 miljoonaa puntaa vuonna 2009 ja 1,4 miljoonaa puntaa marraskuussa 2010, sanoi, että tämä johtui siitä huolimatta, että se voisi olla tulojen tuottaja. Kaupallisen johtajan Malcolm Couparin mukaan lisäkustannukset voivat todellisuudessa karkottaa vakiomatkustajia. Hänen mukaansa maksu oli käytäntö, jonka tiedettiin olevan epäsuosittu matkustajien keskuudessa. Coupar sanoi: "Ylimääräiset matkatavarat tai itse asiassa matkatavarat ylipäätään ovat yksi niistä kiistanalaisista asioista, joista ihmiset kiistelevät halpalentoyhtiöiden kanssa. "Se on epäilemättä tulonhankkimismahdollisuus, mutta se voisi vieraannuttaa kanta-asiakkaamme, enkä usko, että matkatavaramaksuista kerättävät tulot voisivat korvata näitä tuloja."</w:t>
      </w:r>
    </w:p>
    <w:p>
      <w:r>
        <w:rPr>
          <w:b/>
        </w:rPr>
        <w:t xml:space="preserve">Yhteenveto</w:t>
      </w:r>
    </w:p>
    <w:p>
      <w:r>
        <w:t xml:space="preserve">Guernsey Statesin omistama lentoyhtiö Aurigny sanoo, ettei se aio periä matkustajilta maksua matkatavaroista.</w:t>
      </w:r>
    </w:p>
    <w:p>
      <w:r>
        <w:rPr>
          <w:b/>
          <w:u w:val="single"/>
        </w:rPr>
        <w:t xml:space="preserve">Asiakirjan numero 46514</w:t>
      </w:r>
    </w:p>
    <w:p>
      <w:r>
        <w:t xml:space="preserve">Lontoo 2012: Weymouth Moving Tides -kulkue</w:t>
      </w:r>
    </w:p>
    <w:p>
      <w:r>
        <w:t xml:space="preserve">Moving Tides -kulkue Weymouthissa päätti Maritime Mix - Lontoon 2012 kulttuurin olympialaiset meren äärellä -tapahtuman. Tapahtumassa esiintyi yli 1 000 ihmistä, muun muassa koululaisia, taiteilijoita ja muusikoita. Kulkueen pukuteemoja olivat muun muassa olympiapurjehdus ja jurakautiset merenelävät. Weymouthin ja Portlandin kaupunginvaltuutettu Ian Bruce sanoi: "Weymouthin ja Portlandin on ollut hienoa olla näin merkittävässä roolissa maailman suurimmassa urheilu- ja kulttuurinäytöksessä." Kulkue peruttiin 12. heinäkuuta olympiasoihdunkulkujen aikana, kun Met Office antoi keltaisen varoituksen rankkasateista Länsi-Dorsetissa. Weymouth ja Portland isännöi Lontoon 2012 olympialaisten ja paralympialaisten purjehduskilpailuja.</w:t>
      </w:r>
    </w:p>
    <w:p>
      <w:r>
        <w:rPr>
          <w:b/>
        </w:rPr>
        <w:t xml:space="preserve">Yhteenveto</w:t>
      </w:r>
    </w:p>
    <w:p>
      <w:r>
        <w:t xml:space="preserve">Weymouthin ja Portlandin kisojen juhlallisuudet päättyivät kulkueeseen, joka peruttiin huonon sään vuoksi ennen olympialaisten soihtuviestiä.</w:t>
      </w:r>
    </w:p>
    <w:p>
      <w:r>
        <w:rPr>
          <w:b/>
          <w:u w:val="single"/>
        </w:rPr>
        <w:t xml:space="preserve">Asiakirjan numero 46515</w:t>
      </w:r>
    </w:p>
    <w:p>
      <w:r>
        <w:t xml:space="preserve">Teini-ikäinen pyöräilijä kriittisessä tilassa Hamiltonin onnettomuuden jälkeen</w:t>
      </w:r>
    </w:p>
    <w:p>
      <w:r>
        <w:t xml:space="preserve">Onnettomuus tapahtui Motherwell Roadilla Hamiltonissa noin kello 22.40 lauantaina. Vihreän Fiat 500:n kuljettaja pysähtyi paikalle, ja paikalle kutsuttiin pelastuspalvelut. Poikaa hoidetaan Glasgow'n Queen Elizabeth University Hospitalissa, jossa hänen tilansa on kriittinen. Poliisi haluaa puhua kaikille, jotka näkivät onnettomuuden. Ylikonstaapeli Craig McDonald sanoi: "Vetoamme keneen tahansa, joka on saattanut nähdä tämän tapauksen tai huomannut pyöräilijän tai vihreän Fiat 500:n hieman ennen tapahtumaa. "Pyydän myös autoilijoita, jotka olivat kyseisellä alueella lauantaina noin kello 22.40, tarkistamaan kojelautakameran tallenteet."</w:t>
      </w:r>
    </w:p>
    <w:p>
      <w:r>
        <w:rPr>
          <w:b/>
        </w:rPr>
        <w:t xml:space="preserve">Yhteenveto</w:t>
      </w:r>
    </w:p>
    <w:p>
      <w:r>
        <w:t xml:space="preserve">17-vuotias poika on loukkaantunut vakavasti törmäyksessä, jossa hänen musta maastopyöränsä ja auto törmäsivät Lanarkshiressä.</w:t>
      </w:r>
    </w:p>
    <w:p>
      <w:r>
        <w:rPr>
          <w:b/>
          <w:u w:val="single"/>
        </w:rPr>
        <w:t xml:space="preserve">Asiakirjan numero 46516</w:t>
      </w:r>
    </w:p>
    <w:p>
      <w:r>
        <w:t xml:space="preserve">'Vakava tulipalo' repi läpi tehdasyksikön Cradley Heathissa</w:t>
      </w:r>
    </w:p>
    <w:p>
      <w:r>
        <w:t xml:space="preserve">Palomiehet kutsuttiin Cradley Heathin Doulton Roadilla sijaitsevaan rakennukseen hieman puolenyön jälkeen. Noin 30 palomiestä puuttui paloon ja pumppasi vettä läheisestä Dudleyn kanavasta saadakseen liekit hallintaan. Kenenkään ei kerrottu loukkaantuneen tulipalossa, ja tutkinta on käynnissä. West Midlandsin palokunta on edelleen paikalla sammuttamassa paloa. Seuraa BBC West Midlandsia Facebookissa ja Twitterissä ja tilaa paikalliset uutispäivitykset suoraan puhelimeesi.</w:t>
      </w:r>
    </w:p>
    <w:p>
      <w:r>
        <w:rPr>
          <w:b/>
        </w:rPr>
        <w:t xml:space="preserve">Yhteenveto</w:t>
      </w:r>
    </w:p>
    <w:p>
      <w:r>
        <w:t xml:space="preserve">Vakava tulipalo on riehunut teollisuusyksikössä Dudleyssä.</w:t>
      </w:r>
    </w:p>
    <w:p>
      <w:r>
        <w:rPr>
          <w:b/>
          <w:u w:val="single"/>
        </w:rPr>
        <w:t xml:space="preserve">Asiakirjan numero 46517</w:t>
      </w:r>
    </w:p>
    <w:p>
      <w:r>
        <w:t xml:space="preserve">Palontorjuntamuseon ajoneuvot siirrettiin pois RAF Scamptonista</w:t>
      </w:r>
    </w:p>
    <w:p>
      <w:r>
        <w:t xml:space="preserve">RAF:n palontorjuntamuseo RAF Scamptonissa Lincolnshiressä suljettiin, koska tilaa tarvittiin lentonäytöksen järjestämiseen. Museo toimi Scamptonin lentokonehalleissa noin 14 vuotta, ja se suljettiin tammikuussa. Osa 50:stä ajoneuvosta lähti uuteen, noin 25 kilometrin (16 mailin) päässä Gainsborough'ssa sijaitsevaan paikkaan, jonka on määrä avautua vuonna 2018. Ensi vuonna vietetään RAF:n 100-vuotisjuhlaa. Kokoelmaan kuuluu sammutusajoneuvoja merivoimien ilmavoimien palokunnasta, kuninkaallisesta laivastosta, armeijasta, puolustusvoimien palokunnasta ja ilmavoimien palokunnasta Museolla oli aikoinaan kaksi toimipaikkaa - Kentissä entisellä RAF:n asemalla Manstonissa ja pääkokoelma RAF Scamptonissa. Lincolnin lähellä sijaitseva RAF Scampton on RAF:n akrobaattiryhmän Red Arrowsin kotikenttä. RAF Scamptonin lentonäytös järjestettiin syyskuussa, ja se houkutteli järjestäjien mukaan yli 50 000 katsojaa.</w:t>
      </w:r>
    </w:p>
    <w:p>
      <w:r>
        <w:rPr>
          <w:b/>
        </w:rPr>
        <w:t xml:space="preserve">Yhteenveto</w:t>
      </w:r>
    </w:p>
    <w:p>
      <w:r>
        <w:t xml:space="preserve">Maan ainoa puolustusministeriön palontorjuntamuseo on alkanut siirtää ajoneuvojaan Red Arrowsin tiloista uuteen paikkaan.</w:t>
      </w:r>
    </w:p>
    <w:p>
      <w:r>
        <w:rPr>
          <w:b/>
          <w:u w:val="single"/>
        </w:rPr>
        <w:t xml:space="preserve">Asiakirjan numero 46518</w:t>
      </w:r>
    </w:p>
    <w:p>
      <w:r>
        <w:t xml:space="preserve">Jurassic World vie 511 miljoonaa dollaria ennätyksellisellä avausviikonlopullaan</w:t>
      </w:r>
    </w:p>
    <w:p>
      <w:r>
        <w:t xml:space="preserve">Jurassic World oli suosituin näytös kaikissa 66 maassa, joissa se julkaistiin. Exhibitor Relations -yrityksen mukaan elokuva tuotti Yhdysvalloissa 204,6 miljoonaa dollaria (131,4 miljoonaa puntaa). Kiinassa se tuotti 100 miljoonaa dollaria ja Yhdistyneessä kuningaskunnassa ja Irlannissa 29,6 miljoonaa dollaria (19 miljoonaa puntaa), mikä on osa ennätyksellistä 511,8 miljoonan dollarin maailmanlaajuista kokonaiskertymää. Universal Picturesin elokuvalla oli toiseksi eniten tuottoa tuottanut avausviikonloppu Yhdysvalloissa. Ennätystä pitää hallussaan Marvelin The Avengers, joka tuotti 207,4 miljoonaa dollaria vuonna 2012. Jurassic World voi kuitenkin vielä syrjäyttää sarjakuvaelokuvan, sillä viikonlopun luvut ovat osittain arvioita. Lopulliset luvut selviävät myöhemmin maanantaina. Jurassic Worldin yhteistuotannosta vastasi Steven Spielberg, joka ohjasi sarjan kaksi ensimmäistä elokuvaa, ja sen ohjasi Colin Trevorrow. Sen pääosissa nähdään Chris Pratt ja Bryce Dallas Howard. Exhibitor Relationsin lipputuloanalyytikko Jeff Bock kertoi Variety.comille: "Ihmisten pitäisi kutsua dinosauruksia alkuperäisiksi supersankareiksi. Ne ovat juuri nyt yhtä suuria kuin Iron Man, Teräsmies tai Batman." Jurassic Park oli suuri maailmanlaajuinen menestys vuonna 1993, ja se tuotti maailmanlaajuisesti yli miljardi dollaria. Sitä seurasi The Lost World: Jurassic Park neljä vuotta myöhemmin ja Jurassic Park III vuonna 2001. Kolmas elokuva sai huonot arvostelut ja tuotti paljon vähemmän kuin edeltäjänsä. Analyytikot sanovat, että uusimman elokuvan menestys oikeuttaa päätöksen käynnistää sarja uudelleen uudelle sukupolvelle dinosaurusfaneja.</w:t>
      </w:r>
    </w:p>
    <w:p>
      <w:r>
        <w:rPr>
          <w:b/>
        </w:rPr>
        <w:t xml:space="preserve">Yhteenveto</w:t>
      </w:r>
    </w:p>
    <w:p>
      <w:r>
        <w:t xml:space="preserve">Jurassic Park -sarjan neljännestä osasta on tullut ensimmäinen elokuva, joka keräsi avausviikonloppunaan yli 500 miljoonan dollarin lipputulot.</w:t>
      </w:r>
    </w:p>
    <w:p>
      <w:r>
        <w:rPr>
          <w:b/>
          <w:u w:val="single"/>
        </w:rPr>
        <w:t xml:space="preserve">Asiakirjan numero 46519</w:t>
      </w:r>
    </w:p>
    <w:p>
      <w:r>
        <w:t xml:space="preserve">Coronavirus: Peru rajoittaa liikkumista sukupuolen mukaan leviämisen estämiseksi</w:t>
      </w:r>
    </w:p>
    <w:p>
      <w:r>
        <w:t xml:space="preserve">Miehet voivat lähteä kotoa vain maanantaisin, keskiviikkoisin ja perjantaisin, naiset tiistaisin, torstaisin ja lauantaisin. Sunnuntaisin kukaan ei saa poistua. Panama otti aiemmin tällä viikolla käyttöön samanlaisia rajoituksia. Perussa on todettu yli 1 400 vahvistettua Covid-19-tapausta ja 55 siihen liittyvää kuolemantapausta. Presidentti Martín Vizcarra sanoi torstaina, että aiemmat valvontatoimenpiteet ovat tuottaneet hyviä tuloksia, "mutta eivät sitä, mitä toivottiin". Hän vaati "ylimääräisiä ponnisteluja tämän taudin valvomiseksi" ja sanoi, että uusien sukupuoleen perustuvien rajoitusten pitäisi puolittaa julkisella paikalla kerrallaan liikkuvien ihmisten määrä. "Meidän on saatava vähemmän ihmisiä kaduille joka päivä", hän lisäsi. Uudet säännöt tulivat voimaan perjantaina, ja ne kestävät 12. huhtikuuta asti, jolloin 16. maaliskuuta määrätty valtakunnallinen lukitus on tarkoitus purkaa. Sisäministeri Carlos Morán varoitti, että poliisi ja asevoimat panevat uudet toimenpiteet täytäntöön. "Sunnuntaina kaikkien on oltava kotona", hän sanoi. "Pankit eivät toimi, ja supermarketit, markkinat ja kaupat ovat suljettuina. Myöskään apteekkeja ei ole. Kenelläkään ei ole perusteita lähteä pois."</w:t>
      </w:r>
    </w:p>
    <w:p>
      <w:r>
        <w:rPr>
          <w:b/>
        </w:rPr>
        <w:t xml:space="preserve">Yhteenveto</w:t>
      </w:r>
    </w:p>
    <w:p>
      <w:r>
        <w:t xml:space="preserve">Peru on aloittanut uusien tiukkojen toimenpiteiden toteuttamisen koronaviruksen leviämisen estämiseksi ja rajoittanut yleisön liikkumista sukupuolen mukaan.</w:t>
      </w:r>
    </w:p>
    <w:p>
      <w:r>
        <w:rPr>
          <w:b/>
          <w:u w:val="single"/>
        </w:rPr>
        <w:t xml:space="preserve">Asiakirjan numero 46520</w:t>
      </w:r>
    </w:p>
    <w:p>
      <w:r>
        <w:t xml:space="preserve">Lontoon kaupunki lisää aseistettuja poliisipartioita Pariisin iskujen jälkeen</w:t>
      </w:r>
    </w:p>
    <w:p>
      <w:r>
        <w:t xml:space="preserve">Se aikoo rahoittaa vakuuden korotuksen korottamalla elinkeinoveroja 0,1 pennillä 0,4 punnasta 0,5 puntaan. Poliisiviranomaisten rahoitus voidaan kerätä paikallisesti, sisäministeri on sanonut. Kaupungin alhaisen asukasluvun vuoksi rahoitus kerättäisiin huhtikuusta alkaen pikemminkin verojen korotuksella kuin kunnallisveron korotuksella. "Ratkaiseva rooli" Se arvioi, että Square Milessa asuu noin 9 000 ihmistä. City of London Corporationin talouskomitean puheenjohtaja Roger Chadwick sanoi: "Haluamme määrätietoisesti varmistaa, että Cityn poliiseilla on käytössään resurssit, joita he tarvitsevat torjuakseen terrorismin uhkaa kaduillamme - erityisesti viime vuonna Pariisissa tapahtuneiden iskujen jälkeen. "Tämä päätös vahvistaa kaupungin aseistettuja vastarintaryhmiä ja tukee niiden ratkaisevaa tehtävää yleisön puolesta terrori-iskun sattuessa." Lontoon poliisipäällikkö Ian Dyson sanoi: "Terrorismin uhka kehittyy ja mukautuu jatkuvasti, ja yhteistyössä City of London Corporationin kanssa pyrimme jatkuvasti varmistamaan, että meillä on oikeat taidot ja valmiudet Square Milen suojelemiseksi. "Tämä lisäinvestointi varmistaa, että voimme jatkossakin suojella Square Milen asukkaita, yrityksiä ja rakennuksia terrorismilta."</w:t>
      </w:r>
    </w:p>
    <w:p>
      <w:r>
        <w:rPr>
          <w:b/>
        </w:rPr>
        <w:t xml:space="preserve">Yhteenveto</w:t>
      </w:r>
    </w:p>
    <w:p>
      <w:r>
        <w:t xml:space="preserve">City of London Corporation on luvannut 1,6 miljoonaa puntaa lisää aseistettujen poliisipartioiden lisäämiseen Square Milessa Pariisin iskujen jälkeen.</w:t>
      </w:r>
    </w:p>
    <w:p>
      <w:r>
        <w:rPr>
          <w:b/>
          <w:u w:val="single"/>
        </w:rPr>
        <w:t xml:space="preserve">Asiakirjan numero 46521</w:t>
      </w:r>
    </w:p>
    <w:p>
      <w:r>
        <w:t xml:space="preserve">Menojen uudelleentarkastelu: Walsallin neuvosto pyrkii säilyttämään palvelut</w:t>
      </w:r>
    </w:p>
    <w:p>
      <w:r>
        <w:t xml:space="preserve">Maaliskuussa Walsallin neuvoston johtaja Mike Bird sanoi, että 10 prosentin leikkaus valtion rahoituksessa merkitsisi 50 prosentin henkilöstövähennystä. Nyt konservatiivien hallitsema neuvosto ilmoitti, että myös yhteisöryhmiä saatetaan pyytää hoitamaan kirjastoja ja hyväntekeväisyysjärjestöjä pyydetään tekemään enemmän. Valtuutettu Chris Towe sanoi, että näin varmistettaisiin "tärkeiden asioiden" säilyminen. Talouskabinetin jäsen sanoi: "Kun rahaa katoaa, yksi suurimmista kuluista on tietenkin henkilöstö. "Siitä ei ole epäilystäkään. "Henkilöstöä vähennetään siis. "Emme pysty tekemään yhtä paljon kuin aiemmin, se on seurausta tästä kaikesta. "Varmistamme kuitenkin, että Walsallin asukkaille tärkeät asiat säilyvät."</w:t>
      </w:r>
    </w:p>
    <w:p>
      <w:r>
        <w:rPr>
          <w:b/>
        </w:rPr>
        <w:t xml:space="preserve">Yhteenveto</w:t>
      </w:r>
    </w:p>
    <w:p>
      <w:r>
        <w:t xml:space="preserve">Black Countryn valtuusto on sanonut toivovansa, että se voi säilyttää mahdollisimman monet palvelut ennen hallituksen suunniteltuja leikkauksia, mutta varoitti, että työpaikkoja vähennetään.</w:t>
      </w:r>
    </w:p>
    <w:p>
      <w:r>
        <w:rPr>
          <w:b/>
          <w:u w:val="single"/>
        </w:rPr>
        <w:t xml:space="preserve">Asiakirjan numero 46522</w:t>
      </w:r>
    </w:p>
    <w:p>
      <w:r>
        <w:t xml:space="preserve">Kanadalaispanimo pyytää anteeksi olutta, jonka nimi on "häpykarvat" maoriksi.</w:t>
      </w:r>
    </w:p>
    <w:p>
      <w:r>
        <w:t xml:space="preserve">Albertassa sijaitseva Hell's Basement Brewery sanoi, että se julkaisi Huruhuru pale ale -oluensa kaksi vuotta sitten luullessaan sen tarkoittavan "höyhen". Maori-tv-persoona Te Hamua Nikora huomautti kuitenkin sanan yleisestä tulkinnasta Facebook-videolla. Panimon perustaja sanoi, että tuote brändätään nyt uudelleen. "Myönnämme, ettemme ottaneet huomioon termin huruhuru yleistä käyttöä viittauksena häpykarvoihin, ja että kuuleminen maorien edustajan kanssa olisi ollut parempi viite kuin nettisanakirjat", Mike Patriquin sanoi kanadalaiselle CBC-verkostolle. "Haluamme tehdä erityisen selväksi, että tarkoituksemme ei ollut millään tavalla loukata, sovittaa tai loukata maorien kulttuuria tai kansaa; niille, jotka tuntevat olonsa epäkunnioitetuksi, pyydämme anteeksi." Nikora kritisoi myös erästä uusiseelantilaista nahkaliikettä Huruhuru-nimen käytöstä ja sanoi ottaneensa yhteyttä sekä liikkeeseen että panimoon sanan käytön vuoksi. "Jotkut kutsuvat sitä arvostukseksi, minä kutsun sitä omimiseksi", hän sanoi. "Heillä on se oikeutussairaus. Lopettakaa se. Käyttäkää omaa kieltänne." Uusiseelantilaisen nahkakaupan edustaja kertoi RNZ-uutissivustolle, etteivät he tarkoittaneet loukkaantua nimellä, jonka he olivat tarkoittaneet tarkoittavan villaa, höyheniä tai turkista. Saatat olla kiinnostunut:</w:t>
      </w:r>
    </w:p>
    <w:p>
      <w:r>
        <w:rPr>
          <w:b/>
        </w:rPr>
        <w:t xml:space="preserve">Yhteenveto</w:t>
      </w:r>
    </w:p>
    <w:p>
      <w:r>
        <w:t xml:space="preserve">Kanadalainen panimo on pyytänyt anteeksi, että se oli tahattomasti nimennyt yhden oluistaan maorilaisen sanan mukaan, jota käytetään yleisesti häpykarvoista.</w:t>
      </w:r>
    </w:p>
    <w:p>
      <w:r>
        <w:rPr>
          <w:b/>
          <w:u w:val="single"/>
        </w:rPr>
        <w:t xml:space="preserve">Asiakirjan numero 46523</w:t>
      </w:r>
    </w:p>
    <w:p>
      <w:r>
        <w:t xml:space="preserve">Uusi sivusto murhatun Moira Andersonin etsinnöissä</w:t>
      </w:r>
    </w:p>
    <w:p>
      <w:r>
        <w:t xml:space="preserve">11-vuotias nähtiin viimeksi vuonna 1957 bussissa, jota ajoi lasten hyväksikäyttäjä Alexander Gartshore. Hän kuoli vuonna 2006. Syyttäjät uskovat, että hän murhasi Moiran, jonka ruumista ei ole koskaan löydetty. Maaperäasiantuntija, professori Lorna Dawson värvättiin aiemmin tänä vuonna auttamaan Moiran löytämisessä. Hänen ryhmänsä uskotaan nyt etsivän Coatbridgen pohjoispuolella sijaitsevaa aluetta. Aberdeenissa sijaitsevan James Hutton -instituutin professorin Dawsonin uskotaan laatineen oikeuslääketieteellisen raportin ensimmäisten tutkimustensa perusteella. Hänen odotetaan tapaavan ensi viikolla johtavia syyttäjiä ja poliiseja keskustellakseen tuloksistaan. Osan keskusteluista uskotaan keskittyvän Coatbridgen pohjoispuolella ja Glenmavisin kylän länsipuolella sijaitsevaan paikkaan, jossa maatilan työntekijä ilmoitti tyhjästä bussista, joka tukki kaistan Moiran katoamisyönä. BBC Scotlandin tietojen mukaan professori Dawsonin ryhmä haluaa tutkia paikan tarkemmin, mutta heillä on terveys- ja turvallisuushuolia alueella sijaitsevien vanhojen kaivostoimintojen vuoksi. Moira Anderson nähtiin viimeksi 23. helmikuuta 1957. Lähdettyään isoäitinsä talosta hän nousi Gartshoren kuljettamaan Baxterin bussiin. Syyttäjät kertoivat viime vuonna uskovansa, että hän oli murhannut Moiran ja hävittänyt hänen ruumiinsa.</w:t>
      </w:r>
    </w:p>
    <w:p>
      <w:r>
        <w:rPr>
          <w:b/>
        </w:rPr>
        <w:t xml:space="preserve">Yhteenveto</w:t>
      </w:r>
    </w:p>
    <w:p>
      <w:r>
        <w:t xml:space="preserve">Murhatun koulutytön Moira Andersonin jäänteitä etsivät oikeuslääketieteen asiantuntijat haluavat tutkia uuden paikan Pohjois-Lanarkshiressä, kertoo BBC.</w:t>
      </w:r>
    </w:p>
    <w:p>
      <w:r>
        <w:rPr>
          <w:b/>
          <w:u w:val="single"/>
        </w:rPr>
        <w:t xml:space="preserve">Asiakirjan numero 46524</w:t>
      </w:r>
    </w:p>
    <w:p>
      <w:r>
        <w:t xml:space="preserve">Jerseyn uusi sairaala supistui kahteen paikkaan</w:t>
      </w:r>
    </w:p>
    <w:p>
      <w:r>
        <w:t xml:space="preserve">Alkuperäisen luettelon kolme kohdetta, St Andrew's Park, Five Oaksin pohjoispuolella sijaitsevat kentät ja Millbrookin pelikentät, jäivät pois. Jerseyn hallituksen mukaan näistä kahdesta paikasta tehdään "tekninen ja taloudellinen arviointi" syksyllä. Lopullisen paikan valitsee osavaltioiden yleiskokous marraskuussa. "Pysytään aikataulussa" Viisi paikkaa arvioitiin saaren asukkaista ja lääketieteen ammattilaisista koostuvan raadin muodostamien kriteerien ja julkisesta kuulemisesta saadun palautteen perusteella, hallitus sanoi. Arvioinnissa tarkasteltiin kliinistä soveltuvuutta, sijaintia, ympäristövaikutuksia sekä taloudellisia ja sosiaalisia vaikutuksia. Jerseyn sairaalalle etsittiin uutta sijoituspaikkaa vuonna 2012, ja vuonna 2017 laitokselle hyväksyttiin 466 miljoonaa puntaa. Kesäkuussa jerseyläis-espanjalaiselle rakennusalan kumppanuusyritykselle ROK FCC:lle annettiin 30 miljoonan punnan sopimus paikan suunnittelusta. Heidän odotetaan arvioivan kohteet sen määrittämiseksi, voidaanko sairaalat valmistua vuoteen 2026 mennessä.</w:t>
      </w:r>
    </w:p>
    <w:p>
      <w:r>
        <w:rPr>
          <w:b/>
        </w:rPr>
        <w:t xml:space="preserve">Yhteenveto</w:t>
      </w:r>
    </w:p>
    <w:p>
      <w:r>
        <w:t xml:space="preserve">Jerseyn uuden sairaalan sijaintipaikan valinta on rajattu kahteen paikkaan, Overdaleen ja People's Parkiin.</w:t>
      </w:r>
    </w:p>
    <w:p>
      <w:r>
        <w:rPr>
          <w:b/>
          <w:u w:val="single"/>
        </w:rPr>
        <w:t xml:space="preserve">Asiakirjan numero 46525</w:t>
      </w:r>
    </w:p>
    <w:p>
      <w:r>
        <w:t xml:space="preserve">Intia ja Sri Lanka "sotivat" sodasta</w:t>
      </w:r>
    </w:p>
    <w:p>
      <w:r>
        <w:t xml:space="preserve">Lontoossa The Times -lehdelle puhunut puolustusministeri Gotabaya Rajapaksa sanoi, että rauha Sri Lankaan palaisi vain, jos tamilikapinalliset tuhottaisiin kokonaan. Puolustusministeri on myös presidentti Mahinda Rajapaksan veli. "Heitä ei voi vain työntää viidakkoon ja odottaa. Heidät on etsittävä ja hävitettävä kokonaan. Vasta sitten voi tulla rauha", The Times siteeraa häntä. "Ei tamilien tukea" Kansainväliset tiedotusvälineiden tarkkailijat syyttävät kiisteltyä puolustusministeriä LTTE-johtaja Prabhakaranin ohella lehdistönvapauden rajoittamisesta Sri Lankassa. Hänen kommenttinsa tuli naapurimaa Intian varoittaessa, että Sri Lanka ei ehkä voita sotaa, ellei tamileille anneta merkittäviä poliittisia oikeuksia. Singaporelaiselle päivälehdelle puhunut Intian kansallinen turvallisuusneuvonantaja M K Narayanan sanoi, että Sri Lankan hallituksen pitäisi saada tamiliväestö puolelleen menestyäkseen. "Sri Lankan armeija on edistynyt paljon viime viikkoina. Mutta vaikka he voittaisivat taistelun, en ole varma, voittavatko he sotaa. Mielestäni he eivät ole saaneet tamiliväestöä puolelleen", The Straits Times siteerasi häntä.</w:t>
      </w:r>
    </w:p>
    <w:p>
      <w:r>
        <w:rPr>
          <w:b/>
        </w:rPr>
        <w:t xml:space="preserve">Yhteenveto</w:t>
      </w:r>
    </w:p>
    <w:p>
      <w:r>
        <w:t xml:space="preserve">Sri Lankan korkeimman puolustusviranomaisen mukaan maan armeija aikoo vallata kapinallisten hallussa olevan Kilinochchin kaupungin tämän vuoden loppuun mennessä.</w:t>
      </w:r>
    </w:p>
    <w:p>
      <w:r>
        <w:rPr>
          <w:b/>
          <w:u w:val="single"/>
        </w:rPr>
        <w:t xml:space="preserve">Asiakirjan numero 46526</w:t>
      </w:r>
    </w:p>
    <w:p>
      <w:r>
        <w:t xml:space="preserve">Vuoden kansainvälinen puutarhakuvaaja 2018 -kilpailun voittajakuvat</w:t>
      </w:r>
    </w:p>
    <w:p>
      <w:r>
        <w:t xml:space="preserve">Marcio Cabral Brasilian Brasiliasta voitti palkinnon voittajakuvallaan Cerrado Sunrise. IGPOTYn toimitusjohtaja Tyrone McGlinchey sanoi: "Marcio on kuvannut upean vision Cerradon kasvien elämästä, ja siinä näkyvät Paepalanthus chiquitensis -kasvin kauniit kukat, jotka ulottuvat lukemattomien säikeiden varassa kohti nousevan auringon ensimmäistä valoa." Kilpailussa on palkittu myös puutarhoja ja maisemakuvia eri puolilta maailmaa, jotka esittävät luontoa kaikkina vuodenaikoina. Katso valikoima voittajakuvia, jotka ulottuvat kultaisen riisin kumpuilevista kukkien tuoksuisista kukkakumpareista Kiinassa aina Itävallan kukkahamsteriin. Voittajakuvien näyttely on nähtävillä Lontoon Kewin kuninkaallisessa kasvitieteellisessä puutarhassa 10. helmikuuta - 11. maaliskuuta 2018. Vuoden kansainvälinen puutarhakuvaaja 2019 -kilpailuun voi osallistua 20. helmikuuta.</w:t>
      </w:r>
    </w:p>
    <w:p>
      <w:r>
        <w:rPr>
          <w:b/>
        </w:rPr>
        <w:t xml:space="preserve">Yhteenveto</w:t>
      </w:r>
    </w:p>
    <w:p>
      <w:r>
        <w:t xml:space="preserve">Kuva laajasta ekologisesta alueesta, joka tunnetaan nimellä Cerrado Brasiliassa, on voittanut ensimmäisen sijan tämän vuoden kansainvälisessä Vuoden puutarhakuvaaja -kilpailussa.</w:t>
      </w:r>
    </w:p>
    <w:p>
      <w:r>
        <w:rPr>
          <w:b/>
          <w:u w:val="single"/>
        </w:rPr>
        <w:t xml:space="preserve">Asiakirjan numero 46527</w:t>
      </w:r>
    </w:p>
    <w:p>
      <w:r>
        <w:t xml:space="preserve">Lawrence Jones: UKFastin entinen pomo syytettynä raiskauksesta</w:t>
      </w:r>
    </w:p>
    <w:p>
      <w:r>
        <w:t xml:space="preserve">Lawrence Jonesia, Manchesterissa toimivan UKFast-yhtiön perustajaa, syytetään kahden naisen pahoinpitelystä vuosina 2010 ja 2013, kertoo Greater Manchesterin poliisi. Traffordissa Hale Barnsissa sijaitsevan Brooks Driven Brooks Drive -kadulla asuvaa 52-vuotiasta syytetään yhdestä raiskauksesta ja neljästä seksuaalisesta pahoinpitelystä. Jones saapuu Manchesterin käräjäoikeuteen 26. tammikuuta. Hän kiistää syytökset ja sanoi olevansa päättänyt puhdistaa nimensä. Yrittäjälle myönnettiin MBE-palkinto digitaalitalouden hyväksi tehdyistä palveluista vuonna 2015. Jones erosi UKFastin palveluksesta vuonna 2019. Miksi et seuraisi BBC North Westiä Facebookissa, Twitterissä ja Instagramissa? Voit myös lähettää juttuideoita osoitteeseen northwest.newsonline@bbc.co.uk Aiheeseen liittyvät Internet-linkit HM Courts &amp; Tribunals Service (HM:n tuomioistuinlaitos)</w:t>
      </w:r>
    </w:p>
    <w:p>
      <w:r>
        <w:rPr>
          <w:b/>
        </w:rPr>
        <w:t xml:space="preserve">Yhteenveto</w:t>
      </w:r>
    </w:p>
    <w:p>
      <w:r>
        <w:t xml:space="preserve">Internet-teknologiayrityksen perustaja on saanut syytteen raiskauksesta ja seksuaalisesta hyväksikäytöstä.</w:t>
      </w:r>
    </w:p>
    <w:p>
      <w:r>
        <w:rPr>
          <w:b/>
          <w:u w:val="single"/>
        </w:rPr>
        <w:t xml:space="preserve">Asiakirjan numero 46528</w:t>
      </w:r>
    </w:p>
    <w:p>
      <w:r>
        <w:t xml:space="preserve">Red Arrows siirtyy RAF Scamptonista yhteen kolmesta sijoituspaikasta</w:t>
      </w:r>
    </w:p>
    <w:p>
      <w:r>
        <w:t xml:space="preserve">Ne ovat RAF Leeming Pohjois-Yorkshiressä, RAF Waddington Lincolnshiressä ja RAF Wittering Cambridgeshiressä. RAF Scampton, joka on näytösjoukkueen nykyinen koti, suljetaan vuonna 2022, ilmoitettiin heinäkuussa. Puolustusministeriön on nyt tarkoitus tehdä yksityiskohtaiset soveltuvuusselvitykset kolmesta sijoituspaikasta. Red Arrows -ryhmän henkeäsalpaavat lennokkitemput, joissa se lentää monivärisiä höyryjälkiä yksimoottorisilla punaisilla suihkukoneilla, ovat tulleet tutuksi kesätaivaalla lentonäytöksissä ja sotilastapahtumissa. Puolustusministeri Tobias Ellwoodin kirjeessä Lincolnin työväenpuolueen kansanedustajalle Karen Leelle uutisoitiin "mahdollisesti sopivista tulevista sijoituspaikoista" joukkueelle. RAF Scamptonissa, jossa myös 617. laivue valmistautui toisen maailmansodan Dambusters-operaatioon, on ollut Red Arrows -ryhmä vuodesta 2000 lähtien. Lincolnin lähellä sijaitsevalla paikalla työskentelee tällä hetkellä kuusisataa ihmistä. Scamptonin sulkemisesta ilmoitettiin parlamentille osana puolustusministeriön suunnitelmaa myydä noin kolmannes omaisuudestaan lähes kolmen miljardin punnan säästöjen aikaansaamiseksi vuoteen 2040 mennessä.</w:t>
      </w:r>
    </w:p>
    <w:p>
      <w:r>
        <w:rPr>
          <w:b/>
        </w:rPr>
        <w:t xml:space="preserve">Yhteenveto</w:t>
      </w:r>
    </w:p>
    <w:p>
      <w:r>
        <w:t xml:space="preserve">Puolustusministeriö (MoD) on ilmoittanut, että kolme lentotukikohtaa on valittu Red Arrows -lentonäytösryhmän mahdolliseksi uudeksi kotipaikaksi.</w:t>
      </w:r>
    </w:p>
    <w:p>
      <w:r>
        <w:rPr>
          <w:b/>
          <w:u w:val="single"/>
        </w:rPr>
        <w:t xml:space="preserve">Asiakirjan numero 46529</w:t>
      </w:r>
    </w:p>
    <w:p>
      <w:r>
        <w:t xml:space="preserve">Tutkinta sen jälkeen, kun tyttö, 14, löydettiin kuolleena puistosta Irvinessä</w:t>
      </w:r>
    </w:p>
    <w:p>
      <w:r>
        <w:t xml:space="preserve">Teini-ikäisen ruumis löydettiin Bourtreehill Parkista Irvinessä maanantaina noin kello 11.45. Skotlannin poliisin mukaan kuolemaa käsitellään tällä hetkellä "selittämättömänä". Tarkan kuolinsyyn selvittämiseksi oli määrä tehdä ruumiinavaus. Raportti lähetetään syyttäjälle. Poliisin tiedottaja sanoi: "Skotlannin poliisi tutkii parhaillaan olosuhteita, jotka liittyvät 14-vuotiaan tytön kuolemaan, joka löydettiin kuolleena Bourtreehill-puistosta maanantaina 11. syyskuuta noin kello 11.45 aamulla. "Kuolemaa käsitellään selittämättömänä." North Ayrshiren neuvoston tiedottaja sanoi, että alueen nuorille tarjotaan neuvontaa ja tukea. Hän sanoi: "Olemme erittäin surullisia ahkeran ja tunnollisen oppilaan traagisesta kuolemasta, ja välittömät ajatuksemme ovat hänen perheensä luona. "Varmistamme, että tavoitamme kouluyhteisömme tarjotaksemme tukea ja neuvontaa sitä haluaville oppilaille ja henkilökunnalle."</w:t>
      </w:r>
    </w:p>
    <w:p>
      <w:r>
        <w:rPr>
          <w:b/>
        </w:rPr>
        <w:t xml:space="preserve">Yhteenveto</w:t>
      </w:r>
    </w:p>
    <w:p>
      <w:r>
        <w:t xml:space="preserve">Poliisitutkinta on käynnissä sen jälkeen, kun 14-vuotias tyttö löydettiin kuolleena puistosta Pohjois-Ayrshiressä.</w:t>
      </w:r>
    </w:p>
    <w:p>
      <w:r>
        <w:rPr>
          <w:b/>
          <w:u w:val="single"/>
        </w:rPr>
        <w:t xml:space="preserve">Asiakirjan numero 46530</w:t>
      </w:r>
    </w:p>
    <w:p>
      <w:r>
        <w:t xml:space="preserve">Ampuvat joukot "tappoivat kotivartijan</w:t>
      </w:r>
    </w:p>
    <w:p>
      <w:r>
        <w:t xml:space="preserve">Tohtori Upul Jayawardena, Vavunian alueella sijaitsevan Neriyakulamin sairaalan vastuulääkäri, kertoi, että Anuradhapuran ja Medawachchiyan sairaaloihin haavoittuneita kuljettavat sotilaat ovat avanneet tulen tien varrella. "Olin määrännyt haavoittuneiden siirtämisen Neriyankulamin sairaalasta, joka sijaitsee noin kilometrin päässä räjähdyspaikalta", tohtori Jayawardena sanoi BBC Sandeshayalle. Paikalla vieraillut Lankadeepan kirjeenvaihtaja Athula Bandara kertoi, että SLA:n joukkojen väitetyssä ammuskelussa kuollut henkilö on kotivartija Jayasinghe. Myös useita muita on haavoittunut. Sri Lankan armeija syytti Medawachchin ja Mannarin välisellä tiellä tapahtuneesta räjähdyksestä tamilitiikereitä. Alueelta saatujen raporttien mukaan ihmiset ovat lähteneet ympäröivistä tamilikylistä räjähdyksen ja ampumisen jälkeen.</w:t>
      </w:r>
    </w:p>
    <w:p>
      <w:r>
        <w:rPr>
          <w:b/>
        </w:rPr>
        <w:t xml:space="preserve">Yhteenveto</w:t>
      </w:r>
    </w:p>
    <w:p>
      <w:r>
        <w:t xml:space="preserve">Maaseudun sairaalasta vastaava lääkäri kertoo, että Sri Lankan armeija on ampunut siviilin yhdeksän merimiestä tappaneen räjähdyksen jälkeen.</w:t>
      </w:r>
    </w:p>
    <w:p>
      <w:r>
        <w:rPr>
          <w:b/>
          <w:u w:val="single"/>
        </w:rPr>
        <w:t xml:space="preserve">Asiakirjan numero 46531</w:t>
      </w:r>
    </w:p>
    <w:p>
      <w:r>
        <w:t xml:space="preserve">Scarborough'n mies vangittiin verkossa tapahtuneista lapsiseksirikoksista</w:t>
      </w:r>
    </w:p>
    <w:p>
      <w:r>
        <w:t xml:space="preserve">Christopher Croucher, 36, jäi kiinni siitä, että hän kommunikoi verkossa alaikäisinä tyttöinä esiintyvien aikuisten kanssa. Hän tunnusti York Crown Courtissa syyllisyytensä 20 rikokseen, mukaan lukien lapsen yllyttäminen seksuaaliseen toimintaan ja yksi syyte lapsen tapaamisen yrittämisestä sen jälkeen, kun hän oli saanut hänet huostaansa. Croucher määrättiin myös elinikäiseen seksuaalirikollisten rekisteriin. Rikokset tapahtuivat huhti- ja heinäkuun 2018 välisenä aikana. Ylikonstaapeli Lee Allenby North Yorkshiren poliisista sanoi: "Tämä on erinomainen lopputulos tutkinnassa, ja on erittäin ilahduttavaa, että toinen korkean riskin rikoksentekijä on lähetetty vankilaan, jossa hän ei voi aiheuttaa vahinkoa. "Vaikka hän vapautuisi, hänen on noudatettava erittäin tiukkoja toimenpiteitä loppuelämänsä ajan." Croucher, joka asuu North Marine Roadilla Scarborough'ssa, myönsi syytteet edellisessä kuulemisessa helmikuussa. Seuraa BBC Yorkshirea Facebookissa, Twitterissä ja Instagramissa. Lähetä juttuideoita osoitteeseen yorkslincs.news@bbc.co.uk tai lähetä video tästä.</w:t>
      </w:r>
    </w:p>
    <w:p>
      <w:r>
        <w:rPr>
          <w:b/>
        </w:rPr>
        <w:t xml:space="preserve">Yhteenveto</w:t>
      </w:r>
    </w:p>
    <w:p>
      <w:r>
        <w:t xml:space="preserve">Pohjois-Yorkshiressä asuva mies on tuomittu kolmeksi vuodeksi vankeuteen useista lapsiseksirikoksista.</w:t>
      </w:r>
    </w:p>
    <w:p>
      <w:r>
        <w:rPr>
          <w:b/>
          <w:u w:val="single"/>
        </w:rPr>
        <w:t xml:space="preserve">Asiakirjan numero 46532</w:t>
      </w:r>
    </w:p>
    <w:p>
      <w:r>
        <w:t xml:space="preserve">Horsforthin onnettomuus: Leedsin kehätiellä nopeuskameraa koskeva vetoomus</w:t>
      </w:r>
    </w:p>
    <w:p>
      <w:r>
        <w:t xml:space="preserve">Caelan Megson, 21, Brandon Frew, 19, Declan Grove, 19, ja Matt Walshaw, 18, kuolivat, kun heidän autonsa törmäsi taksiin Broadwaylla Horsforthissa 30. kesäkuuta. Kaksi autossa ollutta tyttöä loukkaantui, ja myös Uber-kuljettaja loukkaantui. Declanin äiti Paula Knights sanoi: "Kuinka monta ihmishenkeä on menetettävä, ennen kuin ryhdytään toimiin sen estämiseksi?" Lue lisää tarinoita Yorkshiressä Kuolemantapauksia koskevassa tutkinnassa kuultiin, että neljä miestä, jotka kaikki olivat kotoisin Horsforthin alueelta, kuolivat noin kello 02:40 BST pian sen jälkeen, kun he olivat lähteneet juhlista. Poliisin mukaan auto, jossa oli yhteensä kuusi ihmistä, ajoi ylinopeutta, kun se törmäsi. Kyseisellä tieosuudella, joka on osa Leedsin kehätietä, on 40mph nopeusrajoitus. Knights sanoi: "Broadwaylla on ollut kuolonkolareita ennenkin. "Se ei välttämättä lopeta sitä, mutta se voi ehkäistä sitä, ja jos yksi henki säästyy, se on meille lohtu." Hän sanoi, että hän on tyytyväinen. Nuorten miesten äitien on määrä tavata paikallisia valtuutettuja lokakuussa keskustellakseen alueen liikenneturvallisuudesta. "Minusta tuolla tiellä pitäisi ehdottomasti olla nopeuskamerat - kuinka monta ihmishenkeä on menetettävä, ennen kuin ryhdytään toimiin sen estämiseksi", hän lisäsi. Mattin äiti Jill Walshaw sanoi, että alueelle on suunniteltu useita varainkeruutapahtumia, jotta miesten muisto säilyisi. "Neljällä pojalla oli valtava ystäväjoukko, ja heidän on tuettava toisiaan, joten tarkoituksena on pitää heidät yhdessä", hän sanoi.</w:t>
      </w:r>
    </w:p>
    <w:p>
      <w:r>
        <w:rPr>
          <w:b/>
        </w:rPr>
        <w:t xml:space="preserve">Yhteenveto</w:t>
      </w:r>
    </w:p>
    <w:p>
      <w:r>
        <w:t xml:space="preserve">Leedsissä suurnopeusonnettomuudessa kolmen muun miehen kanssa kuolleen miehen perhe on vaatinut nopeusvalvontakameroita tieosuudelle, jolla onnettomuus tapahtui.</w:t>
      </w:r>
    </w:p>
    <w:p>
      <w:r>
        <w:rPr>
          <w:b/>
          <w:u w:val="single"/>
        </w:rPr>
        <w:t xml:space="preserve">Asiakirjan numero 46533</w:t>
      </w:r>
    </w:p>
    <w:p>
      <w:r>
        <w:t xml:space="preserve">Saaren tehohoito "täynnä" huumeiden käytön jälkeen</w:t>
      </w:r>
    </w:p>
    <w:p>
      <w:r>
        <w:t xml:space="preserve">Kaksi neljästä on tehohoidossa St Maryn sairaalassa Isle of Wightin saarella otettuaan lääkkeitä, joiden uskotaan sisältävän tramadolia ja diatsepaamia. Newportin sairaalan mukaan kaikkien neljän tila on vakava. Se sanoi, että muita potilaita saatetaan joutua lähettämään mantereelle, koska sen kuuden paikan teho-osasto on nyt täynnä. 32-vuotias mies ja 41-vuotias nainen löydettiin romahtaneina Newportin linja-autoasemalta hieman kello 00.30 BST jälkeen keskiviikkona. Pian tämän jälkeen sairaalaan vietiin myös 24-vuotias mies ja 18-vuotias nainen, poliisi kertoi. Hampshire Constabularyn mukaan kaikkien neljän uskottiin käyttäneen samoja huumeita. Isle of Wight NHS Trustin lääketieteellinen johtaja Alistair Flowerdew sanoi: "Tuntemattomien ja määräämättömien lääkkeiden käyttö voi aiheuttaa vakavia terveysongelmia, kuten olemme nähneet. "Tämä muutaman yksilön toiminta on aiheuttanut lisäpaineita palveluillemme". "Potilaidemme turvallisen hoidon varmistaminen on ehdoton prioriteettimme, ja tästä syystä osa potilaistamme saatetaan joutua siirtämään mantereelle, koska tehohoitoyksikkömme on täynnä"."</w:t>
      </w:r>
    </w:p>
    <w:p>
      <w:r>
        <w:rPr>
          <w:b/>
        </w:rPr>
        <w:t xml:space="preserve">Yhteenveto</w:t>
      </w:r>
    </w:p>
    <w:p>
      <w:r>
        <w:t xml:space="preserve">Isle of Wightin sairaala kertoo, että sen teho-osasto on täynnä, kun neljä ihmistä otettiin sairaalaan otettuaan lääkkeitä, joita heille ei ollut määrätty.</w:t>
      </w:r>
    </w:p>
    <w:p>
      <w:r>
        <w:rPr>
          <w:b/>
          <w:u w:val="single"/>
        </w:rPr>
        <w:t xml:space="preserve">Asiakirjan numero 46534</w:t>
      </w:r>
    </w:p>
    <w:p>
      <w:r>
        <w:t xml:space="preserve">Räppäri Nicki Minaj lisätty Wireless Festivalin ohjelmistoon</w:t>
      </w:r>
    </w:p>
    <w:p>
      <w:r>
        <w:t xml:space="preserve">Yhdysvaltalainen räppäri esiintyy lauantaina 7. heinäkuuta Lontoon Hyde Parkissa yhdessä pääesiintyjien Draken, Examplein, Wiz Khalifan ja Professor Greenin kanssa. Lauantain ohjelmistoon on lisätty myös Nero, N-Dubzista tuttu Tulisa, Knife Party ja D'banj. Pitbull, Cher Lloyd, Madeon, A$AP Rocky ja Stooshe on lisätty sunnuntain ohjelmaan, jonka pääesiintyjä on Rihanna. Loppupäivänä esiintyvät myös Jessie J, Labrinth ja Calvin Harris, Rizzle Kicks ja Flux Pavilion. Viime vuonna pääesiintyjinä olivat Black Eyed Peas, Pulp ja Chemical Brothers.</w:t>
      </w:r>
    </w:p>
    <w:p>
      <w:r>
        <w:rPr>
          <w:b/>
        </w:rPr>
        <w:t xml:space="preserve">Yhteenveto</w:t>
      </w:r>
    </w:p>
    <w:p>
      <w:r>
        <w:t xml:space="preserve">Nicki Minaj on uusin tämän vuoden Wireless-festivaaliin lisätty artisti.</w:t>
      </w:r>
    </w:p>
    <w:p>
      <w:r>
        <w:rPr>
          <w:b/>
          <w:u w:val="single"/>
        </w:rPr>
        <w:t xml:space="preserve">Asiakirjan numero 46535</w:t>
      </w:r>
    </w:p>
    <w:p>
      <w:r>
        <w:t xml:space="preserve">Entinen Cyrenians Cymru Swansean pomo väärensi laskujaan</w:t>
      </w:r>
    </w:p>
    <w:p>
      <w:r>
        <w:t xml:space="preserve">Robert Davies, 50, Swansea, työskenteli Cyrenians Cymru -yhtiössä, kun hän teki rikoksen kesäkuun 2008 ja marraskuun 2014 välisenä aikana. Hänet pidätettiin joulukuussa 2014, ja kaksi kuukautta myöhemmin hyväntekeväisyysjärjestö joutui julistautumaan maksukyvyttömäksi ja siirtymään konkurssiin. Davies myönsi torstaina Cardiff Crown Courtissa yhden petoksen. Oikeus kuuli, että hän käytti rahat ulkomaanmatkoihin. Syyttäjä Carl Harrison sanoi, että petos oli "merkittävä tekijä hyväntekeväisyysjärjestön lakkauttamisessa". Puolustuksen David Leathley sanoi, että Davies oli isä ja "hyväsydäminen mies". Hän kuitenkin lisäsi: "Hyväksyn, että hyväntekeväisyysjärjestö meni pilalle, eikä mitään tuhoisampaa voisi olla." Cardiffin tuomari Eleri Rees QC sanoi, että Daviesia uhkaa "pitkä" vankeusrangaistus. Juttua lykättiin tuomion antamista varten 25. huhtikuuta, ja Davies määrättiin tutkintavankeuteen.</w:t>
      </w:r>
    </w:p>
    <w:p>
      <w:r>
        <w:rPr>
          <w:b/>
        </w:rPr>
        <w:t xml:space="preserve">Yhteenveto</w:t>
      </w:r>
    </w:p>
    <w:p>
      <w:r>
        <w:t xml:space="preserve">Swansean asunnottomien hyväntekeväisyysjärjestön entinen johtaja on myöntänyt väärentäneensä 1,3 miljoonan punnan laskuja omalle pankkitililleen.</w:t>
      </w:r>
    </w:p>
    <w:p>
      <w:r>
        <w:rPr>
          <w:b/>
          <w:u w:val="single"/>
        </w:rPr>
        <w:t xml:space="preserve">Asiakirjan numero 46536</w:t>
      </w:r>
    </w:p>
    <w:p>
      <w:r>
        <w:t xml:space="preserve">Puolustusministeriö allekirjoittaa 20 miljoonan punnan sopimuksen partioalusten osista</w:t>
      </w:r>
    </w:p>
    <w:p>
      <w:r>
        <w:t xml:space="preserve">Puolustusalan alihankkija rakentaa OPV:t kahdella Glasgow'n telakallaan Govanissa ja Scotstounissa. 20 miljoonan punnan arvoisen sopimuksen ansiosta BAE voi aloittaa moottoreiden ja vaihteistojen kaltaisten osien, joiden valmistaminen vaatii pidemmän ajan, valmistuksen ennen varsinaista laivanrakennusta. OPV-alusten rakenteen työstäminen alkaa myöhemmin tänä vuonna. Puolustusministeri Philip Dunne ilmoitti sopimuksesta vieraillessaan BAE:n kahdella telakalla Clyde-joella Glasgow'ssa. "Tämä 20 miljoonan punnan suuruinen sopimus on merkittävä virstanpylväs, joka on ratkaisevan tärkeä, jotta nämä kolme alusta voidaan toimittaa onnistuneesti kuninkaalliselle laivastolle", Dunne sanoi. "OPV-alukset eivät ainoastaan tarjoa Yhdistyneelle kuningaskunnalle lisävoimavaroja, vaan OPV-ohjelma turvaa parhaimmillaan yli 800 elintärkeää ammattitaitoista työpaikkaa laivanrakennusteollisuudessa." Uusia OPV-aluksia käytetään tukemaan terrorismin, merirosvouksen ja salakuljetuksen vastaisia operaatioita Yhdistyneen kuningaskunnan vesillä. Ensimmäinen alus toimitetaan kuninkaalliselle laivastolle vuonna 2017.</w:t>
      </w:r>
    </w:p>
    <w:p>
      <w:r>
        <w:rPr>
          <w:b/>
        </w:rPr>
        <w:t xml:space="preserve">Yhteenveto</w:t>
      </w:r>
    </w:p>
    <w:p>
      <w:r>
        <w:t xml:space="preserve">BAE Systems aloittaa kolmen uuden kuninkaallisen laivaston offshore-partioaluksen (OPV) ennakkotyöt sen jälkeen, kun puolustusministeriö allekirjoitti 20 miljoonan punnan arvoisen osasopimuksen.</w:t>
      </w:r>
    </w:p>
    <w:p>
      <w:r>
        <w:rPr>
          <w:b/>
          <w:u w:val="single"/>
        </w:rPr>
        <w:t xml:space="preserve">Asiakirjan numero 46537</w:t>
      </w:r>
    </w:p>
    <w:p>
      <w:r>
        <w:t xml:space="preserve">Coronavirus: Hoven vanhainkodissa 13 epäiltyä tapausta</w:t>
      </w:r>
    </w:p>
    <w:p>
      <w:r>
        <w:t xml:space="preserve">Oaklandsin hoitokodin johtaja Beti Koder kertoi, että 13:lla sen 20 asukkaasta on ollut korkea lämpötila, yskä tai molemmat. Heidät testattiin lauantaina, mutta heille kerrottiin, että heidän on odotettava tuloksia jopa kuusi päivää, Koder sanoi. Seitsemällä henkilökunnan jäsenellä on myös ollut oireita, mutta heille on kerrottu, ettei heitä testata, hän lisäsi. Public Health England sanoi, ettei se kommentoi yksittäisiä tapauksia. Koder sanoi: "Hoitokoti eroaa sairaalasta hyvin paljon kosketusten osalta, ja on erittäin vaikeaa eristää joku." Koder sanoi, että se ei ole kovin helppo asia. Hän lisäsi olevansa huolissaan siitä, että ketään hänen henkilökunnastaan ei ollut testattu ja että yksi työntekijä on ollut sairaana "yli viikon". Seuraa BBC South Eastia Facebookissa, Twitterissä ja Instagramissa. Lähetä juttuideoita osoitteeseen southeasttoday@bbc.co.uk.</w:t>
      </w:r>
    </w:p>
    <w:p>
      <w:r>
        <w:rPr>
          <w:b/>
        </w:rPr>
        <w:t xml:space="preserve">Yhteenveto</w:t>
      </w:r>
    </w:p>
    <w:p>
      <w:r>
        <w:t xml:space="preserve">Kolmetoista Hovessa sijaitsevan hoitokodin asukasta on testattu koronaviruksen varalta oireiden ilmaannuttua.</w:t>
      </w:r>
    </w:p>
    <w:p>
      <w:r>
        <w:rPr>
          <w:b/>
          <w:u w:val="single"/>
        </w:rPr>
        <w:t xml:space="preserve">Asiakirjan numero 46538</w:t>
      </w:r>
    </w:p>
    <w:p>
      <w:r>
        <w:t xml:space="preserve">Golden Globes 2019: Täydellinen luettelo voittajista ja ehdokkaista</w:t>
      </w:r>
    </w:p>
    <w:p>
      <w:r>
        <w:t xml:space="preserve">Elokuvakategoriat Paras elokuva - draama Paras elokuva - komedia tai musikaali Paras näyttelijäsuoritus elokuvassa - draama Paras näyttelijäsuoritus elokuvassa - draama Paras näyttelijäsuoritus elokuvassa - komedia tai musikaali Paras näyttelijäsuoritus elokuvassa - komedia tai musikaali Paras näyttelijäsuoritus elokuvassa - komedia tai musikaali Paras näyttelijäsuoritus sivuosassa elokuvassa Paras näyttelijäsuoritus sivuosassa elokuvassa Paras ohjaaja - Paras käsikirjoitus - elokuva Paras animaatioelokuva Paras vieraskielinen elokuva Paras alkuperäinen musiikki Paras alkuperäinen laulu - elokuva Televisioluokat Paras televisiosarja - draama Paras televisiosarja - komedia Paras näyttelijä televisiosarjassa - draama Paras näyttelijä televisiosarjassa - draama Paras näyttelijä televisiosarjassa - musikaali tai komedia Paras näyttelijä televisiosarjassa - musikaali tai komedia: Paras televisiosarja tai -elokuva: Paras näyttelijä televisiosarjassa tai -elokuvassa: Paras näyttelijä televisiosarjassa tai -elokuvassa: Paras sivuosanäyttelijä televisiosarjassa, rajoitetussa sarjassa tai televisiota varten tehdyssä elokuvassa: Paras miessivuosa televisiota varten tehdyssä sarjassa, rajoitetussa sarjassa tai elokuvassa: Seuraa meitä Facebookissa, Twitterissä @BBCNewsEnts tai Instagramissa bbcnewsents. Jos sinulla on juttuehdotus, lähetä sähköpostia osoitteeseen entertainment.news@bbc.co.uk.</w:t>
      </w:r>
    </w:p>
    <w:p>
      <w:r>
        <w:rPr>
          <w:b/>
        </w:rPr>
        <w:t xml:space="preserve">Yhteenveto</w:t>
      </w:r>
    </w:p>
    <w:p>
      <w:r>
        <w:t xml:space="preserve">Tämän vuoden palkintokauden ensimmäinen suuri Hollywoodin seremonia - 76. Golden Globe - on pidetty Los Angelesissa. Tässä on täydellinen luettelo voittajista ja ehdokkaista.</w:t>
      </w:r>
    </w:p>
    <w:p>
      <w:r>
        <w:rPr>
          <w:b/>
          <w:u w:val="single"/>
        </w:rPr>
        <w:t xml:space="preserve">Asiakirjan numero 46539</w:t>
      </w:r>
    </w:p>
    <w:p>
      <w:r>
        <w:t xml:space="preserve">Guernsey Electricityn kaapelivika "voi johtaa hintojen nousuun".</w:t>
      </w:r>
    </w:p>
    <w:p>
      <w:r>
        <w:t xml:space="preserve">Kaapelivika tapahtui lokakuussa 2018, ja dieselgeneraattoreiden käyttö odotettua pidempään aiheutti Guernsey Electricitylle ylimääräisiä 6,5 miljoonan punnan kuluja. Tämä oli osa valtion omistaman yrityksen 7,8 miljoonan punnan liiketappiota vuonna 2018/19. Toimitusjohtaja Alan Bates sanoi: "Meidän on siirrettävä nämä [kustannukset] eteenpäin, meidän on maksettava siitä, mitä käytämme." Hän sanoi: "Me maksamme siitä, mitä me maksamme: Bates sanoi: "Meidän on keskusteltava sääntelyviranomaisen kanssa siitä, miten ne siirretään asiakkaille." Kaapelivian vuoksi yhtiön kapasiteetti oli pienempi, ja yhtiö pystyi tuomaan vain 55 prosenttia saaren toimitustarpeesta, kun se aiempina vuosina on ollut yli 80 prosenttia. Kaapelivian lisäksi, joka rajoitti Ranskasta tuotavan energian määrää, lisäys johtui sähkönkäytön 2,2 prosentin laskusta, mikä vastaa 1,6 miljoonan punnan tulonmenetystä. Kaapeli on korvattu uudella kaapelilla, joka on asennettu ja joka on tarkoitus liittää Kanaalisaarten sähköverkkoon myöhemmin tässä kuussa. Myös sähkökatkot lisääntyivät, sillä keskimääräinen toimituskatkos kasvoi 18,34 minuutista vuosina 2017/2018 66,81 minuuttiin vuosina 2018/19 - vaikka suurin syy nousuun olikin kaapelin alkuperäinen vikaantuminen.</w:t>
      </w:r>
    </w:p>
    <w:p>
      <w:r>
        <w:rPr>
          <w:b/>
        </w:rPr>
        <w:t xml:space="preserve">Yhteenveto</w:t>
      </w:r>
    </w:p>
    <w:p>
      <w:r>
        <w:t xml:space="preserve">Guernseyn sähkönhinnat saattavat nousta sen jälkeen, kun merenalaisessa kaapelissa ilmennyt vika johti fossiilisten polttoaineiden käytön lisääntymiseen sähköntuotannossa.</w:t>
      </w:r>
    </w:p>
    <w:p>
      <w:r>
        <w:rPr>
          <w:b/>
          <w:u w:val="single"/>
        </w:rPr>
        <w:t xml:space="preserve">Asiakirjan numero 46540</w:t>
      </w:r>
    </w:p>
    <w:p>
      <w:r>
        <w:t xml:space="preserve">Jason Derulo mursi niskansa kiertueen harjoituksissa</w:t>
      </w:r>
    </w:p>
    <w:p>
      <w:r>
        <w:t xml:space="preserve">Laulaja twiittasi: "Mursin niskani tumbling &amp; akrobatia 4 kiertueella! Always tryin 2 push boundaries 4 YOU! Like my new chain?" (sic) Sitten hän julkaisi virallisella Facebook-sivullaan kuvan itsestään sairaalassa niskatuki yllään. Derulo on nyt perunut tulevat Iso-Britannian kiertuepäivänsä. 22-vuotias Derulo on saavuttanut Britannian singlelistalla viiden parhaan hitin listalla kappaleilla In My Head, Whatcha Say, Ridin' Solo ja Don't Wanna Go Home. Hänen nykyinen albuminsa Future History julkaistiin syyskuussa. Lokakuussa Derulo esiintyi livenä BBC Radio 1:n Teen Awards -gaalassa Wembley Arenalla. Samassa kuussa hän juonsi yhdessä Alesha Dixonin kanssa Moboa (Music Of Black Origin).</w:t>
      </w:r>
    </w:p>
    <w:p>
      <w:r>
        <w:rPr>
          <w:b/>
        </w:rPr>
        <w:t xml:space="preserve">Yhteenveto</w:t>
      </w:r>
    </w:p>
    <w:p>
      <w:r>
        <w:t xml:space="preserve">Jason Derulo on murtanut niskansa harjoitellessaan tulevaa Euroopan-kiertuettaan varten.</w:t>
      </w:r>
    </w:p>
    <w:p>
      <w:r>
        <w:rPr>
          <w:b/>
          <w:u w:val="single"/>
        </w:rPr>
        <w:t xml:space="preserve">Asiakirjan numero 46541</w:t>
      </w:r>
    </w:p>
    <w:p>
      <w:r>
        <w:t xml:space="preserve">Pariskunta uudelleen takuita vastaan Hastings Pierin tuhopolttoiskusta</w:t>
      </w:r>
    </w:p>
    <w:p>
      <w:r>
        <w:t xml:space="preserve">Sussexin poliisin mukaan St Leonardsista kotoisin olevien 18-vuotiaan ja 19-vuotiaan miehen takuita jatkettiin joulukuuhun asti. Lokakuun 5. päivän aamuyön tunteina syttynyt tulipalo kesti neljä päivää, ja se tuhosi 95 prosenttia East Sussexin laiturin yläosasta. Molemmat miehet pidätettiin ja kuulusteltiin, kun miehistö taisteli liekkejä vastaan. Purkukoneet alkoivat saapua rakennukseen maanantaina lähes neljä viikkoa sen jälkeen, kun palo oli tuhonnut sen. Insinöörit ovat käyttäneet rannalle sijoitettua kirsikanosturia arvioidakseen purkutyöt, joiden odotetaan alkavan keskiviikkona. Hastings Borough Council tekee työt hätätilanteessa. Neuvosto ei ole saanut yhteyttä laiturin omistajaan, panamalaiseen Ravenclaw Investmentsiin.</w:t>
      </w:r>
    </w:p>
    <w:p>
      <w:r>
        <w:rPr>
          <w:b/>
        </w:rPr>
        <w:t xml:space="preserve">Yhteenveto</w:t>
      </w:r>
    </w:p>
    <w:p>
      <w:r>
        <w:t xml:space="preserve">Kaksi miestä, jotka on pidätetty epäiltynä Hastingsin laiturin tuhonneen tulipalon sytyttämisestä, on vapautettu takuita vastaan.</w:t>
      </w:r>
    </w:p>
    <w:p>
      <w:r>
        <w:rPr>
          <w:b/>
          <w:u w:val="single"/>
        </w:rPr>
        <w:t xml:space="preserve">Asiakirjan numero 46542</w:t>
      </w:r>
    </w:p>
    <w:p>
      <w:r>
        <w:t xml:space="preserve">Tonneittain kyyhkysten ulostetta poistettu Rye's Landgate Archista</w:t>
      </w:r>
    </w:p>
    <w:p>
      <w:r>
        <w:t xml:space="preserve">Lintujen ulosteet, jotka olivat lähes metrin syvyisiä, olivat kerääntyneet Landgate Archin tornien sisälle Ryeen, East Sussexiin. Siivousurakoitsijat kuvailivat happaman guanon hajua "kauheaksi - jopa kasvosuojuksen läpi". Historiallinen rakennus on Rotherin neuvoston omistuksessa, ja se on vuodelta 1340, mutta se ei ole avoinna yleisölle. Rother järjesti tiimin puhdistamaan kaaritornit, koska se sanoi, että kyyhkysen ulosteen jatkuva kertyminen olisi aiheuttanut rakenteellisia vaurioita. CountyCleanin ympäristöpalveluiden toimitusjohtaja Mike Walker sanoi: "Olemme poistaneet muitakin massiivisia tukoksia, kuten jättimäisiä läskivuoria viemäreistä, mutta emme ole koskaan ennen nähneet näin valtavaa mätänevää ulostemassaa. "Ovien taakse kertynyt kasauma oli niin suuri, että jouduimme avaamaan ovet väkisin. Sisälle päästyämme oli kuin kävisi jättimäisen suklaakakun päällä, ja haju oli kamala - jopa kasvosuojuksen läpi." "Tornien lattiat ja huipulle johtavat portaat olivat tulvillaan 25 tonnia kakkaa. Täytimme säiliöautomme useita kertoja." Puhdistusoperaation odotetaan valmistuvan perjantaina.</w:t>
      </w:r>
    </w:p>
    <w:p>
      <w:r>
        <w:rPr>
          <w:b/>
        </w:rPr>
        <w:t xml:space="preserve">Yhteenveto</w:t>
      </w:r>
    </w:p>
    <w:p>
      <w:r>
        <w:t xml:space="preserve">Englantilaisesta 675 vuotta vanhasta muinaismuistomerkistä on poistettu 25 tonnia "mätänevää kyyhkysen ulostetta".</w:t>
      </w:r>
    </w:p>
    <w:p>
      <w:r>
        <w:rPr>
          <w:b/>
          <w:u w:val="single"/>
        </w:rPr>
        <w:t xml:space="preserve">Asiakirjan numero 46543</w:t>
      </w:r>
    </w:p>
    <w:p>
      <w:r>
        <w:t xml:space="preserve">Löydetyn ruumiin uskotaan olevan kadonneen Sussexin kajakkimelonnan harjoittajan ruumis.</w:t>
      </w:r>
    </w:p>
    <w:p>
      <w:r>
        <w:t xml:space="preserve">HM Coastguard sanoi, että henkilön oli nähty "menevän veteen" kajakista Hove Lagoonin edustalla, lähellä Brightonia, noin klo 10:00 BST sunnuntaina. Myöhemmin kajakki ja mela löytyivät alueen rantaviivasta. Ruumis löydettiin huuhtoutuneena Hoven rannalta noin kello 05:30, kertoi Sussexin poliisi. "Virallista tunnistusta ei ole vielä tehty, mutta ruumiin uskotaan olevan sunnuntaiaamuna kadonneeksi ilmoitetun melojan ruumis", poliisin tiedottaja sanoi. "Lähiomaisille on ilmoitettu asiasta, ja asia on siirretty kuolinsyyntutkijalle", hän lisäsi. Rannikkovartioston helikopteri, Brighton RNLI:n pelastusvene sekä Newhavenin ja Shorehamin pelastusryhmät osallistuivat sunnuntaina etsintöihin Hoven ja Shorehamin edustalla, mutta etsinnät keskeytettiin noin kello 22.00.</w:t>
      </w:r>
    </w:p>
    <w:p>
      <w:r>
        <w:rPr>
          <w:b/>
        </w:rPr>
        <w:t xml:space="preserve">Yhteenveto</w:t>
      </w:r>
    </w:p>
    <w:p>
      <w:r>
        <w:t xml:space="preserve">Sussexin rannalta on löydetty ruumis, jonka uskotaan olevan kadonneen melojan, jota ei ole nähty sunnuntain jälkeen.</w:t>
      </w:r>
    </w:p>
    <w:p>
      <w:r>
        <w:rPr>
          <w:b/>
          <w:u w:val="single"/>
        </w:rPr>
        <w:t xml:space="preserve">Asiakirjan numero 46544</w:t>
      </w:r>
    </w:p>
    <w:p>
      <w:r>
        <w:t xml:space="preserve">Taksinkuljettaja sai sydänkohtauksen miesten hyökättyä miniauton kimppuun</w:t>
      </w:r>
    </w:p>
    <w:p>
      <w:r>
        <w:t xml:space="preserve">Taksi, jossa oli kolme matkustajaa, joutui toisen auton saartamaksi Amhurst Parkissa Stamford Hillissä, Pohjois-Lontoossa, lauantai-iltana. Neljä tai viisi miestä nousi toisesta autosta ja hyökkäsi taksin kimppuun. Poliisi löysi uhrin, nelikymppisen miehen, lyyhistyneenä kuljettajan istuimelta. Hänet vietiin sairaalaan, jossa hänen tilansa on edelleen kriittinen. Poliisi uskoo, että uhrin autoa, Toyota Priusta, seurasi valkoinen Ford Focus ennen hyökkäystä noin kello 23.30 GMT. Ford ajoi miniauton sisään lähellä Rav Pinter Closen risteystä, jossa hyökkäys, jonka poliisit uskovat olleen suunniteltu, tapahtui. Rikosylikonstaapeli James Readman sanoi: "Vaikka epäillyt eivät vahingoittaneet kuljettajaa suoraan, hänen uskotaan sairastuneen pian autoon kohdistuneen hyökkäyksen jälkeen. "Hän on nyt sairaalassa hengenvaarallisessa tilassa, ja poliisit pyrkivät tunnistamaan syyllisen miesryhmän." Hän sanoi, että hän on edelleen sairaalassa hengenvaarallisessa tilassa."</w:t>
      </w:r>
    </w:p>
    <w:p>
      <w:r>
        <w:rPr>
          <w:b/>
        </w:rPr>
        <w:t xml:space="preserve">Yhteenveto</w:t>
      </w:r>
    </w:p>
    <w:p>
      <w:r>
        <w:t xml:space="preserve">Minitaksinkuljettajan epäillään saaneen sydänkohtauksen hetki sen jälkeen, kun aseistautuneet miehet olivat rikkoneet hänen autonsa ikkunat.</w:t>
      </w:r>
    </w:p>
    <w:p>
      <w:r>
        <w:rPr>
          <w:b/>
          <w:u w:val="single"/>
        </w:rPr>
        <w:t xml:space="preserve">Asiakirjan numero 46545</w:t>
      </w:r>
    </w:p>
    <w:p>
      <w:r>
        <w:t xml:space="preserve">Guernseyn rakennuttajat harkitsevat Leale's Yardin vaihtoehtoja</w:t>
      </w:r>
    </w:p>
    <w:p>
      <w:r>
        <w:t xml:space="preserve">Ministeriö totesi viime kuussa, että St Sampsoniin ehdotettua liiketilaa on vähennettävä 20 prosenttia, ennen kuin se voidaan hyväksyä. On esitetty huoli siitä, että uudella sijoituspaikalla voisi olla kielteinen vaikutus St Peter Portin vähittäiskaupan alaan. Neuvotteluissa esitettiin useita vaihtoehtoja, joita rakennuttajat nyt harkitsevat. Co-op ja Leales Yard Limited jättivät asuntojen, kauppojen ja pysäköintipaikkojen rakentamista koskevan hakemuksen yli vuosi sitten. Viime kuussa ministeriö antoi suunnitelmista tuomionsa, jossa se vaati muutoksia ennen luvan myöntämistä. Rakennuttajat julkaisivat avoimen kirjeen, jossa he ilmaisivat turhautuneisuutensa takaiskun vuoksi ja varoittivat, että koko hanke voi olla uhattuna.</w:t>
      </w:r>
    </w:p>
    <w:p>
      <w:r>
        <w:rPr>
          <w:b/>
        </w:rPr>
        <w:t xml:space="preserve">Yhteenveto</w:t>
      </w:r>
    </w:p>
    <w:p>
      <w:r>
        <w:t xml:space="preserve">Leale's Yardin alueen rakennuttajat pohtivat vaihtoehtojaan Guernseyn ympäristöministeriön kanssa maanantaina pidetyn kokouksen jälkeen.</w:t>
      </w:r>
    </w:p>
    <w:p>
      <w:r>
        <w:rPr>
          <w:b/>
          <w:u w:val="single"/>
        </w:rPr>
        <w:t xml:space="preserve">Asiakirjan numero 46546</w:t>
      </w:r>
    </w:p>
    <w:p>
      <w:r>
        <w:t xml:space="preserve">Kadonnut Corrie Mckeague: Mague Maguire: Rahasto yksityiselle tutkijalle ylittää £20k:n rajan.</w:t>
      </w:r>
    </w:p>
    <w:p>
      <w:r>
        <w:t xml:space="preserve">Dunfermlineen kotoisin oleva Corrie Mckeague on ollut kateissa sen jälkeen, kun hän lähti ulos Bury St Edmundsissa, Suffolkissa, 24. syyskuuta. Hänen äitinsä Nicola Urquhart sanoi, ettei hänellä ole "mitään uskoa" siihen, että poliisi löytäisi hänet. Tiistai-iltana perustetulla JustGiving-sivulla 1 788 ihmistä on luvannut 20 336 puntaa rahastoon. Live: JustGiving-sivun perusti Cheryl Hickman, joka johtaa Barton Millsissä sijaitsevaa The Bull Inn -hotellia, jossa rouva Urquhart on asunut poikansa katoamisen jälkeen. Rahoitustarjous yksityisetsivän palkkaamiseksi perustettiin sen jälkeen, kun rouva Urquhart kyseenalaisti Suffolkin poliisin resurssit. Hän sanoi, että poliisi oli "käyttäytynyt tavalla", joka oli "täysin tuhonnut" hänen uskonsa siihen, että poliisi on "pätevä ja tietää, mitä tekee". Väliaikainen apulaispoliisipäällikkö Louisa Pepper sanoi, että hän luottaa poliisiryhmäänsä. Hänen mukaansa poliisi käytti "kohtuuttomasti" resursseja Mckeaguen jahtaamiseen. Hänet nähtiin viimeksi valvontakameran kuvissa kävelemässä yksin ja syömässä pikaruokaa Brentgovel Streetillä, Bury St Edmundsissa, noin kello 03.20 BST. Hänen isovanhempansa ovat tarjonneet viisinumeroisen palkkion hänen olinpaikastaan.</w:t>
      </w:r>
    </w:p>
    <w:p>
      <w:r>
        <w:rPr>
          <w:b/>
        </w:rPr>
        <w:t xml:space="preserve">Yhteenveto</w:t>
      </w:r>
    </w:p>
    <w:p>
      <w:r>
        <w:t xml:space="preserve">Joukkorahoituskampanja yksityisetsivän palkkaamiseksi etsimään kadonnutta sotilasta on ylittänyt 20 000 punnan tavoitteensa alle kahdessa päivässä.</w:t>
      </w:r>
    </w:p>
    <w:p>
      <w:r>
        <w:rPr>
          <w:b/>
          <w:u w:val="single"/>
        </w:rPr>
        <w:t xml:space="preserve">Asiakirjan numero 46547</w:t>
      </w:r>
    </w:p>
    <w:p>
      <w:r>
        <w:t xml:space="preserve">Enkeliavun määrä skotlantilaisille yrityksille nousee</w:t>
      </w:r>
    </w:p>
    <w:p>
      <w:r>
        <w:t xml:space="preserve">Kansallinen yhdistys LINC Scotland on paljastanut, että alkuvaiheen yritykset saivat enkelisijoittajilta yli 15,6 miljoonaa puntaa yhdeksän ensimmäisen kuukauden aikana. Vuonna 2011 vastaava luku oli 12,4 miljoonaa puntaa. LINC:n toimitusjohtajan David Grahamen mukaan luvut osoittavat, että enkelit ovat edelleen valmiita investoimaan, jos heille tarjotaan oikea tilaisuus. Luvut osoittivat, että enkelisijoitusten avulla tuettujen yritysten määrä Skotlannissa on kasvanut 13 prosenttia syyskuun loppuun mennessä kuluneiden yhdeksän kuukauden aikana. Ajanjakson aikana 49 yritystä sai rahoitusta skotlantilaisilta enkeleiltä - 15 oli uusia yrityksiä - mikä on lähes 40 prosenttia enemmän kuin edellisvuonna. David Grahame lisäsi: "Näyttää siltä, että taloudellinen tilanne ja haasteet, joita yritykset kohtaavat, kun ne eivät saa rahoitusta perinteisiltä reiteiltä, kuten pankeista, luovat enkeliryhmille mahdollisuuden tukea skotlantilaisia kykyjä."</w:t>
      </w:r>
    </w:p>
    <w:p>
      <w:r>
        <w:rPr>
          <w:b/>
        </w:rPr>
        <w:t xml:space="preserve">Yhteenveto</w:t>
      </w:r>
    </w:p>
    <w:p>
      <w:r>
        <w:t xml:space="preserve">Skotlannissa toimivat bisnesenkelit ovat lisänneet pienyrityksille myöntämäänsä rahoitusta 26 prosenttia tänä vuonna.</w:t>
      </w:r>
    </w:p>
    <w:p>
      <w:r>
        <w:rPr>
          <w:b/>
          <w:u w:val="single"/>
        </w:rPr>
        <w:t xml:space="preserve">Asiakirjan numero 46548</w:t>
      </w:r>
    </w:p>
    <w:p>
      <w:r>
        <w:t xml:space="preserve">Uuden kampanjan tavoitteena on luoda "ensimmäinen sukupuolten tasa-arvoinen kansakunta".</w:t>
      </w:r>
    </w:p>
    <w:p>
      <w:r>
        <w:t xml:space="preserve">Girls Circle -nimisen järjestön tavoitteena on antaa tytöille tilaisuus ilmaista mielipiteensä ja luoda oikeudenmukaisempi yhteiskunta. Yli 200 koulutyttöä, naista ja ammattilaista perusti ryhmän Cardiffissa järjestetyssä tilaisuudessa. Se on seurausta 800:lle 14-21-vuotiaalle tytölle tehdystä kyselytutkimuksesta, jonka mukaan 90 prosenttia ei tunne saavansa tarpeeksi tukea Walesissa. Lasten asioista vastaava komissaari Sally Holland uskoo, että ryhmä auttaa "tukemaan, voimaannuttamaan ja innostamaan tyttöjä kaikkialla maailmassa toteuttamaan oikeuksiaan". Perustajan Nikki Giantin mukaan kampanjan tavoitteena on "antaa nuorille naisille ja tytöille ääni ja foorumi, jossa he voivat esittää näkemyksiään ja ehdotuksiaan oikeudenmukaisemman ja tasa-arvoisemman Walesin luomiseksi". Tuoreen tutkimuksen mukaan vain neljäsosa Walesin valtuustojen vaaleilla valituista johtotehtävistä on naisia, ja vain neljä prosenttia Walesin palomiehistä on naisia. Koulujen ja oppilaitosten tytöt puhuvat julkistamistilaisuudessa muun muassa roolimallien puutteesta ja epätasa-arvoa aiheuttavista sukupuolistereotypioista. Girls Circle haluaa tarkastella ongelmia, kuten nettikiusaamista ja myönteistä mielenterveyttä, sekä järjestää vuosittaisia arviointeja edistymisen mittaamiseksi.</w:t>
      </w:r>
    </w:p>
    <w:p>
      <w:r>
        <w:rPr>
          <w:b/>
        </w:rPr>
        <w:t xml:space="preserve">Yhteenveto</w:t>
      </w:r>
    </w:p>
    <w:p>
      <w:r>
        <w:t xml:space="preserve">Perjantaina perustettavan uuden yhteiskunnallisen yrityksen tavoitteena on tehdä Walesista ensimmäinen "sukupuolten tasa-arvoa edistävä kansakunta".</w:t>
      </w:r>
    </w:p>
    <w:p>
      <w:r>
        <w:rPr>
          <w:b/>
          <w:u w:val="single"/>
        </w:rPr>
        <w:t xml:space="preserve">Asiakirjan numero 46549</w:t>
      </w:r>
    </w:p>
    <w:p>
      <w:r>
        <w:t xml:space="preserve">Guernseyn osavaltioiden odotetaan leikkaavan menoja 6 miljoonalla punnalla.</w:t>
      </w:r>
    </w:p>
    <w:p>
      <w:r>
        <w:t xml:space="preserve">Poliitikot sopivat 31 miljoonan punnan leikkauksesta vuotuisiin menoihin vuoteen 2015 mennessä sen jälkeen, kun raportissa yksilöitiin yli 100 alaa, joilla voitaisiin tehdä säästöjä. Bethan Haines valtiovarainministeriöstä sanoi, että säästöt ovat jo nähtävissä. Hän sanoi, että ne tulisivat jatkossakin erilaisista hankkeista. Haines sanoi: "Siihen sisältyy esimerkiksi Guernseyn rekisterin maksujen korottaminen, säästöt, joita saamme julkisten käymälöiden aukioloaikojen ja siivousjärjestelyjen muuttamisesta, sekä energiatehokkuushanke. "Suuri osa säästöistä tulee muutoksista tavassa, jolla hankimme tavaroita ja palveluja valtioissa. "Tavoitteenamme on edelleen 31 miljoonaa puntaa, ja se on edelleen haaste, koska matkan varrella on tietenkin tehtävä vaikeita päätöksiä, jotta talousarviosta voidaan vähentää noin 10 prosenttia, mutta uskomme silti, että se on saavutettavissa."</w:t>
      </w:r>
    </w:p>
    <w:p>
      <w:r>
        <w:rPr>
          <w:b/>
        </w:rPr>
        <w:t xml:space="preserve">Yhteenveto</w:t>
      </w:r>
    </w:p>
    <w:p>
      <w:r>
        <w:t xml:space="preserve">Guernseyn osavaltioiden pitäisi saaren pääkirjanpitäjän mukaan leikata 6 miljoonaa puntaa menoistaan seuraavien 18 kuukauden aikana.</w:t>
      </w:r>
    </w:p>
    <w:p>
      <w:r>
        <w:rPr>
          <w:b/>
          <w:u w:val="single"/>
        </w:rPr>
        <w:t xml:space="preserve">Asiakirjan numero 46550</w:t>
      </w:r>
    </w:p>
    <w:p>
      <w:r>
        <w:t xml:space="preserve">Kolmas pidätys, kun kahteen taloon ammuttiin Southamptonissa</w:t>
      </w:r>
    </w:p>
    <w:p>
      <w:r>
        <w:t xml:space="preserve">Laukauksia ammuttiin, mikä aiheutti vahinkoa ovelle Carnation Roadilla Southamptonin Swaythlingin alueella 22. lokakuuta kello 22.00 BST. Laukauksia ammuttiin eri taloon samalla kadulla 29. lokakuuta. Kummassakaan tapauksessa ei raportoitu loukkaantumisista. Poliisi kertoi, että 37-vuotias Southamptonista kotoisin oleva mies oli pidätetty ja vapautettu tutkinnan ajaksi. Kolmas pidätys tehtiin sen jälkeen, kun 56-vuotias mies ja 16-vuotias poika pidätettiin viime viikolla epäiltynä salaliitosta murhaan. Molemmat epäillyt on myös vapautettu tutkinnan alaisina. Hampshiren poliisi ilmoitti, että se oli "suorittanut useita tutkimuksia paikallisella alueella, mukaan lukien valvontakameroiden tutkiminen ja vetoomus kojelaudan kameran kuvamateriaalin saamiseksi kuljettajilta", jotka olivat alueella ampumisen aikaan. Komisario Howard Broadribb sanoi: "Tiedämme, että ihmiset ovat olleet huolissaan tästä tapauksesta, mutta haluamme vakuuttaa teille, että seuraamme kaikkia käytettävissä olevia tutkintalinjoja. "Tutkinnassa on useita prosesseja, joita meidän on noudatettava selvittääksemme tarkat olosuhteet, mitä tapahtui ja kuka on osallisena."</w:t>
      </w:r>
    </w:p>
    <w:p>
      <w:r>
        <w:rPr>
          <w:b/>
        </w:rPr>
        <w:t xml:space="preserve">Yhteenveto</w:t>
      </w:r>
    </w:p>
    <w:p>
      <w:r>
        <w:t xml:space="preserve">Kolmas epäilty on pidätetty epäiltynä salaliitosta murhaan sen jälkeen, kun kahteen taloon oli ammuskeltu viime kuussa.</w:t>
      </w:r>
    </w:p>
    <w:p>
      <w:r>
        <w:rPr>
          <w:b/>
          <w:u w:val="single"/>
        </w:rPr>
        <w:t xml:space="preserve">Asiakirjan numero 46551</w:t>
      </w:r>
    </w:p>
    <w:p>
      <w:r>
        <w:t xml:space="preserve">Kristityt hotelliyrittäjät valittavat homoparin kieltämisestä</w:t>
      </w:r>
    </w:p>
    <w:p>
      <w:r>
        <w:t xml:space="preserve">Penzancen lähellä sijaitsevan Chymorvah-hotellin Peter ja Hazelmary Bull sanoivat, että heidän mielestään avoparien ei pitäisi jakaa huonetta. Martyn Hall ja hänen avopuolisonsa Steven Preddy Bristolista sanoivat kuitenkin, että syyskuussa 2008 sattunut tapaus oli "suoraa syrjintää". Christian Institute rahoittaa kuulemma valitusta. Bristolin lääninoikeuden tuomari määräsi aiemmin tässä kuussa pariskunnan maksamaan 1 800 puntaa kummallekin Hallille ja Preddylle. Tuomion antamisen aikaan pariskunta sanoi olevansa "selvästi pettynyt tulokseen". Rouva Bull sanoi: "Kahden hengen vuodeosastopolitiikkamme perustui vilpittömiin uskomuksiimme avioliitosta, ei vihamielisyyteen ketään kohtaan". Preddy sanoi, että kun hän ja hänen kumppaninsa varasivat majoituksen, he halusivat "viikonlopun lomalle", ja kiisti, että kyseessä olisi ollut "painostusryhmän sponsoroima lavastus". Tuomari myönsi, että pariskunnan kristilliset näkemykset olivat vilpittömiä, mutta viimeisten 50 vuoden aikana yhteiskunnalliset asenteet Britanniassa olivat muuttuneet, ja hänen mukaansa oli väistämätöntä, että lait "rikkovat" joidenkin ihmisten uskomuksia. Valitus käsitellään myöhemmin tänä vuonna.</w:t>
      </w:r>
    </w:p>
    <w:p>
      <w:r>
        <w:rPr>
          <w:b/>
        </w:rPr>
        <w:t xml:space="preserve">Yhteenveto</w:t>
      </w:r>
    </w:p>
    <w:p>
      <w:r>
        <w:t xml:space="preserve">Cornwallissa sijaitsevan hotellin kristityt omistajat, jotka kieltäytyivät laittomasti antamasta homoparille kahden hengen huonetta, ovat valittaneet asiasta.</w:t>
      </w:r>
    </w:p>
    <w:p>
      <w:r>
        <w:rPr>
          <w:b/>
          <w:u w:val="single"/>
        </w:rPr>
        <w:t xml:space="preserve">Asiakirjan numero 46552</w:t>
      </w:r>
    </w:p>
    <w:p>
      <w:r>
        <w:t xml:space="preserve">Crickhowellin asukkaat vastustavat supermarketia kaupunkiin</w:t>
      </w:r>
    </w:p>
    <w:p>
      <w:r>
        <w:t xml:space="preserve">He äänestivät yksimielisesti pyytääkseen pubiyritys Punch Tavernsiä olemaan sallimatta The Corn Exchange -pubin muuttamista päivittäistavarakaupaksi Crickhowellissa. Kaupungissa on vain yksi valtakunnallinen ketju - Boots apteekki - kun taas kaikki muut yritykset ovat perheyrityksiä ja riippumattomia. Viime viikolla 200 ihmistä osallistui suunnitelmaa vastustavaan mielenosoitukseen. Lopullisen päätöksen hakemuksesta tekee Brecon Beacons National Park Authority. Puistoviranomainen ja Punch Taverns eivät olleet edustettuina kokouksessa.</w:t>
      </w:r>
    </w:p>
    <w:p>
      <w:r>
        <w:rPr>
          <w:b/>
        </w:rPr>
        <w:t xml:space="preserve">Yhteenveto</w:t>
      </w:r>
    </w:p>
    <w:p>
      <w:r>
        <w:t xml:space="preserve">Yli 400 ihmistä on osallistunut kokoukseen, jossa vastustetaan suunnitelmia supermarketin rakentamiseksi.</w:t>
      </w:r>
    </w:p>
    <w:p>
      <w:r>
        <w:rPr>
          <w:b/>
          <w:u w:val="single"/>
        </w:rPr>
        <w:t xml:space="preserve">Asiakirjan numero 46553</w:t>
      </w:r>
    </w:p>
    <w:p>
      <w:r>
        <w:t xml:space="preserve">Tutkintotulokset alaikäisten juomia koskeva varoitus pubeille ja klubeille</w:t>
      </w:r>
    </w:p>
    <w:p>
      <w:r>
        <w:t xml:space="preserve">A-level-tulokset julkaistaan torstaina ja GCSE-tulokset viikkoa myöhemmin. Nuoria varoitetaan myös siitä, että väärennetyn henkilöllisyystodistuksen käytöstä voi saada sakkoja, kun taas tarpeeksi vanhat nuoret ovat saaneet vinkkejä turvallisuudesta. Yli 18-vuotiaita juomareita kehotetaan pitämään kiinni kohtuullisesta juomarajasta ja välttämään jokia, järviä ja merta. Community Safety Partnership kannustaa Carmarthenshiren nuoria pitämään mukanaan Validate-korttia, joka on Yhdistyneessä kuningaskunnassa tunnustettu ikätodistusjärjestelmä. Carmarthenshiren neuvoston lupakomitean puheenjohtaja Tom Theophilus sanoi, että suurin osa luvanhaltijoista on vastuuntuntoisia. Hän kuitenkin lisäsi: "Neuvoston virkamiehet ryhtyvät toimiin niitä vastaan, jotka eivät hoida tilojaan vastuullisesti. "Lisenssikomitea neuvoo luvanhaltijoita heidän velvollisuuksistaan alkoholin myynnin suhteen, ja heitä muistutetaan, että jos he epäilevät, että henkilö on alaikäinen, neuvo on, että jos on epäilystä, älä myy."</w:t>
      </w:r>
    </w:p>
    <w:p>
      <w:r>
        <w:rPr>
          <w:b/>
        </w:rPr>
        <w:t xml:space="preserve">Yhteenveto</w:t>
      </w:r>
    </w:p>
    <w:p>
      <w:r>
        <w:t xml:space="preserve">Carmarthenshiren pubeja ja klubeja kehotetaan varmistamaan, etteivät ne tarjoile alkoholia alaikäisille, jotka juhlivat koetuloksia.</w:t>
      </w:r>
    </w:p>
    <w:p>
      <w:r>
        <w:rPr>
          <w:b/>
          <w:u w:val="single"/>
        </w:rPr>
        <w:t xml:space="preserve">Asiakirjan numero 46554</w:t>
      </w:r>
    </w:p>
    <w:p>
      <w:r>
        <w:t xml:space="preserve">Stephen Fry väittää, että hänet on "ajettu pois" Instagramista</w:t>
      </w:r>
    </w:p>
    <w:p>
      <w:r>
        <w:t xml:space="preserve">Sosiaalisessa mediassa valtavasti seuraajiaan kerännyt 57-vuotias ilmoitti lähdöstään julkaisemalla maanantaina tyhjän, mustan kuvan. "Sanomalehdet, kuten aina, imevät kaiken ilon pois kaikesta", hän kirjoitti. "Lopetan toimintani. Se oli hetkellisesti hauskaa. Heippa." Näyttelijällä, kirjailijalla ja QI-juontajalla on ollut Instagram-tili kesäkuusta 2013 lähtien, ja hän käyttää myös Twitteriä. Hänen aikansa Twitterin kanssa on kuitenkin ollut useita väliaikaisia hiljaisuuksia, taukoja ja uhkauksia lopettaa sen käyttö. Vuonna 2009 hän sanoi harkitsevansa mikroblogisivuston käytön lopettamista, koska se sisältää "liikaa aggressiota ja epäystävällisyyttä". Fry on parhaillaan "lomalla" Twitteristä ja kertoi "rakkaimmille seuraajilleen" viime kuussa olevansa poissa toukokuuhun asti.</w:t>
      </w:r>
    </w:p>
    <w:p>
      <w:r>
        <w:rPr>
          <w:b/>
        </w:rPr>
        <w:t xml:space="preserve">Yhteenveto</w:t>
      </w:r>
    </w:p>
    <w:p>
      <w:r>
        <w:t xml:space="preserve">Lähetystoimittaja Stephen Fry on sanoutunut irti Instagramista ja sanoo, että hänet on "ajettu pois" kuvien jakopalvelusta.</w:t>
      </w:r>
    </w:p>
    <w:p>
      <w:r>
        <w:rPr>
          <w:b/>
          <w:u w:val="single"/>
        </w:rPr>
        <w:t xml:space="preserve">Asiakirjan numero 46555</w:t>
      </w:r>
    </w:p>
    <w:p>
      <w:r>
        <w:t xml:space="preserve">Wrexhamin uutta 13,5 miljoonan punnan poliisiasemaa koskevat suunnitelmat jätetty.</w:t>
      </w:r>
    </w:p>
    <w:p>
      <w:r>
        <w:t xml:space="preserve">Wrexhamin kaupunginvaltuustolle on toimitettu suunnitelmat Wrexhamin Llayhin 32-sellin säilöönottoyksiköstä. Uusi asema olisi energiatehokas, ja sen katolla olisi aurinkopaneeleita ja energiaa säästävä valaistus. Pohjois-Walesin poliisi- ja rikoskomissaari Winston Roddick sanoi, että kaupungin nykyinen asema ei enää vastaa tarkoitustaan ja että uusi asema olisi taloudellisempi.</w:t>
      </w:r>
    </w:p>
    <w:p>
      <w:r>
        <w:rPr>
          <w:b/>
        </w:rPr>
        <w:t xml:space="preserve">Yhteenveto</w:t>
      </w:r>
    </w:p>
    <w:p>
      <w:r>
        <w:t xml:space="preserve">Pohjois-Walesiin voitaisiin rakentaa uusi 13,5 miljoonan punnan poliisiasema.</w:t>
      </w:r>
    </w:p>
    <w:p>
      <w:r>
        <w:rPr>
          <w:b/>
          <w:u w:val="single"/>
        </w:rPr>
        <w:t xml:space="preserve">Asiakirjan numero 46556</w:t>
      </w:r>
    </w:p>
    <w:p>
      <w:r>
        <w:t xml:space="preserve">Katrice Leen katoaminen: Facebookin hyväksikäyttötapauksen käsittely oikeudessa</w:t>
      </w:r>
    </w:p>
    <w:p>
      <w:r>
        <w:t xml:space="preserve">Donna Wrightin, 33, jonka kotipaikka on Hillside Court, Spennymoor, County Durham, väitetään käyttäneen Facebookia viestien lähettämiseen Katrice Leen perheelle Hampshireen. Tyttö katosi syntymäpäivänään vuonna 1981 Paderbornin tukikohdan läheltä. Wright ei saapunut Newton Aycliffen käräjäoikeuteen, ja asian käsittelyä lykättiin 16. tammikuuta. Katricen äiti Sharon Gosportista, Hampshiresta, ja isä Richard Lee Hartlepoolista, Teessidesta, uskovat, että Katrice siepattiin ja että hän saattaa olla yhä elossa. "Juttu ei ole koskaan päättynyt" Takuita vastaan vapaalla jalalla olevaa Wrightia vastaan on nostettu syyte häirinnältä suojelemisesta annetun lain nojalla. Häntä syytetään perheen häirinnästä lähettämällä sähköposteja ja Facebook-viestejä joulukuun 2011 ja marraskuun 2012 välisenä aikana. Katrice katosi kaupasta, kun hänen perheensä oli ostamassa juhlaruokaa NAAFI-myymälästä Schloss Neuhausissa, lähellä Länsi-Saksan tukikohtaa, jonne hänen isänsä oli sijoitettuna kersanttina Britannian armeijassa. Kuninkaallinen sotilaspoliisi tutkii nyt uudelleen tapausta, jota ei koskaan saatu päätökseen, ja hyväntekeväisyysjärjestö Missing People on toimittanut kuvia, joissa näkyy, miltä Katrice voisi näyttää nyt 33-vuotiaana.</w:t>
      </w:r>
    </w:p>
    <w:p>
      <w:r>
        <w:rPr>
          <w:b/>
        </w:rPr>
        <w:t xml:space="preserve">Yhteenveto</w:t>
      </w:r>
    </w:p>
    <w:p>
      <w:r>
        <w:t xml:space="preserve">Naista on syytetty siitä, että hän käytti Facebookia ahdistellakseen Saksassa armeijan tukikohdan lähellä yli 30 vuotta sitten kadonneen tytön perhettä.</w:t>
      </w:r>
    </w:p>
    <w:p>
      <w:r>
        <w:rPr>
          <w:b/>
          <w:u w:val="single"/>
        </w:rPr>
        <w:t xml:space="preserve">Asiakirjan numero 46557</w:t>
      </w:r>
    </w:p>
    <w:p>
      <w:r>
        <w:t xml:space="preserve">Ehdotus havaittu pellolla Gloucestershiren taivaalla.</w:t>
      </w:r>
    </w:p>
    <w:p>
      <w:r>
        <w:t xml:space="preserve">Ensihoitaja John Wood twiittasi "yllättävästä viestistä", jonka miehistö näki 305 metrin korkeudesta Hewelsfieldin yläpuolella Lydneyn lähellä sijaitsevan Hewelsfieldin yllä. "Tietääkö kukaan lopputulosta?" twiittasi hänen kollegansa James Yates ja kuvaili sitä "ainutlaatuiseksi ehdotukseksi". Miehistö oli palaamassa hyväntekeväisyysjärjestön tukikohtaan Filtoniin, Bristolin lähelle, Gloucesterissa suoritetusta operaatiosta. "Ne ovat isoja kirjaimia - hyvin helposti nähtävissä ja tehty jostain lakanasta", Wood sanoi. "Olimme aika huvittuneita, emmekä ole nähneet mitään vastaavaa aiemmin. "Se sai minut miettimään tarinaa sen takana. Kuka sen sinne laittoi, kenelle ja onko sitä nähty?" Hän jatkaa.</w:t>
      </w:r>
    </w:p>
    <w:p>
      <w:r>
        <w:rPr>
          <w:b/>
        </w:rPr>
        <w:t xml:space="preserve">Yhteenveto</w:t>
      </w:r>
    </w:p>
    <w:p>
      <w:r>
        <w:t xml:space="preserve">Lentoambulanssin miehistö on havainnut jättimäisen kosinnan Gloucestershiren pellolla.</w:t>
      </w:r>
    </w:p>
    <w:p>
      <w:r>
        <w:rPr>
          <w:b/>
          <w:u w:val="single"/>
        </w:rPr>
        <w:t xml:space="preserve">Asiakirjan numero 46558</w:t>
      </w:r>
    </w:p>
    <w:p>
      <w:r>
        <w:t xml:space="preserve">Reality Check: Vähentääkö EU-kansanäänestys avoimia työpaikkoja?</w:t>
      </w:r>
    </w:p>
    <w:p>
      <w:r>
        <w:t xml:space="preserve">Anthony ReubenBBC Reality Check Tutkimus on peräisin Adzuna-nimiseltä työpaikkasivustolta, joka laatii kuukausittain indeksin, johon kerätään Yhdistyneessä kuningaskunnassa verkossa ilmoitetut avoimet työpaikat yli tuhannesta lähteestä. Sen viimeisimmän raportin mukaan avoimien työpaikkojen määrä kasvoi helmikuussa jonkin verran, mutta määrä oli selvästi alle marraskuussa saavutetun huippulukeman. Tämä on ristiriidassa neljännesvuosittain raportoivan kansallisen tilastokeskuksen virallisten lukujen kanssa. Sen mukaan avoimien työpaikkojen määrä oli joulukuun ja helmikuun välisenä aikana hieman suurempi kuin kolmena edellisenä kuukautena. Adzunan raportti ei kuitenkaan näytä tutkineen, onko laskulla mitään tekemistä EU:n kansanäänestyksen kanssa. Adzunan toinen perustaja Doug Monro kommentoi raportissaan, että keskustelu mahdollisesta brexitistä "näyttää antaneen työnantajille ajattelemisen aihetta palkkaussuunnitelmiin", mutta hän huomauttaa myös, että edessä on muitakin suuria haasteita, ja lisää, että "ensi kuussa voimaan tuleva kansallinen toimeentulopalkka tulee määrittelemään Yhdistyneen kuningaskunnan työpaikkamaiseman uudelleen". Reality Check -tuomio: Ei ole näyttöä siitä, että se liittyisi EU:n kansanäänestykseen. LUE LISÄÄ: Faktat EU-keskustelun väitteiden takana</w:t>
      </w:r>
    </w:p>
    <w:p>
      <w:r>
        <w:rPr>
          <w:b/>
        </w:rPr>
        <w:t xml:space="preserve">Yhteenveto</w:t>
      </w:r>
    </w:p>
    <w:p>
      <w:r>
        <w:t xml:space="preserve">Opetusministeri Nicky Morgan sanoi BBC:n aamiaisohjelmassa tänä aamuna: "Meillä on tutkimustuloksia, jotka osoittavat, että avoimien työpaikkojen määrä vähenee, kun yritykset vain odottavat ja katsovat, mitä 23. kesäkuuta tapahtuu."</w:t>
      </w:r>
    </w:p>
    <w:p>
      <w:r>
        <w:rPr>
          <w:b/>
          <w:u w:val="single"/>
        </w:rPr>
        <w:t xml:space="preserve">Asiakirjan numero 46559</w:t>
      </w:r>
    </w:p>
    <w:p>
      <w:r>
        <w:t xml:space="preserve">Saastepäästöjen rajoittaminen "voi nostaa lämpötiloja</w:t>
      </w:r>
    </w:p>
    <w:p>
      <w:r>
        <w:t xml:space="preserve">Tutkijat käyttivät tietokonemallia jäljitelläkseen ihmisen tekemien pienhiukkasten vaikutusta ilmakehässä. He päättelivät, että saasteiden vähentäminen voisi häiritä pilvien muodostumista, jotka heijastavat auringon lämpöä takaisin avaruuteen. Professori David Stevenson sanoi, että tulos korostaa tarvetta "älykkääseen" saasteiden valvontaan. Geophysical Research Letters -lehdessä julkaistun tutkimuksen mukaan päivän huippulämpötilat voivat nousta. Tutkimuksessa ennustetaan, että pohjoinen pallonpuolisko voisi kärsiä enemmän, koska huonon ilmanlaadun parantamiseksi on tehty laajoja ponnisteluja. Ilmakehän kemian mallintamiseen erikoistunut professori Stevenson sanoi: "Ilmanlaatua on parannettava kipeästi. Tuloksemme viittaavat kuitenkin siihen, että näin tehdessämme saatamme tahattomasti pahentaa helleaaltoja". "Ilmansaasteet ja ilmastonmuutos ovat erottamattomasti yhteydessä toisiinsa, ja meidän on kehitettävä älykkäitä saastumisen torjuntapolitiikkoja, joissa nämä yhteydet otetaan huomioon."</w:t>
      </w:r>
    </w:p>
    <w:p>
      <w:r>
        <w:rPr>
          <w:b/>
        </w:rPr>
        <w:t xml:space="preserve">Yhteenveto</w:t>
      </w:r>
    </w:p>
    <w:p>
      <w:r>
        <w:t xml:space="preserve">Edinburghin yliopistossa tehdyn tutkimuksen mukaan ilmansaasteiden vähentämistoimet voivat pahentaa helleaaltoja.</w:t>
      </w:r>
    </w:p>
    <w:p>
      <w:r>
        <w:rPr>
          <w:b/>
          <w:u w:val="single"/>
        </w:rPr>
        <w:t xml:space="preserve">Asiakirjan numero 46560</w:t>
      </w:r>
    </w:p>
    <w:p>
      <w:r>
        <w:t xml:space="preserve">Pidätys miehen ammuttua jalkaan Leicesterin kadulla</w:t>
      </w:r>
    </w:p>
    <w:p>
      <w:r>
        <w:t xml:space="preserve">Poliisin mukaan 24-vuotias loukkaantui sen jälkeen, kun he olivat käyneet Equity Roadilla sijaitsevassa talossa maanantaina kello 22.40 BST. "Saapuessaan paikalle mies pakeni paikalta ja hänen uskotaan laukaisseen ampuma-aseen Beaconsfield Roadilla", Leicestershiren poliisi kertoi. Poliisit lisäsivät, että "poliisit pidättivät hänet nopeasti ja veivät hänet sairaalaan saamaan ampumahaavoja jalkaansa". Hänet on sittemmin kotiutettu ja pidätetty epäiltynä ampuma-aserikoksesta. Suorat päivitykset East Midlandsista Useat alueen tiet suljettiin yön aikana, kun poliisit suorittivat tutkimuksiaan. Poliisin tiedottajan mukaan poliisit eivät olleet vastanneet puheluun, vaan olivat menneet kiinteistölle "saatujen tietojen perusteella". Poliisivoimat ilmoitti, että poliisin käyttäytymistä valvovalle riippumattomalle virastolle (IOPC) tehdään pakollinen tutkintapyyntö, koska poliisit olivat paikalla, kun mies loukkaantui. Seuraa BBC East Midlandsia Facebookissa, Twitterissä tai Instagramissa. Lähetä juttuideoita osoitteeseen eastmidsnews@bbc.co.uk.</w:t>
      </w:r>
    </w:p>
    <w:p>
      <w:r>
        <w:rPr>
          <w:b/>
        </w:rPr>
        <w:t xml:space="preserve">Yhteenveto</w:t>
      </w:r>
    </w:p>
    <w:p>
      <w:r>
        <w:t xml:space="preserve">Mies on pidätetty sen jälkeen, kun häntä oli ammuttu jalkaan hänen paetessaan poliisia Leicesterin kadulla.</w:t>
      </w:r>
    </w:p>
    <w:p>
      <w:r>
        <w:rPr>
          <w:b/>
          <w:u w:val="single"/>
        </w:rPr>
        <w:t xml:space="preserve">Asiakirjan numero 46561</w:t>
      </w:r>
    </w:p>
    <w:p>
      <w:r>
        <w:t xml:space="preserve">Educating Cardiffin Joy Ballard voitti pääopettajapalkinnon</w:t>
      </w:r>
    </w:p>
    <w:p>
      <w:r>
        <w:t xml:space="preserve">Joy Ballard voitti sunnuntai-iltana Lontoossa järjestetyssä Pearson Teaching Awards -kilpailussa Platon-pokaalin toisen asteen opettajien kategoriassa. Rouva Ballardin ansioksi on luettu se, että hän on tehnyt Cardiffissa sijaitsevasta Willows High Schoolista yhden Walesin kehittyneimmistä kouluista. Kolmen siellä vietetyn vuoden jälkeen hän johtaa nyt akatemiaa Isle of Wightilla. Palkinnot jaetaan 11 opettajalle eri kategorioissa. Pearson kutsui Ballardia "erinomaiseksi rehtoriksi, joka on tuonut uutta elämää kouluun, joka tarvitsi uutta näkemystä oppilaidensa ja yhteisönsä elämän parantamiseksi". Ballard jätti koulunsa ilman tutkintoa, mutta hän sai innoituksen ryhtyä opettajaksi palattuaan aikuisena takaisin koulun pariin. Yksi hänen Willowsin oppilaistaan sanoi: "Muutama vuosi sitten koulussamme ei todellakaan ollut siistiä menestyä hyvin. Nyt me kaikki autamme toisiamme." Lordi Puttnam perusti Pearson-palkinnot vuonna 1998 juhlistamaan huippuosaamista koulutuksessa. Seremonia lähetetään nimellä "Britain's Classroom Heroes" BBC2-kanavalla sunnuntaina 25. lokakuuta 2015 klo 18.00 GMT.</w:t>
      </w:r>
    </w:p>
    <w:p>
      <w:r>
        <w:rPr>
          <w:b/>
        </w:rPr>
        <w:t xml:space="preserve">Yhteenveto</w:t>
      </w:r>
    </w:p>
    <w:p>
      <w:r>
        <w:t xml:space="preserve">Channel 4:n televisiosarjassa Educating Cardiff tunnetuksi tullut rehtori on voittanut vuoden rehtori-palkinnon.</w:t>
      </w:r>
    </w:p>
    <w:p>
      <w:r>
        <w:rPr>
          <w:b/>
          <w:u w:val="single"/>
        </w:rPr>
        <w:t xml:space="preserve">Asiakirjan numero 46562</w:t>
      </w:r>
    </w:p>
    <w:p>
      <w:r>
        <w:t xml:space="preserve">Bruno Mars pääesiintyjäksi Britannian kiertueelle maaliskuussa</w:t>
      </w:r>
    </w:p>
    <w:p>
      <w:r>
        <w:t xml:space="preserve">Havaijilaissyntyinen laulaja, joka on tänä vuonna ehdolla seitsemään Grammy-palkintoon, esiintyy Manchesterissa, Glasgow'ssa ja Birminghamissa. Lisäksi hän julkaisee debyyttialbuminsa Doo Waps &amp; Hooligans 24. tammikuuta Lontoossa. Hänen ensimmäinen singlensä Just The Way You Are (Amazing) nousi listaykköseksi lokakuussa 2010, ja hänen toinen singlensä Grenades julkaistaan tällä viikolla. Marsin levy-yhtiö on myös vahvistanut, että hänen ensimmäisen albuminsa julkaisupäivää on myös aikaistettu 17. tammikuuta. Täydelliset päivämäärät ovat: Lontoo Café De Paris - 24. tammikuuta Manchester Club Academy - 10. maaliskuuta Glasgow Oran Mor - 11. maaliskuuta Birmingham Institute The Library - 15. maaliskuuta.</w:t>
      </w:r>
    </w:p>
    <w:p>
      <w:r>
        <w:rPr>
          <w:b/>
        </w:rPr>
        <w:t xml:space="preserve">Yhteenveto</w:t>
      </w:r>
    </w:p>
    <w:p>
      <w:r>
        <w:t xml:space="preserve">Bruno Mars on julkistanut maaliskuussa järjestettävän ensimmäisen pääesiintyjäkiertueensa yksityiskohdat.</w:t>
      </w:r>
    </w:p>
    <w:p>
      <w:r>
        <w:rPr>
          <w:b/>
          <w:u w:val="single"/>
        </w:rPr>
        <w:t xml:space="preserve">Asiakirjan numero 46563</w:t>
      </w:r>
    </w:p>
    <w:p>
      <w:r>
        <w:t xml:space="preserve">Naga Munchetty: BBC Breakfastin juontaja pahoittelee lipputwiittien tykkäystä</w:t>
      </w:r>
    </w:p>
    <w:p>
      <w:r>
        <w:t xml:space="preserve">Torstaina hän ja BBC Breakfastin juontaja Charlie Stayt kiinnittivät huomiota asuntoministeri Robert Jenrickin takana olevaan lippuun ja kuningattaren kuvaan. Haastattelun päätteeksi Stayt mainitsi vitsaillen union jackin koon. Munchetty sanoi poistaneensa tykkäykset ja että ne eivät "edusta hänen tai lähetystoiminnan näkemyksiä". "Tykkäsin tänään twiiteistä, jotka olivat luonteeltaan loukkaavia Britannian lipun käytöstä taustana hallituksen haastattelussa tänä aamuna", Munchetty kirjoitti Twitterissä. "Olen sittemmin poistanut nämä tykkäykset." Hän lisäsi: "Nämä eivät edusta minun tai BBC:n näkemyksiä. Pyydän anteeksi loukkaantumistani." BBC kieltäytyi kommentoimasta asiaa. Syyskuussa yhtiön tuleva pääjohtaja Tim Davie varoitti BBC:n henkilökuntaa sosiaalisen median käytöstä. Seuraa meitä Facebookissa tai Twitterissä @BBCNewsEnts. Jos sinulla on juttuehdotus, lähetä sähköpostia osoitteeseen entertainment.news@bbc.co.uk.</w:t>
      </w:r>
    </w:p>
    <w:p>
      <w:r>
        <w:rPr>
          <w:b/>
        </w:rPr>
        <w:t xml:space="preserve">Yhteenveto</w:t>
      </w:r>
    </w:p>
    <w:p>
      <w:r>
        <w:t xml:space="preserve">TV-juontaja Naga Munchetty on pyytänyt anteeksi, että hän oli tykännyt "loukkaavista" twiiteistä, joissa viitattiin hallituksen ministerin haastattelussa esiintyneeseen lippuun.</w:t>
      </w:r>
    </w:p>
    <w:p>
      <w:r>
        <w:rPr>
          <w:b/>
          <w:u w:val="single"/>
        </w:rPr>
        <w:t xml:space="preserve">Asiakirjan numero 46564</w:t>
      </w:r>
    </w:p>
    <w:p>
      <w:r>
        <w:t xml:space="preserve">Aurigny-lentoyhtiö luopuu pankkikorttimaksuista lentojen varaamisessa</w:t>
      </w:r>
    </w:p>
    <w:p>
      <w:r>
        <w:t xml:space="preserve">Muutos tulee voimaan perjantaina, ja Flybe, joka myös liikennöi saarelle ja saarelta, on tehnyt samansuuntaisen muutoksen. Valtion omistama lentoyhtiö Aurigny, jota arvosteltiin sen veloittamista maksuista vuonna 2011, on myös puolittaa luottokorttimaksunsa. Toimitusjohtaja Malcolm Hart sanoi, että muutoksen lieventämiseksi hinnat nousisivat noin 2 puntaa. Tällä hetkellä lentoyhtiö veloittaa pankkikorteista 2 puntaa per henkilö ja luottokorteista 4 puntaa per matka, mikä tarkoittaa, että kahden hengen edestakaisesta lennosta peritään 8 tai 16 puntaa. Hart sanoi: "Aurigny ei voi kokonaan kattaa luotto- ja pankkikorttimaksujen käsittelystä aiheutuvia kustannuksia, joten se perii jatkossakin pienen maksun luottokorteista ja antaa asiakkaillemme mahdollisuuden säästää rahaa käyttämällä pankkikortteja."</w:t>
      </w:r>
    </w:p>
    <w:p>
      <w:r>
        <w:rPr>
          <w:b/>
        </w:rPr>
        <w:t xml:space="preserve">Yhteenveto</w:t>
      </w:r>
    </w:p>
    <w:p>
      <w:r>
        <w:t xml:space="preserve">Lentojen varaamisesta pankkikortilla ei enää peritä maksua, Guernseyllä toimiva lentoyhtiö Aurigny on ilmoittanut.</w:t>
      </w:r>
    </w:p>
    <w:p>
      <w:r>
        <w:rPr>
          <w:b/>
          <w:u w:val="single"/>
        </w:rPr>
        <w:t xml:space="preserve">Asiakirjan numero 46565</w:t>
      </w:r>
    </w:p>
    <w:p>
      <w:r>
        <w:t xml:space="preserve">St Helierin pelto harkitaan piennaralueeksi</w:t>
      </w:r>
    </w:p>
    <w:p>
      <w:r>
        <w:t xml:space="preserve">Trinity Hillin varrella sijaitsevan Clos de Hugh'n pellon käyttöä pienviljelypalstojen sijoituspaikaksi harkitaan. Puistoista ja avoimista tiloista vastaava johtaja Tony Andrews sanoi, että virkamiehet ovat etsineet sopivaa paikkaa jo vuosia. Hän sanoi, että seurakunta on tehnyt yhteistyötä Jerseyn Allotments and Leisure Gardening Association -yhdistyksen kanssa, joka hallinnoi kenttää. Andrews sanoi saaneensa useita puheluita seurakuntalaisilta, jotka olisivat kiinnostuneita yhdestä piennaralueesta. Hän lisäsi, että pienviljelypalstoilla voisi viljellä mitä tahansa hedelmiä, vihanneksia, salaattia ja kukkia. Hän sanoi myös, että he etsivät edelleen paikkaa uusille pienviljelypalstoille, ja hän pyysi kaikkia, joilla on sopivia tontteja lähellä kaupunkia, ottamaan yhteyttä.</w:t>
      </w:r>
    </w:p>
    <w:p>
      <w:r>
        <w:rPr>
          <w:b/>
        </w:rPr>
        <w:t xml:space="preserve">Yhteenveto</w:t>
      </w:r>
    </w:p>
    <w:p>
      <w:r>
        <w:t xml:space="preserve">St Helierin seurakuntalaisilla voi pian olla jopa 80 pienviljelypalstaa, joilla he voivat kasvattaa omia hedelmiään ja vihanneksiaan.</w:t>
      </w:r>
    </w:p>
    <w:p>
      <w:r>
        <w:rPr>
          <w:b/>
          <w:u w:val="single"/>
        </w:rPr>
        <w:t xml:space="preserve">Asiakirjan numero 46566</w:t>
      </w:r>
    </w:p>
    <w:p>
      <w:r>
        <w:t xml:space="preserve">Sortunut Grade II -luokituksen mukainen Easthamin silta "kestää kaksi vuotta rakentaa uudelleen".</w:t>
      </w:r>
    </w:p>
    <w:p>
      <w:r>
        <w:t xml:space="preserve">Easthamin silta Tenbury Wellsissä korvataan ensin väliaikaisella ylityspaikalla, jonka rakentaminen kestää kuusi kuukautta, Worcestershiren kreivikunnanvaltuusto kertoi. Linja-auton kuljettaja kertoi, miten hän onnistui peruuttamaan sillalta, kun sen kärki syöksyi Teme-jokeen. A443-tietä pitkin on käytössä 10 mailin kiertotie, kun syytä selvitetään. Jotkut uskovat, että romahdus johtui siitä, että kuljettajat eivät noudattaneet painorajoituksia. Neuvoston mukaan urakoitsijat ovat jo paikalla valmistelemassa maanrakennustöitä ja poistamassa 1700-luvun sillan jäänteitä. Hankkeen "monimutkaisen" luonteen ja "lakisääteisten hyväksyntöjen varmistamisen" vuoksi väliaikaisen sillan rakentaminen kestää noin kuusi kuukautta, viranomainen sanoi. Tällä välin neuvosto tekee yhteistyötä maanviljelijöiden ja asukkaiden kanssa, jotta häiriöt saataisiin mahdollisimman vähäisiksi.</w:t>
      </w:r>
    </w:p>
    <w:p>
      <w:r>
        <w:rPr>
          <w:b/>
        </w:rPr>
        <w:t xml:space="preserve">Yhteenveto</w:t>
      </w:r>
    </w:p>
    <w:p>
      <w:r>
        <w:t xml:space="preserve">II-luokan silta, joka romahti 11 lasta kuljettaneen koulubussin eteen, kestää kaksi vuotta.</w:t>
      </w:r>
    </w:p>
    <w:p>
      <w:r>
        <w:rPr>
          <w:b/>
          <w:u w:val="single"/>
        </w:rPr>
        <w:t xml:space="preserve">Asiakirjan numero 46567</w:t>
      </w:r>
    </w:p>
    <w:p>
      <w:r>
        <w:t xml:space="preserve">Työväenpuolue muodostaa vähemmistöhallinnon Lancashiren kreivikunnanvaltuustoon.</w:t>
      </w:r>
    </w:p>
    <w:p>
      <w:r>
        <w:t xml:space="preserve">Kolme viikkoa sitten pidetyissä vaaleissa yksikään puolue ei saanut kokonaisvaltaista valtaa, sillä työväenpuolue jäi neljä paikkaa alle tarvitsemansa 43 paikan. Työväenpuolue ja liberaalidemokraatit ovat päässeet "väliaikaiseen sopimukseen", jonka mukaan työväenpuolue hallitsee vähemmistöhallituksena liberaalidemokraattien tuella. Sopimus ratifioidaan virallisesti valtuuston vuosikokouksessa torstaina. Piirikunnanvaltuuston lausunnossa sanottiin: "Lancashiren kreivikunnanvaltuuston työväenpuolueen ja liberaalidemokraattien neuvottelijat ovat päässeet sopimukseen, jonka mukaan liberaalidemokraatit tukevat työväenpuoluetta vähemmistöhallinnossa. "Sopimus esitellään työväenpuolueen ja liberaalidemokraattien ryhmille ennen huomenna pidettävää täysistuntoa." Vaalitulokset olivat seuraavat: Työväenpuolue 39, konservatiivit 35, liberaalidemokraatit kuusi, riippumattomat kolme ja vihreät yksi.</w:t>
      </w:r>
    </w:p>
    <w:p>
      <w:r>
        <w:rPr>
          <w:b/>
        </w:rPr>
        <w:t xml:space="preserve">Yhteenveto</w:t>
      </w:r>
    </w:p>
    <w:p>
      <w:r>
        <w:t xml:space="preserve">Työväenpuolue ja liberaalidemokraatit ovat tehneet sopimuksen hallinnon muodostamisesta Lancashiren maakuntaneuvostossa.</w:t>
      </w:r>
    </w:p>
    <w:p>
      <w:r>
        <w:rPr>
          <w:b/>
          <w:u w:val="single"/>
        </w:rPr>
        <w:t xml:space="preserve">Asiakirjan numero 46568</w:t>
      </w:r>
    </w:p>
    <w:p>
      <w:r>
        <w:t xml:space="preserve">Skegness Grand Parade -palopaikka hylätty viiden vuoden jälkeen</w:t>
      </w:r>
    </w:p>
    <w:p>
      <w:r>
        <w:t xml:space="preserve">Skegnessin Grand Parade paloi yöllä 16. elokuuta 2007. Rakennuttajalla Taj Bolalla on rakennuslupa nelikerroksiselle vapaa-ajanviettopaikalle, mutta se on ilmoittanut, että suunnitelmat ovat taantuman vuoksi jäissä. East Lindseyn piirineuvosto sanoi haluavansa, että aluetta kehitetään. Bolan lupa päättyy helmikuussa. Alueen erillisessä osassa, jolla on eri omistajat, on nykyisin ravintoloita ja pelihalleja. Action pledge Skegnessin pormestari Mark Anderson sanoi: "On hämmästyttävää, että se on yhä tällainen viiden vuoden jälkeen. On kuin yksi etuhampaistamme puuttuisi. "Haluamme tehdä yhteistyötä rakennuttajan kanssa, jotta saamme aikaan jotain, mitä molemmat haluamme kaupungille." Piirikunnan mukaan pakkolunastusmääräyksen saaminen olisi pitkä ja kallis prosessi, ja sitä käytettäisiin vain, jos toinen ostaja olisi olemassa. Kaupunginvaltuutettu Craig Leyland lisäsi: "Olemme sen velkaa asukkaillemme ja vierailijoillemme, että tämä asia selvitetään. "Haluamme, että tätä kehitetään, mutta jos rakennuslupa raukeaa, meidän on harkittava uudelleen pakkolunastusta." Hän sanoi, että hän ei ole vielä saanut lupaa. Bola, joka kieltäytyi antamasta haastattelua, sanoi, että samanlainen tilanne on vallalla myös muualla maakunnassa, koska taloudellinen taantuma on ollut pitkä ja syvällinen. Aiheeseen liittyvät Internet-linkit Grand Central Skegness East Lindsey District Council (East Lindsey District Council)</w:t>
      </w:r>
    </w:p>
    <w:p>
      <w:r>
        <w:rPr>
          <w:b/>
        </w:rPr>
        <w:t xml:space="preserve">Yhteenveto</w:t>
      </w:r>
    </w:p>
    <w:p>
      <w:r>
        <w:t xml:space="preserve">Lincolnshiressä sijaitsevan, viisi vuotta sitten tulipalossa tuhoutuneen lomakeskuksen osan kehittämislupa raukeaa kuuden kuukauden kuluttua, ovat viranomaiset varoittaneet.</w:t>
      </w:r>
    </w:p>
    <w:p>
      <w:r>
        <w:rPr>
          <w:b/>
          <w:u w:val="single"/>
        </w:rPr>
        <w:t xml:space="preserve">Asiakirjan numero 46569</w:t>
      </w:r>
    </w:p>
    <w:p>
      <w:r>
        <w:t xml:space="preserve">Hartlepoolin onnettomuudessa kuollut pyöräilijä oli "rakastettu</w:t>
      </w:r>
    </w:p>
    <w:p>
      <w:r>
        <w:t xml:space="preserve">Graham Pattison, 49, Hartlepoolista, kuoli perjantaina A689-tiellä Wynyardin ja Sedgefieldin välillä itään päin. Clevelandin poliisin mukaan onnettomuudessa olivat osallisina valkoinen Ford Fiesta ja musta Audi TT. 22-vuotias nainen ja 46-vuotias mies on pidätetty epäiltynä ajorikkomuksista. Pattisonin perhe sanoi lausunnossaan: "Graham oli rakastettu aviomies, isä ja poika. "Olemme järkyttyneitä hänen menetyksestään, eikä elämämme tule koskaan olemaan samanlaista ilman häntä." Poliisi vetoaa kaikkiin, jotka näkivät tapauksen tai joilla on kojelautakameran kuvamateriaalia, joka voi auttaa heitä, ottamaan yhteyttä. Poliisit haluavat myös puhua kaikille, jotka näkivät kaksi autoa A1-tiellä ennen onnettomuutta kello 16.10 BST.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Kahden auton kolarissa kuollut pyöräilijä oli "rakastettu aviomies, isä ja poika", kertoi hänen perheensä.</w:t>
      </w:r>
    </w:p>
    <w:p>
      <w:r>
        <w:rPr>
          <w:b/>
          <w:u w:val="single"/>
        </w:rPr>
        <w:t xml:space="preserve">Asiakirjan numero 46570</w:t>
      </w:r>
    </w:p>
    <w:p>
      <w:r>
        <w:t xml:space="preserve">Jane Khalafin kuolema: Saksan viranomaiset "kylmät" vanhempien kanssa</w:t>
      </w:r>
    </w:p>
    <w:p>
      <w:r>
        <w:t xml:space="preserve">Jane Khalaf, 19, kuoli 20. marraskuuta, kahdeksan päivää sen jälkeen, kun hänet oli laitettu elintoimintoihin kölniläisessä sairaalassa. Northumbrian yliopiston opiskelija romahti karnevaaleilla kerrottuaan ystävilleen, että hänen juomansa oli terästetty. Hänen isänsä Khalil Khalaf sanoi, että Saksan viranomaiset olivat olleet "kylmiä" heitä kohtaan kuoleman jälkeen. Pariskunta uskoo, että tyttären juomaa oli terästetty, ja haluaa, että poliisi tutkii asian. Kölnin poliisi ei ole vielä vastannut BBC:n kommenttipyyntöön. Huddersfieldin työväenpuolueen kansanedustaja Barry Sheerman on alahuoneessa arvostellut Saksan poliisia. Khalafin vanhemmat saivat tietää vasta Facebookin kautta, että heidän tyttärensä oli elintoiminnoissa St Marienin sairaalassa. Hänen uskotaan romahtaneen sairaalassa Länsi-Saksan kaupungin vuotuisten karnevaalijuhlien aikana. "Hän oli aivokuollut", sanoi rouva Khalaf. "Meillä oli vielä toivoa, ajattelimme, että ehkä ihme tapahtuu. "Mutta koneet jouduttiin sammuttamaan muutamaa päivää myöhemmin." Rouva Khalaf oli vaihtomatkalla Northumbrian yliopistosta. Yliopisto kertoi, että sen edustajat olivat tavanneet perheenjäsenten kanssa tarjotakseen tukea.</w:t>
      </w:r>
    </w:p>
    <w:p>
      <w:r>
        <w:rPr>
          <w:b/>
        </w:rPr>
        <w:t xml:space="preserve">Yhteenveto</w:t>
      </w:r>
    </w:p>
    <w:p>
      <w:r>
        <w:t xml:space="preserve">Saksassa kuolleen Huddersfieldin teini-ikäisen vanhemmat ovat arvostelleet viranomaisia siitä, että he eivät ole tutkineet hänen kuolemaansa.</w:t>
      </w:r>
    </w:p>
    <w:p>
      <w:r>
        <w:rPr>
          <w:b/>
          <w:u w:val="single"/>
        </w:rPr>
        <w:t xml:space="preserve">Asiakirjan numero 46571</w:t>
      </w:r>
    </w:p>
    <w:p>
      <w:r>
        <w:t xml:space="preserve">Cornwallin rannikkovartioston hätäpoiju romutettu</w:t>
      </w:r>
    </w:p>
    <w:p>
      <w:r>
        <w:t xml:space="preserve">Falmouthissa sijaitseva hätähinausalus on yksi neljästä Yhdistyneessä kuningaskunnassa. Kaksi on Skotlannissa ja yksi Doverissa. Kaikkien neljän oli määrä poistua käytöstä, vahvisti merenkulku- ja rannikkovartiovirasto (MCA). Hallituksen mukaan niiden romuttaminen säästäisi 32,5 miljoonaa puntaa neljän vuoden aikana. Alukset poistetaan käytöstä syyskuusta 2011 alkaen. Hinaajia, jotka ovat käytettävissä 24 tuntia vuorokaudessa ympäri vuoden, käytetään pääasiassa alusten rikkoutuessa, mutta niillä on myös palontorjuntavalmiuksia. MCA sanoi: "Hallitus katsoo, että hätähinaukseen käytettävien alusten tarjoaminen valtiolle ei ole veronmaksajien rahojen asianmukaista käyttöä ja että alusten pelastamisen pitäisi olla aluksen liikenteenharjoittajan ja pelastajan välinen kaupallinen asia." Falmouthin hinaaja kattaa Britannian lounaiset lähestymistiet.</w:t>
      </w:r>
    </w:p>
    <w:p>
      <w:r>
        <w:rPr>
          <w:b/>
        </w:rPr>
        <w:t xml:space="preserve">Yhteenveto</w:t>
      </w:r>
    </w:p>
    <w:p>
      <w:r>
        <w:t xml:space="preserve">Cornwallissa sijaitseva rannikkovartioston hinaaja aiotaan romuttaa osana hallituksen menojen tarkistusta.</w:t>
      </w:r>
    </w:p>
    <w:p>
      <w:r>
        <w:rPr>
          <w:b/>
          <w:u w:val="single"/>
        </w:rPr>
        <w:t xml:space="preserve">Asiakirjan numero 46572</w:t>
      </w:r>
    </w:p>
    <w:p>
      <w:r>
        <w:t xml:space="preserve">Coronavirus: Sylkihyökkäykset Thames Valleyn poliiseja vastaan lisääntyvät</w:t>
      </w:r>
    </w:p>
    <w:p>
      <w:r>
        <w:t xml:space="preserve">Luvut osoittivat, että maalis-huhtikuun välisenä aikana poliiseihin kohdistui yhteensä 198 hyökkäystä, mikä merkitsee 40:n lisäystä vuoden 2019 vastaavaan ajanjaksoon verrattuna. Poliisipäällikkö John Campbell sanoi, että jotkut hänen henkilökuntaansa kohdistuneet hyökkäykset olivat "halveksuttavia". "Emme suvaitse mitään poliiseihimme kohdistuvia hyökkäyksiä tai muihin pelastuspalvelun työntekijöihin kohdistuvia hyökkäyksiä", hän sanoi. Metropolian poliisin (906) jälkeen Thames Valleyn poliisi on määrännyt eniten kiinteitä rangaistusmääräyksiä (866) lukituslakien rikkomisesta 27. maaliskuuta ja 11. toukokuuta välisenä aikana. Campbell sanoi, että vaikka "ylivoimainen enemmistö Thames Valleyn asukkaista" noudattaa uutta koronavirusta koskevaa lainsäädäntöä ja on "erittäin avokätinen ja kunnioittava poliisejamme kohtaan", vähemmistö ei ole noudattanut sitä. "Virkailijan tai pelastuspalvelun työntekijän sylkeminen, yskiminen tai pureminen on tuomittavaa milloin tahansa, mutta nykyisessä koronavirustilanteessa se on vieläkin tuomittavampaa", hän sanoi. Nainen sai huhtikuussa kahdeksan viikon vankeustuomion, koska hän oli sylkenyt poliisin päälle väitettyään, että hänellä oli Covid-19. Milton Keynesin Sinatra Drivella asuva 22-vuotias Emily Whittal tunnusti syyllisyytensä yhteen syytteeseen hätätyöntekijän pahoinpitelystä ja yhteen syytteeseen rasistisesti törkeästä järjestyksenpidosta. Thames Valleyn poliisin mukaan hän esitti rasistisia huomautuksia puhelun käsittelijälle soitettuaan numeroon 999 ja sylkäisi pidätyksen jälkeen poliisin päälle. Thames Valleyn poliisiliiton puheenjohtaja Craig O'Leary sanoi, että jokaisella poliisimiehellä on "oikeus hoitaa tehtäviään ilman pelkoa pahoinpitelystä".</w:t>
      </w:r>
    </w:p>
    <w:p>
      <w:r>
        <w:rPr>
          <w:b/>
        </w:rPr>
        <w:t xml:space="preserve">Yhteenveto</w:t>
      </w:r>
    </w:p>
    <w:p>
      <w:r>
        <w:t xml:space="preserve">Viidessäkymmenessä Thames Valleyn alueella tapahtuneessa poliisiin kohdistuneessa pahoinpitelyssä poliisia on syljetty, yskitty tai purtu koronaviruspandemian aikana.</w:t>
      </w:r>
    </w:p>
    <w:p>
      <w:r>
        <w:rPr>
          <w:b/>
          <w:u w:val="single"/>
        </w:rPr>
        <w:t xml:space="preserve">Asiakirjan numero 46573</w:t>
      </w:r>
    </w:p>
    <w:p>
      <w:r>
        <w:t xml:space="preserve">Qatarin työmatkalaiset säikähtivät, kun karannut tiikeri ilmestyi Dohan moottoritielle</w:t>
      </w:r>
    </w:p>
    <w:p>
      <w:r>
        <w:t xml:space="preserve">Sosiaalisessa mediassa julkaistuissa valokuvissa ja videoissa hämmentynyt eläin yritti ilmeisesti päästä pois tieltä pudottuaan kuorma-auton takaosasta. Tiikerillä oli ketju kaulassaan, ja se näytti olevan jonkun lemmikki. Tiikeri saatiin lopulta kiinni, ja neljä miestä nähtiin tiettävästi niputtamassa sitä takaisin kuorma-autoon. Eräällä Facebookissa julkaistulla videolla näkyy, kuinka eläin putoaa ulos Dohan moottoritietä pitkin ajaneen kuorma-auton takaovesta ja juoksee sitten karkuun. Toisessa Twitterissä julkaistussa videossa tiikeri näkyi myöhemmin pääsevän ohi autojen, jotka olivat jumissa ruuhkassa. Al-Watan-sanomalehti julkaisi kuvamateriaalia, jossa eläin lopulta saatiin kiinni. Twitter-käyttäjien mukaan tapaus tapahtui tiistaiaamuna, mutta tätä ei voitu vahvistaa. Ei ole selvää, kuka tiikerin omistaa, mutta Qatarin varakkaiden yksityishenkilöiden uskotaan pitävän eläimiä lemmikkeinä. Kolumnisti Sultan Al-Qassemi twiittasi: "Tämä Persianlahden rikkaiden lasten pakkomielle pitää villieläimiä on mennyt liian pitkälle."</w:t>
      </w:r>
    </w:p>
    <w:p>
      <w:r>
        <w:rPr>
          <w:b/>
        </w:rPr>
        <w:t xml:space="preserve">Yhteenveto</w:t>
      </w:r>
    </w:p>
    <w:p>
      <w:r>
        <w:t xml:space="preserve">Qatarin pääkaupungin Dohan moottoritiellä liikkuvat työmatkalaiset hämmästyivät, kun he näkivät vapaana karanneen tiikerin, joka käveli kolmen kaistan läpi.</w:t>
      </w:r>
    </w:p>
    <w:p>
      <w:r>
        <w:rPr>
          <w:b/>
          <w:u w:val="single"/>
        </w:rPr>
        <w:t xml:space="preserve">Asiakirjan numero 46574</w:t>
      </w:r>
    </w:p>
    <w:p>
      <w:r>
        <w:t xml:space="preserve">Kirkleesin neuvoston leikkaukset "uhkaavat 1 000 työpaikkaa".</w:t>
      </w:r>
    </w:p>
    <w:p>
      <w:r>
        <w:t xml:space="preserve">Työväenpuolueen johtaman Kirkleesin neuvoston on säästettävä rahat kolmen vuoden aikana, sanoi sen johtaja, valtuutettu David Sheard. Sheard kertoi BBC Radio Leeds -radion poliittiselle toimittajalle Louise Martinille, että se voi tarkoittaa jopa 1 000 työpaikan menettämistä. "Jotkin asiat, joihin olemme luottaneet 100 vuotta, eivät ole enää pyhiä", hän sanoi ja lisäsi, että neuvostolla voi olla "ei yhtään rahaa jäljellä" vuoteen 2020 mennessä ilman leikkauksia. Budjettirajoitukset voisivat tarkoittaa Batleyn ja Birstallin markkinoiden ja museoiden sulkemista sekä katujen siivouksen vähentämistä. Batleyn, Dewsburyn, Huddersfieldin ja Holmfirthin aluetta palveleva neuvosto työllistää tällä hetkellä noin 7 000 ihmistä opettajia lukuun ottamatta. Sheard sanoi: Sheard sanoi: "Emme ole ainoa viranomainen, joka on tässä tilanteessa. Hallituksen ajatukset koskevat pienempiä paikallisviranomaisia ja sitä, että ihmiset tekevät enemmän itse." Sheard sanoi, että jos valtuusto ei tee "jotakin budjetillemme", sillä ei olisi "yhtään rahaa jäljellä" vuoteen 2020 mennessä. Valtuustolla on tällä hetkellä noin 305 miljoonan punnan budjetti, joka koostuu valtionavustuksista, ulkoisista tuloista ja elinkeinoveroista.</w:t>
      </w:r>
    </w:p>
    <w:p>
      <w:r>
        <w:rPr>
          <w:b/>
        </w:rPr>
        <w:t xml:space="preserve">Yhteenveto</w:t>
      </w:r>
    </w:p>
    <w:p>
      <w:r>
        <w:t xml:space="preserve">Jopa 1 000 työpaikkaa on vaarassa, kun West Yorkshiren valtuusto yrittää leikata 60 miljoonaa puntaa talousarviostaan, on väitetty.</w:t>
      </w:r>
    </w:p>
    <w:p>
      <w:r>
        <w:rPr>
          <w:b/>
          <w:u w:val="single"/>
        </w:rPr>
        <w:t xml:space="preserve">Asiakirjan numero 46575</w:t>
      </w:r>
    </w:p>
    <w:p>
      <w:r>
        <w:t xml:space="preserve">West Mercian poliisipäällikkö puolustaa sijaisen valintaa</w:t>
      </w:r>
    </w:p>
    <w:p>
      <w:r>
        <w:t xml:space="preserve">Bill Longmore joutuu kohtaamaan kaksi epäluottamuslauseäänestystä neuvostolta, joka kehotti häntä harkitsemaan päätöstä uudelleen. Worcestershiren kreivikunnanvaltuusto ja Bromsgroven piirineuvosto totesivat, että ehdokkaita olisi pitänyt haastatella. Longmore sanoi, että Barrie Sheldonilla on "erinomaiset edellytykset" tehtävään ja että hänellä on samanlaiset ihanteet. Sheldon on entinen rikoskomisario ja entinen poliisitoiminnan, rikosoikeuden ja terrorismin lehtori Teessiden yliopistossa. Longmore sanoi yllättyneensä päätöksestään saamastaan kritiikistä, mutta hän ei aio erota. "On tärkeää, että olet sopusoinnussa sijaisesi kanssa ja että teillä on samat ihanteet ja visio", hän sanoi. "Kyllä, en voi koskaan vastata kysymykseen, voisiko siellä olla joku parempi, mutta minun pitäisi mennä pitkälle löytääkseni jonkun paremman kuin Barrie." Sheldon sanoi, että 29 PCC:tä eri puolilla maata oli nimittänyt sijaisen ilman virallista haastattelua, ja hän vertasi sitä pääministeriin, joka nimittää kabinettinsa. Worcestershiren kreivikunnanvaltuuston on määrä äänestää asiasta torstaina. Bromsgroven piirineuvoston odotetaan järjestävän epäluottamuslauseäänestyksen PCC:tä vastaan ensi kuussa.</w:t>
      </w:r>
    </w:p>
    <w:p>
      <w:r>
        <w:rPr>
          <w:b/>
        </w:rPr>
        <w:t xml:space="preserve">Yhteenveto</w:t>
      </w:r>
    </w:p>
    <w:p>
      <w:r>
        <w:t xml:space="preserve">West Mercian poliisi- ja rikoskomissaari (PCC) on puolustanut entisen kampanjapäällikkönsä nimittämistä sijaisekseen 50 000 punnan vuosityöhön.</w:t>
      </w:r>
    </w:p>
    <w:p>
      <w:r>
        <w:rPr>
          <w:b/>
          <w:u w:val="single"/>
        </w:rPr>
        <w:t xml:space="preserve">Asiakirjan numero 46576</w:t>
      </w:r>
    </w:p>
    <w:p>
      <w:r>
        <w:t xml:space="preserve">Heeley City Farm yrittää löytää kodin 10 000 häkkikanalleen</w:t>
      </w:r>
    </w:p>
    <w:p>
      <w:r>
        <w:t xml:space="preserve">Sheffieldissä sijaitseva Heeley City Farm haluaa, että mahdollisimman moni heistä sijoitetaan lemmikkieläimiksi, ennen kuin toinen tila suljetaan. Kaupunkitilan vapaaehtoistyöntekijä Sarah Wild sanoi, että 15 kuukauden ikäisillä Warrenin kanoilla oli "vielä vuosia aikaa munia". Lupauksia noin 200 linnun pelastamiseksi on tehty, mutta kaikki jäljelle jääneet linnut "saatetaan joutua lopettamaan", hän sanoi. On epäselvää, miksi tuntematon maatila suljetaan, mutta se sulkee ovensa 2. maaliskuuta. Jo tehdyt tarjoukset uusien kotien löytämiseksi linnuille ovat seurausta kaupunkitilan sosiaalisessa mediassa julkaisemasta vetoomuksesta. "Linnut ovat häkkikanoja, joita on pidetty sisätiloissa", Wild sanoi. "Niiltä saattaa puuttua muutama höyhen ja ne näyttävät hieman vaisuilta, mutta ne toipuvat pian. "Ne ovat ystävällisiä kanoja, ja niistä tulee loistavia kumppaneita." Vähimmäisvaatimuksena on 10 neliöjalkaa tilaa kullekin kanalle, ja linnut maksavat 5 puntaa kappaleelta ja ovat "helppohoitoisia", hän sanoi. Heeley City Farm kattaa neljä hehtaaria, ja sillä on myös puutarhoja eri puolilla Sheffieldiä. Se tutustuttaa koululaisia ja vammaisia aikuisia maanviljelyyn ja eläinten hoitoon. Toinen järjestö, Phoenix Hen rescue, auttaa myös löytämään koteja saman tilan kanoille.</w:t>
      </w:r>
    </w:p>
    <w:p>
      <w:r>
        <w:rPr>
          <w:b/>
        </w:rPr>
        <w:t xml:space="preserve">Yhteenveto</w:t>
      </w:r>
    </w:p>
    <w:p>
      <w:r>
        <w:t xml:space="preserve">Maatilojen hyväntekeväisyysjärjestö kilpailee aikaa vastaan yrittäessään saada 10 000 kanaa takaisin kotiin Etelä-Yorkshiren kaupalliselta kanatilalta, joka suljetaan kuukauden kuluttua.</w:t>
      </w:r>
    </w:p>
    <w:p>
      <w:r>
        <w:rPr>
          <w:b/>
          <w:u w:val="single"/>
        </w:rPr>
        <w:t xml:space="preserve">Asiakirjan numero 46577</w:t>
      </w:r>
    </w:p>
    <w:p>
      <w:r>
        <w:t xml:space="preserve">Espanjaan paennut Essexin sarjamurtautuja vangittiin kahdeksaksi vuodeksi vankilaan.</w:t>
      </w:r>
    </w:p>
    <w:p>
      <w:r>
        <w:t xml:space="preserve">David Buisson, 49, Stanley Place, Ongar, otti joulukuun 2015 ja kesäkuun 2017 välisenä aikana kohteekseen koteja ja yrityksiä Epping Forestin ja Canveyn alueilla. Hänet pidätettiin eurooppalaisen pidätysmääräyksen nojalla Fuengirolassa huhtikuussa. Buisson, joka myönsi 11 murtoa ja kaksi murtoyritystä, tuomittiin Basildon Crown Courtin tuomarin päätöksellä kahdeksaksi vuodeksi vankilaan. Essexin poliisin mukaan Buisson varasti pääasiassa koruja ja käteistä, mutta häneltä löydettiin myös esineitä, kuten lennokki. Kun poliisit ratsasivat Buissoniin liittyviä osoitteita, he löysivät lukkopihdit ja porausvälineitä.</w:t>
      </w:r>
    </w:p>
    <w:p>
      <w:r>
        <w:rPr>
          <w:b/>
        </w:rPr>
        <w:t xml:space="preserve">Yhteenveto</w:t>
      </w:r>
    </w:p>
    <w:p>
      <w:r>
        <w:t xml:space="preserve">Sarjamurtautuja, joka pakeni Espanjaan varastettuaan yli 900 000 punnan arvoesineitä, on vangittu.</w:t>
      </w:r>
    </w:p>
    <w:p>
      <w:r>
        <w:rPr>
          <w:b/>
          <w:u w:val="single"/>
        </w:rPr>
        <w:t xml:space="preserve">Asiakirjan numero 46578</w:t>
      </w:r>
    </w:p>
    <w:p>
      <w:r>
        <w:t xml:space="preserve">Geeta Aulakhin aviomies kiistää 'ensirakkauden' murhan</w:t>
      </w:r>
    </w:p>
    <w:p>
      <w:r>
        <w:t xml:space="preserve">Greenfordissa asuva Harpreet Aulakh järjesti Geeta Aulakhin surmaamisen sen jälkeen, kun tämä oli aloittanut avioeromenettelyn, syyttäjä väittää. Hän kertoi oikeudessa tunteneensa itsensä "hyvin pahaksi" sen jälkeen, kun nainen oli tapettu, ja kiisti olevansa vastuussa. Rouva Aulakhilta hakattiin hyökkäyksessä käsi irti. Aulakh ja kolme muuta kiistävät murhan. Sher Singh, 19, Southallista, Länsi-Lontoosta, Harpreet Singh, 20, Sloughista, Berkshirestä, ja Jaswant Dhillon, 30, Ilfordista, Itä-Lontoosta, ovat myös syytteessä. "Kaikki oli hienosti" Aulakh, 32, kertoi tavanneensa tulevan vaimonsa bussipysäkillä Hounslow'ssa ja saattoi tämän töihin sen jälkeen, kun he alkoivat seurustella. "Se oli ensirakkauteni", hän sanoi. "Kaikki oli hienoa." Hän sanoi kuitenkin, etteivät rouva Aulakhin hindusukulaiset hyväksyneet häntä sikhinä, ja hänestä tuntui, että hän toi perheelleen "häpeää ja häpeää". Pariskunta muutti Belgiaan ja Alankomaihin saatuaan uhkauksia, hän sanoi. He menivät naimisiin vuonna 1999 ja palasivat myöhemmin Yhdistyneeseen kuningaskuntaan. Puolustusasianajaja kysyi Aulakhilta, murhasiko hän 28-vuotiaan tai järjestikö hän tämän tappamisen. "Ei", hän vastasi molempiin kysymyksiin. Oikeudenkäynti jatkuu.</w:t>
      </w:r>
    </w:p>
    <w:p>
      <w:r>
        <w:rPr>
          <w:b/>
        </w:rPr>
        <w:t xml:space="preserve">Yhteenveto</w:t>
      </w:r>
    </w:p>
    <w:p>
      <w:r>
        <w:t xml:space="preserve">Länsi-Lontoossa asuva mies, joka on kiistänyt tilanneensa vaimonsa murhan, on kertonut Old Bailey -oikeudelle, että vaimo oli hänen ensirakkautensa ja "elämä oli ruusuista" heidän avioiduttuaan.</w:t>
      </w:r>
    </w:p>
    <w:p>
      <w:r>
        <w:rPr>
          <w:b/>
          <w:u w:val="single"/>
        </w:rPr>
        <w:t xml:space="preserve">Asiakirjan numero 46579</w:t>
      </w:r>
    </w:p>
    <w:p>
      <w:r>
        <w:t xml:space="preserve">Tupakointikielto: Western Health Trust muuttuu savuttomaksi</w:t>
      </w:r>
    </w:p>
    <w:p>
      <w:r>
        <w:t xml:space="preserve">Potilaat, henkilökunta ja vierailijat eivät saa tupakoida luottamusrakennusten sisäänkäynneillä, pysäköintialueilla tai omissa autoissaan luottamuslaitoksen tiloissa. Uusi sääntö on otettu käyttöön samaan aikaan tupakoimattomuuspäivän kanssa. Western Trust on ensimmäinen Pohjois-Irlannin terveysviranomainen, joka kieltää tupakoinnin tiloissaan. Pohjois-Irlannissa noin 360 000 ihmistä eli 20 prosenttia väestöstä tupakoi. Western Trustin terveyden parantamisesta vastaavan johtajan mukaan tavoitteena on, että lopulta "kukaan ei enää voisi ajatella tupakoivansa terveys- ja sosiaalihuollon tiloissa kaikkialla Pohjois-Irlannissa". "Olemme terveydenhuollon laitos, olemme terveyttä edistävä organisaatio, ja meidän on näytettävä esimerkkiä", totesi tohtori Maura O'Neill. "Kun kysyimme yleisöltä ja henkilökunnaltamme, onko tämä oikea ratkaisu, 70 prosenttia henkilökunnasta ja 76 prosenttia yleisöstä oli samaa mieltä." Tohtori O'Neill sanoi, että sen sijaan, että nimitettäisiin vartijoita valvomaan kieltoa, "jokaisen henkilökunnan jäsenen vastuulla on lähestyä tupakoitsijaa ja kysyä, onko hän ajatellut lopettaa tupakoinnin, ja tarjota hänelle tukea". "Tiedämme, että tämä on haastavaa - emme odota, että tämä tapahtuu yhdessä yössä", hän sanoi. "Ihmiset saattavat tuntea, etteivät he halua mennä pyytämään jotakuta sammuttamaan savukettaan - meillä on koulutusta ja tukea, jotta se onnistuisi, mutta se vie aikaa." Aiemmin tällä viikolla Trust purki Altnagelvinin sairaalan ulkopuolella olleen tupakointisuojan.</w:t>
      </w:r>
    </w:p>
    <w:p>
      <w:r>
        <w:rPr>
          <w:b/>
        </w:rPr>
        <w:t xml:space="preserve">Yhteenveto</w:t>
      </w:r>
    </w:p>
    <w:p>
      <w:r>
        <w:t xml:space="preserve">Täydellinen tupakointikielto on tullut voimaan kaikilla Western Health Trustin alueilla, myös Altnagelvinin sairaalan alueella Londonderryssä.</w:t>
      </w:r>
    </w:p>
    <w:p>
      <w:r>
        <w:rPr>
          <w:b/>
          <w:u w:val="single"/>
        </w:rPr>
        <w:t xml:space="preserve">Asiakirjan numero 46580</w:t>
      </w:r>
    </w:p>
    <w:p>
      <w:r>
        <w:t xml:space="preserve">Google ja Viacom: YouTube tekijänoikeusoikeudenkäynti takaisin</w:t>
      </w:r>
    </w:p>
    <w:p>
      <w:r>
        <w:t xml:space="preserve">Viacom on syyttänyt Googlea "massiivisesta tahallisesta tekijänoikeuksien rikkomisesta". Vuonna 2010 alempi tuomioistuin hylkäsi Viacomin 1 miljardin dollarin (630 miljoonan punnan) kanteen YouTubea omistavaa Googlea vastaan. Vetoomustuomioistuin totesi kuitenkin, että hylkääminen perustui virheeseen, sillä valamiehistö olisi voinut kohtuudella todeta, että YouTube tiesi tietyistä tekijänoikeusrikkomuksista. Google osti YouTuben 1,76 miljardilla dollarilla vuonna 2006. Viacom omistaa suosittuja kaapelikanavia, kuten MTV, Comedy Central ja Nickelodeon. Viacom oli väittänyt, että YouTubessa oli julkaistu "kymmeniä tuhansia videoita", jotka perustuivat sen tekijänoikeudella suojattuihin teoksiin, ja että sekä YouTube että sen omistaja Google olivat tienneet asiasta, mutta eivät olleet tehneet asialle mitään. Google ja YouTube olivat väittäneet, että ne olivat oikeutettuja digitaalisen tekijänoikeuslain mukaiseen safe harbour -suojaan, koska ne eivät olleet saaneet riittävästi tietoa tietyistä väitetyistä rikkomuksista. Manhattanin tuomioistuin oli vuonna 2010 samaa mieltä. Yhdysvaltain 2. piirin vetoomustuomioistuin on nyt kuitenkin ottanut asian uudelleen käsiteltäväksi.</w:t>
      </w:r>
    </w:p>
    <w:p>
      <w:r>
        <w:rPr>
          <w:b/>
        </w:rPr>
        <w:t xml:space="preserve">Yhteenveto</w:t>
      </w:r>
    </w:p>
    <w:p>
      <w:r>
        <w:t xml:space="preserve">Mediajätti Viacomin Googlea vastaan nostama kanne, joka koskee tekijänoikeudellisesti suojattuja videoita YouTubessa, voidaan käsitellä jälleen oikeudessa.</w:t>
      </w:r>
    </w:p>
    <w:p>
      <w:r>
        <w:rPr>
          <w:b/>
          <w:u w:val="single"/>
        </w:rPr>
        <w:t xml:space="preserve">Asiakirjan numero 46581</w:t>
      </w:r>
    </w:p>
    <w:p>
      <w:r>
        <w:t xml:space="preserve">Poliisi varoitti oltuaan "aggressiivinen" metrossa</w:t>
      </w:r>
    </w:p>
    <w:p>
      <w:r>
        <w:t xml:space="preserve">Cambridgeshiren poliisin poliisi Josh Williams pysäytettiin Lontoon Leicester Squarella sen jälkeen, kun hän oli kulkenut lippuesteen läpi tammikuussa 2016. Kuulemistilaisuudessa 29-vuotias myönsi törkeän virkavirheen ja sanoi olevansa "syvästi pahoillaan". Vanhempi konstaapeli sanoi, että PC Williams oli oppinut tapahtuneesta ja "kypsynyt". Huntingdonissa asuva PC Williams, joka on toiminut virkailijana vuodesta 2011 lähtien, tuomittiin aiemmin tuomaristuomioistuimessa siitä, että hän oli käyttänyt solvaavaa ja loukkaavaa kieltä rautatiesäännösten vastaisesti. Erillisessä väärinkäytöksiä koskevassa kuulemisessa Biggleswaden kaupunginvaltuuston toimistossa Bedfordshiressä lautakunta totesi, että ammattikäyttäytymisen normeja oli rikottu epäkunnioitettavan käytöksen sekä auktoriteetin, kunnioituksen ja kohteliaisuuden osalta.</w:t>
      </w:r>
    </w:p>
    <w:p>
      <w:r>
        <w:rPr>
          <w:b/>
        </w:rPr>
        <w:t xml:space="preserve">Yhteenveto</w:t>
      </w:r>
    </w:p>
    <w:p>
      <w:r>
        <w:t xml:space="preserve">Poliisi, joka tuli aggressiiviseksi ja yritti työntää Tube-sakkotarkastajien ohi, on saanut viimeisen kirjallisen varoituksen.</w:t>
      </w:r>
    </w:p>
    <w:p>
      <w:r>
        <w:rPr>
          <w:b/>
          <w:u w:val="single"/>
        </w:rPr>
        <w:t xml:space="preserve">Asiakirjan numero 46582</w:t>
      </w:r>
    </w:p>
    <w:p>
      <w:r>
        <w:t xml:space="preserve">Talgarthin sotaveteraani, 90, saa Legion d'honneur -kunniakirjan.</w:t>
      </w:r>
    </w:p>
    <w:p>
      <w:r>
        <w:t xml:space="preserve">Powysin Talgarthista kotoisin oleva Bill Speake saa Legion d'honneurin ritarin arvon torstaina Cardiffin Pierhead-rakennuksessa järjestettävässä seremoniassa. Hän on yksi 12:sta mitalin saajasta. Entinen sotavanki sanoi olevansa "nöyrä". Ranskan presidentti Francois Hollande lupasi D-Dayn 70-vuotispäivän muistotilaisuuksissa kunnioittaa maassa sodan aikana palvelleita brittiveteraaneja. Speake, joka palveli Etelä-Walesin Borderers-armeijarykmentissä, oli 18-vuotias saapuessaan Normandian rannoille vuonna 1944. "Olin yksi niistä, jotka nousivat maihin heti ensimmäisenä päivänä", neljän lapsen isä ja kahdeksan lapsen isoisä sanoi. "Menetin ystäviä ja työtovereita... Sota on pelottava kokemus, ja olimme niin nuoria, mutta siitä on päästävä yli." Sodan päätyttyä Speake vietti neljä vuotta sotilassairaaloissa sairastettuaan tuberkuloosia. Hän oli aliravittu ja painoi vain 64 kiloa, vaikka oli 1,8 metriä pitkä. Hän sai terveen paperin vuonna 1950 ja kouluttautui sairaanhoitajaksi työskennellen Talgarthin alueella.</w:t>
      </w:r>
    </w:p>
    <w:p>
      <w:r>
        <w:rPr>
          <w:b/>
        </w:rPr>
        <w:t xml:space="preserve">Yhteenveto</w:t>
      </w:r>
    </w:p>
    <w:p>
      <w:r>
        <w:t xml:space="preserve">90-vuotias sotaveteraani saa Ranskan korkeimman sotilaallisen kunnianosoituksen palveluksestaan maalle D-Dayn maihinnousun aikana.</w:t>
      </w:r>
    </w:p>
    <w:p>
      <w:r>
        <w:rPr>
          <w:b/>
          <w:u w:val="single"/>
        </w:rPr>
        <w:t xml:space="preserve">Asiakirjan numero 46583</w:t>
      </w:r>
    </w:p>
    <w:p>
      <w:r>
        <w:t xml:space="preserve">Tennant ja Sheen tähdittävät Gaimanin ja Pratchettin Good Omens -elokuvaa.</w:t>
      </w:r>
    </w:p>
    <w:p>
      <w:r>
        <w:t xml:space="preserve">Varietyn mukaan sarja sijoittuu vuoteen 2018, jolloin maailmanloppu on näköpiirissä. Sheen esittää enkeli Aziraphalea, kun taas Tennant näyttelee Crowley-nimistä demonia. Amazon ei ole vielä kommentoinut, mutta Sheen kertoi Varietylle antamassaan lausunnossa, että Good Omens oli yksi hänen "lempitarinoistaan". "Se, että saan olla osa tiimiä, jonka tehtävänä on herättää se eloon valkokankaalla, on rehellisesti sanottuna kuin unelmien täyttymys", hän sanoi. "Työskentely Neilin rinnalla, joka on mielestäni yksi kaikkien aikojen suurimmista tarinankertojista, on uskomattoman jännittävää", hän jatkaa. Ja kuten koko muu maailma, olen suuri Davidin fani." Sarja koostuu kuudesta jaksosta. Sheen näytteli hiljattain Showtimen draamasarjassa Masters of Sex, jonka on määrä päättyä marraskuussa neljän sarjan jälkeen. Tennantin viimeisimpiin töihin kuuluu muun muassa rikossarja Broadchurchin kolmas sarja. Good Omens - Gaimanin ensimmäinen romaani - kirjoitettiin yhdessä vuonna 2015 kuolleen Pratchettin kanssa. Televisiosarjan kehittäminen alkoi Pratchettin kanssa jo vuonna 2011. Sarja käynnistyy Amazon Prime -palvelussa joskus ensi vuonna, minkä jälkeen se esitetään BBC:llä. BBC Studios tuottaa Good Omensin yhdessä Pratchettin tyttären Rhiannan tuotantoyhtiön Narrativian ja Gaimanin yhtiön Blank Corporationin kanssa. Seuraa meitä Facebookissa, Twitterissä @BBCNewsEnts tai Instagramissa bbcnewsents. Jos sinulla on juttuehdotus, lähetä sähköpostia osoitteeseen entertainment.news@bbc.co.uk.</w:t>
      </w:r>
    </w:p>
    <w:p>
      <w:r>
        <w:rPr>
          <w:b/>
        </w:rPr>
        <w:t xml:space="preserve">Yhteenveto</w:t>
      </w:r>
    </w:p>
    <w:p>
      <w:r>
        <w:t xml:space="preserve">Michael Sheen ja David Tennant ovat saaneet pääroolit Neil Gaimanin ja Terry Pratchettin romaanin Good Omens BBC/Amazon-sovitukseen.</w:t>
      </w:r>
    </w:p>
    <w:p>
      <w:r>
        <w:rPr>
          <w:b/>
          <w:u w:val="single"/>
        </w:rPr>
        <w:t xml:space="preserve">Asiakirjan numero 46584</w:t>
      </w:r>
    </w:p>
    <w:p>
      <w:r>
        <w:t xml:space="preserve">Patisserie Valerie musta aukko kasvaa 94 miljoonaan puntaan.</w:t>
      </w:r>
    </w:p>
    <w:p>
      <w:r>
        <w:t xml:space="preserve">Kahvilaketjun jouduttua tammikuussa konkurssiin todettiin, että se oli ilmoittanut 30 miljoonaa puntaa liikaa käteisvarojaan ja jättänyt ilmoittamatta lähes 10 miljoonan punnan tilinpäätöstiedot. KPMG:n viimeisimmän raportin mukaan yhtiö väitti virheellisesti, että sillä oli käteistä 54 miljoonaa puntaa. Suurin osa Patisserie Valeriesta on myyty pääomasijoitusyhtiölle. KPMG toteaa raportissaan, että kun yhtiön kirjanpito-ongelmista kerrottiin ensimmäisen kerran viime lokakuussa, sen puheenjohtaja Luke Johnson pumppasi 20 miljoonaa puntaa yritykseen. KPMG:n mukaan "johtajien ja tilintarkastajien seuraavien kuukausien aikana tekemät lisäanalyysit saivat hallituksen ymmärtämään, että konsolidoidut tilinpäätökset olivat noin 94 miljoonaa puntaa liian suuret". Ketjun entinen talousjohtaja Chris Marsh on vakavan petoksen viraston tutkinnan kohteena. Hänet pidätettiin ja vapautettiin takuita vastaan lokakuussa. KPMG:n mukaan sen lisäksi, että Patisserie Valerie ilmoitti kassatilanteensa liian suureksi, se myös väitti omaisuutensa olevan 23 miljoonaa puntaa arvokkaammat kuin ne todellisuudessa olivat. Tilintarkastusyhtiö totesi myös, että ongelmien laajuuden vuoksi "yhtiön on tarpeen harkita, onko riittäviä perusteita esittää mahdollisia oikeudellisia vaatimuksia useita osapuolia vastaan". "Näihin osapuoliin voi kuulua myös Grant Thornton, joka oli Patisserie Valerie Groupin tilintarkastaja", se sanoi. KPMG:n mukaan sen ei kuitenkaan olisi asianmukaista tutkia, onko Patisserie Valerie Valeriellä mahdollisia oikeudellisia vaatimuksia Grant Thorntonia vastaan, koska "Grant Thornton on myös KPMG:n tilintarkastaja".</w:t>
      </w:r>
    </w:p>
    <w:p>
      <w:r>
        <w:rPr>
          <w:b/>
        </w:rPr>
        <w:t xml:space="preserve">Yhteenveto</w:t>
      </w:r>
    </w:p>
    <w:p>
      <w:r>
        <w:t xml:space="preserve">Patisserie Valerie -yhtiön kirjanpidon musta aukko on paisunut 94 miljoonaan puntaan, mikä on yli kaksinkertainen aiempaan arvioon verrattuna, ilmenee yhtiön pesänhoitajien uudesta raportista.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docId:F3F78862B9FAE12FE991607553F7CCC5</keywords>
  <dc:description>generated by python-docx</dc:description>
  <lastModifiedBy/>
  <revision>1</revision>
  <dcterms:created xsi:type="dcterms:W3CDTF">2013-12-23T23:15:00.0000000Z</dcterms:created>
  <dcterms:modified xsi:type="dcterms:W3CDTF">2013-12-23T23:15:00.0000000Z</dcterms:modified>
  <category/>
</coreProperties>
</file>